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3AAB" w14:textId="17FED73C" w:rsidR="00E42E4C" w:rsidRDefault="00535C16" w:rsidP="00535C16">
      <w:pPr>
        <w:pStyle w:val="Heading1"/>
      </w:pPr>
      <w:r>
        <w:t>open source – ft octas</w:t>
      </w:r>
    </w:p>
    <w:p w14:paraId="74245DFD" w14:textId="77777777" w:rsidR="00535C16" w:rsidRDefault="00535C16" w:rsidP="00535C16">
      <w:pPr>
        <w:pStyle w:val="Heading1"/>
      </w:pPr>
      <w:r>
        <w:lastRenderedPageBreak/>
        <w:t>1AC – Dartmouth BC</w:t>
      </w:r>
    </w:p>
    <w:p w14:paraId="3236A3C1" w14:textId="77777777" w:rsidR="00535C16" w:rsidRDefault="00535C16" w:rsidP="00535C16">
      <w:pPr>
        <w:pStyle w:val="Heading2"/>
      </w:pPr>
      <w:r>
        <w:lastRenderedPageBreak/>
        <w:t>1AC – FullerTown</w:t>
      </w:r>
    </w:p>
    <w:p w14:paraId="7534EBDE" w14:textId="77777777" w:rsidR="00535C16" w:rsidRPr="00BD71DE" w:rsidRDefault="00535C16" w:rsidP="00535C16">
      <w:pPr>
        <w:pStyle w:val="Heading3"/>
        <w:rPr>
          <w:rFonts w:cs="Arial"/>
        </w:rPr>
      </w:pPr>
      <w:r>
        <w:rPr>
          <w:rFonts w:cs="Arial"/>
        </w:rPr>
        <w:lastRenderedPageBreak/>
        <w:t>1AC – Competition</w:t>
      </w:r>
    </w:p>
    <w:p w14:paraId="0A498BCD" w14:textId="77777777" w:rsidR="00535C16" w:rsidRPr="00F34DEE" w:rsidRDefault="00535C16" w:rsidP="00535C16">
      <w:pPr>
        <w:pStyle w:val="Heading4"/>
        <w:rPr>
          <w:rFonts w:cs="Arial"/>
        </w:rPr>
      </w:pPr>
      <w:r>
        <w:rPr>
          <w:rFonts w:cs="Arial"/>
        </w:rPr>
        <w:t xml:space="preserve">Advantage one is </w:t>
      </w:r>
      <w:r>
        <w:rPr>
          <w:rFonts w:cs="Arial"/>
          <w:u w:val="single"/>
        </w:rPr>
        <w:t>competition</w:t>
      </w:r>
      <w:r>
        <w:rPr>
          <w:rFonts w:cs="Arial"/>
        </w:rPr>
        <w:t>.</w:t>
      </w:r>
    </w:p>
    <w:p w14:paraId="4284FD88" w14:textId="77777777" w:rsidR="00535C16" w:rsidRPr="007012F2" w:rsidRDefault="00535C16" w:rsidP="00535C16">
      <w:pPr>
        <w:pStyle w:val="Heading4"/>
        <w:rPr>
          <w:rFonts w:cs="Arial"/>
        </w:rPr>
      </w:pPr>
      <w:r>
        <w:rPr>
          <w:rFonts w:cs="Arial"/>
        </w:rPr>
        <w:t xml:space="preserve">Regulatory cycles create </w:t>
      </w:r>
      <w:r>
        <w:rPr>
          <w:rFonts w:cs="Arial"/>
          <w:u w:val="single"/>
        </w:rPr>
        <w:t>inevitable gaps</w:t>
      </w:r>
      <w:r>
        <w:rPr>
          <w:rFonts w:cs="Arial"/>
        </w:rPr>
        <w:t xml:space="preserve"> in competition enforcement.</w:t>
      </w:r>
    </w:p>
    <w:p w14:paraId="02FF1DE1" w14:textId="77777777" w:rsidR="00535C16" w:rsidRPr="00BD71DE" w:rsidRDefault="00535C16" w:rsidP="00535C16">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102A018E" w14:textId="77777777" w:rsidR="00535C16" w:rsidRPr="00BD71DE" w:rsidRDefault="00535C16" w:rsidP="00535C16">
      <w:pPr>
        <w:rPr>
          <w:rStyle w:val="Emphasis"/>
        </w:rPr>
      </w:pPr>
      <w:r w:rsidRPr="006C1615">
        <w:rPr>
          <w:sz w:val="16"/>
        </w:rPr>
        <w:t xml:space="preserve">Empirical evidence shows that </w:t>
      </w:r>
      <w:r w:rsidRPr="005B2FFC">
        <w:rPr>
          <w:rStyle w:val="StyleUnderline"/>
          <w:highlight w:val="cyan"/>
        </w:rPr>
        <w:t>antitrust</w:t>
      </w:r>
      <w:r w:rsidRPr="00BD71DE">
        <w:rPr>
          <w:rStyle w:val="StyleUnderline"/>
        </w:rPr>
        <w:t xml:space="preserve"> enforcement </w:t>
      </w:r>
      <w:r w:rsidRPr="005B2FFC">
        <w:rPr>
          <w:rStyle w:val="StyleUnderline"/>
          <w:highlight w:val="cyan"/>
        </w:rPr>
        <w:t xml:space="preserve">and regulation </w:t>
      </w:r>
      <w:r w:rsidRPr="002702D3">
        <w:rPr>
          <w:rStyle w:val="StyleUnderline"/>
        </w:rPr>
        <w:t xml:space="preserve">have </w:t>
      </w:r>
      <w:r w:rsidRPr="005B2FFC">
        <w:rPr>
          <w:rStyle w:val="StyleUnderline"/>
          <w:highlight w:val="cyan"/>
        </w:rPr>
        <w:t xml:space="preserve">not </w:t>
      </w:r>
      <w:r w:rsidRPr="002702D3">
        <w:rPr>
          <w:rStyle w:val="StyleUnderline"/>
        </w:rPr>
        <w:t xml:space="preserve">always </w:t>
      </w:r>
      <w:r w:rsidRPr="005B2FFC">
        <w:rPr>
          <w:rStyle w:val="StyleUnderline"/>
          <w:highlight w:val="cyan"/>
        </w:rPr>
        <w:t xml:space="preserve">changed in the </w:t>
      </w:r>
      <w:r w:rsidRPr="005B2FFC">
        <w:rPr>
          <w:rStyle w:val="Emphasis"/>
          <w:highlight w:val="cyan"/>
        </w:rPr>
        <w:t>same direction</w:t>
      </w:r>
      <w:r w:rsidRPr="006C1615">
        <w:rPr>
          <w:sz w:val="16"/>
        </w:rPr>
        <w:t xml:space="preserve">. 7 Beyond the fact that both policy tools represent forms of government intervention, </w:t>
      </w:r>
      <w:r w:rsidRPr="002702D3">
        <w:rPr>
          <w:rStyle w:val="StyleUnderline"/>
        </w:rPr>
        <w:t xml:space="preserve">there is </w:t>
      </w:r>
      <w:r w:rsidRPr="002702D3">
        <w:rPr>
          <w:rStyle w:val="Emphasis"/>
        </w:rPr>
        <w:t>no clear reason</w:t>
      </w:r>
      <w:r w:rsidRPr="002702D3">
        <w:rPr>
          <w:rStyle w:val="StyleUnderline"/>
        </w:rPr>
        <w:t xml:space="preserve"> why they should</w:t>
      </w:r>
      <w:r w:rsidRPr="00BD71DE">
        <w:rPr>
          <w:rStyle w:val="StyleUnderline"/>
        </w:rPr>
        <w:t>.</w:t>
      </w:r>
      <w:r w:rsidRPr="006C1615">
        <w:rPr>
          <w:sz w:val="16"/>
        </w:rPr>
        <w:t xml:space="preserve"> Comparative policy priorities offer one reason why the political intuition that antitrust and regulation move together might not hold. </w:t>
      </w:r>
      <w:r w:rsidRPr="005B2FFC">
        <w:rPr>
          <w:rStyle w:val="StyleUnderline"/>
          <w:highlight w:val="cyan"/>
        </w:rPr>
        <w:t>Regulation</w:t>
      </w:r>
      <w:r w:rsidRPr="006C1615">
        <w:rPr>
          <w:sz w:val="16"/>
        </w:rPr>
        <w:t xml:space="preserve"> tends to </w:t>
      </w:r>
      <w:r w:rsidRPr="005B2FFC">
        <w:rPr>
          <w:rStyle w:val="StyleUnderline"/>
          <w:highlight w:val="cyan"/>
        </w:rPr>
        <w:t>follow specific</w:t>
      </w:r>
      <w:r w:rsidRPr="00BD71DE">
        <w:rPr>
          <w:rStyle w:val="StyleUnderline"/>
        </w:rPr>
        <w:t xml:space="preserve"> policy </w:t>
      </w:r>
      <w:r w:rsidRPr="005B2FFC">
        <w:rPr>
          <w:rStyle w:val="StyleUnderline"/>
          <w:highlight w:val="cyan"/>
        </w:rPr>
        <w:t>concerns</w:t>
      </w:r>
      <w:r w:rsidRPr="00BD71DE">
        <w:rPr>
          <w:rStyle w:val="StyleUnderline"/>
        </w:rPr>
        <w:t>--the environment, worker safety, immigration, and health care</w:t>
      </w:r>
      <w:r w:rsidRPr="006C1615">
        <w:rPr>
          <w:sz w:val="16"/>
        </w:rPr>
        <w:t>, for example--</w:t>
      </w:r>
      <w:r w:rsidRPr="005B2FFC">
        <w:rPr>
          <w:rStyle w:val="StyleUnderline"/>
          <w:highlight w:val="cyan"/>
        </w:rPr>
        <w:t>and</w:t>
      </w:r>
      <w:r w:rsidRPr="00BD71DE">
        <w:rPr>
          <w:rStyle w:val="StyleUnderline"/>
        </w:rPr>
        <w:t xml:space="preserve"> therefore </w:t>
      </w:r>
      <w:r w:rsidRPr="004A0E7F">
        <w:rPr>
          <w:rStyle w:val="StyleUnderline"/>
        </w:rPr>
        <w:t xml:space="preserve">might </w:t>
      </w:r>
      <w:r w:rsidRPr="005B2FFC">
        <w:rPr>
          <w:rStyle w:val="Emphasis"/>
          <w:highlight w:val="cyan"/>
        </w:rPr>
        <w:t>increase</w:t>
      </w:r>
      <w:r w:rsidRPr="005B2FFC">
        <w:rPr>
          <w:rStyle w:val="StyleUnderline"/>
          <w:highlight w:val="cyan"/>
        </w:rPr>
        <w:t xml:space="preserve"> for some </w:t>
      </w:r>
      <w:r w:rsidRPr="002702D3">
        <w:rPr>
          <w:rStyle w:val="StyleUnderline"/>
        </w:rPr>
        <w:t xml:space="preserve">objectives </w:t>
      </w:r>
      <w:r w:rsidRPr="005B2FFC">
        <w:rPr>
          <w:rStyle w:val="StyleUnderline"/>
          <w:highlight w:val="cyan"/>
        </w:rPr>
        <w:t>and</w:t>
      </w:r>
      <w:r w:rsidRPr="00BD71DE">
        <w:rPr>
          <w:rStyle w:val="StyleUnderline"/>
        </w:rPr>
        <w:t xml:space="preserve"> stay </w:t>
      </w:r>
      <w:r w:rsidRPr="00B71C14">
        <w:rPr>
          <w:rStyle w:val="Emphasis"/>
        </w:rPr>
        <w:t xml:space="preserve">steady or </w:t>
      </w:r>
      <w:r w:rsidRPr="005B2FFC">
        <w:rPr>
          <w:rStyle w:val="Emphasis"/>
          <w:highlight w:val="cyan"/>
        </w:rPr>
        <w:t>retreat</w:t>
      </w:r>
      <w:r w:rsidRPr="005B2FFC">
        <w:rPr>
          <w:rStyle w:val="StyleUnderline"/>
          <w:highlight w:val="cyan"/>
        </w:rPr>
        <w:t xml:space="preserve"> for others</w:t>
      </w:r>
      <w:r w:rsidRPr="000529CB">
        <w:rPr>
          <w:rStyle w:val="StyleUnderline"/>
        </w:rPr>
        <w:t>,</w:t>
      </w:r>
      <w:r w:rsidRPr="006C1615">
        <w:rPr>
          <w:sz w:val="16"/>
        </w:rPr>
        <w:t xml:space="preserve"> </w:t>
      </w:r>
      <w:r w:rsidRPr="00BD71DE">
        <w:rPr>
          <w:rStyle w:val="StyleUnderline"/>
        </w:rPr>
        <w:t xml:space="preserve">depending on an administration's policy </w:t>
      </w:r>
      <w:r w:rsidRPr="004A0E7F">
        <w:rPr>
          <w:rStyle w:val="StyleUnderline"/>
        </w:rPr>
        <w:t>goals</w:t>
      </w:r>
      <w:r w:rsidRPr="004A0E7F">
        <w:rPr>
          <w:sz w:val="16"/>
        </w:rPr>
        <w:t xml:space="preserve">. </w:t>
      </w:r>
      <w:r w:rsidRPr="004A0E7F">
        <w:rPr>
          <w:rStyle w:val="StyleUnderline"/>
        </w:rPr>
        <w:t xml:space="preserve">A </w:t>
      </w:r>
      <w:r w:rsidRPr="004A0E7F">
        <w:rPr>
          <w:rStyle w:val="Emphasis"/>
        </w:rPr>
        <w:t xml:space="preserve">given </w:t>
      </w:r>
      <w:r w:rsidRPr="005B2FFC">
        <w:rPr>
          <w:rStyle w:val="Emphasis"/>
          <w:highlight w:val="cyan"/>
        </w:rPr>
        <w:t>administration</w:t>
      </w:r>
      <w:r w:rsidRPr="005B2FFC">
        <w:rPr>
          <w:rStyle w:val="StyleUnderline"/>
          <w:highlight w:val="cyan"/>
        </w:rPr>
        <w:t xml:space="preserve"> might</w:t>
      </w:r>
      <w:r w:rsidRPr="00BD71DE">
        <w:rPr>
          <w:rStyle w:val="StyleUnderline"/>
        </w:rPr>
        <w:t xml:space="preserve"> or might </w:t>
      </w:r>
      <w:r w:rsidRPr="005B2FFC">
        <w:rPr>
          <w:rStyle w:val="StyleUnderline"/>
          <w:highlight w:val="cyan"/>
        </w:rPr>
        <w:t>not</w:t>
      </w:r>
      <w:r w:rsidRPr="00BD71DE">
        <w:rPr>
          <w:rStyle w:val="StyleUnderline"/>
        </w:rPr>
        <w:t xml:space="preserve"> choose to </w:t>
      </w:r>
      <w:r w:rsidRPr="005B2FFC">
        <w:rPr>
          <w:rStyle w:val="StyleUnderline"/>
          <w:highlight w:val="cyan"/>
        </w:rPr>
        <w:t>prioritize antitrust</w:t>
      </w:r>
      <w:r w:rsidRPr="00BD71DE">
        <w:rPr>
          <w:rStyle w:val="StyleUnderline"/>
        </w:rPr>
        <w:t xml:space="preserve"> </w:t>
      </w:r>
      <w:r w:rsidRPr="006C1615">
        <w:rPr>
          <w:sz w:val="16"/>
        </w:rPr>
        <w:t>enforcement's objective of</w:t>
      </w:r>
      <w:r w:rsidRPr="00BD71DE">
        <w:rPr>
          <w:rStyle w:val="StyleUnderline"/>
        </w:rPr>
        <w:t xml:space="preserve"> </w:t>
      </w:r>
      <w:r w:rsidRPr="005B2FFC">
        <w:rPr>
          <w:rStyle w:val="Emphasis"/>
          <w:highlight w:val="cyan"/>
        </w:rPr>
        <w:t>promoting competition</w:t>
      </w:r>
      <w:r w:rsidRPr="006C1615">
        <w:rPr>
          <w:sz w:val="16"/>
        </w:rPr>
        <w:t xml:space="preserve">, possibly causing antitrust to rise or fall </w:t>
      </w:r>
      <w:r w:rsidRPr="005B2FFC">
        <w:rPr>
          <w:rStyle w:val="Emphasis"/>
          <w:highlight w:val="cyan"/>
        </w:rPr>
        <w:t>independently of regulation</w:t>
      </w:r>
      <w:r w:rsidRPr="00BD71DE">
        <w:rPr>
          <w:rStyle w:val="Emphasis"/>
        </w:rPr>
        <w:t>.</w:t>
      </w:r>
    </w:p>
    <w:p w14:paraId="368A5CA3" w14:textId="77777777" w:rsidR="00535C16" w:rsidRPr="006C1615" w:rsidRDefault="00535C16" w:rsidP="00535C16">
      <w:pPr>
        <w:rPr>
          <w:sz w:val="16"/>
        </w:rPr>
      </w:pPr>
      <w:r w:rsidRPr="006C1615">
        <w:rPr>
          <w:sz w:val="16"/>
        </w:rPr>
        <w:t>[*</w:t>
      </w:r>
      <w:r w:rsidRPr="004A0E7F">
        <w:rPr>
          <w:sz w:val="16"/>
        </w:rPr>
        <w:t xml:space="preserve">1925] </w:t>
      </w:r>
      <w:r w:rsidRPr="004A0E7F">
        <w:rPr>
          <w:rStyle w:val="StyleUnderline"/>
        </w:rPr>
        <w:t>Ideological and pragmatic considerations might also lead to varying relationships</w:t>
      </w:r>
      <w:r w:rsidRPr="0030676F">
        <w:rPr>
          <w:rStyle w:val="StyleUnderline"/>
        </w:rPr>
        <w:t xml:space="preserve"> in the trends of antitrust and regulation</w:t>
      </w:r>
      <w:r w:rsidRPr="006C1615">
        <w:rPr>
          <w:sz w:val="16"/>
        </w:rPr>
        <w:t>. A strongly market-oriented administration might decide that neither competition-enforcing rules nor antitrust is necessary, and reduce both forms of intervention. Alternatively, an administration suspicious of regulation might view antitrust as a less burdensome way to govern competition and replace regulation with antitrust enforcement, causing the two kinds of intervention to trend in opposite directions.</w:t>
      </w:r>
    </w:p>
    <w:p w14:paraId="75109E98" w14:textId="77777777" w:rsidR="00535C16" w:rsidRPr="006C1615" w:rsidRDefault="00535C16" w:rsidP="00535C16">
      <w:pPr>
        <w:rPr>
          <w:sz w:val="16"/>
        </w:rPr>
      </w:pPr>
      <w:r w:rsidRPr="006C1615">
        <w:rPr>
          <w:sz w:val="16"/>
        </w:rPr>
        <w:t>The relationship between antitrust enforcement and regulation thus depends on policy choices about the importance of competition enforcement and the institutions through which to accomplish that enforcement. Those policy choices raise an underlying normative question: how should antitrust enforcement and regulation relate to each other?</w:t>
      </w:r>
    </w:p>
    <w:p w14:paraId="19A13511" w14:textId="77777777" w:rsidR="00535C16" w:rsidRPr="006C1615" w:rsidRDefault="00535C16" w:rsidP="00535C16">
      <w:pPr>
        <w:rPr>
          <w:sz w:val="16"/>
        </w:rPr>
      </w:pPr>
      <w:r w:rsidRPr="006C1615">
        <w:rPr>
          <w:sz w:val="16"/>
        </w:rPr>
        <w:t xml:space="preserve">In addressing that question, this Feature argues that economics, legal doctrine, and current debates over competition policy all provide good reasons for antitrust enforcement to run counter to deregulation. Part I discusses why </w:t>
      </w:r>
      <w:r w:rsidRPr="005B2FFC">
        <w:rPr>
          <w:rStyle w:val="StyleUnderline"/>
          <w:highlight w:val="cyan"/>
        </w:rPr>
        <w:t xml:space="preserve">deregulation can lead to an </w:t>
      </w:r>
      <w:r w:rsidRPr="005B2FFC">
        <w:rPr>
          <w:rStyle w:val="Emphasis"/>
          <w:highlight w:val="cyan"/>
        </w:rPr>
        <w:t>enforcement gap</w:t>
      </w:r>
      <w:r w:rsidRPr="00BD71DE">
        <w:rPr>
          <w:rStyle w:val="StyleUnderline"/>
        </w:rPr>
        <w:t>, especially during an aggressive deregulatory cycle</w:t>
      </w:r>
      <w:r w:rsidRPr="006C1615">
        <w:rPr>
          <w:sz w:val="16"/>
        </w:rPr>
        <w:t xml:space="preserve">. Part II then turns to the question of how </w:t>
      </w:r>
      <w:r w:rsidRPr="005B2FFC">
        <w:rPr>
          <w:rStyle w:val="StyleUnderline"/>
          <w:highlight w:val="cyan"/>
        </w:rPr>
        <w:t>antitrust</w:t>
      </w:r>
      <w:r w:rsidRPr="00BD71DE">
        <w:rPr>
          <w:rStyle w:val="StyleUnderline"/>
        </w:rPr>
        <w:t xml:space="preserve"> authorities </w:t>
      </w:r>
      <w:r w:rsidRPr="005B2FFC">
        <w:rPr>
          <w:rStyle w:val="StyleUnderline"/>
          <w:highlight w:val="cyan"/>
        </w:rPr>
        <w:t>should respond to</w:t>
      </w:r>
      <w:r w:rsidRPr="00BD71DE">
        <w:rPr>
          <w:rStyle w:val="StyleUnderline"/>
        </w:rPr>
        <w:t xml:space="preserve"> the enforcement </w:t>
      </w:r>
      <w:r w:rsidRPr="005B2FFC">
        <w:rPr>
          <w:rStyle w:val="StyleUnderline"/>
          <w:highlight w:val="cyan"/>
        </w:rPr>
        <w:t>gaps</w:t>
      </w:r>
      <w:r w:rsidRPr="00BD71DE">
        <w:rPr>
          <w:rStyle w:val="StyleUnderline"/>
        </w:rPr>
        <w:t xml:space="preserve"> potentially </w:t>
      </w:r>
      <w:r w:rsidRPr="005B2FFC">
        <w:rPr>
          <w:rStyle w:val="Emphasis"/>
          <w:highlight w:val="cyan"/>
        </w:rPr>
        <w:t>created by deregulatory cycles</w:t>
      </w:r>
      <w:r w:rsidRPr="006C1615">
        <w:rPr>
          <w:sz w:val="16"/>
        </w:rPr>
        <w:t>, explaining why sound economic policy, the clarification of precedent, and the politics surrounding competition enforcement all weigh in favor of keeping antitrust enforcement strong as regulatory intervention weakens.</w:t>
      </w:r>
    </w:p>
    <w:p w14:paraId="587D8CCA" w14:textId="77777777" w:rsidR="00535C16" w:rsidRPr="006C1615" w:rsidRDefault="00535C16" w:rsidP="00535C16">
      <w:pPr>
        <w:rPr>
          <w:sz w:val="16"/>
        </w:rPr>
      </w:pPr>
      <w:r w:rsidRPr="006C1615">
        <w:rPr>
          <w:sz w:val="16"/>
        </w:rPr>
        <w:t xml:space="preserve">I . </w:t>
      </w:r>
      <w:r w:rsidRPr="009D66F7">
        <w:rPr>
          <w:rStyle w:val="StyleUnderline"/>
        </w:rPr>
        <w:t xml:space="preserve">DEREGULATION AND </w:t>
      </w:r>
      <w:r w:rsidRPr="009D66F7">
        <w:rPr>
          <w:rStyle w:val="Emphasis"/>
        </w:rPr>
        <w:t>GAPS IN COMPETITION ENFORCEMENT</w:t>
      </w:r>
    </w:p>
    <w:p w14:paraId="638F0363" w14:textId="77777777" w:rsidR="00535C16" w:rsidRPr="006C1615" w:rsidRDefault="00535C16" w:rsidP="00535C16">
      <w:pPr>
        <w:rPr>
          <w:sz w:val="16"/>
        </w:rPr>
      </w:pPr>
      <w:r w:rsidRPr="006C1615">
        <w:rPr>
          <w:sz w:val="16"/>
        </w:rPr>
        <w:t>A. Antitrust and Regulation as Policy Alternatives</w:t>
      </w:r>
    </w:p>
    <w:p w14:paraId="0081DD49" w14:textId="77777777" w:rsidR="00535C16" w:rsidRPr="006C1615" w:rsidRDefault="00535C16" w:rsidP="00535C16">
      <w:pPr>
        <w:rPr>
          <w:sz w:val="16"/>
        </w:rPr>
      </w:pPr>
      <w:r w:rsidRPr="006C1615">
        <w:rPr>
          <w:sz w:val="16"/>
        </w:rPr>
        <w:t>A variety of institutions can govern economic competition. Decentralized, capitalist economies generally rely on markets themselves to provide the incentives and discipline necessary to keep prices low, output high, and innovation moving forward. 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innovation, and consumer preference, the governance of competition more often involves vigilance than liability or injunctions. Then-Judge Stephen Breyer, long [*1926] a leading scholar of antitrust and regulation, described the best situation as being an unregulated, competitive market in which "antitrust may help maintain competition." 9</w:t>
      </w:r>
    </w:p>
    <w:p w14:paraId="1112F7B7" w14:textId="77777777" w:rsidR="00535C16" w:rsidRPr="006C1615" w:rsidRDefault="00535C16" w:rsidP="00535C16">
      <w:pPr>
        <w:rPr>
          <w:sz w:val="16"/>
        </w:rPr>
      </w:pPr>
      <w:r w:rsidRPr="005B2FFC">
        <w:rPr>
          <w:rStyle w:val="StyleUnderline"/>
          <w:highlight w:val="cyan"/>
        </w:rPr>
        <w:t>Antitrust</w:t>
      </w:r>
      <w:r w:rsidRPr="00BD71DE">
        <w:rPr>
          <w:rStyle w:val="StyleUnderline"/>
        </w:rPr>
        <w:t xml:space="preserve"> law </w:t>
      </w:r>
      <w:r w:rsidRPr="002702D3">
        <w:rPr>
          <w:rStyle w:val="StyleUnderline"/>
        </w:rPr>
        <w:t xml:space="preserve">aims to </w:t>
      </w:r>
      <w:r w:rsidRPr="005B2FFC">
        <w:rPr>
          <w:rStyle w:val="StyleUnderline"/>
          <w:highlight w:val="cyan"/>
        </w:rPr>
        <w:t>prevent</w:t>
      </w:r>
      <w:r w:rsidRPr="00BD71DE">
        <w:rPr>
          <w:rStyle w:val="StyleUnderline"/>
        </w:rPr>
        <w:t xml:space="preserve"> the </w:t>
      </w:r>
      <w:r w:rsidRPr="00BD71DE">
        <w:rPr>
          <w:rStyle w:val="Emphasis"/>
        </w:rPr>
        <w:t xml:space="preserve">improper creation and exploitation of </w:t>
      </w:r>
      <w:r w:rsidRPr="005B2FFC">
        <w:rPr>
          <w:rStyle w:val="Emphasis"/>
          <w:highlight w:val="cyan"/>
        </w:rPr>
        <w:t>market power</w:t>
      </w:r>
      <w:r w:rsidRPr="005B2FFC">
        <w:rPr>
          <w:rStyle w:val="StyleUnderline"/>
          <w:highlight w:val="cyan"/>
        </w:rPr>
        <w:t xml:space="preserve"> on a case-by-case basis</w:t>
      </w:r>
      <w:r w:rsidRPr="006C1615">
        <w:rPr>
          <w:sz w:val="16"/>
        </w:rPr>
        <w:t xml:space="preserve"> while avoiding the punishment of commercial success justly earned through "skill, foresight and industry." 10 Thus, competition authorities like the FTC and the DOJ's Antitrust Division review mergers, investigate single-firm conduct, and prosecute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1FB5D1D2" w14:textId="77777777" w:rsidR="00535C16" w:rsidRPr="006C1615" w:rsidRDefault="00535C16" w:rsidP="00535C16">
      <w:pPr>
        <w:rPr>
          <w:sz w:val="16"/>
        </w:rPr>
      </w:pPr>
      <w:r w:rsidRPr="006C1615">
        <w:rPr>
          <w:sz w:val="16"/>
        </w:rPr>
        <w:t xml:space="preserve">Antitrust is not, however, the only institution through which government addresses competition concerns and </w:t>
      </w:r>
      <w:r w:rsidRPr="000529CB">
        <w:rPr>
          <w:sz w:val="16"/>
        </w:rPr>
        <w:t xml:space="preserve">market failures. </w:t>
      </w:r>
      <w:r w:rsidRPr="000529CB">
        <w:rPr>
          <w:rStyle w:val="StyleUnderline"/>
        </w:rPr>
        <w:t>Congress can give regulatory agencies authority to intervene where they see the need to address competition and market structure</w:t>
      </w:r>
      <w:r w:rsidRPr="000529CB">
        <w:rPr>
          <w:sz w:val="16"/>
        </w:rPr>
        <w:t xml:space="preserve">--and Congress has often done so. With such statutory authority, "[i]n effect, the agency </w:t>
      </w:r>
      <w:r w:rsidRPr="000529CB">
        <w:rPr>
          <w:sz w:val="16"/>
        </w:rPr>
        <w:lastRenderedPageBreak/>
        <w:t>becomes a limited-jurisdiction enforcer of antitrust principles." 16 For example, the Department of Transportation (DOT) has jurisdiction to approve transfers of routes between airlines carriers, giving it a role in reviewing airline mergers. 17 The 1992 Cable Act gave the FCC authority [*1927] to limit the share of the national cable market that a single operator could serve, thereby giving the agency some control over the industry's market structure. 18 The FCC has long regulated market entry and, through its control over license transfers, reviewed mergers and acquisitions in several sectors of the telecommunications</w:t>
      </w:r>
      <w:r w:rsidRPr="006C1615">
        <w:rPr>
          <w:sz w:val="16"/>
        </w:rPr>
        <w:t xml:space="preserve"> industry. More recently, the FCC issued, 19 and then repealed, 20 "network neutrality" regulations intended to preserve ease of entry and a level playing field for digital services. The Food and Drug Administration (FDA), Securities and Exchange Commission (SEC), Department of Energy, and numerous other federal agencies have various powers that directly affect competition. 21 State regulation can be important as well in governing competition, particularly in the insurance and healthcare industries. 22</w:t>
      </w:r>
    </w:p>
    <w:p w14:paraId="1D3F15F5" w14:textId="77777777" w:rsidR="00535C16" w:rsidRPr="00BD71DE" w:rsidRDefault="00535C16" w:rsidP="00535C16">
      <w:pPr>
        <w:rPr>
          <w:rStyle w:val="StyleUnderline"/>
        </w:rPr>
      </w:pPr>
      <w:r w:rsidRPr="006C1615">
        <w:rPr>
          <w:sz w:val="16"/>
        </w:rPr>
        <w:t xml:space="preserve">In contrast to the case-by-case approach of antitrust, </w:t>
      </w:r>
      <w:r w:rsidRPr="005B2FFC">
        <w:rPr>
          <w:rStyle w:val="StyleUnderline"/>
          <w:highlight w:val="cyan"/>
        </w:rPr>
        <w:t>regulation</w:t>
      </w:r>
      <w:r w:rsidRPr="00BD71DE">
        <w:rPr>
          <w:rStyle w:val="StyleUnderline"/>
        </w:rPr>
        <w:t xml:space="preserve"> typically </w:t>
      </w:r>
      <w:r w:rsidRPr="005B2FFC">
        <w:rPr>
          <w:rStyle w:val="StyleUnderline"/>
          <w:highlight w:val="cyan"/>
        </w:rPr>
        <w:t xml:space="preserve">imposes </w:t>
      </w:r>
      <w:r w:rsidRPr="005B2FFC">
        <w:rPr>
          <w:rStyle w:val="Emphasis"/>
          <w:highlight w:val="cyan"/>
        </w:rPr>
        <w:t>ex ante prohibitions</w:t>
      </w:r>
      <w:r w:rsidRPr="00BD71DE">
        <w:rPr>
          <w:rStyle w:val="StyleUnderline"/>
        </w:rPr>
        <w:t xml:space="preserve"> or </w:t>
      </w:r>
      <w:r w:rsidRPr="00BD71DE">
        <w:rPr>
          <w:rStyle w:val="Emphasis"/>
        </w:rPr>
        <w:t>requirements</w:t>
      </w:r>
      <w:r w:rsidRPr="00BD71DE">
        <w:rPr>
          <w:rStyle w:val="StyleUnderline"/>
        </w:rPr>
        <w:t xml:space="preserve"> on business conduct</w:t>
      </w:r>
      <w:r w:rsidRPr="006C1615">
        <w:rPr>
          <w:sz w:val="16"/>
        </w:rPr>
        <w:t xml:space="preserve">. The Telecommunications Act of 1996, for example, required incumbent local telephone companies to grant new competitors access to parts of their networks and prohibited incumbents from </w:t>
      </w:r>
      <w:r w:rsidRPr="004A0E7F">
        <w:rPr>
          <w:sz w:val="16"/>
        </w:rPr>
        <w:t xml:space="preserve">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4A0E7F">
        <w:rPr>
          <w:rStyle w:val="StyleUnderline"/>
        </w:rPr>
        <w:t>In contrast</w:t>
      </w:r>
      <w:r w:rsidRPr="004A0E7F">
        <w:rPr>
          <w:sz w:val="16"/>
        </w:rPr>
        <w:t xml:space="preserve"> [*1928] </w:t>
      </w:r>
      <w:r w:rsidRPr="004A0E7F">
        <w:rPr>
          <w:rStyle w:val="StyleUnderline"/>
        </w:rPr>
        <w:t>to antitrust, where the burden of proving liability is on the agency, under a regulatory regime the burden of seeking a waiver from regulation or challenging an agency's enforcement decision is usually on the regulated party.</w:t>
      </w:r>
    </w:p>
    <w:p w14:paraId="183A1DBA" w14:textId="77777777" w:rsidR="00535C16" w:rsidRPr="006C1615" w:rsidRDefault="00535C16" w:rsidP="00535C16">
      <w:pPr>
        <w:rPr>
          <w:sz w:val="16"/>
        </w:rPr>
      </w:pPr>
      <w:r w:rsidRPr="002702D3">
        <w:rPr>
          <w:rStyle w:val="StyleUnderline"/>
        </w:rPr>
        <w:t xml:space="preserve">Antitrust and regulation therefore </w:t>
      </w:r>
      <w:r w:rsidRPr="002702D3">
        <w:rPr>
          <w:rStyle w:val="Emphasis"/>
        </w:rPr>
        <w:t>present alternative approaches to governing competition</w:t>
      </w:r>
      <w:r w:rsidRPr="006C1615">
        <w:rPr>
          <w:sz w:val="16"/>
        </w:rPr>
        <w:t xml:space="preserve"> and addressing market failures. 24 The government can review individual mergers under the antitrust laws, as it does in most markets, or it can set rules that impose clear, ex ante limits on the extent of concentration, as the FCC did for media ownership under the Communications Act. 25 Government can investigate under the antitrust laws whether a firm has monopoly power that it has "willful[ly]" acquired or maintained other than "as a consequence of a superior product, business acumen, or historic accident." 26 Alternatively, with authority from Congress an agency can regulate how much of a market a single firm can serve, as the FCC tried to do with cable companies, 27 or require firms to dispose of key assets in order to promote competition in a relevant market, as the DOT has done with airline slots. 28</w:t>
      </w:r>
    </w:p>
    <w:p w14:paraId="08932FDE" w14:textId="77777777" w:rsidR="00535C16" w:rsidRPr="006C1615" w:rsidRDefault="00535C16" w:rsidP="00535C16">
      <w:pPr>
        <w:rPr>
          <w:rStyle w:val="StyleUnderline"/>
        </w:rPr>
      </w:pPr>
      <w:r w:rsidRPr="005B2FFC">
        <w:rPr>
          <w:rStyle w:val="StyleUnderline"/>
          <w:highlight w:val="cyan"/>
        </w:rPr>
        <w:t>Deregulation raises the prospect</w:t>
      </w:r>
      <w:r w:rsidRPr="00BD71DE">
        <w:rPr>
          <w:rStyle w:val="StyleUnderline"/>
        </w:rPr>
        <w:t xml:space="preserve"> that</w:t>
      </w:r>
      <w:r w:rsidRPr="006C1615">
        <w:rPr>
          <w:sz w:val="16"/>
        </w:rPr>
        <w:t xml:space="preserve"> federal </w:t>
      </w:r>
      <w:r w:rsidRPr="000529CB">
        <w:rPr>
          <w:rStyle w:val="StyleUnderline"/>
        </w:rPr>
        <w:t>agencies</w:t>
      </w:r>
      <w:r w:rsidRPr="00BD71DE">
        <w:rPr>
          <w:rStyle w:val="StyleUnderline"/>
        </w:rPr>
        <w:t xml:space="preserve"> or </w:t>
      </w:r>
      <w:r w:rsidRPr="005B2FFC">
        <w:rPr>
          <w:rStyle w:val="StyleUnderline"/>
          <w:highlight w:val="cyan"/>
        </w:rPr>
        <w:t>Congress will</w:t>
      </w:r>
      <w:r w:rsidRPr="00BD71DE">
        <w:rPr>
          <w:rStyle w:val="StyleUnderline"/>
        </w:rPr>
        <w:t xml:space="preserve"> repeal or </w:t>
      </w:r>
      <w:r w:rsidRPr="005B2FFC">
        <w:rPr>
          <w:rStyle w:val="StyleUnderline"/>
          <w:highlight w:val="cyan"/>
        </w:rPr>
        <w:t>stop enforcing</w:t>
      </w:r>
      <w:r w:rsidRPr="006C1615">
        <w:rPr>
          <w:sz w:val="16"/>
        </w:rPr>
        <w:t xml:space="preserve"> some </w:t>
      </w:r>
      <w:r w:rsidRPr="005B2FFC">
        <w:rPr>
          <w:rStyle w:val="StyleUnderline"/>
          <w:highlight w:val="cyan"/>
        </w:rPr>
        <w:t>competition</w:t>
      </w:r>
      <w:r w:rsidRPr="006C1615">
        <w:rPr>
          <w:sz w:val="16"/>
        </w:rPr>
        <w:t xml:space="preserve">-oriented </w:t>
      </w:r>
      <w:r w:rsidRPr="004A0E7F">
        <w:rPr>
          <w:rStyle w:val="StyleUnderline"/>
        </w:rPr>
        <w:t>rules</w:t>
      </w:r>
      <w:r w:rsidRPr="006C1615">
        <w:rPr>
          <w:sz w:val="16"/>
        </w:rPr>
        <w:t xml:space="preserve">. </w:t>
      </w:r>
      <w:r w:rsidRPr="005B2FFC">
        <w:rPr>
          <w:rStyle w:val="StyleUnderline"/>
          <w:highlight w:val="cyan"/>
        </w:rPr>
        <w:t xml:space="preserve">The more rules </w:t>
      </w:r>
      <w:r w:rsidRPr="002702D3">
        <w:rPr>
          <w:rStyle w:val="StyleUnderline"/>
        </w:rPr>
        <w:t>the</w:t>
      </w:r>
      <w:r w:rsidRPr="00BD71DE">
        <w:rPr>
          <w:rStyle w:val="StyleUnderline"/>
        </w:rPr>
        <w:t xml:space="preserve"> </w:t>
      </w:r>
      <w:r w:rsidRPr="002702D3">
        <w:rPr>
          <w:rStyle w:val="StyleUnderline"/>
        </w:rPr>
        <w:t xml:space="preserve">government </w:t>
      </w:r>
      <w:r w:rsidRPr="005B2FFC">
        <w:rPr>
          <w:rStyle w:val="StyleUnderline"/>
          <w:highlight w:val="cyan"/>
        </w:rPr>
        <w:t>repeals, the more likely</w:t>
      </w:r>
      <w:r w:rsidRPr="00BD71DE">
        <w:rPr>
          <w:rStyle w:val="StyleUnderline"/>
        </w:rPr>
        <w:t xml:space="preserve"> it is that </w:t>
      </w:r>
      <w:r w:rsidRPr="005B2FFC">
        <w:rPr>
          <w:rStyle w:val="StyleUnderline"/>
          <w:highlight w:val="cyan"/>
        </w:rPr>
        <w:t>competition</w:t>
      </w:r>
      <w:r w:rsidRPr="002702D3">
        <w:rPr>
          <w:rStyle w:val="StyleUnderline"/>
        </w:rPr>
        <w:t xml:space="preserve">-oriented </w:t>
      </w:r>
      <w:r w:rsidRPr="005B2FFC">
        <w:rPr>
          <w:rStyle w:val="StyleUnderline"/>
          <w:highlight w:val="cyan"/>
        </w:rPr>
        <w:t xml:space="preserve">regulation gets </w:t>
      </w:r>
      <w:r w:rsidRPr="005B2FFC">
        <w:rPr>
          <w:rStyle w:val="Emphasis"/>
          <w:highlight w:val="cyan"/>
        </w:rPr>
        <w:t xml:space="preserve">caught in the dragnet </w:t>
      </w:r>
      <w:r w:rsidRPr="002702D3">
        <w:rPr>
          <w:rStyle w:val="Emphasis"/>
        </w:rPr>
        <w:t>and the greater the number of markets that will be affected</w:t>
      </w:r>
      <w:r w:rsidRPr="002702D3">
        <w:rPr>
          <w:sz w:val="16"/>
        </w:rPr>
        <w:t xml:space="preserve">, as recent experience demonstrates. 29 The result will be that </w:t>
      </w:r>
      <w:r w:rsidRPr="002702D3">
        <w:rPr>
          <w:rStyle w:val="Emphasis"/>
        </w:rPr>
        <w:t>competition enforcement could be lost</w:t>
      </w:r>
      <w:r w:rsidRPr="002702D3">
        <w:rPr>
          <w:rStyle w:val="StyleUnderline"/>
        </w:rPr>
        <w:t xml:space="preserve"> from mark</w:t>
      </w:r>
      <w:r w:rsidRPr="00BD71DE">
        <w:rPr>
          <w:rStyle w:val="StyleUnderline"/>
        </w:rPr>
        <w:t>ets</w:t>
      </w:r>
      <w:r w:rsidRPr="006C1615">
        <w:rPr>
          <w:sz w:val="16"/>
        </w:rPr>
        <w:t xml:space="preserve"> </w:t>
      </w:r>
      <w:r w:rsidRPr="00BD71DE">
        <w:rPr>
          <w:rStyle w:val="StyleUnderline"/>
        </w:rPr>
        <w:t xml:space="preserve">where a substantial enough </w:t>
      </w:r>
      <w:r w:rsidRPr="00BD71DE">
        <w:rPr>
          <w:rStyle w:val="Emphasis"/>
        </w:rPr>
        <w:t>market failure</w:t>
      </w:r>
      <w:r w:rsidRPr="00BD71DE">
        <w:rPr>
          <w:rStyle w:val="StyleUnderline"/>
        </w:rPr>
        <w:t xml:space="preserve"> had previously been found</w:t>
      </w:r>
      <w:r w:rsidRPr="006C1615">
        <w:rPr>
          <w:sz w:val="16"/>
        </w:rPr>
        <w:t xml:space="preserve"> </w:t>
      </w:r>
      <w:r w:rsidRPr="006C1615">
        <w:rPr>
          <w:rStyle w:val="StyleUnderline"/>
        </w:rPr>
        <w:t>to warrant regulatory oversight.</w:t>
      </w:r>
    </w:p>
    <w:p w14:paraId="11A017D4" w14:textId="77777777" w:rsidR="00535C16" w:rsidRPr="00BD71DE" w:rsidRDefault="00535C16" w:rsidP="00535C16">
      <w:pPr>
        <w:rPr>
          <w:rStyle w:val="Emphasis"/>
        </w:rPr>
      </w:pPr>
      <w:r w:rsidRPr="00217F55">
        <w:rPr>
          <w:sz w:val="16"/>
        </w:rPr>
        <w:t xml:space="preserve">B. Why the Level and Trend of </w:t>
      </w:r>
      <w:r w:rsidRPr="00BD71DE">
        <w:rPr>
          <w:rStyle w:val="Emphasis"/>
        </w:rPr>
        <w:t>Regulatory Activity Can Matter for Competition</w:t>
      </w:r>
    </w:p>
    <w:p w14:paraId="45BED660" w14:textId="77777777" w:rsidR="00535C16" w:rsidRPr="00217F55" w:rsidRDefault="00535C16" w:rsidP="00535C16">
      <w:pPr>
        <w:rPr>
          <w:sz w:val="16"/>
        </w:rPr>
      </w:pPr>
      <w:r w:rsidRPr="00217F55">
        <w:rPr>
          <w:sz w:val="16"/>
        </w:rPr>
        <w:t xml:space="preserve">The likelihood of </w:t>
      </w:r>
      <w:r w:rsidRPr="002702D3">
        <w:rPr>
          <w:rStyle w:val="StyleUnderline"/>
        </w:rPr>
        <w:t xml:space="preserve">gaps in competition enforcement becomes higher as the government more aggressively pursues </w:t>
      </w:r>
      <w:r w:rsidRPr="002702D3">
        <w:rPr>
          <w:rStyle w:val="Emphasis"/>
        </w:rPr>
        <w:t>deregulation</w:t>
      </w:r>
      <w:r w:rsidRPr="002702D3">
        <w:rPr>
          <w:sz w:val="16"/>
        </w:rPr>
        <w:t xml:space="preserve">. </w:t>
      </w:r>
      <w:r w:rsidRPr="002702D3">
        <w:rPr>
          <w:rStyle w:val="StyleUnderline"/>
        </w:rPr>
        <w:t>The federal government</w:t>
      </w:r>
      <w:r w:rsidRPr="002702D3">
        <w:rPr>
          <w:sz w:val="16"/>
        </w:rPr>
        <w:t xml:space="preserve"> [*1929] has </w:t>
      </w:r>
      <w:r w:rsidRPr="002702D3">
        <w:rPr>
          <w:rStyle w:val="StyleUnderline"/>
        </w:rPr>
        <w:t>recently embarked on</w:t>
      </w:r>
      <w:r w:rsidRPr="00BD71DE">
        <w:rPr>
          <w:rStyle w:val="StyleUnderline"/>
        </w:rPr>
        <w:t xml:space="preserve"> a </w:t>
      </w:r>
      <w:r w:rsidRPr="00BD71DE">
        <w:rPr>
          <w:rStyle w:val="Emphasis"/>
        </w:rPr>
        <w:t>comprehensive deregulatory agenda</w:t>
      </w:r>
      <w:r w:rsidRPr="00217F55">
        <w:rPr>
          <w:sz w:val="16"/>
        </w:rPr>
        <w:t xml:space="preserve"> </w:t>
      </w:r>
      <w:r w:rsidRPr="00BD71DE">
        <w:rPr>
          <w:rStyle w:val="StyleUnderline"/>
        </w:rPr>
        <w:t>in</w:t>
      </w:r>
      <w:r w:rsidRPr="00217F55">
        <w:rPr>
          <w:sz w:val="16"/>
        </w:rPr>
        <w:t xml:space="preserve"> both </w:t>
      </w:r>
      <w:r w:rsidRPr="00BD71DE">
        <w:rPr>
          <w:rStyle w:val="StyleUnderline"/>
        </w:rPr>
        <w:t>Congress and</w:t>
      </w:r>
      <w:r w:rsidRPr="00217F55">
        <w:rPr>
          <w:sz w:val="16"/>
        </w:rPr>
        <w:t xml:space="preserve"> </w:t>
      </w:r>
      <w:r w:rsidRPr="00BD71DE">
        <w:rPr>
          <w:rStyle w:val="StyleUnderline"/>
        </w:rPr>
        <w:t>the Executive</w:t>
      </w:r>
      <w:r w:rsidRPr="00217F55">
        <w:rPr>
          <w:sz w:val="16"/>
        </w:rPr>
        <w:t xml:space="preserve"> Branch. As the Trump Administration came into power, a group of House Republicans presented the President with a list of over two hundred regulations they wished to have immediately repealed. 30 </w:t>
      </w:r>
      <w:r w:rsidRPr="005B2FFC">
        <w:rPr>
          <w:rStyle w:val="StyleUnderline"/>
          <w:highlight w:val="cyan"/>
        </w:rPr>
        <w:t>Congress</w:t>
      </w:r>
      <w:r w:rsidRPr="00217F55">
        <w:rPr>
          <w:sz w:val="16"/>
        </w:rPr>
        <w:t xml:space="preserve"> itself </w:t>
      </w:r>
      <w:r w:rsidRPr="005B2FFC">
        <w:rPr>
          <w:rStyle w:val="StyleUnderline"/>
          <w:highlight w:val="cyan"/>
        </w:rPr>
        <w:t>used</w:t>
      </w:r>
      <w:r w:rsidRPr="00217F55">
        <w:rPr>
          <w:sz w:val="16"/>
        </w:rPr>
        <w:t xml:space="preserve"> </w:t>
      </w:r>
      <w:r w:rsidRPr="001A1E67">
        <w:rPr>
          <w:rStyle w:val="StyleUnderline"/>
        </w:rPr>
        <w:t>the</w:t>
      </w:r>
      <w:r w:rsidRPr="00217F55">
        <w:rPr>
          <w:sz w:val="16"/>
        </w:rPr>
        <w:t xml:space="preserve"> Congressional </w:t>
      </w:r>
      <w:r w:rsidRPr="005B2FFC">
        <w:rPr>
          <w:rStyle w:val="StyleUnderline"/>
          <w:highlight w:val="cyan"/>
        </w:rPr>
        <w:t>Review Act</w:t>
      </w:r>
      <w:r w:rsidRPr="00217F55">
        <w:rPr>
          <w:sz w:val="16"/>
        </w:rPr>
        <w:t xml:space="preserve"> 31--</w:t>
      </w:r>
      <w:r w:rsidRPr="001A1E67">
        <w:rPr>
          <w:rStyle w:val="StyleUnderline"/>
        </w:rPr>
        <w:t>a</w:t>
      </w:r>
      <w:r w:rsidRPr="00217F55">
        <w:rPr>
          <w:sz w:val="16"/>
        </w:rPr>
        <w:t xml:space="preserve"> 1996 </w:t>
      </w:r>
      <w:r w:rsidRPr="001A1E67">
        <w:rPr>
          <w:rStyle w:val="StyleUnderline"/>
        </w:rPr>
        <w:t>statute that allows expedited legislative repeal of a rule</w:t>
      </w:r>
      <w:r w:rsidRPr="00217F55">
        <w:rPr>
          <w:sz w:val="16"/>
        </w:rPr>
        <w:t xml:space="preserve"> within a limited time of its publication--</w:t>
      </w:r>
      <w:r w:rsidRPr="005B2FFC">
        <w:rPr>
          <w:rStyle w:val="Emphasis"/>
          <w:highlight w:val="cyan"/>
        </w:rPr>
        <w:t>fourteen times</w:t>
      </w:r>
      <w:r w:rsidRPr="00217F55">
        <w:rPr>
          <w:sz w:val="16"/>
        </w:rPr>
        <w:t xml:space="preserve"> in just five months after having successfully invoked it only once in the prior twenty-one years. 32 Meanwhile, and most significantly, President </w:t>
      </w:r>
      <w:r w:rsidRPr="005B2FFC">
        <w:rPr>
          <w:rStyle w:val="StyleUnderline"/>
          <w:highlight w:val="cyan"/>
        </w:rPr>
        <w:t>Trump signed</w:t>
      </w:r>
      <w:r w:rsidRPr="00790D75">
        <w:rPr>
          <w:rStyle w:val="StyleUnderline"/>
        </w:rPr>
        <w:t xml:space="preserve"> </w:t>
      </w:r>
      <w:r w:rsidRPr="005B2FFC">
        <w:rPr>
          <w:rStyle w:val="Emphasis"/>
          <w:highlight w:val="cyan"/>
        </w:rPr>
        <w:t>executive orders</w:t>
      </w:r>
      <w:r w:rsidRPr="005B2FFC">
        <w:rPr>
          <w:rStyle w:val="StyleUnderline"/>
          <w:highlight w:val="cyan"/>
        </w:rPr>
        <w:t xml:space="preserve"> mandating</w:t>
      </w:r>
      <w:r w:rsidRPr="00790D75">
        <w:rPr>
          <w:rStyle w:val="StyleUnderline"/>
        </w:rPr>
        <w:t xml:space="preserve"> broad </w:t>
      </w:r>
      <w:r w:rsidRPr="005B2FFC">
        <w:rPr>
          <w:rStyle w:val="Emphasis"/>
          <w:highlight w:val="cyan"/>
        </w:rPr>
        <w:t>rollback</w:t>
      </w:r>
      <w:r w:rsidRPr="00790D75">
        <w:rPr>
          <w:rStyle w:val="StyleUnderline"/>
        </w:rPr>
        <w:t xml:space="preserve"> of regulatory programs</w:t>
      </w:r>
      <w:r w:rsidRPr="00217F55">
        <w:rPr>
          <w:sz w:val="16"/>
        </w:rPr>
        <w:t xml:space="preserve">, 33 also issuing a sweeping mandate that Executive Branch agencies identify two rules to repeal for every new rule they issue. 34 Moreover, </w:t>
      </w:r>
      <w:r w:rsidRPr="00BD71DE">
        <w:rPr>
          <w:rStyle w:val="StyleUnderline"/>
        </w:rPr>
        <w:t>that same two-for-one executive order set a "regulatory budget" that constrains the total number of new rules any agency can issue</w:t>
      </w:r>
      <w:r w:rsidRPr="00217F55">
        <w:rPr>
          <w:sz w:val="16"/>
        </w:rPr>
        <w:t>, regardless of the rule's predicted benefits, 35 while another executive order requires that agencies establish "Regulatory Reform Task Forces" whose mission is to identify rules to repeal or reform. 36</w:t>
      </w:r>
    </w:p>
    <w:p w14:paraId="45330577" w14:textId="77777777" w:rsidR="00535C16" w:rsidRPr="00217F55" w:rsidRDefault="00535C16" w:rsidP="00535C16">
      <w:pPr>
        <w:rPr>
          <w:sz w:val="16"/>
        </w:rPr>
      </w:pPr>
      <w:r w:rsidRPr="00BD71DE">
        <w:rPr>
          <w:rStyle w:val="StyleUnderline"/>
        </w:rPr>
        <w:t xml:space="preserve">The </w:t>
      </w:r>
      <w:r w:rsidRPr="002702D3">
        <w:rPr>
          <w:rStyle w:val="StyleUnderline"/>
        </w:rPr>
        <w:t xml:space="preserve">executive </w:t>
      </w:r>
      <w:r w:rsidRPr="002702D3">
        <w:rPr>
          <w:sz w:val="16"/>
        </w:rPr>
        <w:t xml:space="preserve">orders on deregulation could affect competition enforcement in two ways: the </w:t>
      </w:r>
      <w:r w:rsidRPr="002702D3">
        <w:rPr>
          <w:rStyle w:val="StyleUnderline"/>
        </w:rPr>
        <w:t>"two-for-one" mandate makes it more likely that agencies will repeal rules that currently promote competition</w:t>
      </w:r>
      <w:r w:rsidRPr="002702D3">
        <w:rPr>
          <w:sz w:val="16"/>
        </w:rPr>
        <w:t xml:space="preserve"> and constrain market power, and </w:t>
      </w:r>
      <w:r w:rsidRPr="002702D3">
        <w:rPr>
          <w:rStyle w:val="StyleUnderline"/>
        </w:rPr>
        <w:t>the "regulatory budget" mandate makes it less likely that agencies will issue rules to address market failures</w:t>
      </w:r>
      <w:r w:rsidRPr="002702D3">
        <w:rPr>
          <w:sz w:val="16"/>
        </w:rPr>
        <w:t xml:space="preserve"> for which regulation could be appropriate. This will erode the stock of</w:t>
      </w:r>
      <w:r w:rsidRPr="00217F55">
        <w:rPr>
          <w:sz w:val="16"/>
        </w:rPr>
        <w:t xml:space="preserve"> existing rules and restrict the flow of new rules. Together, </w:t>
      </w:r>
      <w:r w:rsidRPr="004A0E7F">
        <w:rPr>
          <w:rStyle w:val="StyleUnderline"/>
        </w:rPr>
        <w:t xml:space="preserve">the </w:t>
      </w:r>
      <w:r w:rsidRPr="005B2FFC">
        <w:rPr>
          <w:rStyle w:val="StyleUnderline"/>
          <w:highlight w:val="cyan"/>
        </w:rPr>
        <w:t>executive orders increase</w:t>
      </w:r>
      <w:r w:rsidRPr="00BD71DE">
        <w:rPr>
          <w:rStyle w:val="StyleUnderline"/>
        </w:rPr>
        <w:t xml:space="preserve"> the </w:t>
      </w:r>
      <w:r w:rsidRPr="005B2FFC">
        <w:rPr>
          <w:rStyle w:val="StyleUnderline"/>
          <w:highlight w:val="cyan"/>
        </w:rPr>
        <w:t>likelihood</w:t>
      </w:r>
      <w:r w:rsidRPr="00BD71DE">
        <w:rPr>
          <w:rStyle w:val="StyleUnderline"/>
        </w:rPr>
        <w:t xml:space="preserve"> </w:t>
      </w:r>
      <w:r w:rsidRPr="005B2FFC">
        <w:rPr>
          <w:rStyle w:val="StyleUnderline"/>
          <w:highlight w:val="cyan"/>
        </w:rPr>
        <w:t xml:space="preserve">of </w:t>
      </w:r>
      <w:r w:rsidRPr="005B2FFC">
        <w:rPr>
          <w:rStyle w:val="Emphasis"/>
          <w:highlight w:val="cyan"/>
        </w:rPr>
        <w:t>diminished competition enforcement through regulation</w:t>
      </w:r>
      <w:r w:rsidRPr="00217F55">
        <w:rPr>
          <w:sz w:val="16"/>
        </w:rPr>
        <w:t xml:space="preserve"> </w:t>
      </w:r>
      <w:r w:rsidRPr="00BD71DE">
        <w:rPr>
          <w:rStyle w:val="StyleUnderline"/>
        </w:rPr>
        <w:t xml:space="preserve">and decrease the probability that regulatory agencies can </w:t>
      </w:r>
      <w:r w:rsidRPr="00BD71DE">
        <w:rPr>
          <w:rStyle w:val="Emphasis"/>
        </w:rPr>
        <w:lastRenderedPageBreak/>
        <w:t>respond to market failures</w:t>
      </w:r>
      <w:r w:rsidRPr="00217F55">
        <w:rPr>
          <w:sz w:val="16"/>
        </w:rPr>
        <w:t xml:space="preserve">. Consistent with that prediction, data on the flow of rules from federal agencies to the Office of Information and Regulatory Affairs (OIRA)--the White House office that reviews all significant Executive Branch regulation--showed that the office reviewed an abnormally low number of rules [*1930] during the first year of the Trump administration. 37 To give a broader picture of the current changes in regulatory activity, </w:t>
      </w:r>
      <w:r w:rsidRPr="005B2FFC">
        <w:rPr>
          <w:rStyle w:val="StyleUnderline"/>
          <w:highlight w:val="cyan"/>
        </w:rPr>
        <w:t>Trump</w:t>
      </w:r>
      <w:r w:rsidRPr="00BD71DE">
        <w:rPr>
          <w:rStyle w:val="StyleUnderline"/>
        </w:rPr>
        <w:t>'s</w:t>
      </w:r>
      <w:r w:rsidRPr="00217F55">
        <w:rPr>
          <w:sz w:val="16"/>
        </w:rPr>
        <w:t xml:space="preserve"> chief </w:t>
      </w:r>
      <w:r w:rsidRPr="00BD71DE">
        <w:rPr>
          <w:rStyle w:val="StyleUnderline"/>
        </w:rPr>
        <w:t>regulatory official reported</w:t>
      </w:r>
      <w:r w:rsidRPr="00217F55">
        <w:rPr>
          <w:sz w:val="16"/>
        </w:rPr>
        <w:t xml:space="preserve"> </w:t>
      </w:r>
      <w:r w:rsidRPr="00BD71DE">
        <w:rPr>
          <w:rStyle w:val="StyleUnderline"/>
        </w:rPr>
        <w:t xml:space="preserve">at the end of 2017 that the administration had </w:t>
      </w:r>
      <w:r w:rsidRPr="005B2FFC">
        <w:rPr>
          <w:rStyle w:val="Emphasis"/>
          <w:highlight w:val="cyan"/>
        </w:rPr>
        <w:t>repealed 67</w:t>
      </w:r>
      <w:r w:rsidRPr="005B2FFC">
        <w:rPr>
          <w:rStyle w:val="StyleUnderline"/>
          <w:highlight w:val="cyan"/>
        </w:rPr>
        <w:t xml:space="preserve"> regulations</w:t>
      </w:r>
      <w:r w:rsidRPr="00217F55">
        <w:rPr>
          <w:sz w:val="16"/>
        </w:rPr>
        <w:t xml:space="preserve">, </w:t>
      </w:r>
      <w:r w:rsidRPr="005B2FFC">
        <w:rPr>
          <w:rStyle w:val="Emphasis"/>
          <w:highlight w:val="cyan"/>
        </w:rPr>
        <w:t xml:space="preserve">withdrawn 635 </w:t>
      </w:r>
      <w:r w:rsidRPr="004A0E7F">
        <w:rPr>
          <w:rStyle w:val="Emphasis"/>
        </w:rPr>
        <w:t xml:space="preserve">pending </w:t>
      </w:r>
      <w:r w:rsidRPr="005B2FFC">
        <w:rPr>
          <w:rStyle w:val="Emphasis"/>
          <w:highlight w:val="cyan"/>
        </w:rPr>
        <w:t>rules</w:t>
      </w:r>
      <w:r w:rsidRPr="002702D3">
        <w:rPr>
          <w:sz w:val="16"/>
        </w:rPr>
        <w:t>,</w:t>
      </w:r>
      <w:r w:rsidRPr="005B2FFC">
        <w:rPr>
          <w:sz w:val="16"/>
          <w:highlight w:val="cyan"/>
        </w:rPr>
        <w:t xml:space="preserve"> </w:t>
      </w:r>
      <w:r w:rsidRPr="002702D3">
        <w:rPr>
          <w:rStyle w:val="StyleUnderline"/>
        </w:rPr>
        <w:t>put 244 proposed rules on "</w:t>
      </w:r>
      <w:r w:rsidRPr="002702D3">
        <w:rPr>
          <w:rStyle w:val="Emphasis"/>
        </w:rPr>
        <w:t>inactive</w:t>
      </w:r>
      <w:r w:rsidRPr="002702D3">
        <w:rPr>
          <w:rStyle w:val="StyleUnderline"/>
        </w:rPr>
        <w:t>" status</w:t>
      </w:r>
      <w:r w:rsidRPr="002702D3">
        <w:rPr>
          <w:sz w:val="16"/>
        </w:rPr>
        <w:t xml:space="preserve">, </w:t>
      </w:r>
      <w:r w:rsidRPr="002702D3">
        <w:rPr>
          <w:rStyle w:val="Emphasis"/>
        </w:rPr>
        <w:t>and delayed</w:t>
      </w:r>
      <w:r w:rsidRPr="002702D3">
        <w:rPr>
          <w:sz w:val="16"/>
        </w:rPr>
        <w:t xml:space="preserve"> an additional </w:t>
      </w:r>
      <w:r w:rsidRPr="002702D3">
        <w:rPr>
          <w:rStyle w:val="Emphasis"/>
        </w:rPr>
        <w:t>700</w:t>
      </w:r>
      <w:r w:rsidRPr="002702D3">
        <w:rPr>
          <w:sz w:val="16"/>
        </w:rPr>
        <w:t xml:space="preserve"> rules. 38</w:t>
      </w:r>
    </w:p>
    <w:p w14:paraId="51658DA1" w14:textId="77777777" w:rsidR="00535C16" w:rsidRPr="00217F55" w:rsidRDefault="00535C16" w:rsidP="00535C16">
      <w:pPr>
        <w:rPr>
          <w:sz w:val="16"/>
        </w:rPr>
      </w:pPr>
      <w:r w:rsidRPr="00217F55">
        <w:rPr>
          <w:sz w:val="16"/>
        </w:rPr>
        <w:t xml:space="preserve">Data help to illustrate why </w:t>
      </w:r>
      <w:r w:rsidRPr="004D0898">
        <w:rPr>
          <w:rStyle w:val="StyleUnderline"/>
        </w:rPr>
        <w:t>the</w:t>
      </w:r>
      <w:r w:rsidRPr="00217F55">
        <w:rPr>
          <w:sz w:val="16"/>
        </w:rPr>
        <w:t xml:space="preserve"> current </w:t>
      </w:r>
      <w:r w:rsidRPr="004D0898">
        <w:rPr>
          <w:rStyle w:val="StyleUnderline"/>
        </w:rPr>
        <w:t xml:space="preserve">deregulatory push is likely to open </w:t>
      </w:r>
      <w:r w:rsidRPr="00277618">
        <w:rPr>
          <w:rStyle w:val="Emphasis"/>
        </w:rPr>
        <w:t>gaps in competition enforcement</w:t>
      </w:r>
      <w:r w:rsidRPr="004D0898">
        <w:rPr>
          <w:rStyle w:val="StyleUnderline"/>
        </w:rPr>
        <w:t xml:space="preserve"> through repeal of relevant rules</w:t>
      </w:r>
      <w:r w:rsidRPr="00217F55">
        <w:rPr>
          <w:sz w:val="16"/>
        </w:rPr>
        <w:t>. Had government agencies in recent years in fact issued the unprecedented volume of regulation claimed by members of Congress, candidates, and interest groups, 39 then aggressive deregulation might be a corrective measure that would reduce burdens without removing anything essential--there would be plenty of low-benefit rules hanging around for agencies to repeal without harm. The data show, however, that regulation under the Obama Administration was by several measures lower than it had been under George W. Bush and Bill Clinton (and by overall number of rules, even Ronald Reagan).</w:t>
      </w:r>
    </w:p>
    <w:p w14:paraId="3FF74CCE" w14:textId="77777777" w:rsidR="00535C16" w:rsidRPr="00217F55" w:rsidRDefault="00535C16" w:rsidP="00535C16">
      <w:pPr>
        <w:rPr>
          <w:sz w:val="16"/>
        </w:rPr>
      </w:pPr>
      <w:r w:rsidRPr="00217F55">
        <w:rPr>
          <w:sz w:val="16"/>
        </w:rPr>
        <w:t>[*1931]  FIGURE 1. FINAL RULES PUBLISHED IN THE FEDERAL REGISTER 40</w:t>
      </w:r>
    </w:p>
    <w:p w14:paraId="0D4A4338" w14:textId="77777777" w:rsidR="00535C16" w:rsidRPr="00217F55" w:rsidRDefault="00535C16" w:rsidP="00535C16">
      <w:pPr>
        <w:rPr>
          <w:sz w:val="16"/>
        </w:rPr>
      </w:pPr>
      <w:r w:rsidRPr="00217F55">
        <w:rPr>
          <w:sz w:val="16"/>
        </w:rPr>
        <w:t>[*1932]  FIGURE 2. SIGNIFICANT RULES PUBLISHED DURING PRESIDENTIAL TERM 41</w:t>
      </w:r>
    </w:p>
    <w:p w14:paraId="750180A6" w14:textId="77777777" w:rsidR="00535C16" w:rsidRPr="00217F55" w:rsidRDefault="00535C16" w:rsidP="00535C16">
      <w:pPr>
        <w:rPr>
          <w:sz w:val="16"/>
        </w:rPr>
      </w:pPr>
      <w:r w:rsidRPr="00217F55">
        <w:rPr>
          <w:sz w:val="16"/>
        </w:rPr>
        <w:t>[*1933]  FIGURE 3. ECONOMICALLY SIGNIFICANT RULES ISSUED DURING PRESIDENTIAL TERM 42</w:t>
      </w:r>
    </w:p>
    <w:p w14:paraId="55B1612E" w14:textId="77777777" w:rsidR="00535C16" w:rsidRPr="00217F55" w:rsidRDefault="00535C16" w:rsidP="00535C16">
      <w:pPr>
        <w:rPr>
          <w:sz w:val="16"/>
        </w:rPr>
      </w:pPr>
      <w:r w:rsidRPr="00217F55">
        <w:rPr>
          <w:sz w:val="16"/>
        </w:rPr>
        <w:t xml:space="preserve">[*1934] Figure 1 shows the </w:t>
      </w:r>
      <w:r w:rsidRPr="00BD71DE">
        <w:rPr>
          <w:rStyle w:val="StyleUnderline"/>
        </w:rPr>
        <w:t>total rulemaking activity by the federal government since</w:t>
      </w:r>
      <w:r w:rsidRPr="00217F55">
        <w:rPr>
          <w:sz w:val="16"/>
        </w:rPr>
        <w:t xml:space="preserve"> the start of the </w:t>
      </w:r>
      <w:r w:rsidRPr="00BD71DE">
        <w:rPr>
          <w:rStyle w:val="Emphasis"/>
        </w:rPr>
        <w:t>Reagan</w:t>
      </w:r>
      <w:r w:rsidRPr="00217F55">
        <w:rPr>
          <w:sz w:val="16"/>
        </w:rPr>
        <w:t xml:space="preserve"> Administration. </w:t>
      </w:r>
      <w:r w:rsidRPr="00BD71DE">
        <w:rPr>
          <w:rStyle w:val="StyleUnderline"/>
        </w:rPr>
        <w:t xml:space="preserve">The </w:t>
      </w:r>
      <w:r w:rsidRPr="002702D3">
        <w:rPr>
          <w:rStyle w:val="StyleUnderline"/>
        </w:rPr>
        <w:t xml:space="preserve">federal </w:t>
      </w:r>
      <w:r w:rsidRPr="005B2FFC">
        <w:rPr>
          <w:rStyle w:val="StyleUnderline"/>
          <w:highlight w:val="cyan"/>
        </w:rPr>
        <w:t>government issued fewer rules</w:t>
      </w:r>
      <w:r w:rsidRPr="00BD71DE">
        <w:rPr>
          <w:rStyle w:val="StyleUnderline"/>
        </w:rPr>
        <w:t xml:space="preserve"> per year on average </w:t>
      </w:r>
      <w:r w:rsidRPr="005B2FFC">
        <w:rPr>
          <w:rStyle w:val="StyleUnderline"/>
          <w:highlight w:val="cyan"/>
        </w:rPr>
        <w:t>under</w:t>
      </w:r>
      <w:r w:rsidRPr="00217F55">
        <w:rPr>
          <w:sz w:val="16"/>
        </w:rPr>
        <w:t xml:space="preserve"> President </w:t>
      </w:r>
      <w:r w:rsidRPr="005B2FFC">
        <w:rPr>
          <w:rStyle w:val="Emphasis"/>
          <w:highlight w:val="cyan"/>
        </w:rPr>
        <w:t>Obama</w:t>
      </w:r>
      <w:r w:rsidRPr="005B2FFC">
        <w:rPr>
          <w:sz w:val="16"/>
          <w:highlight w:val="cyan"/>
        </w:rPr>
        <w:t xml:space="preserve"> </w:t>
      </w:r>
      <w:r w:rsidRPr="005B2FFC">
        <w:rPr>
          <w:rStyle w:val="StyleUnderline"/>
          <w:highlight w:val="cyan"/>
        </w:rPr>
        <w:t>than</w:t>
      </w:r>
      <w:r w:rsidRPr="00217F55">
        <w:rPr>
          <w:sz w:val="16"/>
        </w:rPr>
        <w:t xml:space="preserve"> under </w:t>
      </w:r>
      <w:r w:rsidRPr="005B2FFC">
        <w:rPr>
          <w:rStyle w:val="Emphasis"/>
          <w:highlight w:val="cyan"/>
        </w:rPr>
        <w:t>any</w:t>
      </w:r>
      <w:r w:rsidRPr="00BD71DE">
        <w:rPr>
          <w:rStyle w:val="Emphasis"/>
        </w:rPr>
        <w:t xml:space="preserve"> previous </w:t>
      </w:r>
      <w:r w:rsidRPr="002702D3">
        <w:rPr>
          <w:rStyle w:val="Emphasis"/>
        </w:rPr>
        <w:t>administration</w:t>
      </w:r>
      <w:r w:rsidRPr="00BD71DE">
        <w:rPr>
          <w:rStyle w:val="StyleUnderline"/>
        </w:rPr>
        <w:t xml:space="preserve"> since 1980</w:t>
      </w:r>
      <w:r w:rsidRPr="00217F55">
        <w:rPr>
          <w:sz w:val="16"/>
        </w:rPr>
        <w:t xml:space="preserve">. Figure 2 looks more narrowly at </w:t>
      </w:r>
      <w:r w:rsidRPr="00BD71DE">
        <w:rPr>
          <w:rStyle w:val="StyleUnderline"/>
        </w:rPr>
        <w:t>"</w:t>
      </w:r>
      <w:r w:rsidRPr="00BD71DE">
        <w:rPr>
          <w:rStyle w:val="Emphasis"/>
        </w:rPr>
        <w:t>significant rules</w:t>
      </w:r>
      <w:r w:rsidRPr="00BD71DE">
        <w:rPr>
          <w:rStyle w:val="StyleUnderline"/>
        </w:rPr>
        <w:t>,"</w:t>
      </w:r>
      <w:r w:rsidRPr="00217F55">
        <w:rPr>
          <w:sz w:val="16"/>
        </w:rPr>
        <w:t xml:space="preserve"> those </w:t>
      </w:r>
      <w:r w:rsidRPr="00BD71DE">
        <w:rPr>
          <w:rStyle w:val="StyleUnderline"/>
        </w:rPr>
        <w:t>that</w:t>
      </w:r>
      <w:r w:rsidRPr="00217F55">
        <w:rPr>
          <w:sz w:val="16"/>
        </w:rPr>
        <w:t xml:space="preserve"> typically </w:t>
      </w:r>
      <w:r w:rsidRPr="00BD71DE">
        <w:rPr>
          <w:rStyle w:val="StyleUnderline"/>
        </w:rPr>
        <w:t>require review by OIRA</w:t>
      </w:r>
      <w:r w:rsidRPr="00217F55">
        <w:rPr>
          <w:sz w:val="16"/>
        </w:rPr>
        <w:t xml:space="preserve"> and are subject to requirements set forth by a series of executive orders starting under President Reagan. 43 Significant rules generally constitute the most important rules an administration will issue. As Figure 2 shows, </w:t>
      </w:r>
      <w:r w:rsidRPr="00BD71DE">
        <w:rPr>
          <w:rStyle w:val="StyleUnderline"/>
        </w:rPr>
        <w:t xml:space="preserve">the </w:t>
      </w:r>
      <w:r w:rsidRPr="00352001">
        <w:rPr>
          <w:rStyle w:val="StyleUnderline"/>
        </w:rPr>
        <w:t>Obama</w:t>
      </w:r>
      <w:r w:rsidRPr="00BD71DE">
        <w:rPr>
          <w:rStyle w:val="StyleUnderline"/>
        </w:rPr>
        <w:t xml:space="preserve"> Administration issued fewer such rules</w:t>
      </w:r>
      <w:r w:rsidRPr="00217F55">
        <w:rPr>
          <w:sz w:val="16"/>
        </w:rPr>
        <w:t xml:space="preserve"> </w:t>
      </w:r>
      <w:r w:rsidRPr="00BD71DE">
        <w:rPr>
          <w:rStyle w:val="Emphasis"/>
        </w:rPr>
        <w:t>than</w:t>
      </w:r>
      <w:r w:rsidRPr="00217F55">
        <w:rPr>
          <w:sz w:val="16"/>
        </w:rPr>
        <w:t xml:space="preserve"> either the </w:t>
      </w:r>
      <w:r w:rsidRPr="00BD71DE">
        <w:rPr>
          <w:rStyle w:val="Emphasis"/>
        </w:rPr>
        <w:t>Clinton or</w:t>
      </w:r>
      <w:r w:rsidRPr="00217F55">
        <w:rPr>
          <w:sz w:val="16"/>
        </w:rPr>
        <w:t xml:space="preserve"> G.W. </w:t>
      </w:r>
      <w:r w:rsidRPr="00BD71DE">
        <w:rPr>
          <w:rStyle w:val="Emphasis"/>
        </w:rPr>
        <w:t>Bush</w:t>
      </w:r>
      <w:r w:rsidRPr="00217F55">
        <w:rPr>
          <w:sz w:val="16"/>
        </w:rPr>
        <w:t xml:space="preserve"> Administrations. Only in Figure 3, which further restricts the focus to "economically significant" rules, does the Obama Administration exceed its predecessors. It bears noting that the absolute number of economically significant rules by which Obama exceeded the two preceding administrations is less than 150, with the Obama Administration having reviewed 970 such rules, compared to Bush's 760 and Clinton's 732. 44 Moreover, the threshold for defining an economically significant rule of $ 100 million per year of total economic activity is modest in the context of the U.S. economy--for perspective, it is less than the combined annual sales of just three average Walmart stores 45 (of which there are well over four thousand in the United States 46)--and has not been adjusted since 1981, when the Reagan Administration established the threshold. 47 To be sure, several rules that agencies issued under President Obama dramatically exceeded that threshold, although the overall number of such rules was small; for example, over the course of the Obama Administration, twenty-six rules had annual costs exceeding one billion dollars. 48</w:t>
      </w:r>
    </w:p>
    <w:p w14:paraId="10EA0BBD" w14:textId="77777777" w:rsidR="00535C16" w:rsidRPr="00217F55" w:rsidRDefault="00535C16" w:rsidP="00535C16">
      <w:pPr>
        <w:rPr>
          <w:sz w:val="16"/>
        </w:rPr>
      </w:pPr>
      <w:r w:rsidRPr="00217F55">
        <w:rPr>
          <w:sz w:val="16"/>
        </w:rPr>
        <w:t xml:space="preserve">[*1935] These figures show that </w:t>
      </w:r>
      <w:r w:rsidRPr="00BD71DE">
        <w:rPr>
          <w:rStyle w:val="StyleUnderline"/>
        </w:rPr>
        <w:t xml:space="preserve">the Trump deregulatory push </w:t>
      </w:r>
      <w:r w:rsidRPr="00CE082E">
        <w:rPr>
          <w:rStyle w:val="Emphasis"/>
        </w:rPr>
        <w:t>did not follow</w:t>
      </w:r>
      <w:r w:rsidRPr="00BD71DE">
        <w:rPr>
          <w:rStyle w:val="StyleUnderline"/>
        </w:rPr>
        <w:t xml:space="preserve"> an unusual spike in regulatory activity</w:t>
      </w:r>
      <w:r w:rsidRPr="00217F55">
        <w:rPr>
          <w:sz w:val="16"/>
        </w:rPr>
        <w:t xml:space="preserve"> or unusual build up in the stock of rules that could be harmlessly repealed. If agencies could meet their two-for-one repeal obligations by picking and choosing from among unnecessary or ineffective rules, they might avoid choosing candidates that perform important competition-related functions. Such easy pickings are, however, scarcer than the deregulatory rhetoric would suggest. </w:t>
      </w:r>
      <w:r w:rsidRPr="007D122D">
        <w:rPr>
          <w:rStyle w:val="StyleUnderline"/>
        </w:rPr>
        <w:t xml:space="preserve">A large number of rules whose </w:t>
      </w:r>
      <w:r w:rsidRPr="00D73FFE">
        <w:rPr>
          <w:rStyle w:val="Emphasis"/>
        </w:rPr>
        <w:t>repeal might be beneficial</w:t>
      </w:r>
      <w:r w:rsidRPr="007D122D">
        <w:rPr>
          <w:rStyle w:val="StyleUnderline"/>
        </w:rPr>
        <w:t xml:space="preserve"> had already been reviewed, revised, or taken off the books</w:t>
      </w:r>
      <w:r w:rsidRPr="00217F55">
        <w:rPr>
          <w:sz w:val="16"/>
        </w:rPr>
        <w:t xml:space="preserve"> through a serious effort at regulatory lookback and repeal </w:t>
      </w:r>
      <w:r w:rsidRPr="007D122D">
        <w:rPr>
          <w:rStyle w:val="StyleUnderline"/>
        </w:rPr>
        <w:t>under</w:t>
      </w:r>
      <w:r w:rsidRPr="00217F55">
        <w:rPr>
          <w:sz w:val="16"/>
        </w:rPr>
        <w:t xml:space="preserve"> the </w:t>
      </w:r>
      <w:r w:rsidRPr="007D122D">
        <w:rPr>
          <w:rStyle w:val="StyleUnderline"/>
        </w:rPr>
        <w:t>Obama</w:t>
      </w:r>
      <w:r w:rsidRPr="00217F55">
        <w:rPr>
          <w:sz w:val="16"/>
        </w:rPr>
        <w:t xml:space="preserve"> Administration. Obama's Executive Order 13,610 in 2012 required agencies to submit biannual reports to OIRA identifying rules to reexamine and consider for reform or repeal. 49 By the end of the Obama Administration, agencies had reviewed hundreds of rules and made changes that led to projected regulatory savings of about $ 37 billion over five years. 50 As a result, when Trump issued his executive orders not only was there no obvious surplus of insufficiently effective rules, but the rules that most warranted repeal were likely already revised or removed. It is not surprising under these circumstances that the </w:t>
      </w:r>
      <w:r w:rsidRPr="009C2247">
        <w:rPr>
          <w:rStyle w:val="StyleUnderline"/>
        </w:rPr>
        <w:t>Trump</w:t>
      </w:r>
      <w:r w:rsidRPr="00217F55">
        <w:rPr>
          <w:sz w:val="16"/>
        </w:rPr>
        <w:t xml:space="preserve"> Administration </w:t>
      </w:r>
      <w:r w:rsidRPr="009C2247">
        <w:rPr>
          <w:rStyle w:val="StyleUnderline"/>
        </w:rPr>
        <w:t xml:space="preserve">has been criticized for failing to </w:t>
      </w:r>
      <w:r w:rsidRPr="009C2247">
        <w:rPr>
          <w:rStyle w:val="Emphasis"/>
        </w:rPr>
        <w:t>disclose the costs of certain regulatory repeals</w:t>
      </w:r>
      <w:r w:rsidRPr="00217F55">
        <w:rPr>
          <w:sz w:val="16"/>
        </w:rPr>
        <w:t xml:space="preserve"> and has been reversed by the courts for bypassing proper deregulatory processes. 51</w:t>
      </w:r>
    </w:p>
    <w:p w14:paraId="7DD105F5" w14:textId="77777777" w:rsidR="00535C16" w:rsidRPr="00217F55" w:rsidRDefault="00535C16" w:rsidP="00535C16">
      <w:pPr>
        <w:rPr>
          <w:sz w:val="16"/>
        </w:rPr>
      </w:pPr>
      <w:r w:rsidRPr="002702D3">
        <w:rPr>
          <w:rStyle w:val="StyleUnderline"/>
        </w:rPr>
        <w:t>To impose a radical deregulatory agenda</w:t>
      </w:r>
      <w:r w:rsidRPr="002702D3">
        <w:rPr>
          <w:sz w:val="16"/>
        </w:rPr>
        <w:t xml:space="preserve"> in these circumstances </w:t>
      </w:r>
      <w:r w:rsidRPr="002702D3">
        <w:rPr>
          <w:rStyle w:val="StyleUnderline"/>
        </w:rPr>
        <w:t xml:space="preserve">is to </w:t>
      </w:r>
      <w:r w:rsidRPr="002702D3">
        <w:rPr>
          <w:rStyle w:val="Emphasis"/>
        </w:rPr>
        <w:t>ensure</w:t>
      </w:r>
      <w:r w:rsidRPr="002702D3">
        <w:rPr>
          <w:sz w:val="16"/>
        </w:rPr>
        <w:t xml:space="preserve">, either through the repeal process or through nonenforcement, that </w:t>
      </w:r>
      <w:r w:rsidRPr="002702D3">
        <w:rPr>
          <w:rStyle w:val="StyleUnderline"/>
        </w:rPr>
        <w:t xml:space="preserve">competition-oriented rules will be </w:t>
      </w:r>
      <w:r w:rsidRPr="002702D3">
        <w:rPr>
          <w:rStyle w:val="Emphasis"/>
        </w:rPr>
        <w:t>retracted or fall into disuse</w:t>
      </w:r>
      <w:r w:rsidRPr="002702D3">
        <w:rPr>
          <w:sz w:val="16"/>
        </w:rPr>
        <w:t xml:space="preserve">. </w:t>
      </w:r>
      <w:r w:rsidRPr="002702D3">
        <w:rPr>
          <w:rStyle w:val="StyleUnderline"/>
        </w:rPr>
        <w:t xml:space="preserve">Either outcome would cause potential </w:t>
      </w:r>
      <w:r w:rsidRPr="002702D3">
        <w:rPr>
          <w:rStyle w:val="Emphasis"/>
        </w:rPr>
        <w:t>gaps in effective competition policy</w:t>
      </w:r>
      <w:r w:rsidRPr="002702D3">
        <w:rPr>
          <w:sz w:val="16"/>
        </w:rPr>
        <w:t>. In fact, the Trump Administration has already slated for reconsideration or repealed several regulatory programs specifically addressing competition and market structure. The FCC, under the leadership of a Trump-appointed chair, repealed the agency's 2015 Open Internet Order within the first year of the Administration. 52 The</w:t>
      </w:r>
      <w:r w:rsidRPr="00217F55">
        <w:rPr>
          <w:sz w:val="16"/>
        </w:rPr>
        <w:t xml:space="preserve"> Open Internet Order aimed to prevent anticompetitive discrimination and collusion in the delivery of [*1936] digital content to subscribers. 53 The FCC had already used that set of regulations to investigate large carriers for not counting their </w:t>
      </w:r>
      <w:r w:rsidRPr="00217F55">
        <w:rPr>
          <w:sz w:val="16"/>
        </w:rPr>
        <w:lastRenderedPageBreak/>
        <w:t>proprietary content toward subscribers' data caps (so called "zero rating"), thereby potentially disadvantaging content from rival content producers. 54 The repeal of the rules serves as an example not only of a reduction in competition-focused regulation, but also of the Trump Administration's commitment to deregulation--it is willing to repeal rules with substantial public and political support. The FCC received a record 21 million comments on its potential repeal of the Open Internet Order. A study commissioned by a lobbying organization for large telecommunications companies seeking repeal of the order found that many of those comments were repetitive form letters, but acknowledged that the result of its deeper analysis of the body of comments was that "general sentiment [was] against" repeal. 55 Numerous polls found that most voters favored retaining the Open Internet Order's regulations, and moreover, that the support for the Order was bipartisan. 56</w:t>
      </w:r>
    </w:p>
    <w:p w14:paraId="56DE7FF7" w14:textId="77777777" w:rsidR="00535C16" w:rsidRPr="00217F55" w:rsidRDefault="00535C16" w:rsidP="00535C16">
      <w:pPr>
        <w:rPr>
          <w:sz w:val="16"/>
        </w:rPr>
      </w:pPr>
      <w:r w:rsidRPr="00217F55">
        <w:rPr>
          <w:sz w:val="16"/>
        </w:rPr>
        <w:t>Perhaps not surprisingly given the prevailing public opinion, of which the FCC was well aware, 57 repeal of the Open Internet Order has been met with a strong legal and political response. A coalition of twenty-two states--led by Republicans and Democrats--filed suit to block the FCC's repeal. 58 An effort by Senate Democrats to force a vote to reverse the FCC's repeal and restore the 2015 Open Internet Order is reported to have marshalled fifty votes, one short of the needed majority. 59 If the administration is moving quickly to repeal rules largely [*1937] viewed as necessary and beneficial by the public, then it is likely Trump's regulatory agencies will move even faster to repeal or stop issuing rules with less public visibility, regardless of whether those rules promoted competition or other beneficial objectives.</w:t>
      </w:r>
    </w:p>
    <w:p w14:paraId="30DFF93A" w14:textId="77777777" w:rsidR="00535C16" w:rsidRPr="00217F55" w:rsidRDefault="00535C16" w:rsidP="00535C16">
      <w:pPr>
        <w:rPr>
          <w:sz w:val="16"/>
        </w:rPr>
      </w:pPr>
      <w:r w:rsidRPr="00217F55">
        <w:rPr>
          <w:sz w:val="16"/>
        </w:rPr>
        <w:t xml:space="preserve">Indeed, </w:t>
      </w:r>
      <w:r w:rsidRPr="005B2FFC">
        <w:rPr>
          <w:rStyle w:val="StyleUnderline"/>
          <w:highlight w:val="cyan"/>
        </w:rPr>
        <w:t>deregulatory actions</w:t>
      </w:r>
      <w:r w:rsidRPr="001B468E">
        <w:rPr>
          <w:rStyle w:val="StyleUnderline"/>
        </w:rPr>
        <w:t xml:space="preserve"> affecting competition </w:t>
      </w:r>
      <w:r w:rsidRPr="004A0E7F">
        <w:rPr>
          <w:rStyle w:val="StyleUnderline"/>
        </w:rPr>
        <w:t xml:space="preserve">have been </w:t>
      </w:r>
      <w:r w:rsidRPr="005B2FFC">
        <w:rPr>
          <w:rStyle w:val="StyleUnderline"/>
          <w:highlight w:val="cyan"/>
        </w:rPr>
        <w:t>tak</w:t>
      </w:r>
      <w:r w:rsidRPr="004A0E7F">
        <w:rPr>
          <w:rStyle w:val="StyleUnderline"/>
        </w:rPr>
        <w:t xml:space="preserve">ing </w:t>
      </w:r>
      <w:r w:rsidRPr="005B2FFC">
        <w:rPr>
          <w:rStyle w:val="StyleUnderline"/>
          <w:highlight w:val="cyan"/>
        </w:rPr>
        <w:t xml:space="preserve">place </w:t>
      </w:r>
      <w:r w:rsidRPr="005B2FFC">
        <w:rPr>
          <w:rStyle w:val="Emphasis"/>
          <w:highlight w:val="cyan"/>
        </w:rPr>
        <w:t>across</w:t>
      </w:r>
      <w:r w:rsidRPr="00217F55">
        <w:rPr>
          <w:sz w:val="16"/>
        </w:rPr>
        <w:t xml:space="preserve"> a range of </w:t>
      </w:r>
      <w:r w:rsidRPr="001B468E">
        <w:rPr>
          <w:rStyle w:val="Emphasis"/>
        </w:rPr>
        <w:t xml:space="preserve">federal </w:t>
      </w:r>
      <w:r w:rsidRPr="005B2FFC">
        <w:rPr>
          <w:rStyle w:val="Emphasis"/>
          <w:highlight w:val="cyan"/>
        </w:rPr>
        <w:t>agencies</w:t>
      </w:r>
      <w:r w:rsidRPr="00217F55">
        <w:rPr>
          <w:sz w:val="16"/>
        </w:rPr>
        <w:t xml:space="preserve">. For example, </w:t>
      </w:r>
      <w:r w:rsidRPr="00352001">
        <w:rPr>
          <w:rStyle w:val="StyleUnderline"/>
        </w:rPr>
        <w:t>the SEC is considering</w:t>
      </w:r>
      <w:r w:rsidRPr="00217F55">
        <w:rPr>
          <w:sz w:val="16"/>
        </w:rPr>
        <w:t xml:space="preserve"> "pilot </w:t>
      </w:r>
      <w:r w:rsidRPr="00F93414">
        <w:rPr>
          <w:rStyle w:val="StyleUnderline"/>
        </w:rPr>
        <w:t xml:space="preserve">repeals" of two regulations designed to increase transparency and competition among market </w:t>
      </w:r>
      <w:r w:rsidRPr="00BC2570">
        <w:rPr>
          <w:rStyle w:val="Emphasis"/>
        </w:rPr>
        <w:t>intermediaries, like stock exchanges</w:t>
      </w:r>
      <w:r w:rsidRPr="00217F55">
        <w:rPr>
          <w:sz w:val="16"/>
        </w:rPr>
        <w:t xml:space="preserve">. 60 Former SEC Chair Mary Jo White had identified those same rules as protecting investors by bringing increased competition to equity and bond markets. 61 During the Obama Administration, the DOT proposed rules to make airline pricing and policies more transparent to consumers and to enhance competition in air travel. 62 The Trump DOT withdrew those rules, specifically referencing the deregulatory Executive Order 13,771. 63 </w:t>
      </w:r>
      <w:r w:rsidRPr="00751AD9">
        <w:rPr>
          <w:rStyle w:val="StyleUnderline"/>
        </w:rPr>
        <w:t>The</w:t>
      </w:r>
      <w:r w:rsidRPr="00217F55">
        <w:rPr>
          <w:sz w:val="16"/>
        </w:rPr>
        <w:t xml:space="preserve"> Department of Agriculture (</w:t>
      </w:r>
      <w:r w:rsidRPr="005B2FFC">
        <w:rPr>
          <w:rStyle w:val="Emphasis"/>
          <w:highlight w:val="cyan"/>
        </w:rPr>
        <w:t>USDA</w:t>
      </w:r>
      <w:r w:rsidRPr="00217F55">
        <w:rPr>
          <w:sz w:val="16"/>
        </w:rPr>
        <w:t xml:space="preserve">) has announced that it </w:t>
      </w:r>
      <w:r w:rsidRPr="005B2FFC">
        <w:rPr>
          <w:rStyle w:val="StyleUnderline"/>
          <w:highlight w:val="cyan"/>
        </w:rPr>
        <w:t>will not allow</w:t>
      </w:r>
      <w:r w:rsidRPr="00217F55">
        <w:rPr>
          <w:sz w:val="16"/>
        </w:rPr>
        <w:t xml:space="preserve"> finalization of </w:t>
      </w:r>
      <w:r w:rsidRPr="00751AD9">
        <w:rPr>
          <w:rStyle w:val="StyleUnderline"/>
        </w:rPr>
        <w:t>the</w:t>
      </w:r>
      <w:r w:rsidRPr="00217F55">
        <w:rPr>
          <w:sz w:val="16"/>
        </w:rPr>
        <w:t xml:space="preserve"> interim "</w:t>
      </w:r>
      <w:r w:rsidRPr="00B06992">
        <w:rPr>
          <w:rStyle w:val="StyleUnderline"/>
        </w:rPr>
        <w:t xml:space="preserve">Fair Farmer Practices" </w:t>
      </w:r>
      <w:r w:rsidRPr="005B2FFC">
        <w:rPr>
          <w:rStyle w:val="StyleUnderline"/>
          <w:highlight w:val="cyan"/>
        </w:rPr>
        <w:t>rule</w:t>
      </w:r>
      <w:r w:rsidRPr="00217F55">
        <w:rPr>
          <w:sz w:val="16"/>
        </w:rPr>
        <w:t xml:space="preserve">, 64 a rule </w:t>
      </w:r>
      <w:r w:rsidRPr="005B2FFC">
        <w:rPr>
          <w:rStyle w:val="StyleUnderline"/>
          <w:highlight w:val="cyan"/>
        </w:rPr>
        <w:t>described</w:t>
      </w:r>
      <w:r w:rsidRPr="00217F55">
        <w:rPr>
          <w:sz w:val="16"/>
        </w:rPr>
        <w:t xml:space="preserve"> by one representative of cattle </w:t>
      </w:r>
      <w:r w:rsidRPr="00751AD9">
        <w:rPr>
          <w:rStyle w:val="StyleUnderline"/>
        </w:rPr>
        <w:t xml:space="preserve">farmers </w:t>
      </w:r>
      <w:r w:rsidRPr="005B2FFC">
        <w:rPr>
          <w:rStyle w:val="StyleUnderline"/>
          <w:highlight w:val="cyan"/>
        </w:rPr>
        <w:t>as "implement[ing</w:t>
      </w:r>
      <w:r w:rsidRPr="00751AD9">
        <w:rPr>
          <w:rStyle w:val="StyleUnderline"/>
        </w:rPr>
        <w:t xml:space="preserve">] the rules of </w:t>
      </w:r>
      <w:r w:rsidRPr="005B2FFC">
        <w:rPr>
          <w:rStyle w:val="Emphasis"/>
          <w:highlight w:val="cyan"/>
        </w:rPr>
        <w:t>competition</w:t>
      </w:r>
      <w:r w:rsidRPr="00217F55">
        <w:rPr>
          <w:sz w:val="16"/>
        </w:rPr>
        <w:t xml:space="preserve">" so that "producers would no longer have to wait for the federal government to act before anticompetitive conduct is corrected." 65 Moreover, </w:t>
      </w:r>
      <w:r w:rsidRPr="004B08A8">
        <w:rPr>
          <w:rStyle w:val="StyleUnderline"/>
        </w:rPr>
        <w:t>the FCC did not restrict its competition-oriented deregulation to network neutrality</w:t>
      </w:r>
      <w:r w:rsidRPr="00217F55">
        <w:rPr>
          <w:sz w:val="16"/>
        </w:rPr>
        <w:t xml:space="preserve">, also </w:t>
      </w:r>
      <w:r w:rsidRPr="003152A4">
        <w:rPr>
          <w:rStyle w:val="StyleUnderline"/>
        </w:rPr>
        <w:t>issuing an order repealing decades-old limitations on media concentration</w:t>
      </w:r>
      <w:r w:rsidRPr="00217F55">
        <w:rPr>
          <w:sz w:val="16"/>
        </w:rPr>
        <w:t xml:space="preserve"> and cross-ownership within a local geographic market. 66</w:t>
      </w:r>
    </w:p>
    <w:p w14:paraId="1B68FF63" w14:textId="77777777" w:rsidR="00535C16" w:rsidRPr="00217F55" w:rsidRDefault="00535C16" w:rsidP="00535C16">
      <w:pPr>
        <w:rPr>
          <w:sz w:val="16"/>
        </w:rPr>
      </w:pPr>
      <w:r w:rsidRPr="00217F55">
        <w:rPr>
          <w:sz w:val="16"/>
        </w:rPr>
        <w:t xml:space="preserve">[*1938] The above list does not represent a comprehensive effort to identify deregulatory initiatives that relate to competition. These examples show, however, that </w:t>
      </w:r>
      <w:r w:rsidRPr="00EE689C">
        <w:rPr>
          <w:rStyle w:val="StyleUnderline"/>
        </w:rPr>
        <w:t xml:space="preserve">even if competition-focused rules make up a very small proportion of total regulation, deregulation can still have </w:t>
      </w:r>
      <w:r w:rsidRPr="00EE689C">
        <w:rPr>
          <w:rStyle w:val="Emphasis"/>
        </w:rPr>
        <w:t>important implications for competition enforcement</w:t>
      </w:r>
      <w:r w:rsidRPr="00217F55">
        <w:rPr>
          <w:sz w:val="16"/>
        </w:rPr>
        <w:t>. As seen in Figure 4, there has already been a notable decline in the proportion of rules emerging from the Trump Administration that even mention "competition" or "market competition" in their text. 67 While this is only the roughest measure of competition-oriented regulation, the results are consistent with a reduction in rules governing market performance, whether that reduction comes through removing existing rules or declining to promulgate new rules.</w:t>
      </w:r>
    </w:p>
    <w:p w14:paraId="261A4039" w14:textId="77777777" w:rsidR="00535C16" w:rsidRPr="00217F55" w:rsidRDefault="00535C16" w:rsidP="00535C16">
      <w:pPr>
        <w:rPr>
          <w:sz w:val="16"/>
        </w:rPr>
      </w:pPr>
      <w:r w:rsidRPr="00217F55">
        <w:rPr>
          <w:sz w:val="16"/>
        </w:rPr>
        <w:t>[*1932]  FIGURE 4. PROPORTION OF FINAL FEDERAL RULES MENTIONING "COMPETITION" OR "MARKET COMPETITION" 68</w:t>
      </w:r>
    </w:p>
    <w:p w14:paraId="581E9A94" w14:textId="77777777" w:rsidR="00535C16" w:rsidRPr="00217F55" w:rsidRDefault="00535C16" w:rsidP="00535C16">
      <w:pPr>
        <w:rPr>
          <w:sz w:val="16"/>
        </w:rPr>
      </w:pPr>
      <w:r w:rsidRPr="00217F55">
        <w:rPr>
          <w:sz w:val="16"/>
        </w:rPr>
        <w:t xml:space="preserve">Certain characteristics of competition-enforcing rules might make them particularly vulnerable to repeal or non-enforcement. Notably, </w:t>
      </w:r>
      <w:r w:rsidRPr="005B2FFC">
        <w:rPr>
          <w:rStyle w:val="StyleUnderline"/>
          <w:highlight w:val="cyan"/>
        </w:rPr>
        <w:t>competition</w:t>
      </w:r>
      <w:r w:rsidRPr="00EE19E1">
        <w:rPr>
          <w:rStyle w:val="StyleUnderline"/>
        </w:rPr>
        <w:t xml:space="preserve">-oriented </w:t>
      </w:r>
      <w:r w:rsidRPr="005B2FFC">
        <w:rPr>
          <w:rStyle w:val="StyleUnderline"/>
          <w:highlight w:val="cyan"/>
        </w:rPr>
        <w:t>rules</w:t>
      </w:r>
      <w:r w:rsidRPr="00217F55">
        <w:rPr>
          <w:sz w:val="16"/>
        </w:rPr>
        <w:t xml:space="preserve"> might </w:t>
      </w:r>
      <w:r w:rsidRPr="005B2FFC">
        <w:rPr>
          <w:rStyle w:val="StyleUnderline"/>
          <w:highlight w:val="cyan"/>
        </w:rPr>
        <w:t xml:space="preserve">have </w:t>
      </w:r>
      <w:r w:rsidRPr="002702D3">
        <w:rPr>
          <w:rStyle w:val="StyleUnderline"/>
        </w:rPr>
        <w:t>fewer fixed costs</w:t>
      </w:r>
      <w:r w:rsidRPr="00EE19E1">
        <w:rPr>
          <w:rStyle w:val="StyleUnderline"/>
        </w:rPr>
        <w:t xml:space="preserve"> </w:t>
      </w:r>
      <w:r w:rsidRPr="002702D3">
        <w:rPr>
          <w:rStyle w:val="StyleUnderline"/>
        </w:rPr>
        <w:t xml:space="preserve">but </w:t>
      </w:r>
      <w:r w:rsidRPr="002702D3">
        <w:rPr>
          <w:rStyle w:val="Emphasis"/>
        </w:rPr>
        <w:t xml:space="preserve">higher </w:t>
      </w:r>
      <w:r w:rsidRPr="005B2FFC">
        <w:rPr>
          <w:rStyle w:val="Emphasis"/>
          <w:highlight w:val="cyan"/>
        </w:rPr>
        <w:t>recurring costs</w:t>
      </w:r>
      <w:r w:rsidRPr="004A0E7F">
        <w:rPr>
          <w:rStyle w:val="StyleUnderline"/>
        </w:rPr>
        <w:t xml:space="preserve"> for firms</w:t>
      </w:r>
      <w:r w:rsidRPr="00217F55">
        <w:rPr>
          <w:sz w:val="16"/>
        </w:rPr>
        <w:t xml:space="preserve"> [*1939] than other kinds of regulation, which more likely require companies to make initial investments to meet regulatory standards. </w:t>
      </w:r>
      <w:r w:rsidRPr="005B2FFC">
        <w:rPr>
          <w:rStyle w:val="StyleUnderline"/>
          <w:highlight w:val="cyan"/>
        </w:rPr>
        <w:t>Rules</w:t>
      </w:r>
      <w:r w:rsidRPr="00217F55">
        <w:rPr>
          <w:sz w:val="16"/>
        </w:rPr>
        <w:t xml:space="preserve"> such as those </w:t>
      </w:r>
      <w:r w:rsidRPr="005B2FFC">
        <w:rPr>
          <w:rStyle w:val="StyleUnderline"/>
          <w:highlight w:val="cyan"/>
        </w:rPr>
        <w:t xml:space="preserve">governing </w:t>
      </w:r>
      <w:r w:rsidRPr="002702D3">
        <w:rPr>
          <w:rStyle w:val="StyleUnderline"/>
        </w:rPr>
        <w:t>emissions</w:t>
      </w:r>
      <w:r w:rsidRPr="00217F55">
        <w:rPr>
          <w:sz w:val="16"/>
        </w:rPr>
        <w:t xml:space="preserve"> reductions, toxic chemicals, </w:t>
      </w:r>
      <w:r w:rsidRPr="005B2FFC">
        <w:rPr>
          <w:rStyle w:val="Emphasis"/>
          <w:highlight w:val="cyan"/>
        </w:rPr>
        <w:t>workplace</w:t>
      </w:r>
      <w:r w:rsidRPr="00217F55">
        <w:rPr>
          <w:sz w:val="16"/>
        </w:rPr>
        <w:t xml:space="preserve"> </w:t>
      </w:r>
      <w:r w:rsidRPr="002702D3">
        <w:rPr>
          <w:rStyle w:val="StyleUnderline"/>
        </w:rPr>
        <w:t>safety</w:t>
      </w:r>
      <w:r w:rsidRPr="00217F55">
        <w:rPr>
          <w:sz w:val="16"/>
        </w:rPr>
        <w:t xml:space="preserve">, transportation safety, </w:t>
      </w:r>
      <w:r w:rsidRPr="005B2FFC">
        <w:rPr>
          <w:rStyle w:val="Emphasis"/>
          <w:highlight w:val="cyan"/>
        </w:rPr>
        <w:t>ag</w:t>
      </w:r>
      <w:r w:rsidRPr="002702D3">
        <w:rPr>
          <w:rStyle w:val="Emphasis"/>
        </w:rPr>
        <w:t>ricultural standards</w:t>
      </w:r>
      <w:r w:rsidRPr="00217F55">
        <w:rPr>
          <w:sz w:val="16"/>
        </w:rPr>
        <w:t xml:space="preserve">, </w:t>
      </w:r>
      <w:r w:rsidRPr="00492037">
        <w:rPr>
          <w:rStyle w:val="StyleUnderline"/>
        </w:rPr>
        <w:t>and the like</w:t>
      </w:r>
      <w:r w:rsidRPr="00217F55">
        <w:rPr>
          <w:sz w:val="16"/>
        </w:rPr>
        <w:t xml:space="preserve"> often </w:t>
      </w:r>
      <w:r w:rsidRPr="005B2FFC">
        <w:rPr>
          <w:rStyle w:val="StyleUnderline"/>
          <w:highlight w:val="cyan"/>
        </w:rPr>
        <w:t>require companies to invest upfront</w:t>
      </w:r>
      <w:r w:rsidRPr="00217F55">
        <w:rPr>
          <w:sz w:val="16"/>
        </w:rPr>
        <w:t xml:space="preserve"> in new technologies, compliance systems, or ways of doing business when a standard changes. </w:t>
      </w:r>
      <w:r w:rsidRPr="005B2FFC">
        <w:rPr>
          <w:rStyle w:val="StyleUnderline"/>
          <w:highlight w:val="cyan"/>
        </w:rPr>
        <w:t xml:space="preserve">To the extent </w:t>
      </w:r>
      <w:r w:rsidRPr="004A0E7F">
        <w:rPr>
          <w:rStyle w:val="Emphasis"/>
        </w:rPr>
        <w:t xml:space="preserve">such </w:t>
      </w:r>
      <w:r w:rsidRPr="005B2FFC">
        <w:rPr>
          <w:rStyle w:val="Emphasis"/>
          <w:highlight w:val="cyan"/>
        </w:rPr>
        <w:t>investments</w:t>
      </w:r>
      <w:r w:rsidRPr="004A0E7F">
        <w:rPr>
          <w:rStyle w:val="StyleUnderline"/>
        </w:rPr>
        <w:t xml:space="preserve"> </w:t>
      </w:r>
      <w:r w:rsidRPr="005B2FFC">
        <w:rPr>
          <w:rStyle w:val="StyleUnderline"/>
          <w:highlight w:val="cyan"/>
        </w:rPr>
        <w:t>are fixed</w:t>
      </w:r>
      <w:r w:rsidRPr="00D12E73">
        <w:rPr>
          <w:rStyle w:val="StyleUnderline"/>
        </w:rPr>
        <w:t xml:space="preserve"> rather than recurring, </w:t>
      </w:r>
      <w:r w:rsidRPr="005B2FFC">
        <w:rPr>
          <w:rStyle w:val="StyleUnderline"/>
          <w:highlight w:val="cyan"/>
        </w:rPr>
        <w:t>repeal of</w:t>
      </w:r>
      <w:r w:rsidRPr="00D12E73">
        <w:rPr>
          <w:rStyle w:val="StyleUnderline"/>
        </w:rPr>
        <w:t xml:space="preserve"> the underlying </w:t>
      </w:r>
      <w:r w:rsidRPr="005B2FFC">
        <w:rPr>
          <w:rStyle w:val="StyleUnderline"/>
          <w:highlight w:val="cyan"/>
        </w:rPr>
        <w:t xml:space="preserve">regulation </w:t>
      </w:r>
      <w:r w:rsidRPr="005B2FFC">
        <w:rPr>
          <w:rStyle w:val="Emphasis"/>
          <w:highlight w:val="cyan"/>
        </w:rPr>
        <w:t xml:space="preserve">might not save much </w:t>
      </w:r>
      <w:r w:rsidRPr="002702D3">
        <w:rPr>
          <w:rStyle w:val="Emphasis"/>
        </w:rPr>
        <w:t>for the regulated firms</w:t>
      </w:r>
      <w:r w:rsidRPr="00217F55">
        <w:rPr>
          <w:sz w:val="16"/>
        </w:rPr>
        <w:t xml:space="preserve"> going forward compared to what the rule has already cost them. 69 In such cases, the constituency for repeal of the rule will be much weaker than the constituency that might have existed to prevent initial promulgation of the rule. Indeed, </w:t>
      </w:r>
      <w:r w:rsidRPr="00946780">
        <w:rPr>
          <w:rStyle w:val="StyleUnderline"/>
        </w:rPr>
        <w:t>regulated firms</w:t>
      </w:r>
      <w:r w:rsidRPr="00217F55">
        <w:rPr>
          <w:sz w:val="16"/>
        </w:rPr>
        <w:t xml:space="preserve">, having already sunk the costs of compliance, </w:t>
      </w:r>
      <w:r w:rsidRPr="00946780">
        <w:rPr>
          <w:rStyle w:val="StyleUnderline"/>
        </w:rPr>
        <w:t>might want to keep the</w:t>
      </w:r>
      <w:r w:rsidRPr="00217F55">
        <w:rPr>
          <w:sz w:val="16"/>
        </w:rPr>
        <w:t xml:space="preserve"> </w:t>
      </w:r>
      <w:r w:rsidRPr="006E0880">
        <w:rPr>
          <w:rStyle w:val="StyleUnderline"/>
        </w:rPr>
        <w:t>rule in place so</w:t>
      </w:r>
      <w:r w:rsidRPr="00217F55">
        <w:rPr>
          <w:sz w:val="16"/>
        </w:rPr>
        <w:t xml:space="preserve"> that </w:t>
      </w:r>
      <w:r w:rsidRPr="00946780">
        <w:rPr>
          <w:rStyle w:val="StyleUnderline"/>
        </w:rPr>
        <w:t>new competitors would have to incur the same regulatory costs</w:t>
      </w:r>
      <w:r w:rsidRPr="00217F55">
        <w:rPr>
          <w:sz w:val="16"/>
        </w:rPr>
        <w:t xml:space="preserve"> to enter the market. This is particularly true for rules that require regulated firms to invest in new technology or other capital improvements. The OECD reports that "[i]n regulated sectors, licensing procedures, territorial restrictions, safety standards, and other legal requirements may unnecessarily deter or delay entry. In some cases, these regulations seem to be the result of lobbying efforts by incumbent firms to protect their businesses." 70</w:t>
      </w:r>
    </w:p>
    <w:p w14:paraId="291D11BC" w14:textId="77777777" w:rsidR="00535C16" w:rsidRPr="004A0E7F" w:rsidRDefault="00535C16" w:rsidP="00535C16">
      <w:pPr>
        <w:rPr>
          <w:sz w:val="16"/>
        </w:rPr>
      </w:pPr>
      <w:r w:rsidRPr="009D1FC7">
        <w:rPr>
          <w:rStyle w:val="StyleUnderline"/>
        </w:rPr>
        <w:lastRenderedPageBreak/>
        <w:t>The economic logic</w:t>
      </w:r>
      <w:r w:rsidRPr="00217F55">
        <w:rPr>
          <w:sz w:val="16"/>
        </w:rPr>
        <w:t xml:space="preserve"> that can drive incumbent </w:t>
      </w:r>
      <w:r w:rsidRPr="004A0E7F">
        <w:rPr>
          <w:sz w:val="16"/>
        </w:rPr>
        <w:t xml:space="preserve">firms to accept existing rules or even lobby for additional regulation </w:t>
      </w:r>
      <w:r w:rsidRPr="004A0E7F">
        <w:rPr>
          <w:rStyle w:val="StyleUnderline"/>
        </w:rPr>
        <w:t>no longer holds for rules that</w:t>
      </w:r>
      <w:r w:rsidRPr="004A0E7F">
        <w:rPr>
          <w:sz w:val="16"/>
        </w:rPr>
        <w:t xml:space="preserve"> do not impose upfront costs and that </w:t>
      </w:r>
      <w:r w:rsidRPr="004A0E7F">
        <w:rPr>
          <w:rStyle w:val="StyleUnderline"/>
        </w:rPr>
        <w:t>increase</w:t>
      </w:r>
      <w:r w:rsidRPr="004A0E7F">
        <w:rPr>
          <w:sz w:val="16"/>
        </w:rPr>
        <w:t xml:space="preserve"> rather than reduce </w:t>
      </w:r>
      <w:r w:rsidRPr="004A0E7F">
        <w:rPr>
          <w:rStyle w:val="StyleUnderline"/>
        </w:rPr>
        <w:t>competition for incumbent firms</w:t>
      </w:r>
      <w:r w:rsidRPr="004A0E7F">
        <w:rPr>
          <w:sz w:val="16"/>
        </w:rPr>
        <w:t xml:space="preserve">. </w:t>
      </w:r>
      <w:r w:rsidRPr="004A0E7F">
        <w:rPr>
          <w:rStyle w:val="StyleUnderline"/>
        </w:rPr>
        <w:t xml:space="preserve">Because such rules erode rather than protect </w:t>
      </w:r>
      <w:r w:rsidRPr="004A0E7F">
        <w:rPr>
          <w:rStyle w:val="Emphasis"/>
        </w:rPr>
        <w:t>incumbent firms' market positions</w:t>
      </w:r>
      <w:r w:rsidRPr="004A0E7F">
        <w:rPr>
          <w:sz w:val="16"/>
        </w:rPr>
        <w:t xml:space="preserve">, it seems likely that </w:t>
      </w:r>
      <w:r w:rsidRPr="004A0E7F">
        <w:rPr>
          <w:rStyle w:val="StyleUnderline"/>
        </w:rPr>
        <w:t xml:space="preserve">such rules will have a much </w:t>
      </w:r>
      <w:r w:rsidRPr="004A0E7F">
        <w:rPr>
          <w:rStyle w:val="Emphasis"/>
        </w:rPr>
        <w:t>stronger constituency for repeal</w:t>
      </w:r>
      <w:r w:rsidRPr="004A0E7F">
        <w:rPr>
          <w:sz w:val="16"/>
        </w:rPr>
        <w:t>. Regulated firms have much greater incentive to seek removal of rules that cause rather than impede competition.</w:t>
      </w:r>
    </w:p>
    <w:p w14:paraId="5B3E1756" w14:textId="77777777" w:rsidR="00535C16" w:rsidRPr="00217F55" w:rsidRDefault="00535C16" w:rsidP="00535C16">
      <w:pPr>
        <w:rPr>
          <w:sz w:val="16"/>
        </w:rPr>
      </w:pPr>
      <w:r w:rsidRPr="004A0E7F">
        <w:rPr>
          <w:sz w:val="16"/>
        </w:rPr>
        <w:t>The behavior of regulated telephone companies in the 1990s provides a supportive example. When FCC rules and a consent decree prevented providers of local telephone service from entering the market for long-distance and other telephone services, the local carriers sued in court to have the restrictions lifted so that</w:t>
      </w:r>
      <w:r w:rsidRPr="00217F55">
        <w:rPr>
          <w:sz w:val="16"/>
        </w:rPr>
        <w:t xml:space="preserve"> they could compete in those markets. 71 A beneficiary of those restrictions, long-distance carrier AT&amp;T not surprisingly opposed the petition of the local telephone companies. 72 Several years later Congress turned the tables and, in the Telecommunications Act of 1996, not only opened the long-distance market to [*1940] competition but also required the FCC to issue regulations facilitating entry into the local telephone markets that had until then been monopolies. 73 Almost immediately after the FCC issued its market-opening regulations the local telephone companies sued to block them, ultimately losing in the Supreme Court. 74 The local companies continued to fight those rules for years, notwithstanding requirements to come into compliance in the interim. 75 These telecommunications cases illustrate the dynamics that can lead to a push by regulated firms to dismantle competition-enforcing rules. In this regard, it is relevant that many rules that would be either repealed or not issued as part of a deregulatory initiative could, like the examples from the SEC, DOT, and USDA discussed above, be rules that impose behavioral constraints to increase competition rather than standards that require capital expenditure.</w:t>
      </w:r>
    </w:p>
    <w:p w14:paraId="7812275D" w14:textId="77777777" w:rsidR="00535C16" w:rsidRDefault="00535C16" w:rsidP="00535C16">
      <w:r w:rsidRPr="00217F55">
        <w:rPr>
          <w:sz w:val="16"/>
        </w:rPr>
        <w:t xml:space="preserve">Regardless of the merits of any particular deregulatory action, the examples and figures above demonstrate that </w:t>
      </w:r>
      <w:r w:rsidRPr="00D234F2">
        <w:rPr>
          <w:rStyle w:val="StyleUnderline"/>
        </w:rPr>
        <w:t xml:space="preserve">aggressively </w:t>
      </w:r>
      <w:r w:rsidRPr="005B2FFC">
        <w:rPr>
          <w:rStyle w:val="StyleUnderline"/>
          <w:highlight w:val="cyan"/>
        </w:rPr>
        <w:t>deregulating while constraining</w:t>
      </w:r>
      <w:r w:rsidRPr="00D234F2">
        <w:rPr>
          <w:rStyle w:val="StyleUnderline"/>
        </w:rPr>
        <w:t xml:space="preserve"> new </w:t>
      </w:r>
      <w:r w:rsidRPr="005B2FFC">
        <w:rPr>
          <w:rStyle w:val="StyleUnderline"/>
          <w:highlight w:val="cyan"/>
        </w:rPr>
        <w:t>regulation is likely to</w:t>
      </w:r>
      <w:r w:rsidRPr="00D234F2">
        <w:rPr>
          <w:rStyle w:val="StyleUnderline"/>
        </w:rPr>
        <w:t xml:space="preserve"> </w:t>
      </w:r>
      <w:r w:rsidRPr="005B2FFC">
        <w:rPr>
          <w:rStyle w:val="Emphasis"/>
          <w:highlight w:val="cyan"/>
        </w:rPr>
        <w:t xml:space="preserve">diminish </w:t>
      </w:r>
      <w:r w:rsidRPr="002702D3">
        <w:rPr>
          <w:rStyle w:val="Emphasis"/>
        </w:rPr>
        <w:t xml:space="preserve">rule-based </w:t>
      </w:r>
      <w:r w:rsidRPr="005B2FFC">
        <w:rPr>
          <w:rStyle w:val="Emphasis"/>
          <w:highlight w:val="cyan"/>
        </w:rPr>
        <w:t xml:space="preserve">competition </w:t>
      </w:r>
      <w:r w:rsidRPr="002702D3">
        <w:rPr>
          <w:rStyle w:val="Emphasis"/>
        </w:rPr>
        <w:t>enforcement</w:t>
      </w:r>
      <w:r w:rsidRPr="00217F55">
        <w:rPr>
          <w:sz w:val="16"/>
        </w:rPr>
        <w:t xml:space="preserve"> in markets </w:t>
      </w:r>
      <w:r w:rsidRPr="00726044">
        <w:rPr>
          <w:rStyle w:val="StyleUnderline"/>
        </w:rPr>
        <w:t>where agencies at some point had found sufficient actual or potential market failures to warrant regulatory intervention</w:t>
      </w:r>
      <w:r w:rsidRPr="00217F55">
        <w:rPr>
          <w:sz w:val="16"/>
        </w:rPr>
        <w:t xml:space="preserve">. That probability is exacerbated by the fact that the Trump Administration's current deregulatory push does not begin from a historically inflated stock of rules. Not only had the Obama Administration, despite issuing some large and costly rules, issued fewer regulations than previous administrations, but as mentioned above, it had already engaged in a significant regulatory lookback and reform effort. Some regulations might still warrant repeal, and some competition rules might be outdated, counter-productive, or unnecessary. But other rules might, even if imperfect, be improving market performance relative to the unregulated baseline. </w:t>
      </w:r>
      <w:r w:rsidRPr="004B536C">
        <w:rPr>
          <w:rStyle w:val="StyleUnderline"/>
        </w:rPr>
        <w:t>The risk is</w:t>
      </w:r>
      <w:r w:rsidRPr="00217F55">
        <w:rPr>
          <w:sz w:val="16"/>
        </w:rPr>
        <w:t xml:space="preserve"> therefore </w:t>
      </w:r>
      <w:r w:rsidRPr="004B536C">
        <w:rPr>
          <w:rStyle w:val="StyleUnderline"/>
        </w:rPr>
        <w:t>high</w:t>
      </w:r>
      <w:r w:rsidRPr="00217F55">
        <w:rPr>
          <w:sz w:val="16"/>
        </w:rPr>
        <w:t xml:space="preserve"> that </w:t>
      </w:r>
      <w:r w:rsidRPr="004B536C">
        <w:rPr>
          <w:rStyle w:val="StyleUnderline"/>
        </w:rPr>
        <w:t xml:space="preserve">this deregulatory cycle will produce </w:t>
      </w:r>
      <w:r w:rsidRPr="00FD24A9">
        <w:rPr>
          <w:rStyle w:val="Emphasis"/>
        </w:rPr>
        <w:t>significant gaps in competition enforcement that must ultimately be addressed</w:t>
      </w:r>
      <w:r w:rsidRPr="00217F55">
        <w:rPr>
          <w:sz w:val="16"/>
        </w:rPr>
        <w:t xml:space="preserve"> to preserve consumer welfare.</w:t>
      </w:r>
    </w:p>
    <w:p w14:paraId="6B7D14EA" w14:textId="77777777" w:rsidR="00535C16" w:rsidRPr="00AA0E49" w:rsidRDefault="00535C16" w:rsidP="00535C16">
      <w:pPr>
        <w:pStyle w:val="Heading4"/>
      </w:pPr>
      <w:r>
        <w:t xml:space="preserve">Antitrust claims are </w:t>
      </w:r>
      <w:r>
        <w:rPr>
          <w:u w:val="single"/>
        </w:rPr>
        <w:t>barred</w:t>
      </w:r>
      <w:r>
        <w:t xml:space="preserve"> in industries where a competition regulator </w:t>
      </w:r>
      <w:r>
        <w:rPr>
          <w:u w:val="single"/>
        </w:rPr>
        <w:t>exists</w:t>
      </w:r>
      <w:r>
        <w:t xml:space="preserve">, </w:t>
      </w:r>
      <w:r w:rsidRPr="00352001">
        <w:rPr>
          <w:u w:val="single"/>
        </w:rPr>
        <w:t>regardless</w:t>
      </w:r>
      <w:r>
        <w:t xml:space="preserve"> of whether the regulator is </w:t>
      </w:r>
      <w:r>
        <w:rPr>
          <w:u w:val="single"/>
        </w:rPr>
        <w:t>actually regulating</w:t>
      </w:r>
      <w:r>
        <w:t xml:space="preserve"> competition.</w:t>
      </w:r>
    </w:p>
    <w:p w14:paraId="38985835" w14:textId="77777777" w:rsidR="00535C16" w:rsidRPr="00C056E9" w:rsidRDefault="00535C16" w:rsidP="00535C16">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477CC531" w14:textId="77777777" w:rsidR="00535C16" w:rsidRPr="00C056E9" w:rsidRDefault="00535C16" w:rsidP="00535C16">
      <w:pPr>
        <w:rPr>
          <w:sz w:val="16"/>
        </w:rPr>
      </w:pPr>
      <w:r w:rsidRPr="00C056E9">
        <w:rPr>
          <w:sz w:val="16"/>
        </w:rPr>
        <w:t>I. Introduction 1</w:t>
      </w:r>
    </w:p>
    <w:p w14:paraId="18A5BDC6" w14:textId="77777777" w:rsidR="00535C16" w:rsidRPr="00C056E9" w:rsidRDefault="00535C16" w:rsidP="00535C16">
      <w:pPr>
        <w:rPr>
          <w:sz w:val="16"/>
        </w:rPr>
      </w:pPr>
      <w:r w:rsidRPr="00BB6F3D">
        <w:rPr>
          <w:sz w:val="16"/>
        </w:rPr>
        <w:t xml:space="preserve">Effective </w:t>
      </w:r>
      <w:r w:rsidRPr="005B2FFC">
        <w:rPr>
          <w:rStyle w:val="StyleUnderline"/>
          <w:highlight w:val="cyan"/>
        </w:rPr>
        <w:t>antitrust</w:t>
      </w:r>
      <w:r w:rsidRPr="00BB6F3D">
        <w:rPr>
          <w:rStyle w:val="StyleUnderline"/>
        </w:rPr>
        <w:t xml:space="preserve"> application </w:t>
      </w:r>
      <w:r w:rsidRPr="005B2FFC">
        <w:rPr>
          <w:rStyle w:val="StyleUnderline"/>
          <w:highlight w:val="cyan"/>
        </w:rPr>
        <w:t xml:space="preserve">in </w:t>
      </w:r>
      <w:r w:rsidRPr="005B2FFC">
        <w:rPr>
          <w:rStyle w:val="Emphasis"/>
          <w:highlight w:val="cyan"/>
        </w:rPr>
        <w:t>regulated industries</w:t>
      </w:r>
      <w:r w:rsidRPr="005B2FFC">
        <w:rPr>
          <w:rStyle w:val="StyleUnderline"/>
          <w:highlight w:val="cyan"/>
        </w:rPr>
        <w:t xml:space="preserve"> is crucial </w:t>
      </w:r>
      <w:r w:rsidRPr="001F1D36">
        <w:rPr>
          <w:rStyle w:val="StyleUnderline"/>
        </w:rPr>
        <w:t xml:space="preserve">to the nation's </w:t>
      </w:r>
      <w:r w:rsidRPr="001F1D36">
        <w:rPr>
          <w:rStyle w:val="Emphasis"/>
        </w:rPr>
        <w:t>economic well-being</w:t>
      </w:r>
      <w:r w:rsidRPr="001F1D36">
        <w:rPr>
          <w:sz w:val="16"/>
        </w:rPr>
        <w:t>.</w:t>
      </w:r>
      <w:r w:rsidRPr="00BB6F3D">
        <w:rPr>
          <w:sz w:val="16"/>
        </w:rPr>
        <w:t xml:space="preserve"> </w:t>
      </w:r>
      <w:r w:rsidRPr="00BB6F3D">
        <w:rPr>
          <w:rStyle w:val="StyleUnderline"/>
        </w:rPr>
        <w:t>These</w:t>
      </w:r>
      <w:r w:rsidRPr="00BB6F3D">
        <w:rPr>
          <w:sz w:val="16"/>
        </w:rPr>
        <w:t xml:space="preserve"> industries </w:t>
      </w:r>
      <w:r w:rsidRPr="00BB6F3D">
        <w:rPr>
          <w:rStyle w:val="StyleUnderline"/>
        </w:rPr>
        <w:t xml:space="preserve">are some of our </w:t>
      </w:r>
      <w:r w:rsidRPr="00BB6F3D">
        <w:rPr>
          <w:rStyle w:val="Emphasis"/>
        </w:rPr>
        <w:t>most important</w:t>
      </w:r>
      <w:r w:rsidRPr="00BB6F3D">
        <w:rPr>
          <w:sz w:val="16"/>
        </w:rPr>
        <w:t xml:space="preserve">, </w:t>
      </w:r>
      <w:r w:rsidRPr="00BB6F3D">
        <w:rPr>
          <w:rStyle w:val="StyleUnderline"/>
        </w:rPr>
        <w:t>including</w:t>
      </w:r>
      <w:r w:rsidRPr="00BB6F3D">
        <w:rPr>
          <w:sz w:val="16"/>
        </w:rPr>
        <w:t xml:space="preserve"> segments of </w:t>
      </w:r>
      <w:r w:rsidRPr="005B2FFC">
        <w:rPr>
          <w:rStyle w:val="Emphasis"/>
          <w:highlight w:val="cyan"/>
        </w:rPr>
        <w:t>electricity</w:t>
      </w:r>
      <w:r w:rsidRPr="00BB6F3D">
        <w:rPr>
          <w:rStyle w:val="StyleUnderline"/>
        </w:rPr>
        <w:t xml:space="preserve">, public transportation, </w:t>
      </w:r>
      <w:r w:rsidRPr="005B2FFC">
        <w:rPr>
          <w:rStyle w:val="Emphasis"/>
          <w:highlight w:val="cyan"/>
        </w:rPr>
        <w:t>communications</w:t>
      </w:r>
      <w:r w:rsidRPr="00BB6F3D">
        <w:rPr>
          <w:rStyle w:val="StyleUnderline"/>
        </w:rPr>
        <w:t xml:space="preserve">, health care, banking, trading markets, and </w:t>
      </w:r>
      <w:r w:rsidRPr="001F1D36">
        <w:rPr>
          <w:rStyle w:val="Emphasis"/>
        </w:rPr>
        <w:t>securities</w:t>
      </w:r>
      <w:r w:rsidRPr="00BB6F3D">
        <w:rPr>
          <w:sz w:val="16"/>
        </w:rPr>
        <w:t xml:space="preserve">. </w:t>
      </w:r>
      <w:r w:rsidRPr="00BB6F3D">
        <w:rPr>
          <w:rStyle w:val="StyleUnderline"/>
        </w:rPr>
        <w:t>Although</w:t>
      </w:r>
      <w:r w:rsidRPr="00BB6F3D">
        <w:rPr>
          <w:sz w:val="16"/>
        </w:rPr>
        <w:t xml:space="preserve"> in recent years </w:t>
      </w:r>
      <w:r w:rsidRPr="00BB6F3D">
        <w:rPr>
          <w:rStyle w:val="StyleUnderline"/>
        </w:rPr>
        <w:t>aspects</w:t>
      </w:r>
      <w:r w:rsidRPr="00BB6F3D">
        <w:rPr>
          <w:sz w:val="16"/>
        </w:rPr>
        <w:t xml:space="preserve"> of these industries </w:t>
      </w:r>
      <w:r w:rsidRPr="00BB6F3D">
        <w:rPr>
          <w:rStyle w:val="StyleUnderline"/>
        </w:rPr>
        <w:t xml:space="preserve">have been deregulated, </w:t>
      </w:r>
      <w:r w:rsidRPr="001F1D36">
        <w:rPr>
          <w:rStyle w:val="Emphasis"/>
        </w:rPr>
        <w:t xml:space="preserve">regulated </w:t>
      </w:r>
      <w:r w:rsidRPr="005B2FFC">
        <w:rPr>
          <w:rStyle w:val="Emphasis"/>
          <w:highlight w:val="cyan"/>
        </w:rPr>
        <w:t>industries</w:t>
      </w:r>
      <w:r w:rsidRPr="005B2FFC">
        <w:rPr>
          <w:rStyle w:val="StyleUnderline"/>
          <w:highlight w:val="cyan"/>
        </w:rPr>
        <w:t xml:space="preserve"> have </w:t>
      </w:r>
      <w:r w:rsidRPr="004A0E7F">
        <w:rPr>
          <w:rStyle w:val="StyleUnderline"/>
        </w:rPr>
        <w:t xml:space="preserve">a history of </w:t>
      </w:r>
      <w:r w:rsidRPr="005B2FFC">
        <w:rPr>
          <w:rStyle w:val="Emphasis"/>
          <w:highlight w:val="cyan"/>
        </w:rPr>
        <w:t>monopolization</w:t>
      </w:r>
      <w:r w:rsidRPr="00BB6F3D">
        <w:rPr>
          <w:sz w:val="16"/>
        </w:rPr>
        <w:t xml:space="preserve">, and </w:t>
      </w:r>
      <w:r w:rsidRPr="00BB6F3D">
        <w:rPr>
          <w:rStyle w:val="StyleUnderline"/>
        </w:rPr>
        <w:t>companies in them</w:t>
      </w:r>
      <w:r w:rsidRPr="00BB6F3D">
        <w:rPr>
          <w:sz w:val="16"/>
        </w:rPr>
        <w:t xml:space="preserve"> often </w:t>
      </w:r>
      <w:r w:rsidRPr="00BB6F3D">
        <w:rPr>
          <w:rStyle w:val="StyleUnderline"/>
        </w:rPr>
        <w:t>have</w:t>
      </w:r>
      <w:r w:rsidRPr="00BB6F3D">
        <w:rPr>
          <w:sz w:val="16"/>
        </w:rPr>
        <w:t xml:space="preserve"> a </w:t>
      </w:r>
      <w:r w:rsidRPr="00BB6F3D">
        <w:rPr>
          <w:rStyle w:val="StyleUnderline"/>
        </w:rPr>
        <w:t xml:space="preserve">continued ability to exercise </w:t>
      </w:r>
      <w:r w:rsidRPr="00BB6F3D">
        <w:rPr>
          <w:rStyle w:val="Emphasis"/>
        </w:rPr>
        <w:t>market power</w:t>
      </w:r>
      <w:r w:rsidRPr="00BB6F3D">
        <w:rPr>
          <w:sz w:val="16"/>
        </w:rPr>
        <w:t>. 2</w:t>
      </w:r>
    </w:p>
    <w:p w14:paraId="296E07A8" w14:textId="77777777" w:rsidR="00535C16" w:rsidRPr="00C056E9" w:rsidRDefault="00535C16" w:rsidP="00535C16">
      <w:pPr>
        <w:rPr>
          <w:sz w:val="16"/>
        </w:rPr>
      </w:pPr>
      <w:r w:rsidRPr="00A810BB">
        <w:rPr>
          <w:rStyle w:val="StyleUnderline"/>
        </w:rPr>
        <w:t>Early in the history of regulated industries</w:t>
      </w:r>
      <w:r w:rsidRPr="00C056E9">
        <w:rPr>
          <w:sz w:val="16"/>
        </w:rPr>
        <w:t xml:space="preserve">, </w:t>
      </w:r>
      <w:r w:rsidRPr="0038732F">
        <w:rPr>
          <w:rStyle w:val="StyleUnderline"/>
        </w:rPr>
        <w:t>courts were</w:t>
      </w:r>
      <w:r w:rsidRPr="00C056E9">
        <w:rPr>
          <w:sz w:val="16"/>
        </w:rPr>
        <w:t xml:space="preserve"> the major </w:t>
      </w:r>
      <w:r w:rsidRPr="0038732F">
        <w:rPr>
          <w:rStyle w:val="StyleUnderline"/>
        </w:rPr>
        <w:t>protectors of antitrust principles</w:t>
      </w:r>
      <w:r w:rsidRPr="00C056E9">
        <w:rPr>
          <w:sz w:val="16"/>
        </w:rPr>
        <w:t xml:space="preserve">. </w:t>
      </w:r>
      <w:r w:rsidRPr="008008DF">
        <w:rPr>
          <w:rStyle w:val="StyleUnderline"/>
        </w:rPr>
        <w:t>Most regulatory agencies limited themselves</w:t>
      </w:r>
      <w:r w:rsidRPr="00C056E9">
        <w:rPr>
          <w:sz w:val="16"/>
        </w:rPr>
        <w:t>, sometimes consistent with their statutes and their purposes</w:t>
      </w:r>
      <w:r w:rsidRPr="001F1D36">
        <w:rPr>
          <w:sz w:val="16"/>
        </w:rPr>
        <w:t xml:space="preserve">, to enforcing their authorizing statutes, </w:t>
      </w:r>
      <w:r w:rsidRPr="001F1D36">
        <w:rPr>
          <w:rStyle w:val="StyleUnderline"/>
        </w:rPr>
        <w:t>excluding</w:t>
      </w:r>
      <w:r w:rsidRPr="001F1D36">
        <w:rPr>
          <w:sz w:val="16"/>
        </w:rPr>
        <w:t xml:space="preserve"> any significant consideration of </w:t>
      </w:r>
      <w:r w:rsidRPr="001F1D36">
        <w:rPr>
          <w:rStyle w:val="StyleUnderline"/>
        </w:rPr>
        <w:t>antitrust</w:t>
      </w:r>
      <w:r w:rsidRPr="001F1D36">
        <w:rPr>
          <w:sz w:val="16"/>
        </w:rPr>
        <w:t xml:space="preserve"> issues or [*629] consequences. 3 However, somewhat </w:t>
      </w:r>
      <w:r w:rsidRPr="001F1D36">
        <w:rPr>
          <w:rStyle w:val="StyleUnderline"/>
        </w:rPr>
        <w:t>coextensive with</w:t>
      </w:r>
      <w:r w:rsidRPr="001F1D36">
        <w:rPr>
          <w:sz w:val="16"/>
        </w:rPr>
        <w:t xml:space="preserve"> the movement towards </w:t>
      </w:r>
      <w:r w:rsidRPr="001F1D36">
        <w:rPr>
          <w:rStyle w:val="StyleUnderline"/>
        </w:rPr>
        <w:t>deregulation, agencies took on</w:t>
      </w:r>
      <w:r w:rsidRPr="001F1D36">
        <w:rPr>
          <w:sz w:val="16"/>
        </w:rPr>
        <w:t xml:space="preserve"> </w:t>
      </w:r>
      <w:r w:rsidRPr="001F1D36">
        <w:rPr>
          <w:rStyle w:val="StyleUnderline"/>
        </w:rPr>
        <w:t>greater responsibility for considering antitrust issues</w:t>
      </w:r>
      <w:r w:rsidRPr="001F1D36">
        <w:rPr>
          <w:sz w:val="16"/>
        </w:rPr>
        <w:t xml:space="preserve">, often under some duress, </w:t>
      </w:r>
      <w:r w:rsidRPr="001F1D36">
        <w:rPr>
          <w:rStyle w:val="StyleUnderline"/>
        </w:rPr>
        <w:t>leading to</w:t>
      </w:r>
      <w:r w:rsidRPr="001F1D36">
        <w:rPr>
          <w:sz w:val="16"/>
        </w:rPr>
        <w:t xml:space="preserve"> a model of </w:t>
      </w:r>
      <w:r w:rsidRPr="001F1D36">
        <w:rPr>
          <w:rStyle w:val="Emphasis"/>
        </w:rPr>
        <w:t>shared judicial and agency</w:t>
      </w:r>
      <w:r w:rsidRPr="001F1D36">
        <w:rPr>
          <w:rStyle w:val="StyleUnderline"/>
        </w:rPr>
        <w:t xml:space="preserve"> antitrust responsibility</w:t>
      </w:r>
      <w:r w:rsidRPr="001F1D36">
        <w:rPr>
          <w:sz w:val="16"/>
        </w:rPr>
        <w:t>.</w:t>
      </w:r>
      <w:r w:rsidRPr="00C056E9">
        <w:rPr>
          <w:sz w:val="16"/>
        </w:rPr>
        <w:t xml:space="preserve"> 4</w:t>
      </w:r>
    </w:p>
    <w:p w14:paraId="7D2890BE" w14:textId="77777777" w:rsidR="00535C16" w:rsidRPr="00C056E9" w:rsidRDefault="00535C16" w:rsidP="00535C16">
      <w:pPr>
        <w:rPr>
          <w:sz w:val="16"/>
        </w:rPr>
      </w:pPr>
      <w:r w:rsidRPr="00C056E9">
        <w:rPr>
          <w:sz w:val="16"/>
        </w:rPr>
        <w:t xml:space="preserve">Elements in the Supreme Court's 2004 Verizon Communications Inc. v. Law Offices of Curtis V. </w:t>
      </w:r>
      <w:r w:rsidRPr="005B2FFC">
        <w:rPr>
          <w:rStyle w:val="Emphasis"/>
          <w:highlight w:val="cyan"/>
        </w:rPr>
        <w:t>Trinko</w:t>
      </w:r>
      <w:r w:rsidRPr="00C056E9">
        <w:rPr>
          <w:sz w:val="16"/>
        </w:rPr>
        <w:t xml:space="preserve">, LLP (Trinko) decision </w:t>
      </w:r>
      <w:r w:rsidRPr="005B2FFC">
        <w:rPr>
          <w:rStyle w:val="StyleUnderline"/>
          <w:highlight w:val="cyan"/>
        </w:rPr>
        <w:t xml:space="preserve">represent a shift </w:t>
      </w:r>
      <w:r w:rsidRPr="004A0E7F">
        <w:rPr>
          <w:rStyle w:val="StyleUnderline"/>
        </w:rPr>
        <w:t xml:space="preserve">away </w:t>
      </w:r>
      <w:r w:rsidRPr="005B2FFC">
        <w:rPr>
          <w:rStyle w:val="StyleUnderline"/>
          <w:highlight w:val="cyan"/>
        </w:rPr>
        <w:t>from shared</w:t>
      </w:r>
      <w:r w:rsidRPr="00C056E9">
        <w:rPr>
          <w:sz w:val="16"/>
        </w:rPr>
        <w:t xml:space="preserve"> judicial and agency antitrust </w:t>
      </w:r>
      <w:r w:rsidRPr="005B2FFC">
        <w:rPr>
          <w:rStyle w:val="StyleUnderline"/>
          <w:highlight w:val="cyan"/>
        </w:rPr>
        <w:t>responsibility</w:t>
      </w:r>
      <w:r w:rsidRPr="00C056E9">
        <w:rPr>
          <w:sz w:val="16"/>
        </w:rPr>
        <w:t xml:space="preserve"> in which courts and agencies both </w:t>
      </w:r>
      <w:r w:rsidRPr="00C056E9">
        <w:rPr>
          <w:sz w:val="16"/>
        </w:rPr>
        <w:lastRenderedPageBreak/>
        <w:t xml:space="preserve">exercise parallel antitrust review. 5 In a decision, which may be fairly characterized as largely dictum, </w:t>
      </w:r>
      <w:r w:rsidRPr="001F1D36">
        <w:rPr>
          <w:rStyle w:val="StyleUnderline"/>
        </w:rPr>
        <w:t>the</w:t>
      </w:r>
      <w:r w:rsidRPr="00C056E9">
        <w:rPr>
          <w:sz w:val="16"/>
        </w:rPr>
        <w:t xml:space="preserve"> Supreme </w:t>
      </w:r>
      <w:r w:rsidRPr="005B2FFC">
        <w:rPr>
          <w:rStyle w:val="StyleUnderline"/>
          <w:highlight w:val="cyan"/>
        </w:rPr>
        <w:t>Court interpreted</w:t>
      </w:r>
      <w:r w:rsidRPr="00C056E9">
        <w:rPr>
          <w:sz w:val="16"/>
        </w:rPr>
        <w:t xml:space="preserve"> that </w:t>
      </w:r>
      <w:r w:rsidRPr="00712C48">
        <w:rPr>
          <w:rStyle w:val="StyleUnderline"/>
        </w:rPr>
        <w:t xml:space="preserve">substantial </w:t>
      </w:r>
      <w:r w:rsidRPr="005B2FFC">
        <w:rPr>
          <w:rStyle w:val="StyleUnderline"/>
          <w:highlight w:val="cyan"/>
        </w:rPr>
        <w:t>regulated industry</w:t>
      </w:r>
      <w:r w:rsidRPr="00C056E9">
        <w:rPr>
          <w:sz w:val="16"/>
        </w:rPr>
        <w:t xml:space="preserve"> antitrust </w:t>
      </w:r>
      <w:r w:rsidRPr="001F1D36">
        <w:rPr>
          <w:rStyle w:val="StyleUnderline"/>
        </w:rPr>
        <w:t>formulation</w:t>
      </w:r>
      <w:r w:rsidRPr="00712C48">
        <w:rPr>
          <w:rStyle w:val="StyleUnderline"/>
        </w:rPr>
        <w:t xml:space="preserve"> and enforcement </w:t>
      </w:r>
      <w:r w:rsidRPr="005B2FFC">
        <w:rPr>
          <w:rStyle w:val="StyleUnderline"/>
          <w:highlight w:val="cyan"/>
        </w:rPr>
        <w:t>is</w:t>
      </w:r>
      <w:r w:rsidRPr="00712C48">
        <w:rPr>
          <w:rStyle w:val="StyleUnderline"/>
        </w:rPr>
        <w:t xml:space="preserve"> often </w:t>
      </w:r>
      <w:r w:rsidRPr="004A0E7F">
        <w:rPr>
          <w:rStyle w:val="StyleUnderline"/>
        </w:rPr>
        <w:t xml:space="preserve">best </w:t>
      </w:r>
      <w:r w:rsidRPr="005B2FFC">
        <w:rPr>
          <w:rStyle w:val="StyleUnderline"/>
          <w:highlight w:val="cyan"/>
        </w:rPr>
        <w:t>left to</w:t>
      </w:r>
      <w:r w:rsidRPr="00712C48">
        <w:rPr>
          <w:rStyle w:val="StyleUnderline"/>
        </w:rPr>
        <w:t xml:space="preserve"> </w:t>
      </w:r>
      <w:r w:rsidRPr="00442833">
        <w:rPr>
          <w:rStyle w:val="Emphasis"/>
        </w:rPr>
        <w:t xml:space="preserve">administrative </w:t>
      </w:r>
      <w:r w:rsidRPr="005B2FFC">
        <w:rPr>
          <w:rStyle w:val="Emphasis"/>
          <w:highlight w:val="cyan"/>
        </w:rPr>
        <w:t xml:space="preserve">agencies </w:t>
      </w:r>
      <w:r w:rsidRPr="001F1D36">
        <w:rPr>
          <w:rStyle w:val="Emphasis"/>
        </w:rPr>
        <w:t>to the exclusion of the courts</w:t>
      </w:r>
      <w:r w:rsidRPr="00C056E9">
        <w:rPr>
          <w:sz w:val="16"/>
        </w:rPr>
        <w:t>. 6 This presumption of agency primacy was reinforced in the Court's 2007 Credit Suisse Sec. (USA), LLC v. Billing decision. 7 Lower court cases have generally followed this direction, albeit with significant variations. 8</w:t>
      </w:r>
    </w:p>
    <w:p w14:paraId="1845CBA0" w14:textId="77777777" w:rsidR="00535C16" w:rsidRPr="00C056E9" w:rsidRDefault="00535C16" w:rsidP="00535C16">
      <w:pPr>
        <w:rPr>
          <w:sz w:val="16"/>
        </w:rPr>
      </w:pPr>
      <w:r w:rsidRPr="00C056E9">
        <w:rPr>
          <w:sz w:val="16"/>
        </w:rPr>
        <w:t xml:space="preserve">The Supreme Court appears to have been influenced by the view that administrative competition regulation may reduce the need for the strict judicial antitrust enforcement of pre-Trinko cases. 9 The Court expressed concerns that the complex and technical nature of antitrust enforcement may require expert knowledge that courts lack and that antitrust cases may be overly burdensome and expensive to defendants. 10 In moving towards giving agencies antitrust enforcement priority, the Court cites the complicated nature and agencies' presumed specialized knowledge of regulated industries' problems. 11 </w:t>
      </w:r>
      <w:r w:rsidRPr="001F1D36">
        <w:rPr>
          <w:rStyle w:val="StyleUnderline"/>
        </w:rPr>
        <w:t>The Court</w:t>
      </w:r>
      <w:r w:rsidRPr="001F1D36">
        <w:rPr>
          <w:sz w:val="16"/>
        </w:rPr>
        <w:t xml:space="preserve"> implied that rigid</w:t>
      </w:r>
      <w:r w:rsidRPr="00C056E9">
        <w:rPr>
          <w:sz w:val="16"/>
        </w:rPr>
        <w:t xml:space="preserve"> antitrust enforcement may limit company investments in [*630] innovative technology or create other market inefficiencies and </w:t>
      </w:r>
      <w:r w:rsidRPr="005B2FFC">
        <w:rPr>
          <w:rStyle w:val="StyleUnderline"/>
          <w:highlight w:val="cyan"/>
        </w:rPr>
        <w:t>suggested</w:t>
      </w:r>
      <w:r w:rsidRPr="00C056E9">
        <w:rPr>
          <w:sz w:val="16"/>
        </w:rPr>
        <w:t xml:space="preserve"> that "</w:t>
      </w:r>
      <w:r w:rsidRPr="009E1D82">
        <w:rPr>
          <w:rStyle w:val="StyleUnderline"/>
        </w:rPr>
        <w:t xml:space="preserve">the </w:t>
      </w:r>
      <w:r w:rsidRPr="00BE5D60">
        <w:rPr>
          <w:rStyle w:val="Emphasis"/>
        </w:rPr>
        <w:t xml:space="preserve">existence of </w:t>
      </w:r>
      <w:r w:rsidRPr="005B2FFC">
        <w:rPr>
          <w:rStyle w:val="Emphasis"/>
          <w:highlight w:val="cyan"/>
        </w:rPr>
        <w:t>a</w:t>
      </w:r>
      <w:r w:rsidRPr="00BE5D60">
        <w:rPr>
          <w:rStyle w:val="Emphasis"/>
        </w:rPr>
        <w:t xml:space="preserve"> </w:t>
      </w:r>
      <w:r w:rsidRPr="005B2FFC">
        <w:rPr>
          <w:rStyle w:val="Emphasis"/>
          <w:highlight w:val="cyan"/>
        </w:rPr>
        <w:t xml:space="preserve">regulatory structure </w:t>
      </w:r>
      <w:r w:rsidRPr="004A0E7F">
        <w:rPr>
          <w:rStyle w:val="Emphasis"/>
        </w:rPr>
        <w:t xml:space="preserve">designed </w:t>
      </w:r>
      <w:r w:rsidRPr="005B2FFC">
        <w:rPr>
          <w:rStyle w:val="Emphasis"/>
          <w:highlight w:val="cyan"/>
        </w:rPr>
        <w:t xml:space="preserve">to </w:t>
      </w:r>
      <w:r w:rsidRPr="001F1D36">
        <w:rPr>
          <w:rStyle w:val="Emphasis"/>
        </w:rPr>
        <w:t xml:space="preserve">deter and </w:t>
      </w:r>
      <w:r w:rsidRPr="005B2FFC">
        <w:rPr>
          <w:rStyle w:val="Emphasis"/>
          <w:highlight w:val="cyan"/>
        </w:rPr>
        <w:t>remedy anticompetitive harm</w:t>
      </w:r>
      <w:r w:rsidRPr="005B2FFC">
        <w:rPr>
          <w:sz w:val="16"/>
          <w:highlight w:val="cyan"/>
        </w:rPr>
        <w:t xml:space="preserve">" </w:t>
      </w:r>
      <w:r w:rsidRPr="005B2FFC">
        <w:rPr>
          <w:rStyle w:val="StyleUnderline"/>
          <w:highlight w:val="cyan"/>
        </w:rPr>
        <w:t>means</w:t>
      </w:r>
      <w:r w:rsidRPr="00C056E9">
        <w:rPr>
          <w:sz w:val="16"/>
        </w:rPr>
        <w:t xml:space="preserve"> that "the </w:t>
      </w:r>
      <w:r w:rsidRPr="00647A4A">
        <w:rPr>
          <w:rStyle w:val="StyleUnderline"/>
        </w:rPr>
        <w:t xml:space="preserve">additional </w:t>
      </w:r>
      <w:r w:rsidRPr="004A0E7F">
        <w:rPr>
          <w:rStyle w:val="StyleUnderline"/>
        </w:rPr>
        <w:t>benefit to competition</w:t>
      </w:r>
      <w:r w:rsidRPr="00647A4A">
        <w:rPr>
          <w:rStyle w:val="StyleUnderline"/>
        </w:rPr>
        <w:t xml:space="preserve"> provided </w:t>
      </w:r>
      <w:r w:rsidRPr="005B2FFC">
        <w:rPr>
          <w:rStyle w:val="StyleUnderline"/>
          <w:highlight w:val="cyan"/>
        </w:rPr>
        <w:t>by antitrust</w:t>
      </w:r>
      <w:r w:rsidRPr="00C056E9">
        <w:rPr>
          <w:sz w:val="16"/>
        </w:rPr>
        <w:t xml:space="preserve"> enforcement </w:t>
      </w:r>
      <w:r w:rsidRPr="005B2FFC">
        <w:rPr>
          <w:rStyle w:val="StyleUnderline"/>
          <w:highlight w:val="cyan"/>
        </w:rPr>
        <w:t>will</w:t>
      </w:r>
      <w:r w:rsidRPr="00C056E9">
        <w:rPr>
          <w:sz w:val="16"/>
        </w:rPr>
        <w:t xml:space="preserve"> tend to </w:t>
      </w:r>
      <w:r w:rsidRPr="005B2FFC">
        <w:rPr>
          <w:rStyle w:val="StyleUnderline"/>
          <w:highlight w:val="cyan"/>
        </w:rPr>
        <w:t>be</w:t>
      </w:r>
      <w:r w:rsidRPr="00C056E9">
        <w:rPr>
          <w:sz w:val="16"/>
        </w:rPr>
        <w:t xml:space="preserve"> [</w:t>
      </w:r>
      <w:r w:rsidRPr="00D93E2D">
        <w:rPr>
          <w:sz w:val="16"/>
        </w:rPr>
        <w:t>sufficiently</w:t>
      </w:r>
      <w:r w:rsidRPr="00C056E9">
        <w:rPr>
          <w:sz w:val="16"/>
        </w:rPr>
        <w:t xml:space="preserve">] </w:t>
      </w:r>
      <w:r w:rsidRPr="005B2FFC">
        <w:rPr>
          <w:rStyle w:val="Emphasis"/>
          <w:highlight w:val="cyan"/>
        </w:rPr>
        <w:t>small</w:t>
      </w:r>
      <w:r w:rsidRPr="00C056E9">
        <w:rPr>
          <w:sz w:val="16"/>
        </w:rPr>
        <w:t xml:space="preserve"> [so that] it will be less plausible that the antitrust laws contemplate such additional scrutiny." 12 Similarly, </w:t>
      </w:r>
      <w:r w:rsidRPr="003C46EB">
        <w:rPr>
          <w:rStyle w:val="StyleUnderline"/>
        </w:rPr>
        <w:t>one part of the Credit Suisse</w:t>
      </w:r>
      <w:r w:rsidRPr="00C056E9">
        <w:rPr>
          <w:sz w:val="16"/>
        </w:rPr>
        <w:t xml:space="preserve"> implied repeal </w:t>
      </w:r>
      <w:r w:rsidRPr="003C46EB">
        <w:rPr>
          <w:rStyle w:val="StyleUnderline"/>
        </w:rPr>
        <w:t>test was whether there was "clear and adequate</w:t>
      </w:r>
      <w:r w:rsidRPr="00C056E9">
        <w:rPr>
          <w:sz w:val="16"/>
        </w:rPr>
        <w:t xml:space="preserve"> [U.S. Securities and Exchange Commission (SEC)] </w:t>
      </w:r>
      <w:r w:rsidRPr="00680878">
        <w:rPr>
          <w:rStyle w:val="Emphasis"/>
        </w:rPr>
        <w:t>authority to regulate</w:t>
      </w:r>
      <w:r w:rsidRPr="00C056E9">
        <w:rPr>
          <w:sz w:val="16"/>
        </w:rPr>
        <w:t>." 13 The Court said that in view of the active SEC enforcement of the "rules and regulations that forbid the conduct in question[,] … any enforcement-related need for an antitrust lawsuit is unusually small." 14 However, it must be stressed that the Court's stated premises were that in some instances administrative agencies can substitute for courts in carrying out the antitrust function, not that regulated companies are granted a free pass to violate antitrust laws. 15</w:t>
      </w:r>
    </w:p>
    <w:p w14:paraId="48A183AE" w14:textId="77777777" w:rsidR="00535C16" w:rsidRPr="00C056E9" w:rsidRDefault="00535C16" w:rsidP="00535C16">
      <w:pPr>
        <w:rPr>
          <w:sz w:val="16"/>
        </w:rPr>
      </w:pPr>
      <w:r w:rsidRPr="00C056E9">
        <w:rPr>
          <w:sz w:val="16"/>
        </w:rPr>
        <w:t xml:space="preserve">The direction of Trinko, Credit Suisse, and their progeny suggest movement towards an </w:t>
      </w:r>
      <w:r w:rsidRPr="005B2FFC">
        <w:rPr>
          <w:rStyle w:val="StyleUnderline"/>
          <w:highlight w:val="cyan"/>
        </w:rPr>
        <w:t>abdication of</w:t>
      </w:r>
      <w:r w:rsidRPr="0042018B">
        <w:rPr>
          <w:rStyle w:val="StyleUnderline"/>
        </w:rPr>
        <w:t xml:space="preserve"> the </w:t>
      </w:r>
      <w:r w:rsidRPr="004A0E7F">
        <w:rPr>
          <w:rStyle w:val="StyleUnderline"/>
        </w:rPr>
        <w:t>courts'</w:t>
      </w:r>
      <w:r w:rsidRPr="0042018B">
        <w:rPr>
          <w:rStyle w:val="StyleUnderline"/>
        </w:rPr>
        <w:t xml:space="preserve"> traditional role of </w:t>
      </w:r>
      <w:r w:rsidRPr="005B2FFC">
        <w:rPr>
          <w:rStyle w:val="StyleUnderline"/>
          <w:highlight w:val="cyan"/>
        </w:rPr>
        <w:t>antitrust</w:t>
      </w:r>
      <w:r w:rsidRPr="0042018B">
        <w:rPr>
          <w:rStyle w:val="StyleUnderline"/>
        </w:rPr>
        <w:t xml:space="preserve"> enforcement </w:t>
      </w:r>
      <w:r w:rsidRPr="005B2FFC">
        <w:rPr>
          <w:rStyle w:val="StyleUnderline"/>
          <w:highlight w:val="cyan"/>
        </w:rPr>
        <w:t xml:space="preserve">in </w:t>
      </w:r>
      <w:r w:rsidRPr="005B2FFC">
        <w:rPr>
          <w:rStyle w:val="Emphasis"/>
          <w:highlight w:val="cyan"/>
        </w:rPr>
        <w:t>regulated industries</w:t>
      </w:r>
      <w:r w:rsidRPr="00C056E9">
        <w:rPr>
          <w:sz w:val="16"/>
        </w:rPr>
        <w:t xml:space="preserve">. Such an abdication </w:t>
      </w:r>
      <w:r w:rsidRPr="005B2FFC">
        <w:rPr>
          <w:rStyle w:val="Emphasis"/>
          <w:highlight w:val="cyan"/>
        </w:rPr>
        <w:t>could be perilous</w:t>
      </w:r>
      <w:r w:rsidRPr="001043C1">
        <w:rPr>
          <w:rStyle w:val="Emphasis"/>
        </w:rPr>
        <w:t xml:space="preserve"> for consumers</w:t>
      </w:r>
      <w:r w:rsidRPr="00C056E9">
        <w:rPr>
          <w:sz w:val="16"/>
        </w:rPr>
        <w:t xml:space="preserve">. Contrary to assumptions that may underlie Trinko and Credit Suisse, </w:t>
      </w:r>
      <w:r w:rsidRPr="005B2FFC">
        <w:rPr>
          <w:rStyle w:val="StyleUnderline"/>
          <w:highlight w:val="cyan"/>
        </w:rPr>
        <w:t xml:space="preserve">agencies are </w:t>
      </w:r>
      <w:r w:rsidRPr="005B2FFC">
        <w:rPr>
          <w:rStyle w:val="Emphasis"/>
          <w:highlight w:val="cyan"/>
        </w:rPr>
        <w:t>not adequate</w:t>
      </w:r>
      <w:r w:rsidRPr="001B4D43">
        <w:rPr>
          <w:rStyle w:val="Emphasis"/>
        </w:rPr>
        <w:t xml:space="preserve"> or complete substitutes</w:t>
      </w:r>
      <w:r w:rsidRPr="00C056E9">
        <w:rPr>
          <w:sz w:val="16"/>
        </w:rPr>
        <w:t xml:space="preserve"> for courts in antitrust enforcement. There are structural and procedural barriers that prevent or limit agencies from properly implementing antitrust standards even where, as for example, in the case of Trinko and New York Mercantile Exchange, Inc. v. Intercontinental Exchange, Inc., they may be deemed to be enforcing statutory competitive norms. 16 Most significantly, because antitrust market structures and conduct raise factual competitive issues, by its nature effective </w:t>
      </w:r>
      <w:r w:rsidRPr="005B2FFC">
        <w:rPr>
          <w:rStyle w:val="StyleUnderline"/>
          <w:highlight w:val="cyan"/>
        </w:rPr>
        <w:t>antitrust</w:t>
      </w:r>
      <w:r w:rsidRPr="00C41CB3">
        <w:rPr>
          <w:rStyle w:val="StyleUnderline"/>
        </w:rPr>
        <w:t xml:space="preserve"> enforcement often </w:t>
      </w:r>
      <w:r w:rsidRPr="005B2FFC">
        <w:rPr>
          <w:rStyle w:val="StyleUnderline"/>
          <w:highlight w:val="cyan"/>
        </w:rPr>
        <w:t>requires</w:t>
      </w:r>
      <w:r w:rsidRPr="00C41CB3">
        <w:rPr>
          <w:rStyle w:val="StyleUnderline"/>
        </w:rPr>
        <w:t xml:space="preserve"> thorough </w:t>
      </w:r>
      <w:r w:rsidRPr="005B2FFC">
        <w:rPr>
          <w:rStyle w:val="Emphasis"/>
          <w:highlight w:val="cyan"/>
        </w:rPr>
        <w:t>factual development</w:t>
      </w:r>
      <w:r w:rsidRPr="00C056E9">
        <w:rPr>
          <w:sz w:val="16"/>
        </w:rPr>
        <w:t xml:space="preserve">. 17 </w:t>
      </w:r>
      <w:r w:rsidRPr="005B2FFC">
        <w:rPr>
          <w:rStyle w:val="StyleUnderline"/>
          <w:highlight w:val="cyan"/>
        </w:rPr>
        <w:t>Agencies are</w:t>
      </w:r>
      <w:r w:rsidRPr="00C056E9">
        <w:rPr>
          <w:sz w:val="16"/>
        </w:rPr>
        <w:t xml:space="preserve"> often either unwilling or </w:t>
      </w:r>
      <w:r w:rsidRPr="005B2FFC">
        <w:rPr>
          <w:rStyle w:val="Emphasis"/>
          <w:highlight w:val="cyan"/>
        </w:rPr>
        <w:t>unable</w:t>
      </w:r>
      <w:r w:rsidRPr="005B2FFC">
        <w:rPr>
          <w:sz w:val="16"/>
          <w:highlight w:val="cyan"/>
        </w:rPr>
        <w:t xml:space="preserve"> </w:t>
      </w:r>
      <w:r w:rsidRPr="005B2FFC">
        <w:rPr>
          <w:rStyle w:val="StyleUnderline"/>
          <w:highlight w:val="cyan"/>
        </w:rPr>
        <w:t>to provide</w:t>
      </w:r>
      <w:r w:rsidRPr="00341E7D">
        <w:rPr>
          <w:rStyle w:val="StyleUnderline"/>
        </w:rPr>
        <w:t xml:space="preserve"> processes</w:t>
      </w:r>
      <w:r w:rsidRPr="00C056E9">
        <w:rPr>
          <w:sz w:val="16"/>
        </w:rPr>
        <w:t xml:space="preserve">, </w:t>
      </w:r>
      <w:r w:rsidRPr="00AE31F0">
        <w:rPr>
          <w:rStyle w:val="StyleUnderline"/>
        </w:rPr>
        <w:t xml:space="preserve">including adequate </w:t>
      </w:r>
      <w:r w:rsidRPr="005B2FFC">
        <w:rPr>
          <w:rStyle w:val="Emphasis"/>
          <w:highlight w:val="cyan"/>
        </w:rPr>
        <w:t>discovery and hearings</w:t>
      </w:r>
      <w:r w:rsidRPr="00AE31F0">
        <w:rPr>
          <w:rStyle w:val="Emphasis"/>
        </w:rPr>
        <w:t>, to bring necessary facts to light.</w:t>
      </w:r>
      <w:r w:rsidRPr="00C056E9">
        <w:rPr>
          <w:sz w:val="16"/>
        </w:rPr>
        <w:t xml:space="preserve"> 18</w:t>
      </w:r>
    </w:p>
    <w:p w14:paraId="774579C8" w14:textId="77777777" w:rsidR="00535C16" w:rsidRDefault="00535C16" w:rsidP="00535C16">
      <w:pPr>
        <w:rPr>
          <w:sz w:val="16"/>
        </w:rPr>
      </w:pPr>
      <w:r w:rsidRPr="00C056E9">
        <w:rPr>
          <w:sz w:val="16"/>
        </w:rPr>
        <w:t xml:space="preserve">[*631] Trinko and Credit Suisse do not require courts to leave antitrust enforcement entirely to agencies. Although Trinko, and to a lesser extent Credit Suisse, suggest greater court deference to agencies, 19 their holdings are limited. The cases each have text and subtext: their texts require deference only where, as in Trinko, an agency is enforcing its own rules and there is no clear, separate antitrust violation and where, as in Credit Suisse, there is agency authority and an exercise of jurisdiction so that implied antitrust repeal is necessary to avoid judicial and agency conflicts. 20 By its terms, Trinko merely leaves enforcement of Federal Communications Commission (FCC) antitrust requirements to the FCC. 21 It does not purport to open a new area of implied antitrust repeal. Credit Suisse articulates standards to determine whether regulatory statutes effect implied repeal. 22 Therefore, neither case precludes courts and agencies from playing their proper antitrust roles and, where appropriate, courts and agencies from reinforcing each other in applying </w:t>
      </w:r>
      <w:r w:rsidRPr="00DA40E8">
        <w:rPr>
          <w:sz w:val="16"/>
        </w:rPr>
        <w:t xml:space="preserve">antitrust policies. However, the </w:t>
      </w:r>
      <w:r w:rsidRPr="00DA40E8">
        <w:rPr>
          <w:rStyle w:val="StyleUnderline"/>
        </w:rPr>
        <w:t xml:space="preserve">subtext of these and other cases </w:t>
      </w:r>
      <w:r w:rsidRPr="00DA40E8">
        <w:rPr>
          <w:rStyle w:val="Emphasis"/>
        </w:rPr>
        <w:t>must</w:t>
      </w:r>
      <w:r w:rsidRPr="00DA40E8">
        <w:rPr>
          <w:sz w:val="16"/>
        </w:rPr>
        <w:t xml:space="preserve"> be recognized as at least </w:t>
      </w:r>
      <w:r w:rsidRPr="00DA40E8">
        <w:rPr>
          <w:rStyle w:val="Emphasis"/>
        </w:rPr>
        <w:t>suggest</w:t>
      </w:r>
      <w:r w:rsidRPr="00DA40E8">
        <w:rPr>
          <w:sz w:val="16"/>
        </w:rPr>
        <w:t xml:space="preserve">ing that </w:t>
      </w:r>
      <w:r w:rsidRPr="00DA40E8">
        <w:rPr>
          <w:rStyle w:val="StyleUnderline"/>
        </w:rPr>
        <w:t xml:space="preserve">courts should grant agencies </w:t>
      </w:r>
      <w:r w:rsidRPr="00DA40E8">
        <w:rPr>
          <w:rStyle w:val="Emphasis"/>
        </w:rPr>
        <w:t>greater deference</w:t>
      </w:r>
      <w:r w:rsidRPr="00DA40E8">
        <w:rPr>
          <w:sz w:val="16"/>
        </w:rPr>
        <w:t xml:space="preserve"> </w:t>
      </w:r>
      <w:r w:rsidRPr="00DA40E8">
        <w:rPr>
          <w:rStyle w:val="StyleUnderline"/>
        </w:rPr>
        <w:t>premised on</w:t>
      </w:r>
      <w:r w:rsidRPr="00C056E9">
        <w:rPr>
          <w:sz w:val="16"/>
        </w:rPr>
        <w:t xml:space="preserve"> the belief </w:t>
      </w:r>
      <w:r w:rsidRPr="00A87277">
        <w:rPr>
          <w:rStyle w:val="StyleUnderline"/>
        </w:rPr>
        <w:t>that where agencies are actively protecting against antitrust abuse, there is reduced benefit from strict judicial antitrust enforcement</w:t>
      </w:r>
      <w:r w:rsidRPr="00C056E9">
        <w:rPr>
          <w:sz w:val="16"/>
        </w:rPr>
        <w:t xml:space="preserve">. 23 Taken together, </w:t>
      </w:r>
      <w:r w:rsidRPr="001F1D36">
        <w:rPr>
          <w:rStyle w:val="StyleUnderline"/>
        </w:rPr>
        <w:t>Trinko and Credit Suisse have</w:t>
      </w:r>
      <w:r w:rsidRPr="001F1D36">
        <w:rPr>
          <w:sz w:val="16"/>
        </w:rPr>
        <w:t xml:space="preserve"> a </w:t>
      </w:r>
      <w:r w:rsidRPr="001F1D36">
        <w:rPr>
          <w:rStyle w:val="StyleUnderline"/>
        </w:rPr>
        <w:t xml:space="preserve">flavor that courts should be more </w:t>
      </w:r>
      <w:r w:rsidRPr="001F1D36">
        <w:rPr>
          <w:rStyle w:val="Emphasis"/>
        </w:rPr>
        <w:t>restrained in antitrust application in regulated industries</w:t>
      </w:r>
      <w:r w:rsidRPr="001F1D36">
        <w:rPr>
          <w:sz w:val="16"/>
        </w:rPr>
        <w:t xml:space="preserve"> and more deferential to agencies.</w:t>
      </w:r>
    </w:p>
    <w:p w14:paraId="3F5DEA1D" w14:textId="77777777" w:rsidR="00535C16" w:rsidRPr="00FE4CAD" w:rsidRDefault="00535C16" w:rsidP="00535C16">
      <w:pPr>
        <w:rPr>
          <w:sz w:val="16"/>
        </w:rPr>
      </w:pPr>
      <w:r w:rsidRPr="00FE4CAD">
        <w:rPr>
          <w:sz w:val="16"/>
        </w:rPr>
        <w:t>Thus, Trinko, Credit Suisse, and their progeny warrant a close examination of how agencies function in enforcing competition policy. In this context, this article examines the capabilities of agencies to perform the antitrust role. It recommends that in antitrust enforcement, courts should limit deference to where it is justified. This is consistent with Trinko and Credit Suisse, which, in fact, allow courts and agencies to engage in complementary antitrust enforcement, resulting in more effective antitrust policy implementation. 24 In the last part of this article, we propose recommendations to appropriately draw the boundaries between court and agency authority to protect consumer interests.</w:t>
      </w:r>
    </w:p>
    <w:p w14:paraId="10EB2923" w14:textId="77777777" w:rsidR="00535C16" w:rsidRPr="00FE4CAD" w:rsidRDefault="00535C16" w:rsidP="00535C16">
      <w:pPr>
        <w:rPr>
          <w:sz w:val="16"/>
        </w:rPr>
      </w:pPr>
      <w:r w:rsidRPr="00FE4CAD">
        <w:rPr>
          <w:sz w:val="16"/>
        </w:rPr>
        <w:t xml:space="preserve">[*632] </w:t>
      </w:r>
    </w:p>
    <w:p w14:paraId="2895EBF3" w14:textId="77777777" w:rsidR="00535C16" w:rsidRPr="00FE4CAD" w:rsidRDefault="00535C16" w:rsidP="00535C16">
      <w:pPr>
        <w:rPr>
          <w:sz w:val="16"/>
        </w:rPr>
      </w:pPr>
      <w:r w:rsidRPr="00FE4CAD">
        <w:rPr>
          <w:sz w:val="16"/>
        </w:rPr>
        <w:lastRenderedPageBreak/>
        <w:t>II. Evolution of Antitrust Application in Regulated Industries</w:t>
      </w:r>
    </w:p>
    <w:p w14:paraId="1A8980A7" w14:textId="77777777" w:rsidR="00535C16" w:rsidRPr="00FE4CAD" w:rsidRDefault="00535C16" w:rsidP="00535C16">
      <w:pPr>
        <w:rPr>
          <w:sz w:val="16"/>
        </w:rPr>
      </w:pPr>
      <w:r w:rsidRPr="00FE4CAD">
        <w:rPr>
          <w:sz w:val="16"/>
        </w:rPr>
        <w:t>A. Historic Antitrust Application</w:t>
      </w:r>
    </w:p>
    <w:p w14:paraId="28194310" w14:textId="77777777" w:rsidR="00535C16" w:rsidRPr="00FE4CAD" w:rsidRDefault="00535C16" w:rsidP="00535C16">
      <w:pPr>
        <w:rPr>
          <w:sz w:val="16"/>
        </w:rPr>
      </w:pPr>
      <w:r w:rsidRPr="00DA40E8">
        <w:rPr>
          <w:sz w:val="16"/>
        </w:rPr>
        <w:t xml:space="preserve">The importance of the antitrust laws (or something like them) to ensure economic freedom has been repeatedly acknowledged from before the formation of this country 25 to the present time. 26 The </w:t>
      </w:r>
      <w:r w:rsidRPr="00DA40E8">
        <w:rPr>
          <w:rStyle w:val="StyleUnderline"/>
        </w:rPr>
        <w:t>importance of antitrust</w:t>
      </w:r>
      <w:r w:rsidRPr="00DA40E8">
        <w:rPr>
          <w:sz w:val="16"/>
        </w:rPr>
        <w:t xml:space="preserve"> enforcement </w:t>
      </w:r>
      <w:r w:rsidRPr="00DA40E8">
        <w:rPr>
          <w:rStyle w:val="StyleUnderline"/>
        </w:rPr>
        <w:t xml:space="preserve">holds particularly true for </w:t>
      </w:r>
      <w:r w:rsidRPr="005B2FFC">
        <w:rPr>
          <w:rStyle w:val="StyleUnderline"/>
          <w:highlight w:val="cyan"/>
        </w:rPr>
        <w:t>regulated industries</w:t>
      </w:r>
      <w:r w:rsidRPr="00DA40E8">
        <w:rPr>
          <w:sz w:val="16"/>
        </w:rPr>
        <w:t xml:space="preserve">. 27 </w:t>
      </w:r>
      <w:r w:rsidRPr="00DA40E8">
        <w:rPr>
          <w:rStyle w:val="StyleUnderline"/>
        </w:rPr>
        <w:t>These</w:t>
      </w:r>
      <w:r w:rsidRPr="00DA40E8">
        <w:rPr>
          <w:sz w:val="16"/>
        </w:rPr>
        <w:t xml:space="preserve"> industries </w:t>
      </w:r>
      <w:r w:rsidRPr="005B2FFC">
        <w:rPr>
          <w:rStyle w:val="StyleUnderline"/>
          <w:highlight w:val="cyan"/>
        </w:rPr>
        <w:t xml:space="preserve">provide </w:t>
      </w:r>
      <w:r w:rsidRPr="005B2FFC">
        <w:rPr>
          <w:rStyle w:val="Emphasis"/>
          <w:highlight w:val="cyan"/>
        </w:rPr>
        <w:t>essential</w:t>
      </w:r>
      <w:r w:rsidRPr="00DA40E8">
        <w:rPr>
          <w:rStyle w:val="Emphasis"/>
        </w:rPr>
        <w:t xml:space="preserve"> public </w:t>
      </w:r>
      <w:r w:rsidRPr="005B2FFC">
        <w:rPr>
          <w:rStyle w:val="Emphasis"/>
          <w:highlight w:val="cyan"/>
        </w:rPr>
        <w:t>services</w:t>
      </w:r>
      <w:r w:rsidRPr="00DA40E8">
        <w:rPr>
          <w:sz w:val="16"/>
        </w:rPr>
        <w:t xml:space="preserve">, and despite the recent trend in such industries towards deregulation and a greater reliance on markets instead of strict regulation to control prices and services, these </w:t>
      </w:r>
      <w:r w:rsidRPr="00DA40E8">
        <w:rPr>
          <w:rStyle w:val="StyleUnderline"/>
        </w:rPr>
        <w:t xml:space="preserve">industries have a history of </w:t>
      </w:r>
      <w:r w:rsidRPr="00DA40E8">
        <w:rPr>
          <w:rStyle w:val="Emphasis"/>
        </w:rPr>
        <w:t>monopolization</w:t>
      </w:r>
      <w:r w:rsidRPr="00DA40E8">
        <w:rPr>
          <w:sz w:val="16"/>
        </w:rPr>
        <w:t xml:space="preserve">. 28 </w:t>
      </w:r>
      <w:r w:rsidRPr="00DA40E8">
        <w:rPr>
          <w:rStyle w:val="StyleUnderline"/>
        </w:rPr>
        <w:t>Companies in them often have a continued ability to exercise market power</w:t>
      </w:r>
      <w:r w:rsidRPr="00DA40E8">
        <w:rPr>
          <w:sz w:val="16"/>
        </w:rPr>
        <w:t>. 29</w:t>
      </w:r>
    </w:p>
    <w:p w14:paraId="6C2E7FB9" w14:textId="77777777" w:rsidR="00535C16" w:rsidRPr="00FE4CAD" w:rsidRDefault="00535C16" w:rsidP="00535C16">
      <w:pPr>
        <w:rPr>
          <w:sz w:val="16"/>
        </w:rPr>
      </w:pPr>
      <w:r w:rsidRPr="00FE4CAD">
        <w:rPr>
          <w:sz w:val="16"/>
        </w:rPr>
        <w:t xml:space="preserve">Many, if not all, regulated industries are </w:t>
      </w:r>
      <w:r w:rsidRPr="001F1D36">
        <w:rPr>
          <w:sz w:val="16"/>
        </w:rPr>
        <w:t xml:space="preserve">undergoing a transformation, in whole or in part, from monopoly to more competitive industry structures. 30 Perhaps </w:t>
      </w:r>
      <w:r w:rsidRPr="001F1D36">
        <w:rPr>
          <w:rStyle w:val="StyleUnderline"/>
        </w:rPr>
        <w:t>because of</w:t>
      </w:r>
      <w:r w:rsidRPr="001F1D36">
        <w:rPr>
          <w:sz w:val="16"/>
        </w:rPr>
        <w:t xml:space="preserve"> their </w:t>
      </w:r>
      <w:r w:rsidRPr="001F1D36">
        <w:rPr>
          <w:rStyle w:val="StyleUnderline"/>
        </w:rPr>
        <w:t xml:space="preserve">history as </w:t>
      </w:r>
      <w:r w:rsidRPr="001F1D36">
        <w:rPr>
          <w:rStyle w:val="Emphasis"/>
        </w:rPr>
        <w:t>regulated monopolies</w:t>
      </w:r>
      <w:r w:rsidRPr="001F1D36">
        <w:rPr>
          <w:sz w:val="16"/>
        </w:rPr>
        <w:t xml:space="preserve"> </w:t>
      </w:r>
      <w:r w:rsidRPr="001F1D36">
        <w:rPr>
          <w:rStyle w:val="StyleUnderline"/>
        </w:rPr>
        <w:t xml:space="preserve">as well as industry characteristics (e.g., </w:t>
      </w:r>
      <w:r w:rsidRPr="001F1D36">
        <w:rPr>
          <w:rStyle w:val="Emphasis"/>
        </w:rPr>
        <w:t>essential services</w:t>
      </w:r>
      <w:r w:rsidRPr="001F1D36">
        <w:rPr>
          <w:sz w:val="16"/>
        </w:rPr>
        <w:t xml:space="preserve"> produced by high-cost investments), </w:t>
      </w:r>
      <w:r w:rsidRPr="001F1D36">
        <w:rPr>
          <w:rStyle w:val="StyleUnderline"/>
        </w:rPr>
        <w:t xml:space="preserve">such industries often have structures susceptible to the exercise of </w:t>
      </w:r>
      <w:r w:rsidRPr="001F1D36">
        <w:rPr>
          <w:rStyle w:val="Emphasis"/>
        </w:rPr>
        <w:t>monopoly power</w:t>
      </w:r>
      <w:r w:rsidRPr="001F1D36">
        <w:rPr>
          <w:sz w:val="16"/>
        </w:rPr>
        <w:t>. Therefore, the</w:t>
      </w:r>
      <w:r w:rsidRPr="00FE4CAD">
        <w:rPr>
          <w:sz w:val="16"/>
        </w:rPr>
        <w:t xml:space="preserve"> </w:t>
      </w:r>
      <w:r w:rsidRPr="005B2FFC">
        <w:rPr>
          <w:rStyle w:val="StyleUnderline"/>
          <w:highlight w:val="cyan"/>
        </w:rPr>
        <w:t>movement toward competition should lead to</w:t>
      </w:r>
      <w:r w:rsidRPr="00AA6380">
        <w:rPr>
          <w:rStyle w:val="StyleUnderline"/>
        </w:rPr>
        <w:t xml:space="preserve"> an </w:t>
      </w:r>
      <w:r w:rsidRPr="00AA6380">
        <w:rPr>
          <w:rStyle w:val="Emphasis"/>
        </w:rPr>
        <w:t xml:space="preserve">increased </w:t>
      </w:r>
      <w:r w:rsidRPr="005B2FFC">
        <w:rPr>
          <w:rStyle w:val="Emphasis"/>
          <w:highlight w:val="cyan"/>
        </w:rPr>
        <w:t>need for antitrust</w:t>
      </w:r>
      <w:r w:rsidRPr="00AA6380">
        <w:rPr>
          <w:rStyle w:val="Emphasis"/>
        </w:rPr>
        <w:t xml:space="preserve"> enforcement in regulated industries</w:t>
      </w:r>
      <w:r w:rsidRPr="00FE4CAD">
        <w:rPr>
          <w:sz w:val="16"/>
        </w:rPr>
        <w:t>. As one scholar has noted:</w:t>
      </w:r>
    </w:p>
    <w:p w14:paraId="4EE6BDEA" w14:textId="77777777" w:rsidR="00535C16" w:rsidRPr="00FE4CAD" w:rsidRDefault="00535C16" w:rsidP="00535C16">
      <w:pPr>
        <w:rPr>
          <w:sz w:val="16"/>
        </w:rPr>
      </w:pPr>
      <w:r w:rsidRPr="00FE4CAD">
        <w:rPr>
          <w:sz w:val="16"/>
        </w:rPr>
        <w:t xml:space="preserve">Deregulation has given antitrust an expanding role in many </w:t>
      </w:r>
      <w:r w:rsidRPr="001F1D36">
        <w:rPr>
          <w:sz w:val="16"/>
        </w:rPr>
        <w:t xml:space="preserve">markets, </w:t>
      </w:r>
      <w:r w:rsidRPr="001F1D36">
        <w:rPr>
          <w:rStyle w:val="StyleUnderline"/>
        </w:rPr>
        <w:t xml:space="preserve">such as </w:t>
      </w:r>
      <w:r w:rsidRPr="001F1D36">
        <w:rPr>
          <w:rStyle w:val="Emphasis"/>
        </w:rPr>
        <w:t>telecommunications</w:t>
      </w:r>
      <w:r w:rsidRPr="001F1D36">
        <w:rPr>
          <w:rStyle w:val="StyleUnderline"/>
        </w:rPr>
        <w:t xml:space="preserve">, </w:t>
      </w:r>
      <w:r w:rsidRPr="001F1D36">
        <w:rPr>
          <w:rStyle w:val="Emphasis"/>
        </w:rPr>
        <w:t>electric power</w:t>
      </w:r>
      <w:r w:rsidRPr="001F1D36">
        <w:rPr>
          <w:rStyle w:val="StyleUnderline"/>
        </w:rPr>
        <w:t xml:space="preserve">, and commercial </w:t>
      </w:r>
      <w:r w:rsidRPr="001F1D36">
        <w:rPr>
          <w:rStyle w:val="Emphasis"/>
        </w:rPr>
        <w:t>aviation</w:t>
      </w:r>
      <w:r w:rsidRPr="001F1D36">
        <w:rPr>
          <w:sz w:val="16"/>
        </w:rPr>
        <w:t>, to name a few. As an increasing number of activities in these markets pass out of the realm of strict agency control and into the realm of private, market-based decision making, antitrust picks</w:t>
      </w:r>
      <w:r w:rsidRPr="00FE4CAD">
        <w:rPr>
          <w:sz w:val="16"/>
        </w:rPr>
        <w:t xml:space="preserve"> up where the regulatory regime leaves off. 31</w:t>
      </w:r>
    </w:p>
    <w:p w14:paraId="05108E75" w14:textId="77777777" w:rsidR="00535C16" w:rsidRPr="00FE4CAD" w:rsidRDefault="00535C16" w:rsidP="00535C16">
      <w:pPr>
        <w:rPr>
          <w:sz w:val="16"/>
        </w:rPr>
      </w:pPr>
      <w:r w:rsidRPr="00FE4CAD">
        <w:rPr>
          <w:sz w:val="16"/>
        </w:rPr>
        <w:t>[*633] Recognizing that antitrust laws are the cornerstones for ensuring economic freedom, Congress passed the principal antitrust laws, the Sherman and Clayton Acts nearly 125 years ago in grandly absolute terms. 32 Although staying grounded in the philosophy that antitrust laws play an important role in ensuring protection of a well-functioning market for the public good, courts have nevertheless nuanced the application of these laws as companies, economic activities, markets, and even theories in vogue have changed. 33</w:t>
      </w:r>
    </w:p>
    <w:p w14:paraId="6735C6D0" w14:textId="77777777" w:rsidR="00535C16" w:rsidRPr="00FE4CAD" w:rsidRDefault="00535C16" w:rsidP="00535C16">
      <w:pPr>
        <w:rPr>
          <w:sz w:val="16"/>
        </w:rPr>
      </w:pPr>
      <w:r w:rsidRPr="00FE4CAD">
        <w:rPr>
          <w:sz w:val="16"/>
        </w:rPr>
        <w:t>It is not surprising then, that as the application of antitrust laws has evolved, the interpretation applicable to those in regulated industries has also changed, including the theories of responsibility for the enforcement of those laws. 34 In the early years, if they thought about antitrust issues at all, most regulatory agencies concluded that their job was to enforce their authorizing statutes and to leave antitrust issues to the courts. 35 The Court agreed, defining the judiciary's function as "seeing that the policy entrusted to the courts is not frustrated by an administrative agency." 36</w:t>
      </w:r>
    </w:p>
    <w:p w14:paraId="15190F21" w14:textId="77777777" w:rsidR="00535C16" w:rsidRPr="00FE4CAD" w:rsidRDefault="00535C16" w:rsidP="00535C16">
      <w:pPr>
        <w:rPr>
          <w:sz w:val="16"/>
        </w:rPr>
      </w:pPr>
      <w:r w:rsidRPr="00FE4CAD">
        <w:rPr>
          <w:sz w:val="16"/>
        </w:rPr>
        <w:t xml:space="preserve">Furthermore, </w:t>
      </w:r>
      <w:r w:rsidRPr="005B2FFC">
        <w:rPr>
          <w:rStyle w:val="Emphasis"/>
          <w:highlight w:val="cyan"/>
        </w:rPr>
        <w:t>historically</w:t>
      </w:r>
      <w:r w:rsidRPr="005B2FFC">
        <w:rPr>
          <w:rStyle w:val="StyleUnderline"/>
          <w:highlight w:val="cyan"/>
        </w:rPr>
        <w:t xml:space="preserve"> agencies</w:t>
      </w:r>
      <w:r w:rsidRPr="005B2FFC">
        <w:rPr>
          <w:sz w:val="16"/>
          <w:highlight w:val="cyan"/>
        </w:rPr>
        <w:t xml:space="preserve"> </w:t>
      </w:r>
      <w:r w:rsidRPr="005B2FFC">
        <w:rPr>
          <w:rStyle w:val="StyleUnderline"/>
          <w:highlight w:val="cyan"/>
        </w:rPr>
        <w:t xml:space="preserve">have </w:t>
      </w:r>
      <w:r w:rsidRPr="005B2FFC">
        <w:rPr>
          <w:rStyle w:val="Emphasis"/>
          <w:highlight w:val="cyan"/>
        </w:rPr>
        <w:t>not</w:t>
      </w:r>
      <w:r w:rsidRPr="005B2FFC">
        <w:rPr>
          <w:sz w:val="16"/>
          <w:highlight w:val="cyan"/>
        </w:rPr>
        <w:t xml:space="preserve"> </w:t>
      </w:r>
      <w:r w:rsidRPr="005B2FFC">
        <w:rPr>
          <w:rStyle w:val="StyleUnderline"/>
          <w:highlight w:val="cyan"/>
        </w:rPr>
        <w:t xml:space="preserve">been </w:t>
      </w:r>
      <w:r w:rsidRPr="005B2FFC">
        <w:rPr>
          <w:rStyle w:val="Emphasis"/>
          <w:highlight w:val="cyan"/>
        </w:rPr>
        <w:t>appreciative</w:t>
      </w:r>
      <w:r w:rsidRPr="005B2FFC">
        <w:rPr>
          <w:rStyle w:val="StyleUnderline"/>
          <w:highlight w:val="cyan"/>
        </w:rPr>
        <w:t xml:space="preserve"> of</w:t>
      </w:r>
      <w:r w:rsidRPr="004D5E65">
        <w:rPr>
          <w:rStyle w:val="StyleUnderline"/>
        </w:rPr>
        <w:t xml:space="preserve"> being asked to take into account the perceived intricacies of </w:t>
      </w:r>
      <w:r w:rsidRPr="005B2FFC">
        <w:rPr>
          <w:rStyle w:val="Emphasis"/>
          <w:highlight w:val="cyan"/>
        </w:rPr>
        <w:t>antitrust</w:t>
      </w:r>
      <w:r w:rsidRPr="0006359A">
        <w:rPr>
          <w:rStyle w:val="Emphasis"/>
        </w:rPr>
        <w:t xml:space="preserve"> policy</w:t>
      </w:r>
      <w:r w:rsidRPr="00FE4CAD">
        <w:rPr>
          <w:sz w:val="16"/>
        </w:rPr>
        <w:t xml:space="preserve"> nor of having antitrust doctrine interfere with agency support for perceived industry needs (satisfaction of which agencies may well have felt served public interests). 37 As late as the 1970s, agencies often continued to ignore antitrust [*634] policy as it applied to their areas of expertise, and courts had to ultimately force them into doing so, kicking and screaming, as it were. 38 This was so, even though it was clear that the agency was not to enforce the antitrust laws as such, but to apply the principles of those laws as their principles affected the tasks committed to the agencies in their own statutes. 39</w:t>
      </w:r>
    </w:p>
    <w:p w14:paraId="7D66183C" w14:textId="77777777" w:rsidR="00535C16" w:rsidRPr="00FE4CAD" w:rsidRDefault="00535C16" w:rsidP="00535C16">
      <w:pPr>
        <w:rPr>
          <w:sz w:val="16"/>
        </w:rPr>
      </w:pPr>
      <w:r w:rsidRPr="005B2FFC">
        <w:rPr>
          <w:rStyle w:val="StyleUnderline"/>
          <w:highlight w:val="cyan"/>
        </w:rPr>
        <w:t>Courts</w:t>
      </w:r>
      <w:r w:rsidRPr="00FE4CAD">
        <w:rPr>
          <w:sz w:val="16"/>
        </w:rPr>
        <w:t xml:space="preserve"> did refer matters to agencies under the doctrine of "primary jurisdiction" where agencies had subject matter jurisdiction or necessary knowledge. 40 However, in doing so, they </w:t>
      </w:r>
      <w:r w:rsidRPr="005B2FFC">
        <w:rPr>
          <w:rStyle w:val="StyleUnderline"/>
          <w:highlight w:val="cyan"/>
        </w:rPr>
        <w:t>gave agencies</w:t>
      </w:r>
      <w:r w:rsidRPr="00B37EC5">
        <w:rPr>
          <w:rStyle w:val="StyleUnderline"/>
        </w:rPr>
        <w:t xml:space="preserve"> </w:t>
      </w:r>
      <w:r w:rsidRPr="005B2FFC">
        <w:rPr>
          <w:rStyle w:val="StyleUnderline"/>
          <w:highlight w:val="cyan"/>
        </w:rPr>
        <w:t>deference</w:t>
      </w:r>
      <w:r w:rsidRPr="00FE4CAD">
        <w:rPr>
          <w:sz w:val="16"/>
        </w:rPr>
        <w:t xml:space="preserve"> generally </w:t>
      </w:r>
      <w:r w:rsidRPr="005B2FFC">
        <w:rPr>
          <w:rStyle w:val="Emphasis"/>
          <w:highlight w:val="cyan"/>
        </w:rPr>
        <w:t>only</w:t>
      </w:r>
      <w:r w:rsidRPr="00FE4CAD">
        <w:rPr>
          <w:sz w:val="16"/>
        </w:rPr>
        <w:t xml:space="preserve"> in those circumstances "</w:t>
      </w:r>
      <w:r w:rsidRPr="005B2FFC">
        <w:rPr>
          <w:rStyle w:val="StyleUnderline"/>
          <w:highlight w:val="cyan"/>
        </w:rPr>
        <w:t>where protection of</w:t>
      </w:r>
      <w:r w:rsidRPr="00FE4CAD">
        <w:rPr>
          <w:sz w:val="16"/>
        </w:rPr>
        <w:t xml:space="preserve"> the integrity of </w:t>
      </w:r>
      <w:r w:rsidRPr="005B2FFC">
        <w:rPr>
          <w:rStyle w:val="StyleUnderline"/>
          <w:highlight w:val="cyan"/>
        </w:rPr>
        <w:t>a regulatory scheme dictated</w:t>
      </w:r>
      <w:r w:rsidRPr="00CA7506">
        <w:rPr>
          <w:rStyle w:val="StyleUnderline"/>
        </w:rPr>
        <w:t xml:space="preserve"> preliminary </w:t>
      </w:r>
      <w:r w:rsidRPr="005B2FFC">
        <w:rPr>
          <w:rStyle w:val="StyleUnderline"/>
          <w:highlight w:val="cyan"/>
        </w:rPr>
        <w:t>resort to the agency</w:t>
      </w:r>
      <w:r w:rsidRPr="00FE4CAD">
        <w:rPr>
          <w:sz w:val="16"/>
        </w:rPr>
        <w:t xml:space="preserve"> which administers the scheme." 41 The </w:t>
      </w:r>
      <w:r w:rsidRPr="00DA40E8">
        <w:rPr>
          <w:rStyle w:val="StyleUnderline"/>
        </w:rPr>
        <w:t>courts</w:t>
      </w:r>
      <w:r w:rsidRPr="00FE4CAD">
        <w:rPr>
          <w:sz w:val="16"/>
        </w:rPr>
        <w:t xml:space="preserve"> generally </w:t>
      </w:r>
      <w:r w:rsidRPr="005B2FFC">
        <w:rPr>
          <w:rStyle w:val="StyleUnderline"/>
          <w:highlight w:val="cyan"/>
        </w:rPr>
        <w:t>required</w:t>
      </w:r>
      <w:r w:rsidRPr="00FE4CAD">
        <w:rPr>
          <w:sz w:val="16"/>
        </w:rPr>
        <w:t xml:space="preserve"> a clear </w:t>
      </w:r>
      <w:r w:rsidRPr="005B2FFC">
        <w:rPr>
          <w:rStyle w:val="StyleUnderline"/>
          <w:highlight w:val="cyan"/>
        </w:rPr>
        <w:t>showing of "</w:t>
      </w:r>
      <w:r w:rsidRPr="005B2FFC">
        <w:rPr>
          <w:rStyle w:val="Emphasis"/>
          <w:highlight w:val="cyan"/>
        </w:rPr>
        <w:t>plain repugnancy</w:t>
      </w:r>
      <w:r w:rsidRPr="0006359A">
        <w:rPr>
          <w:rStyle w:val="StyleUnderline"/>
        </w:rPr>
        <w:t xml:space="preserve"> between the antitrust and regulatory provisions</w:t>
      </w:r>
      <w:r w:rsidRPr="00FE4CAD">
        <w:rPr>
          <w:sz w:val="16"/>
        </w:rPr>
        <w:t xml:space="preserve">" as to "the precise ingredients of a case subject to the [agency's] broad regulatory and remedial powers" </w:t>
      </w:r>
      <w:r w:rsidRPr="00B37EC5">
        <w:rPr>
          <w:rStyle w:val="StyleUnderline"/>
        </w:rPr>
        <w:t>before they would defer to agency enforcement</w:t>
      </w:r>
      <w:r w:rsidRPr="00FE4CAD">
        <w:rPr>
          <w:sz w:val="16"/>
        </w:rPr>
        <w:t>. 42 Even when courts deferred, appellate courts would continue to provide review of agency decisions, thereby helping to maintain antitrust review. 43 And in those cases where agencies had completed their proceedings prior to the commencement of the judicial antitrust enforcement action, the judiciary sometimes found it unnecessary to invoke the doctrine of primary jurisdiction. 44 A fair conclusion, we believe, is that courts maintained their primacy over antitrust enforcement except when their doing so would be in direct conflict with an agency statutory requirement.</w:t>
      </w:r>
    </w:p>
    <w:p w14:paraId="50BCBF4A" w14:textId="77777777" w:rsidR="00535C16" w:rsidRPr="00FE4CAD" w:rsidRDefault="00535C16" w:rsidP="00535C16">
      <w:pPr>
        <w:rPr>
          <w:sz w:val="16"/>
        </w:rPr>
      </w:pPr>
      <w:r w:rsidRPr="00FE4CAD">
        <w:rPr>
          <w:sz w:val="16"/>
        </w:rPr>
        <w:t>B. The Effect of Trinko and Credit Suisse on the Court's Role in Antitrust Enforcement</w:t>
      </w:r>
    </w:p>
    <w:p w14:paraId="74035FB5" w14:textId="77777777" w:rsidR="00535C16" w:rsidRPr="00FE4CAD" w:rsidRDefault="00535C16" w:rsidP="00535C16">
      <w:pPr>
        <w:rPr>
          <w:sz w:val="16"/>
        </w:rPr>
      </w:pPr>
      <w:r w:rsidRPr="00FE4CAD">
        <w:rPr>
          <w:sz w:val="16"/>
        </w:rPr>
        <w:t xml:space="preserve">Contrary to the above, in recent years </w:t>
      </w:r>
      <w:r w:rsidRPr="005E69F3">
        <w:rPr>
          <w:rStyle w:val="StyleUnderline"/>
        </w:rPr>
        <w:t xml:space="preserve">the Supreme </w:t>
      </w:r>
      <w:r w:rsidRPr="005B2FFC">
        <w:rPr>
          <w:rStyle w:val="StyleUnderline"/>
          <w:highlight w:val="cyan"/>
        </w:rPr>
        <w:t>Court</w:t>
      </w:r>
      <w:r w:rsidRPr="00FE4CAD">
        <w:rPr>
          <w:sz w:val="16"/>
        </w:rPr>
        <w:t xml:space="preserve">, through its opinions </w:t>
      </w:r>
      <w:r w:rsidRPr="005B2FFC">
        <w:rPr>
          <w:rStyle w:val="StyleUnderline"/>
          <w:highlight w:val="cyan"/>
        </w:rPr>
        <w:t xml:space="preserve">in </w:t>
      </w:r>
      <w:r w:rsidRPr="005B2FFC">
        <w:rPr>
          <w:rStyle w:val="Emphasis"/>
          <w:highlight w:val="cyan"/>
        </w:rPr>
        <w:t>Trinko</w:t>
      </w:r>
      <w:r w:rsidRPr="005B2FFC">
        <w:rPr>
          <w:sz w:val="16"/>
          <w:highlight w:val="cyan"/>
        </w:rPr>
        <w:t xml:space="preserve"> </w:t>
      </w:r>
      <w:r w:rsidRPr="005B2FFC">
        <w:rPr>
          <w:rStyle w:val="StyleUnderline"/>
          <w:highlight w:val="cyan"/>
        </w:rPr>
        <w:t xml:space="preserve">and </w:t>
      </w:r>
      <w:r w:rsidRPr="005B2FFC">
        <w:rPr>
          <w:rStyle w:val="Emphasis"/>
          <w:highlight w:val="cyan"/>
        </w:rPr>
        <w:t>Credit Suisse</w:t>
      </w:r>
      <w:r w:rsidRPr="00FE4CAD">
        <w:rPr>
          <w:sz w:val="16"/>
        </w:rPr>
        <w:t xml:space="preserve">, has </w:t>
      </w:r>
      <w:r w:rsidRPr="005B2FFC">
        <w:rPr>
          <w:rStyle w:val="StyleUnderline"/>
          <w:highlight w:val="cyan"/>
        </w:rPr>
        <w:t>ruled</w:t>
      </w:r>
      <w:r w:rsidRPr="00FE4CAD">
        <w:rPr>
          <w:sz w:val="16"/>
        </w:rPr>
        <w:t xml:space="preserve"> that </w:t>
      </w:r>
      <w:r w:rsidRPr="005B2FFC">
        <w:rPr>
          <w:rStyle w:val="StyleUnderline"/>
          <w:highlight w:val="cyan"/>
        </w:rPr>
        <w:t xml:space="preserve">courts </w:t>
      </w:r>
      <w:r w:rsidRPr="005B2FFC">
        <w:rPr>
          <w:rStyle w:val="Emphasis"/>
          <w:highlight w:val="cyan"/>
        </w:rPr>
        <w:t>should not decide</w:t>
      </w:r>
      <w:r w:rsidRPr="001A05DD">
        <w:rPr>
          <w:rStyle w:val="Emphasis"/>
        </w:rPr>
        <w:t xml:space="preserve"> certain </w:t>
      </w:r>
      <w:r w:rsidRPr="005B2FFC">
        <w:rPr>
          <w:rStyle w:val="Emphasis"/>
          <w:highlight w:val="cyan"/>
        </w:rPr>
        <w:t xml:space="preserve">antitrust </w:t>
      </w:r>
      <w:r w:rsidRPr="004A0E7F">
        <w:rPr>
          <w:rStyle w:val="Emphasis"/>
        </w:rPr>
        <w:t>cases</w:t>
      </w:r>
      <w:r w:rsidRPr="00FE4CAD">
        <w:rPr>
          <w:sz w:val="16"/>
        </w:rPr>
        <w:t xml:space="preserve"> brought in federal courts by directing dismissal of </w:t>
      </w:r>
      <w:r w:rsidRPr="00FE4CAD">
        <w:rPr>
          <w:sz w:val="16"/>
        </w:rPr>
        <w:lastRenderedPageBreak/>
        <w:t xml:space="preserve">[*635] proceedings </w:t>
      </w:r>
      <w:r w:rsidRPr="005B2FFC">
        <w:rPr>
          <w:rStyle w:val="StyleUnderline"/>
          <w:highlight w:val="cyan"/>
        </w:rPr>
        <w:t>where it believes</w:t>
      </w:r>
      <w:r w:rsidRPr="001A05DD">
        <w:rPr>
          <w:rStyle w:val="StyleUnderline"/>
        </w:rPr>
        <w:t xml:space="preserve"> that </w:t>
      </w:r>
      <w:r w:rsidRPr="004A0E7F">
        <w:rPr>
          <w:rStyle w:val="StyleUnderline"/>
        </w:rPr>
        <w:t xml:space="preserve">the </w:t>
      </w:r>
      <w:r w:rsidRPr="005B2FFC">
        <w:rPr>
          <w:rStyle w:val="StyleUnderline"/>
          <w:highlight w:val="cyan"/>
        </w:rPr>
        <w:t xml:space="preserve">issues </w:t>
      </w:r>
      <w:r w:rsidRPr="005B2FFC">
        <w:rPr>
          <w:rStyle w:val="Emphasis"/>
          <w:highlight w:val="cyan"/>
        </w:rPr>
        <w:t>could</w:t>
      </w:r>
      <w:r w:rsidRPr="001A05DD">
        <w:rPr>
          <w:rStyle w:val="StyleUnderline"/>
        </w:rPr>
        <w:t xml:space="preserve"> and should </w:t>
      </w:r>
      <w:r w:rsidRPr="005B2FFC">
        <w:rPr>
          <w:rStyle w:val="Emphasis"/>
          <w:highlight w:val="cyan"/>
        </w:rPr>
        <w:t>have been raised before</w:t>
      </w:r>
      <w:r w:rsidRPr="001A05DD">
        <w:rPr>
          <w:rStyle w:val="Emphasis"/>
        </w:rPr>
        <w:t xml:space="preserve"> regulatory </w:t>
      </w:r>
      <w:r w:rsidRPr="005B2FFC">
        <w:rPr>
          <w:rStyle w:val="Emphasis"/>
          <w:highlight w:val="cyan"/>
        </w:rPr>
        <w:t>agencies</w:t>
      </w:r>
      <w:r w:rsidRPr="00FE4CAD">
        <w:rPr>
          <w:sz w:val="16"/>
        </w:rPr>
        <w:t>. 45 This is a turnabout from traditional, primary court enforcement of antitrust laws or, at the very least, agency enforcement complementing court jurisdiction. 46</w:t>
      </w:r>
    </w:p>
    <w:p w14:paraId="407B9D30" w14:textId="77777777" w:rsidR="00535C16" w:rsidRPr="00FE4CAD" w:rsidRDefault="00535C16" w:rsidP="00535C16">
      <w:pPr>
        <w:rPr>
          <w:sz w:val="16"/>
        </w:rPr>
      </w:pPr>
      <w:r w:rsidRPr="00FE4CAD">
        <w:rPr>
          <w:sz w:val="16"/>
        </w:rPr>
        <w:t xml:space="preserve">At the outset, we note that the conclusions of Trinko and Credit Suisse's antitrust deference to regulatory agencies may be a significant overstatement of the decisions' scopes. In Trinko, the Court defined the question as "whether a complaint alleging breach of the incumbent's duty under the 1996 [Telecommunications] Act to share its network with competitors states a claim under [section] 2 of the Sherman Act." 47 Its holding was: "We conclude that Verizon's alleged insufficient assistance in the provision of service to rivals is not a recognized antitrust claim under this Court's existing refusal-to-deal precedents." 48 Fundamentally, the Court held that a breach of a statutory access mandate </w:t>
      </w:r>
      <w:r w:rsidRPr="001F1D36">
        <w:rPr>
          <w:sz w:val="16"/>
        </w:rPr>
        <w:t xml:space="preserve">does not, in itself, make out an antitrust violation and that it is for the FCC to enforce its own rules. 49 And in Credit Suisse, the case did not involve issues of damages to particular plaintiffs. Rather, it involved the formulation of rules, which the SEC was apparently well-suited to make. 50 Thus, viewed in their specifics, the Court's holdings are limited and may be fairly interpreted as rendering unto Caesar that which is Caesar's. </w:t>
      </w:r>
      <w:r w:rsidRPr="001F1D36">
        <w:rPr>
          <w:rStyle w:val="StyleUnderline"/>
        </w:rPr>
        <w:t xml:space="preserve">The Court's </w:t>
      </w:r>
      <w:r w:rsidRPr="001F1D36">
        <w:rPr>
          <w:rStyle w:val="Emphasis"/>
        </w:rPr>
        <w:t>expansive dicta in Trinko</w:t>
      </w:r>
      <w:r w:rsidRPr="001F1D36">
        <w:rPr>
          <w:sz w:val="16"/>
        </w:rPr>
        <w:t xml:space="preserve"> </w:t>
      </w:r>
      <w:r w:rsidRPr="001F1D36">
        <w:rPr>
          <w:rStyle w:val="StyleUnderline"/>
        </w:rPr>
        <w:t>and</w:t>
      </w:r>
      <w:r w:rsidRPr="001F1D36">
        <w:rPr>
          <w:sz w:val="16"/>
        </w:rPr>
        <w:t xml:space="preserve"> its </w:t>
      </w:r>
      <w:r w:rsidRPr="001F1D36">
        <w:rPr>
          <w:rStyle w:val="StyleUnderline"/>
        </w:rPr>
        <w:t>four-step standard for determining when an agency statute implicitly precludes court enforcement in Credit Suisse</w:t>
      </w:r>
      <w:r w:rsidRPr="001F1D36">
        <w:rPr>
          <w:sz w:val="16"/>
        </w:rPr>
        <w:t xml:space="preserve"> 51 </w:t>
      </w:r>
      <w:r w:rsidRPr="001F1D36">
        <w:rPr>
          <w:rStyle w:val="StyleUnderline"/>
        </w:rPr>
        <w:t>suggests</w:t>
      </w:r>
      <w:r w:rsidRPr="001F1D36">
        <w:rPr>
          <w:sz w:val="16"/>
        </w:rPr>
        <w:t xml:space="preserve"> that, at least in some circumstances, </w:t>
      </w:r>
      <w:r w:rsidRPr="001F1D36">
        <w:rPr>
          <w:rStyle w:val="StyleUnderline"/>
        </w:rPr>
        <w:t xml:space="preserve">courts may adopt a </w:t>
      </w:r>
      <w:r w:rsidRPr="001F1D36">
        <w:rPr>
          <w:rStyle w:val="Emphasis"/>
        </w:rPr>
        <w:t>diminished antitrust enforcement role in regulated industries</w:t>
      </w:r>
      <w:r w:rsidRPr="001F1D36">
        <w:rPr>
          <w:sz w:val="16"/>
        </w:rPr>
        <w:t>. 52 The dicta in Trinko and the four step test of Credit Suisse</w:t>
      </w:r>
      <w:r w:rsidRPr="00FE4CAD">
        <w:rPr>
          <w:sz w:val="16"/>
        </w:rPr>
        <w:t xml:space="preserve"> rest on interrelated but potentially erroneous presumptions, including that agencies can and are effectively policing violations of antitrust principles in [*636] regulated industries and, especially where there are agency competition requirements, that courts are ill-suited to examine the complexities of antitrust conflicts in highly technical fields. 53 Because the Court's dicta is largely based on flawed assumptions, it would be most unfortunate for American consumers and the place of antitrust law as the "Magna Carta of free enterprise" 54 if these suggestions of a limited judicial antitrust role were institutionalized.</w:t>
      </w:r>
    </w:p>
    <w:p w14:paraId="614A0CC8" w14:textId="77777777" w:rsidR="00535C16" w:rsidRPr="00FE4CAD" w:rsidRDefault="00535C16" w:rsidP="00535C16">
      <w:pPr>
        <w:rPr>
          <w:sz w:val="16"/>
        </w:rPr>
      </w:pPr>
      <w:r w:rsidRPr="00FE4CAD">
        <w:rPr>
          <w:sz w:val="16"/>
        </w:rPr>
        <w:t>A 2010 written statement before the House Committee on the Judiciary, which was stated to represent the views of the Federal Trade Commission (FTC), addressed the current state of the law in these areas, as relevant for these purposes:</w:t>
      </w:r>
    </w:p>
    <w:p w14:paraId="70D94665" w14:textId="77777777" w:rsidR="00535C16" w:rsidRPr="00FE4CAD" w:rsidRDefault="00535C16" w:rsidP="00535C16">
      <w:pPr>
        <w:rPr>
          <w:sz w:val="16"/>
        </w:rPr>
      </w:pPr>
      <w:r w:rsidRPr="00047298">
        <w:rPr>
          <w:rStyle w:val="StyleUnderline"/>
        </w:rPr>
        <w:t>The</w:t>
      </w:r>
      <w:r w:rsidRPr="00FE4CAD">
        <w:rPr>
          <w:sz w:val="16"/>
        </w:rPr>
        <w:t xml:space="preserve"> combined </w:t>
      </w:r>
      <w:r w:rsidRPr="00047298">
        <w:rPr>
          <w:rStyle w:val="StyleUnderline"/>
        </w:rPr>
        <w:t>effect</w:t>
      </w:r>
      <w:r w:rsidRPr="00FE4CAD">
        <w:rPr>
          <w:sz w:val="16"/>
        </w:rPr>
        <w:t xml:space="preserve"> of Credit Suisse and Trinko </w:t>
      </w:r>
      <w:r w:rsidRPr="00047298">
        <w:rPr>
          <w:rStyle w:val="StyleUnderline"/>
        </w:rPr>
        <w:t xml:space="preserve">is to make it </w:t>
      </w:r>
      <w:r w:rsidRPr="00407E49">
        <w:rPr>
          <w:rStyle w:val="Emphasis"/>
        </w:rPr>
        <w:t>more difficult</w:t>
      </w:r>
      <w:r w:rsidRPr="00FE4CAD">
        <w:rPr>
          <w:sz w:val="16"/>
        </w:rPr>
        <w:t xml:space="preserve"> than before for either private plaintiffs or public agencies </w:t>
      </w:r>
      <w:r w:rsidRPr="00722A96">
        <w:rPr>
          <w:rStyle w:val="StyleUnderline"/>
        </w:rPr>
        <w:t xml:space="preserve">to bring </w:t>
      </w:r>
      <w:r w:rsidRPr="00D60BC4">
        <w:rPr>
          <w:rStyle w:val="Emphasis"/>
        </w:rPr>
        <w:t>important antitrust cases</w:t>
      </w:r>
      <w:r w:rsidRPr="00722A96">
        <w:rPr>
          <w:rStyle w:val="StyleUnderline"/>
        </w:rPr>
        <w:t xml:space="preserve"> in </w:t>
      </w:r>
      <w:r w:rsidRPr="00DA7C7C">
        <w:rPr>
          <w:rStyle w:val="Emphasis"/>
        </w:rPr>
        <w:t>regulated sectors</w:t>
      </w:r>
      <w:r w:rsidRPr="00722A96">
        <w:rPr>
          <w:rStyle w:val="StyleUnderline"/>
        </w:rPr>
        <w:t xml:space="preserve"> of the American economy</w:t>
      </w:r>
      <w:r w:rsidRPr="00FE4CAD">
        <w:rPr>
          <w:sz w:val="16"/>
        </w:rPr>
        <w:t>. 55</w:t>
      </w:r>
    </w:p>
    <w:p w14:paraId="5A6E868D" w14:textId="77777777" w:rsidR="00535C16" w:rsidRPr="00FE4CAD" w:rsidRDefault="00535C16" w:rsidP="00535C16">
      <w:pPr>
        <w:rPr>
          <w:sz w:val="16"/>
        </w:rPr>
      </w:pPr>
      <w:r w:rsidRPr="00931F49">
        <w:rPr>
          <w:sz w:val="16"/>
        </w:rPr>
        <w:t xml:space="preserve">The viewpoint expressed in the FTC statement is not uncommon. As government regulation expands, </w:t>
      </w:r>
      <w:r w:rsidRPr="00931F49">
        <w:rPr>
          <w:rStyle w:val="StyleUnderline"/>
        </w:rPr>
        <w:t>the category of entities that can claim</w:t>
      </w:r>
      <w:r w:rsidRPr="00931F49">
        <w:rPr>
          <w:sz w:val="16"/>
        </w:rPr>
        <w:t xml:space="preserve"> that direct </w:t>
      </w:r>
      <w:r w:rsidRPr="00931F49">
        <w:rPr>
          <w:rStyle w:val="StyleUnderline"/>
        </w:rPr>
        <w:t>antitrust</w:t>
      </w:r>
      <w:r w:rsidRPr="00931F49">
        <w:rPr>
          <w:sz w:val="16"/>
        </w:rPr>
        <w:t xml:space="preserve"> actions </w:t>
      </w:r>
      <w:r w:rsidRPr="00931F49">
        <w:rPr>
          <w:rStyle w:val="StyleUnderline"/>
        </w:rPr>
        <w:t xml:space="preserve">should be foregone in favor of </w:t>
      </w:r>
      <w:r w:rsidRPr="00931F49">
        <w:rPr>
          <w:rStyle w:val="Emphasis"/>
        </w:rPr>
        <w:t>continued "supervision"</w:t>
      </w:r>
      <w:r w:rsidRPr="00931F49">
        <w:rPr>
          <w:sz w:val="16"/>
        </w:rPr>
        <w:t xml:space="preserve"> </w:t>
      </w:r>
      <w:r w:rsidRPr="00931F49">
        <w:rPr>
          <w:rStyle w:val="Emphasis"/>
        </w:rPr>
        <w:t>by</w:t>
      </w:r>
      <w:r w:rsidRPr="00931F49">
        <w:rPr>
          <w:sz w:val="16"/>
        </w:rPr>
        <w:t xml:space="preserve"> often friendly </w:t>
      </w:r>
      <w:r w:rsidRPr="00931F49">
        <w:rPr>
          <w:rStyle w:val="Emphasis"/>
        </w:rPr>
        <w:t>agencies</w:t>
      </w:r>
      <w:r w:rsidRPr="00931F49">
        <w:rPr>
          <w:sz w:val="16"/>
        </w:rPr>
        <w:t xml:space="preserve"> </w:t>
      </w:r>
      <w:r w:rsidRPr="00931F49">
        <w:rPr>
          <w:rStyle w:val="StyleUnderline"/>
        </w:rPr>
        <w:t>will expand</w:t>
      </w:r>
      <w:r w:rsidRPr="00931F49">
        <w:rPr>
          <w:sz w:val="16"/>
        </w:rPr>
        <w:t xml:space="preserve"> as well. 56 Thus, the issues discussed are addressed to crucial, and not necessarily limited, segments of the economy.</w:t>
      </w:r>
    </w:p>
    <w:p w14:paraId="5D2CC4C9" w14:textId="77777777" w:rsidR="00535C16" w:rsidRPr="004E7C43" w:rsidRDefault="00535C16" w:rsidP="00535C16">
      <w:pPr>
        <w:rPr>
          <w:sz w:val="16"/>
        </w:rPr>
      </w:pPr>
      <w:r w:rsidRPr="004E7C43">
        <w:rPr>
          <w:sz w:val="16"/>
        </w:rPr>
        <w:t>III. Potential Impacts of Trinko and Credit Suisse on Antitrust Governance</w:t>
      </w:r>
    </w:p>
    <w:p w14:paraId="19862CA3" w14:textId="77777777" w:rsidR="00535C16" w:rsidRPr="004E7C43" w:rsidRDefault="00535C16" w:rsidP="00535C16">
      <w:pPr>
        <w:rPr>
          <w:sz w:val="16"/>
        </w:rPr>
      </w:pPr>
      <w:r w:rsidRPr="00D96588">
        <w:rPr>
          <w:rStyle w:val="StyleUnderline"/>
        </w:rPr>
        <w:t xml:space="preserve">Trinko and Credit Suisse counsel deference to regulatory agencies' determinations over </w:t>
      </w:r>
      <w:r w:rsidRPr="00D96588">
        <w:rPr>
          <w:rStyle w:val="Emphasis"/>
        </w:rPr>
        <w:t>substantial areas of antitrust</w:t>
      </w:r>
      <w:r w:rsidRPr="00D96588">
        <w:rPr>
          <w:rStyle w:val="StyleUnderline"/>
        </w:rPr>
        <w:t xml:space="preserve"> policy</w:t>
      </w:r>
      <w:r w:rsidRPr="004E7C43">
        <w:rPr>
          <w:sz w:val="16"/>
        </w:rPr>
        <w:t xml:space="preserve"> formulation and enforcement. 57 Leaning towards a deferral to agency action on a theory that agency process must be more efficient for society without an examination of the alternative process and structure as it actually works would be an example of a beautiful theory submerging gritty actuality. 58 And, of course, </w:t>
      </w:r>
      <w:r w:rsidRPr="006A237A">
        <w:rPr>
          <w:rStyle w:val="StyleUnderline"/>
        </w:rPr>
        <w:t xml:space="preserve">the costs and </w:t>
      </w:r>
      <w:r w:rsidRPr="005B2FFC">
        <w:rPr>
          <w:rStyle w:val="StyleUnderline"/>
          <w:highlight w:val="cyan"/>
        </w:rPr>
        <w:t>burdens of</w:t>
      </w:r>
      <w:r w:rsidRPr="006A237A">
        <w:rPr>
          <w:rStyle w:val="StyleUnderline"/>
        </w:rPr>
        <w:t xml:space="preserve"> </w:t>
      </w:r>
      <w:r w:rsidRPr="006A237A">
        <w:rPr>
          <w:rStyle w:val="Emphasis"/>
        </w:rPr>
        <w:t xml:space="preserve">excessive </w:t>
      </w:r>
      <w:r w:rsidRPr="005B2FFC">
        <w:rPr>
          <w:rStyle w:val="Emphasis"/>
          <w:highlight w:val="cyan"/>
        </w:rPr>
        <w:t>litigation</w:t>
      </w:r>
      <w:r w:rsidRPr="004E7C43">
        <w:rPr>
          <w:sz w:val="16"/>
        </w:rPr>
        <w:t xml:space="preserve"> to which the Court refers in cases like Trinko and Twombly </w:t>
      </w:r>
      <w:r w:rsidRPr="005B2FFC">
        <w:rPr>
          <w:rStyle w:val="StyleUnderline"/>
          <w:highlight w:val="cyan"/>
        </w:rPr>
        <w:t>may</w:t>
      </w:r>
      <w:r w:rsidRPr="00494C7A">
        <w:rPr>
          <w:rStyle w:val="StyleUnderline"/>
        </w:rPr>
        <w:t xml:space="preserve"> well </w:t>
      </w:r>
      <w:r w:rsidRPr="005B2FFC">
        <w:rPr>
          <w:rStyle w:val="StyleUnderline"/>
          <w:highlight w:val="cyan"/>
        </w:rPr>
        <w:t>be</w:t>
      </w:r>
      <w:r w:rsidRPr="00494C7A">
        <w:rPr>
          <w:rStyle w:val="StyleUnderline"/>
        </w:rPr>
        <w:t xml:space="preserve"> </w:t>
      </w:r>
      <w:r w:rsidRPr="00C412E0">
        <w:rPr>
          <w:rStyle w:val="Emphasis"/>
        </w:rPr>
        <w:t xml:space="preserve">greatly </w:t>
      </w:r>
      <w:r w:rsidRPr="005B2FFC">
        <w:rPr>
          <w:rStyle w:val="Emphasis"/>
          <w:highlight w:val="cyan"/>
        </w:rPr>
        <w:t>overstated</w:t>
      </w:r>
      <w:r w:rsidRPr="005B2FFC">
        <w:rPr>
          <w:rStyle w:val="StyleUnderline"/>
          <w:highlight w:val="cyan"/>
        </w:rPr>
        <w:t xml:space="preserve"> compared with the</w:t>
      </w:r>
      <w:r w:rsidRPr="00494C7A">
        <w:rPr>
          <w:rStyle w:val="StyleUnderline"/>
        </w:rPr>
        <w:t xml:space="preserve"> </w:t>
      </w:r>
      <w:r w:rsidRPr="008044D2">
        <w:rPr>
          <w:rStyle w:val="Emphasis"/>
        </w:rPr>
        <w:t xml:space="preserve">undoubtedly </w:t>
      </w:r>
      <w:r w:rsidRPr="004A0E7F">
        <w:rPr>
          <w:rStyle w:val="Emphasis"/>
        </w:rPr>
        <w:t xml:space="preserve">huge </w:t>
      </w:r>
      <w:r w:rsidRPr="005B2FFC">
        <w:rPr>
          <w:rStyle w:val="Emphasis"/>
          <w:highlight w:val="cyan"/>
        </w:rPr>
        <w:t>costs</w:t>
      </w:r>
      <w:r w:rsidRPr="004E7C43">
        <w:rPr>
          <w:sz w:val="16"/>
        </w:rPr>
        <w:t xml:space="preserve"> </w:t>
      </w:r>
      <w:r w:rsidRPr="005C78AC">
        <w:rPr>
          <w:rStyle w:val="StyleUnderline"/>
        </w:rPr>
        <w:t xml:space="preserve">to society </w:t>
      </w:r>
      <w:r w:rsidRPr="005B2FFC">
        <w:rPr>
          <w:rStyle w:val="StyleUnderline"/>
          <w:highlight w:val="cyan"/>
        </w:rPr>
        <w:t xml:space="preserve">from </w:t>
      </w:r>
      <w:r w:rsidRPr="005B2FFC">
        <w:rPr>
          <w:rStyle w:val="Emphasis"/>
          <w:highlight w:val="cyan"/>
        </w:rPr>
        <w:t>non</w:t>
      </w:r>
      <w:r w:rsidRPr="004A0E7F">
        <w:rPr>
          <w:rStyle w:val="Emphasis"/>
        </w:rPr>
        <w:t xml:space="preserve">-antitrust </w:t>
      </w:r>
      <w:r w:rsidRPr="005B2FFC">
        <w:rPr>
          <w:rStyle w:val="Emphasis"/>
          <w:highlight w:val="cyan"/>
        </w:rPr>
        <w:t>enforcement</w:t>
      </w:r>
      <w:r w:rsidRPr="004E7C43">
        <w:rPr>
          <w:sz w:val="16"/>
        </w:rPr>
        <w:t xml:space="preserve">. 59 </w:t>
      </w:r>
      <w:r w:rsidRPr="00173B84">
        <w:rPr>
          <w:rStyle w:val="StyleUnderline"/>
        </w:rPr>
        <w:t>The Court's</w:t>
      </w:r>
      <w:r w:rsidRPr="004E7C43">
        <w:rPr>
          <w:sz w:val="16"/>
        </w:rPr>
        <w:t xml:space="preserve"> apparent </w:t>
      </w:r>
      <w:r w:rsidRPr="00173B84">
        <w:rPr>
          <w:rStyle w:val="StyleUnderline"/>
        </w:rPr>
        <w:t>view</w:t>
      </w:r>
      <w:r w:rsidRPr="004E7C43">
        <w:rPr>
          <w:sz w:val="16"/>
        </w:rPr>
        <w:t xml:space="preserve"> in [*637] Trinko and Credit Suisse that </w:t>
      </w:r>
      <w:r w:rsidRPr="005C0191">
        <w:rPr>
          <w:rStyle w:val="StyleUnderline"/>
        </w:rPr>
        <w:t xml:space="preserve">regulatory agencies can </w:t>
      </w:r>
      <w:r w:rsidRPr="00AC6C5B">
        <w:rPr>
          <w:rStyle w:val="Emphasis"/>
        </w:rPr>
        <w:t>displace courts as the enforcers of antitrust norms</w:t>
      </w:r>
      <w:r w:rsidRPr="004E7C43">
        <w:rPr>
          <w:sz w:val="16"/>
        </w:rPr>
        <w:t xml:space="preserve"> </w:t>
      </w:r>
      <w:r w:rsidRPr="00CC02F3">
        <w:rPr>
          <w:rStyle w:val="StyleUnderline"/>
        </w:rPr>
        <w:t>does not come to grips with how agencies function</w:t>
      </w:r>
      <w:r w:rsidRPr="004E7C43">
        <w:rPr>
          <w:sz w:val="16"/>
        </w:rPr>
        <w:t>.</w:t>
      </w:r>
    </w:p>
    <w:p w14:paraId="4B6B25FB" w14:textId="77777777" w:rsidR="00535C16" w:rsidRPr="004E7C43" w:rsidRDefault="00535C16" w:rsidP="00535C16">
      <w:pPr>
        <w:rPr>
          <w:sz w:val="16"/>
        </w:rPr>
      </w:pPr>
      <w:r w:rsidRPr="00931F49">
        <w:rPr>
          <w:rStyle w:val="StyleUnderline"/>
        </w:rPr>
        <w:t>Trinko has an undercurrent suggesting</w:t>
      </w:r>
      <w:r w:rsidRPr="00931F49">
        <w:rPr>
          <w:sz w:val="16"/>
        </w:rPr>
        <w:t xml:space="preserve"> </w:t>
      </w:r>
      <w:r w:rsidRPr="00931F49">
        <w:rPr>
          <w:rStyle w:val="StyleUnderline"/>
        </w:rPr>
        <w:t>that</w:t>
      </w:r>
      <w:r w:rsidRPr="00931F49">
        <w:rPr>
          <w:sz w:val="16"/>
        </w:rPr>
        <w:t xml:space="preserve"> there is a strict demarcation of authority between </w:t>
      </w:r>
      <w:r w:rsidRPr="00931F49">
        <w:rPr>
          <w:rStyle w:val="StyleUnderline"/>
        </w:rPr>
        <w:t>antitrust courts</w:t>
      </w:r>
      <w:r w:rsidRPr="00931F49">
        <w:rPr>
          <w:sz w:val="16"/>
        </w:rPr>
        <w:t xml:space="preserve"> </w:t>
      </w:r>
      <w:r w:rsidRPr="00931F49">
        <w:rPr>
          <w:rStyle w:val="StyleUnderline"/>
        </w:rPr>
        <w:t>and</w:t>
      </w:r>
      <w:r w:rsidRPr="00931F49">
        <w:rPr>
          <w:sz w:val="16"/>
        </w:rPr>
        <w:t xml:space="preserve"> administrative </w:t>
      </w:r>
      <w:r w:rsidRPr="00931F49">
        <w:rPr>
          <w:rStyle w:val="StyleUnderline"/>
        </w:rPr>
        <w:t>agencies</w:t>
      </w:r>
      <w:r w:rsidRPr="00931F49">
        <w:rPr>
          <w:sz w:val="16"/>
        </w:rPr>
        <w:t xml:space="preserve"> with </w:t>
      </w:r>
      <w:r w:rsidRPr="00931F49">
        <w:rPr>
          <w:rStyle w:val="StyleUnderline"/>
        </w:rPr>
        <w:t xml:space="preserve">the former being largely </w:t>
      </w:r>
      <w:r w:rsidRPr="00931F49">
        <w:rPr>
          <w:rStyle w:val="Emphasis"/>
        </w:rPr>
        <w:t>confined</w:t>
      </w:r>
      <w:r w:rsidRPr="00931F49">
        <w:rPr>
          <w:rStyle w:val="StyleUnderline"/>
        </w:rPr>
        <w:t xml:space="preserve"> to enforcement of antitrust rules in </w:t>
      </w:r>
      <w:r w:rsidRPr="00931F49">
        <w:rPr>
          <w:rStyle w:val="Emphasis"/>
        </w:rPr>
        <w:t>unregulated industries</w:t>
      </w:r>
      <w:r w:rsidRPr="00931F49">
        <w:rPr>
          <w:sz w:val="16"/>
        </w:rPr>
        <w:t xml:space="preserve"> </w:t>
      </w:r>
      <w:r w:rsidRPr="00931F49">
        <w:rPr>
          <w:rStyle w:val="StyleUnderline"/>
        </w:rPr>
        <w:t>and the latter</w:t>
      </w:r>
      <w:r w:rsidRPr="00931F49">
        <w:rPr>
          <w:sz w:val="16"/>
        </w:rPr>
        <w:t xml:space="preserve"> primarily </w:t>
      </w:r>
      <w:r w:rsidRPr="00931F49">
        <w:rPr>
          <w:rStyle w:val="Emphasis"/>
        </w:rPr>
        <w:t>enforcing antitrust policy in industries that agencies regulate</w:t>
      </w:r>
      <w:r w:rsidRPr="00931F49">
        <w:rPr>
          <w:sz w:val="16"/>
        </w:rPr>
        <w:t>. 60 For example, referring to the FCC and New York State Public Service Commission, in Trinko, the Court stated:</w:t>
      </w:r>
    </w:p>
    <w:p w14:paraId="689CF3EF" w14:textId="77777777" w:rsidR="00535C16" w:rsidRPr="004E7C43" w:rsidRDefault="00535C16" w:rsidP="00535C16">
      <w:pPr>
        <w:rPr>
          <w:sz w:val="16"/>
        </w:rPr>
      </w:pPr>
      <w:r w:rsidRPr="004E7C43">
        <w:rPr>
          <w:sz w:val="16"/>
        </w:rPr>
        <w:t>The regulatory framework that exists in this case demonstrates how, in certain circumstances, "regulation significantly diminishes the likelihood of major antitrust harm." 61</w:t>
      </w:r>
    </w:p>
    <w:p w14:paraId="68470B49" w14:textId="77777777" w:rsidR="00535C16" w:rsidRPr="004E7C43" w:rsidRDefault="00535C16" w:rsidP="00535C16">
      <w:pPr>
        <w:rPr>
          <w:sz w:val="16"/>
        </w:rPr>
      </w:pPr>
      <w:r w:rsidRPr="004E7C43">
        <w:rPr>
          <w:sz w:val="16"/>
        </w:rPr>
        <w:t>… .</w:t>
      </w:r>
    </w:p>
    <w:p w14:paraId="0888EC34" w14:textId="77777777" w:rsidR="00535C16" w:rsidRPr="004E7C43" w:rsidRDefault="00535C16" w:rsidP="00535C16">
      <w:pPr>
        <w:rPr>
          <w:sz w:val="16"/>
        </w:rPr>
      </w:pPr>
      <w:r w:rsidRPr="004E7C43">
        <w:rPr>
          <w:sz w:val="16"/>
        </w:rPr>
        <w:t>[The Court further said:]</w:t>
      </w:r>
    </w:p>
    <w:p w14:paraId="07DA43F6" w14:textId="77777777" w:rsidR="00535C16" w:rsidRPr="004E7C43" w:rsidRDefault="00535C16" w:rsidP="00535C16">
      <w:pPr>
        <w:rPr>
          <w:sz w:val="16"/>
        </w:rPr>
      </w:pPr>
      <w:r w:rsidRPr="004E7C43">
        <w:rPr>
          <w:sz w:val="16"/>
        </w:rPr>
        <w:lastRenderedPageBreak/>
        <w:t>Effective remediation of violations of regulatory sharing requirements will ordinarily require continuing supervision of a highly detailed decree… . An antitrust court is unlikely to be an effective day-to-day enforcer of these detailed sharing obligations. 62</w:t>
      </w:r>
    </w:p>
    <w:p w14:paraId="5B6DE944" w14:textId="77777777" w:rsidR="00535C16" w:rsidRPr="004E7C43" w:rsidRDefault="00535C16" w:rsidP="00535C16">
      <w:pPr>
        <w:rPr>
          <w:sz w:val="16"/>
        </w:rPr>
      </w:pPr>
      <w:r w:rsidRPr="004E7C43">
        <w:rPr>
          <w:sz w:val="16"/>
        </w:rPr>
        <w:t>After reviewing the FCC's regulation of Verizon, including a "competitive checklist, which … includes the nondiscriminatory provision of access" as well as "continuing oversight," the Court concluded that the regulatory "regime was an effective steward of the antitrust function." 63</w:t>
      </w:r>
    </w:p>
    <w:p w14:paraId="229AB8AF" w14:textId="77777777" w:rsidR="00535C16" w:rsidRPr="004E7C43" w:rsidRDefault="00535C16" w:rsidP="00535C16">
      <w:pPr>
        <w:rPr>
          <w:sz w:val="16"/>
        </w:rPr>
      </w:pPr>
      <w:r w:rsidRPr="00E84A2D">
        <w:rPr>
          <w:rStyle w:val="StyleUnderline"/>
        </w:rPr>
        <w:t xml:space="preserve">The </w:t>
      </w:r>
      <w:r w:rsidRPr="005B2FFC">
        <w:rPr>
          <w:rStyle w:val="StyleUnderline"/>
          <w:highlight w:val="cyan"/>
        </w:rPr>
        <w:t>Trinko</w:t>
      </w:r>
      <w:r w:rsidRPr="00E84A2D">
        <w:rPr>
          <w:rStyle w:val="StyleUnderline"/>
        </w:rPr>
        <w:t xml:space="preserve"> decision</w:t>
      </w:r>
      <w:r w:rsidRPr="004E7C43">
        <w:rPr>
          <w:sz w:val="16"/>
        </w:rPr>
        <w:t xml:space="preserve"> does not say, but </w:t>
      </w:r>
      <w:r w:rsidRPr="00E84A2D">
        <w:rPr>
          <w:rStyle w:val="StyleUnderline"/>
        </w:rPr>
        <w:t xml:space="preserve">may </w:t>
      </w:r>
      <w:r w:rsidRPr="005B2FFC">
        <w:rPr>
          <w:rStyle w:val="StyleUnderline"/>
          <w:highlight w:val="cyan"/>
        </w:rPr>
        <w:t>come close to</w:t>
      </w:r>
      <w:r w:rsidRPr="00E84A2D">
        <w:rPr>
          <w:rStyle w:val="StyleUnderline"/>
        </w:rPr>
        <w:t xml:space="preserve"> saying</w:t>
      </w:r>
      <w:r w:rsidRPr="004E7C43">
        <w:rPr>
          <w:sz w:val="16"/>
        </w:rPr>
        <w:t xml:space="preserve">, that </w:t>
      </w:r>
      <w:r w:rsidRPr="005B2FFC">
        <w:rPr>
          <w:rStyle w:val="StyleUnderline"/>
          <w:highlight w:val="cyan"/>
        </w:rPr>
        <w:t>courts need not enforce</w:t>
      </w:r>
      <w:r w:rsidRPr="004C6ACB">
        <w:rPr>
          <w:rStyle w:val="StyleUnderline"/>
        </w:rPr>
        <w:t xml:space="preserve"> the </w:t>
      </w:r>
      <w:r w:rsidRPr="00785A03">
        <w:rPr>
          <w:rStyle w:val="Emphasis"/>
        </w:rPr>
        <w:t xml:space="preserve">existing </w:t>
      </w:r>
      <w:r w:rsidRPr="001F1D36">
        <w:rPr>
          <w:rStyle w:val="Emphasis"/>
        </w:rPr>
        <w:t>section 2</w:t>
      </w:r>
      <w:r w:rsidRPr="005B2FFC">
        <w:rPr>
          <w:rStyle w:val="Emphasis"/>
          <w:highlight w:val="cyan"/>
        </w:rPr>
        <w:t xml:space="preserve"> monopolization </w:t>
      </w:r>
      <w:r w:rsidRPr="004A0E7F">
        <w:rPr>
          <w:rStyle w:val="Emphasis"/>
        </w:rPr>
        <w:t xml:space="preserve">provisions </w:t>
      </w:r>
      <w:r w:rsidRPr="005B2FFC">
        <w:rPr>
          <w:rStyle w:val="Emphasis"/>
          <w:highlight w:val="cyan"/>
        </w:rPr>
        <w:t>where</w:t>
      </w:r>
      <w:r w:rsidRPr="00785A03">
        <w:rPr>
          <w:rStyle w:val="Emphasis"/>
        </w:rPr>
        <w:t xml:space="preserve"> </w:t>
      </w:r>
      <w:r w:rsidRPr="005B2FFC">
        <w:rPr>
          <w:rStyle w:val="Emphasis"/>
          <w:highlight w:val="cyan"/>
        </w:rPr>
        <w:t>agencies have jurisdiction</w:t>
      </w:r>
      <w:r w:rsidRPr="004E7C43">
        <w:rPr>
          <w:sz w:val="16"/>
        </w:rPr>
        <w:t xml:space="preserve"> </w:t>
      </w:r>
      <w:r w:rsidRPr="009752F0">
        <w:rPr>
          <w:rStyle w:val="StyleUnderline"/>
        </w:rPr>
        <w:t>over</w:t>
      </w:r>
      <w:r w:rsidRPr="004E7C43">
        <w:rPr>
          <w:sz w:val="16"/>
        </w:rPr>
        <w:t xml:space="preserve"> the </w:t>
      </w:r>
      <w:r w:rsidRPr="009752F0">
        <w:rPr>
          <w:rStyle w:val="Emphasis"/>
        </w:rPr>
        <w:t>day-to-day enforcement</w:t>
      </w:r>
      <w:r w:rsidRPr="004E7C43">
        <w:rPr>
          <w:sz w:val="16"/>
        </w:rPr>
        <w:t xml:space="preserve"> </w:t>
      </w:r>
      <w:r w:rsidRPr="00A17687">
        <w:rPr>
          <w:rStyle w:val="StyleUnderline"/>
        </w:rPr>
        <w:t>of competitive</w:t>
      </w:r>
      <w:r w:rsidRPr="004E7C43">
        <w:rPr>
          <w:sz w:val="16"/>
        </w:rPr>
        <w:t xml:space="preserve"> access </w:t>
      </w:r>
      <w:r w:rsidRPr="00A17687">
        <w:rPr>
          <w:rStyle w:val="StyleUnderline"/>
        </w:rPr>
        <w:t>conditions</w:t>
      </w:r>
      <w:r w:rsidRPr="004E7C43">
        <w:rPr>
          <w:sz w:val="16"/>
        </w:rPr>
        <w:t xml:space="preserve">. 64 The reference to the doctrine of implied immunity in this regard is particularly troublesome. 65 </w:t>
      </w:r>
      <w:r w:rsidRPr="00EC24DC">
        <w:rPr>
          <w:rStyle w:val="StyleUnderline"/>
        </w:rPr>
        <w:t>The</w:t>
      </w:r>
      <w:r w:rsidRPr="004E7C43">
        <w:rPr>
          <w:sz w:val="16"/>
        </w:rPr>
        <w:t xml:space="preserve"> Court's </w:t>
      </w:r>
      <w:r w:rsidRPr="001F1D36">
        <w:rPr>
          <w:rStyle w:val="StyleUnderline"/>
        </w:rPr>
        <w:t>judgment may be viewed as a signal to lower courts</w:t>
      </w:r>
      <w:r w:rsidRPr="001F1D36">
        <w:rPr>
          <w:sz w:val="16"/>
        </w:rPr>
        <w:t xml:space="preserve"> that </w:t>
      </w:r>
      <w:r w:rsidRPr="001F1D36">
        <w:rPr>
          <w:rStyle w:val="StyleUnderline"/>
        </w:rPr>
        <w:t>they should</w:t>
      </w:r>
      <w:r w:rsidRPr="001F1D36">
        <w:rPr>
          <w:sz w:val="16"/>
        </w:rPr>
        <w:t xml:space="preserve"> apply similar reasoning in implied immunity contexts and </w:t>
      </w:r>
      <w:r w:rsidRPr="001F1D36">
        <w:rPr>
          <w:rStyle w:val="StyleUnderline"/>
        </w:rPr>
        <w:t>back off from antitrust enforcement in network and infrastructure industries</w:t>
      </w:r>
      <w:r w:rsidRPr="001F1D36">
        <w:rPr>
          <w:sz w:val="16"/>
        </w:rPr>
        <w:t xml:space="preserve">, </w:t>
      </w:r>
      <w:r w:rsidRPr="001F1D36">
        <w:rPr>
          <w:rStyle w:val="Emphasis"/>
        </w:rPr>
        <w:t>even those subject to deregulation</w:t>
      </w:r>
      <w:r w:rsidRPr="001F1D36">
        <w:rPr>
          <w:sz w:val="16"/>
        </w:rPr>
        <w:t xml:space="preserve"> mandates or</w:t>
      </w:r>
      <w:r w:rsidRPr="004E7C43">
        <w:rPr>
          <w:sz w:val="16"/>
        </w:rPr>
        <w:t xml:space="preserve"> policies. For these industries, </w:t>
      </w:r>
      <w:r w:rsidRPr="008C2020">
        <w:rPr>
          <w:rStyle w:val="StyleUnderline"/>
        </w:rPr>
        <w:t>the Court appears to view antitrust principles as being served adequately by leaving enforcement</w:t>
      </w:r>
      <w:r w:rsidRPr="004E7C43">
        <w:rPr>
          <w:sz w:val="16"/>
        </w:rPr>
        <w:t xml:space="preserve"> of section 2 policies </w:t>
      </w:r>
      <w:r w:rsidRPr="006B2F89">
        <w:rPr>
          <w:rStyle w:val="StyleUnderline"/>
        </w:rPr>
        <w:t xml:space="preserve">to agencies that allegedly have more </w:t>
      </w:r>
      <w:r w:rsidRPr="006B2F89">
        <w:rPr>
          <w:rStyle w:val="Emphasis"/>
        </w:rPr>
        <w:t>specialized knowledge</w:t>
      </w:r>
      <w:r w:rsidRPr="004E7C43">
        <w:rPr>
          <w:sz w:val="16"/>
        </w:rPr>
        <w:t xml:space="preserve"> and greater oversight capability than courts. 66 The importance of applying </w:t>
      </w:r>
      <w:r w:rsidRPr="001F1D36">
        <w:rPr>
          <w:sz w:val="16"/>
        </w:rPr>
        <w:t xml:space="preserve">antitrust principles to these industries and [*638] the regulatory inadequacies discussed below would make applying an unnecessarily expanded interpretation of Trinko and Credit Suisse unconscionable. </w:t>
      </w:r>
      <w:r w:rsidRPr="001F1D36">
        <w:rPr>
          <w:rStyle w:val="StyleUnderline"/>
        </w:rPr>
        <w:t xml:space="preserve">Because of the </w:t>
      </w:r>
      <w:r w:rsidRPr="001F1D36">
        <w:rPr>
          <w:rStyle w:val="Emphasis"/>
        </w:rPr>
        <w:t>political power</w:t>
      </w:r>
      <w:r w:rsidRPr="001F1D36">
        <w:rPr>
          <w:rStyle w:val="StyleUnderline"/>
        </w:rPr>
        <w:t xml:space="preserve"> of many industry market participants, </w:t>
      </w:r>
      <w:r w:rsidRPr="001F1D36">
        <w:rPr>
          <w:rStyle w:val="Emphasis"/>
        </w:rPr>
        <w:t>once exemptions are allowed, they are difficult to remove</w:t>
      </w:r>
      <w:r w:rsidRPr="001F1D36">
        <w:rPr>
          <w:sz w:val="16"/>
        </w:rPr>
        <w:t>. 67 Moreover, it is legally unnecessary to withhold enforcement because the issue in Trinko was narrowly stated to be limited to "deciding whether to recognize an expansion of the contours of [section] 2" of the Sherman Act and the Credit Suisse test would rarely be preclusive</w:t>
      </w:r>
      <w:r w:rsidRPr="004E7C43">
        <w:rPr>
          <w:sz w:val="16"/>
        </w:rPr>
        <w:t>. 68 Both cases are structured to allow the law to develop as factual proofs may compel. 69</w:t>
      </w:r>
    </w:p>
    <w:p w14:paraId="24ABE964" w14:textId="77777777" w:rsidR="00535C16" w:rsidRPr="00EC6B20" w:rsidRDefault="00535C16" w:rsidP="00535C16">
      <w:pPr>
        <w:rPr>
          <w:rStyle w:val="Emphasis"/>
        </w:rPr>
      </w:pPr>
      <w:r w:rsidRPr="00EF7EB5">
        <w:rPr>
          <w:rStyle w:val="StyleUnderline"/>
        </w:rPr>
        <w:t xml:space="preserve">The Court seems to view antitrust courts and administrative agencies as performing much </w:t>
      </w:r>
      <w:r w:rsidRPr="00EF7EB5">
        <w:rPr>
          <w:rStyle w:val="Emphasis"/>
        </w:rPr>
        <w:t>the same function</w:t>
      </w:r>
      <w:r w:rsidRPr="004E7C43">
        <w:rPr>
          <w:sz w:val="16"/>
        </w:rPr>
        <w:t xml:space="preserve">. In fact, </w:t>
      </w:r>
      <w:r w:rsidRPr="00655BB9">
        <w:rPr>
          <w:rStyle w:val="StyleUnderline"/>
        </w:rPr>
        <w:t xml:space="preserve">a </w:t>
      </w:r>
      <w:r w:rsidRPr="00655BB9">
        <w:rPr>
          <w:rStyle w:val="Emphasis"/>
        </w:rPr>
        <w:t>major component</w:t>
      </w:r>
      <w:r w:rsidRPr="004E7C43">
        <w:rPr>
          <w:sz w:val="16"/>
        </w:rPr>
        <w:t xml:space="preserve"> </w:t>
      </w:r>
      <w:r w:rsidRPr="00B6621D">
        <w:rPr>
          <w:rStyle w:val="StyleUnderline"/>
        </w:rPr>
        <w:t>of</w:t>
      </w:r>
      <w:r w:rsidRPr="004E7C43">
        <w:rPr>
          <w:sz w:val="16"/>
        </w:rPr>
        <w:t xml:space="preserve"> the </w:t>
      </w:r>
      <w:r w:rsidRPr="00B6621D">
        <w:rPr>
          <w:rStyle w:val="StyleUnderline"/>
        </w:rPr>
        <w:t>Credit Suisse</w:t>
      </w:r>
      <w:r w:rsidRPr="004E7C43">
        <w:rPr>
          <w:sz w:val="16"/>
        </w:rPr>
        <w:t xml:space="preserve"> implied immunity test </w:t>
      </w:r>
      <w:r w:rsidRPr="00B6621D">
        <w:rPr>
          <w:rStyle w:val="StyleUnderline"/>
        </w:rPr>
        <w:t>is</w:t>
      </w:r>
      <w:r w:rsidRPr="004E7C43">
        <w:rPr>
          <w:sz w:val="16"/>
        </w:rPr>
        <w:t xml:space="preserve"> that </w:t>
      </w:r>
      <w:r w:rsidRPr="00B6621D">
        <w:rPr>
          <w:rStyle w:val="StyleUnderline"/>
        </w:rPr>
        <w:t>agencies have the authority to regulate and actively do so</w:t>
      </w:r>
      <w:r w:rsidRPr="004E7C43">
        <w:rPr>
          <w:sz w:val="16"/>
        </w:rPr>
        <w:t xml:space="preserve">. 70 Therefore, </w:t>
      </w:r>
      <w:r w:rsidRPr="00116F67">
        <w:rPr>
          <w:rStyle w:val="StyleUnderline"/>
        </w:rPr>
        <w:t>the</w:t>
      </w:r>
      <w:r w:rsidRPr="004E7C43">
        <w:rPr>
          <w:sz w:val="16"/>
        </w:rPr>
        <w:t xml:space="preserve"> Credit Suisse </w:t>
      </w:r>
      <w:r w:rsidRPr="00116F67">
        <w:rPr>
          <w:rStyle w:val="StyleUnderline"/>
        </w:rPr>
        <w:t>Court appears comfortable</w:t>
      </w:r>
      <w:r w:rsidRPr="004E7C43">
        <w:rPr>
          <w:sz w:val="16"/>
        </w:rPr>
        <w:t xml:space="preserve"> </w:t>
      </w:r>
      <w:r w:rsidRPr="00116F67">
        <w:rPr>
          <w:rStyle w:val="StyleUnderline"/>
        </w:rPr>
        <w:t>leaving</w:t>
      </w:r>
      <w:r w:rsidRPr="004E7C43">
        <w:rPr>
          <w:sz w:val="16"/>
        </w:rPr>
        <w:t xml:space="preserve"> substantial </w:t>
      </w:r>
      <w:r w:rsidRPr="00116F67">
        <w:rPr>
          <w:rStyle w:val="StyleUnderline"/>
        </w:rPr>
        <w:t>antitrust enforcement in regulated industries to administrative agencies</w:t>
      </w:r>
      <w:r w:rsidRPr="004E7C43">
        <w:rPr>
          <w:sz w:val="16"/>
        </w:rPr>
        <w:t xml:space="preserve">. 71 To the extent that it exists, </w:t>
      </w:r>
      <w:r w:rsidRPr="008251A2">
        <w:rPr>
          <w:rStyle w:val="StyleUnderline"/>
        </w:rPr>
        <w:t xml:space="preserve">this comfort would be </w:t>
      </w:r>
      <w:r w:rsidRPr="008251A2">
        <w:rPr>
          <w:rStyle w:val="Emphasis"/>
        </w:rPr>
        <w:t>misplaced</w:t>
      </w:r>
      <w:r w:rsidRPr="004E7C43">
        <w:rPr>
          <w:sz w:val="16"/>
        </w:rPr>
        <w:t xml:space="preserve"> not only because courts are required to apply the law, but also because </w:t>
      </w:r>
      <w:r w:rsidRPr="005B2FFC">
        <w:rPr>
          <w:rStyle w:val="StyleUnderline"/>
          <w:highlight w:val="cyan"/>
        </w:rPr>
        <w:t>courts and</w:t>
      </w:r>
      <w:r w:rsidRPr="004E7C43">
        <w:rPr>
          <w:sz w:val="16"/>
        </w:rPr>
        <w:t xml:space="preserve"> administrative </w:t>
      </w:r>
      <w:r w:rsidRPr="005B2FFC">
        <w:rPr>
          <w:rStyle w:val="StyleUnderline"/>
          <w:highlight w:val="cyan"/>
        </w:rPr>
        <w:t>agencies</w:t>
      </w:r>
      <w:r w:rsidRPr="00D13888">
        <w:rPr>
          <w:rStyle w:val="StyleUnderline"/>
        </w:rPr>
        <w:t xml:space="preserve"> often </w:t>
      </w:r>
      <w:r w:rsidRPr="005B2FFC">
        <w:rPr>
          <w:rStyle w:val="StyleUnderline"/>
          <w:highlight w:val="cyan"/>
        </w:rPr>
        <w:t xml:space="preserve">act </w:t>
      </w:r>
      <w:r w:rsidRPr="001F1D36">
        <w:rPr>
          <w:rStyle w:val="Emphasis"/>
        </w:rPr>
        <w:t xml:space="preserve">far </w:t>
      </w:r>
      <w:r w:rsidRPr="005B2FFC">
        <w:rPr>
          <w:rStyle w:val="Emphasis"/>
          <w:highlight w:val="cyan"/>
        </w:rPr>
        <w:t>differently</w:t>
      </w:r>
      <w:r w:rsidRPr="004E7C43">
        <w:rPr>
          <w:sz w:val="16"/>
        </w:rPr>
        <w:t xml:space="preserve"> both </w:t>
      </w:r>
      <w:r w:rsidRPr="001F1D36">
        <w:rPr>
          <w:rStyle w:val="StyleUnderline"/>
        </w:rPr>
        <w:t>in</w:t>
      </w:r>
      <w:r w:rsidRPr="001F1D36">
        <w:rPr>
          <w:sz w:val="16"/>
        </w:rPr>
        <w:t xml:space="preserve"> procedural and substantive </w:t>
      </w:r>
      <w:r w:rsidRPr="001F1D36">
        <w:rPr>
          <w:rStyle w:val="StyleUnderline"/>
        </w:rPr>
        <w:t>decision-making</w:t>
      </w:r>
      <w:r w:rsidRPr="001F1D36">
        <w:rPr>
          <w:sz w:val="16"/>
        </w:rPr>
        <w:t xml:space="preserve">. </w:t>
      </w:r>
      <w:r w:rsidRPr="005B2FFC">
        <w:rPr>
          <w:rStyle w:val="Emphasis"/>
          <w:highlight w:val="cyan"/>
        </w:rPr>
        <w:t>Deference</w:t>
      </w:r>
      <w:r w:rsidRPr="00EC6B20">
        <w:rPr>
          <w:rStyle w:val="Emphasis"/>
        </w:rPr>
        <w:t xml:space="preserve"> would often </w:t>
      </w:r>
      <w:r w:rsidRPr="005B2FFC">
        <w:rPr>
          <w:rStyle w:val="Emphasis"/>
          <w:highlight w:val="cyan"/>
        </w:rPr>
        <w:t>mean antitrust abandonment</w:t>
      </w:r>
      <w:r w:rsidRPr="001519CE">
        <w:t>.</w:t>
      </w:r>
    </w:p>
    <w:p w14:paraId="722576AB" w14:textId="77777777" w:rsidR="00535C16" w:rsidRPr="0039423D" w:rsidRDefault="00535C16" w:rsidP="00535C16">
      <w:pPr>
        <w:pStyle w:val="Heading4"/>
      </w:pPr>
      <w:r>
        <w:t xml:space="preserve">Implied immunity risks of </w:t>
      </w:r>
      <w:r>
        <w:rPr>
          <w:u w:val="single"/>
        </w:rPr>
        <w:t>monopolization</w:t>
      </w:r>
      <w:r>
        <w:t xml:space="preserve"> in </w:t>
      </w:r>
      <w:r>
        <w:rPr>
          <w:u w:val="single"/>
        </w:rPr>
        <w:t>critical industries</w:t>
      </w:r>
      <w:r>
        <w:t xml:space="preserve"> are </w:t>
      </w:r>
      <w:r>
        <w:rPr>
          <w:u w:val="single"/>
        </w:rPr>
        <w:t>much larger</w:t>
      </w:r>
      <w:r>
        <w:t xml:space="preserve"> than potential for conflict between antitrust and regulation.</w:t>
      </w:r>
    </w:p>
    <w:p w14:paraId="22467A0E" w14:textId="77777777" w:rsidR="00535C16" w:rsidRPr="00C056E9" w:rsidRDefault="00535C16" w:rsidP="00535C16">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04C52F59" w14:textId="77777777" w:rsidR="00535C16" w:rsidRPr="00413FC2" w:rsidRDefault="00535C16" w:rsidP="00535C16">
      <w:pPr>
        <w:rPr>
          <w:sz w:val="16"/>
        </w:rPr>
      </w:pPr>
      <w:r w:rsidRPr="00413FC2">
        <w:rPr>
          <w:sz w:val="16"/>
        </w:rPr>
        <w:t>IV. An Optimal Solution: Complementary and Effective Antitrust Responsibility</w:t>
      </w:r>
    </w:p>
    <w:p w14:paraId="1BB62F05" w14:textId="77777777" w:rsidR="00535C16" w:rsidRPr="00413FC2" w:rsidRDefault="00535C16" w:rsidP="00535C16">
      <w:pPr>
        <w:rPr>
          <w:sz w:val="16"/>
        </w:rPr>
      </w:pPr>
      <w:r w:rsidRPr="00413FC2">
        <w:rPr>
          <w:sz w:val="16"/>
        </w:rPr>
        <w:t xml:space="preserve">Trinko's strict holding only addresses the question of whether, if </w:t>
      </w:r>
      <w:r w:rsidRPr="001F1D36">
        <w:rPr>
          <w:sz w:val="16"/>
        </w:rPr>
        <w:t xml:space="preserve">the FCC promulgates an access rule, violation of that rule creates a section 2 refusal to [*656] deal claim, and Credit Suisse establishes a four part test that arguably seeks to avoid direct judicial-agency conflicts. 170 However, </w:t>
      </w:r>
      <w:r w:rsidRPr="001F1D36">
        <w:rPr>
          <w:rStyle w:val="StyleUnderline"/>
        </w:rPr>
        <w:t>to the extent that the Supreme Court</w:t>
      </w:r>
      <w:r w:rsidRPr="001F1D36">
        <w:rPr>
          <w:sz w:val="16"/>
        </w:rPr>
        <w:t xml:space="preserve">, </w:t>
      </w:r>
      <w:r w:rsidRPr="001F1D36">
        <w:rPr>
          <w:rStyle w:val="StyleUnderline"/>
        </w:rPr>
        <w:t>other courts, or</w:t>
      </w:r>
      <w:r w:rsidRPr="001F1D36">
        <w:rPr>
          <w:sz w:val="16"/>
        </w:rPr>
        <w:t xml:space="preserve"> </w:t>
      </w:r>
      <w:r w:rsidRPr="001F1D36">
        <w:rPr>
          <w:rStyle w:val="StyleUnderline"/>
        </w:rPr>
        <w:t>commentators suggest</w:t>
      </w:r>
      <w:r w:rsidRPr="001F1D36">
        <w:rPr>
          <w:sz w:val="16"/>
        </w:rPr>
        <w:t xml:space="preserve"> that </w:t>
      </w:r>
      <w:r w:rsidRPr="001F1D36">
        <w:rPr>
          <w:rStyle w:val="StyleUnderline"/>
        </w:rPr>
        <w:t>lower courts should avoid section 2 or other antitrust enforcement in areas where agencies have jurisdiction</w:t>
      </w:r>
      <w:r w:rsidRPr="001F1D36">
        <w:rPr>
          <w:sz w:val="16"/>
        </w:rPr>
        <w:t xml:space="preserve">, </w:t>
      </w:r>
      <w:r w:rsidRPr="001F1D36">
        <w:rPr>
          <w:rStyle w:val="Emphasis"/>
        </w:rPr>
        <w:t>this dicta</w:t>
      </w:r>
      <w:r w:rsidRPr="001F1D36">
        <w:rPr>
          <w:sz w:val="16"/>
        </w:rPr>
        <w:t xml:space="preserve"> and commentary </w:t>
      </w:r>
      <w:r w:rsidRPr="001F1D36">
        <w:rPr>
          <w:rStyle w:val="Emphasis"/>
        </w:rPr>
        <w:t>should be rejected</w:t>
      </w:r>
      <w:r w:rsidRPr="001F1D36">
        <w:rPr>
          <w:sz w:val="16"/>
        </w:rPr>
        <w:t xml:space="preserve"> because</w:t>
      </w:r>
      <w:r w:rsidRPr="00413FC2">
        <w:rPr>
          <w:sz w:val="16"/>
        </w:rPr>
        <w:t xml:space="preserve"> </w:t>
      </w:r>
      <w:r w:rsidRPr="00AB051E">
        <w:rPr>
          <w:rStyle w:val="StyleUnderline"/>
        </w:rPr>
        <w:t xml:space="preserve">in regulated industries </w:t>
      </w:r>
      <w:r w:rsidRPr="00AB051E">
        <w:rPr>
          <w:rStyle w:val="Emphasis"/>
        </w:rPr>
        <w:t>critical to the Nation's welfare,</w:t>
      </w:r>
      <w:r w:rsidRPr="00AB051E">
        <w:rPr>
          <w:rStyle w:val="StyleUnderline"/>
        </w:rPr>
        <w:t xml:space="preserve"> </w:t>
      </w:r>
      <w:r w:rsidRPr="000529CB">
        <w:rPr>
          <w:rStyle w:val="StyleUnderline"/>
        </w:rPr>
        <w:t>antitrust</w:t>
      </w:r>
      <w:r w:rsidRPr="00AB051E">
        <w:rPr>
          <w:rStyle w:val="StyleUnderline"/>
        </w:rPr>
        <w:t xml:space="preserve"> enforcement is "</w:t>
      </w:r>
      <w:r w:rsidRPr="00AB051E">
        <w:rPr>
          <w:rStyle w:val="Emphasis"/>
        </w:rPr>
        <w:t>not less important but more so."</w:t>
      </w:r>
      <w:r w:rsidRPr="00413FC2">
        <w:rPr>
          <w:sz w:val="16"/>
        </w:rPr>
        <w:t xml:space="preserve"> 171 Such </w:t>
      </w:r>
      <w:r w:rsidRPr="005B2FFC">
        <w:rPr>
          <w:rStyle w:val="StyleUnderline"/>
          <w:highlight w:val="cyan"/>
        </w:rPr>
        <w:t>an either-courts-or-agencies</w:t>
      </w:r>
      <w:r w:rsidRPr="00074B67">
        <w:rPr>
          <w:rStyle w:val="StyleUnderline"/>
        </w:rPr>
        <w:t xml:space="preserve">-should-exercise-jurisdiction </w:t>
      </w:r>
      <w:r w:rsidRPr="005B2FFC">
        <w:rPr>
          <w:rStyle w:val="StyleUnderline"/>
          <w:highlight w:val="cyan"/>
        </w:rPr>
        <w:t>approach</w:t>
      </w:r>
      <w:r w:rsidRPr="00074B67">
        <w:rPr>
          <w:rStyle w:val="StyleUnderline"/>
        </w:rPr>
        <w:t xml:space="preserve"> to antitrust enforcement </w:t>
      </w:r>
      <w:r w:rsidRPr="005B2FFC">
        <w:rPr>
          <w:rStyle w:val="StyleUnderline"/>
          <w:highlight w:val="cyan"/>
        </w:rPr>
        <w:t>can</w:t>
      </w:r>
      <w:r w:rsidRPr="00074B67">
        <w:rPr>
          <w:rStyle w:val="StyleUnderline"/>
        </w:rPr>
        <w:t xml:space="preserve"> too easily </w:t>
      </w:r>
      <w:r w:rsidRPr="005B2FFC">
        <w:rPr>
          <w:rStyle w:val="StyleUnderline"/>
          <w:highlight w:val="cyan"/>
        </w:rPr>
        <w:t xml:space="preserve">result in </w:t>
      </w:r>
      <w:r w:rsidRPr="005B2FFC">
        <w:rPr>
          <w:rStyle w:val="Emphasis"/>
          <w:highlight w:val="cyan"/>
        </w:rPr>
        <w:t>no enforcement</w:t>
      </w:r>
      <w:r w:rsidRPr="00413FC2">
        <w:rPr>
          <w:sz w:val="16"/>
        </w:rPr>
        <w:t>. Agencies and courts can and should complement each other in providing effective antitrust consideration. Such complementary consideration of anticompetitive issues would avoid much of the potential for conflict that concerned the Court in Trinko and Credit Suisse while better ensuring full antitrust consideration. 172</w:t>
      </w:r>
    </w:p>
    <w:p w14:paraId="37368372" w14:textId="77777777" w:rsidR="00535C16" w:rsidRPr="00413FC2" w:rsidRDefault="00535C16" w:rsidP="00535C16">
      <w:pPr>
        <w:rPr>
          <w:sz w:val="16"/>
        </w:rPr>
      </w:pPr>
      <w:r w:rsidRPr="00413FC2">
        <w:rPr>
          <w:sz w:val="16"/>
        </w:rPr>
        <w:t>To some extent the concept of complementary jurisdiction reflects an attitude that recognizes that both courts and agencies have important and sometimes parallel antitrust responsibilities. It assumes that under their conjoint responsibilities both are expected to protect against anticompetitive abuse within their jurisdictions. As Judge Skelly Wright put the matter,</w:t>
      </w:r>
    </w:p>
    <w:p w14:paraId="415D81D5" w14:textId="77777777" w:rsidR="00535C16" w:rsidRPr="00413FC2" w:rsidRDefault="00535C16" w:rsidP="00535C16">
      <w:pPr>
        <w:rPr>
          <w:sz w:val="16"/>
        </w:rPr>
      </w:pPr>
      <w:r w:rsidRPr="00431E15">
        <w:rPr>
          <w:rStyle w:val="StyleUnderline"/>
        </w:rPr>
        <w:lastRenderedPageBreak/>
        <w:t>the</w:t>
      </w:r>
      <w:r w:rsidRPr="00413FC2">
        <w:rPr>
          <w:sz w:val="16"/>
        </w:rPr>
        <w:t xml:space="preserve"> basic </w:t>
      </w:r>
      <w:r w:rsidRPr="00431E15">
        <w:rPr>
          <w:rStyle w:val="StyleUnderline"/>
        </w:rPr>
        <w:t xml:space="preserve">goal of direct </w:t>
      </w:r>
      <w:r w:rsidRPr="009E778C">
        <w:rPr>
          <w:rStyle w:val="Emphasis"/>
        </w:rPr>
        <w:t>governmental regulation</w:t>
      </w:r>
      <w:r w:rsidRPr="00413FC2">
        <w:rPr>
          <w:sz w:val="16"/>
        </w:rPr>
        <w:t xml:space="preserve"> through administrative bodies </w:t>
      </w:r>
      <w:r w:rsidRPr="00632516">
        <w:rPr>
          <w:rStyle w:val="StyleUnderline"/>
        </w:rPr>
        <w:t>and the goal of</w:t>
      </w:r>
      <w:r w:rsidRPr="00413FC2">
        <w:rPr>
          <w:sz w:val="16"/>
        </w:rPr>
        <w:t xml:space="preserve"> indirect governmental regulation in the form of </w:t>
      </w:r>
      <w:r w:rsidRPr="00632516">
        <w:rPr>
          <w:rStyle w:val="StyleUnderline"/>
        </w:rPr>
        <w:t xml:space="preserve">antitrust law is the </w:t>
      </w:r>
      <w:r w:rsidRPr="00970719">
        <w:rPr>
          <w:rStyle w:val="Emphasis"/>
        </w:rPr>
        <w:t>same</w:t>
      </w:r>
      <w:r w:rsidRPr="00413FC2">
        <w:rPr>
          <w:sz w:val="16"/>
        </w:rPr>
        <w:t xml:space="preserve"> - </w:t>
      </w:r>
      <w:r w:rsidRPr="00A416DE">
        <w:rPr>
          <w:rStyle w:val="StyleUnderline"/>
        </w:rPr>
        <w:t>to achieve the most efficient allocation of resources possible</w:t>
      </w:r>
      <w:r w:rsidRPr="00413FC2">
        <w:rPr>
          <w:sz w:val="16"/>
        </w:rPr>
        <w:t>… . Another example of their common purpose is that both types of regulation seek to establish an atmosphere which will stimulate innovations for better service at a lower cost. This analysis suggests that the two forms of economic regulation complement each other. 173</w:t>
      </w:r>
    </w:p>
    <w:p w14:paraId="3B4AA4EA" w14:textId="77777777" w:rsidR="00535C16" w:rsidRPr="00413FC2" w:rsidRDefault="00535C16" w:rsidP="00535C16">
      <w:pPr>
        <w:rPr>
          <w:sz w:val="16"/>
        </w:rPr>
      </w:pPr>
      <w:r w:rsidRPr="00413FC2">
        <w:rPr>
          <w:sz w:val="16"/>
        </w:rPr>
        <w:t xml:space="preserve">As is discussed herein, </w:t>
      </w:r>
      <w:r w:rsidRPr="00AA1E78">
        <w:rPr>
          <w:rStyle w:val="StyleUnderline"/>
        </w:rPr>
        <w:t xml:space="preserve">under these standards, </w:t>
      </w:r>
      <w:r w:rsidRPr="005B2FFC">
        <w:rPr>
          <w:rStyle w:val="StyleUnderline"/>
          <w:highlight w:val="cyan"/>
        </w:rPr>
        <w:t xml:space="preserve">except where there is </w:t>
      </w:r>
      <w:r w:rsidRPr="001F1D36">
        <w:rPr>
          <w:rStyle w:val="StyleUnderline"/>
        </w:rPr>
        <w:t xml:space="preserve">a </w:t>
      </w:r>
      <w:r w:rsidRPr="005B2FFC">
        <w:rPr>
          <w:rStyle w:val="Emphasis"/>
          <w:highlight w:val="cyan"/>
        </w:rPr>
        <w:t>direct conflict</w:t>
      </w:r>
      <w:r w:rsidRPr="00413FC2">
        <w:rPr>
          <w:sz w:val="16"/>
        </w:rPr>
        <w:t xml:space="preserve">, </w:t>
      </w:r>
      <w:r w:rsidRPr="005B2FFC">
        <w:rPr>
          <w:rStyle w:val="Emphasis"/>
          <w:highlight w:val="cyan"/>
        </w:rPr>
        <w:t>judicial antitrust</w:t>
      </w:r>
      <w:r w:rsidRPr="005B2FFC">
        <w:rPr>
          <w:rStyle w:val="StyleUnderline"/>
          <w:highlight w:val="cyan"/>
        </w:rPr>
        <w:t xml:space="preserve"> and </w:t>
      </w:r>
      <w:r w:rsidRPr="005B2FFC">
        <w:rPr>
          <w:rStyle w:val="Emphasis"/>
          <w:highlight w:val="cyan"/>
        </w:rPr>
        <w:t>agency cases</w:t>
      </w:r>
      <w:r w:rsidRPr="005B2FFC">
        <w:rPr>
          <w:rStyle w:val="StyleUnderline"/>
          <w:highlight w:val="cyan"/>
        </w:rPr>
        <w:t xml:space="preserve"> would </w:t>
      </w:r>
      <w:r w:rsidRPr="001F1D36">
        <w:rPr>
          <w:rStyle w:val="Emphasis"/>
        </w:rPr>
        <w:t xml:space="preserve">both </w:t>
      </w:r>
      <w:r w:rsidRPr="005B2FFC">
        <w:rPr>
          <w:rStyle w:val="Emphasis"/>
          <w:highlight w:val="cyan"/>
        </w:rPr>
        <w:t>move forward within</w:t>
      </w:r>
      <w:r w:rsidRPr="00FA0569">
        <w:rPr>
          <w:rStyle w:val="Emphasis"/>
        </w:rPr>
        <w:t xml:space="preserve"> their </w:t>
      </w:r>
      <w:r w:rsidRPr="005B2FFC">
        <w:rPr>
          <w:rStyle w:val="Emphasis"/>
          <w:highlight w:val="cyan"/>
        </w:rPr>
        <w:t>jurisdictions</w:t>
      </w:r>
      <w:r w:rsidRPr="00413FC2">
        <w:rPr>
          <w:sz w:val="16"/>
        </w:rPr>
        <w:t xml:space="preserve">. Through doctrines of primary jurisdiction, where appropriate, a court could refer questions or matters to agencies or agencies could defer to courts, with the non-lead forum holding the case in abeyance. 174 Sometimes court and agency preclusion rules would apply. 175 A court could make its relief subject to companies making tariff or other filings with agencies to avoid conflict and achieve efficiencies in oversight, as occurred, for example, in Otter Tail Power Co. v. United States. 176 Although a parallel court or agency claim might lead to a deferral of one of the actions, if we are to give a primacy to antitrust policy as it affects regulated industries, the fact of a deferral would not justify a dismissal as occurred in Credit Suisse except where (1) full agency antitrust consideration is assured; (2) agency duplicative statutory authority and [*657] actions would be contradictory to a court or agency moving forward, </w:t>
      </w:r>
      <w:r w:rsidRPr="004A0E7F">
        <w:rPr>
          <w:sz w:val="16"/>
        </w:rPr>
        <w:t xml:space="preserve">which mandates such dismissal under properly applied Credit Suisse and Midcal standards, as are discussed infra; and (3) the authority of the court or agency which proceeds under deferral has jurisdictional or subject matter priority and knowledge. 177 </w:t>
      </w:r>
      <w:r w:rsidRPr="004A0E7F">
        <w:rPr>
          <w:rStyle w:val="StyleUnderline"/>
        </w:rPr>
        <w:t xml:space="preserve">Agencies would be responsible to exercise their authority to implement antitrust policy to the </w:t>
      </w:r>
      <w:r w:rsidRPr="004A0E7F">
        <w:rPr>
          <w:rStyle w:val="Emphasis"/>
        </w:rPr>
        <w:t>maximum possible extent</w:t>
      </w:r>
      <w:r w:rsidRPr="004A0E7F">
        <w:rPr>
          <w:sz w:val="16"/>
        </w:rPr>
        <w:t>, granting the most limited</w:t>
      </w:r>
      <w:r w:rsidRPr="000529CB">
        <w:rPr>
          <w:sz w:val="16"/>
        </w:rPr>
        <w:t xml:space="preserve"> feasible antitrust exclusions consistent with</w:t>
      </w:r>
      <w:r w:rsidRPr="00413FC2">
        <w:rPr>
          <w:sz w:val="16"/>
        </w:rPr>
        <w:t xml:space="preserve"> their responsibilities under their enabling statutes. 178</w:t>
      </w:r>
    </w:p>
    <w:p w14:paraId="39A58B5C" w14:textId="77777777" w:rsidR="00535C16" w:rsidRPr="00413FC2" w:rsidRDefault="00535C16" w:rsidP="00535C16">
      <w:pPr>
        <w:rPr>
          <w:sz w:val="16"/>
        </w:rPr>
      </w:pPr>
      <w:r w:rsidRPr="008A3476">
        <w:rPr>
          <w:rStyle w:val="StyleUnderline"/>
        </w:rPr>
        <w:t xml:space="preserve">The </w:t>
      </w:r>
      <w:r w:rsidRPr="005B2FFC">
        <w:rPr>
          <w:rStyle w:val="Emphasis"/>
          <w:highlight w:val="cyan"/>
        </w:rPr>
        <w:t>place of regulated industries in our economy</w:t>
      </w:r>
      <w:r w:rsidRPr="005B2FFC">
        <w:rPr>
          <w:rStyle w:val="StyleUnderline"/>
          <w:highlight w:val="cyan"/>
        </w:rPr>
        <w:t xml:space="preserve"> warrants</w:t>
      </w:r>
      <w:r w:rsidRPr="008A3476">
        <w:rPr>
          <w:rStyle w:val="StyleUnderline"/>
        </w:rPr>
        <w:t xml:space="preserve"> an </w:t>
      </w:r>
      <w:r w:rsidRPr="00DA32E9">
        <w:rPr>
          <w:rStyle w:val="Emphasis"/>
        </w:rPr>
        <w:t xml:space="preserve">appropriate </w:t>
      </w:r>
      <w:r w:rsidRPr="004A0E7F">
        <w:rPr>
          <w:rStyle w:val="Emphasis"/>
        </w:rPr>
        <w:t xml:space="preserve">emphasis on </w:t>
      </w:r>
      <w:r w:rsidRPr="005B2FFC">
        <w:rPr>
          <w:rStyle w:val="Emphasis"/>
          <w:highlight w:val="cyan"/>
        </w:rPr>
        <w:t>antitrust</w:t>
      </w:r>
      <w:r w:rsidRPr="00DA32E9">
        <w:rPr>
          <w:rStyle w:val="Emphasis"/>
        </w:rPr>
        <w:t xml:space="preserve"> policy</w:t>
      </w:r>
      <w:r w:rsidRPr="00413FC2">
        <w:rPr>
          <w:sz w:val="16"/>
        </w:rPr>
        <w:t xml:space="preserve">. These standards provide such emphasis. Notwithstanding suggestions to the contrary in the Trinko dicta, antitrust enforcement is essential in these industries because, as the FERC analysis exemplifies, </w:t>
      </w:r>
      <w:r w:rsidRPr="005B2FFC">
        <w:rPr>
          <w:rStyle w:val="StyleUnderline"/>
          <w:highlight w:val="cyan"/>
        </w:rPr>
        <w:t>such industries</w:t>
      </w:r>
      <w:r w:rsidRPr="00C201AD">
        <w:rPr>
          <w:rStyle w:val="StyleUnderline"/>
        </w:rPr>
        <w:t xml:space="preserve"> almost always </w:t>
      </w:r>
      <w:r w:rsidRPr="005B2FFC">
        <w:rPr>
          <w:rStyle w:val="StyleUnderline"/>
          <w:highlight w:val="cyan"/>
        </w:rPr>
        <w:t>lack</w:t>
      </w:r>
      <w:r w:rsidRPr="00C201AD">
        <w:rPr>
          <w:rStyle w:val="StyleUnderline"/>
        </w:rPr>
        <w:t xml:space="preserve"> sufficient </w:t>
      </w:r>
      <w:r w:rsidRPr="005B2FFC">
        <w:rPr>
          <w:rStyle w:val="StyleUnderline"/>
          <w:highlight w:val="cyan"/>
        </w:rPr>
        <w:t>competitive</w:t>
      </w:r>
      <w:r w:rsidRPr="00C201AD">
        <w:rPr>
          <w:rStyle w:val="StyleUnderline"/>
        </w:rPr>
        <w:t xml:space="preserve"> response </w:t>
      </w:r>
      <w:r w:rsidRPr="005B2FFC">
        <w:rPr>
          <w:rStyle w:val="StyleUnderline"/>
          <w:highlight w:val="cyan"/>
        </w:rPr>
        <w:t>potential to prevent</w:t>
      </w:r>
      <w:r w:rsidRPr="00C201AD">
        <w:rPr>
          <w:rStyle w:val="StyleUnderline"/>
        </w:rPr>
        <w:t xml:space="preserve"> the </w:t>
      </w:r>
      <w:r w:rsidRPr="00A00060">
        <w:rPr>
          <w:rStyle w:val="Emphasis"/>
        </w:rPr>
        <w:t xml:space="preserve">sustained exercise of </w:t>
      </w:r>
      <w:r w:rsidRPr="005B2FFC">
        <w:rPr>
          <w:rStyle w:val="Emphasis"/>
          <w:highlight w:val="cyan"/>
        </w:rPr>
        <w:t>market power</w:t>
      </w:r>
      <w:r w:rsidRPr="00413FC2">
        <w:rPr>
          <w:sz w:val="16"/>
        </w:rPr>
        <w:t xml:space="preserve">. 179 </w:t>
      </w:r>
      <w:r w:rsidRPr="0032608D">
        <w:rPr>
          <w:rStyle w:val="StyleUnderline"/>
        </w:rPr>
        <w:t>This</w:t>
      </w:r>
      <w:r w:rsidRPr="00413FC2">
        <w:rPr>
          <w:sz w:val="16"/>
        </w:rPr>
        <w:t xml:space="preserve"> deficiency </w:t>
      </w:r>
      <w:r w:rsidRPr="0032608D">
        <w:rPr>
          <w:rStyle w:val="StyleUnderline"/>
        </w:rPr>
        <w:t>can be attributed to</w:t>
      </w:r>
      <w:r w:rsidRPr="00413FC2">
        <w:rPr>
          <w:sz w:val="16"/>
        </w:rPr>
        <w:t xml:space="preserve">, among other things, </w:t>
      </w:r>
      <w:r w:rsidRPr="0032608D">
        <w:rPr>
          <w:rStyle w:val="StyleUnderline"/>
        </w:rPr>
        <w:t>preexisting and continuing industry concentration, historic monopoly positions of certain market participants, and the industries' intensive capital structures which impede non-incumbent entry</w:t>
      </w:r>
      <w:r w:rsidRPr="00413FC2">
        <w:rPr>
          <w:sz w:val="16"/>
        </w:rPr>
        <w:t>. 180</w:t>
      </w:r>
    </w:p>
    <w:p w14:paraId="1EE026E9" w14:textId="77777777" w:rsidR="00535C16" w:rsidRPr="00413FC2" w:rsidRDefault="00535C16" w:rsidP="00535C16">
      <w:pPr>
        <w:rPr>
          <w:sz w:val="16"/>
        </w:rPr>
      </w:pPr>
      <w:r w:rsidRPr="00413FC2">
        <w:rPr>
          <w:sz w:val="16"/>
        </w:rPr>
        <w:t xml:space="preserve">Due to political and institutional pressures as well as agencies' continuing to move away from adjudicatory processes, </w:t>
      </w:r>
      <w:r w:rsidRPr="001F1D36">
        <w:rPr>
          <w:rStyle w:val="Emphasis"/>
        </w:rPr>
        <w:t xml:space="preserve">regulatory </w:t>
      </w:r>
      <w:r w:rsidRPr="005B2FFC">
        <w:rPr>
          <w:rStyle w:val="Emphasis"/>
          <w:highlight w:val="cyan"/>
        </w:rPr>
        <w:t>agencies cannot</w:t>
      </w:r>
      <w:r w:rsidRPr="00DD3D78">
        <w:rPr>
          <w:rStyle w:val="Emphasis"/>
        </w:rPr>
        <w:t xml:space="preserve">, by themselves, </w:t>
      </w:r>
      <w:r w:rsidRPr="001F1D36">
        <w:rPr>
          <w:rStyle w:val="Emphasis"/>
        </w:rPr>
        <w:t>adequately</w:t>
      </w:r>
      <w:r w:rsidRPr="00DD3D78">
        <w:rPr>
          <w:rStyle w:val="Emphasis"/>
        </w:rPr>
        <w:t xml:space="preserve"> </w:t>
      </w:r>
      <w:r w:rsidRPr="005B2FFC">
        <w:rPr>
          <w:rStyle w:val="Emphasis"/>
          <w:highlight w:val="cyan"/>
        </w:rPr>
        <w:t>provide</w:t>
      </w:r>
      <w:r w:rsidRPr="00DD3D78">
        <w:rPr>
          <w:rStyle w:val="Emphasis"/>
        </w:rPr>
        <w:t xml:space="preserve"> necessary </w:t>
      </w:r>
      <w:r w:rsidRPr="005B2FFC">
        <w:rPr>
          <w:rStyle w:val="Emphasis"/>
          <w:highlight w:val="cyan"/>
        </w:rPr>
        <w:t>antitrust</w:t>
      </w:r>
      <w:r w:rsidRPr="00DD3D78">
        <w:rPr>
          <w:rStyle w:val="Emphasis"/>
        </w:rPr>
        <w:t xml:space="preserve"> enforcement</w:t>
      </w:r>
      <w:r w:rsidRPr="00413FC2">
        <w:rPr>
          <w:sz w:val="16"/>
        </w:rPr>
        <w:t xml:space="preserve">. 181 Agencies often have broad jurisdictions over particular industry market structures and transactions and also particularized knowledge of industries that fall under their jurisdictions, including an ability to enforce day to day implementation of court remedies. 182 However, </w:t>
      </w:r>
      <w:r w:rsidRPr="005B2FFC">
        <w:rPr>
          <w:rStyle w:val="StyleUnderline"/>
          <w:highlight w:val="cyan"/>
        </w:rPr>
        <w:t xml:space="preserve">courts have </w:t>
      </w:r>
      <w:r w:rsidRPr="004A0E7F">
        <w:rPr>
          <w:rStyle w:val="StyleUnderline"/>
        </w:rPr>
        <w:t>direct</w:t>
      </w:r>
      <w:r w:rsidRPr="00CA761C">
        <w:rPr>
          <w:rStyle w:val="StyleUnderline"/>
        </w:rPr>
        <w:t xml:space="preserve"> antitrust adjudicatory </w:t>
      </w:r>
      <w:r w:rsidRPr="005B2FFC">
        <w:rPr>
          <w:rStyle w:val="Emphasis"/>
          <w:highlight w:val="cyan"/>
        </w:rPr>
        <w:t>jurisdiction</w:t>
      </w:r>
      <w:r w:rsidRPr="005B2FFC">
        <w:rPr>
          <w:rStyle w:val="StyleUnderline"/>
          <w:highlight w:val="cyan"/>
        </w:rPr>
        <w:t xml:space="preserve"> and</w:t>
      </w:r>
      <w:r w:rsidRPr="00CA761C">
        <w:rPr>
          <w:rStyle w:val="StyleUnderline"/>
        </w:rPr>
        <w:t xml:space="preserve"> broad </w:t>
      </w:r>
      <w:r w:rsidRPr="005B2FFC">
        <w:rPr>
          <w:rStyle w:val="Emphasis"/>
          <w:highlight w:val="cyan"/>
        </w:rPr>
        <w:t>remedial authority</w:t>
      </w:r>
      <w:r w:rsidRPr="00413FC2">
        <w:rPr>
          <w:sz w:val="16"/>
        </w:rPr>
        <w:t>. 183 Agencies and courts should work together to prevent violations of antitrust law and policy and to ensure consumer welfare.</w:t>
      </w:r>
    </w:p>
    <w:p w14:paraId="18416DFF" w14:textId="77777777" w:rsidR="00535C16" w:rsidRPr="00413FC2" w:rsidRDefault="00535C16" w:rsidP="00535C16">
      <w:pPr>
        <w:rPr>
          <w:sz w:val="16"/>
        </w:rPr>
      </w:pPr>
      <w:r w:rsidRPr="00413FC2">
        <w:rPr>
          <w:sz w:val="16"/>
        </w:rPr>
        <w:t>A. Suggestions That Courts and Agencies Cannot Exercise a Complementary Antitrust Role Are Inapt</w:t>
      </w:r>
    </w:p>
    <w:p w14:paraId="21258FB4" w14:textId="77777777" w:rsidR="00535C16" w:rsidRPr="00413FC2" w:rsidRDefault="00535C16" w:rsidP="00535C16">
      <w:pPr>
        <w:rPr>
          <w:sz w:val="16"/>
        </w:rPr>
      </w:pPr>
      <w:r w:rsidRPr="00413FC2">
        <w:rPr>
          <w:sz w:val="16"/>
        </w:rPr>
        <w:t>As we show in Section III, today's electricity industry provides a ready, but hardly exclusive, example of where antitrust courts and regulatory agencies can and should play complementary and reinforcing roles. Such complementary, [*658] non-exclusive jurisdiction would tend to ensure the likelihood of necessary antitrust enforcement and the application of agency experience and knowledge in addition to maintaining both fora's advantages.</w:t>
      </w:r>
    </w:p>
    <w:p w14:paraId="3906AB7B" w14:textId="77777777" w:rsidR="00535C16" w:rsidRPr="00413FC2" w:rsidRDefault="00535C16" w:rsidP="00535C16">
      <w:pPr>
        <w:rPr>
          <w:sz w:val="16"/>
        </w:rPr>
      </w:pPr>
      <w:r w:rsidRPr="00413FC2">
        <w:rPr>
          <w:sz w:val="16"/>
        </w:rPr>
        <w:t xml:space="preserve">The </w:t>
      </w:r>
      <w:r w:rsidRPr="000529CB">
        <w:rPr>
          <w:rStyle w:val="StyleUnderline"/>
        </w:rPr>
        <w:t>Trinko</w:t>
      </w:r>
      <w:r w:rsidRPr="00C954A9">
        <w:rPr>
          <w:rStyle w:val="StyleUnderline"/>
        </w:rPr>
        <w:t xml:space="preserve"> and Credit Suisse Courts</w:t>
      </w:r>
      <w:r w:rsidRPr="00413FC2">
        <w:rPr>
          <w:sz w:val="16"/>
        </w:rPr>
        <w:t xml:space="preserve"> </w:t>
      </w:r>
      <w:r w:rsidRPr="00C954A9">
        <w:rPr>
          <w:rStyle w:val="StyleUnderline"/>
        </w:rPr>
        <w:t>raise concerns</w:t>
      </w:r>
      <w:r w:rsidRPr="00413FC2">
        <w:rPr>
          <w:sz w:val="16"/>
        </w:rPr>
        <w:t xml:space="preserve"> that such </w:t>
      </w:r>
      <w:r w:rsidRPr="00C954A9">
        <w:rPr>
          <w:rStyle w:val="StyleUnderline"/>
        </w:rPr>
        <w:t xml:space="preserve">dual jurisdiction can lead to </w:t>
      </w:r>
      <w:r w:rsidRPr="005B2FFC">
        <w:rPr>
          <w:rStyle w:val="Emphasis"/>
          <w:highlight w:val="cyan"/>
        </w:rPr>
        <w:t>duplicative proceedings</w:t>
      </w:r>
      <w:r w:rsidRPr="00413FC2">
        <w:rPr>
          <w:sz w:val="16"/>
        </w:rPr>
        <w:t xml:space="preserve"> and conflicting requirements and that courts cannot fashion appropriate antitrust relief in regulated industries. 184 However, </w:t>
      </w:r>
      <w:r w:rsidRPr="008035DB">
        <w:rPr>
          <w:rStyle w:val="StyleUnderline"/>
        </w:rPr>
        <w:t xml:space="preserve">these </w:t>
      </w:r>
      <w:r w:rsidRPr="005B2FFC">
        <w:rPr>
          <w:rStyle w:val="StyleUnderline"/>
          <w:highlight w:val="cyan"/>
        </w:rPr>
        <w:t>objections are</w:t>
      </w:r>
      <w:r w:rsidRPr="00413FC2">
        <w:rPr>
          <w:sz w:val="16"/>
        </w:rPr>
        <w:t xml:space="preserve"> more </w:t>
      </w:r>
      <w:r w:rsidRPr="005B2FFC">
        <w:rPr>
          <w:rStyle w:val="Emphasis"/>
          <w:highlight w:val="cyan"/>
        </w:rPr>
        <w:t>theoretical</w:t>
      </w:r>
      <w:r w:rsidRPr="00413FC2">
        <w:rPr>
          <w:sz w:val="16"/>
        </w:rPr>
        <w:t xml:space="preserve"> than real. </w:t>
      </w:r>
      <w:r w:rsidRPr="005B2FFC">
        <w:rPr>
          <w:rStyle w:val="Emphasis"/>
          <w:highlight w:val="cyan"/>
        </w:rPr>
        <w:t>Complementary jurisdiction has not posed</w:t>
      </w:r>
      <w:r w:rsidRPr="00A03FB9">
        <w:rPr>
          <w:rStyle w:val="Emphasis"/>
        </w:rPr>
        <w:t xml:space="preserve"> </w:t>
      </w:r>
      <w:r w:rsidRPr="005B2FFC">
        <w:rPr>
          <w:rStyle w:val="Emphasis"/>
          <w:highlight w:val="cyan"/>
        </w:rPr>
        <w:t>problems</w:t>
      </w:r>
      <w:r w:rsidRPr="004337CB">
        <w:rPr>
          <w:rStyle w:val="StyleUnderline"/>
        </w:rPr>
        <w:t xml:space="preserve"> to date or</w:t>
      </w:r>
      <w:r w:rsidRPr="00413FC2">
        <w:rPr>
          <w:sz w:val="16"/>
        </w:rPr>
        <w:t xml:space="preserve">, if it has, </w:t>
      </w:r>
      <w:r w:rsidRPr="004337CB">
        <w:rPr>
          <w:rStyle w:val="StyleUnderline"/>
        </w:rPr>
        <w:t>the Supreme Court does not cite evidence of such problems</w:t>
      </w:r>
      <w:r w:rsidRPr="00413FC2">
        <w:rPr>
          <w:sz w:val="16"/>
        </w:rPr>
        <w:t xml:space="preserve">. In fact, </w:t>
      </w:r>
      <w:r w:rsidRPr="005B2FFC">
        <w:rPr>
          <w:rStyle w:val="StyleUnderline"/>
          <w:highlight w:val="cyan"/>
        </w:rPr>
        <w:t>there has been no</w:t>
      </w:r>
      <w:r w:rsidRPr="00791A65">
        <w:rPr>
          <w:rStyle w:val="StyleUnderline"/>
        </w:rPr>
        <w:t xml:space="preserve"> real </w:t>
      </w:r>
      <w:r w:rsidRPr="005B2FFC">
        <w:rPr>
          <w:rStyle w:val="StyleUnderline"/>
          <w:highlight w:val="cyan"/>
        </w:rPr>
        <w:t>showing</w:t>
      </w:r>
      <w:r w:rsidRPr="00791A65">
        <w:rPr>
          <w:rStyle w:val="StyleUnderline"/>
        </w:rPr>
        <w:t xml:space="preserve"> that </w:t>
      </w:r>
      <w:r w:rsidRPr="005B2FFC">
        <w:rPr>
          <w:rStyle w:val="StyleUnderline"/>
          <w:highlight w:val="cyan"/>
        </w:rPr>
        <w:t>agencies do not</w:t>
      </w:r>
      <w:r w:rsidRPr="00791A65">
        <w:rPr>
          <w:rStyle w:val="StyleUnderline"/>
        </w:rPr>
        <w:t xml:space="preserve"> </w:t>
      </w:r>
      <w:r w:rsidRPr="005B2FFC">
        <w:rPr>
          <w:rStyle w:val="StyleUnderline"/>
          <w:highlight w:val="cyan"/>
        </w:rPr>
        <w:t>welcome</w:t>
      </w:r>
      <w:r w:rsidRPr="00791A65">
        <w:rPr>
          <w:rStyle w:val="StyleUnderline"/>
        </w:rPr>
        <w:t xml:space="preserve"> court </w:t>
      </w:r>
      <w:r w:rsidRPr="005B2FFC">
        <w:rPr>
          <w:rStyle w:val="StyleUnderline"/>
          <w:highlight w:val="cyan"/>
        </w:rPr>
        <w:t>antitrust</w:t>
      </w:r>
      <w:r w:rsidRPr="00791A65">
        <w:rPr>
          <w:rStyle w:val="StyleUnderline"/>
        </w:rPr>
        <w:t xml:space="preserve"> enforcement</w:t>
      </w:r>
      <w:r w:rsidRPr="00413FC2">
        <w:rPr>
          <w:sz w:val="16"/>
        </w:rPr>
        <w:t xml:space="preserve">, </w:t>
      </w:r>
      <w:r w:rsidRPr="005B2FFC">
        <w:rPr>
          <w:rStyle w:val="StyleUnderline"/>
          <w:highlight w:val="cyan"/>
        </w:rPr>
        <w:t xml:space="preserve">which expends </w:t>
      </w:r>
      <w:r w:rsidRPr="005B2FFC">
        <w:rPr>
          <w:rStyle w:val="Emphasis"/>
          <w:highlight w:val="cyan"/>
        </w:rPr>
        <w:t>none</w:t>
      </w:r>
      <w:r w:rsidRPr="00CD48DF">
        <w:rPr>
          <w:rStyle w:val="Emphasis"/>
        </w:rPr>
        <w:t xml:space="preserve"> (or hardly any) </w:t>
      </w:r>
      <w:r w:rsidRPr="005B2FFC">
        <w:rPr>
          <w:rStyle w:val="Emphasis"/>
          <w:highlight w:val="cyan"/>
        </w:rPr>
        <w:t>of their resources</w:t>
      </w:r>
      <w:r w:rsidRPr="005B2FFC">
        <w:rPr>
          <w:sz w:val="16"/>
          <w:highlight w:val="cyan"/>
        </w:rPr>
        <w:t xml:space="preserve"> </w:t>
      </w:r>
      <w:r w:rsidRPr="005B2FFC">
        <w:rPr>
          <w:rStyle w:val="StyleUnderline"/>
          <w:highlight w:val="cyan"/>
        </w:rPr>
        <w:t xml:space="preserve">and </w:t>
      </w:r>
      <w:r w:rsidRPr="001F1D36">
        <w:rPr>
          <w:rStyle w:val="StyleUnderline"/>
        </w:rPr>
        <w:t xml:space="preserve">can </w:t>
      </w:r>
      <w:r w:rsidRPr="005B2FFC">
        <w:rPr>
          <w:rStyle w:val="StyleUnderline"/>
          <w:highlight w:val="cyan"/>
        </w:rPr>
        <w:t>lead to pro-competitive results for which they</w:t>
      </w:r>
      <w:r w:rsidRPr="00BE5782">
        <w:rPr>
          <w:rStyle w:val="StyleUnderline"/>
        </w:rPr>
        <w:t xml:space="preserve"> </w:t>
      </w:r>
      <w:r w:rsidRPr="005B2FFC">
        <w:rPr>
          <w:rStyle w:val="Emphasis"/>
          <w:highlight w:val="cyan"/>
        </w:rPr>
        <w:t>cannot be</w:t>
      </w:r>
      <w:r w:rsidRPr="004C65DF">
        <w:rPr>
          <w:rStyle w:val="Emphasis"/>
        </w:rPr>
        <w:t xml:space="preserve"> politically </w:t>
      </w:r>
      <w:r w:rsidRPr="005B2FFC">
        <w:rPr>
          <w:rStyle w:val="Emphasis"/>
          <w:highlight w:val="cyan"/>
        </w:rPr>
        <w:t>blamed</w:t>
      </w:r>
      <w:r w:rsidRPr="00413FC2">
        <w:rPr>
          <w:sz w:val="16"/>
        </w:rPr>
        <w:t>. 185 For example, we have never heard of any NRC objection to the idea that the courts can also enforce NRC antitrust license conditions. 186 By the same token, agencies can implement judicial (and other administrative) remedies. 187</w:t>
      </w:r>
    </w:p>
    <w:p w14:paraId="4FED6546" w14:textId="77777777" w:rsidR="00535C16" w:rsidRPr="000529CB" w:rsidRDefault="00535C16" w:rsidP="00535C16">
      <w:pPr>
        <w:rPr>
          <w:rStyle w:val="Emphasis"/>
        </w:rPr>
      </w:pPr>
      <w:r w:rsidRPr="000529CB">
        <w:rPr>
          <w:sz w:val="16"/>
        </w:rPr>
        <w:t xml:space="preserve">Of course, </w:t>
      </w:r>
      <w:r w:rsidRPr="000529CB">
        <w:rPr>
          <w:rStyle w:val="StyleUnderline"/>
        </w:rPr>
        <w:t>coordinate jurisdiction may</w:t>
      </w:r>
      <w:r w:rsidRPr="000529CB">
        <w:rPr>
          <w:sz w:val="16"/>
        </w:rPr>
        <w:t xml:space="preserve">, </w:t>
      </w:r>
      <w:r w:rsidRPr="000529CB">
        <w:rPr>
          <w:rStyle w:val="StyleUnderline"/>
        </w:rPr>
        <w:t>to some extent</w:t>
      </w:r>
      <w:r w:rsidRPr="000529CB">
        <w:rPr>
          <w:sz w:val="16"/>
        </w:rPr>
        <w:t xml:space="preserve">, allow for forum shopping or </w:t>
      </w:r>
      <w:r w:rsidRPr="000529CB">
        <w:rPr>
          <w:rStyle w:val="StyleUnderline"/>
        </w:rPr>
        <w:t>create duplicative costs</w:t>
      </w:r>
      <w:r w:rsidRPr="000529CB">
        <w:rPr>
          <w:sz w:val="16"/>
        </w:rPr>
        <w:t xml:space="preserve">. But if there is a primacy to preventing and correcting anticompetitive conduct, </w:t>
      </w:r>
      <w:r w:rsidRPr="000529CB">
        <w:rPr>
          <w:rStyle w:val="StyleUnderline"/>
        </w:rPr>
        <w:t>the fact that a court or agency may pass on a particular questionable company action does not automatically justify allowing that action to be continued</w:t>
      </w:r>
      <w:r w:rsidRPr="000529CB">
        <w:rPr>
          <w:sz w:val="16"/>
        </w:rPr>
        <w:t xml:space="preserve">. </w:t>
      </w:r>
      <w:r w:rsidRPr="000529CB">
        <w:rPr>
          <w:rStyle w:val="StyleUnderline"/>
        </w:rPr>
        <w:t xml:space="preserve">Courts and agencies have different roles and </w:t>
      </w:r>
      <w:r w:rsidRPr="001F1D36">
        <w:rPr>
          <w:rStyle w:val="StyleUnderline"/>
        </w:rPr>
        <w:t>priorities</w:t>
      </w:r>
      <w:r w:rsidRPr="001F1D36">
        <w:rPr>
          <w:sz w:val="16"/>
        </w:rPr>
        <w:t xml:space="preserve">: </w:t>
      </w:r>
      <w:r w:rsidRPr="001F1D36">
        <w:rPr>
          <w:rStyle w:val="StyleUnderline"/>
        </w:rPr>
        <w:t xml:space="preserve">if a company's conduct is </w:t>
      </w:r>
      <w:r w:rsidRPr="001F1D36">
        <w:rPr>
          <w:rStyle w:val="StyleUnderline"/>
        </w:rPr>
        <w:lastRenderedPageBreak/>
        <w:t>contrary to competition rulings</w:t>
      </w:r>
      <w:r w:rsidRPr="001F1D36">
        <w:rPr>
          <w:sz w:val="16"/>
        </w:rPr>
        <w:t xml:space="preserve"> </w:t>
      </w:r>
      <w:r w:rsidRPr="001F1D36">
        <w:rPr>
          <w:rStyle w:val="Emphasis"/>
        </w:rPr>
        <w:t>in either judicial or administrative fora, it probably should be disallowed</w:t>
      </w:r>
      <w:r w:rsidRPr="001F1D36">
        <w:rPr>
          <w:sz w:val="16"/>
        </w:rPr>
        <w:t>.</w:t>
      </w:r>
    </w:p>
    <w:p w14:paraId="6153153B" w14:textId="77777777" w:rsidR="00535C16" w:rsidRPr="00413FC2" w:rsidRDefault="00535C16" w:rsidP="00535C16">
      <w:pPr>
        <w:rPr>
          <w:sz w:val="16"/>
        </w:rPr>
      </w:pPr>
      <w:r w:rsidRPr="00F96F38">
        <w:rPr>
          <w:rStyle w:val="Emphasis"/>
        </w:rPr>
        <w:t>On balance</w:t>
      </w:r>
      <w:r w:rsidRPr="00413FC2">
        <w:rPr>
          <w:sz w:val="16"/>
        </w:rPr>
        <w:t xml:space="preserve">, </w:t>
      </w:r>
      <w:r w:rsidRPr="00223298">
        <w:rPr>
          <w:rStyle w:val="StyleUnderline"/>
        </w:rPr>
        <w:t xml:space="preserve">the </w:t>
      </w:r>
      <w:r w:rsidRPr="005B2FFC">
        <w:rPr>
          <w:rStyle w:val="StyleUnderline"/>
          <w:highlight w:val="cyan"/>
        </w:rPr>
        <w:t xml:space="preserve">availability of duplicate fora is </w:t>
      </w:r>
      <w:r w:rsidRPr="005B2FFC">
        <w:rPr>
          <w:rStyle w:val="Emphasis"/>
          <w:highlight w:val="cyan"/>
        </w:rPr>
        <w:t xml:space="preserve">preferable to non-enforcement </w:t>
      </w:r>
      <w:r w:rsidRPr="001F1D36">
        <w:rPr>
          <w:rStyle w:val="Emphasis"/>
        </w:rPr>
        <w:t>risks</w:t>
      </w:r>
      <w:r w:rsidRPr="001F1D36">
        <w:rPr>
          <w:sz w:val="16"/>
        </w:rPr>
        <w:t xml:space="preserve">. </w:t>
      </w:r>
      <w:r w:rsidRPr="00504986">
        <w:rPr>
          <w:rStyle w:val="Emphasis"/>
        </w:rPr>
        <w:t>Because of the importance of antitrust to national economic policy</w:t>
      </w:r>
      <w:r w:rsidRPr="00504986">
        <w:rPr>
          <w:sz w:val="16"/>
        </w:rPr>
        <w:t xml:space="preserve">, </w:t>
      </w:r>
      <w:r w:rsidRPr="00504986">
        <w:rPr>
          <w:rStyle w:val="StyleUnderline"/>
        </w:rPr>
        <w:t>both</w:t>
      </w:r>
      <w:r w:rsidRPr="00D068C1">
        <w:rPr>
          <w:rStyle w:val="StyleUnderline"/>
        </w:rPr>
        <w:t xml:space="preserve"> </w:t>
      </w:r>
      <w:r w:rsidRPr="005B2FFC">
        <w:rPr>
          <w:rStyle w:val="StyleUnderline"/>
          <w:highlight w:val="cyan"/>
        </w:rPr>
        <w:t>agencies and courts could act in harmony</w:t>
      </w:r>
      <w:r w:rsidRPr="00413FC2">
        <w:rPr>
          <w:sz w:val="16"/>
        </w:rPr>
        <w:t xml:space="preserve">, taking similar directions in applying antitrust policy. At minimum, </w:t>
      </w:r>
      <w:r w:rsidRPr="005B2FFC">
        <w:rPr>
          <w:rStyle w:val="StyleUnderline"/>
          <w:highlight w:val="cyan"/>
        </w:rPr>
        <w:t xml:space="preserve">one </w:t>
      </w:r>
      <w:r w:rsidRPr="001F1D36">
        <w:rPr>
          <w:rStyle w:val="StyleUnderline"/>
        </w:rPr>
        <w:t xml:space="preserve">could be </w:t>
      </w:r>
      <w:r w:rsidRPr="005B2FFC">
        <w:rPr>
          <w:rStyle w:val="Emphasis"/>
          <w:highlight w:val="cyan"/>
        </w:rPr>
        <w:t>neutral</w:t>
      </w:r>
      <w:r w:rsidRPr="005B2FFC">
        <w:rPr>
          <w:rStyle w:val="StyleUnderline"/>
          <w:highlight w:val="cyan"/>
        </w:rPr>
        <w:t xml:space="preserve"> during</w:t>
      </w:r>
      <w:r w:rsidRPr="0077718C">
        <w:rPr>
          <w:rStyle w:val="StyleUnderline"/>
        </w:rPr>
        <w:t xml:space="preserve"> the </w:t>
      </w:r>
      <w:r w:rsidRPr="005B2FFC">
        <w:rPr>
          <w:rStyle w:val="Emphasis"/>
          <w:highlight w:val="cyan"/>
        </w:rPr>
        <w:t xml:space="preserve">pendency of the other's </w:t>
      </w:r>
      <w:r w:rsidRPr="001F1D36">
        <w:rPr>
          <w:rStyle w:val="Emphasis"/>
        </w:rPr>
        <w:t xml:space="preserve">more </w:t>
      </w:r>
      <w:r w:rsidRPr="00504986">
        <w:rPr>
          <w:rStyle w:val="Emphasis"/>
        </w:rPr>
        <w:t>aggressive</w:t>
      </w:r>
      <w:r w:rsidRPr="00817B43">
        <w:rPr>
          <w:rStyle w:val="Emphasis"/>
        </w:rPr>
        <w:t xml:space="preserve"> antitrust </w:t>
      </w:r>
      <w:r w:rsidRPr="005B2FFC">
        <w:rPr>
          <w:rStyle w:val="Emphasis"/>
          <w:highlight w:val="cyan"/>
        </w:rPr>
        <w:t>enforcement</w:t>
      </w:r>
      <w:r w:rsidRPr="00413FC2">
        <w:rPr>
          <w:sz w:val="16"/>
        </w:rPr>
        <w:t>. 188</w:t>
      </w:r>
    </w:p>
    <w:p w14:paraId="4B625A5D" w14:textId="77777777" w:rsidR="00535C16" w:rsidRDefault="00535C16" w:rsidP="00535C16">
      <w:r w:rsidRPr="00413FC2">
        <w:rPr>
          <w:sz w:val="16"/>
        </w:rPr>
        <w:t>Treating courts and agencies as complementary bodies permits more effective remedies than if courts and agency jurisdictions are deemed inherently separate</w:t>
      </w:r>
      <w:r w:rsidRPr="001F1D36">
        <w:rPr>
          <w:sz w:val="16"/>
        </w:rPr>
        <w:t xml:space="preserve">. </w:t>
      </w:r>
      <w:r w:rsidRPr="001F1D36">
        <w:rPr>
          <w:rStyle w:val="StyleUnderline"/>
        </w:rPr>
        <w:t xml:space="preserve">Regulated industries, including electricity, natural gas and oil pipelines, telecommunications and transportation, tend to be among our </w:t>
      </w:r>
      <w:r w:rsidRPr="001F1D36">
        <w:rPr>
          <w:rStyle w:val="Emphasis"/>
        </w:rPr>
        <w:t>most important</w:t>
      </w:r>
      <w:r w:rsidRPr="001F1D36">
        <w:rPr>
          <w:sz w:val="16"/>
        </w:rPr>
        <w:t xml:space="preserve"> </w:t>
      </w:r>
      <w:r w:rsidRPr="001F1D36">
        <w:rPr>
          <w:rStyle w:val="StyleUnderline"/>
        </w:rPr>
        <w:t>and</w:t>
      </w:r>
      <w:r w:rsidRPr="001F1D36">
        <w:rPr>
          <w:sz w:val="16"/>
        </w:rPr>
        <w:t xml:space="preserve">, frequently, </w:t>
      </w:r>
      <w:r w:rsidRPr="001F1D36">
        <w:rPr>
          <w:rStyle w:val="StyleUnderline"/>
        </w:rPr>
        <w:t xml:space="preserve">those where antitrust problems are </w:t>
      </w:r>
      <w:r w:rsidRPr="001F1D36">
        <w:rPr>
          <w:rStyle w:val="Emphasis"/>
        </w:rPr>
        <w:t>most likely to</w:t>
      </w:r>
      <w:r w:rsidRPr="001F1D36">
        <w:rPr>
          <w:rStyle w:val="StyleUnderline"/>
        </w:rPr>
        <w:t xml:space="preserve"> [*659] </w:t>
      </w:r>
      <w:r w:rsidRPr="001F1D36">
        <w:rPr>
          <w:rStyle w:val="Emphasis"/>
        </w:rPr>
        <w:t>occur</w:t>
      </w:r>
      <w:r w:rsidRPr="001F1D36">
        <w:rPr>
          <w:sz w:val="16"/>
        </w:rPr>
        <w:t xml:space="preserve">. </w:t>
      </w:r>
      <w:r w:rsidRPr="001F1D36">
        <w:rPr>
          <w:rStyle w:val="StyleUnderline"/>
        </w:rPr>
        <w:t xml:space="preserve">These are industries that </w:t>
      </w:r>
      <w:r w:rsidRPr="001F1D36">
        <w:rPr>
          <w:rStyle w:val="Emphasis"/>
        </w:rPr>
        <w:t>often have had monopoly structures</w:t>
      </w:r>
      <w:r w:rsidRPr="001F1D36">
        <w:rPr>
          <w:rStyle w:val="StyleUnderline"/>
        </w:rPr>
        <w:t>, but are</w:t>
      </w:r>
      <w:r w:rsidRPr="00BE74D3">
        <w:rPr>
          <w:rStyle w:val="StyleUnderline"/>
        </w:rPr>
        <w:t xml:space="preserve"> now evolving towards competition</w:t>
      </w:r>
      <w:r w:rsidRPr="00413FC2">
        <w:rPr>
          <w:sz w:val="16"/>
        </w:rPr>
        <w:t xml:space="preserve">. </w:t>
      </w:r>
      <w:r w:rsidRPr="00B008D7">
        <w:rPr>
          <w:rStyle w:val="Emphasis"/>
        </w:rPr>
        <w:t>Their products and services are vital</w:t>
      </w:r>
      <w:r w:rsidRPr="00413FC2">
        <w:rPr>
          <w:sz w:val="16"/>
        </w:rPr>
        <w:t xml:space="preserve">. </w:t>
      </w:r>
      <w:r w:rsidRPr="009047E8">
        <w:rPr>
          <w:rStyle w:val="StyleUnderline"/>
        </w:rPr>
        <w:t xml:space="preserve">If there are </w:t>
      </w:r>
      <w:r w:rsidRPr="000B1544">
        <w:rPr>
          <w:rStyle w:val="Emphasis"/>
        </w:rPr>
        <w:t>any segments of the economy</w:t>
      </w:r>
      <w:r w:rsidRPr="009047E8">
        <w:rPr>
          <w:rStyle w:val="StyleUnderline"/>
        </w:rPr>
        <w:t xml:space="preserve"> where one would want strict antitrust enforcement, it is in regulated industries.</w:t>
      </w:r>
    </w:p>
    <w:p w14:paraId="17318B23" w14:textId="77777777" w:rsidR="00535C16" w:rsidRPr="00CD7FBF" w:rsidRDefault="00535C16" w:rsidP="00535C16">
      <w:pPr>
        <w:pStyle w:val="Heading4"/>
        <w:rPr>
          <w:rFonts w:cs="Arial"/>
        </w:rPr>
      </w:pPr>
      <w:r>
        <w:rPr>
          <w:rFonts w:cs="Arial"/>
        </w:rPr>
        <w:t xml:space="preserve">Precedent is </w:t>
      </w:r>
      <w:r>
        <w:rPr>
          <w:rFonts w:cs="Arial"/>
          <w:u w:val="single"/>
        </w:rPr>
        <w:t>ambiguous</w:t>
      </w:r>
      <w:r>
        <w:rPr>
          <w:rFonts w:cs="Arial"/>
        </w:rPr>
        <w:t xml:space="preserve"> – clarifying that antitrust is available in absence of an </w:t>
      </w:r>
      <w:r>
        <w:rPr>
          <w:rFonts w:cs="Arial"/>
          <w:u w:val="single"/>
        </w:rPr>
        <w:t>actual conflict</w:t>
      </w:r>
      <w:r>
        <w:rPr>
          <w:rFonts w:cs="Arial"/>
        </w:rPr>
        <w:t xml:space="preserve"> is key.</w:t>
      </w:r>
    </w:p>
    <w:p w14:paraId="62B38006" w14:textId="77777777" w:rsidR="00535C16" w:rsidRPr="00BD71DE" w:rsidRDefault="00535C16" w:rsidP="00535C16">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1B435CDE" w14:textId="77777777" w:rsidR="00535C16" w:rsidRPr="006A7C2A" w:rsidRDefault="00535C16" w:rsidP="00535C16">
      <w:pPr>
        <w:rPr>
          <w:rStyle w:val="StyleUnderline"/>
        </w:rPr>
      </w:pPr>
      <w:r w:rsidRPr="006A7C2A">
        <w:rPr>
          <w:sz w:val="16"/>
        </w:rPr>
        <w:t xml:space="preserve">C. </w:t>
      </w:r>
      <w:r w:rsidRPr="006A7C2A">
        <w:rPr>
          <w:rStyle w:val="StyleUnderline"/>
        </w:rPr>
        <w:t>Clarifying Legal Precedent</w:t>
      </w:r>
    </w:p>
    <w:p w14:paraId="024E7FB4" w14:textId="77777777" w:rsidR="00535C16" w:rsidRPr="006A7C2A" w:rsidRDefault="00535C16" w:rsidP="00535C16">
      <w:pPr>
        <w:rPr>
          <w:sz w:val="16"/>
        </w:rPr>
      </w:pPr>
      <w:r w:rsidRPr="006A7C2A">
        <w:rPr>
          <w:sz w:val="16"/>
        </w:rPr>
        <w:t xml:space="preserve">The Supreme Court's decisions in </w:t>
      </w:r>
      <w:r w:rsidRPr="005B2FFC">
        <w:rPr>
          <w:rStyle w:val="Emphasis"/>
          <w:highlight w:val="cyan"/>
        </w:rPr>
        <w:t>Trinko and Credit Suisse</w:t>
      </w:r>
      <w:r w:rsidRPr="005B2FFC">
        <w:rPr>
          <w:sz w:val="16"/>
          <w:highlight w:val="cyan"/>
        </w:rPr>
        <w:t xml:space="preserve"> </w:t>
      </w:r>
      <w:r w:rsidRPr="005B2FFC">
        <w:rPr>
          <w:rStyle w:val="StyleUnderline"/>
          <w:highlight w:val="cyan"/>
        </w:rPr>
        <w:t>are susceptible to broad</w:t>
      </w:r>
      <w:r w:rsidRPr="006A7C2A">
        <w:rPr>
          <w:rStyle w:val="StyleUnderline"/>
        </w:rPr>
        <w:t xml:space="preserve"> and narrow </w:t>
      </w:r>
      <w:r w:rsidRPr="005B2FFC">
        <w:rPr>
          <w:rStyle w:val="StyleUnderline"/>
          <w:highlight w:val="cyan"/>
        </w:rPr>
        <w:t>interpretations</w:t>
      </w:r>
      <w:r w:rsidRPr="006A7C2A">
        <w:rPr>
          <w:sz w:val="16"/>
        </w:rPr>
        <w:t xml:space="preserve">. </w:t>
      </w:r>
      <w:r w:rsidRPr="006A7C2A">
        <w:rPr>
          <w:rStyle w:val="StyleUnderline"/>
        </w:rPr>
        <w:t xml:space="preserve">Federal </w:t>
      </w:r>
      <w:r w:rsidRPr="005B2FFC">
        <w:rPr>
          <w:rStyle w:val="StyleUnderline"/>
          <w:highlight w:val="cyan"/>
        </w:rPr>
        <w:t>courts could</w:t>
      </w:r>
      <w:r w:rsidRPr="006A7C2A">
        <w:rPr>
          <w:rStyle w:val="StyleUnderline"/>
        </w:rPr>
        <w:t xml:space="preserve"> apply the judicial-confusion rationale of Credit Suisse to </w:t>
      </w:r>
      <w:r w:rsidRPr="005B2FFC">
        <w:rPr>
          <w:rStyle w:val="StyleUnderline"/>
          <w:highlight w:val="cyan"/>
        </w:rPr>
        <w:t>block</w:t>
      </w:r>
      <w:r w:rsidRPr="006A7C2A">
        <w:rPr>
          <w:rStyle w:val="StyleUnderline"/>
        </w:rPr>
        <w:t xml:space="preserve"> </w:t>
      </w:r>
      <w:r w:rsidRPr="006A7C2A">
        <w:rPr>
          <w:rStyle w:val="Emphasis"/>
        </w:rPr>
        <w:t xml:space="preserve">almost </w:t>
      </w:r>
      <w:r w:rsidRPr="005B2FFC">
        <w:rPr>
          <w:rStyle w:val="Emphasis"/>
          <w:highlight w:val="cyan"/>
        </w:rPr>
        <w:t>any</w:t>
      </w:r>
      <w:r w:rsidRPr="006A7C2A">
        <w:rPr>
          <w:rStyle w:val="Emphasis"/>
        </w:rPr>
        <w:t xml:space="preserve"> complicated </w:t>
      </w:r>
      <w:r w:rsidRPr="005B2FFC">
        <w:rPr>
          <w:rStyle w:val="Emphasis"/>
          <w:highlight w:val="cyan"/>
        </w:rPr>
        <w:t>antitrust claim</w:t>
      </w:r>
      <w:r w:rsidRPr="001F1D36">
        <w:rPr>
          <w:sz w:val="16"/>
        </w:rPr>
        <w:t xml:space="preserve"> </w:t>
      </w:r>
      <w:r w:rsidRPr="001F1D36">
        <w:rPr>
          <w:rStyle w:val="StyleUnderline"/>
        </w:rPr>
        <w:t xml:space="preserve">that </w:t>
      </w:r>
      <w:r w:rsidRPr="001F1D36">
        <w:rPr>
          <w:rStyle w:val="Emphasis"/>
        </w:rPr>
        <w:t>some court</w:t>
      </w:r>
      <w:r w:rsidRPr="001F1D36">
        <w:rPr>
          <w:rStyle w:val="StyleUnderline"/>
        </w:rPr>
        <w:t xml:space="preserve"> might misinterpret in </w:t>
      </w:r>
      <w:r w:rsidRPr="001F1D36">
        <w:rPr>
          <w:rStyle w:val="Emphasis"/>
        </w:rPr>
        <w:t>some way</w:t>
      </w:r>
      <w:r w:rsidRPr="001F1D36">
        <w:rPr>
          <w:rStyle w:val="StyleUnderline"/>
        </w:rPr>
        <w:t xml:space="preserve"> that conflicts with regulation</w:t>
      </w:r>
      <w:r w:rsidRPr="001F1D36">
        <w:rPr>
          <w:sz w:val="16"/>
        </w:rPr>
        <w:t xml:space="preserve">. But </w:t>
      </w:r>
      <w:r w:rsidRPr="001F1D36">
        <w:rPr>
          <w:rStyle w:val="StyleUnderline"/>
        </w:rPr>
        <w:t>the decision provides little guidance on how likely judicial confusion</w:t>
      </w:r>
      <w:r w:rsidRPr="001F1D36">
        <w:rPr>
          <w:sz w:val="16"/>
        </w:rPr>
        <w:t xml:space="preserve"> [*1954] between</w:t>
      </w:r>
      <w:r w:rsidRPr="006A7C2A">
        <w:rPr>
          <w:sz w:val="16"/>
        </w:rPr>
        <w:t xml:space="preserve"> permissible and impermissible conduct</w:t>
      </w:r>
      <w:r w:rsidRPr="006A7C2A">
        <w:rPr>
          <w:rStyle w:val="StyleUnderline"/>
        </w:rPr>
        <w:t xml:space="preserve"> must be</w:t>
      </w:r>
      <w:r w:rsidRPr="006A7C2A">
        <w:rPr>
          <w:sz w:val="16"/>
        </w:rPr>
        <w:t>, or how likely it must be that such confusion will interfere with regulation, before a court bars an antitrust claim.</w:t>
      </w:r>
    </w:p>
    <w:p w14:paraId="1885C1B5" w14:textId="77777777" w:rsidR="00535C16" w:rsidRPr="006A7C2A" w:rsidRDefault="00535C16" w:rsidP="00535C16">
      <w:pPr>
        <w:rPr>
          <w:rStyle w:val="Emphasis"/>
        </w:rPr>
      </w:pPr>
      <w:r w:rsidRPr="006A7C2A">
        <w:rPr>
          <w:sz w:val="16"/>
        </w:rPr>
        <w:t xml:space="preserve">With respect to the first question, the Court in Credit Suisse found the conduct challenged by the plaintiff to be similar to conduct allowable by the Securities and Exchange Commission, creating the risk that the trial court might mistakenly bar the allowable conduct by finding it </w:t>
      </w:r>
      <w:r w:rsidRPr="00504986">
        <w:rPr>
          <w:sz w:val="16"/>
        </w:rPr>
        <w:t xml:space="preserve">illegal under antitrust law. 130 </w:t>
      </w:r>
      <w:r w:rsidRPr="00504986">
        <w:rPr>
          <w:rStyle w:val="StyleUnderline"/>
        </w:rPr>
        <w:t xml:space="preserve">The Court did </w:t>
      </w:r>
      <w:r w:rsidRPr="00504986">
        <w:rPr>
          <w:rStyle w:val="Emphasis"/>
        </w:rPr>
        <w:t>not</w:t>
      </w:r>
      <w:r w:rsidRPr="00504986">
        <w:rPr>
          <w:sz w:val="16"/>
        </w:rPr>
        <w:t xml:space="preserve">, however, </w:t>
      </w:r>
      <w:r w:rsidRPr="00504986">
        <w:rPr>
          <w:rStyle w:val="StyleUnderline"/>
        </w:rPr>
        <w:t xml:space="preserve">provide much </w:t>
      </w:r>
      <w:r w:rsidRPr="00504986">
        <w:rPr>
          <w:rStyle w:val="Emphasis"/>
        </w:rPr>
        <w:t>guidance</w:t>
      </w:r>
      <w:r w:rsidRPr="00504986">
        <w:rPr>
          <w:rStyle w:val="StyleUnderline"/>
        </w:rPr>
        <w:t xml:space="preserve"> on </w:t>
      </w:r>
      <w:r w:rsidRPr="00504986">
        <w:rPr>
          <w:rStyle w:val="Emphasis"/>
        </w:rPr>
        <w:t>how similar the conduct subject</w:t>
      </w:r>
      <w:r w:rsidRPr="00504986">
        <w:rPr>
          <w:sz w:val="16"/>
        </w:rPr>
        <w:t xml:space="preserve"> </w:t>
      </w:r>
      <w:r w:rsidRPr="00504986">
        <w:rPr>
          <w:rStyle w:val="StyleUnderline"/>
        </w:rPr>
        <w:t>to an antitrust complaint must be to</w:t>
      </w:r>
      <w:r w:rsidRPr="00504986">
        <w:rPr>
          <w:sz w:val="16"/>
        </w:rPr>
        <w:t xml:space="preserve"> the conduct permissible</w:t>
      </w:r>
      <w:r w:rsidRPr="001F1D36">
        <w:rPr>
          <w:sz w:val="16"/>
        </w:rPr>
        <w:t xml:space="preserve"> under regulation in order for lower courts to </w:t>
      </w:r>
      <w:r w:rsidRPr="001F1D36">
        <w:rPr>
          <w:rStyle w:val="StyleUnderline"/>
        </w:rPr>
        <w:t>bar the antitrust claim.</w:t>
      </w:r>
      <w:r w:rsidRPr="001F1D36">
        <w:rPr>
          <w:sz w:val="16"/>
        </w:rPr>
        <w:t xml:space="preserve"> </w:t>
      </w:r>
      <w:r w:rsidRPr="001F1D36">
        <w:rPr>
          <w:rStyle w:val="StyleUnderline"/>
        </w:rPr>
        <w:t xml:space="preserve">Defendants are therefore likely to argue that courts should preempt antitrust on confusion grounds in </w:t>
      </w:r>
      <w:r w:rsidRPr="001F1D36">
        <w:rPr>
          <w:rStyle w:val="Emphasis"/>
        </w:rPr>
        <w:t>less plausible circumstances</w:t>
      </w:r>
      <w:r w:rsidRPr="001F1D36">
        <w:rPr>
          <w:sz w:val="16"/>
        </w:rPr>
        <w:t xml:space="preserve"> than those that</w:t>
      </w:r>
      <w:r w:rsidRPr="006A7C2A">
        <w:rPr>
          <w:sz w:val="16"/>
        </w:rPr>
        <w:t xml:space="preserve"> existed under the specific facts of Credit Suisse. It is perhaps helpful for antitrust plaintiffs that the very lower courts that the Credit Suisse majority found so inexpert and error prone are those that will interpret and apply the decision, as they might have incentives to narrow the zone of their presumptive incompetence. 131 </w:t>
      </w:r>
      <w:r w:rsidRPr="005B2FFC">
        <w:rPr>
          <w:rStyle w:val="StyleUnderline"/>
          <w:highlight w:val="cyan"/>
        </w:rPr>
        <w:t>Bringing cases in which</w:t>
      </w:r>
      <w:r w:rsidRPr="006A7C2A">
        <w:rPr>
          <w:rStyle w:val="StyleUnderline"/>
        </w:rPr>
        <w:t xml:space="preserve"> the </w:t>
      </w:r>
      <w:r w:rsidRPr="005B2FFC">
        <w:rPr>
          <w:rStyle w:val="StyleUnderline"/>
          <w:highlight w:val="cyan"/>
        </w:rPr>
        <w:t xml:space="preserve">antitrust </w:t>
      </w:r>
      <w:r w:rsidRPr="00504986">
        <w:rPr>
          <w:rStyle w:val="StyleUnderline"/>
        </w:rPr>
        <w:t xml:space="preserve">claims </w:t>
      </w:r>
      <w:r w:rsidRPr="005B2FFC">
        <w:rPr>
          <w:rStyle w:val="StyleUnderline"/>
          <w:highlight w:val="cyan"/>
        </w:rPr>
        <w:t xml:space="preserve">are </w:t>
      </w:r>
      <w:r w:rsidRPr="005B2FFC">
        <w:rPr>
          <w:rStyle w:val="Emphasis"/>
          <w:highlight w:val="cyan"/>
        </w:rPr>
        <w:t>clearer</w:t>
      </w:r>
      <w:r w:rsidRPr="005B2FFC">
        <w:rPr>
          <w:sz w:val="16"/>
          <w:highlight w:val="cyan"/>
        </w:rPr>
        <w:t xml:space="preserve">, </w:t>
      </w:r>
      <w:r w:rsidRPr="005B2FFC">
        <w:rPr>
          <w:rStyle w:val="StyleUnderline"/>
          <w:highlight w:val="cyan"/>
        </w:rPr>
        <w:t>and</w:t>
      </w:r>
      <w:r w:rsidRPr="006A7C2A">
        <w:rPr>
          <w:rStyle w:val="StyleUnderline"/>
        </w:rPr>
        <w:t xml:space="preserve"> the </w:t>
      </w:r>
      <w:r w:rsidRPr="005B2FFC">
        <w:rPr>
          <w:rStyle w:val="StyleUnderline"/>
          <w:highlight w:val="cyan"/>
        </w:rPr>
        <w:t>applicability of regulation</w:t>
      </w:r>
      <w:r w:rsidRPr="006A7C2A">
        <w:rPr>
          <w:rStyle w:val="StyleUnderline"/>
        </w:rPr>
        <w:t xml:space="preserve"> to the conduct being challenged </w:t>
      </w:r>
      <w:r w:rsidRPr="005B2FFC">
        <w:rPr>
          <w:rStyle w:val="Emphasis"/>
          <w:highlight w:val="cyan"/>
        </w:rPr>
        <w:t>less direct</w:t>
      </w:r>
      <w:r w:rsidRPr="005B2FFC">
        <w:rPr>
          <w:sz w:val="16"/>
          <w:highlight w:val="cyan"/>
        </w:rPr>
        <w:t xml:space="preserve">, </w:t>
      </w:r>
      <w:r w:rsidRPr="005B2FFC">
        <w:rPr>
          <w:rStyle w:val="StyleUnderline"/>
          <w:highlight w:val="cyan"/>
        </w:rPr>
        <w:t>would provide</w:t>
      </w:r>
      <w:r w:rsidRPr="006A7C2A">
        <w:rPr>
          <w:rStyle w:val="StyleUnderline"/>
        </w:rPr>
        <w:t xml:space="preserve"> federal courts with </w:t>
      </w:r>
      <w:r w:rsidRPr="005B2FFC">
        <w:rPr>
          <w:rStyle w:val="StyleUnderline"/>
          <w:highlight w:val="cyan"/>
        </w:rPr>
        <w:t>opportunities to</w:t>
      </w:r>
      <w:r w:rsidRPr="006A7C2A">
        <w:rPr>
          <w:sz w:val="16"/>
        </w:rPr>
        <w:t xml:space="preserve"> clarify and </w:t>
      </w:r>
      <w:r w:rsidRPr="005B2FFC">
        <w:rPr>
          <w:rStyle w:val="Emphasis"/>
          <w:highlight w:val="cyan"/>
        </w:rPr>
        <w:t>limit</w:t>
      </w:r>
      <w:r w:rsidRPr="006A7C2A">
        <w:rPr>
          <w:rStyle w:val="Emphasis"/>
        </w:rPr>
        <w:t xml:space="preserve"> the scope of </w:t>
      </w:r>
      <w:r w:rsidRPr="005B2FFC">
        <w:rPr>
          <w:rStyle w:val="Emphasis"/>
          <w:highlight w:val="cyan"/>
        </w:rPr>
        <w:t>that zone</w:t>
      </w:r>
      <w:r w:rsidRPr="006A7C2A">
        <w:rPr>
          <w:rStyle w:val="Emphasis"/>
        </w:rPr>
        <w:t>.</w:t>
      </w:r>
    </w:p>
    <w:p w14:paraId="5E6501C4" w14:textId="77777777" w:rsidR="00535C16" w:rsidRPr="006A7C2A" w:rsidRDefault="00535C16" w:rsidP="00535C16">
      <w:pPr>
        <w:rPr>
          <w:rStyle w:val="StyleUnderline"/>
        </w:rPr>
      </w:pPr>
      <w:r w:rsidRPr="006A7C2A">
        <w:rPr>
          <w:sz w:val="16"/>
        </w:rPr>
        <w:t xml:space="preserve">With respect to conflict, </w:t>
      </w:r>
      <w:r w:rsidRPr="006A7C2A">
        <w:rPr>
          <w:rStyle w:val="StyleUnderline"/>
        </w:rPr>
        <w:t xml:space="preserve">the Court </w:t>
      </w:r>
      <w:r w:rsidRPr="006A7C2A">
        <w:rPr>
          <w:sz w:val="16"/>
        </w:rPr>
        <w:t>appears to</w:t>
      </w:r>
      <w:r w:rsidRPr="006A7C2A">
        <w:rPr>
          <w:rStyle w:val="StyleUnderline"/>
        </w:rPr>
        <w:t xml:space="preserve"> find it enough that a regulatory agency has the </w:t>
      </w:r>
      <w:r w:rsidRPr="006A7C2A">
        <w:rPr>
          <w:rStyle w:val="Emphasis"/>
        </w:rPr>
        <w:t>authority</w:t>
      </w:r>
      <w:r w:rsidRPr="006A7C2A">
        <w:rPr>
          <w:rStyle w:val="StyleUnderline"/>
        </w:rPr>
        <w:t xml:space="preserve"> to allow the conduct that courts might prohibit under </w:t>
      </w:r>
      <w:r w:rsidRPr="006A7C2A">
        <w:rPr>
          <w:rStyle w:val="Emphasis"/>
        </w:rPr>
        <w:t>antitrust law</w:t>
      </w:r>
      <w:r w:rsidRPr="006A7C2A">
        <w:rPr>
          <w:sz w:val="16"/>
        </w:rPr>
        <w:t xml:space="preserve">. 132 </w:t>
      </w:r>
      <w:r w:rsidRPr="006A7C2A">
        <w:rPr>
          <w:rStyle w:val="StyleUnderline"/>
        </w:rPr>
        <w:t xml:space="preserve">The </w:t>
      </w:r>
      <w:r w:rsidRPr="005B2FFC">
        <w:rPr>
          <w:rStyle w:val="StyleUnderline"/>
          <w:highlight w:val="cyan"/>
        </w:rPr>
        <w:t xml:space="preserve">opinion does not address how courts should apply Credit Suisse where the agency has </w:t>
      </w:r>
      <w:r w:rsidRPr="005B2FFC">
        <w:rPr>
          <w:rStyle w:val="Emphasis"/>
          <w:highlight w:val="cyan"/>
        </w:rPr>
        <w:t xml:space="preserve">declined to exercise </w:t>
      </w:r>
      <w:r w:rsidRPr="00504986">
        <w:rPr>
          <w:rStyle w:val="Emphasis"/>
        </w:rPr>
        <w:t xml:space="preserve">its </w:t>
      </w:r>
      <w:r w:rsidRPr="005B2FFC">
        <w:rPr>
          <w:rStyle w:val="Emphasis"/>
          <w:highlight w:val="cyan"/>
        </w:rPr>
        <w:t>regulatory</w:t>
      </w:r>
      <w:r w:rsidRPr="006A7C2A">
        <w:rPr>
          <w:rStyle w:val="Emphasis"/>
        </w:rPr>
        <w:t xml:space="preserve"> </w:t>
      </w:r>
      <w:r w:rsidRPr="005B2FFC">
        <w:rPr>
          <w:rStyle w:val="Emphasis"/>
          <w:highlight w:val="cyan"/>
        </w:rPr>
        <w:t>authority</w:t>
      </w:r>
      <w:r w:rsidRPr="006A7C2A">
        <w:rPr>
          <w:sz w:val="16"/>
        </w:rPr>
        <w:t xml:space="preserve">. For a potential conflict to exist, </w:t>
      </w:r>
      <w:r w:rsidRPr="006A7C2A">
        <w:rPr>
          <w:rStyle w:val="StyleUnderline"/>
        </w:rPr>
        <w:t xml:space="preserve">is it sufficient that the agency's statutory authority remains </w:t>
      </w:r>
      <w:r w:rsidRPr="006A7C2A">
        <w:rPr>
          <w:rStyle w:val="Emphasis"/>
        </w:rPr>
        <w:t>available</w:t>
      </w:r>
      <w:r w:rsidRPr="006A7C2A">
        <w:rPr>
          <w:sz w:val="16"/>
        </w:rPr>
        <w:t xml:space="preserve">, </w:t>
      </w:r>
      <w:r w:rsidRPr="006A7C2A">
        <w:rPr>
          <w:rStyle w:val="StyleUnderline"/>
        </w:rPr>
        <w:t xml:space="preserve">even if the agency has </w:t>
      </w:r>
      <w:r w:rsidRPr="006A7C2A">
        <w:rPr>
          <w:rStyle w:val="Emphasis"/>
        </w:rPr>
        <w:t>repealed rules implementing that authority?</w:t>
      </w:r>
      <w:r w:rsidRPr="006A7C2A">
        <w:rPr>
          <w:sz w:val="16"/>
        </w:rPr>
        <w:t xml:space="preserve"> In such cases, </w:t>
      </w:r>
      <w:r w:rsidRPr="006A7C2A">
        <w:rPr>
          <w:rStyle w:val="StyleUnderline"/>
        </w:rPr>
        <w:t xml:space="preserve">the </w:t>
      </w:r>
      <w:r w:rsidRPr="005B2FFC">
        <w:rPr>
          <w:rStyle w:val="StyleUnderline"/>
          <w:highlight w:val="cyan"/>
        </w:rPr>
        <w:t>likelihood of conflict between</w:t>
      </w:r>
      <w:r w:rsidRPr="005B2FFC">
        <w:rPr>
          <w:sz w:val="16"/>
          <w:highlight w:val="cyan"/>
        </w:rPr>
        <w:t xml:space="preserve"> </w:t>
      </w:r>
      <w:r w:rsidRPr="005B2FFC">
        <w:rPr>
          <w:rStyle w:val="Emphasis"/>
          <w:highlight w:val="cyan"/>
        </w:rPr>
        <w:t>mistaken application</w:t>
      </w:r>
      <w:r w:rsidRPr="006A7C2A">
        <w:rPr>
          <w:sz w:val="16"/>
        </w:rPr>
        <w:t xml:space="preserve"> </w:t>
      </w:r>
      <w:r w:rsidRPr="006A7C2A">
        <w:rPr>
          <w:rStyle w:val="StyleUnderline"/>
        </w:rPr>
        <w:t>of</w:t>
      </w:r>
      <w:r w:rsidRPr="006A7C2A">
        <w:rPr>
          <w:sz w:val="16"/>
        </w:rPr>
        <w:t xml:space="preserve"> </w:t>
      </w:r>
      <w:r w:rsidRPr="006A7C2A">
        <w:rPr>
          <w:rStyle w:val="StyleUnderline"/>
        </w:rPr>
        <w:t>antitrust</w:t>
      </w:r>
      <w:r w:rsidRPr="006A7C2A">
        <w:rPr>
          <w:sz w:val="16"/>
        </w:rPr>
        <w:t xml:space="preserve"> law </w:t>
      </w:r>
      <w:r w:rsidRPr="006A7C2A">
        <w:rPr>
          <w:rStyle w:val="StyleUnderline"/>
        </w:rPr>
        <w:t>and</w:t>
      </w:r>
      <w:r w:rsidRPr="006A7C2A">
        <w:rPr>
          <w:sz w:val="16"/>
        </w:rPr>
        <w:t xml:space="preserve"> actual exercise of </w:t>
      </w:r>
      <w:r w:rsidRPr="006A7C2A">
        <w:rPr>
          <w:rStyle w:val="StyleUnderline"/>
        </w:rPr>
        <w:t xml:space="preserve">regulatory authority </w:t>
      </w:r>
      <w:r w:rsidRPr="005B2FFC">
        <w:rPr>
          <w:rStyle w:val="StyleUnderline"/>
          <w:highlight w:val="cyan"/>
        </w:rPr>
        <w:t>is</w:t>
      </w:r>
      <w:r w:rsidRPr="006A7C2A">
        <w:rPr>
          <w:sz w:val="16"/>
        </w:rPr>
        <w:t xml:space="preserve"> </w:t>
      </w:r>
      <w:r w:rsidRPr="006A7C2A">
        <w:rPr>
          <w:rStyle w:val="StyleUnderline"/>
        </w:rPr>
        <w:t xml:space="preserve">more </w:t>
      </w:r>
      <w:r w:rsidRPr="005B2FFC">
        <w:rPr>
          <w:rStyle w:val="StyleUnderline"/>
          <w:highlight w:val="cyan"/>
        </w:rPr>
        <w:t>remote</w:t>
      </w:r>
      <w:r w:rsidRPr="006A7C2A">
        <w:rPr>
          <w:sz w:val="16"/>
        </w:rPr>
        <w:t xml:space="preserve">. Meanwhile, </w:t>
      </w:r>
      <w:r w:rsidRPr="006A7C2A">
        <w:rPr>
          <w:rStyle w:val="StyleUnderline"/>
        </w:rPr>
        <w:t xml:space="preserve">the </w:t>
      </w:r>
      <w:r w:rsidRPr="005B2FFC">
        <w:rPr>
          <w:rStyle w:val="StyleUnderline"/>
          <w:highlight w:val="cyan"/>
        </w:rPr>
        <w:t>effect of blocking antitrust is to leave firms</w:t>
      </w:r>
      <w:r w:rsidRPr="006A7C2A">
        <w:rPr>
          <w:rStyle w:val="StyleUnderline"/>
        </w:rPr>
        <w:t xml:space="preserve"> in the sector </w:t>
      </w:r>
      <w:r w:rsidRPr="005B2FFC">
        <w:rPr>
          <w:rStyle w:val="StyleUnderline"/>
          <w:highlight w:val="cyan"/>
        </w:rPr>
        <w:t>without oversight</w:t>
      </w:r>
      <w:r w:rsidRPr="001F1D36">
        <w:rPr>
          <w:rStyle w:val="StyleUnderline"/>
        </w:rPr>
        <w:t xml:space="preserve"> from </w:t>
      </w:r>
      <w:r w:rsidRPr="001F1D36">
        <w:rPr>
          <w:rStyle w:val="Emphasis"/>
        </w:rPr>
        <w:t>either regulators or antitrust</w:t>
      </w:r>
      <w:r w:rsidRPr="006A7C2A">
        <w:rPr>
          <w:rStyle w:val="Emphasis"/>
        </w:rPr>
        <w:t xml:space="preserve"> authorities</w:t>
      </w:r>
      <w:r w:rsidRPr="006A7C2A">
        <w:rPr>
          <w:sz w:val="16"/>
        </w:rPr>
        <w:t xml:space="preserve">. </w:t>
      </w:r>
      <w:r w:rsidRPr="006A7C2A">
        <w:rPr>
          <w:rStyle w:val="StyleUnderline"/>
        </w:rPr>
        <w:t xml:space="preserve">Bringing cases where a regulator has repealed, declined to promulgate, or stopped enforcing rules with which the antitrust </w:t>
      </w:r>
      <w:r w:rsidRPr="006A7C2A">
        <w:rPr>
          <w:rStyle w:val="StyleUnderline"/>
        </w:rPr>
        <w:lastRenderedPageBreak/>
        <w:t>action could allegedly conflict</w:t>
      </w:r>
      <w:r w:rsidRPr="006A7C2A">
        <w:rPr>
          <w:sz w:val="16"/>
        </w:rPr>
        <w:t>--all of which are likely during a pronounced deregulatory cycle--</w:t>
      </w:r>
      <w:r w:rsidRPr="006A7C2A">
        <w:rPr>
          <w:rStyle w:val="StyleUnderline"/>
        </w:rPr>
        <w:t xml:space="preserve">would test the limits of Credit Suisse in court. The </w:t>
      </w:r>
      <w:r w:rsidRPr="005B2FFC">
        <w:rPr>
          <w:rStyle w:val="StyleUnderline"/>
          <w:highlight w:val="cyan"/>
        </w:rPr>
        <w:t>results</w:t>
      </w:r>
      <w:r w:rsidRPr="006A7C2A">
        <w:rPr>
          <w:rStyle w:val="StyleUnderline"/>
        </w:rPr>
        <w:t xml:space="preserve"> of such cases </w:t>
      </w:r>
      <w:r w:rsidRPr="005B2FFC">
        <w:rPr>
          <w:rStyle w:val="StyleUnderline"/>
          <w:highlight w:val="cyan"/>
        </w:rPr>
        <w:t xml:space="preserve">could be to </w:t>
      </w:r>
      <w:r w:rsidRPr="005B2FFC">
        <w:rPr>
          <w:rStyle w:val="Emphasis"/>
          <w:highlight w:val="cyan"/>
        </w:rPr>
        <w:t>narrow Credit Suisse</w:t>
      </w:r>
      <w:r w:rsidRPr="006A7C2A">
        <w:rPr>
          <w:rStyle w:val="Emphasis"/>
        </w:rPr>
        <w:t xml:space="preserve"> </w:t>
      </w:r>
      <w:r w:rsidRPr="005B2FFC">
        <w:rPr>
          <w:rStyle w:val="Emphasis"/>
          <w:highlight w:val="cyan"/>
        </w:rPr>
        <w:t>to circumstances</w:t>
      </w:r>
      <w:r w:rsidRPr="005B2FFC">
        <w:rPr>
          <w:rStyle w:val="StyleUnderline"/>
          <w:highlight w:val="cyan"/>
        </w:rPr>
        <w:t xml:space="preserve"> in which an agency</w:t>
      </w:r>
      <w:r w:rsidRPr="006A7C2A">
        <w:rPr>
          <w:rStyle w:val="StyleUnderline"/>
        </w:rPr>
        <w:t xml:space="preserve"> </w:t>
      </w:r>
      <w:r w:rsidRPr="006A7C2A">
        <w:rPr>
          <w:rStyle w:val="Emphasis"/>
        </w:rPr>
        <w:t xml:space="preserve">in fact </w:t>
      </w:r>
      <w:r w:rsidRPr="005B2FFC">
        <w:rPr>
          <w:rStyle w:val="Emphasis"/>
          <w:highlight w:val="cyan"/>
        </w:rPr>
        <w:t>exercises, or is likely to exercise</w:t>
      </w:r>
      <w:r w:rsidRPr="005B2FFC">
        <w:rPr>
          <w:sz w:val="16"/>
          <w:highlight w:val="cyan"/>
        </w:rPr>
        <w:t xml:space="preserve">, </w:t>
      </w:r>
      <w:r w:rsidRPr="005B2FFC">
        <w:rPr>
          <w:rStyle w:val="StyleUnderline"/>
          <w:highlight w:val="cyan"/>
        </w:rPr>
        <w:t>its statutory authority in a way that could conflict with antitrust</w:t>
      </w:r>
      <w:r w:rsidRPr="006A7C2A">
        <w:rPr>
          <w:rStyle w:val="StyleUnderline"/>
        </w:rPr>
        <w:t>.</w:t>
      </w:r>
    </w:p>
    <w:p w14:paraId="640191D8" w14:textId="77777777" w:rsidR="00535C16" w:rsidRPr="006A7C2A" w:rsidRDefault="00535C16" w:rsidP="00535C16">
      <w:pPr>
        <w:rPr>
          <w:sz w:val="16"/>
        </w:rPr>
      </w:pPr>
      <w:r w:rsidRPr="006A7C2A">
        <w:rPr>
          <w:sz w:val="16"/>
        </w:rPr>
        <w:t xml:space="preserve">Trinko is similarly subject to both broad and narrow interpretations. As mentioned, </w:t>
      </w:r>
      <w:r w:rsidRPr="006A7C2A">
        <w:rPr>
          <w:rStyle w:val="StyleUnderline"/>
        </w:rPr>
        <w:t>the problem with Trinko is</w:t>
      </w:r>
      <w:r w:rsidRPr="006A7C2A">
        <w:rPr>
          <w:sz w:val="16"/>
        </w:rPr>
        <w:t xml:space="preserve"> not the result it reaches as to the particular [*1955] claim and question presented to the Court. Rather, its danger lies in </w:t>
      </w:r>
      <w:r w:rsidRPr="006A7C2A">
        <w:rPr>
          <w:rStyle w:val="StyleUnderline"/>
        </w:rPr>
        <w:t xml:space="preserve">its potential to bar legitimate antitrust claims on the presumption that antitrust has little incremental value where a </w:t>
      </w:r>
      <w:r w:rsidRPr="006A7C2A">
        <w:rPr>
          <w:rStyle w:val="Emphasis"/>
        </w:rPr>
        <w:t>regulatory structure already addresses competition</w:t>
      </w:r>
      <w:r w:rsidRPr="006A7C2A">
        <w:rPr>
          <w:sz w:val="16"/>
        </w:rPr>
        <w:t>. The possibility of such an interpretation arises because Trinko featured three important factors that might be absent in other regulatory settings. First, the competition rules under the 1996 Act imposed stronger monopoly constraints than did Section 2 of the Sherman Act. 133 Second, the FCC had issued a set of rules that directly regulated the anticompetitive misconduct alleged in the case. 134 Finally, the FCC actively administered these duty-to-deal regulations under the 1996 Act. 135 The Court, however, did not identify any of these factors as necessary either to its ruling in Trinko or its future application, opening the door to varying interpretations of the Court's opinion.</w:t>
      </w:r>
    </w:p>
    <w:p w14:paraId="2B44FCE9" w14:textId="77777777" w:rsidR="00535C16" w:rsidRPr="006A7C2A" w:rsidRDefault="00535C16" w:rsidP="00535C16">
      <w:pPr>
        <w:rPr>
          <w:sz w:val="16"/>
        </w:rPr>
      </w:pPr>
      <w:r w:rsidRPr="006A7C2A">
        <w:rPr>
          <w:rStyle w:val="StyleUnderline"/>
        </w:rPr>
        <w:t xml:space="preserve">A situation in which "[t]here is nothing </w:t>
      </w:r>
      <w:r w:rsidRPr="006A7C2A">
        <w:rPr>
          <w:rStyle w:val="Emphasis"/>
        </w:rPr>
        <w:t>built into the regulatory scheme</w:t>
      </w:r>
      <w:r w:rsidRPr="006A7C2A">
        <w:rPr>
          <w:rStyle w:val="StyleUnderline"/>
        </w:rPr>
        <w:t xml:space="preserve"> which </w:t>
      </w:r>
      <w:r w:rsidRPr="006A7C2A">
        <w:rPr>
          <w:rStyle w:val="Emphasis"/>
        </w:rPr>
        <w:t>performs the antitrust function</w:t>
      </w:r>
      <w:r w:rsidRPr="006A7C2A">
        <w:rPr>
          <w:sz w:val="16"/>
        </w:rPr>
        <w:t xml:space="preserve">," </w:t>
      </w:r>
      <w:r w:rsidRPr="006A7C2A">
        <w:rPr>
          <w:rStyle w:val="StyleUnderline"/>
        </w:rPr>
        <w:t>where the Court would allow antitrust enforcement</w:t>
      </w:r>
      <w:r w:rsidRPr="006A7C2A">
        <w:rPr>
          <w:sz w:val="16"/>
        </w:rPr>
        <w:t xml:space="preserve">, 136 </w:t>
      </w:r>
      <w:r w:rsidRPr="006A7C2A">
        <w:rPr>
          <w:rStyle w:val="StyleUnderline"/>
        </w:rPr>
        <w:t>differs significantly from the</w:t>
      </w:r>
      <w:r w:rsidRPr="006A7C2A">
        <w:rPr>
          <w:sz w:val="16"/>
        </w:rPr>
        <w:t xml:space="preserve"> very specific, </w:t>
      </w:r>
      <w:r w:rsidRPr="006A7C2A">
        <w:rPr>
          <w:rStyle w:val="StyleUnderline"/>
        </w:rPr>
        <w:t>actively enforced</w:t>
      </w:r>
      <w:r w:rsidRPr="006A7C2A">
        <w:rPr>
          <w:sz w:val="16"/>
        </w:rPr>
        <w:t xml:space="preserve"> competition regulation of the </w:t>
      </w:r>
      <w:r w:rsidRPr="006A7C2A">
        <w:rPr>
          <w:rStyle w:val="StyleUnderline"/>
        </w:rPr>
        <w:t>1996 Act.</w:t>
      </w:r>
      <w:r w:rsidRPr="006A7C2A">
        <w:rPr>
          <w:sz w:val="16"/>
        </w:rPr>
        <w:t xml:space="preserve"> But </w:t>
      </w:r>
      <w:r w:rsidRPr="006A7C2A">
        <w:rPr>
          <w:rStyle w:val="StyleUnderline"/>
        </w:rPr>
        <w:t xml:space="preserve">the </w:t>
      </w:r>
      <w:r w:rsidRPr="005B2FFC">
        <w:rPr>
          <w:rStyle w:val="StyleUnderline"/>
          <w:highlight w:val="cyan"/>
        </w:rPr>
        <w:t xml:space="preserve">Court does not tell us </w:t>
      </w:r>
      <w:r w:rsidRPr="005B2FFC">
        <w:rPr>
          <w:rStyle w:val="Emphasis"/>
          <w:highlight w:val="cyan"/>
        </w:rPr>
        <w:t>how close to "nothing" the competition</w:t>
      </w:r>
      <w:r w:rsidRPr="001F1D36">
        <w:rPr>
          <w:rStyle w:val="Emphasis"/>
        </w:rPr>
        <w:t xml:space="preserve">-oriented </w:t>
      </w:r>
      <w:r w:rsidRPr="005B2FFC">
        <w:rPr>
          <w:rStyle w:val="Emphasis"/>
          <w:highlight w:val="cyan"/>
        </w:rPr>
        <w:t>regulation must be before antitrust can play a role</w:t>
      </w:r>
      <w:r w:rsidRPr="006A7C2A">
        <w:rPr>
          <w:sz w:val="16"/>
        </w:rPr>
        <w:t xml:space="preserve"> in the marketplace. The problem is particularly important in markets undergoing deregulation, where change may be gradual and piecemeal. Indeed, </w:t>
      </w:r>
      <w:r w:rsidRPr="00504986">
        <w:rPr>
          <w:rStyle w:val="StyleUnderline"/>
        </w:rPr>
        <w:t xml:space="preserve">the very rules at issue in Trinko gradually weakened and then </w:t>
      </w:r>
      <w:r w:rsidRPr="00504986">
        <w:rPr>
          <w:rStyle w:val="Emphasis"/>
        </w:rPr>
        <w:t>ceased to exist</w:t>
      </w:r>
      <w:r w:rsidRPr="006A7C2A">
        <w:rPr>
          <w:rStyle w:val="Emphasis"/>
        </w:rPr>
        <w:t xml:space="preserve"> within a few years</w:t>
      </w:r>
      <w:r w:rsidRPr="006A7C2A">
        <w:rPr>
          <w:sz w:val="16"/>
        </w:rPr>
        <w:t xml:space="preserve">, </w:t>
      </w:r>
      <w:r w:rsidRPr="006A7C2A">
        <w:rPr>
          <w:rStyle w:val="StyleUnderline"/>
        </w:rPr>
        <w:t>even though the underlying statutory authority remained in place</w:t>
      </w:r>
      <w:r w:rsidRPr="006A7C2A">
        <w:rPr>
          <w:sz w:val="16"/>
        </w:rPr>
        <w:t xml:space="preserve">. In cases where such piecemeal deregulation occurs, or where an agency simply stops enforcing its rules, it is unclear at what point the incremental value of antitrust is high enough that it can be enforced in the deregulating market. </w:t>
      </w:r>
      <w:r w:rsidRPr="006A7C2A">
        <w:rPr>
          <w:rStyle w:val="Emphasis"/>
        </w:rPr>
        <w:t xml:space="preserve">Significant </w:t>
      </w:r>
      <w:r w:rsidRPr="005B2FFC">
        <w:rPr>
          <w:rStyle w:val="Emphasis"/>
          <w:highlight w:val="cyan"/>
        </w:rPr>
        <w:t>anticompetitive harm</w:t>
      </w:r>
      <w:r w:rsidRPr="005B2FFC">
        <w:rPr>
          <w:rStyle w:val="StyleUnderline"/>
          <w:highlight w:val="cyan"/>
        </w:rPr>
        <w:t xml:space="preserve"> could occur if the agency is</w:t>
      </w:r>
      <w:r w:rsidRPr="006A7C2A">
        <w:rPr>
          <w:rStyle w:val="StyleUnderline"/>
        </w:rPr>
        <w:t xml:space="preserve"> </w:t>
      </w:r>
      <w:r w:rsidRPr="005B2FFC">
        <w:rPr>
          <w:rStyle w:val="StyleUnderline"/>
          <w:highlight w:val="cyan"/>
        </w:rPr>
        <w:t xml:space="preserve">deregulating </w:t>
      </w:r>
      <w:r w:rsidRPr="00504986">
        <w:rPr>
          <w:rStyle w:val="StyleUnderline"/>
        </w:rPr>
        <w:t xml:space="preserve">over time, </w:t>
      </w:r>
      <w:r w:rsidRPr="005B2FFC">
        <w:rPr>
          <w:rStyle w:val="StyleUnderline"/>
          <w:highlight w:val="cyan"/>
        </w:rPr>
        <w:t>but antitrust can supplement</w:t>
      </w:r>
      <w:r w:rsidRPr="006A7C2A">
        <w:rPr>
          <w:rStyle w:val="StyleUnderline"/>
        </w:rPr>
        <w:t xml:space="preserve"> the </w:t>
      </w:r>
      <w:r w:rsidRPr="005B2FFC">
        <w:rPr>
          <w:rStyle w:val="StyleUnderline"/>
          <w:highlight w:val="cyan"/>
        </w:rPr>
        <w:t xml:space="preserve">weakening </w:t>
      </w:r>
      <w:r w:rsidRPr="001F1D36">
        <w:rPr>
          <w:rStyle w:val="Emphasis"/>
        </w:rPr>
        <w:t xml:space="preserve">regulatory </w:t>
      </w:r>
      <w:r w:rsidRPr="005B2FFC">
        <w:rPr>
          <w:rStyle w:val="Emphasis"/>
          <w:highlight w:val="cyan"/>
        </w:rPr>
        <w:t>structure</w:t>
      </w:r>
      <w:r w:rsidRPr="006A7C2A">
        <w:rPr>
          <w:rStyle w:val="StyleUnderline"/>
        </w:rPr>
        <w:t xml:space="preserve"> only when there is "</w:t>
      </w:r>
      <w:r w:rsidRPr="006A7C2A">
        <w:rPr>
          <w:rStyle w:val="Emphasis"/>
        </w:rPr>
        <w:t>nothing" left</w:t>
      </w:r>
      <w:r w:rsidRPr="006A7C2A">
        <w:rPr>
          <w:sz w:val="16"/>
        </w:rPr>
        <w:t xml:space="preserve"> </w:t>
      </w:r>
      <w:r w:rsidRPr="006A7C2A">
        <w:rPr>
          <w:rStyle w:val="StyleUnderline"/>
        </w:rPr>
        <w:t xml:space="preserve">of that structure </w:t>
      </w:r>
      <w:r w:rsidRPr="006A7C2A">
        <w:rPr>
          <w:sz w:val="16"/>
        </w:rPr>
        <w:t xml:space="preserve">to govern competition. As with Credit Suisse, </w:t>
      </w:r>
      <w:r w:rsidRPr="001F1D36">
        <w:rPr>
          <w:rStyle w:val="Emphasis"/>
        </w:rPr>
        <w:t xml:space="preserve">well-grounded </w:t>
      </w:r>
      <w:r w:rsidRPr="005B2FFC">
        <w:rPr>
          <w:rStyle w:val="Emphasis"/>
          <w:highlight w:val="cyan"/>
        </w:rPr>
        <w:t xml:space="preserve">antitrust </w:t>
      </w:r>
      <w:r w:rsidRPr="00504986">
        <w:rPr>
          <w:rStyle w:val="Emphasis"/>
        </w:rPr>
        <w:t xml:space="preserve">challenges </w:t>
      </w:r>
      <w:r w:rsidRPr="005B2FFC">
        <w:rPr>
          <w:rStyle w:val="Emphasis"/>
          <w:highlight w:val="cyan"/>
        </w:rPr>
        <w:t xml:space="preserve">in markets undergoing deregulation could present lower courts with </w:t>
      </w:r>
      <w:r w:rsidRPr="00504986">
        <w:rPr>
          <w:rStyle w:val="Emphasis"/>
        </w:rPr>
        <w:t xml:space="preserve">good </w:t>
      </w:r>
      <w:r w:rsidRPr="005B2FFC">
        <w:rPr>
          <w:rStyle w:val="Emphasis"/>
          <w:highlight w:val="cyan"/>
        </w:rPr>
        <w:t xml:space="preserve">cases </w:t>
      </w:r>
      <w:r w:rsidRPr="00504986">
        <w:rPr>
          <w:rStyle w:val="Emphasis"/>
        </w:rPr>
        <w:t xml:space="preserve">through which </w:t>
      </w:r>
      <w:r w:rsidRPr="005B2FFC">
        <w:rPr>
          <w:rStyle w:val="Emphasis"/>
          <w:highlight w:val="cyan"/>
        </w:rPr>
        <w:t>to limit Trinko</w:t>
      </w:r>
      <w:r w:rsidRPr="006A7C2A">
        <w:rPr>
          <w:sz w:val="16"/>
        </w:rPr>
        <w:t xml:space="preserve"> [*1956] to its particular circumstances while </w:t>
      </w:r>
      <w:r w:rsidRPr="00504986">
        <w:rPr>
          <w:rStyle w:val="Emphasis"/>
        </w:rPr>
        <w:t>narrowing the sweep of the decision's prudential recommendations</w:t>
      </w:r>
      <w:r w:rsidRPr="00504986">
        <w:rPr>
          <w:sz w:val="16"/>
        </w:rPr>
        <w:t xml:space="preserve">. Such a narrowing </w:t>
      </w:r>
      <w:r w:rsidRPr="00504986">
        <w:rPr>
          <w:rStyle w:val="Emphasis"/>
        </w:rPr>
        <w:t>would be good for antitrust</w:t>
      </w:r>
      <w:r w:rsidRPr="00504986">
        <w:rPr>
          <w:sz w:val="16"/>
        </w:rPr>
        <w:t xml:space="preserve"> enforcement </w:t>
      </w:r>
      <w:r w:rsidRPr="00504986">
        <w:rPr>
          <w:rStyle w:val="Emphasis"/>
        </w:rPr>
        <w:t>generally</w:t>
      </w:r>
      <w:r w:rsidRPr="00504986">
        <w:rPr>
          <w:sz w:val="16"/>
        </w:rPr>
        <w:t xml:space="preserve">, </w:t>
      </w:r>
      <w:r w:rsidRPr="00504986">
        <w:rPr>
          <w:rStyle w:val="StyleUnderline"/>
        </w:rPr>
        <w:t xml:space="preserve">but is particularly important for the availability of antitrust to </w:t>
      </w:r>
      <w:r w:rsidRPr="00504986">
        <w:rPr>
          <w:rStyle w:val="Emphasis"/>
        </w:rPr>
        <w:t>counter a strong deregulatory cycle</w:t>
      </w:r>
      <w:r w:rsidRPr="006A7C2A">
        <w:rPr>
          <w:sz w:val="16"/>
        </w:rPr>
        <w:t>.</w:t>
      </w:r>
    </w:p>
    <w:p w14:paraId="10A750A3" w14:textId="77777777" w:rsidR="00535C16" w:rsidRDefault="00535C16" w:rsidP="00535C16">
      <w:pPr>
        <w:pStyle w:val="Heading4"/>
      </w:pPr>
      <w:r>
        <w:t xml:space="preserve">Limiting implied immunity to </w:t>
      </w:r>
      <w:r w:rsidRPr="00877F67">
        <w:rPr>
          <w:u w:val="single"/>
        </w:rPr>
        <w:t>active administration</w:t>
      </w:r>
      <w:r>
        <w:t xml:space="preserve"> solves gaps in competition enforcement.</w:t>
      </w:r>
    </w:p>
    <w:p w14:paraId="7DCD3675" w14:textId="77777777" w:rsidR="00535C16" w:rsidRDefault="00535C16" w:rsidP="00535C16">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44AF1E04" w14:textId="77777777" w:rsidR="00535C16" w:rsidRPr="00A66EC0" w:rsidRDefault="00535C16" w:rsidP="00535C16">
      <w:pPr>
        <w:rPr>
          <w:sz w:val="16"/>
        </w:rPr>
      </w:pPr>
      <w:r w:rsidRPr="00877F67">
        <w:rPr>
          <w:sz w:val="16"/>
        </w:rPr>
        <w:t xml:space="preserve">The Court's presumption that expansion of antitrust in the presence of relevant regulation would be too costly appears harmless on the facts of Trinko itself. Even absent such a presumption, it seems unlikely that a district court would find the antitrust claim to be worthwhile given the nature of the claim and the direct correspondence between the underlying refusal to deal and the FCC's network-access rules. But nothing in the Trinko opinion confines the Court's presumption about the costs of antitrust in regulated industries to the facts of the case. Trinko stated that one key factor in deciding whether to recognize an antitrust claim against a regulated firm "is the existence of a regulatory structure designed to deter and remedy anticompetitive harm," because "[w]here such a structure exists, the additional benefit to competition provided by antitrust enforcement will tend to be small."87 The Court made clear its view that the regulation at issue in Trinko itself directly addressed the allegedly illegal conduct and was actively overseen by the FCC. </w:t>
      </w:r>
      <w:r w:rsidRPr="005B2FFC">
        <w:rPr>
          <w:rStyle w:val="StyleUnderline"/>
          <w:highlight w:val="cyan"/>
        </w:rPr>
        <w:t>Had the Court made</w:t>
      </w:r>
      <w:r w:rsidRPr="002E0E41">
        <w:rPr>
          <w:rStyle w:val="StyleUnderline"/>
        </w:rPr>
        <w:t xml:space="preserve"> equally </w:t>
      </w:r>
      <w:r w:rsidRPr="005B2FFC">
        <w:rPr>
          <w:rStyle w:val="StyleUnderline"/>
          <w:highlight w:val="cyan"/>
        </w:rPr>
        <w:t>clear that to preclude</w:t>
      </w:r>
      <w:r w:rsidRPr="002E0E41">
        <w:rPr>
          <w:rStyle w:val="StyleUnderline"/>
        </w:rPr>
        <w:t xml:space="preserve"> </w:t>
      </w:r>
      <w:r w:rsidRPr="005B2FFC">
        <w:rPr>
          <w:rStyle w:val="Emphasis"/>
          <w:highlight w:val="cyan"/>
        </w:rPr>
        <w:t>antitrust claims</w:t>
      </w:r>
      <w:r w:rsidRPr="005B2FFC">
        <w:rPr>
          <w:rStyle w:val="StyleUnderline"/>
          <w:highlight w:val="cyan"/>
        </w:rPr>
        <w:t xml:space="preserve"> a </w:t>
      </w:r>
      <w:r w:rsidRPr="005B2FFC">
        <w:rPr>
          <w:rStyle w:val="Emphasis"/>
          <w:highlight w:val="cyan"/>
        </w:rPr>
        <w:t>regulatory structure</w:t>
      </w:r>
      <w:r w:rsidRPr="005B2FFC">
        <w:rPr>
          <w:rStyle w:val="StyleUnderline"/>
          <w:highlight w:val="cyan"/>
        </w:rPr>
        <w:t xml:space="preserve"> must</w:t>
      </w:r>
      <w:r w:rsidRPr="002E0E41">
        <w:rPr>
          <w:rStyle w:val="StyleUnderline"/>
        </w:rPr>
        <w:t>,</w:t>
      </w:r>
      <w:r w:rsidRPr="00877F67">
        <w:rPr>
          <w:sz w:val="16"/>
        </w:rPr>
        <w:t xml:space="preserve"> like the one at issue in Trinko, </w:t>
      </w:r>
      <w:r w:rsidRPr="005B2FFC">
        <w:rPr>
          <w:rStyle w:val="StyleUnderline"/>
          <w:highlight w:val="cyan"/>
        </w:rPr>
        <w:t>be</w:t>
      </w:r>
      <w:r w:rsidRPr="002E0E41">
        <w:rPr>
          <w:rStyle w:val="StyleUnderline"/>
        </w:rPr>
        <w:t xml:space="preserve"> directly </w:t>
      </w:r>
      <w:r w:rsidRPr="005B2FFC">
        <w:rPr>
          <w:rStyle w:val="StyleUnderline"/>
          <w:highlight w:val="cyan"/>
        </w:rPr>
        <w:t>relevant to</w:t>
      </w:r>
      <w:r w:rsidRPr="002E0E41">
        <w:rPr>
          <w:rStyle w:val="StyleUnderline"/>
        </w:rPr>
        <w:t xml:space="preserve"> the </w:t>
      </w:r>
      <w:r w:rsidRPr="005B2FFC">
        <w:rPr>
          <w:rStyle w:val="StyleUnderline"/>
          <w:highlight w:val="cyan"/>
        </w:rPr>
        <w:t>conduct</w:t>
      </w:r>
      <w:r w:rsidRPr="002E0E41">
        <w:rPr>
          <w:rStyle w:val="StyleUnderline"/>
        </w:rPr>
        <w:t xml:space="preserve"> at issue</w:t>
      </w:r>
      <w:r w:rsidRPr="00877F67">
        <w:rPr>
          <w:sz w:val="16"/>
        </w:rPr>
        <w:t xml:space="preserve">, </w:t>
      </w:r>
      <w:r w:rsidRPr="002E0E41">
        <w:rPr>
          <w:rStyle w:val="StyleUnderline"/>
        </w:rPr>
        <w:t xml:space="preserve">be </w:t>
      </w:r>
      <w:r w:rsidRPr="005B2FFC">
        <w:rPr>
          <w:rStyle w:val="StyleUnderline"/>
          <w:highlight w:val="cyan"/>
        </w:rPr>
        <w:t>as demanding as antitrust</w:t>
      </w:r>
      <w:r w:rsidRPr="002E0E41">
        <w:rPr>
          <w:rStyle w:val="StyleUnderline"/>
        </w:rPr>
        <w:t xml:space="preserve"> law, </w:t>
      </w:r>
      <w:r w:rsidRPr="005B2FFC">
        <w:rPr>
          <w:rStyle w:val="StyleUnderline"/>
          <w:highlight w:val="cyan"/>
        </w:rPr>
        <w:t>and</w:t>
      </w:r>
      <w:r w:rsidRPr="002E0E41">
        <w:rPr>
          <w:rStyle w:val="StyleUnderline"/>
        </w:rPr>
        <w:t xml:space="preserve"> be </w:t>
      </w:r>
      <w:r w:rsidRPr="005B2FFC">
        <w:rPr>
          <w:rStyle w:val="StyleUnderline"/>
          <w:highlight w:val="cyan"/>
        </w:rPr>
        <w:t>actively administered</w:t>
      </w:r>
      <w:r w:rsidRPr="005B2FFC">
        <w:rPr>
          <w:sz w:val="16"/>
          <w:highlight w:val="cyan"/>
        </w:rPr>
        <w:t xml:space="preserve">, </w:t>
      </w:r>
      <w:r w:rsidRPr="005B2FFC">
        <w:rPr>
          <w:rStyle w:val="StyleUnderline"/>
          <w:highlight w:val="cyan"/>
        </w:rPr>
        <w:t>one might worry less</w:t>
      </w:r>
      <w:r w:rsidRPr="002E0E41">
        <w:rPr>
          <w:rStyle w:val="StyleUnderline"/>
        </w:rPr>
        <w:t xml:space="preserve"> about any collateral consequences for legitimate antitrust cases. </w:t>
      </w:r>
      <w:r w:rsidRPr="00877F67">
        <w:rPr>
          <w:sz w:val="16"/>
        </w:rPr>
        <w:t xml:space="preserve">The Court did not, however, tie its decision to the particular attributes of the regulations at issue in Trinko or establish any standard that a regulatory program must meet to preclude antitrust claims. The Court instead offers as the contrasting scenario in which antitrust might be worthwhile the case where "'[t]here is nothing built into the regulatory scheme which </w:t>
      </w:r>
      <w:r w:rsidRPr="00877F67">
        <w:rPr>
          <w:sz w:val="16"/>
        </w:rPr>
        <w:lastRenderedPageBreak/>
        <w:t xml:space="preserve">performs the antitrust function.' "89 </w:t>
      </w:r>
      <w:r w:rsidRPr="005B2FFC">
        <w:rPr>
          <w:rStyle w:val="StyleUnderline"/>
          <w:highlight w:val="cyan"/>
        </w:rPr>
        <w:t>Between "nothing" and</w:t>
      </w:r>
      <w:r w:rsidRPr="002E0E41">
        <w:rPr>
          <w:rStyle w:val="StyleUnderline"/>
        </w:rPr>
        <w:t xml:space="preserve"> the </w:t>
      </w:r>
      <w:r w:rsidRPr="005B2FFC">
        <w:rPr>
          <w:rStyle w:val="StyleUnderline"/>
          <w:highlight w:val="cyan"/>
        </w:rPr>
        <w:t>actively enforced duties</w:t>
      </w:r>
      <w:r w:rsidRPr="00877F67">
        <w:rPr>
          <w:sz w:val="16"/>
        </w:rPr>
        <w:t xml:space="preserve"> to deal under the 1996 act </w:t>
      </w:r>
      <w:r w:rsidRPr="005B2FFC">
        <w:rPr>
          <w:rStyle w:val="StyleUnderline"/>
          <w:highlight w:val="cyan"/>
        </w:rPr>
        <w:t>there is a lot of room</w:t>
      </w:r>
      <w:r w:rsidRPr="00877F67">
        <w:rPr>
          <w:sz w:val="16"/>
        </w:rPr>
        <w:t xml:space="preserve">. Unanswered in Trinko is the important question of whether the competition-focused regulation has to correspond closely to the conduct at issue and be actively enforced or whether its mere existence on the books is sufficient to forestall aggressive antitrust claims. At the heart of this question is </w:t>
      </w:r>
      <w:r w:rsidRPr="00877F67">
        <w:rPr>
          <w:rStyle w:val="StyleUnderline"/>
        </w:rPr>
        <w:t>what constitutes a "regulated" firm</w:t>
      </w:r>
      <w:r w:rsidRPr="00877F67">
        <w:rPr>
          <w:sz w:val="16"/>
        </w:rPr>
        <w:t xml:space="preserve"> for purposes of Trinko's preclusion of aggressive antitrust claims. </w:t>
      </w:r>
      <w:r w:rsidRPr="005B2FFC">
        <w:rPr>
          <w:rStyle w:val="StyleUnderline"/>
          <w:highlight w:val="cyan"/>
        </w:rPr>
        <w:t>Trinko counseled courts to dismiss</w:t>
      </w:r>
      <w:r w:rsidRPr="00877F67">
        <w:rPr>
          <w:rStyle w:val="StyleUnderline"/>
        </w:rPr>
        <w:t xml:space="preserve"> even well-pleaded </w:t>
      </w:r>
      <w:r w:rsidRPr="005B2FFC">
        <w:rPr>
          <w:rStyle w:val="StyleUnderline"/>
          <w:highlight w:val="cyan"/>
        </w:rPr>
        <w:t>claims to expand antitrust liability beyond its</w:t>
      </w:r>
      <w:r w:rsidRPr="00877F67">
        <w:rPr>
          <w:rStyle w:val="StyleUnderline"/>
        </w:rPr>
        <w:t xml:space="preserve"> existing </w:t>
      </w:r>
      <w:r w:rsidRPr="005B2FFC">
        <w:rPr>
          <w:rStyle w:val="StyleUnderline"/>
          <w:highlight w:val="cyan"/>
        </w:rPr>
        <w:t>boundaries when those</w:t>
      </w:r>
      <w:r w:rsidRPr="00877F67">
        <w:rPr>
          <w:rStyle w:val="StyleUnderline"/>
        </w:rPr>
        <w:t xml:space="preserve"> </w:t>
      </w:r>
      <w:r w:rsidRPr="005B2FFC">
        <w:rPr>
          <w:rStyle w:val="StyleUnderline"/>
          <w:highlight w:val="cyan"/>
        </w:rPr>
        <w:t>claims are made against regulated</w:t>
      </w:r>
      <w:r w:rsidRPr="00877F67">
        <w:rPr>
          <w:rStyle w:val="StyleUnderline"/>
        </w:rPr>
        <w:t xml:space="preserve"> firms,</w:t>
      </w:r>
      <w:r w:rsidRPr="00877F67">
        <w:rPr>
          <w:sz w:val="16"/>
        </w:rPr>
        <w:t xml:space="preserve"> whereas an unregulated firm may have to fight those same claims on the merits under antitrust law's rule of reason. In Trinko, the Court confronted a combination of statutory authority to regulate the conduct at issue, agency rules that implemented that authority, and active administration and enforcement of the regulations by the agency. But what if one of the latter two elements is missing or present in a weaker form than in Trinkol Future antitrust </w:t>
      </w:r>
      <w:r w:rsidRPr="005B2FFC">
        <w:rPr>
          <w:rStyle w:val="StyleUnderline"/>
          <w:highlight w:val="cyan"/>
        </w:rPr>
        <w:t>claims could arise against firms subject to</w:t>
      </w:r>
      <w:r w:rsidRPr="002E0E41">
        <w:rPr>
          <w:rStyle w:val="StyleUnderline"/>
        </w:rPr>
        <w:t xml:space="preserve"> a </w:t>
      </w:r>
      <w:r w:rsidRPr="005B2FFC">
        <w:rPr>
          <w:rStyle w:val="StyleUnderline"/>
          <w:highlight w:val="cyan"/>
        </w:rPr>
        <w:t>relevant regulatory statute but where the agency has not</w:t>
      </w:r>
      <w:r w:rsidRPr="002E0E41">
        <w:rPr>
          <w:rStyle w:val="StyleUnderline"/>
        </w:rPr>
        <w:t xml:space="preserve"> </w:t>
      </w:r>
      <w:r w:rsidRPr="005B2FFC">
        <w:rPr>
          <w:rStyle w:val="StyleUnderline"/>
          <w:highlight w:val="cyan"/>
        </w:rPr>
        <w:t>implemented rules, or where the agency has promulgated regulations that do not</w:t>
      </w:r>
      <w:r w:rsidRPr="002E0E41">
        <w:rPr>
          <w:rStyle w:val="StyleUnderline"/>
        </w:rPr>
        <w:t xml:space="preserve"> directly </w:t>
      </w:r>
      <w:r w:rsidRPr="005B2FFC">
        <w:rPr>
          <w:rStyle w:val="StyleUnderline"/>
          <w:highlight w:val="cyan"/>
        </w:rPr>
        <w:t>govern</w:t>
      </w:r>
      <w:r w:rsidRPr="002E0E41">
        <w:rPr>
          <w:rStyle w:val="StyleUnderline"/>
        </w:rPr>
        <w:t xml:space="preserve"> the allegedly </w:t>
      </w:r>
      <w:r w:rsidRPr="005B2FFC">
        <w:rPr>
          <w:rStyle w:val="StyleUnderline"/>
          <w:highlight w:val="cyan"/>
        </w:rPr>
        <w:t>anticompetitive conduct, or where the</w:t>
      </w:r>
      <w:r w:rsidRPr="002E0E41">
        <w:rPr>
          <w:rStyle w:val="StyleUnderline"/>
        </w:rPr>
        <w:t xml:space="preserve"> </w:t>
      </w:r>
      <w:r w:rsidRPr="005B2FFC">
        <w:rPr>
          <w:rStyle w:val="StyleUnderline"/>
          <w:highlight w:val="cyan"/>
        </w:rPr>
        <w:t>agency does not actively administer</w:t>
      </w:r>
      <w:r w:rsidRPr="002E0E41">
        <w:rPr>
          <w:rStyle w:val="StyleUnderline"/>
        </w:rPr>
        <w:t xml:space="preserve"> or enforce its </w:t>
      </w:r>
      <w:r w:rsidRPr="005B2FFC">
        <w:rPr>
          <w:rStyle w:val="StyleUnderline"/>
          <w:highlight w:val="cyan"/>
        </w:rPr>
        <w:t>rules</w:t>
      </w:r>
      <w:r w:rsidRPr="00877F67">
        <w:rPr>
          <w:sz w:val="16"/>
        </w:rPr>
        <w:t xml:space="preserve">. The Trinko decision left open the question of where along this spectrum of possibilities a firm becomes sufficiently "regulated" for the Court's rule against boundary expanding antitrust claims to apply. This is a key question after Trinko. If a presumption against antitrust can apply absent active enforcement of a regulatory statute that ostensibly "per forms the antitrust function," then a little regulation could be a dangerous thing for competition enforcement in regulated industries. The risk for anti trust enforcement is that, given the Trinko Court's emphasis on the "sometimes considerable disadvantages" of antitrust, </w:t>
      </w:r>
      <w:r w:rsidRPr="005B2FFC">
        <w:rPr>
          <w:rStyle w:val="Emphasis"/>
          <w:highlight w:val="cyan"/>
        </w:rPr>
        <w:t>lower courts</w:t>
      </w:r>
      <w:r w:rsidRPr="005B2FFC">
        <w:rPr>
          <w:rStyle w:val="StyleUnderline"/>
          <w:highlight w:val="cyan"/>
        </w:rPr>
        <w:t xml:space="preserve"> will preclude</w:t>
      </w:r>
      <w:r w:rsidRPr="002E0E41">
        <w:rPr>
          <w:rStyle w:val="StyleUnderline"/>
        </w:rPr>
        <w:t xml:space="preserve"> antitrust </w:t>
      </w:r>
      <w:r w:rsidRPr="005B2FFC">
        <w:rPr>
          <w:rStyle w:val="StyleUnderline"/>
          <w:highlight w:val="cyan"/>
        </w:rPr>
        <w:t>suits where the regulatory scheme is</w:t>
      </w:r>
      <w:r w:rsidRPr="002E0E41">
        <w:rPr>
          <w:rStyle w:val="StyleUnderline"/>
        </w:rPr>
        <w:t xml:space="preserve"> something </w:t>
      </w:r>
      <w:r w:rsidRPr="005B2FFC">
        <w:rPr>
          <w:rStyle w:val="StyleUnderline"/>
          <w:highlight w:val="cyan"/>
        </w:rPr>
        <w:t>greater than "nothing" but</w:t>
      </w:r>
      <w:r w:rsidRPr="002E0E41">
        <w:rPr>
          <w:rStyle w:val="StyleUnderline"/>
        </w:rPr>
        <w:t xml:space="preserve"> </w:t>
      </w:r>
      <w:r w:rsidRPr="00877F67">
        <w:rPr>
          <w:sz w:val="16"/>
        </w:rPr>
        <w:t xml:space="preserve">something </w:t>
      </w:r>
      <w:r w:rsidRPr="002E0E41">
        <w:rPr>
          <w:rStyle w:val="StyleUnderline"/>
        </w:rPr>
        <w:t xml:space="preserve">well </w:t>
      </w:r>
      <w:r w:rsidRPr="005B2FFC">
        <w:rPr>
          <w:rStyle w:val="StyleUnderline"/>
          <w:highlight w:val="cyan"/>
        </w:rPr>
        <w:t>short of the FCC's implementation</w:t>
      </w:r>
      <w:r w:rsidRPr="00877F67">
        <w:rPr>
          <w:sz w:val="16"/>
        </w:rPr>
        <w:t xml:space="preserve"> of the 1996 act's competitive access provisions.</w:t>
      </w:r>
    </w:p>
    <w:p w14:paraId="0D1F4E82" w14:textId="77777777" w:rsidR="00535C16" w:rsidRPr="000E3200" w:rsidRDefault="00535C16" w:rsidP="00535C16">
      <w:pPr>
        <w:pStyle w:val="Heading4"/>
        <w:rPr>
          <w:rFonts w:cs="Arial"/>
          <w:u w:val="single"/>
        </w:rPr>
      </w:pPr>
      <w:r>
        <w:rPr>
          <w:rFonts w:cs="Arial"/>
        </w:rPr>
        <w:t xml:space="preserve">Anticompetitive markets sow the seeds of </w:t>
      </w:r>
      <w:r w:rsidRPr="000E3200">
        <w:rPr>
          <w:rFonts w:cs="Arial"/>
          <w:u w:val="single"/>
        </w:rPr>
        <w:t>inequality</w:t>
      </w:r>
      <w:r>
        <w:rPr>
          <w:rFonts w:cs="Arial"/>
        </w:rPr>
        <w:t xml:space="preserve">. </w:t>
      </w:r>
    </w:p>
    <w:p w14:paraId="0513768B" w14:textId="77777777" w:rsidR="00535C16" w:rsidRPr="00C00601" w:rsidRDefault="00535C16" w:rsidP="00535C16">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56B77781" w14:textId="77777777" w:rsidR="00535C16" w:rsidRPr="00716232" w:rsidRDefault="00535C16" w:rsidP="00535C16">
      <w:pPr>
        <w:rPr>
          <w:sz w:val="16"/>
        </w:rPr>
      </w:pPr>
      <w:r w:rsidRPr="00716232">
        <w:rPr>
          <w:sz w:val="16"/>
        </w:rPr>
        <w:t>I. How MARKET POWER CONTRIBUTES To EcONOMIC INEQUALITY</w:t>
      </w:r>
    </w:p>
    <w:p w14:paraId="577074DE" w14:textId="77777777" w:rsidR="00535C16" w:rsidRPr="00716232" w:rsidRDefault="00535C16" w:rsidP="00535C16">
      <w:pPr>
        <w:rPr>
          <w:sz w:val="16"/>
        </w:rPr>
      </w:pPr>
      <w:r w:rsidRPr="00716232">
        <w:rPr>
          <w:sz w:val="16"/>
        </w:rPr>
        <w:t xml:space="preserve">Economics identifies two major ways in which firms with </w:t>
      </w:r>
      <w:r w:rsidRPr="005B2FFC">
        <w:rPr>
          <w:rStyle w:val="Emphasis"/>
          <w:highlight w:val="cyan"/>
        </w:rPr>
        <w:t>market power</w:t>
      </w:r>
      <w:r w:rsidRPr="00716232">
        <w:rPr>
          <w:sz w:val="16"/>
        </w:rPr>
        <w:t xml:space="preserve"> </w:t>
      </w:r>
      <w:r w:rsidRPr="00C00601">
        <w:rPr>
          <w:rStyle w:val="StyleUnderline"/>
        </w:rPr>
        <w:t>can harm society:</w:t>
      </w:r>
      <w:r w:rsidRPr="00716232">
        <w:rPr>
          <w:sz w:val="16"/>
        </w:rPr>
        <w:t xml:space="preserve"> first, </w:t>
      </w:r>
      <w:r w:rsidRPr="00C00601">
        <w:rPr>
          <w:rStyle w:val="StyleUnderline"/>
        </w:rPr>
        <w:t xml:space="preserve">by </w:t>
      </w:r>
      <w:r w:rsidRPr="005B2FFC">
        <w:rPr>
          <w:rStyle w:val="StyleUnderline"/>
          <w:highlight w:val="cyan"/>
        </w:rPr>
        <w:t>reducing output</w:t>
      </w:r>
      <w:r w:rsidRPr="00C00601">
        <w:rPr>
          <w:rStyle w:val="StyleUnderline"/>
        </w:rPr>
        <w:t xml:space="preserve"> below</w:t>
      </w:r>
      <w:r w:rsidRPr="00716232">
        <w:rPr>
          <w:sz w:val="16"/>
        </w:rPr>
        <w:t xml:space="preserve"> the </w:t>
      </w:r>
      <w:r w:rsidRPr="00C00601">
        <w:rPr>
          <w:rStyle w:val="Emphasis"/>
        </w:rPr>
        <w:t>socially optimal level</w:t>
      </w:r>
      <w:r w:rsidRPr="00716232">
        <w:rPr>
          <w:sz w:val="16"/>
        </w:rPr>
        <w:t xml:space="preserve"> (the efficiency effect)', </w:t>
      </w:r>
      <w:r w:rsidRPr="00C00601">
        <w:rPr>
          <w:rStyle w:val="StyleUnderline"/>
        </w:rPr>
        <w:t>and</w:t>
      </w:r>
      <w:r w:rsidRPr="00716232">
        <w:rPr>
          <w:sz w:val="16"/>
        </w:rPr>
        <w:t xml:space="preserve"> second, </w:t>
      </w:r>
      <w:r w:rsidRPr="00C00601">
        <w:rPr>
          <w:rStyle w:val="StyleUnderline"/>
        </w:rPr>
        <w:t>by</w:t>
      </w:r>
      <w:r w:rsidRPr="00716232">
        <w:rPr>
          <w:sz w:val="16"/>
        </w:rPr>
        <w:t xml:space="preserve"> </w:t>
      </w:r>
      <w:r w:rsidRPr="005B2FFC">
        <w:rPr>
          <w:rStyle w:val="Emphasis"/>
          <w:highlight w:val="cyan"/>
        </w:rPr>
        <w:t>raising prices</w:t>
      </w:r>
      <w:r w:rsidRPr="00716232">
        <w:rPr>
          <w:sz w:val="16"/>
        </w:rPr>
        <w:t xml:space="preserve"> (the distributional effect).' 0 The </w:t>
      </w:r>
      <w:r w:rsidRPr="00C00601">
        <w:rPr>
          <w:rStyle w:val="StyleUnderline"/>
        </w:rPr>
        <w:t xml:space="preserve">dollar amount of the </w:t>
      </w:r>
      <w:r w:rsidRPr="005B2FFC">
        <w:rPr>
          <w:rStyle w:val="Emphasis"/>
          <w:highlight w:val="cyan"/>
        </w:rPr>
        <w:t>distributional effect</w:t>
      </w:r>
      <w:r w:rsidRPr="005B2FFC">
        <w:rPr>
          <w:sz w:val="16"/>
          <w:highlight w:val="cyan"/>
        </w:rPr>
        <w:t xml:space="preserve"> </w:t>
      </w:r>
      <w:r w:rsidRPr="005B2FFC">
        <w:rPr>
          <w:rStyle w:val="StyleUnderline"/>
          <w:highlight w:val="cyan"/>
        </w:rPr>
        <w:t>is</w:t>
      </w:r>
      <w:r w:rsidRPr="00716232">
        <w:rPr>
          <w:sz w:val="16"/>
        </w:rPr>
        <w:t xml:space="preserve"> typically </w:t>
      </w:r>
      <w:r w:rsidRPr="00C00601">
        <w:rPr>
          <w:rStyle w:val="Emphasis"/>
        </w:rPr>
        <w:t xml:space="preserve">several times </w:t>
      </w:r>
      <w:r w:rsidRPr="005B2FFC">
        <w:rPr>
          <w:rStyle w:val="Emphasis"/>
          <w:highlight w:val="cyan"/>
        </w:rPr>
        <w:t>large</w:t>
      </w:r>
      <w:r w:rsidRPr="004A0E7F">
        <w:rPr>
          <w:rStyle w:val="Emphasis"/>
        </w:rPr>
        <w:t>r</w:t>
      </w:r>
      <w:r w:rsidRPr="004A0E7F">
        <w:rPr>
          <w:sz w:val="16"/>
        </w:rPr>
        <w:t xml:space="preserve"> </w:t>
      </w:r>
      <w:r w:rsidRPr="004A0E7F">
        <w:rPr>
          <w:rStyle w:val="StyleUnderline"/>
        </w:rPr>
        <w:t>than</w:t>
      </w:r>
      <w:r w:rsidRPr="004A0E7F">
        <w:rPr>
          <w:sz w:val="16"/>
        </w:rPr>
        <w:t xml:space="preserve"> the dollar amount of </w:t>
      </w:r>
      <w:r w:rsidRPr="004A0E7F">
        <w:rPr>
          <w:rStyle w:val="StyleUnderline"/>
        </w:rPr>
        <w:t>the efficiency effect</w:t>
      </w:r>
      <w:r w:rsidRPr="004A0E7F">
        <w:rPr>
          <w:sz w:val="16"/>
        </w:rPr>
        <w:t xml:space="preserve">." Moreover, these </w:t>
      </w:r>
      <w:r w:rsidRPr="004A0E7F">
        <w:rPr>
          <w:rStyle w:val="StyleUnderline"/>
        </w:rPr>
        <w:t>higher prices</w:t>
      </w:r>
      <w:r w:rsidRPr="004A0E7F">
        <w:rPr>
          <w:sz w:val="16"/>
        </w:rPr>
        <w:t xml:space="preserve"> typically </w:t>
      </w:r>
      <w:r w:rsidRPr="004A0E7F">
        <w:rPr>
          <w:rStyle w:val="StyleUnderline"/>
        </w:rPr>
        <w:t>transfer wealth from consumers to the firms with market power, which can</w:t>
      </w:r>
      <w:r w:rsidRPr="00C00601">
        <w:rPr>
          <w:rStyle w:val="StyleUnderline"/>
        </w:rPr>
        <w:t xml:space="preserve"> </w:t>
      </w:r>
      <w:r w:rsidRPr="005B2FFC">
        <w:rPr>
          <w:rStyle w:val="Emphasis"/>
          <w:highlight w:val="cyan"/>
        </w:rPr>
        <w:t>redistribute</w:t>
      </w:r>
      <w:r w:rsidRPr="005B2FFC">
        <w:rPr>
          <w:rStyle w:val="StyleUnderline"/>
          <w:highlight w:val="cyan"/>
        </w:rPr>
        <w:t xml:space="preserve"> income</w:t>
      </w:r>
      <w:r w:rsidRPr="005B2FFC">
        <w:rPr>
          <w:sz w:val="16"/>
          <w:highlight w:val="cyan"/>
        </w:rPr>
        <w:t xml:space="preserve"> </w:t>
      </w:r>
      <w:r w:rsidRPr="005B2FFC">
        <w:rPr>
          <w:rStyle w:val="StyleUnderline"/>
          <w:highlight w:val="cyan"/>
        </w:rPr>
        <w:t xml:space="preserve">and wealth </w:t>
      </w:r>
      <w:r w:rsidRPr="005B2FFC">
        <w:rPr>
          <w:rStyle w:val="Emphasis"/>
          <w:highlight w:val="cyan"/>
        </w:rPr>
        <w:t>upwards</w:t>
      </w:r>
      <w:r w:rsidRPr="00716232">
        <w:rPr>
          <w:sz w:val="16"/>
        </w:rPr>
        <w:t xml:space="preserve">. </w:t>
      </w:r>
      <w:r w:rsidRPr="00C00601">
        <w:rPr>
          <w:rStyle w:val="StyleUnderline"/>
        </w:rPr>
        <w:t>The reason this redistributive effect tends to be regressive is that</w:t>
      </w:r>
      <w:r w:rsidRPr="00716232">
        <w:rPr>
          <w:sz w:val="16"/>
        </w:rPr>
        <w:t xml:space="preserve"> the managers and </w:t>
      </w:r>
      <w:r w:rsidRPr="00C00601">
        <w:rPr>
          <w:rStyle w:val="StyleUnderline"/>
        </w:rPr>
        <w:t>owners of firms with market power are</w:t>
      </w:r>
      <w:r w:rsidRPr="00716232">
        <w:rPr>
          <w:sz w:val="16"/>
        </w:rPr>
        <w:t xml:space="preserve"> typically </w:t>
      </w:r>
      <w:r w:rsidRPr="00C00601">
        <w:rPr>
          <w:rStyle w:val="Emphasis"/>
        </w:rPr>
        <w:t>wealthier</w:t>
      </w:r>
      <w:r w:rsidRPr="00716232">
        <w:rPr>
          <w:sz w:val="16"/>
        </w:rPr>
        <w:t xml:space="preserve"> </w:t>
      </w:r>
      <w:r w:rsidRPr="00C00601">
        <w:rPr>
          <w:rStyle w:val="StyleUnderline"/>
        </w:rPr>
        <w:t>than</w:t>
      </w:r>
      <w:r w:rsidRPr="00716232">
        <w:rPr>
          <w:sz w:val="16"/>
        </w:rPr>
        <w:t xml:space="preserve"> the </w:t>
      </w:r>
      <w:r w:rsidRPr="00C00601">
        <w:rPr>
          <w:rStyle w:val="StyleUnderline"/>
        </w:rPr>
        <w:t>consumers of the products the firms sell</w:t>
      </w:r>
      <w:r w:rsidRPr="00716232">
        <w:rPr>
          <w:sz w:val="16"/>
        </w:rPr>
        <w:t>.' 2 To borrow the words of former Federal Reserve Chairman Marriner Eccles, pervasive market power in an economy is likely to operate as "a giant suction pump . . . draw[ing] into a few hands an increasing portion of currently produced wealth." 3</w:t>
      </w:r>
    </w:p>
    <w:p w14:paraId="10403CCC" w14:textId="77777777" w:rsidR="00535C16" w:rsidRPr="00716232" w:rsidRDefault="00535C16" w:rsidP="00535C16">
      <w:pPr>
        <w:rPr>
          <w:sz w:val="16"/>
        </w:rPr>
      </w:pPr>
      <w:r w:rsidRPr="00716232">
        <w:rPr>
          <w:sz w:val="16"/>
        </w:rPr>
        <w:t>The figure below lays out the short-term economic effects of market power. A market in which suppliers have market power is compared to a market in which perfect competition prevails.1 4 Relative to a market with perfect competition, the equilibrium price is higher and the equilibrium quantity of output is lower when market power exists. As a result: (1) wealth is transferred from consumers to firms (the gray rectangle), and (2) economic efficiency is reduced (the two white triangles labeled "efficiency loss").</w:t>
      </w:r>
    </w:p>
    <w:p w14:paraId="0B6910EA" w14:textId="77777777" w:rsidR="00535C16" w:rsidRPr="00716232" w:rsidRDefault="00535C16" w:rsidP="00535C16">
      <w:pPr>
        <w:rPr>
          <w:sz w:val="16"/>
        </w:rPr>
      </w:pPr>
      <w:r w:rsidRPr="00716232">
        <w:rPr>
          <w:sz w:val="16"/>
        </w:rPr>
        <w:t xml:space="preserve">Further, in many markets-most notably agriculture-large </w:t>
      </w:r>
      <w:r w:rsidRPr="000E3200">
        <w:rPr>
          <w:rStyle w:val="StyleUnderline"/>
        </w:rPr>
        <w:t>buyers</w:t>
      </w:r>
      <w:r w:rsidRPr="00C00601">
        <w:rPr>
          <w:rStyle w:val="StyleUnderline"/>
        </w:rPr>
        <w:t xml:space="preserve"> have the power to drive prices </w:t>
      </w:r>
      <w:r w:rsidRPr="00C00601">
        <w:rPr>
          <w:rStyle w:val="Emphasis"/>
        </w:rPr>
        <w:t>below</w:t>
      </w:r>
      <w:r w:rsidRPr="00C00601">
        <w:rPr>
          <w:rStyle w:val="StyleUnderline"/>
        </w:rPr>
        <w:t xml:space="preserve"> the</w:t>
      </w:r>
      <w:r w:rsidRPr="00716232">
        <w:rPr>
          <w:sz w:val="16"/>
        </w:rPr>
        <w:t xml:space="preserve"> </w:t>
      </w:r>
      <w:r w:rsidRPr="00C00601">
        <w:rPr>
          <w:rStyle w:val="Emphasis"/>
        </w:rPr>
        <w:t>competitive level</w:t>
      </w:r>
      <w:r w:rsidRPr="00716232">
        <w:rPr>
          <w:sz w:val="16"/>
        </w:rPr>
        <w:t xml:space="preserve">. </w:t>
      </w:r>
      <w:r w:rsidRPr="00C00601">
        <w:rPr>
          <w:rStyle w:val="StyleUnderline"/>
        </w:rPr>
        <w:t>In this monopsonistic or oligopsonistic scenario</w:t>
      </w:r>
      <w:r w:rsidRPr="00716232">
        <w:rPr>
          <w:sz w:val="16"/>
        </w:rPr>
        <w:t xml:space="preserve">, </w:t>
      </w:r>
      <w:r w:rsidRPr="00C00601">
        <w:rPr>
          <w:rStyle w:val="StyleUnderline"/>
        </w:rPr>
        <w:t>wealth is transferred from</w:t>
      </w:r>
      <w:r w:rsidRPr="00716232">
        <w:rPr>
          <w:sz w:val="16"/>
        </w:rPr>
        <w:t xml:space="preserve"> </w:t>
      </w:r>
      <w:r w:rsidRPr="00C00601">
        <w:rPr>
          <w:rStyle w:val="Emphasis"/>
        </w:rPr>
        <w:t>suppliers to purchasers</w:t>
      </w:r>
      <w:r w:rsidRPr="00716232">
        <w:rPr>
          <w:sz w:val="16"/>
        </w:rPr>
        <w:t>.</w:t>
      </w:r>
    </w:p>
    <w:p w14:paraId="58BA9A54" w14:textId="77777777" w:rsidR="00535C16" w:rsidRPr="00716232" w:rsidRDefault="00535C16" w:rsidP="00535C16">
      <w:pPr>
        <w:rPr>
          <w:sz w:val="16"/>
        </w:rPr>
      </w:pPr>
      <w:r w:rsidRPr="00716232">
        <w:rPr>
          <w:sz w:val="16"/>
        </w:rPr>
        <w:t xml:space="preserve">The </w:t>
      </w:r>
      <w:r w:rsidRPr="00C00601">
        <w:rPr>
          <w:rStyle w:val="StyleUnderline"/>
        </w:rPr>
        <w:t xml:space="preserve">wealth transfer from market power is likely to have </w:t>
      </w:r>
      <w:r w:rsidRPr="00C00601">
        <w:rPr>
          <w:rStyle w:val="Emphasis"/>
        </w:rPr>
        <w:t>regressive effects</w:t>
      </w:r>
      <w:r w:rsidRPr="00716232">
        <w:rPr>
          <w:sz w:val="16"/>
        </w:rPr>
        <w:t xml:space="preserve">. Economic research has found that the </w:t>
      </w:r>
      <w:r w:rsidRPr="001F1D36">
        <w:rPr>
          <w:rStyle w:val="StyleUnderline"/>
        </w:rPr>
        <w:t xml:space="preserve">ownership of </w:t>
      </w:r>
      <w:r w:rsidRPr="005B2FFC">
        <w:rPr>
          <w:rStyle w:val="StyleUnderline"/>
          <w:highlight w:val="cyan"/>
        </w:rPr>
        <w:t>stocks</w:t>
      </w:r>
      <w:r w:rsidRPr="00716232">
        <w:rPr>
          <w:sz w:val="16"/>
        </w:rPr>
        <w:t xml:space="preserve"> and other business interests </w:t>
      </w:r>
      <w:r w:rsidRPr="005B2FFC">
        <w:rPr>
          <w:rStyle w:val="StyleUnderline"/>
          <w:highlight w:val="cyan"/>
        </w:rPr>
        <w:t>is</w:t>
      </w:r>
      <w:r w:rsidRPr="00716232">
        <w:rPr>
          <w:sz w:val="16"/>
        </w:rPr>
        <w:t xml:space="preserve"> heavily </w:t>
      </w:r>
      <w:r w:rsidRPr="005B2FFC">
        <w:rPr>
          <w:rStyle w:val="Emphasis"/>
          <w:highlight w:val="cyan"/>
        </w:rPr>
        <w:t>concentrated</w:t>
      </w:r>
      <w:r w:rsidRPr="005B2FFC">
        <w:rPr>
          <w:sz w:val="16"/>
          <w:highlight w:val="cyan"/>
        </w:rPr>
        <w:t xml:space="preserve"> </w:t>
      </w:r>
      <w:r w:rsidRPr="005B2FFC">
        <w:rPr>
          <w:rStyle w:val="StyleUnderline"/>
          <w:highlight w:val="cyan"/>
        </w:rPr>
        <w:t>among the</w:t>
      </w:r>
      <w:r w:rsidRPr="00716232">
        <w:rPr>
          <w:sz w:val="16"/>
        </w:rPr>
        <w:t xml:space="preserve"> top 10%, and especially the </w:t>
      </w:r>
      <w:r w:rsidRPr="005B2FFC">
        <w:rPr>
          <w:rStyle w:val="Emphasis"/>
          <w:highlight w:val="cyan"/>
        </w:rPr>
        <w:t>top 1%</w:t>
      </w:r>
      <w:r w:rsidRPr="00716232">
        <w:rPr>
          <w:sz w:val="16"/>
        </w:rPr>
        <w:t xml:space="preserve"> and 0.1% of American families ranked by wealth. Emmanuel Saez and Gabriel Zucman have estimated that in 2012 the </w:t>
      </w:r>
      <w:r w:rsidRPr="00C00601">
        <w:rPr>
          <w:rStyle w:val="StyleUnderline"/>
        </w:rPr>
        <w:t xml:space="preserve">top 10% owned </w:t>
      </w:r>
      <w:r w:rsidRPr="00C00601">
        <w:rPr>
          <w:rStyle w:val="Emphasis"/>
        </w:rPr>
        <w:t>77.2%</w:t>
      </w:r>
      <w:r w:rsidRPr="00716232">
        <w:rPr>
          <w:sz w:val="16"/>
        </w:rPr>
        <w:t xml:space="preserve"> </w:t>
      </w:r>
      <w:r w:rsidRPr="00C00601">
        <w:rPr>
          <w:rStyle w:val="StyleUnderline"/>
        </w:rPr>
        <w:t>of</w:t>
      </w:r>
      <w:r w:rsidRPr="00716232">
        <w:rPr>
          <w:sz w:val="16"/>
        </w:rPr>
        <w:t xml:space="preserve"> total </w:t>
      </w:r>
      <w:r w:rsidRPr="00C00601">
        <w:rPr>
          <w:rStyle w:val="StyleUnderline"/>
        </w:rPr>
        <w:t>wealth</w:t>
      </w:r>
      <w:r w:rsidRPr="00716232">
        <w:rPr>
          <w:sz w:val="16"/>
        </w:rPr>
        <w:t xml:space="preserve"> in the United States, </w:t>
      </w:r>
      <w:r w:rsidRPr="00C00601">
        <w:rPr>
          <w:rStyle w:val="StyleUnderline"/>
        </w:rPr>
        <w:t>with the top 1%</w:t>
      </w:r>
      <w:r w:rsidRPr="00716232">
        <w:rPr>
          <w:sz w:val="16"/>
        </w:rPr>
        <w:t xml:space="preserve"> and top 0.1% </w:t>
      </w:r>
      <w:r w:rsidRPr="00C00601">
        <w:rPr>
          <w:rStyle w:val="StyleUnderline"/>
        </w:rPr>
        <w:t>accounting for</w:t>
      </w:r>
      <w:r w:rsidRPr="00716232">
        <w:rPr>
          <w:sz w:val="16"/>
        </w:rPr>
        <w:t xml:space="preserve"> </w:t>
      </w:r>
      <w:r w:rsidRPr="00C00601">
        <w:rPr>
          <w:rStyle w:val="Emphasis"/>
        </w:rPr>
        <w:t>41.8%</w:t>
      </w:r>
      <w:r w:rsidRPr="00716232">
        <w:rPr>
          <w:sz w:val="16"/>
        </w:rPr>
        <w:t xml:space="preserve"> and 22%, respectively." In other words, the </w:t>
      </w:r>
      <w:r w:rsidRPr="005B2FFC">
        <w:rPr>
          <w:rStyle w:val="StyleUnderline"/>
          <w:highlight w:val="cyan"/>
        </w:rPr>
        <w:t>richest</w:t>
      </w:r>
      <w:r w:rsidRPr="00716232">
        <w:rPr>
          <w:sz w:val="16"/>
        </w:rPr>
        <w:t xml:space="preserve"> </w:t>
      </w:r>
      <w:r w:rsidRPr="00C00601">
        <w:rPr>
          <w:rStyle w:val="Emphasis"/>
        </w:rPr>
        <w:t>160,000 families</w:t>
      </w:r>
      <w:r w:rsidRPr="00716232">
        <w:rPr>
          <w:sz w:val="16"/>
        </w:rPr>
        <w:t xml:space="preserve"> together </w:t>
      </w:r>
      <w:r w:rsidRPr="005B2FFC">
        <w:rPr>
          <w:rStyle w:val="StyleUnderline"/>
          <w:highlight w:val="cyan"/>
        </w:rPr>
        <w:t>owned</w:t>
      </w:r>
      <w:r w:rsidRPr="00716232">
        <w:rPr>
          <w:sz w:val="16"/>
        </w:rPr>
        <w:t xml:space="preserve"> nearly </w:t>
      </w:r>
      <w:r w:rsidRPr="005B2FFC">
        <w:rPr>
          <w:rStyle w:val="StyleUnderline"/>
          <w:highlight w:val="cyan"/>
        </w:rPr>
        <w:t>as much</w:t>
      </w:r>
      <w:r w:rsidRPr="00716232">
        <w:rPr>
          <w:sz w:val="16"/>
        </w:rPr>
        <w:t xml:space="preserve"> wealth in </w:t>
      </w:r>
      <w:r w:rsidRPr="00716232">
        <w:rPr>
          <w:sz w:val="16"/>
        </w:rPr>
        <w:lastRenderedPageBreak/>
        <w:t xml:space="preserve">stocks, </w:t>
      </w:r>
      <w:r w:rsidRPr="00C00601">
        <w:rPr>
          <w:rStyle w:val="Emphasis"/>
        </w:rPr>
        <w:t>bonds</w:t>
      </w:r>
      <w:r w:rsidRPr="00716232">
        <w:rPr>
          <w:sz w:val="16"/>
        </w:rPr>
        <w:t xml:space="preserve">, pensions, housing, and other assets </w:t>
      </w:r>
      <w:r w:rsidRPr="005B2FFC">
        <w:rPr>
          <w:rStyle w:val="StyleUnderline"/>
          <w:highlight w:val="cyan"/>
        </w:rPr>
        <w:t>as the</w:t>
      </w:r>
      <w:r w:rsidRPr="00C00601">
        <w:rPr>
          <w:rStyle w:val="StyleUnderline"/>
        </w:rPr>
        <w:t xml:space="preserve"> </w:t>
      </w:r>
      <w:r w:rsidRPr="00C00601">
        <w:rPr>
          <w:rStyle w:val="Emphasis"/>
        </w:rPr>
        <w:t>144 million families</w:t>
      </w:r>
      <w:r w:rsidRPr="00716232">
        <w:rPr>
          <w:sz w:val="16"/>
        </w:rPr>
        <w:t xml:space="preserve"> </w:t>
      </w:r>
      <w:r w:rsidRPr="00C00601">
        <w:rPr>
          <w:rStyle w:val="StyleUnderline"/>
        </w:rPr>
        <w:t xml:space="preserve">in the </w:t>
      </w:r>
      <w:r w:rsidRPr="005B2FFC">
        <w:rPr>
          <w:rStyle w:val="Emphasis"/>
          <w:highlight w:val="cyan"/>
        </w:rPr>
        <w:t>bottom 90%</w:t>
      </w:r>
      <w:r w:rsidRPr="00716232">
        <w:rPr>
          <w:sz w:val="16"/>
        </w:rPr>
        <w:t xml:space="preserve"> did as a whole.1 6 The following chart illustrates the concentrated ownership of business assets. Wealth, including </w:t>
      </w:r>
      <w:r w:rsidRPr="005B2FFC">
        <w:rPr>
          <w:rStyle w:val="Emphasis"/>
          <w:highlight w:val="cyan"/>
        </w:rPr>
        <w:t>business</w:t>
      </w:r>
      <w:r w:rsidRPr="00716232">
        <w:rPr>
          <w:sz w:val="16"/>
        </w:rPr>
        <w:t xml:space="preserve"> and non-business </w:t>
      </w:r>
      <w:r w:rsidRPr="005B2FFC">
        <w:rPr>
          <w:rStyle w:val="Emphasis"/>
          <w:highlight w:val="cyan"/>
        </w:rPr>
        <w:t>assets</w:t>
      </w:r>
      <w:r w:rsidRPr="00716232">
        <w:rPr>
          <w:sz w:val="16"/>
        </w:rPr>
        <w:t xml:space="preserve">, </w:t>
      </w:r>
      <w:r w:rsidRPr="00C00601">
        <w:rPr>
          <w:rStyle w:val="StyleUnderline"/>
        </w:rPr>
        <w:t xml:space="preserve">is heavily </w:t>
      </w:r>
      <w:r w:rsidRPr="005B2FFC">
        <w:rPr>
          <w:rStyle w:val="StyleUnderline"/>
          <w:highlight w:val="cyan"/>
        </w:rPr>
        <w:t>concentrated at the</w:t>
      </w:r>
      <w:r w:rsidRPr="00716232">
        <w:rPr>
          <w:sz w:val="16"/>
        </w:rPr>
        <w:t xml:space="preserve"> very </w:t>
      </w:r>
      <w:r w:rsidRPr="005B2FFC">
        <w:rPr>
          <w:rStyle w:val="Emphasis"/>
          <w:highlight w:val="cyan"/>
        </w:rPr>
        <w:t>top</w:t>
      </w:r>
      <w:r w:rsidRPr="00716232">
        <w:rPr>
          <w:sz w:val="16"/>
        </w:rPr>
        <w:t xml:space="preserve"> </w:t>
      </w:r>
      <w:r w:rsidRPr="00C00601">
        <w:rPr>
          <w:rStyle w:val="StyleUnderline"/>
        </w:rPr>
        <w:t>of the distribution</w:t>
      </w:r>
      <w:r w:rsidRPr="00716232">
        <w:rPr>
          <w:sz w:val="16"/>
        </w:rPr>
        <w:t xml:space="preserve">. </w:t>
      </w:r>
      <w:r w:rsidRPr="00C00601">
        <w:rPr>
          <w:rStyle w:val="StyleUnderline"/>
        </w:rPr>
        <w:t>Around seventyeight percent of the nation's wealth is concentrated in the</w:t>
      </w:r>
      <w:r w:rsidRPr="00716232">
        <w:rPr>
          <w:sz w:val="16"/>
        </w:rPr>
        <w:t xml:space="preserve"> </w:t>
      </w:r>
      <w:r w:rsidRPr="00C00601">
        <w:rPr>
          <w:rStyle w:val="Emphasis"/>
        </w:rPr>
        <w:t>top ten percent</w:t>
      </w:r>
      <w:r w:rsidRPr="00716232">
        <w:rPr>
          <w:sz w:val="16"/>
        </w:rPr>
        <w:t xml:space="preserve"> of the population. And as skewed as the overall wealth distribution is, </w:t>
      </w:r>
      <w:r w:rsidRPr="00C00601">
        <w:rPr>
          <w:rStyle w:val="StyleUnderline"/>
        </w:rPr>
        <w:t>this</w:t>
      </w:r>
      <w:r w:rsidRPr="00716232">
        <w:rPr>
          <w:sz w:val="16"/>
        </w:rPr>
        <w:t xml:space="preserve"> figure, in fact, </w:t>
      </w:r>
      <w:r w:rsidRPr="00C00601">
        <w:rPr>
          <w:rStyle w:val="Emphasis"/>
        </w:rPr>
        <w:t>understates</w:t>
      </w:r>
      <w:r w:rsidRPr="00716232">
        <w:rPr>
          <w:sz w:val="16"/>
        </w:rPr>
        <w:t xml:space="preserve"> </w:t>
      </w:r>
      <w:r w:rsidRPr="00C00601">
        <w:rPr>
          <w:rStyle w:val="StyleUnderline"/>
        </w:rPr>
        <w:t xml:space="preserve">the concentration of ownership of </w:t>
      </w:r>
      <w:r w:rsidRPr="00C00601">
        <w:rPr>
          <w:rStyle w:val="Emphasis"/>
        </w:rPr>
        <w:t>business assets</w:t>
      </w:r>
      <w:r w:rsidRPr="00716232">
        <w:rPr>
          <w:sz w:val="16"/>
        </w:rPr>
        <w:t xml:space="preserve"> because it includes housing wealth, which is distributed more broadly than other forms of wealth.' 7</w:t>
      </w:r>
    </w:p>
    <w:p w14:paraId="09BF60A3" w14:textId="77777777" w:rsidR="00535C16" w:rsidRPr="00716232" w:rsidRDefault="00535C16" w:rsidP="00535C16">
      <w:pPr>
        <w:rPr>
          <w:sz w:val="16"/>
        </w:rPr>
      </w:pPr>
      <w:r w:rsidRPr="00716232">
        <w:rPr>
          <w:sz w:val="16"/>
        </w:rPr>
        <w:t xml:space="preserve">Focusing on income from productive assets, </w:t>
      </w:r>
      <w:r w:rsidRPr="00C00601">
        <w:rPr>
          <w:rStyle w:val="Emphasis"/>
        </w:rPr>
        <w:t>capital income</w:t>
      </w:r>
      <w:r w:rsidRPr="00716232">
        <w:rPr>
          <w:sz w:val="16"/>
        </w:rPr>
        <w:t xml:space="preserve"> </w:t>
      </w:r>
      <w:r w:rsidRPr="00C00601">
        <w:rPr>
          <w:rStyle w:val="StyleUnderline"/>
        </w:rPr>
        <w:t>is heavily concentrated among the</w:t>
      </w:r>
      <w:r w:rsidRPr="00716232">
        <w:rPr>
          <w:sz w:val="16"/>
        </w:rPr>
        <w:t xml:space="preserve"> top 10% and, in particular, the </w:t>
      </w:r>
      <w:r w:rsidRPr="00C00601">
        <w:rPr>
          <w:rStyle w:val="Emphasis"/>
        </w:rPr>
        <w:t>top 0.1%</w:t>
      </w:r>
      <w:r w:rsidRPr="00716232">
        <w:rPr>
          <w:sz w:val="16"/>
        </w:rPr>
        <w:t xml:space="preserve">.'1 In 2012, the </w:t>
      </w:r>
      <w:r w:rsidRPr="00C00601">
        <w:rPr>
          <w:rStyle w:val="StyleUnderline"/>
        </w:rPr>
        <w:t>top 0.1% families</w:t>
      </w:r>
      <w:r w:rsidRPr="00716232">
        <w:rPr>
          <w:sz w:val="16"/>
        </w:rPr>
        <w:t xml:space="preserve">, as measured by wealth, </w:t>
      </w:r>
      <w:r w:rsidRPr="00C00601">
        <w:rPr>
          <w:rStyle w:val="StyleUnderline"/>
        </w:rPr>
        <w:t>received</w:t>
      </w:r>
      <w:r w:rsidRPr="00716232">
        <w:rPr>
          <w:sz w:val="16"/>
        </w:rPr>
        <w:t xml:space="preserve"> approximately </w:t>
      </w:r>
      <w:r w:rsidRPr="00C00601">
        <w:rPr>
          <w:rStyle w:val="Emphasis"/>
        </w:rPr>
        <w:t>thirtythree percent</w:t>
      </w:r>
      <w:r w:rsidRPr="00716232">
        <w:rPr>
          <w:sz w:val="16"/>
        </w:rPr>
        <w:t xml:space="preserve"> </w:t>
      </w:r>
      <w:r w:rsidRPr="00C00601">
        <w:rPr>
          <w:rStyle w:val="StyleUnderline"/>
        </w:rPr>
        <w:t>of total capital income</w:t>
      </w:r>
      <w:r w:rsidRPr="00716232">
        <w:rPr>
          <w:sz w:val="16"/>
        </w:rPr>
        <w:t xml:space="preserve"> </w:t>
      </w:r>
      <w:r w:rsidRPr="00C00601">
        <w:rPr>
          <w:rStyle w:val="StyleUnderline"/>
        </w:rPr>
        <w:t>excluding capital gains and</w:t>
      </w:r>
      <w:r w:rsidRPr="00716232">
        <w:rPr>
          <w:sz w:val="16"/>
        </w:rPr>
        <w:t xml:space="preserve"> approximately </w:t>
      </w:r>
      <w:r w:rsidRPr="00C00601">
        <w:rPr>
          <w:rStyle w:val="Emphasis"/>
        </w:rPr>
        <w:t>forty-three percent</w:t>
      </w:r>
      <w:r w:rsidRPr="00716232">
        <w:rPr>
          <w:sz w:val="16"/>
        </w:rPr>
        <w:t xml:space="preserve"> </w:t>
      </w:r>
      <w:r w:rsidRPr="00C00601">
        <w:rPr>
          <w:rStyle w:val="StyleUnderline"/>
        </w:rPr>
        <w:t>of total capital income including capital gains</w:t>
      </w:r>
      <w:r w:rsidRPr="00716232">
        <w:rPr>
          <w:sz w:val="16"/>
        </w:rPr>
        <w:t xml:space="preserve">.2 0 In light of this distribution, a </w:t>
      </w:r>
      <w:r w:rsidRPr="00C00601">
        <w:rPr>
          <w:rStyle w:val="Emphasis"/>
        </w:rPr>
        <w:t>large percentage</w:t>
      </w:r>
      <w:r w:rsidRPr="00716232">
        <w:rPr>
          <w:sz w:val="16"/>
        </w:rPr>
        <w:t xml:space="preserve"> </w:t>
      </w:r>
      <w:r w:rsidRPr="00C00601">
        <w:rPr>
          <w:rStyle w:val="StyleUnderline"/>
        </w:rPr>
        <w:t xml:space="preserve">of </w:t>
      </w:r>
      <w:r w:rsidRPr="00C00601">
        <w:rPr>
          <w:rStyle w:val="Emphasis"/>
        </w:rPr>
        <w:t>market power</w:t>
      </w:r>
      <w:r w:rsidRPr="00716232">
        <w:rPr>
          <w:sz w:val="16"/>
        </w:rPr>
        <w:t xml:space="preserve"> </w:t>
      </w:r>
      <w:r w:rsidRPr="00C00601">
        <w:rPr>
          <w:rStyle w:val="StyleUnderline"/>
        </w:rPr>
        <w:t>rents</w:t>
      </w:r>
      <w:r w:rsidRPr="00716232">
        <w:rPr>
          <w:sz w:val="16"/>
        </w:rPr>
        <w:t xml:space="preserve"> likely </w:t>
      </w:r>
      <w:r w:rsidRPr="00C00601">
        <w:rPr>
          <w:rStyle w:val="StyleUnderline"/>
        </w:rPr>
        <w:t xml:space="preserve">flow to a </w:t>
      </w:r>
      <w:r w:rsidRPr="00C00601">
        <w:rPr>
          <w:rStyle w:val="Emphasis"/>
        </w:rPr>
        <w:t>tiny sliver</w:t>
      </w:r>
      <w:r w:rsidRPr="00716232">
        <w:rPr>
          <w:sz w:val="16"/>
        </w:rPr>
        <w:t xml:space="preserve"> </w:t>
      </w:r>
      <w:r w:rsidRPr="00C00601">
        <w:rPr>
          <w:rStyle w:val="StyleUnderline"/>
        </w:rPr>
        <w:t>of the</w:t>
      </w:r>
      <w:r w:rsidRPr="00716232">
        <w:rPr>
          <w:sz w:val="16"/>
        </w:rPr>
        <w:t xml:space="preserve"> American </w:t>
      </w:r>
      <w:r w:rsidRPr="00C00601">
        <w:rPr>
          <w:rStyle w:val="StyleUnderline"/>
        </w:rPr>
        <w:t>population</w:t>
      </w:r>
      <w:r w:rsidRPr="00716232">
        <w:rPr>
          <w:sz w:val="16"/>
        </w:rPr>
        <w:t>.</w:t>
      </w:r>
    </w:p>
    <w:p w14:paraId="0DEAF1B5" w14:textId="77777777" w:rsidR="00535C16" w:rsidRPr="00716232" w:rsidRDefault="00535C16" w:rsidP="00535C16">
      <w:pPr>
        <w:rPr>
          <w:sz w:val="16"/>
        </w:rPr>
      </w:pPr>
      <w:r w:rsidRPr="00C00601">
        <w:rPr>
          <w:rStyle w:val="StyleUnderline"/>
        </w:rPr>
        <w:t xml:space="preserve">Along with </w:t>
      </w:r>
      <w:r w:rsidRPr="00C00601">
        <w:rPr>
          <w:rStyle w:val="Emphasis"/>
        </w:rPr>
        <w:t>shareholders</w:t>
      </w:r>
      <w:r w:rsidRPr="00716232">
        <w:rPr>
          <w:sz w:val="16"/>
        </w:rPr>
        <w:t xml:space="preserve">, top </w:t>
      </w:r>
      <w:r w:rsidRPr="000E3200">
        <w:rPr>
          <w:rStyle w:val="StyleUnderline"/>
        </w:rPr>
        <w:t>executives</w:t>
      </w:r>
      <w:r w:rsidRPr="00716232">
        <w:rPr>
          <w:sz w:val="16"/>
        </w:rPr>
        <w:t xml:space="preserve"> also appear to </w:t>
      </w:r>
      <w:r w:rsidRPr="00C00601">
        <w:rPr>
          <w:rStyle w:val="StyleUnderline"/>
        </w:rPr>
        <w:t>capture a portion of the rents</w:t>
      </w:r>
      <w:r w:rsidRPr="00716232">
        <w:rPr>
          <w:sz w:val="16"/>
        </w:rPr>
        <w:t xml:space="preserve"> 2 1 </w:t>
      </w:r>
      <w:r w:rsidRPr="00C00601">
        <w:rPr>
          <w:rStyle w:val="StyleUnderline"/>
        </w:rPr>
        <w:t>from their firm's market power</w:t>
      </w:r>
      <w:r w:rsidRPr="00716232">
        <w:rPr>
          <w:sz w:val="16"/>
        </w:rPr>
        <w:t xml:space="preserve">.22 In recent decades, </w:t>
      </w:r>
      <w:r w:rsidRPr="005B2FFC">
        <w:rPr>
          <w:rStyle w:val="Emphasis"/>
          <w:highlight w:val="cyan"/>
        </w:rPr>
        <w:t>executive pay</w:t>
      </w:r>
      <w:r w:rsidRPr="001F1D36">
        <w:rPr>
          <w:sz w:val="16"/>
        </w:rPr>
        <w:t xml:space="preserve"> </w:t>
      </w:r>
      <w:r w:rsidRPr="001F1D36">
        <w:rPr>
          <w:rStyle w:val="StyleUnderline"/>
        </w:rPr>
        <w:t>has</w:t>
      </w:r>
      <w:r w:rsidRPr="00C00601">
        <w:rPr>
          <w:rStyle w:val="StyleUnderline"/>
        </w:rPr>
        <w:t xml:space="preserve"> </w:t>
      </w:r>
      <w:r w:rsidRPr="005B2FFC">
        <w:rPr>
          <w:rStyle w:val="Emphasis"/>
          <w:highlight w:val="cyan"/>
        </w:rPr>
        <w:t xml:space="preserve">increased </w:t>
      </w:r>
      <w:r w:rsidRPr="004A0E7F">
        <w:rPr>
          <w:rStyle w:val="Emphasis"/>
        </w:rPr>
        <w:t>dramatically</w:t>
      </w:r>
      <w:r w:rsidRPr="00716232">
        <w:rPr>
          <w:sz w:val="16"/>
        </w:rPr>
        <w:t xml:space="preserve">. The spectacular increases in income for this group-dubbed "super managers" by Thomas Piketty-has been </w:t>
      </w:r>
      <w:r w:rsidRPr="00C00601">
        <w:rPr>
          <w:rStyle w:val="StyleUnderline"/>
        </w:rPr>
        <w:t xml:space="preserve">an important driver of </w:t>
      </w:r>
      <w:r w:rsidRPr="00C00601">
        <w:rPr>
          <w:rStyle w:val="Emphasis"/>
        </w:rPr>
        <w:t>rising inequality</w:t>
      </w:r>
      <w:r w:rsidRPr="00716232">
        <w:rPr>
          <w:sz w:val="16"/>
        </w:rPr>
        <w:t xml:space="preserve"> in the United States.23 Due to passivity among dispersed shareholders and captive boards of directors, </w:t>
      </w:r>
      <w:r w:rsidRPr="00C00601">
        <w:rPr>
          <w:rStyle w:val="StyleUnderline"/>
        </w:rPr>
        <w:t>chief executive officer</w:t>
      </w:r>
      <w:r w:rsidRPr="00716232">
        <w:rPr>
          <w:sz w:val="16"/>
        </w:rPr>
        <w:t xml:space="preserve">s and other top managers </w:t>
      </w:r>
      <w:r w:rsidRPr="00C00601">
        <w:rPr>
          <w:rStyle w:val="StyleUnderline"/>
        </w:rPr>
        <w:t xml:space="preserve">have the </w:t>
      </w:r>
      <w:r w:rsidRPr="00C00601">
        <w:rPr>
          <w:rStyle w:val="Emphasis"/>
        </w:rPr>
        <w:t>effective power</w:t>
      </w:r>
      <w:r w:rsidRPr="00716232">
        <w:rPr>
          <w:sz w:val="16"/>
        </w:rPr>
        <w:t xml:space="preserve"> </w:t>
      </w:r>
      <w:r w:rsidRPr="00C00601">
        <w:rPr>
          <w:rStyle w:val="StyleUnderline"/>
        </w:rPr>
        <w:t>to set their own pay</w:t>
      </w:r>
      <w:r w:rsidRPr="00716232">
        <w:rPr>
          <w:sz w:val="16"/>
        </w:rPr>
        <w:t xml:space="preserve">. 2 4 </w:t>
      </w:r>
      <w:r w:rsidRPr="00C00601">
        <w:rPr>
          <w:rStyle w:val="StyleUnderline"/>
        </w:rPr>
        <w:t>A</w:t>
      </w:r>
      <w:r w:rsidRPr="00716232">
        <w:rPr>
          <w:sz w:val="16"/>
        </w:rPr>
        <w:t xml:space="preserve"> </w:t>
      </w:r>
      <w:r w:rsidRPr="00C00601">
        <w:rPr>
          <w:rStyle w:val="Emphasis"/>
        </w:rPr>
        <w:t>sizable fraction</w:t>
      </w:r>
      <w:r w:rsidRPr="00716232">
        <w:rPr>
          <w:sz w:val="16"/>
        </w:rPr>
        <w:t xml:space="preserve"> </w:t>
      </w:r>
      <w:r w:rsidRPr="00C00601">
        <w:rPr>
          <w:rStyle w:val="StyleUnderline"/>
        </w:rPr>
        <w:t xml:space="preserve">of this increase has come in the form of </w:t>
      </w:r>
      <w:r w:rsidRPr="00C00601">
        <w:rPr>
          <w:rStyle w:val="Emphasis"/>
        </w:rPr>
        <w:t>stockbased compensation</w:t>
      </w:r>
      <w:r w:rsidRPr="00716232">
        <w:rPr>
          <w:sz w:val="16"/>
        </w:rPr>
        <w:t xml:space="preserve">. 25 </w:t>
      </w:r>
      <w:r w:rsidRPr="00C00601">
        <w:rPr>
          <w:rStyle w:val="StyleUnderline"/>
        </w:rPr>
        <w:t>Executives' discretion</w:t>
      </w:r>
      <w:r w:rsidRPr="00716232">
        <w:rPr>
          <w:sz w:val="16"/>
        </w:rPr>
        <w:t xml:space="preserve"> over their own pay </w:t>
      </w:r>
      <w:r w:rsidRPr="00C00601">
        <w:rPr>
          <w:rStyle w:val="StyleUnderline"/>
        </w:rPr>
        <w:t xml:space="preserve">allows them to capture a portion of </w:t>
      </w:r>
      <w:r w:rsidRPr="00C00601">
        <w:rPr>
          <w:rStyle w:val="Emphasis"/>
        </w:rPr>
        <w:t>market power rents</w:t>
      </w:r>
      <w:r w:rsidRPr="00716232">
        <w:rPr>
          <w:sz w:val="16"/>
        </w:rPr>
        <w:t xml:space="preserve">.26 Economist William Lazonick has written that "[e]ven when adjusted for inflation, the </w:t>
      </w:r>
      <w:r w:rsidRPr="00C00601">
        <w:rPr>
          <w:rStyle w:val="StyleUnderline"/>
        </w:rPr>
        <w:t>compensation of top U.S. executives has</w:t>
      </w:r>
      <w:r w:rsidRPr="00716232">
        <w:rPr>
          <w:sz w:val="16"/>
        </w:rPr>
        <w:t xml:space="preserve"> doubled or </w:t>
      </w:r>
      <w:r w:rsidRPr="00C00601">
        <w:rPr>
          <w:rStyle w:val="Emphasis"/>
        </w:rPr>
        <w:t>tripled</w:t>
      </w:r>
      <w:r w:rsidRPr="00716232">
        <w:rPr>
          <w:sz w:val="16"/>
        </w:rPr>
        <w:t xml:space="preserve"> </w:t>
      </w:r>
      <w:r w:rsidRPr="00C00601">
        <w:rPr>
          <w:rStyle w:val="StyleUnderline"/>
        </w:rPr>
        <w:t>since the first half of the 1990s</w:t>
      </w:r>
      <w:r w:rsidRPr="00716232">
        <w:rPr>
          <w:sz w:val="16"/>
        </w:rPr>
        <w:t>, when it was already widely viewed as excessive." 27</w:t>
      </w:r>
    </w:p>
    <w:p w14:paraId="094771D7" w14:textId="77777777" w:rsidR="00535C16" w:rsidRPr="00716232" w:rsidRDefault="00535C16" w:rsidP="00535C16">
      <w:pPr>
        <w:rPr>
          <w:sz w:val="16"/>
        </w:rPr>
      </w:pPr>
      <w:r w:rsidRPr="00716232">
        <w:rPr>
          <w:sz w:val="16"/>
        </w:rPr>
        <w:t xml:space="preserve">Contemporary </w:t>
      </w:r>
      <w:r w:rsidRPr="00C00601">
        <w:rPr>
          <w:rStyle w:val="StyleUnderline"/>
        </w:rPr>
        <w:t>corporate law and norms</w:t>
      </w:r>
      <w:r w:rsidRPr="00716232">
        <w:rPr>
          <w:sz w:val="16"/>
        </w:rPr>
        <w:t xml:space="preserve"> </w:t>
      </w:r>
      <w:r w:rsidRPr="00C00601">
        <w:rPr>
          <w:rStyle w:val="StyleUnderline"/>
        </w:rPr>
        <w:t xml:space="preserve">encourage managers to </w:t>
      </w:r>
      <w:r w:rsidRPr="00C00601">
        <w:rPr>
          <w:rStyle w:val="Emphasis"/>
        </w:rPr>
        <w:t>retain market power rents</w:t>
      </w:r>
      <w:r w:rsidRPr="00716232">
        <w:rPr>
          <w:sz w:val="16"/>
        </w:rPr>
        <w:t xml:space="preserve"> 28 </w:t>
      </w:r>
      <w:r w:rsidRPr="00C00601">
        <w:rPr>
          <w:rStyle w:val="StyleUnderline"/>
        </w:rPr>
        <w:t>among themselves and shareholders</w:t>
      </w:r>
      <w:r w:rsidRPr="00716232">
        <w:rPr>
          <w:sz w:val="16"/>
        </w:rPr>
        <w:t xml:space="preserve">. The "shareholder revolution" of the late 1970s and early 1980s established a tight nexus between the interests of executives and shareholders-in particular short-term shareholders-of corporations based or publicly traded in the United States.29 </w:t>
      </w:r>
      <w:r w:rsidRPr="00C00601">
        <w:rPr>
          <w:rStyle w:val="StyleUnderline"/>
        </w:rPr>
        <w:t>Corporate law and norms</w:t>
      </w:r>
      <w:r w:rsidRPr="00716232">
        <w:rPr>
          <w:sz w:val="16"/>
        </w:rPr>
        <w:t xml:space="preserve"> in the United States today, much more so than in other industrialized nations and even the United States in the mid twentieth century, </w:t>
      </w:r>
      <w:r w:rsidRPr="00C00601">
        <w:rPr>
          <w:rStyle w:val="StyleUnderline"/>
        </w:rPr>
        <w:t xml:space="preserve">encourage executives to identify with shareholders and pursue </w:t>
      </w:r>
      <w:r w:rsidRPr="00C00601">
        <w:rPr>
          <w:rStyle w:val="Emphasis"/>
        </w:rPr>
        <w:t>short-term profit maximization</w:t>
      </w:r>
      <w:r w:rsidRPr="00716232">
        <w:rPr>
          <w:sz w:val="16"/>
        </w:rPr>
        <w:t xml:space="preserve">.3 0 </w:t>
      </w:r>
      <w:r w:rsidRPr="00C00601">
        <w:rPr>
          <w:rStyle w:val="StyleUnderline"/>
        </w:rPr>
        <w:t>Instead of promoting</w:t>
      </w:r>
      <w:r w:rsidRPr="00716232">
        <w:rPr>
          <w:sz w:val="16"/>
        </w:rPr>
        <w:t xml:space="preserve"> the </w:t>
      </w:r>
      <w:r w:rsidRPr="00C00601">
        <w:rPr>
          <w:rStyle w:val="StyleUnderline"/>
        </w:rPr>
        <w:t>welfare of workers and communities</w:t>
      </w:r>
      <w:r w:rsidRPr="00716232">
        <w:rPr>
          <w:sz w:val="16"/>
        </w:rPr>
        <w:t xml:space="preserve">, for example,' </w:t>
      </w:r>
      <w:r w:rsidRPr="00C00601">
        <w:rPr>
          <w:rStyle w:val="StyleUnderline"/>
        </w:rPr>
        <w:t>executives are socialized to maximize short-term profits and enhance</w:t>
      </w:r>
      <w:r w:rsidRPr="00716232">
        <w:rPr>
          <w:sz w:val="16"/>
        </w:rPr>
        <w:t xml:space="preserve"> the </w:t>
      </w:r>
      <w:r w:rsidRPr="00C00601">
        <w:rPr>
          <w:rStyle w:val="StyleUnderline"/>
        </w:rPr>
        <w:t xml:space="preserve">price of the </w:t>
      </w:r>
      <w:r w:rsidRPr="00C00601">
        <w:rPr>
          <w:rStyle w:val="Emphasis"/>
        </w:rPr>
        <w:t>stock</w:t>
      </w:r>
      <w:r w:rsidRPr="00716232">
        <w:rPr>
          <w:sz w:val="16"/>
        </w:rPr>
        <w:t xml:space="preserve">.32 In effect, </w:t>
      </w:r>
      <w:r w:rsidRPr="00C00601">
        <w:rPr>
          <w:rStyle w:val="StyleUnderline"/>
        </w:rPr>
        <w:t xml:space="preserve">managers are conditioned and pressured to run the business to advance the interests of their </w:t>
      </w:r>
      <w:r w:rsidRPr="00C00601">
        <w:rPr>
          <w:rStyle w:val="Emphasis"/>
        </w:rPr>
        <w:t>wealthiest constituents</w:t>
      </w:r>
      <w:r w:rsidRPr="00716232">
        <w:rPr>
          <w:sz w:val="16"/>
        </w:rPr>
        <w:t xml:space="preserve">: </w:t>
      </w:r>
      <w:r w:rsidRPr="00C00601">
        <w:rPr>
          <w:rStyle w:val="Emphasis"/>
        </w:rPr>
        <w:t>shareholders</w:t>
      </w:r>
      <w:r w:rsidRPr="00716232">
        <w:rPr>
          <w:sz w:val="16"/>
        </w:rPr>
        <w:t xml:space="preserve">.33 While often taken as a given, </w:t>
      </w:r>
      <w:r w:rsidRPr="00C00601">
        <w:rPr>
          <w:rStyle w:val="StyleUnderline"/>
        </w:rPr>
        <w:t xml:space="preserve">the promotion of shareholder interests over those of workers or the public rests on </w:t>
      </w:r>
      <w:r w:rsidRPr="00C00601">
        <w:rPr>
          <w:rStyle w:val="Emphasis"/>
        </w:rPr>
        <w:t>questionable assumptions</w:t>
      </w:r>
      <w:r w:rsidRPr="00716232">
        <w:rPr>
          <w:sz w:val="16"/>
        </w:rPr>
        <w:t>-and is historically new.3 4</w:t>
      </w:r>
    </w:p>
    <w:p w14:paraId="14E70AB8" w14:textId="77777777" w:rsidR="00535C16" w:rsidRPr="002772F5" w:rsidRDefault="00535C16" w:rsidP="00535C16">
      <w:pPr>
        <w:rPr>
          <w:sz w:val="16"/>
        </w:rPr>
      </w:pPr>
      <w:r w:rsidRPr="002772F5">
        <w:rPr>
          <w:sz w:val="16"/>
        </w:rPr>
        <w:t>At points in the past, managers may have felt sufficient pressure from other segments of the firm, specifically workers, to share market power rents more equitably. Indeed, in the unionized manufacturing sector in the mid-twentieth century United States, the windfalls from market power appear to have been divided with workers. The paradigmatic example is the "Treaty of Detroit" arrangements that governed the U.S. auto industry (and heavy industry generally) during the decades following World War II. 35 Although the three giant carmakers earned significant oligopoly profits, they shared some of the rents with their unionized workers through annual cost-of-living and productivity raises and pensions negotiated under collective bargaining agreements. 36</w:t>
      </w:r>
    </w:p>
    <w:p w14:paraId="7E92DE80" w14:textId="77777777" w:rsidR="00535C16" w:rsidRDefault="00535C16" w:rsidP="00535C16">
      <w:pPr>
        <w:rPr>
          <w:sz w:val="16"/>
        </w:rPr>
      </w:pPr>
      <w:r w:rsidRPr="002772F5">
        <w:rPr>
          <w:sz w:val="16"/>
        </w:rPr>
        <w:t>Other sectors also followed this practice of sharing market power rents with organized workers. Evidence from pre-deregulation airline and trucking industries suggests that, in oligopolistic industries with high union density, market power rents were, in part, disbursed to workers through higher compensation. 37 More generally, in concentrated industries characterized by oligopoly power, unionized workers appeared to earn more than their non-unionized [*243] counterparts, receiving a portion of the rents obtained by their employers. 38 The effects of unionization extended beyond particular organized firms and industries. The higher density of unions contributed to the establishment norms of equity and to the securing of higher wages in non-unionized sectors as well. 39 On the whole, the power of organized labor blunted the regressive economic effects of market power.</w:t>
      </w:r>
    </w:p>
    <w:p w14:paraId="636ED467" w14:textId="77777777" w:rsidR="00535C16" w:rsidRPr="002772F5" w:rsidRDefault="00535C16" w:rsidP="00535C16">
      <w:pPr>
        <w:rPr>
          <w:sz w:val="16"/>
        </w:rPr>
      </w:pPr>
      <w:r w:rsidRPr="00350600">
        <w:rPr>
          <w:rStyle w:val="StyleUnderline"/>
        </w:rPr>
        <w:t xml:space="preserve">Given that </w:t>
      </w:r>
      <w:r w:rsidRPr="005B2FFC">
        <w:rPr>
          <w:rStyle w:val="StyleUnderline"/>
          <w:highlight w:val="cyan"/>
        </w:rPr>
        <w:t>labor</w:t>
      </w:r>
      <w:r w:rsidRPr="00350600">
        <w:rPr>
          <w:rStyle w:val="StyleUnderline"/>
        </w:rPr>
        <w:t xml:space="preserve"> today </w:t>
      </w:r>
      <w:r w:rsidRPr="005B2FFC">
        <w:rPr>
          <w:rStyle w:val="Emphasis"/>
          <w:highlight w:val="cyan"/>
        </w:rPr>
        <w:t>lacks</w:t>
      </w:r>
      <w:r w:rsidRPr="00350600">
        <w:rPr>
          <w:rStyle w:val="Emphasis"/>
        </w:rPr>
        <w:t xml:space="preserve"> effective </w:t>
      </w:r>
      <w:r w:rsidRPr="005B2FFC">
        <w:rPr>
          <w:rStyle w:val="Emphasis"/>
          <w:highlight w:val="cyan"/>
        </w:rPr>
        <w:t>countervailing power</w:t>
      </w:r>
      <w:r w:rsidRPr="004A0E7F">
        <w:rPr>
          <w:sz w:val="16"/>
        </w:rPr>
        <w:t xml:space="preserve">, </w:t>
      </w:r>
      <w:r w:rsidRPr="004A0E7F">
        <w:rPr>
          <w:rStyle w:val="Emphasis"/>
        </w:rPr>
        <w:t xml:space="preserve">market power </w:t>
      </w:r>
      <w:r w:rsidRPr="005B2FFC">
        <w:rPr>
          <w:rStyle w:val="Emphasis"/>
          <w:highlight w:val="cyan"/>
        </w:rPr>
        <w:t>rents</w:t>
      </w:r>
      <w:r w:rsidRPr="005B2FFC">
        <w:rPr>
          <w:rStyle w:val="StyleUnderline"/>
          <w:highlight w:val="cyan"/>
        </w:rPr>
        <w:t xml:space="preserve"> are </w:t>
      </w:r>
      <w:r w:rsidRPr="005B2FFC">
        <w:rPr>
          <w:rStyle w:val="Emphasis"/>
          <w:highlight w:val="cyan"/>
        </w:rPr>
        <w:t>not</w:t>
      </w:r>
      <w:r w:rsidRPr="00E21D55">
        <w:rPr>
          <w:rStyle w:val="Emphasis"/>
        </w:rPr>
        <w:t xml:space="preserve"> likely to be </w:t>
      </w:r>
      <w:r w:rsidRPr="005B2FFC">
        <w:rPr>
          <w:rStyle w:val="Emphasis"/>
          <w:highlight w:val="cyan"/>
        </w:rPr>
        <w:t>shared</w:t>
      </w:r>
      <w:r w:rsidRPr="00AD6446">
        <w:rPr>
          <w:rStyle w:val="StyleUnderline"/>
        </w:rPr>
        <w:t xml:space="preserve"> with workers</w:t>
      </w:r>
      <w:r w:rsidRPr="002772F5">
        <w:rPr>
          <w:sz w:val="16"/>
        </w:rPr>
        <w:t xml:space="preserve"> in shareholder-centric business sectors. In recent decades, labor's countervailing power has been more notable for its absence than its presence. 40 </w:t>
      </w:r>
      <w:r w:rsidRPr="00D160DF">
        <w:rPr>
          <w:rStyle w:val="StyleUnderline"/>
        </w:rPr>
        <w:t>Labor markets and workplaces have been radically transformed to the detriment of the working class</w:t>
      </w:r>
      <w:r w:rsidRPr="002772F5">
        <w:rPr>
          <w:sz w:val="16"/>
        </w:rPr>
        <w:t xml:space="preserve">, </w:t>
      </w:r>
      <w:r w:rsidRPr="00661B61">
        <w:rPr>
          <w:rStyle w:val="StyleUnderline"/>
        </w:rPr>
        <w:t xml:space="preserve">with a </w:t>
      </w:r>
      <w:r w:rsidRPr="00E06A61">
        <w:rPr>
          <w:rStyle w:val="Emphasis"/>
        </w:rPr>
        <w:t>qualitative</w:t>
      </w:r>
      <w:r w:rsidRPr="00661B61">
        <w:rPr>
          <w:rStyle w:val="StyleUnderline"/>
        </w:rPr>
        <w:t xml:space="preserve"> shift from </w:t>
      </w:r>
      <w:r w:rsidRPr="00782150">
        <w:rPr>
          <w:rStyle w:val="Emphasis"/>
        </w:rPr>
        <w:t>unionized, full-</w:t>
      </w:r>
      <w:r w:rsidRPr="00782150">
        <w:rPr>
          <w:rStyle w:val="Emphasis"/>
        </w:rPr>
        <w:lastRenderedPageBreak/>
        <w:t>time jobs</w:t>
      </w:r>
      <w:r w:rsidRPr="002772F5">
        <w:rPr>
          <w:sz w:val="16"/>
        </w:rPr>
        <w:t xml:space="preserve"> in manufacturing </w:t>
      </w:r>
      <w:r w:rsidRPr="00C748D1">
        <w:rPr>
          <w:rStyle w:val="StyleUnderline"/>
        </w:rPr>
        <w:t xml:space="preserve">to non-unionized, </w:t>
      </w:r>
      <w:r w:rsidRPr="000E1A19">
        <w:rPr>
          <w:rStyle w:val="Emphasis"/>
        </w:rPr>
        <w:t>contingent jobs</w:t>
      </w:r>
      <w:r w:rsidRPr="00C748D1">
        <w:rPr>
          <w:rStyle w:val="StyleUnderline"/>
        </w:rPr>
        <w:t xml:space="preserve"> in the service sector</w:t>
      </w:r>
      <w:r w:rsidRPr="002772F5">
        <w:rPr>
          <w:sz w:val="16"/>
        </w:rPr>
        <w:t xml:space="preserve">. 41 </w:t>
      </w:r>
      <w:r w:rsidRPr="004D38B0">
        <w:rPr>
          <w:rStyle w:val="StyleUnderline"/>
        </w:rPr>
        <w:t>In 2015, only 6.7% of</w:t>
      </w:r>
      <w:r w:rsidRPr="002772F5">
        <w:rPr>
          <w:sz w:val="16"/>
        </w:rPr>
        <w:t xml:space="preserve"> private sector </w:t>
      </w:r>
      <w:r w:rsidRPr="004D38B0">
        <w:rPr>
          <w:rStyle w:val="StyleUnderline"/>
        </w:rPr>
        <w:t>workers belonged to a union</w:t>
      </w:r>
      <w:r w:rsidRPr="002772F5">
        <w:rPr>
          <w:sz w:val="16"/>
        </w:rPr>
        <w:t xml:space="preserve">, 42 </w:t>
      </w:r>
      <w:r w:rsidRPr="004D38B0">
        <w:rPr>
          <w:rStyle w:val="StyleUnderline"/>
        </w:rPr>
        <w:t>compared to 25% in 1975</w:t>
      </w:r>
      <w:r w:rsidRPr="002772F5">
        <w:rPr>
          <w:sz w:val="16"/>
        </w:rPr>
        <w:t xml:space="preserve">. 43 On top of the decades-long decline of organized labor, 44 </w:t>
      </w:r>
      <w:r w:rsidRPr="00F81C2B">
        <w:rPr>
          <w:rStyle w:val="StyleUnderline"/>
        </w:rPr>
        <w:t>the</w:t>
      </w:r>
      <w:r w:rsidRPr="002772F5">
        <w:rPr>
          <w:sz w:val="16"/>
        </w:rPr>
        <w:t xml:space="preserve"> U.S. </w:t>
      </w:r>
      <w:r w:rsidRPr="00F81C2B">
        <w:rPr>
          <w:rStyle w:val="StyleUnderline"/>
        </w:rPr>
        <w:t>labor market has been weak in recent years</w:t>
      </w:r>
      <w:r w:rsidRPr="002772F5">
        <w:rPr>
          <w:sz w:val="16"/>
        </w:rPr>
        <w:t xml:space="preserve">. Nearly eight years after the financial crisis, </w:t>
      </w:r>
      <w:r w:rsidRPr="00643860">
        <w:rPr>
          <w:rStyle w:val="StyleUnderline"/>
        </w:rPr>
        <w:t>the U.S. economy has not returned to full employment</w:t>
      </w:r>
      <w:r w:rsidRPr="002772F5">
        <w:rPr>
          <w:sz w:val="16"/>
        </w:rPr>
        <w:t xml:space="preserve">, 45 </w:t>
      </w:r>
      <w:r w:rsidRPr="00CD353C">
        <w:rPr>
          <w:rStyle w:val="Emphasis"/>
        </w:rPr>
        <w:t>undermining</w:t>
      </w:r>
      <w:r w:rsidRPr="002772F5">
        <w:rPr>
          <w:sz w:val="16"/>
        </w:rPr>
        <w:t xml:space="preserve"> the </w:t>
      </w:r>
      <w:r w:rsidRPr="00A166FA">
        <w:rPr>
          <w:rStyle w:val="Emphasis"/>
        </w:rPr>
        <w:t>bargaining power</w:t>
      </w:r>
      <w:r w:rsidRPr="002772F5">
        <w:rPr>
          <w:sz w:val="16"/>
        </w:rPr>
        <w:t xml:space="preserve"> </w:t>
      </w:r>
      <w:r w:rsidRPr="005B32BE">
        <w:rPr>
          <w:rStyle w:val="StyleUnderline"/>
        </w:rPr>
        <w:t>of</w:t>
      </w:r>
      <w:r w:rsidRPr="002772F5">
        <w:rPr>
          <w:sz w:val="16"/>
        </w:rPr>
        <w:t xml:space="preserve"> even </w:t>
      </w:r>
      <w:r w:rsidRPr="005B32BE">
        <w:rPr>
          <w:rStyle w:val="StyleUnderline"/>
        </w:rPr>
        <w:t>those with jobs</w:t>
      </w:r>
      <w:r w:rsidRPr="002772F5">
        <w:rPr>
          <w:sz w:val="16"/>
        </w:rPr>
        <w:t xml:space="preserve">. 46 In an economy in which workers lack bargaining power and cannot demand higher wages, </w:t>
      </w:r>
      <w:r w:rsidRPr="00B459F7">
        <w:rPr>
          <w:rStyle w:val="StyleUnderline"/>
        </w:rPr>
        <w:t>managers are un-likely</w:t>
      </w:r>
      <w:r w:rsidRPr="002772F5">
        <w:rPr>
          <w:sz w:val="16"/>
        </w:rPr>
        <w:t xml:space="preserve"> [*244] </w:t>
      </w:r>
      <w:r w:rsidRPr="00B459F7">
        <w:rPr>
          <w:rStyle w:val="StyleUnderline"/>
        </w:rPr>
        <w:t>to share the spoils</w:t>
      </w:r>
      <w:r w:rsidRPr="002772F5">
        <w:rPr>
          <w:sz w:val="16"/>
        </w:rPr>
        <w:t xml:space="preserve"> from market power with their employees. 47 </w:t>
      </w:r>
      <w:r w:rsidRPr="00B459F7">
        <w:rPr>
          <w:rStyle w:val="StyleUnderline"/>
        </w:rPr>
        <w:t>Wage trends support this</w:t>
      </w:r>
      <w:r w:rsidRPr="002772F5">
        <w:rPr>
          <w:sz w:val="16"/>
        </w:rPr>
        <w:t xml:space="preserve"> hypothesis. </w:t>
      </w:r>
      <w:r w:rsidRPr="00B459F7">
        <w:rPr>
          <w:rStyle w:val="StyleUnderline"/>
        </w:rPr>
        <w:t>Despite rising</w:t>
      </w:r>
      <w:r w:rsidRPr="002772F5">
        <w:rPr>
          <w:sz w:val="16"/>
        </w:rPr>
        <w:t xml:space="preserve"> labor </w:t>
      </w:r>
      <w:r w:rsidRPr="00B459F7">
        <w:rPr>
          <w:rStyle w:val="StyleUnderline"/>
        </w:rPr>
        <w:t>productivity</w:t>
      </w:r>
      <w:r w:rsidRPr="002772F5">
        <w:rPr>
          <w:sz w:val="16"/>
        </w:rPr>
        <w:t xml:space="preserve">, </w:t>
      </w:r>
      <w:r w:rsidRPr="00B459F7">
        <w:rPr>
          <w:rStyle w:val="StyleUnderline"/>
        </w:rPr>
        <w:t>wages have stagnated</w:t>
      </w:r>
      <w:r w:rsidRPr="002772F5">
        <w:rPr>
          <w:sz w:val="16"/>
        </w:rPr>
        <w:t xml:space="preserve"> for most workers since the mid-1970s. 48</w:t>
      </w:r>
    </w:p>
    <w:p w14:paraId="2DD74FA8" w14:textId="77777777" w:rsidR="00535C16" w:rsidRPr="002772F5" w:rsidRDefault="00535C16" w:rsidP="00535C16">
      <w:pPr>
        <w:rPr>
          <w:sz w:val="16"/>
        </w:rPr>
      </w:pPr>
      <w:r w:rsidRPr="002772F5">
        <w:rPr>
          <w:sz w:val="16"/>
        </w:rPr>
        <w:t>The trend of increasing consolidation and rising market power coupled with stagnant or declining wages suggests one possible way forward. A revived union movement and realigned CEO incentives could help mitigate the regressive effects of market concentration. 49 With the exception of industries whose network effects or high fixed costs necessitate monopoly, however, market competition is still preferable to market concentration.</w:t>
      </w:r>
    </w:p>
    <w:p w14:paraId="3817AA83" w14:textId="77777777" w:rsidR="00535C16" w:rsidRPr="00C00601" w:rsidRDefault="00535C16" w:rsidP="00535C16">
      <w:pPr>
        <w:rPr>
          <w:sz w:val="16"/>
        </w:rPr>
      </w:pPr>
      <w:r w:rsidRPr="00C00601">
        <w:rPr>
          <w:sz w:val="16"/>
        </w:rPr>
        <w:t xml:space="preserve">In contrast to shareholders and executives at businesses with market power, </w:t>
      </w:r>
      <w:r w:rsidRPr="00C00601">
        <w:rPr>
          <w:rStyle w:val="Emphasis"/>
        </w:rPr>
        <w:t>consumers</w:t>
      </w:r>
      <w:r w:rsidRPr="00C00601">
        <w:rPr>
          <w:sz w:val="16"/>
        </w:rPr>
        <w:t>-</w:t>
      </w:r>
      <w:r w:rsidRPr="00C00601">
        <w:rPr>
          <w:rStyle w:val="StyleUnderline"/>
        </w:rPr>
        <w:t xml:space="preserve">the victims of market power-are much more likely to be representative of </w:t>
      </w:r>
      <w:r w:rsidRPr="00C00601">
        <w:rPr>
          <w:rStyle w:val="Emphasis"/>
        </w:rPr>
        <w:t>society at large</w:t>
      </w:r>
      <w:r w:rsidRPr="00C00601">
        <w:rPr>
          <w:sz w:val="16"/>
        </w:rPr>
        <w:t xml:space="preserve">. While an affluent person is very likely to spend more in absolute dollars on consumption than a person of lesser means, the </w:t>
      </w:r>
      <w:r w:rsidRPr="004A0E7F">
        <w:rPr>
          <w:rStyle w:val="StyleUnderline"/>
        </w:rPr>
        <w:t xml:space="preserve">relationship between </w:t>
      </w:r>
      <w:r w:rsidRPr="005B2FFC">
        <w:rPr>
          <w:rStyle w:val="StyleUnderline"/>
          <w:highlight w:val="cyan"/>
        </w:rPr>
        <w:t>income and consumption is not one-to-one</w:t>
      </w:r>
      <w:r w:rsidRPr="00C00601">
        <w:rPr>
          <w:sz w:val="16"/>
        </w:rPr>
        <w:t xml:space="preserve">. In other words, </w:t>
      </w:r>
      <w:r w:rsidRPr="00C00601">
        <w:rPr>
          <w:rStyle w:val="StyleUnderline"/>
        </w:rPr>
        <w:t>a person with an income fifty times greater than the median income is unlikely to consume</w:t>
      </w:r>
      <w:r w:rsidRPr="00C00601">
        <w:rPr>
          <w:sz w:val="16"/>
        </w:rPr>
        <w:t xml:space="preserve"> </w:t>
      </w:r>
      <w:r w:rsidRPr="00C00601">
        <w:rPr>
          <w:rStyle w:val="Emphasis"/>
        </w:rPr>
        <w:t>fifty times as much</w:t>
      </w:r>
      <w:r w:rsidRPr="00C00601">
        <w:rPr>
          <w:sz w:val="16"/>
        </w:rPr>
        <w:t xml:space="preserve"> </w:t>
      </w:r>
      <w:r w:rsidRPr="00C00601">
        <w:rPr>
          <w:rStyle w:val="StyleUnderline"/>
        </w:rPr>
        <w:t>as the person earning the median income</w:t>
      </w:r>
      <w:r w:rsidRPr="00C00601">
        <w:rPr>
          <w:sz w:val="16"/>
        </w:rPr>
        <w:t xml:space="preserve">. Rather, </w:t>
      </w:r>
      <w:r w:rsidRPr="00C00601">
        <w:rPr>
          <w:rStyle w:val="StyleUnderline"/>
        </w:rPr>
        <w:t>a person earning fifty thousand dollars per year</w:t>
      </w:r>
      <w:r w:rsidRPr="00C00601">
        <w:rPr>
          <w:sz w:val="16"/>
        </w:rPr>
        <w:t xml:space="preserve"> almost certainly </w:t>
      </w:r>
      <w:r w:rsidRPr="00C00601">
        <w:rPr>
          <w:rStyle w:val="StyleUnderline"/>
        </w:rPr>
        <w:t xml:space="preserve">spends a larger fraction of his or her income on </w:t>
      </w:r>
      <w:r w:rsidRPr="00C00601">
        <w:rPr>
          <w:rStyle w:val="Emphasis"/>
        </w:rPr>
        <w:t>consumption</w:t>
      </w:r>
      <w:r w:rsidRPr="00C00601">
        <w:rPr>
          <w:sz w:val="16"/>
        </w:rPr>
        <w:t xml:space="preserve"> </w:t>
      </w:r>
      <w:r w:rsidRPr="00C00601">
        <w:rPr>
          <w:rStyle w:val="StyleUnderline"/>
        </w:rPr>
        <w:t>than a person earning one million dollars per year</w:t>
      </w:r>
      <w:r w:rsidRPr="00C00601">
        <w:rPr>
          <w:sz w:val="16"/>
        </w:rPr>
        <w:t xml:space="preserve">. 0 More specifically, </w:t>
      </w:r>
      <w:r w:rsidRPr="00C00601">
        <w:rPr>
          <w:rStyle w:val="StyleUnderline"/>
        </w:rPr>
        <w:t xml:space="preserve">a </w:t>
      </w:r>
      <w:r w:rsidRPr="005B2FFC">
        <w:rPr>
          <w:rStyle w:val="StyleUnderline"/>
          <w:highlight w:val="cyan"/>
        </w:rPr>
        <w:t>less affluent person</w:t>
      </w:r>
      <w:r w:rsidRPr="004A0E7F">
        <w:rPr>
          <w:rStyle w:val="StyleUnderline"/>
        </w:rPr>
        <w:t xml:space="preserve"> i</w:t>
      </w:r>
      <w:r w:rsidRPr="001F1D36">
        <w:rPr>
          <w:rStyle w:val="StyleUnderline"/>
        </w:rPr>
        <w:t xml:space="preserve">s likely to </w:t>
      </w:r>
      <w:r w:rsidRPr="005B2FFC">
        <w:rPr>
          <w:rStyle w:val="StyleUnderline"/>
          <w:highlight w:val="cyan"/>
        </w:rPr>
        <w:t>spend</w:t>
      </w:r>
      <w:r w:rsidRPr="00C00601">
        <w:rPr>
          <w:rStyle w:val="StyleUnderline"/>
        </w:rPr>
        <w:t xml:space="preserve"> a larger portion of his or her </w:t>
      </w:r>
      <w:r w:rsidRPr="005B2FFC">
        <w:rPr>
          <w:rStyle w:val="StyleUnderline"/>
          <w:highlight w:val="cyan"/>
        </w:rPr>
        <w:t xml:space="preserve">income on </w:t>
      </w:r>
      <w:r w:rsidRPr="005B2FFC">
        <w:rPr>
          <w:rStyle w:val="Emphasis"/>
          <w:highlight w:val="cyan"/>
        </w:rPr>
        <w:t>essential goods</w:t>
      </w:r>
      <w:r w:rsidRPr="00C00601">
        <w:rPr>
          <w:sz w:val="16"/>
        </w:rPr>
        <w:t>-such as energy, food, and health care-</w:t>
      </w:r>
      <w:r w:rsidRPr="00C00601">
        <w:rPr>
          <w:rStyle w:val="StyleUnderline"/>
        </w:rPr>
        <w:t>than a wealthier person</w:t>
      </w:r>
      <w:r w:rsidRPr="00C00601">
        <w:rPr>
          <w:sz w:val="16"/>
        </w:rPr>
        <w:t xml:space="preserve">.' </w:t>
      </w:r>
      <w:r w:rsidRPr="005B2FFC">
        <w:rPr>
          <w:rStyle w:val="Emphasis"/>
          <w:highlight w:val="cyan"/>
        </w:rPr>
        <w:t>Monopoly</w:t>
      </w:r>
      <w:r w:rsidRPr="00C00601">
        <w:rPr>
          <w:sz w:val="16"/>
        </w:rPr>
        <w:t xml:space="preserve"> </w:t>
      </w:r>
      <w:r w:rsidRPr="00C00601">
        <w:rPr>
          <w:rStyle w:val="StyleUnderline"/>
        </w:rPr>
        <w:t xml:space="preserve">and </w:t>
      </w:r>
      <w:r w:rsidRPr="00C00601">
        <w:rPr>
          <w:rStyle w:val="Emphasis"/>
        </w:rPr>
        <w:t>oligopoly</w:t>
      </w:r>
      <w:r w:rsidRPr="00C00601">
        <w:rPr>
          <w:sz w:val="16"/>
        </w:rPr>
        <w:t xml:space="preserve"> </w:t>
      </w:r>
      <w:r w:rsidRPr="005B2FFC">
        <w:rPr>
          <w:rStyle w:val="StyleUnderline"/>
          <w:highlight w:val="cyan"/>
        </w:rPr>
        <w:t>overcharges are</w:t>
      </w:r>
      <w:r w:rsidRPr="00C00601">
        <w:rPr>
          <w:rStyle w:val="StyleUnderline"/>
        </w:rPr>
        <w:t xml:space="preserve"> the functional </w:t>
      </w:r>
      <w:r w:rsidRPr="001F1D36">
        <w:rPr>
          <w:rStyle w:val="StyleUnderline"/>
        </w:rPr>
        <w:t xml:space="preserve">equivalent of </w:t>
      </w:r>
      <w:r w:rsidRPr="005B2FFC">
        <w:rPr>
          <w:rStyle w:val="StyleUnderline"/>
          <w:highlight w:val="cyan"/>
        </w:rPr>
        <w:t xml:space="preserve">a </w:t>
      </w:r>
      <w:r w:rsidRPr="005B2FFC">
        <w:rPr>
          <w:rStyle w:val="Emphasis"/>
          <w:highlight w:val="cyan"/>
        </w:rPr>
        <w:t>sales tax</w:t>
      </w:r>
      <w:r w:rsidRPr="00C00601">
        <w:rPr>
          <w:sz w:val="16"/>
        </w:rPr>
        <w:t xml:space="preserve"> </w:t>
      </w:r>
      <w:r w:rsidRPr="00C00601">
        <w:rPr>
          <w:rStyle w:val="StyleUnderline"/>
        </w:rPr>
        <w:t>and</w:t>
      </w:r>
      <w:r w:rsidRPr="00C00601">
        <w:rPr>
          <w:sz w:val="16"/>
        </w:rPr>
        <w:t xml:space="preserve">, in the markets for necessities, </w:t>
      </w:r>
      <w:r w:rsidRPr="001F1D36">
        <w:rPr>
          <w:rStyle w:val="StyleUnderline"/>
        </w:rPr>
        <w:t>are</w:t>
      </w:r>
      <w:r w:rsidRPr="00C00601">
        <w:rPr>
          <w:sz w:val="16"/>
        </w:rPr>
        <w:t xml:space="preserve"> very </w:t>
      </w:r>
      <w:r w:rsidRPr="00C00601">
        <w:rPr>
          <w:rStyle w:val="StyleUnderline"/>
        </w:rPr>
        <w:t xml:space="preserve">likely to </w:t>
      </w:r>
      <w:r w:rsidRPr="005B2FFC">
        <w:rPr>
          <w:rStyle w:val="StyleUnderline"/>
          <w:highlight w:val="cyan"/>
        </w:rPr>
        <w:t xml:space="preserve">have </w:t>
      </w:r>
      <w:r w:rsidRPr="005B2FFC">
        <w:rPr>
          <w:rStyle w:val="Emphasis"/>
          <w:highlight w:val="cyan"/>
        </w:rPr>
        <w:t>regressive effects</w:t>
      </w:r>
      <w:r w:rsidRPr="00C00601">
        <w:rPr>
          <w:sz w:val="16"/>
        </w:rPr>
        <w:t>, as most sales taxes do. 52</w:t>
      </w:r>
    </w:p>
    <w:p w14:paraId="7EF52C31" w14:textId="77777777" w:rsidR="00535C16" w:rsidRPr="00C00601" w:rsidRDefault="00535C16" w:rsidP="00535C16">
      <w:pPr>
        <w:rPr>
          <w:sz w:val="16"/>
        </w:rPr>
      </w:pPr>
      <w:r w:rsidRPr="00C00601">
        <w:rPr>
          <w:sz w:val="16"/>
        </w:rPr>
        <w:t xml:space="preserve">The distributive effects of market power are understudied. In a 1975 </w:t>
      </w:r>
      <w:r w:rsidRPr="005B2FFC">
        <w:rPr>
          <w:rStyle w:val="Emphasis"/>
          <w:highlight w:val="cyan"/>
        </w:rPr>
        <w:t>study</w:t>
      </w:r>
      <w:r w:rsidRPr="00C00601">
        <w:rPr>
          <w:sz w:val="16"/>
        </w:rPr>
        <w:t xml:space="preserve">, William Comanor and Robert Smiley </w:t>
      </w:r>
      <w:r w:rsidRPr="005B2FFC">
        <w:rPr>
          <w:rStyle w:val="StyleUnderline"/>
          <w:highlight w:val="cyan"/>
        </w:rPr>
        <w:t>found</w:t>
      </w:r>
      <w:r w:rsidRPr="00C00601">
        <w:rPr>
          <w:sz w:val="16"/>
        </w:rPr>
        <w:t xml:space="preserve"> that </w:t>
      </w:r>
      <w:r w:rsidRPr="005B2FFC">
        <w:rPr>
          <w:rStyle w:val="StyleUnderline"/>
          <w:highlight w:val="cyan"/>
        </w:rPr>
        <w:t>market power</w:t>
      </w:r>
      <w:r w:rsidRPr="00C00601">
        <w:rPr>
          <w:rStyle w:val="StyleUnderline"/>
        </w:rPr>
        <w:t xml:space="preserve"> in the U.S. economy </w:t>
      </w:r>
      <w:r w:rsidRPr="005B2FFC">
        <w:rPr>
          <w:rStyle w:val="StyleUnderline"/>
          <w:highlight w:val="cyan"/>
        </w:rPr>
        <w:t>had</w:t>
      </w:r>
      <w:r w:rsidRPr="00C00601">
        <w:rPr>
          <w:rStyle w:val="StyleUnderline"/>
        </w:rPr>
        <w:t xml:space="preserve"> </w:t>
      </w:r>
      <w:r w:rsidRPr="00C00601">
        <w:rPr>
          <w:rStyle w:val="Emphasis"/>
        </w:rPr>
        <w:t xml:space="preserve">significant </w:t>
      </w:r>
      <w:r w:rsidRPr="005B2FFC">
        <w:rPr>
          <w:rStyle w:val="Emphasis"/>
          <w:highlight w:val="cyan"/>
        </w:rPr>
        <w:t xml:space="preserve">regressive </w:t>
      </w:r>
      <w:r w:rsidRPr="004A0E7F">
        <w:rPr>
          <w:rStyle w:val="Emphasis"/>
        </w:rPr>
        <w:t xml:space="preserve">wealth </w:t>
      </w:r>
      <w:r w:rsidRPr="005B2FFC">
        <w:rPr>
          <w:rStyle w:val="Emphasis"/>
          <w:highlight w:val="cyan"/>
        </w:rPr>
        <w:t>effects</w:t>
      </w:r>
      <w:r w:rsidRPr="00C00601">
        <w:rPr>
          <w:sz w:val="16"/>
        </w:rPr>
        <w:t xml:space="preserve"> in the 1960s-a period of much less economic inequality and greater economy-wide competition than the present.53 Their </w:t>
      </w:r>
      <w:r w:rsidRPr="00C00601">
        <w:rPr>
          <w:rStyle w:val="StyleUnderline"/>
        </w:rPr>
        <w:t xml:space="preserve">economic </w:t>
      </w:r>
      <w:r w:rsidRPr="005B2FFC">
        <w:rPr>
          <w:rStyle w:val="Emphasis"/>
          <w:highlight w:val="cyan"/>
        </w:rPr>
        <w:t>simulations</w:t>
      </w:r>
      <w:r w:rsidRPr="00C00601">
        <w:rPr>
          <w:rStyle w:val="StyleUnderline"/>
        </w:rPr>
        <w:t xml:space="preserve"> of the U.S. economy</w:t>
      </w:r>
      <w:r w:rsidRPr="00C00601">
        <w:rPr>
          <w:sz w:val="16"/>
        </w:rPr>
        <w:t xml:space="preserve"> in 196354 </w:t>
      </w:r>
      <w:r w:rsidRPr="005B2FFC">
        <w:rPr>
          <w:rStyle w:val="StyleUnderline"/>
          <w:highlight w:val="cyan"/>
        </w:rPr>
        <w:t>found</w:t>
      </w:r>
      <w:r w:rsidRPr="00C00601">
        <w:rPr>
          <w:sz w:val="16"/>
        </w:rPr>
        <w:t xml:space="preserve"> that </w:t>
      </w:r>
      <w:r w:rsidRPr="004A0E7F">
        <w:rPr>
          <w:rStyle w:val="Emphasis"/>
        </w:rPr>
        <w:t xml:space="preserve">monopoly </w:t>
      </w:r>
      <w:r w:rsidRPr="005B2FFC">
        <w:rPr>
          <w:rStyle w:val="Emphasis"/>
          <w:highlight w:val="cyan"/>
        </w:rPr>
        <w:t>power</w:t>
      </w:r>
      <w:r w:rsidRPr="005B2FFC">
        <w:rPr>
          <w:rStyle w:val="StyleUnderline"/>
          <w:highlight w:val="cyan"/>
        </w:rPr>
        <w:t xml:space="preserve"> transferred wealth</w:t>
      </w:r>
      <w:r w:rsidRPr="00C00601">
        <w:rPr>
          <w:rStyle w:val="StyleUnderline"/>
        </w:rPr>
        <w:t xml:space="preserve"> to the most </w:t>
      </w:r>
      <w:r w:rsidRPr="00C00601">
        <w:rPr>
          <w:rStyle w:val="Emphasis"/>
        </w:rPr>
        <w:t>affluent segment</w:t>
      </w:r>
      <w:r w:rsidRPr="00C00601">
        <w:rPr>
          <w:rStyle w:val="StyleUnderline"/>
        </w:rPr>
        <w:t xml:space="preserve"> of society</w:t>
      </w:r>
      <w:r w:rsidRPr="00C00601">
        <w:rPr>
          <w:sz w:val="16"/>
        </w:rPr>
        <w:t xml:space="preserve">. Comparing the real-world economy in which firms in many markets possess monopoly or oligopoly power with a theoretical economy in which all markets are competitive, Comanor and Smiley found that </w:t>
      </w:r>
      <w:r w:rsidRPr="00C00601">
        <w:rPr>
          <w:rStyle w:val="StyleUnderline"/>
        </w:rPr>
        <w:t xml:space="preserve">a fully </w:t>
      </w:r>
      <w:r w:rsidRPr="005B2FFC">
        <w:rPr>
          <w:rStyle w:val="StyleUnderline"/>
          <w:highlight w:val="cyan"/>
        </w:rPr>
        <w:t>competitive economy would benefit</w:t>
      </w:r>
      <w:r w:rsidRPr="00C00601">
        <w:rPr>
          <w:rStyle w:val="StyleUnderline"/>
        </w:rPr>
        <w:t xml:space="preserve"> the </w:t>
      </w:r>
      <w:r w:rsidRPr="00C00601">
        <w:rPr>
          <w:rStyle w:val="Emphasis"/>
        </w:rPr>
        <w:t xml:space="preserve">overwhelming </w:t>
      </w:r>
      <w:r w:rsidRPr="005B2FFC">
        <w:rPr>
          <w:rStyle w:val="Emphasis"/>
          <w:highlight w:val="cyan"/>
        </w:rPr>
        <w:t>majority</w:t>
      </w:r>
      <w:r w:rsidRPr="00C00601">
        <w:rPr>
          <w:sz w:val="16"/>
        </w:rPr>
        <w:t xml:space="preserve"> </w:t>
      </w:r>
      <w:r w:rsidRPr="00C00601">
        <w:rPr>
          <w:rStyle w:val="StyleUnderline"/>
        </w:rPr>
        <w:t>of Americans</w:t>
      </w:r>
      <w:r w:rsidRPr="00C00601">
        <w:rPr>
          <w:sz w:val="16"/>
        </w:rPr>
        <w:t xml:space="preserve">. Specifically, </w:t>
      </w:r>
      <w:r w:rsidRPr="005B2FFC">
        <w:rPr>
          <w:rStyle w:val="Emphasis"/>
          <w:highlight w:val="cyan"/>
        </w:rPr>
        <w:t>93.3%</w:t>
      </w:r>
      <w:r w:rsidRPr="00C00601">
        <w:rPr>
          <w:sz w:val="16"/>
        </w:rPr>
        <w:t xml:space="preserve"> </w:t>
      </w:r>
      <w:r w:rsidRPr="00C00601">
        <w:rPr>
          <w:rStyle w:val="StyleUnderline"/>
        </w:rPr>
        <w:t xml:space="preserve">of the population </w:t>
      </w:r>
      <w:r w:rsidRPr="005B2FFC">
        <w:rPr>
          <w:rStyle w:val="StyleUnderline"/>
          <w:highlight w:val="cyan"/>
        </w:rPr>
        <w:t>that had</w:t>
      </w:r>
      <w:r w:rsidRPr="00C00601">
        <w:rPr>
          <w:rStyle w:val="StyleUnderline"/>
        </w:rPr>
        <w:t xml:space="preserve"> limited or </w:t>
      </w:r>
      <w:r w:rsidRPr="005B2FFC">
        <w:rPr>
          <w:rStyle w:val="StyleUnderline"/>
          <w:highlight w:val="cyan"/>
        </w:rPr>
        <w:t>no</w:t>
      </w:r>
      <w:r w:rsidRPr="00C00601">
        <w:rPr>
          <w:rStyle w:val="StyleUnderline"/>
        </w:rPr>
        <w:t xml:space="preserve"> </w:t>
      </w:r>
      <w:r w:rsidRPr="005B2FFC">
        <w:rPr>
          <w:rStyle w:val="Emphasis"/>
          <w:highlight w:val="cyan"/>
        </w:rPr>
        <w:t>business</w:t>
      </w:r>
      <w:r w:rsidRPr="00C00601">
        <w:rPr>
          <w:rStyle w:val="Emphasis"/>
        </w:rPr>
        <w:t xml:space="preserve"> ownership </w:t>
      </w:r>
      <w:r w:rsidRPr="005B2FFC">
        <w:rPr>
          <w:rStyle w:val="Emphasis"/>
          <w:highlight w:val="cyan"/>
        </w:rPr>
        <w:t>interests</w:t>
      </w:r>
      <w:r w:rsidRPr="005B2FFC">
        <w:rPr>
          <w:sz w:val="16"/>
          <w:highlight w:val="cyan"/>
        </w:rPr>
        <w:t xml:space="preserve"> </w:t>
      </w:r>
      <w:r w:rsidRPr="005B2FFC">
        <w:rPr>
          <w:rStyle w:val="StyleUnderline"/>
          <w:highlight w:val="cyan"/>
        </w:rPr>
        <w:t>would see</w:t>
      </w:r>
      <w:r w:rsidRPr="00C00601">
        <w:rPr>
          <w:rStyle w:val="StyleUnderline"/>
        </w:rPr>
        <w:t xml:space="preserve"> an </w:t>
      </w:r>
      <w:r w:rsidRPr="005B2FFC">
        <w:rPr>
          <w:rStyle w:val="StyleUnderline"/>
          <w:highlight w:val="cyan"/>
        </w:rPr>
        <w:t>improvement</w:t>
      </w:r>
      <w:r w:rsidRPr="00C00601">
        <w:rPr>
          <w:rStyle w:val="StyleUnderline"/>
        </w:rPr>
        <w:t xml:space="preserve"> in their relative wealth position</w:t>
      </w:r>
      <w:r w:rsidRPr="00C00601">
        <w:rPr>
          <w:sz w:val="16"/>
        </w:rPr>
        <w:t xml:space="preserve">, </w:t>
      </w:r>
      <w:r w:rsidRPr="00C00601">
        <w:rPr>
          <w:rStyle w:val="StyleUnderline"/>
        </w:rPr>
        <w:t>thanks to lower prices for goods and services</w:t>
      </w:r>
      <w:r w:rsidRPr="00C00601">
        <w:rPr>
          <w:sz w:val="16"/>
        </w:rPr>
        <w:t xml:space="preserve">.55 In contrast, </w:t>
      </w:r>
      <w:r w:rsidRPr="00C00601">
        <w:rPr>
          <w:rStyle w:val="StyleUnderline"/>
        </w:rPr>
        <w:t>the most affluent 2.4% of the population</w:t>
      </w:r>
      <w:r w:rsidRPr="00C00601">
        <w:rPr>
          <w:sz w:val="16"/>
        </w:rPr>
        <w:t xml:space="preserve">, which had total assets of greater than one hundred thousand dollars in 1962, </w:t>
      </w:r>
      <w:r w:rsidRPr="00C00601">
        <w:rPr>
          <w:rStyle w:val="StyleUnderline"/>
        </w:rPr>
        <w:t xml:space="preserve">would see a </w:t>
      </w:r>
      <w:r w:rsidRPr="00C00601">
        <w:rPr>
          <w:rStyle w:val="Emphasis"/>
        </w:rPr>
        <w:t>decline in wealth</w:t>
      </w:r>
      <w:r w:rsidRPr="00C00601">
        <w:rPr>
          <w:sz w:val="16"/>
        </w:rPr>
        <w:t xml:space="preserve"> </w:t>
      </w:r>
      <w:r w:rsidRPr="00C00601">
        <w:rPr>
          <w:rStyle w:val="StyleUnderline"/>
        </w:rPr>
        <w:t xml:space="preserve">of as much as </w:t>
      </w:r>
      <w:r w:rsidRPr="00C00601">
        <w:rPr>
          <w:rStyle w:val="Emphasis"/>
        </w:rPr>
        <w:t>fifty percent</w:t>
      </w:r>
      <w:r w:rsidRPr="00C00601">
        <w:rPr>
          <w:sz w:val="16"/>
        </w:rPr>
        <w:t xml:space="preserve">.5 6 A </w:t>
      </w:r>
      <w:r w:rsidRPr="00C00601">
        <w:rPr>
          <w:rStyle w:val="StyleUnderline"/>
        </w:rPr>
        <w:t>recent study</w:t>
      </w:r>
      <w:r w:rsidRPr="00C00601">
        <w:rPr>
          <w:sz w:val="16"/>
        </w:rPr>
        <w:t xml:space="preserve"> that performed an economic simulation of the European Union </w:t>
      </w:r>
      <w:r w:rsidRPr="00C00601">
        <w:rPr>
          <w:rStyle w:val="StyleUnderline"/>
        </w:rPr>
        <w:t>found</w:t>
      </w:r>
      <w:r w:rsidRPr="00C00601">
        <w:rPr>
          <w:sz w:val="16"/>
        </w:rPr>
        <w:t xml:space="preserve"> comparable </w:t>
      </w:r>
      <w:r w:rsidRPr="00C00601">
        <w:rPr>
          <w:rStyle w:val="Emphasis"/>
        </w:rPr>
        <w:t>progressive distributional effects</w:t>
      </w:r>
      <w:r w:rsidRPr="00C00601">
        <w:rPr>
          <w:sz w:val="16"/>
        </w:rPr>
        <w:t xml:space="preserve"> </w:t>
      </w:r>
      <w:r w:rsidRPr="00C00601">
        <w:rPr>
          <w:rStyle w:val="StyleUnderline"/>
        </w:rPr>
        <w:t xml:space="preserve">from </w:t>
      </w:r>
      <w:r w:rsidRPr="00C00601">
        <w:rPr>
          <w:rStyle w:val="Emphasis"/>
        </w:rPr>
        <w:t>curbing market power</w:t>
      </w:r>
      <w:r w:rsidRPr="00C00601">
        <w:rPr>
          <w:sz w:val="16"/>
        </w:rPr>
        <w:t>. 7</w:t>
      </w:r>
    </w:p>
    <w:p w14:paraId="1EAD5461" w14:textId="77777777" w:rsidR="00535C16" w:rsidRDefault="00535C16" w:rsidP="00535C16">
      <w:pPr>
        <w:rPr>
          <w:sz w:val="16"/>
        </w:rPr>
      </w:pPr>
      <w:r w:rsidRPr="00C00601">
        <w:rPr>
          <w:rStyle w:val="StyleUnderline"/>
        </w:rPr>
        <w:t>Given</w:t>
      </w:r>
      <w:r w:rsidRPr="00C00601">
        <w:rPr>
          <w:sz w:val="16"/>
        </w:rPr>
        <w:t xml:space="preserve"> managerial </w:t>
      </w:r>
      <w:r w:rsidRPr="00C00601">
        <w:rPr>
          <w:rStyle w:val="StyleUnderline"/>
        </w:rPr>
        <w:t>norms that prize the interests of the</w:t>
      </w:r>
      <w:r w:rsidRPr="00C00601">
        <w:rPr>
          <w:sz w:val="16"/>
        </w:rPr>
        <w:t xml:space="preserve"> generally </w:t>
      </w:r>
      <w:r w:rsidRPr="00C00601">
        <w:rPr>
          <w:rStyle w:val="Emphasis"/>
        </w:rPr>
        <w:t>affluent shareholder class</w:t>
      </w:r>
      <w:r w:rsidRPr="00C00601">
        <w:rPr>
          <w:sz w:val="16"/>
        </w:rPr>
        <w:t xml:space="preserve">, the </w:t>
      </w:r>
      <w:r w:rsidRPr="00C00601">
        <w:rPr>
          <w:rStyle w:val="StyleUnderline"/>
        </w:rPr>
        <w:t xml:space="preserve">inability of workers to demand a share of market power rents, and the </w:t>
      </w:r>
      <w:r w:rsidRPr="00C00601">
        <w:rPr>
          <w:rStyle w:val="Emphasis"/>
        </w:rPr>
        <w:t>higher fraction of income</w:t>
      </w:r>
      <w:r w:rsidRPr="00C00601">
        <w:rPr>
          <w:sz w:val="16"/>
        </w:rPr>
        <w:t xml:space="preserve"> </w:t>
      </w:r>
      <w:r w:rsidRPr="00C00601">
        <w:rPr>
          <w:rStyle w:val="StyleUnderline"/>
        </w:rPr>
        <w:t>devoted to consumption by working and middle class Americans</w:t>
      </w:r>
      <w:r w:rsidRPr="00C00601">
        <w:rPr>
          <w:sz w:val="16"/>
        </w:rPr>
        <w:t xml:space="preserve">, </w:t>
      </w:r>
      <w:r w:rsidRPr="00C00601">
        <w:rPr>
          <w:rStyle w:val="Emphasis"/>
        </w:rPr>
        <w:t>market power</w:t>
      </w:r>
      <w:r w:rsidRPr="00C00601">
        <w:rPr>
          <w:sz w:val="16"/>
        </w:rPr>
        <w:t xml:space="preserve"> </w:t>
      </w:r>
      <w:r w:rsidRPr="00C00601">
        <w:rPr>
          <w:rStyle w:val="StyleUnderline"/>
        </w:rPr>
        <w:t xml:space="preserve">in most sectors can be expected to </w:t>
      </w:r>
      <w:r w:rsidRPr="00C00601">
        <w:rPr>
          <w:rStyle w:val="Emphasis"/>
        </w:rPr>
        <w:t>redistribute wealth</w:t>
      </w:r>
      <w:r w:rsidRPr="00C00601">
        <w:rPr>
          <w:sz w:val="16"/>
        </w:rPr>
        <w:t xml:space="preserve"> </w:t>
      </w:r>
      <w:r w:rsidRPr="00C00601">
        <w:rPr>
          <w:rStyle w:val="StyleUnderline"/>
        </w:rPr>
        <w:t>upwards</w:t>
      </w:r>
      <w:r w:rsidRPr="00C00601">
        <w:rPr>
          <w:sz w:val="16"/>
        </w:rPr>
        <w:t xml:space="preserve">. </w:t>
      </w:r>
      <w:r w:rsidRPr="00C00601">
        <w:rPr>
          <w:rStyle w:val="StyleUnderline"/>
        </w:rPr>
        <w:t xml:space="preserve">Oligopolistic and </w:t>
      </w:r>
      <w:r w:rsidRPr="004A0E7F">
        <w:rPr>
          <w:rStyle w:val="StyleUnderline"/>
        </w:rPr>
        <w:t xml:space="preserve">monopolistic </w:t>
      </w:r>
      <w:r w:rsidRPr="005B2FFC">
        <w:rPr>
          <w:rStyle w:val="StyleUnderline"/>
          <w:highlight w:val="cyan"/>
        </w:rPr>
        <w:t>firms</w:t>
      </w:r>
      <w:r w:rsidRPr="004A0E7F">
        <w:rPr>
          <w:sz w:val="16"/>
        </w:rPr>
        <w:t xml:space="preserve">, </w:t>
      </w:r>
      <w:r w:rsidRPr="004A0E7F">
        <w:rPr>
          <w:rStyle w:val="StyleUnderline"/>
        </w:rPr>
        <w:t>by</w:t>
      </w:r>
      <w:r w:rsidRPr="004A0E7F">
        <w:rPr>
          <w:sz w:val="16"/>
        </w:rPr>
        <w:t xml:space="preserve"> </w:t>
      </w:r>
      <w:r w:rsidRPr="004A0E7F">
        <w:rPr>
          <w:rStyle w:val="Emphasis"/>
        </w:rPr>
        <w:t>raising prices</w:t>
      </w:r>
      <w:r w:rsidRPr="00C00601">
        <w:rPr>
          <w:sz w:val="16"/>
        </w:rPr>
        <w:t xml:space="preserve">, </w:t>
      </w:r>
      <w:r w:rsidRPr="005B2FFC">
        <w:rPr>
          <w:rStyle w:val="StyleUnderline"/>
          <w:highlight w:val="cyan"/>
        </w:rPr>
        <w:t>capture wealth</w:t>
      </w:r>
      <w:r w:rsidRPr="00C00601">
        <w:rPr>
          <w:rStyle w:val="StyleUnderline"/>
        </w:rPr>
        <w:t xml:space="preserve"> from consumers</w:t>
      </w:r>
      <w:r w:rsidRPr="00C00601">
        <w:rPr>
          <w:sz w:val="16"/>
        </w:rPr>
        <w:t xml:space="preserve">. In the case of </w:t>
      </w:r>
      <w:r w:rsidRPr="00C00601">
        <w:rPr>
          <w:rStyle w:val="Emphasis"/>
        </w:rPr>
        <w:t>oligopsonists</w:t>
      </w:r>
      <w:r w:rsidRPr="00C00601">
        <w:rPr>
          <w:sz w:val="16"/>
        </w:rPr>
        <w:t xml:space="preserve"> </w:t>
      </w:r>
      <w:r w:rsidRPr="00C00601">
        <w:rPr>
          <w:rStyle w:val="StyleUnderline"/>
        </w:rPr>
        <w:t xml:space="preserve">and </w:t>
      </w:r>
      <w:r w:rsidRPr="00C00601">
        <w:rPr>
          <w:rStyle w:val="Emphasis"/>
        </w:rPr>
        <w:t>monopsonists</w:t>
      </w:r>
      <w:r w:rsidRPr="00C00601">
        <w:rPr>
          <w:sz w:val="16"/>
        </w:rPr>
        <w:t xml:space="preserve">, these powerful buyers </w:t>
      </w:r>
      <w:r w:rsidRPr="00C00601">
        <w:rPr>
          <w:rStyle w:val="StyleUnderline"/>
        </w:rPr>
        <w:t xml:space="preserve">capture wealth </w:t>
      </w:r>
      <w:r w:rsidRPr="005B2FFC">
        <w:rPr>
          <w:rStyle w:val="StyleUnderline"/>
          <w:highlight w:val="cyan"/>
        </w:rPr>
        <w:t>from</w:t>
      </w:r>
      <w:r w:rsidRPr="005B2FFC">
        <w:rPr>
          <w:sz w:val="16"/>
          <w:highlight w:val="cyan"/>
        </w:rPr>
        <w:t xml:space="preserve"> </w:t>
      </w:r>
      <w:r w:rsidRPr="005B2FFC">
        <w:rPr>
          <w:rStyle w:val="Emphasis"/>
          <w:highlight w:val="cyan"/>
        </w:rPr>
        <w:t>small producers</w:t>
      </w:r>
      <w:r w:rsidRPr="005B2FFC">
        <w:rPr>
          <w:sz w:val="16"/>
          <w:highlight w:val="cyan"/>
        </w:rPr>
        <w:t xml:space="preserve"> </w:t>
      </w:r>
      <w:r w:rsidRPr="005B2FFC">
        <w:rPr>
          <w:rStyle w:val="StyleUnderline"/>
          <w:highlight w:val="cyan"/>
        </w:rPr>
        <w:t>by depressing</w:t>
      </w:r>
      <w:r w:rsidRPr="00C00601">
        <w:rPr>
          <w:sz w:val="16"/>
        </w:rPr>
        <w:t xml:space="preserve"> </w:t>
      </w:r>
      <w:r w:rsidRPr="005B2FFC">
        <w:rPr>
          <w:rStyle w:val="Emphasis"/>
          <w:highlight w:val="cyan"/>
        </w:rPr>
        <w:t>purchase prices</w:t>
      </w:r>
      <w:r w:rsidRPr="00C00601">
        <w:rPr>
          <w:sz w:val="16"/>
        </w:rPr>
        <w:t xml:space="preserve"> </w:t>
      </w:r>
      <w:r w:rsidRPr="00C00601">
        <w:rPr>
          <w:rStyle w:val="StyleUnderline"/>
        </w:rPr>
        <w:t>for their output</w:t>
      </w:r>
      <w:r w:rsidRPr="00C00601">
        <w:rPr>
          <w:sz w:val="16"/>
        </w:rPr>
        <w:t xml:space="preserve">. The </w:t>
      </w:r>
      <w:r w:rsidRPr="005B2FFC">
        <w:rPr>
          <w:rStyle w:val="Emphasis"/>
          <w:highlight w:val="cyan"/>
        </w:rPr>
        <w:t>higher prices</w:t>
      </w:r>
      <w:r w:rsidRPr="00C00601">
        <w:rPr>
          <w:sz w:val="16"/>
        </w:rPr>
        <w:t xml:space="preserve"> </w:t>
      </w:r>
      <w:r w:rsidRPr="00C00601">
        <w:rPr>
          <w:rStyle w:val="StyleUnderline"/>
        </w:rPr>
        <w:t>borne by consumers</w:t>
      </w:r>
      <w:r w:rsidRPr="00C00601">
        <w:rPr>
          <w:sz w:val="16"/>
        </w:rPr>
        <w:t xml:space="preserve"> (the ninety-nine percent as a rough shorthand) </w:t>
      </w:r>
      <w:r w:rsidRPr="005B2FFC">
        <w:rPr>
          <w:rStyle w:val="StyleUnderline"/>
          <w:highlight w:val="cyan"/>
        </w:rPr>
        <w:t xml:space="preserve">translate into </w:t>
      </w:r>
      <w:r w:rsidRPr="001F1D36">
        <w:rPr>
          <w:rStyle w:val="Emphasis"/>
        </w:rPr>
        <w:t xml:space="preserve">larger </w:t>
      </w:r>
      <w:r w:rsidRPr="005B2FFC">
        <w:rPr>
          <w:rStyle w:val="Emphasis"/>
          <w:highlight w:val="cyan"/>
        </w:rPr>
        <w:t>profits</w:t>
      </w:r>
      <w:r w:rsidRPr="004A0E7F">
        <w:rPr>
          <w:sz w:val="16"/>
        </w:rPr>
        <w:t xml:space="preserve"> </w:t>
      </w:r>
      <w:r w:rsidRPr="004A0E7F">
        <w:rPr>
          <w:rStyle w:val="StyleUnderline"/>
        </w:rPr>
        <w:t xml:space="preserve">for firms </w:t>
      </w:r>
      <w:r w:rsidRPr="005B2FFC">
        <w:rPr>
          <w:rStyle w:val="StyleUnderline"/>
          <w:highlight w:val="cyan"/>
        </w:rPr>
        <w:t>and</w:t>
      </w:r>
      <w:r w:rsidRPr="00C00601">
        <w:rPr>
          <w:rStyle w:val="StyleUnderline"/>
        </w:rPr>
        <w:t xml:space="preserve"> </w:t>
      </w:r>
      <w:r w:rsidRPr="00C00601">
        <w:rPr>
          <w:rStyle w:val="Emphasis"/>
        </w:rPr>
        <w:t>ultimately larger dividends</w:t>
      </w:r>
      <w:r w:rsidRPr="00C00601">
        <w:rPr>
          <w:sz w:val="16"/>
        </w:rPr>
        <w:t xml:space="preserve"> </w:t>
      </w:r>
      <w:r w:rsidRPr="00C00601">
        <w:rPr>
          <w:rStyle w:val="StyleUnderline"/>
        </w:rPr>
        <w:t>and</w:t>
      </w:r>
      <w:r w:rsidRPr="00C00601">
        <w:rPr>
          <w:sz w:val="16"/>
        </w:rPr>
        <w:t xml:space="preserve"> </w:t>
      </w:r>
      <w:r w:rsidRPr="005B2FFC">
        <w:rPr>
          <w:rStyle w:val="Emphasis"/>
          <w:highlight w:val="cyan"/>
        </w:rPr>
        <w:t>capital gains</w:t>
      </w:r>
      <w:r w:rsidRPr="00C00601">
        <w:rPr>
          <w:sz w:val="16"/>
        </w:rPr>
        <w:t xml:space="preserve"> </w:t>
      </w:r>
      <w:r w:rsidRPr="00C00601">
        <w:rPr>
          <w:rStyle w:val="StyleUnderline"/>
        </w:rPr>
        <w:t xml:space="preserve">for shareholders and larger salaries and bonuses for </w:t>
      </w:r>
      <w:r w:rsidRPr="00C00601">
        <w:rPr>
          <w:rStyle w:val="Emphasis"/>
        </w:rPr>
        <w:t>executives</w:t>
      </w:r>
      <w:r w:rsidRPr="00C00601">
        <w:rPr>
          <w:sz w:val="16"/>
        </w:rPr>
        <w:t xml:space="preserve"> two groups that tend to be overwhelmingly affluent (the one percent as shorthand).</w:t>
      </w:r>
    </w:p>
    <w:p w14:paraId="7A8ADB63" w14:textId="77777777" w:rsidR="00535C16" w:rsidRPr="00011CB8" w:rsidRDefault="00535C16" w:rsidP="00535C16">
      <w:pPr>
        <w:pStyle w:val="Heading4"/>
      </w:pPr>
      <w:r>
        <w:lastRenderedPageBreak/>
        <w:t xml:space="preserve">Inequality spurs </w:t>
      </w:r>
      <w:r>
        <w:rPr>
          <w:u w:val="single"/>
        </w:rPr>
        <w:t>populist backlash</w:t>
      </w:r>
      <w:r>
        <w:t xml:space="preserve">. </w:t>
      </w:r>
    </w:p>
    <w:p w14:paraId="3C0F501D" w14:textId="77777777" w:rsidR="00535C16" w:rsidRPr="00BD3329" w:rsidRDefault="00535C16" w:rsidP="00535C16">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328138C9" w14:textId="77777777" w:rsidR="00535C16" w:rsidRPr="00011CB8" w:rsidRDefault="00535C16" w:rsidP="00535C16">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5B2FFC">
        <w:rPr>
          <w:rStyle w:val="Emphasis"/>
          <w:highlight w:val="cyan"/>
        </w:rPr>
        <w:t>populist</w:t>
      </w:r>
      <w:r w:rsidRPr="00011CB8">
        <w:rPr>
          <w:sz w:val="16"/>
        </w:rPr>
        <w:t xml:space="preserve">”1 </w:t>
      </w:r>
      <w:r w:rsidRPr="005B2FFC">
        <w:rPr>
          <w:rStyle w:val="StyleUnderline"/>
          <w:highlight w:val="cyan"/>
        </w:rPr>
        <w:t>backlash</w:t>
      </w:r>
      <w:r w:rsidRPr="006A7C2A">
        <w:rPr>
          <w:rStyle w:val="StyleUnderline"/>
        </w:rPr>
        <w:t xml:space="preserve"> against</w:t>
      </w:r>
      <w:r w:rsidRPr="00011CB8">
        <w:rPr>
          <w:sz w:val="16"/>
        </w:rPr>
        <w:t xml:space="preserve"> the Liberal International Order (</w:t>
      </w:r>
      <w:r w:rsidRPr="006A7C2A">
        <w:rPr>
          <w:sz w:val="16"/>
          <w:szCs w:val="16"/>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5B2FFC">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5B2FFC">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226C3F1A" w14:textId="77777777" w:rsidR="00535C16" w:rsidRPr="00011CB8" w:rsidRDefault="00535C16" w:rsidP="00535C16">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2DBD983F" w14:textId="77777777" w:rsidR="00535C16" w:rsidRPr="00011CB8" w:rsidRDefault="00535C16" w:rsidP="00535C16">
      <w:pPr>
        <w:rPr>
          <w:sz w:val="16"/>
        </w:rPr>
      </w:pPr>
      <w:r w:rsidRPr="00011CB8">
        <w:rPr>
          <w:sz w:val="16"/>
        </w:rPr>
        <w:t>1. Not all who are well endowed in human capital, but chiefly a very thin upper layer—</w:t>
      </w:r>
      <w:r w:rsidRPr="004A0E7F">
        <w:rPr>
          <w:rStyle w:val="StyleUnderline"/>
        </w:rPr>
        <w:t xml:space="preserve">the </w:t>
      </w:r>
      <w:r w:rsidRPr="005B2FFC">
        <w:rPr>
          <w:rStyle w:val="Emphasis"/>
          <w:highlight w:val="cyan"/>
        </w:rPr>
        <w:t>top 1 percent</w:t>
      </w:r>
      <w:r w:rsidRPr="00011CB8">
        <w:rPr>
          <w:sz w:val="16"/>
        </w:rPr>
        <w:t>, or even 0.1 percent—</w:t>
      </w:r>
      <w:r w:rsidRPr="00CA1254">
        <w:rPr>
          <w:rStyle w:val="StyleUnderline"/>
        </w:rPr>
        <w:t xml:space="preserve">have </w:t>
      </w:r>
      <w:r w:rsidRPr="005B2FFC">
        <w:rPr>
          <w:rStyle w:val="StyleUnderline"/>
          <w:highlight w:val="cyan"/>
        </w:rPr>
        <w:t>harvested</w:t>
      </w:r>
      <w:r w:rsidRPr="00CA1254">
        <w:rPr>
          <w:rStyle w:val="StyleUnderline"/>
        </w:rPr>
        <w:t xml:space="preserve"> most of</w:t>
      </w:r>
      <w:r w:rsidRPr="00011CB8">
        <w:rPr>
          <w:sz w:val="16"/>
        </w:rPr>
        <w:t xml:space="preserve"> </w:t>
      </w:r>
      <w:r w:rsidRPr="00CA1254">
        <w:rPr>
          <w:rStyle w:val="StyleUnderline"/>
        </w:rPr>
        <w:t xml:space="preserve">the </w:t>
      </w:r>
      <w:r w:rsidRPr="005B2FFC">
        <w:rPr>
          <w:rStyle w:val="StyleUnderline"/>
          <w:highlight w:val="cyan"/>
        </w:rPr>
        <w:t>gains</w:t>
      </w:r>
      <w:r w:rsidRPr="004A0E7F">
        <w:rPr>
          <w:rStyle w:val="StyleUnderline"/>
        </w:rPr>
        <w:t xml:space="preserve"> from </w:t>
      </w:r>
      <w:r w:rsidRPr="004A0E7F">
        <w:rPr>
          <w:rStyle w:val="Emphasis"/>
        </w:rPr>
        <w:t>globalization</w:t>
      </w:r>
      <w:r w:rsidRPr="00011CB8">
        <w:rPr>
          <w:sz w:val="16"/>
        </w:rPr>
        <w:t>.</w:t>
      </w:r>
    </w:p>
    <w:p w14:paraId="5D866D85" w14:textId="77777777" w:rsidR="00535C16" w:rsidRPr="00011CB8" w:rsidRDefault="00535C16" w:rsidP="00535C16">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09246FD8" w14:textId="77777777" w:rsidR="00535C16" w:rsidRPr="00011CB8" w:rsidRDefault="00535C16" w:rsidP="00535C16">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55E373DB" w14:textId="77777777" w:rsidR="00535C16" w:rsidRPr="00011CB8" w:rsidRDefault="00535C16" w:rsidP="00535C16">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11E06FDA" w14:textId="77777777" w:rsidR="00535C16" w:rsidRPr="00011CB8" w:rsidRDefault="00535C16" w:rsidP="00535C16">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6A2FC91F" w14:textId="77777777" w:rsidR="00535C16" w:rsidRPr="00011CB8" w:rsidRDefault="00535C16" w:rsidP="00535C16">
      <w:pPr>
        <w:rPr>
          <w:sz w:val="16"/>
        </w:rPr>
      </w:pPr>
      <w:r w:rsidRPr="00011CB8">
        <w:rPr>
          <w:sz w:val="16"/>
        </w:rPr>
        <w:lastRenderedPageBreak/>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46439CAD" w14:textId="77777777" w:rsidR="00535C16" w:rsidRPr="00011CB8" w:rsidRDefault="00535C16" w:rsidP="00535C16">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2ADE80B3" w14:textId="77777777" w:rsidR="00535C16" w:rsidRPr="00011CB8" w:rsidRDefault="00535C16" w:rsidP="00535C16">
      <w:pPr>
        <w:rPr>
          <w:sz w:val="16"/>
        </w:rPr>
      </w:pPr>
      <w:r w:rsidRPr="00011CB8">
        <w:rPr>
          <w:sz w:val="16"/>
        </w:rPr>
        <w:t>Convergence Across Countries, Divergence Within Them</w:t>
      </w:r>
    </w:p>
    <w:p w14:paraId="34FC236D" w14:textId="77777777" w:rsidR="00535C16" w:rsidRPr="00011CB8" w:rsidRDefault="00535C16" w:rsidP="00535C16">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47E7E29D" w14:textId="77777777" w:rsidR="00535C16" w:rsidRPr="00011CB8" w:rsidRDefault="00535C16" w:rsidP="00535C16">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25ED8EF5" w14:textId="77777777" w:rsidR="00535C16" w:rsidRPr="00011CB8" w:rsidRDefault="00535C16" w:rsidP="00535C16">
      <w:pPr>
        <w:rPr>
          <w:sz w:val="16"/>
        </w:rPr>
      </w:pPr>
      <w:r w:rsidRPr="00011CB8">
        <w:rPr>
          <w:sz w:val="16"/>
        </w:rPr>
        <w:t xml:space="preserve">• Within countries. Beginning even earlier, </w:t>
      </w:r>
      <w:r w:rsidRPr="005B2FFC">
        <w:rPr>
          <w:rStyle w:val="Emphasis"/>
          <w:highlight w:val="cyan"/>
        </w:rPr>
        <w:t>inequality</w:t>
      </w:r>
      <w:r w:rsidRPr="00011CB8">
        <w:rPr>
          <w:sz w:val="16"/>
        </w:rPr>
        <w:t xml:space="preserve"> of incomes, whether measured as the Gini index or the share of total income accruing to the top decile, </w:t>
      </w:r>
      <w:r w:rsidRPr="005B2FFC">
        <w:rPr>
          <w:rStyle w:val="StyleUnderline"/>
          <w:highlight w:val="cyan"/>
        </w:rPr>
        <w:t>has risen in</w:t>
      </w:r>
      <w:r w:rsidRPr="00CA1254">
        <w:rPr>
          <w:rStyle w:val="StyleUnderline"/>
        </w:rPr>
        <w:t xml:space="preserve"> virtually </w:t>
      </w:r>
      <w:r w:rsidRPr="005B2FFC">
        <w:rPr>
          <w:rStyle w:val="StyleUnderline"/>
          <w:highlight w:val="cyan"/>
        </w:rPr>
        <w:t>all</w:t>
      </w:r>
      <w:r w:rsidRPr="00011CB8">
        <w:rPr>
          <w:sz w:val="16"/>
        </w:rPr>
        <w:t xml:space="preserve"> of the advanced </w:t>
      </w:r>
      <w:r w:rsidRPr="005B2FFC">
        <w:rPr>
          <w:rStyle w:val="Emphasis"/>
          <w:highlight w:val="cyan"/>
        </w:rPr>
        <w:t>economies</w:t>
      </w:r>
      <w:r w:rsidRPr="00011CB8">
        <w:rPr>
          <w:sz w:val="16"/>
        </w:rPr>
        <w:t xml:space="preserve">,10 and indeed in many of the middle-income ones.11 Bourguignon notes that </w:t>
      </w:r>
      <w:r w:rsidRPr="001F1D36">
        <w:rPr>
          <w:sz w:val="16"/>
        </w:rPr>
        <w:t xml:space="preserve">the </w:t>
      </w:r>
      <w:r w:rsidRPr="001F1D36">
        <w:rPr>
          <w:rStyle w:val="Emphasis"/>
        </w:rPr>
        <w:t>collapse</w:t>
      </w:r>
      <w:r w:rsidRPr="001F1D36">
        <w:rPr>
          <w:sz w:val="16"/>
        </w:rPr>
        <w:t xml:space="preserve"> </w:t>
      </w:r>
      <w:r w:rsidRPr="001F1D36">
        <w:rPr>
          <w:rStyle w:val="StyleUnderline"/>
        </w:rPr>
        <w:t xml:space="preserve">of the </w:t>
      </w:r>
      <w:r w:rsidRPr="001F1D36">
        <w:rPr>
          <w:rStyle w:val="Emphasis"/>
        </w:rPr>
        <w:t>Soviet empire</w:t>
      </w:r>
      <w:r w:rsidRPr="001F1D36">
        <w:rPr>
          <w:sz w:val="16"/>
        </w:rPr>
        <w:t xml:space="preserve"> </w:t>
      </w:r>
      <w:r w:rsidRPr="001F1D36">
        <w:rPr>
          <w:rStyle w:val="StyleUnderline"/>
        </w:rPr>
        <w:t xml:space="preserve">and the opening of </w:t>
      </w:r>
      <w:r w:rsidRPr="001F1D36">
        <w:rPr>
          <w:rStyle w:val="Emphasis"/>
        </w:rPr>
        <w:t>China</w:t>
      </w:r>
      <w:r w:rsidRPr="001F1D36">
        <w:rPr>
          <w:sz w:val="16"/>
        </w:rPr>
        <w:t xml:space="preserve">, </w:t>
      </w:r>
      <w:r w:rsidRPr="001F1D36">
        <w:rPr>
          <w:rStyle w:val="Emphasis"/>
        </w:rPr>
        <w:t>India</w:t>
      </w:r>
      <w:r w:rsidRPr="001F1D36">
        <w:rPr>
          <w:sz w:val="16"/>
        </w:rPr>
        <w:t xml:space="preserve">, </w:t>
      </w:r>
      <w:r w:rsidRPr="001F1D36">
        <w:rPr>
          <w:rStyle w:val="StyleUnderline"/>
        </w:rPr>
        <w:t>and</w:t>
      </w:r>
      <w:r w:rsidRPr="001F1D36">
        <w:rPr>
          <w:sz w:val="16"/>
        </w:rPr>
        <w:t xml:space="preserve"> </w:t>
      </w:r>
      <w:r w:rsidRPr="001F1D36">
        <w:rPr>
          <w:rStyle w:val="Emphasis"/>
        </w:rPr>
        <w:t>Latin America</w:t>
      </w:r>
      <w:r w:rsidRPr="001F1D36">
        <w:rPr>
          <w:sz w:val="16"/>
        </w:rPr>
        <w:t xml:space="preserve"> </w:t>
      </w:r>
      <w:r w:rsidRPr="001F1D36">
        <w:rPr>
          <w:rStyle w:val="StyleUnderline"/>
        </w:rPr>
        <w:t>injected</w:t>
      </w:r>
      <w:r w:rsidRPr="001F1D36">
        <w:rPr>
          <w:sz w:val="16"/>
        </w:rPr>
        <w:t xml:space="preserve"> roughly “</w:t>
      </w:r>
      <w:r w:rsidRPr="001F1D36">
        <w:rPr>
          <w:rStyle w:val="StyleUnderline"/>
        </w:rPr>
        <w:t>a billion workers</w:t>
      </w:r>
      <w:r w:rsidRPr="001F1D36">
        <w:rPr>
          <w:sz w:val="16"/>
        </w:rPr>
        <w:t xml:space="preserve">, for the most part unskilled, </w:t>
      </w:r>
      <w:r w:rsidRPr="001F1D36">
        <w:rPr>
          <w:rStyle w:val="StyleUnderline"/>
        </w:rPr>
        <w:t>into</w:t>
      </w:r>
      <w:r w:rsidRPr="001F1D36">
        <w:rPr>
          <w:sz w:val="16"/>
        </w:rPr>
        <w:t xml:space="preserve"> </w:t>
      </w:r>
      <w:r w:rsidRPr="001F1D36">
        <w:rPr>
          <w:rStyle w:val="Emphasis"/>
        </w:rPr>
        <w:t>international competition</w:t>
      </w:r>
      <w:r w:rsidRPr="001F1D36">
        <w:rPr>
          <w:sz w:val="16"/>
        </w:rPr>
        <w:t>.”12 That will have drastically lowered the global capital-labor ratio and hence further raised returns on human and physical capital, while reducing those on low-skill labor, in virtually all but the poorest, most labor</w:t>
      </w:r>
      <w:r w:rsidRPr="00011CB8">
        <w:rPr>
          <w:sz w:val="16"/>
        </w:rPr>
        <w:t xml:space="preserve">-abundant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25921264" w14:textId="77777777" w:rsidR="00535C16" w:rsidRPr="00011CB8" w:rsidRDefault="00535C16" w:rsidP="00535C16">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 xml:space="preserve">returns on cost-reducing </w:t>
      </w:r>
      <w:r w:rsidRPr="00C0427C">
        <w:rPr>
          <w:rStyle w:val="StyleUnderline"/>
        </w:rPr>
        <w:t>innovation</w:t>
      </w:r>
      <w:r w:rsidRPr="00C0427C">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C0427C">
        <w:rPr>
          <w:rStyle w:val="StyleUnderline"/>
        </w:rPr>
        <w:t xml:space="preserve">if managerial pay correlates closely with </w:t>
      </w:r>
      <w:r w:rsidRPr="00C0427C">
        <w:rPr>
          <w:rStyle w:val="Emphasis"/>
        </w:rPr>
        <w:t>firm size</w:t>
      </w:r>
      <w:r w:rsidRPr="00C0427C">
        <w:rPr>
          <w:sz w:val="16"/>
        </w:rPr>
        <w:t xml:space="preserve">, </w:t>
      </w:r>
      <w:r w:rsidRPr="00C0427C">
        <w:rPr>
          <w:rStyle w:val="StyleUnderline"/>
        </w:rPr>
        <w:t xml:space="preserve">and if the most successful firms in a </w:t>
      </w:r>
      <w:r w:rsidRPr="00C0427C">
        <w:rPr>
          <w:rStyle w:val="Emphasis"/>
        </w:rPr>
        <w:t>globalized economy</w:t>
      </w:r>
      <w:r w:rsidRPr="00C0427C">
        <w:rPr>
          <w:sz w:val="16"/>
        </w:rPr>
        <w:t xml:space="preserve"> </w:t>
      </w:r>
      <w:r w:rsidRPr="00C0427C">
        <w:rPr>
          <w:rStyle w:val="StyleUnderline"/>
        </w:rPr>
        <w:t xml:space="preserve">tend to be the largest, it follows that </w:t>
      </w:r>
      <w:r w:rsidRPr="00C0427C">
        <w:rPr>
          <w:rStyle w:val="Emphasis"/>
        </w:rPr>
        <w:t>globalization</w:t>
      </w:r>
      <w:r w:rsidRPr="00C0427C">
        <w:rPr>
          <w:rStyle w:val="StyleUnderline"/>
        </w:rPr>
        <w:t xml:space="preserve"> contributes directly to the </w:t>
      </w:r>
      <w:r w:rsidRPr="00C0427C">
        <w:rPr>
          <w:rStyle w:val="Emphasis"/>
        </w:rPr>
        <w:t>rise in top incomes</w:t>
      </w:r>
      <w:r w:rsidRPr="00C0427C">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6FD84172" w14:textId="77777777" w:rsidR="00535C16" w:rsidRPr="00011CB8" w:rsidRDefault="00535C16" w:rsidP="00535C16">
      <w:pPr>
        <w:rPr>
          <w:sz w:val="12"/>
        </w:rPr>
      </w:pPr>
      <w:r w:rsidRPr="00011CB8">
        <w:rPr>
          <w:sz w:val="12"/>
        </w:rPr>
        <w:t>Rising Skills Premia</w:t>
      </w:r>
    </w:p>
    <w:p w14:paraId="56539851" w14:textId="77777777" w:rsidR="00535C16" w:rsidRPr="00011CB8" w:rsidRDefault="00535C16" w:rsidP="00535C16">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60073676" w14:textId="77777777" w:rsidR="00535C16" w:rsidRPr="00011CB8" w:rsidRDefault="00535C16" w:rsidP="00535C16">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0FC1414F" w14:textId="77777777" w:rsidR="00535C16" w:rsidRPr="00011CB8" w:rsidRDefault="00535C16" w:rsidP="00535C16">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03F33185" w14:textId="77777777" w:rsidR="00535C16" w:rsidRPr="00011CB8" w:rsidRDefault="00535C16" w:rsidP="00535C16">
      <w:pPr>
        <w:rPr>
          <w:sz w:val="16"/>
        </w:rPr>
      </w:pPr>
      <w:r w:rsidRPr="00011CB8">
        <w:rPr>
          <w:sz w:val="16"/>
        </w:rPr>
        <w:t>The Riddle of the 1 Percent</w:t>
      </w:r>
    </w:p>
    <w:p w14:paraId="23BF692D" w14:textId="77777777" w:rsidR="00535C16" w:rsidRPr="00011CB8" w:rsidRDefault="00535C16" w:rsidP="00535C16">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w:t>
      </w:r>
      <w:r w:rsidRPr="00011CB8">
        <w:rPr>
          <w:sz w:val="16"/>
        </w:rPr>
        <w:lastRenderedPageBreak/>
        <w:t xml:space="preserve">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01329D1F" w14:textId="77777777" w:rsidR="00535C16" w:rsidRPr="00011CB8" w:rsidRDefault="00535C16" w:rsidP="00535C16">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0DC26377" w14:textId="77777777" w:rsidR="00535C16" w:rsidRPr="00011CB8" w:rsidRDefault="00535C16" w:rsidP="00535C16">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756E7E5B" w14:textId="77777777" w:rsidR="00535C16" w:rsidRPr="00011CB8" w:rsidRDefault="00535C16" w:rsidP="00535C16">
      <w:pPr>
        <w:rPr>
          <w:sz w:val="16"/>
        </w:rPr>
      </w:pPr>
      <w:r w:rsidRPr="00011CB8">
        <w:rPr>
          <w:sz w:val="16"/>
        </w:rPr>
        <w:t>Heterogeneous Workers, Firms, and Regions: Three Ways Globalization Affects Top-Heavy Inequality</w:t>
      </w:r>
    </w:p>
    <w:p w14:paraId="2AF26242" w14:textId="77777777" w:rsidR="00535C16" w:rsidRPr="00011CB8" w:rsidRDefault="00535C16" w:rsidP="00535C16">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5B2FFC">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5B2FFC">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5B2FFC">
        <w:rPr>
          <w:rStyle w:val="StyleUnderline"/>
          <w:highlight w:val="cyan"/>
        </w:rPr>
        <w:t>growth in a few</w:t>
      </w:r>
      <w:r w:rsidRPr="00011CB8">
        <w:rPr>
          <w:sz w:val="16"/>
        </w:rPr>
        <w:t xml:space="preserve"> metropolitan </w:t>
      </w:r>
      <w:r w:rsidRPr="005B2FFC">
        <w:rPr>
          <w:rStyle w:val="StyleUnderline"/>
          <w:highlight w:val="cyan"/>
        </w:rPr>
        <w:t>regions</w:t>
      </w:r>
      <w:r w:rsidRPr="00011CB8">
        <w:rPr>
          <w:sz w:val="16"/>
        </w:rPr>
        <w:t xml:space="preserve">.29 </w:t>
      </w:r>
      <w:r w:rsidRPr="00CA1254">
        <w:rPr>
          <w:rStyle w:val="StyleUnderline"/>
        </w:rPr>
        <w:t xml:space="preserve">By </w:t>
      </w:r>
      <w:r w:rsidRPr="005B2FFC">
        <w:rPr>
          <w:rStyle w:val="StyleUnderline"/>
          <w:highlight w:val="cyan"/>
        </w:rPr>
        <w:t>producing</w:t>
      </w:r>
      <w:r w:rsidRPr="00011CB8">
        <w:rPr>
          <w:sz w:val="16"/>
        </w:rPr>
        <w:t xml:space="preserve"> far more </w:t>
      </w:r>
      <w:r w:rsidRPr="00946DF7">
        <w:rPr>
          <w:rStyle w:val="Emphasis"/>
        </w:rPr>
        <w:t xml:space="preserve">extreme </w:t>
      </w:r>
      <w:r w:rsidRPr="005B2FFC">
        <w:rPr>
          <w:rStyle w:val="Emphasis"/>
          <w:highlight w:val="cyan"/>
        </w:rPr>
        <w:t>inequality</w:t>
      </w:r>
      <w:r w:rsidRPr="00011CB8">
        <w:rPr>
          <w:sz w:val="16"/>
        </w:rPr>
        <w:t xml:space="preserve"> than traditional models suggest, these </w:t>
      </w:r>
      <w:r w:rsidRPr="005B2FFC">
        <w:rPr>
          <w:rStyle w:val="StyleUnderline"/>
          <w:highlight w:val="cyan"/>
        </w:rPr>
        <w:t>theories</w:t>
      </w:r>
      <w:r w:rsidRPr="00011CB8">
        <w:rPr>
          <w:sz w:val="16"/>
        </w:rPr>
        <w:t xml:space="preserve"> may help </w:t>
      </w:r>
      <w:r w:rsidRPr="005B2FFC">
        <w:rPr>
          <w:rStyle w:val="StyleUnderline"/>
          <w:highlight w:val="cyan"/>
        </w:rPr>
        <w:t>explain</w:t>
      </w:r>
      <w:r w:rsidRPr="00011CB8">
        <w:rPr>
          <w:sz w:val="16"/>
        </w:rPr>
        <w:t xml:space="preserve"> the puzzling composition of </w:t>
      </w:r>
      <w:r w:rsidRPr="005B2FFC">
        <w:rPr>
          <w:rStyle w:val="Emphasis"/>
          <w:highlight w:val="cyan"/>
        </w:rPr>
        <w:t>antiglobalization</w:t>
      </w:r>
      <w:r w:rsidRPr="00011CB8">
        <w:rPr>
          <w:sz w:val="16"/>
        </w:rPr>
        <w:t xml:space="preserve"> interests </w:t>
      </w:r>
      <w:r w:rsidRPr="005B2FFC">
        <w:rPr>
          <w:rStyle w:val="StyleUnderline"/>
          <w:highlight w:val="cyan"/>
        </w:rPr>
        <w:t>and why</w:t>
      </w:r>
      <w:r w:rsidRPr="00011CB8">
        <w:rPr>
          <w:sz w:val="16"/>
        </w:rPr>
        <w:t xml:space="preserve"> these </w:t>
      </w:r>
      <w:r w:rsidRPr="005B2FFC">
        <w:rPr>
          <w:rStyle w:val="StyleUnderline"/>
          <w:highlight w:val="cyan"/>
        </w:rPr>
        <w:t>movements adopt a</w:t>
      </w:r>
      <w:r w:rsidRPr="005B2FFC">
        <w:rPr>
          <w:sz w:val="16"/>
          <w:highlight w:val="cyan"/>
        </w:rPr>
        <w:t xml:space="preserve"> </w:t>
      </w:r>
      <w:r w:rsidRPr="005B2FFC">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2FB03D24" w14:textId="77777777" w:rsidR="00535C16" w:rsidRPr="00011CB8" w:rsidRDefault="00535C16" w:rsidP="00535C16">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17266CA4" w14:textId="77777777" w:rsidR="00535C16" w:rsidRPr="00011CB8" w:rsidRDefault="00535C16" w:rsidP="00535C16">
      <w:pPr>
        <w:rPr>
          <w:sz w:val="16"/>
        </w:rPr>
      </w:pPr>
      <w:r w:rsidRPr="00011CB8">
        <w:rPr>
          <w:sz w:val="16"/>
        </w:rPr>
        <w:t>Neo-H-O-S-S</w:t>
      </w:r>
    </w:p>
    <w:p w14:paraId="38228BE5" w14:textId="77777777" w:rsidR="00535C16" w:rsidRPr="00011CB8" w:rsidRDefault="00535C16" w:rsidP="00535C16">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205DB280" w14:textId="77777777" w:rsidR="00535C16" w:rsidRPr="00011CB8" w:rsidRDefault="00535C16" w:rsidP="00535C16">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459597F7" w14:textId="77777777" w:rsidR="00535C16" w:rsidRPr="00011CB8" w:rsidRDefault="00535C16" w:rsidP="00535C16">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16F3B2CE" w14:textId="77777777" w:rsidR="00535C16" w:rsidRPr="00011CB8" w:rsidRDefault="00535C16" w:rsidP="00535C16">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1E1F34AC" w14:textId="77777777" w:rsidR="00535C16" w:rsidRPr="00011CB8" w:rsidRDefault="00535C16" w:rsidP="00535C16">
      <w:pPr>
        <w:rPr>
          <w:sz w:val="12"/>
        </w:rPr>
      </w:pPr>
      <w:r w:rsidRPr="00011CB8">
        <w:rPr>
          <w:sz w:val="12"/>
        </w:rPr>
        <w:t xml:space="preserve">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w:t>
      </w:r>
      <w:r w:rsidRPr="00011CB8">
        <w:rPr>
          <w:sz w:val="12"/>
        </w:rPr>
        <w:lastRenderedPageBreak/>
        <w:t>the top lawyers, academics, physicians, middle managers, and even shop floor workers, have begun to earn far more than the median member of their profession, or even the median co-worker of equal qualifications in their firm.</w:t>
      </w:r>
    </w:p>
    <w:p w14:paraId="2E3467ED" w14:textId="77777777" w:rsidR="00535C16" w:rsidRPr="00011CB8" w:rsidRDefault="00535C16" w:rsidP="00535C16">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2B83C6D7" w14:textId="77777777" w:rsidR="00535C16" w:rsidRPr="00011CB8" w:rsidRDefault="00535C16" w:rsidP="00535C16">
      <w:pPr>
        <w:rPr>
          <w:sz w:val="16"/>
        </w:rPr>
      </w:pPr>
      <w:r w:rsidRPr="00011CB8">
        <w:rPr>
          <w:sz w:val="16"/>
        </w:rPr>
        <w:t>New New Trade Theory</w:t>
      </w:r>
    </w:p>
    <w:p w14:paraId="796FF47A" w14:textId="77777777" w:rsidR="00535C16" w:rsidRPr="00011CB8" w:rsidRDefault="00535C16" w:rsidP="00535C16">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5702EC5F" w14:textId="77777777" w:rsidR="00535C16" w:rsidRPr="00011CB8" w:rsidRDefault="00535C16" w:rsidP="00535C16">
      <w:pPr>
        <w:rPr>
          <w:sz w:val="16"/>
        </w:rPr>
      </w:pPr>
      <w:r w:rsidRPr="00011CB8">
        <w:rPr>
          <w:sz w:val="16"/>
        </w:rPr>
        <w:t xml:space="preserve">The intuition is simple: </w:t>
      </w:r>
      <w:r w:rsidRPr="002B7835">
        <w:rPr>
          <w:rStyle w:val="StyleUnderline"/>
        </w:rPr>
        <w:t xml:space="preserve">import and </w:t>
      </w:r>
      <w:r w:rsidRPr="005B2FFC">
        <w:rPr>
          <w:rStyle w:val="StyleUnderline"/>
          <w:highlight w:val="cyan"/>
        </w:rPr>
        <w:t>export activities</w:t>
      </w:r>
      <w:r w:rsidRPr="005B2FFC">
        <w:rPr>
          <w:sz w:val="16"/>
          <w:highlight w:val="cyan"/>
        </w:rPr>
        <w:t xml:space="preserve"> </w:t>
      </w:r>
      <w:r w:rsidRPr="005B2FFC">
        <w:rPr>
          <w:rStyle w:val="StyleUnderline"/>
          <w:highlight w:val="cyan"/>
        </w:rPr>
        <w:t>require</w:t>
      </w:r>
      <w:r w:rsidRPr="002B7835">
        <w:rPr>
          <w:rStyle w:val="StyleUnderline"/>
        </w:rPr>
        <w:t xml:space="preserve"> large </w:t>
      </w:r>
      <w:r w:rsidRPr="00C0427C">
        <w:rPr>
          <w:rStyle w:val="Emphasis"/>
        </w:rPr>
        <w:t xml:space="preserve">upfront </w:t>
      </w:r>
      <w:r w:rsidRPr="005B2FFC">
        <w:rPr>
          <w:rStyle w:val="Emphasis"/>
          <w:highlight w:val="cyan"/>
        </w:rPr>
        <w:t>costs</w:t>
      </w:r>
      <w:r w:rsidRPr="00011CB8">
        <w:rPr>
          <w:sz w:val="16"/>
        </w:rPr>
        <w:t xml:space="preserve">, such as setting up global logistics networks and investing overseas—costs </w:t>
      </w:r>
      <w:r w:rsidRPr="002B7835">
        <w:rPr>
          <w:rStyle w:val="StyleUnderline"/>
        </w:rPr>
        <w:t xml:space="preserve">that </w:t>
      </w:r>
      <w:r w:rsidRPr="005B2FFC">
        <w:rPr>
          <w:rStyle w:val="StyleUnderline"/>
          <w:highlight w:val="cyan"/>
        </w:rPr>
        <w:t xml:space="preserve">only the </w:t>
      </w:r>
      <w:r w:rsidRPr="005B2FFC">
        <w:rPr>
          <w:rStyle w:val="Emphasis"/>
          <w:highlight w:val="cyan"/>
        </w:rPr>
        <w:t>largest</w:t>
      </w:r>
      <w:r w:rsidRPr="00011CB8">
        <w:rPr>
          <w:rStyle w:val="Emphasis"/>
        </w:rPr>
        <w:t xml:space="preserve"> firms</w:t>
      </w:r>
      <w:r w:rsidRPr="002B7835">
        <w:rPr>
          <w:rStyle w:val="StyleUnderline"/>
        </w:rPr>
        <w:t xml:space="preserve"> can </w:t>
      </w:r>
      <w:r w:rsidRPr="005B2FFC">
        <w:rPr>
          <w:rStyle w:val="StyleUnderline"/>
          <w:highlight w:val="cyan"/>
        </w:rPr>
        <w:t>afford</w:t>
      </w:r>
      <w:r w:rsidRPr="00011CB8">
        <w:rPr>
          <w:sz w:val="16"/>
        </w:rPr>
        <w:t xml:space="preserve">. The </w:t>
      </w:r>
      <w:r w:rsidRPr="005B2FFC">
        <w:rPr>
          <w:rStyle w:val="StyleUnderline"/>
          <w:highlight w:val="cyan"/>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5B2FFC">
        <w:rPr>
          <w:rStyle w:val="StyleUnderline"/>
          <w:highlight w:val="cyan"/>
        </w:rPr>
        <w:t xml:space="preserve">make </w:t>
      </w:r>
      <w:r w:rsidRPr="00C0427C">
        <w:rPr>
          <w:rStyle w:val="StyleUnderline"/>
        </w:rPr>
        <w:t>these</w:t>
      </w:r>
      <w:r w:rsidRPr="002B7835">
        <w:rPr>
          <w:rStyle w:val="StyleUnderline"/>
        </w:rPr>
        <w:t xml:space="preserve"> large </w:t>
      </w:r>
      <w:r w:rsidRPr="005B2FFC">
        <w:rPr>
          <w:rStyle w:val="StyleUnderline"/>
          <w:highlight w:val="cyan"/>
        </w:rPr>
        <w:t xml:space="preserve">firms </w:t>
      </w:r>
      <w:r w:rsidRPr="00946DF7">
        <w:rPr>
          <w:rStyle w:val="Emphasis"/>
        </w:rPr>
        <w:t xml:space="preserve">even </w:t>
      </w:r>
      <w:r w:rsidRPr="005B2FFC">
        <w:rPr>
          <w:rStyle w:val="Emphasis"/>
          <w:highlight w:val="cyan"/>
        </w:rPr>
        <w:t>larger</w:t>
      </w:r>
      <w:r w:rsidRPr="00011CB8">
        <w:rPr>
          <w:sz w:val="16"/>
        </w:rPr>
        <w:t xml:space="preserve">, </w:t>
      </w:r>
      <w:r w:rsidRPr="005B2FFC">
        <w:rPr>
          <w:rStyle w:val="StyleUnderline"/>
          <w:highlight w:val="cyan"/>
        </w:rPr>
        <w:t>which</w:t>
      </w:r>
      <w:r w:rsidRPr="00011CB8">
        <w:rPr>
          <w:sz w:val="16"/>
        </w:rPr>
        <w:t xml:space="preserve"> subsequently </w:t>
      </w:r>
      <w:r w:rsidRPr="005B2FFC">
        <w:rPr>
          <w:rStyle w:val="StyleUnderline"/>
          <w:highlight w:val="cyan"/>
        </w:rPr>
        <w:t>allows them to out-compete</w:t>
      </w:r>
      <w:r w:rsidRPr="00011CB8">
        <w:rPr>
          <w:sz w:val="16"/>
        </w:rPr>
        <w:t xml:space="preserve"> their </w:t>
      </w:r>
      <w:r w:rsidRPr="005B2FFC">
        <w:rPr>
          <w:rStyle w:val="Emphasis"/>
          <w:highlight w:val="cyan"/>
        </w:rPr>
        <w:t>smaller</w:t>
      </w:r>
      <w:r w:rsidRPr="002B7835">
        <w:rPr>
          <w:rStyle w:val="Emphasis"/>
        </w:rPr>
        <w:t xml:space="preserve"> domestic </w:t>
      </w:r>
      <w:r w:rsidRPr="005B2FFC">
        <w:rPr>
          <w:rStyle w:val="Emphasis"/>
          <w:highlight w:val="cyan"/>
        </w:rPr>
        <w:t>rivals</w:t>
      </w:r>
      <w:r w:rsidRPr="005B2FFC">
        <w:rPr>
          <w:sz w:val="16"/>
          <w:highlight w:val="cyan"/>
        </w:rPr>
        <w:t xml:space="preserve">. </w:t>
      </w:r>
      <w:r w:rsidRPr="005B2FFC">
        <w:rPr>
          <w:rStyle w:val="StyleUnderline"/>
          <w:highlight w:val="cyan"/>
        </w:rPr>
        <w:t>Armed with</w:t>
      </w:r>
      <w:r w:rsidRPr="002B7835">
        <w:rPr>
          <w:rStyle w:val="StyleUnderline"/>
        </w:rPr>
        <w:t xml:space="preserve"> </w:t>
      </w:r>
      <w:r w:rsidRPr="002B7835">
        <w:rPr>
          <w:rStyle w:val="Emphasis"/>
        </w:rPr>
        <w:t xml:space="preserve">global </w:t>
      </w:r>
      <w:r w:rsidRPr="005B2FFC">
        <w:rPr>
          <w:rStyle w:val="Emphasis"/>
          <w:highlight w:val="cyan"/>
        </w:rPr>
        <w:t>economies of scale</w:t>
      </w:r>
      <w:r w:rsidRPr="005B2FFC">
        <w:rPr>
          <w:sz w:val="16"/>
          <w:highlight w:val="cyan"/>
        </w:rPr>
        <w:t xml:space="preserve">, </w:t>
      </w:r>
      <w:r w:rsidRPr="005B2FFC">
        <w:rPr>
          <w:rStyle w:val="Emphasis"/>
          <w:highlight w:val="cyan"/>
        </w:rPr>
        <w:t>superstars</w:t>
      </w:r>
      <w:r w:rsidRPr="001F1D36">
        <w:rPr>
          <w:sz w:val="16"/>
        </w:rPr>
        <w:t xml:space="preserve"> </w:t>
      </w:r>
      <w:r w:rsidRPr="001F1D36">
        <w:rPr>
          <w:rStyle w:val="StyleUnderline"/>
        </w:rPr>
        <w:t>like</w:t>
      </w:r>
      <w:r w:rsidRPr="001F1D36">
        <w:rPr>
          <w:sz w:val="16"/>
        </w:rPr>
        <w:t xml:space="preserve"> </w:t>
      </w:r>
      <w:r w:rsidRPr="001F1D36">
        <w:rPr>
          <w:rStyle w:val="Emphasis"/>
        </w:rPr>
        <w:t>Walmart</w:t>
      </w:r>
      <w:r w:rsidRPr="001F1D36">
        <w:rPr>
          <w:sz w:val="16"/>
        </w:rPr>
        <w:t xml:space="preserve"> </w:t>
      </w:r>
      <w:r w:rsidRPr="001F1D36">
        <w:rPr>
          <w:sz w:val="16"/>
          <w:szCs w:val="16"/>
        </w:rPr>
        <w:t>and</w:t>
      </w:r>
      <w:r w:rsidRPr="006A7C2A">
        <w:rPr>
          <w:sz w:val="16"/>
          <w:szCs w:val="16"/>
        </w:rPr>
        <w:t xml:space="preserve"> 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5B2FFC">
        <w:rPr>
          <w:rStyle w:val="Emphasis"/>
          <w:highlight w:val="cyan"/>
        </w:rPr>
        <w:t>squeeze</w:t>
      </w:r>
      <w:r w:rsidRPr="002B7835">
        <w:rPr>
          <w:rStyle w:val="Emphasis"/>
        </w:rPr>
        <w:t xml:space="preserve">s </w:t>
      </w:r>
      <w:r w:rsidRPr="005B2FFC">
        <w:rPr>
          <w:rStyle w:val="Emphasis"/>
          <w:highlight w:val="cyan"/>
        </w:rPr>
        <w:t>out</w:t>
      </w:r>
      <w:r w:rsidRPr="002B7835">
        <w:rPr>
          <w:rStyle w:val="StyleUnderline"/>
        </w:rPr>
        <w:t xml:space="preserve"> </w:t>
      </w:r>
      <w:r w:rsidRPr="005B2FFC">
        <w:rPr>
          <w:rStyle w:val="StyleUnderline"/>
          <w:highlight w:val="cyan"/>
        </w:rPr>
        <w:t>the</w:t>
      </w:r>
      <w:r w:rsidRPr="005B2FFC">
        <w:rPr>
          <w:sz w:val="16"/>
          <w:highlight w:val="cyan"/>
        </w:rPr>
        <w:t xml:space="preserve"> </w:t>
      </w:r>
      <w:r w:rsidRPr="005B2FFC">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2632E2B0" w14:textId="77777777" w:rsidR="00535C16" w:rsidRPr="00011CB8" w:rsidRDefault="00535C16" w:rsidP="00535C16">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092F3C2E" w14:textId="77777777" w:rsidR="00535C16" w:rsidRPr="00011CB8" w:rsidRDefault="00535C16" w:rsidP="00535C16">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42453B3" w14:textId="77777777" w:rsidR="00535C16" w:rsidRPr="00011CB8" w:rsidRDefault="00535C16" w:rsidP="00535C16">
      <w:pPr>
        <w:rPr>
          <w:sz w:val="16"/>
        </w:rPr>
      </w:pPr>
      <w:r w:rsidRPr="00011CB8">
        <w:rPr>
          <w:sz w:val="16"/>
        </w:rPr>
        <w:t>Economic Geography</w:t>
      </w:r>
    </w:p>
    <w:p w14:paraId="30ABF390" w14:textId="77777777" w:rsidR="00535C16" w:rsidRPr="00011CB8" w:rsidRDefault="00535C16" w:rsidP="00535C16">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5B2FFC">
        <w:rPr>
          <w:rStyle w:val="Emphasis"/>
          <w:highlight w:val="cyan"/>
        </w:rPr>
        <w:t>Globalization</w:t>
      </w:r>
      <w:r w:rsidRPr="00011CB8">
        <w:rPr>
          <w:sz w:val="16"/>
        </w:rPr>
        <w:t xml:space="preserve">, we contend, </w:t>
      </w:r>
      <w:r w:rsidRPr="005B2FFC">
        <w:rPr>
          <w:rStyle w:val="StyleUnderline"/>
          <w:highlight w:val="cyan"/>
        </w:rPr>
        <w:t>exacerbates</w:t>
      </w:r>
      <w:r w:rsidRPr="005B2FFC">
        <w:rPr>
          <w:sz w:val="16"/>
          <w:highlight w:val="cyan"/>
        </w:rPr>
        <w:t xml:space="preserve"> </w:t>
      </w:r>
      <w:r w:rsidRPr="001F1D36">
        <w:rPr>
          <w:rStyle w:val="Emphasis"/>
        </w:rPr>
        <w:t xml:space="preserve">regional </w:t>
      </w:r>
      <w:r w:rsidRPr="005B2FFC">
        <w:rPr>
          <w:rStyle w:val="Emphasis"/>
          <w:highlight w:val="cyan"/>
        </w:rPr>
        <w:t>inequality</w:t>
      </w:r>
      <w:r w:rsidRPr="005B2FFC">
        <w:rPr>
          <w:sz w:val="16"/>
          <w:highlight w:val="cyan"/>
        </w:rPr>
        <w:t xml:space="preserve"> </w:t>
      </w:r>
      <w:r w:rsidRPr="005B2FFC">
        <w:rPr>
          <w:rStyle w:val="StyleUnderline"/>
          <w:highlight w:val="cyan"/>
        </w:rPr>
        <w:t>by inflicting</w:t>
      </w:r>
      <w:r w:rsidRPr="002B7835">
        <w:rPr>
          <w:rStyle w:val="StyleUnderline"/>
        </w:rPr>
        <w:t xml:space="preserve"> </w:t>
      </w:r>
      <w:r w:rsidRPr="002B7835">
        <w:rPr>
          <w:rStyle w:val="Emphasis"/>
        </w:rPr>
        <w:t xml:space="preserve">economic </w:t>
      </w:r>
      <w:r w:rsidRPr="005B2FFC">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4FABA6C4" w14:textId="77777777" w:rsidR="00535C16" w:rsidRPr="00011CB8" w:rsidRDefault="00535C16" w:rsidP="00535C16">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072983AD" w14:textId="77777777" w:rsidR="00535C16" w:rsidRPr="00011CB8" w:rsidRDefault="00535C16" w:rsidP="00535C16">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5EAD287C" w14:textId="77777777" w:rsidR="00535C16" w:rsidRPr="00011CB8" w:rsidRDefault="00535C16" w:rsidP="00535C16">
      <w:pPr>
        <w:rPr>
          <w:sz w:val="12"/>
        </w:rPr>
      </w:pPr>
      <w:r w:rsidRPr="00011CB8">
        <w:rPr>
          <w:sz w:val="12"/>
        </w:rPr>
        <w:t>Notable Similarities and Differences</w:t>
      </w:r>
    </w:p>
    <w:p w14:paraId="33F7166F" w14:textId="77777777" w:rsidR="00535C16" w:rsidRPr="00011CB8" w:rsidRDefault="00535C16" w:rsidP="00535C16">
      <w:pPr>
        <w:rPr>
          <w:sz w:val="12"/>
        </w:rPr>
      </w:pPr>
      <w:r w:rsidRPr="00011CB8">
        <w:rPr>
          <w:sz w:val="12"/>
        </w:rPr>
        <w:t xml:space="preserve">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t>
      </w:r>
      <w:r w:rsidRPr="00011CB8">
        <w:rPr>
          <w:sz w:val="12"/>
        </w:rPr>
        <w:lastRenderedPageBreak/>
        <w:t>we should not be surprised that populist protectionist movements arise; that they vilify elites; or that, despite finding their base constituency among lowskill workers, they enjoy nontrivial support from high-skill workers across many sectors.</w:t>
      </w:r>
    </w:p>
    <w:p w14:paraId="29245DB1" w14:textId="77777777" w:rsidR="00535C16" w:rsidRPr="00011CB8" w:rsidRDefault="00535C16" w:rsidP="00535C16">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732B2012" w14:textId="77777777" w:rsidR="00535C16" w:rsidRPr="00011CB8" w:rsidRDefault="00535C16" w:rsidP="00535C16">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587A4B66" w14:textId="77777777" w:rsidR="00535C16" w:rsidRPr="00011CB8" w:rsidRDefault="00535C16" w:rsidP="00535C16">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66AB6171" w14:textId="77777777" w:rsidR="00535C16" w:rsidRPr="00011CB8" w:rsidRDefault="00535C16" w:rsidP="00535C16">
      <w:pPr>
        <w:rPr>
          <w:sz w:val="12"/>
        </w:rPr>
      </w:pPr>
      <w:r w:rsidRPr="00011CB8">
        <w:rPr>
          <w:sz w:val="12"/>
        </w:rPr>
        <w:t>Hypothesis</w:t>
      </w:r>
    </w:p>
    <w:p w14:paraId="57C620A3" w14:textId="77777777" w:rsidR="00535C16" w:rsidRPr="00011CB8" w:rsidRDefault="00535C16" w:rsidP="00535C16">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66DEFF54" w14:textId="77777777" w:rsidR="00535C16" w:rsidRPr="00011CB8" w:rsidRDefault="00535C16" w:rsidP="00535C16">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13F62BDC" w14:textId="77777777" w:rsidR="00535C16" w:rsidRPr="00011CB8" w:rsidRDefault="00535C16" w:rsidP="00535C16">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65FD5170" w14:textId="77777777" w:rsidR="00535C16" w:rsidRPr="00011CB8" w:rsidRDefault="00535C16" w:rsidP="00535C16">
      <w:pPr>
        <w:rPr>
          <w:sz w:val="12"/>
        </w:rPr>
      </w:pPr>
      <w:r w:rsidRPr="00011CB8">
        <w:rPr>
          <w:sz w:val="12"/>
        </w:rPr>
        <w:t>Inequality and Antiglobalization: Evidence from European Elections</w:t>
      </w:r>
    </w:p>
    <w:p w14:paraId="422A3092" w14:textId="77777777" w:rsidR="00535C16" w:rsidRPr="00011CB8" w:rsidRDefault="00535C16" w:rsidP="00535C16">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679626AE" w14:textId="77777777" w:rsidR="00535C16" w:rsidRPr="00011CB8" w:rsidRDefault="00535C16" w:rsidP="00535C16">
      <w:pPr>
        <w:rPr>
          <w:sz w:val="12"/>
        </w:rPr>
      </w:pPr>
      <w:r w:rsidRPr="00011CB8">
        <w:rPr>
          <w:sz w:val="12"/>
        </w:rPr>
        <w:t>Immigration and Inequality</w:t>
      </w:r>
    </w:p>
    <w:p w14:paraId="0656D2A8" w14:textId="77777777" w:rsidR="00535C16" w:rsidRPr="00011CB8" w:rsidRDefault="00535C16" w:rsidP="00535C16">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4BDC2AA8" w14:textId="77777777" w:rsidR="00535C16" w:rsidRPr="00011CB8" w:rsidRDefault="00535C16" w:rsidP="00535C16">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585D4EA3" w14:textId="77777777" w:rsidR="00535C16" w:rsidRPr="00011CB8" w:rsidRDefault="00535C16" w:rsidP="00535C16">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0E9EBABB" w14:textId="77777777" w:rsidR="00535C16" w:rsidRPr="00011CB8" w:rsidRDefault="00535C16" w:rsidP="00535C16">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7A6E408B" w14:textId="77777777" w:rsidR="00535C16" w:rsidRPr="00011CB8" w:rsidRDefault="00535C16" w:rsidP="00535C16">
      <w:pPr>
        <w:rPr>
          <w:sz w:val="16"/>
        </w:rPr>
      </w:pPr>
      <w:r w:rsidRPr="00011CB8">
        <w:rPr>
          <w:sz w:val="16"/>
        </w:rPr>
        <w:t>Imports and Inequality</w:t>
      </w:r>
    </w:p>
    <w:p w14:paraId="72AEFF91" w14:textId="77777777" w:rsidR="00535C16" w:rsidRPr="00011CB8" w:rsidRDefault="00535C16" w:rsidP="00535C16">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3E8F4D3F" w14:textId="77777777" w:rsidR="00535C16" w:rsidRPr="00011CB8" w:rsidRDefault="00535C16" w:rsidP="00535C16">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A932F33" w14:textId="77777777" w:rsidR="00535C16" w:rsidRPr="00011CB8" w:rsidRDefault="00535C16" w:rsidP="00535C16">
      <w:pPr>
        <w:rPr>
          <w:sz w:val="16"/>
        </w:rPr>
      </w:pPr>
      <w:r w:rsidRPr="00011CB8">
        <w:rPr>
          <w:sz w:val="16"/>
        </w:rPr>
        <w:lastRenderedPageBreak/>
        <w:t xml:space="preserve">The results for import shocks closely mirror those for immigration. Figure 4 plots the coefficients of our preferred model (IO2020) alongside a baseline model in CS (CS2018). As expected, the positive </w:t>
      </w:r>
      <w:r w:rsidRPr="005B2FFC">
        <w:rPr>
          <w:rStyle w:val="StyleUnderline"/>
          <w:highlight w:val="cyan"/>
        </w:rPr>
        <w:t>association between</w:t>
      </w:r>
      <w:r w:rsidRPr="00011CB8">
        <w:rPr>
          <w:sz w:val="16"/>
        </w:rPr>
        <w:t xml:space="preserve"> Chinese </w:t>
      </w:r>
      <w:r w:rsidRPr="005B2FFC">
        <w:rPr>
          <w:rStyle w:val="Emphasis"/>
          <w:highlight w:val="cyan"/>
        </w:rPr>
        <w:t>imports</w:t>
      </w:r>
      <w:r w:rsidRPr="005B2FFC">
        <w:rPr>
          <w:sz w:val="16"/>
          <w:highlight w:val="cyan"/>
        </w:rPr>
        <w:t xml:space="preserve"> </w:t>
      </w:r>
      <w:r w:rsidRPr="005B2FFC">
        <w:rPr>
          <w:rStyle w:val="StyleUnderline"/>
          <w:highlight w:val="cyan"/>
        </w:rPr>
        <w:t>and</w:t>
      </w:r>
      <w:r w:rsidRPr="002B7835">
        <w:rPr>
          <w:rStyle w:val="StyleUnderline"/>
        </w:rPr>
        <w:t xml:space="preserve"> </w:t>
      </w:r>
      <w:r w:rsidRPr="005B2FFC">
        <w:rPr>
          <w:rStyle w:val="Emphasis"/>
          <w:highlight w:val="cyan"/>
        </w:rPr>
        <w:t>populist vote</w:t>
      </w:r>
      <w:r w:rsidRPr="002B7835">
        <w:rPr>
          <w:rStyle w:val="Emphasis"/>
        </w:rPr>
        <w:t xml:space="preserve"> shares</w:t>
      </w:r>
      <w:r w:rsidRPr="00011CB8">
        <w:rPr>
          <w:sz w:val="16"/>
        </w:rPr>
        <w:t xml:space="preserve"> </w:t>
      </w:r>
      <w:r w:rsidRPr="005B2FFC">
        <w:rPr>
          <w:rStyle w:val="StyleUnderline"/>
          <w:highlight w:val="cyan"/>
        </w:rPr>
        <w:t>is</w:t>
      </w:r>
      <w:r w:rsidRPr="002B7835">
        <w:rPr>
          <w:rStyle w:val="StyleUnderline"/>
        </w:rPr>
        <w:t xml:space="preserve"> highly </w:t>
      </w:r>
      <w:r w:rsidRPr="005B2FFC">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1B866BAE" w14:textId="77777777" w:rsidR="00535C16" w:rsidRPr="00011CB8" w:rsidRDefault="00535C16" w:rsidP="00535C16">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0EDDB5E0" w14:textId="77777777" w:rsidR="00535C16" w:rsidRPr="00011CB8" w:rsidRDefault="00535C16" w:rsidP="00535C16">
      <w:pPr>
        <w:rPr>
          <w:sz w:val="16"/>
        </w:rPr>
      </w:pPr>
      <w:r w:rsidRPr="00011CB8">
        <w:rPr>
          <w:sz w:val="16"/>
        </w:rPr>
        <w:t>Possible Remedies and Sources of Resilience</w:t>
      </w:r>
    </w:p>
    <w:p w14:paraId="6A9706AC" w14:textId="77777777" w:rsidR="00535C16" w:rsidRPr="00011CB8" w:rsidRDefault="00535C16" w:rsidP="00535C16">
      <w:pPr>
        <w:rPr>
          <w:sz w:val="16"/>
        </w:rPr>
      </w:pPr>
      <w:r w:rsidRPr="00011CB8">
        <w:rPr>
          <w:sz w:val="16"/>
        </w:rPr>
        <w:t xml:space="preserve">An optimistic reading of this analysis is that national </w:t>
      </w:r>
      <w:r w:rsidRPr="005B2FFC">
        <w:rPr>
          <w:rStyle w:val="Emphasis"/>
          <w:highlight w:val="cyan"/>
        </w:rPr>
        <w:t>redistribution</w:t>
      </w:r>
      <w:r w:rsidRPr="005B2FFC">
        <w:rPr>
          <w:sz w:val="16"/>
          <w:highlight w:val="cyan"/>
        </w:rPr>
        <w:t xml:space="preserve"> </w:t>
      </w:r>
      <w:r w:rsidRPr="005B2FFC">
        <w:rPr>
          <w:rStyle w:val="StyleUnderline"/>
          <w:highlight w:val="cyan"/>
        </w:rPr>
        <w:t xml:space="preserve">provides </w:t>
      </w:r>
      <w:r w:rsidRPr="005B2FFC">
        <w:rPr>
          <w:rStyle w:val="Emphasis"/>
          <w:highlight w:val="cyan"/>
        </w:rPr>
        <w:t>a</w:t>
      </w:r>
      <w:r w:rsidRPr="001F1D36">
        <w:rPr>
          <w:rStyle w:val="StyleUnderline"/>
        </w:rPr>
        <w:t xml:space="preserve">n </w:t>
      </w:r>
      <w:r w:rsidRPr="001F1D36">
        <w:rPr>
          <w:rStyle w:val="Emphasis"/>
        </w:rPr>
        <w:t xml:space="preserve">effective </w:t>
      </w:r>
      <w:r w:rsidRPr="005B2FFC">
        <w:rPr>
          <w:rStyle w:val="Emphasis"/>
          <w:highlight w:val="cyan"/>
        </w:rPr>
        <w:t>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5B2FFC">
        <w:rPr>
          <w:rStyle w:val="StyleUnderline"/>
          <w:highlight w:val="cyan"/>
        </w:rPr>
        <w:t>targeted at</w:t>
      </w:r>
      <w:r w:rsidRPr="00011CB8">
        <w:rPr>
          <w:sz w:val="16"/>
        </w:rPr>
        <w:t xml:space="preserve"> top-heavy inequality (</w:t>
      </w:r>
      <w:r w:rsidRPr="005B2FFC">
        <w:rPr>
          <w:rStyle w:val="Emphasis"/>
          <w:highlight w:val="cyan"/>
        </w:rPr>
        <w:t>superstar</w:t>
      </w:r>
      <w:r w:rsidRPr="00011CB8">
        <w:rPr>
          <w:sz w:val="16"/>
        </w:rPr>
        <w:t xml:space="preserve"> earners, regions, and </w:t>
      </w:r>
      <w:r w:rsidRPr="005B2FFC">
        <w:rPr>
          <w:rStyle w:val="Emphasis"/>
          <w:highlight w:val="cyan"/>
        </w:rPr>
        <w:t>firms</w:t>
      </w:r>
      <w:r w:rsidRPr="005B2FFC">
        <w:rPr>
          <w:sz w:val="16"/>
          <w:highlight w:val="cyan"/>
        </w:rPr>
        <w:t xml:space="preserve">) </w:t>
      </w:r>
      <w:r w:rsidRPr="005B2FFC">
        <w:rPr>
          <w:rStyle w:val="StyleUnderline"/>
          <w:highlight w:val="cyan"/>
        </w:rPr>
        <w:t>to the</w:t>
      </w:r>
      <w:r w:rsidRPr="002B7835">
        <w:rPr>
          <w:rStyle w:val="StyleUnderline"/>
        </w:rPr>
        <w:t xml:space="preserve"> </w:t>
      </w:r>
      <w:r w:rsidRPr="005B2FFC">
        <w:rPr>
          <w:rStyle w:val="StyleUnderline"/>
          <w:highlight w:val="cyan"/>
        </w:rPr>
        <w:t>benefit of</w:t>
      </w:r>
      <w:r w:rsidRPr="00011CB8">
        <w:rPr>
          <w:sz w:val="16"/>
        </w:rPr>
        <w:t xml:space="preserve"> otherwise skilled workers in </w:t>
      </w:r>
      <w:r w:rsidRPr="005B2FFC">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3EE7EC72" w14:textId="77777777" w:rsidR="00535C16" w:rsidRPr="00011CB8" w:rsidRDefault="00535C16" w:rsidP="00535C16">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6266A3D5" w14:textId="77777777" w:rsidR="00535C16" w:rsidRPr="00011CB8" w:rsidRDefault="00535C16" w:rsidP="00535C16">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16A81B17" w14:textId="77777777" w:rsidR="00535C16" w:rsidRPr="00011CB8" w:rsidRDefault="00535C16" w:rsidP="00535C16">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A240CBC" w14:textId="77777777" w:rsidR="00535C16" w:rsidRPr="00011CB8" w:rsidRDefault="00535C16" w:rsidP="00535C16">
      <w:pPr>
        <w:rPr>
          <w:sz w:val="12"/>
        </w:rPr>
      </w:pPr>
      <w:r w:rsidRPr="00011CB8">
        <w:rPr>
          <w:sz w:val="12"/>
        </w:rPr>
        <w:t>Limitations and Future Research</w:t>
      </w:r>
    </w:p>
    <w:p w14:paraId="640957CB" w14:textId="77777777" w:rsidR="00535C16" w:rsidRPr="00011CB8" w:rsidRDefault="00535C16" w:rsidP="00535C16">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5579FC3C" w14:textId="77777777" w:rsidR="00535C16" w:rsidRPr="00011CB8" w:rsidRDefault="00535C16" w:rsidP="00535C16">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43CE5C71" w14:textId="77777777" w:rsidR="00535C16" w:rsidRPr="00011CB8" w:rsidRDefault="00535C16" w:rsidP="00535C16">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5EBD424D" w14:textId="77777777" w:rsidR="00535C16" w:rsidRPr="00011CB8" w:rsidRDefault="00535C16" w:rsidP="00535C16">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1DA5695A" w14:textId="77777777" w:rsidR="00535C16" w:rsidRPr="00011CB8" w:rsidRDefault="00535C16" w:rsidP="00535C16">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w:t>
      </w:r>
      <w:r w:rsidRPr="002B7835">
        <w:rPr>
          <w:rStyle w:val="StyleUnderline"/>
        </w:rPr>
        <w:lastRenderedPageBreak/>
        <w:t xml:space="preserve">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6DC77251" w14:textId="77777777" w:rsidR="00535C16" w:rsidRPr="00011CB8" w:rsidRDefault="00535C16" w:rsidP="00535C16">
      <w:pPr>
        <w:rPr>
          <w:sz w:val="16"/>
        </w:rPr>
      </w:pPr>
      <w:r w:rsidRPr="00011CB8">
        <w:rPr>
          <w:sz w:val="16"/>
        </w:rPr>
        <w:t>Conclusion</w:t>
      </w:r>
    </w:p>
    <w:p w14:paraId="1779785A" w14:textId="77777777" w:rsidR="00535C16" w:rsidRPr="00011CB8" w:rsidRDefault="00535C16" w:rsidP="00535C16">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2A0ACFF7" w14:textId="77777777" w:rsidR="00535C16" w:rsidRPr="001F1D36" w:rsidRDefault="00535C16" w:rsidP="00535C16">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xml:space="preserve">, than traditional theories (factor proportions and specific factors) suggested. While economists rapidly updated their trade models to account for the </w:t>
      </w:r>
      <w:r w:rsidRPr="001F1D36">
        <w:rPr>
          <w:sz w:val="16"/>
        </w:rPr>
        <w:t>emerging reality of extreme inequality, political science largely stayed the course —and ran the danger, now realized, of misapprehending the domestic politics of globalization.</w:t>
      </w:r>
    </w:p>
    <w:p w14:paraId="7BD90434" w14:textId="77777777" w:rsidR="00535C16" w:rsidRPr="00011CB8" w:rsidRDefault="00535C16" w:rsidP="00535C16">
      <w:pPr>
        <w:rPr>
          <w:sz w:val="16"/>
        </w:rPr>
      </w:pPr>
      <w:r w:rsidRPr="001F1D3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1F1D36">
        <w:rPr>
          <w:rStyle w:val="StyleUnderline"/>
        </w:rPr>
        <w:t xml:space="preserve">a </w:t>
      </w:r>
      <w:r w:rsidRPr="001F1D36">
        <w:rPr>
          <w:sz w:val="16"/>
        </w:rPr>
        <w:t xml:space="preserve">similarly </w:t>
      </w:r>
      <w:r w:rsidRPr="001F1D36">
        <w:rPr>
          <w:rStyle w:val="Emphasis"/>
        </w:rPr>
        <w:t>narrow subset</w:t>
      </w:r>
      <w:r w:rsidRPr="001F1D36">
        <w:rPr>
          <w:sz w:val="16"/>
        </w:rPr>
        <w:t xml:space="preserve"> </w:t>
      </w:r>
      <w:r w:rsidRPr="001F1D36">
        <w:rPr>
          <w:rStyle w:val="StyleUnderline"/>
        </w:rPr>
        <w:t>of</w:t>
      </w:r>
      <w:r w:rsidRPr="001F1D36">
        <w:rPr>
          <w:sz w:val="16"/>
        </w:rPr>
        <w:t xml:space="preserve"> very </w:t>
      </w:r>
      <w:r w:rsidRPr="001F1D36">
        <w:rPr>
          <w:rStyle w:val="Emphasis"/>
        </w:rPr>
        <w:t>large</w:t>
      </w:r>
      <w:r w:rsidRPr="001F1D36">
        <w:rPr>
          <w:sz w:val="16"/>
        </w:rPr>
        <w:t xml:space="preserve"> and productive </w:t>
      </w:r>
      <w:r w:rsidRPr="001F1D36">
        <w:rPr>
          <w:rStyle w:val="Emphasis"/>
        </w:rPr>
        <w:t>firms</w:t>
      </w:r>
      <w:r w:rsidRPr="001F1D36">
        <w:rPr>
          <w:sz w:val="16"/>
        </w:rPr>
        <w:t xml:space="preserve">, and their employees, </w:t>
      </w:r>
      <w:r w:rsidRPr="001F1D36">
        <w:rPr>
          <w:rStyle w:val="StyleUnderline"/>
        </w:rPr>
        <w:t xml:space="preserve">absorb the bulk of trade’s gains at the expense of </w:t>
      </w:r>
      <w:r w:rsidRPr="001F1D36">
        <w:rPr>
          <w:rStyle w:val="Emphasis"/>
        </w:rPr>
        <w:t>all other firms</w:t>
      </w:r>
      <w:r w:rsidRPr="001F1D36">
        <w:rPr>
          <w:rStyle w:val="StyleUnderline"/>
        </w:rPr>
        <w:t>.</w:t>
      </w:r>
      <w:r w:rsidRPr="001F1D36">
        <w:rPr>
          <w:sz w:val="16"/>
        </w:rPr>
        <w:t xml:space="preserve"> Finally, economic geography suggests</w:t>
      </w:r>
      <w:r w:rsidRPr="00011CB8">
        <w:rPr>
          <w:sz w:val="16"/>
        </w:rPr>
        <w:t xml:space="preserve">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4F83380D" w14:textId="77777777" w:rsidR="00535C16" w:rsidRPr="00011CB8" w:rsidRDefault="00535C16" w:rsidP="00535C16">
      <w:pPr>
        <w:rPr>
          <w:sz w:val="16"/>
        </w:rPr>
      </w:pPr>
      <w:r w:rsidRPr="005B2FFC">
        <w:rPr>
          <w:rStyle w:val="StyleUnderline"/>
          <w:highlight w:val="cyan"/>
        </w:rPr>
        <w:t>We validate these</w:t>
      </w:r>
      <w:r w:rsidRPr="00011CB8">
        <w:rPr>
          <w:rStyle w:val="StyleUnderline"/>
        </w:rPr>
        <w:t xml:space="preserve"> theories</w:t>
      </w:r>
      <w:r w:rsidRPr="00011CB8">
        <w:rPr>
          <w:sz w:val="16"/>
        </w:rPr>
        <w:t xml:space="preserve"> of top-heavy inequality </w:t>
      </w:r>
      <w:r w:rsidRPr="005B2FFC">
        <w:rPr>
          <w:rStyle w:val="StyleUnderline"/>
          <w:highlight w:val="cyan"/>
        </w:rPr>
        <w:t xml:space="preserve">with </w:t>
      </w:r>
      <w:r w:rsidRPr="005B2FFC">
        <w:rPr>
          <w:rStyle w:val="Emphasis"/>
          <w:highlight w:val="cyan"/>
        </w:rPr>
        <w:t>data</w:t>
      </w:r>
      <w:r w:rsidRPr="005B2FFC">
        <w:rPr>
          <w:sz w:val="16"/>
          <w:highlight w:val="cyan"/>
        </w:rPr>
        <w:t xml:space="preserve"> </w:t>
      </w:r>
      <w:r w:rsidRPr="005B2FFC">
        <w:rPr>
          <w:rStyle w:val="StyleUnderline"/>
          <w:highlight w:val="cyan"/>
        </w:rPr>
        <w:t>on</w:t>
      </w:r>
      <w:r w:rsidRPr="00011CB8">
        <w:rPr>
          <w:sz w:val="16"/>
        </w:rPr>
        <w:t xml:space="preserve"> local </w:t>
      </w:r>
      <w:r w:rsidRPr="005B2FFC">
        <w:rPr>
          <w:rStyle w:val="Emphasis"/>
          <w:highlight w:val="cyan"/>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5B2FFC">
        <w:rPr>
          <w:rStyle w:val="StyleUnderline"/>
          <w:highlight w:val="cyan"/>
        </w:rPr>
        <w:t>The fact</w:t>
      </w:r>
      <w:r w:rsidRPr="00011CB8">
        <w:rPr>
          <w:rStyle w:val="StyleUnderline"/>
        </w:rPr>
        <w:t xml:space="preserve"> that the huge </w:t>
      </w:r>
      <w:r w:rsidRPr="005B2FFC">
        <w:rPr>
          <w:rStyle w:val="StyleUnderline"/>
          <w:highlight w:val="cyan"/>
        </w:rPr>
        <w:t xml:space="preserve">gains </w:t>
      </w:r>
      <w:r w:rsidRPr="001F1D36">
        <w:rPr>
          <w:rStyle w:val="StyleUnderline"/>
        </w:rPr>
        <w:t>from</w:t>
      </w:r>
      <w:r w:rsidRPr="001F1D36">
        <w:rPr>
          <w:sz w:val="16"/>
        </w:rPr>
        <w:t xml:space="preserve"> trade and </w:t>
      </w:r>
      <w:r w:rsidRPr="001F1D36">
        <w:rPr>
          <w:rStyle w:val="Emphasis"/>
        </w:rPr>
        <w:t>technology</w:t>
      </w:r>
      <w:r w:rsidRPr="00011CB8">
        <w:rPr>
          <w:sz w:val="16"/>
        </w:rPr>
        <w:t xml:space="preserve"> </w:t>
      </w:r>
      <w:r w:rsidRPr="00011CB8">
        <w:rPr>
          <w:rStyle w:val="StyleUnderline"/>
        </w:rPr>
        <w:t xml:space="preserve">have </w:t>
      </w:r>
      <w:r w:rsidRPr="005B2FFC">
        <w:rPr>
          <w:rStyle w:val="StyleUnderline"/>
          <w:highlight w:val="cyan"/>
        </w:rPr>
        <w:t>flowed to</w:t>
      </w:r>
      <w:r w:rsidRPr="00011CB8">
        <w:rPr>
          <w:rStyle w:val="StyleUnderline"/>
        </w:rPr>
        <w:t xml:space="preserve"> such </w:t>
      </w:r>
      <w:r w:rsidRPr="005B2FFC">
        <w:rPr>
          <w:rStyle w:val="StyleUnderline"/>
          <w:highlight w:val="cyan"/>
        </w:rPr>
        <w:t xml:space="preserve">a </w:t>
      </w:r>
      <w:r w:rsidRPr="005B2FFC">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5B2FFC">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5B2FFC">
        <w:rPr>
          <w:rStyle w:val="Emphasis"/>
          <w:highlight w:val="cyan"/>
        </w:rPr>
        <w:t>movements</w:t>
      </w:r>
      <w:r w:rsidRPr="005B2FFC">
        <w:rPr>
          <w:sz w:val="16"/>
          <w:highlight w:val="cyan"/>
        </w:rPr>
        <w:t xml:space="preserve"> </w:t>
      </w:r>
      <w:r w:rsidRPr="005B2FFC">
        <w:rPr>
          <w:rStyle w:val="StyleUnderline"/>
          <w:highlight w:val="cyan"/>
        </w:rPr>
        <w:t>blame</w:t>
      </w:r>
      <w:r w:rsidRPr="00011CB8">
        <w:rPr>
          <w:sz w:val="16"/>
        </w:rPr>
        <w:t xml:space="preserve"> not only crucial elements of </w:t>
      </w:r>
      <w:r w:rsidRPr="005B2FFC">
        <w:rPr>
          <w:rStyle w:val="StyleUnderline"/>
          <w:highlight w:val="cyan"/>
        </w:rPr>
        <w:t>the</w:t>
      </w:r>
      <w:r w:rsidRPr="006A7C2A">
        <w:rPr>
          <w:sz w:val="16"/>
          <w:szCs w:val="16"/>
        </w:rPr>
        <w:t xml:space="preserve"> LIO</w:t>
      </w:r>
      <w:r w:rsidRPr="00011CB8">
        <w:rPr>
          <w:sz w:val="16"/>
        </w:rPr>
        <w:t xml:space="preserve">, but increasingly a small and nefarious global </w:t>
      </w:r>
      <w:r w:rsidRPr="005B2FFC">
        <w:rPr>
          <w:rStyle w:val="Emphasis"/>
          <w:highlight w:val="cyan"/>
        </w:rPr>
        <w:t>elite</w:t>
      </w:r>
      <w:r w:rsidRPr="00011CB8">
        <w:rPr>
          <w:sz w:val="16"/>
        </w:rPr>
        <w:t>, for what one politician luridly portrayed as the “carnage” among many regions and sectors of the advanced economies.</w:t>
      </w:r>
    </w:p>
    <w:p w14:paraId="780A199E" w14:textId="77777777" w:rsidR="00535C16" w:rsidRPr="00011CB8" w:rsidRDefault="00535C16" w:rsidP="00535C16">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3685CCDE" w14:textId="77777777" w:rsidR="00535C16" w:rsidRPr="00011CB8" w:rsidRDefault="00535C16" w:rsidP="00535C16">
      <w:pPr>
        <w:rPr>
          <w:sz w:val="16"/>
        </w:rPr>
      </w:pPr>
      <w:r w:rsidRPr="00011CB8">
        <w:rPr>
          <w:rStyle w:val="StyleUnderline"/>
        </w:rPr>
        <w:t xml:space="preserve">The ill effects of </w:t>
      </w:r>
      <w:r w:rsidRPr="00011CB8">
        <w:rPr>
          <w:rStyle w:val="Emphasis"/>
        </w:rPr>
        <w:t xml:space="preserve">rising </w:t>
      </w:r>
      <w:r w:rsidRPr="005B2FFC">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5B2FFC">
        <w:rPr>
          <w:rStyle w:val="Emphasis"/>
          <w:highlight w:val="cyan"/>
        </w:rPr>
        <w:t>heighten</w:t>
      </w:r>
      <w:r w:rsidRPr="00011CB8">
        <w:rPr>
          <w:rStyle w:val="Emphasis"/>
        </w:rPr>
        <w:t xml:space="preserve">ed </w:t>
      </w:r>
      <w:r w:rsidRPr="005B2FFC">
        <w:rPr>
          <w:rStyle w:val="Emphasis"/>
          <w:highlight w:val="cyan"/>
        </w:rPr>
        <w:t>risk</w:t>
      </w:r>
      <w:r w:rsidRPr="005B2FFC">
        <w:rPr>
          <w:rStyle w:val="StyleUnderline"/>
          <w:highlight w:val="cyan"/>
        </w:rPr>
        <w:t xml:space="preserve"> of</w:t>
      </w:r>
      <w:r w:rsidRPr="00011CB8">
        <w:rPr>
          <w:rStyle w:val="StyleUnderline"/>
        </w:rPr>
        <w:t xml:space="preserve"> </w:t>
      </w:r>
      <w:r w:rsidRPr="00011CB8">
        <w:rPr>
          <w:rStyle w:val="Emphasis"/>
        </w:rPr>
        <w:t xml:space="preserve">international </w:t>
      </w:r>
      <w:r w:rsidRPr="005B2FFC">
        <w:rPr>
          <w:rStyle w:val="Emphasis"/>
          <w:highlight w:val="cyan"/>
        </w:rPr>
        <w:t>conflict</w:t>
      </w:r>
      <w:r w:rsidRPr="00011CB8">
        <w:rPr>
          <w:sz w:val="16"/>
        </w:rPr>
        <w:t>.</w:t>
      </w:r>
    </w:p>
    <w:p w14:paraId="46112DE6" w14:textId="77777777" w:rsidR="00535C16" w:rsidRPr="00C0427C" w:rsidRDefault="00535C16" w:rsidP="00535C16">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w:t>
      </w:r>
      <w:r w:rsidRPr="00C0427C">
        <w:rPr>
          <w:sz w:val="16"/>
        </w:rPr>
        <w:t>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1C1AB4D0" w14:textId="77777777" w:rsidR="00535C16" w:rsidRPr="00716232" w:rsidRDefault="00535C16" w:rsidP="00535C16">
      <w:pPr>
        <w:rPr>
          <w:sz w:val="16"/>
        </w:rPr>
      </w:pPr>
      <w:r w:rsidRPr="00C0427C">
        <w:rPr>
          <w:sz w:val="16"/>
        </w:rPr>
        <w:lastRenderedPageBreak/>
        <w:t xml:space="preserve">We thus conclude by disagreeing with Lake’s morning-after observation about the 2016 election. </w:t>
      </w:r>
      <w:r w:rsidRPr="00C0427C">
        <w:rPr>
          <w:rStyle w:val="StyleUnderline"/>
        </w:rPr>
        <w:t>While it seemed that the populist backlash came as “no surprise</w:t>
      </w:r>
      <w:r w:rsidRPr="00C0427C">
        <w:rPr>
          <w:sz w:val="16"/>
        </w:rPr>
        <w:t xml:space="preserve">” to the field of international political economy, </w:t>
      </w:r>
      <w:r w:rsidRPr="00C0427C">
        <w:rPr>
          <w:rStyle w:val="StyleUnderline"/>
        </w:rPr>
        <w:t>some of its most important aspects, including</w:t>
      </w:r>
      <w:r w:rsidRPr="00C0427C">
        <w:rPr>
          <w:sz w:val="16"/>
        </w:rPr>
        <w:t xml:space="preserve"> the link to </w:t>
      </w:r>
      <w:r w:rsidRPr="00C0427C">
        <w:rPr>
          <w:rStyle w:val="Emphasis"/>
        </w:rPr>
        <w:t>top-heavy inequality</w:t>
      </w:r>
      <w:r w:rsidRPr="00C0427C">
        <w:rPr>
          <w:sz w:val="16"/>
        </w:rPr>
        <w:t xml:space="preserve"> and the rejection of elites and expertise, </w:t>
      </w:r>
      <w:r w:rsidRPr="00C0427C">
        <w:rPr>
          <w:rStyle w:val="StyleUnderline"/>
        </w:rPr>
        <w:t>were neither foreseen nor understood by</w:t>
      </w:r>
      <w:r w:rsidRPr="00C0427C">
        <w:rPr>
          <w:sz w:val="16"/>
        </w:rPr>
        <w:t xml:space="preserve"> our </w:t>
      </w:r>
      <w:r w:rsidRPr="00C0427C">
        <w:rPr>
          <w:rStyle w:val="Emphasis"/>
        </w:rPr>
        <w:t>conventional theories</w:t>
      </w:r>
      <w:r w:rsidRPr="00C0427C">
        <w:rPr>
          <w:sz w:val="16"/>
        </w:rPr>
        <w:t>. As Abraham Lincoln said during an earlier</w:t>
      </w:r>
      <w:r w:rsidRPr="00011CB8">
        <w:rPr>
          <w:sz w:val="16"/>
        </w:rPr>
        <w:t xml:space="preserve">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47974463" w14:textId="77777777" w:rsidR="00535C16" w:rsidRPr="00F13EF2" w:rsidRDefault="00535C16" w:rsidP="00535C16">
      <w:pPr>
        <w:pStyle w:val="Heading4"/>
      </w:pPr>
      <w:r>
        <w:t xml:space="preserve">Populism magnifies </w:t>
      </w:r>
      <w:r>
        <w:rPr>
          <w:u w:val="single"/>
        </w:rPr>
        <w:t>all existential risk</w:t>
      </w:r>
      <w:r>
        <w:t>.</w:t>
      </w:r>
    </w:p>
    <w:p w14:paraId="112765FB" w14:textId="77777777" w:rsidR="00535C16" w:rsidRDefault="00535C16" w:rsidP="00535C16">
      <w:r>
        <w:t xml:space="preserve">Andrew </w:t>
      </w:r>
      <w:r w:rsidRPr="00786A8E">
        <w:rPr>
          <w:rStyle w:val="Style13ptBold"/>
        </w:rPr>
        <w:t>Leigh 21</w:t>
      </w:r>
      <w:r>
        <w:t xml:space="preserve">, Australian member of Parliament, former professor of economics at the Australian National University, 2021, What's the Worst That Could Happen?: Existential Risk and Extreme Politics, unpaginated ebook version </w:t>
      </w:r>
    </w:p>
    <w:p w14:paraId="2F8003C2" w14:textId="77777777" w:rsidR="00535C16" w:rsidRPr="0093574E" w:rsidRDefault="00535C16" w:rsidP="00535C16">
      <w:pPr>
        <w:rPr>
          <w:sz w:val="16"/>
        </w:rPr>
      </w:pPr>
      <w:r w:rsidRPr="0093574E">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ED374C">
        <w:rPr>
          <w:rStyle w:val="StyleUnderline"/>
          <w:highlight w:val="cyan"/>
        </w:rPr>
        <w:t xml:space="preserve">humanity could </w:t>
      </w:r>
      <w:r w:rsidRPr="00ED374C">
        <w:rPr>
          <w:rStyle w:val="Emphasis"/>
          <w:highlight w:val="cyan"/>
        </w:rPr>
        <w:t>become extinct</w:t>
      </w:r>
      <w:r w:rsidRPr="0093574E">
        <w:rPr>
          <w:sz w:val="16"/>
        </w:rPr>
        <w:t xml:space="preserve"> over the next century at one in six, </w:t>
      </w:r>
      <w:r w:rsidRPr="00ED374C">
        <w:rPr>
          <w:rStyle w:val="StyleUnderline"/>
          <w:highlight w:val="cyan"/>
        </w:rPr>
        <w:t>with</w:t>
      </w:r>
      <w:r w:rsidRPr="0093574E">
        <w:rPr>
          <w:sz w:val="16"/>
        </w:rPr>
        <w:t xml:space="preserve"> an </w:t>
      </w:r>
      <w:r w:rsidRPr="00197653">
        <w:rPr>
          <w:rStyle w:val="StyleUnderline"/>
        </w:rPr>
        <w:t xml:space="preserve">out-of-control </w:t>
      </w:r>
      <w:r w:rsidRPr="00ED374C">
        <w:rPr>
          <w:rStyle w:val="StyleUnderline"/>
          <w:highlight w:val="cyan"/>
        </w:rPr>
        <w:t xml:space="preserve">superintelligence, </w:t>
      </w:r>
      <w:r w:rsidRPr="00ED374C">
        <w:rPr>
          <w:rStyle w:val="Emphasis"/>
          <w:highlight w:val="cyan"/>
        </w:rPr>
        <w:t>bioterror</w:t>
      </w:r>
      <w:r w:rsidRPr="00197653">
        <w:rPr>
          <w:rStyle w:val="StyleUnderline"/>
        </w:rPr>
        <w:t xml:space="preserve">ism, and </w:t>
      </w:r>
      <w:r w:rsidRPr="00ED374C">
        <w:rPr>
          <w:rStyle w:val="Emphasis"/>
          <w:highlight w:val="cyan"/>
        </w:rPr>
        <w:t>totalitarianism</w:t>
      </w:r>
      <w:r w:rsidRPr="00197653">
        <w:rPr>
          <w:rStyle w:val="StyleUnderline"/>
        </w:rPr>
        <w:t xml:space="preserve"> among the largest risks</w:t>
      </w:r>
      <w:r w:rsidRPr="0093574E">
        <w:rPr>
          <w:sz w:val="16"/>
        </w:rPr>
        <w:t>. He argues that most of the risks have arisen because technology has advanced more rapidly than safeguards to keep it in check. To encapsulate the situation facing humanity, Ord titled his book The Precipice.</w:t>
      </w:r>
    </w:p>
    <w:p w14:paraId="5D1CFE72" w14:textId="77777777" w:rsidR="00535C16" w:rsidRPr="0093574E" w:rsidRDefault="00535C16" w:rsidP="00535C16">
      <w:pPr>
        <w:rPr>
          <w:sz w:val="16"/>
        </w:rPr>
      </w:pPr>
      <w:r w:rsidRPr="0093574E">
        <w:rPr>
          <w:sz w:val="16"/>
        </w:rPr>
        <w:t xml:space="preserve">A one in six chance of going the way of dodos and dinosaurs effectively means </w:t>
      </w:r>
      <w:r w:rsidRPr="00197653">
        <w:rPr>
          <w:rStyle w:val="StyleUnderline"/>
        </w:rPr>
        <w:t>we are playing a game of Russian roulette with humanity’s future</w:t>
      </w:r>
      <w:r w:rsidRPr="0093574E">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3C5A3481" w14:textId="77777777" w:rsidR="00535C16" w:rsidRPr="0093574E" w:rsidRDefault="00535C16" w:rsidP="00535C16">
      <w:pPr>
        <w:rPr>
          <w:sz w:val="16"/>
        </w:rPr>
      </w:pPr>
      <w:r w:rsidRPr="0093574E">
        <w:rPr>
          <w:sz w:val="16"/>
        </w:rPr>
        <w:t xml:space="preserve">It can seem impossible to </w:t>
      </w:r>
      <w:r w:rsidRPr="002E2A34">
        <w:rPr>
          <w:rStyle w:val="StyleUnderline"/>
        </w:rPr>
        <w:t xml:space="preserve">imagine our species becoming extinct due to a </w:t>
      </w:r>
      <w:r w:rsidRPr="002E2A34">
        <w:rPr>
          <w:rStyle w:val="Emphasis"/>
        </w:rPr>
        <w:t>catastrophe</w:t>
      </w:r>
      <w:r w:rsidRPr="002E2A34">
        <w:rPr>
          <w:rStyle w:val="StyleUnderline"/>
        </w:rPr>
        <w:t xml:space="preserve"> such as </w:t>
      </w:r>
      <w:r w:rsidRPr="00ED374C">
        <w:rPr>
          <w:rStyle w:val="Emphasis"/>
          <w:highlight w:val="cyan"/>
        </w:rPr>
        <w:t>nuclear war</w:t>
      </w:r>
      <w:r w:rsidRPr="00ED374C">
        <w:rPr>
          <w:rStyle w:val="StyleUnderline"/>
          <w:highlight w:val="cyan"/>
        </w:rPr>
        <w:t xml:space="preserve">, </w:t>
      </w:r>
      <w:r w:rsidRPr="00ED374C">
        <w:rPr>
          <w:rStyle w:val="Emphasis"/>
          <w:highlight w:val="cyan"/>
        </w:rPr>
        <w:t>asteroids</w:t>
      </w:r>
      <w:r w:rsidRPr="002E2A34">
        <w:rPr>
          <w:rStyle w:val="StyleUnderline"/>
        </w:rPr>
        <w:t xml:space="preserve">, or </w:t>
      </w:r>
      <w:r w:rsidRPr="00ED374C">
        <w:rPr>
          <w:rStyle w:val="StyleUnderline"/>
          <w:highlight w:val="cyan"/>
        </w:rPr>
        <w:t xml:space="preserve">a </w:t>
      </w:r>
      <w:r w:rsidRPr="00ED374C">
        <w:rPr>
          <w:rStyle w:val="Emphasis"/>
          <w:highlight w:val="cyan"/>
        </w:rPr>
        <w:t>pandemic</w:t>
      </w:r>
      <w:r w:rsidRPr="0093574E">
        <w:rPr>
          <w:sz w:val="16"/>
        </w:rPr>
        <w:t xml:space="preserve">. But in reality, </w:t>
      </w:r>
      <w:r w:rsidRPr="002E2A34">
        <w:rPr>
          <w:rStyle w:val="StyleUnderline"/>
        </w:rPr>
        <w:t>the danger surpasses plenty of perils we already worry about</w:t>
      </w:r>
      <w:r w:rsidRPr="0093574E">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6B9D1193" w14:textId="77777777" w:rsidR="00535C16" w:rsidRPr="0093574E" w:rsidRDefault="00535C16" w:rsidP="00535C16">
      <w:pPr>
        <w:rPr>
          <w:sz w:val="16"/>
        </w:rPr>
      </w:pPr>
      <w:r w:rsidRPr="0013097A">
        <w:rPr>
          <w:rStyle w:val="StyleUnderline"/>
        </w:rPr>
        <w:t>Extinction risk outstrips other dangers</w:t>
      </w:r>
      <w:r w:rsidRPr="0093574E">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03B83702" w14:textId="77777777" w:rsidR="00535C16" w:rsidRPr="000376FB" w:rsidRDefault="00535C16" w:rsidP="00535C16">
      <w:pPr>
        <w:rPr>
          <w:sz w:val="16"/>
        </w:rPr>
      </w:pPr>
      <w:r w:rsidRPr="0093574E">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w:t>
      </w:r>
      <w:r w:rsidRPr="000376FB">
        <w:rPr>
          <w:sz w:val="16"/>
        </w:rPr>
        <w:t>ance that we make it to the end of the millennium.</w:t>
      </w:r>
    </w:p>
    <w:p w14:paraId="4D22EBEB" w14:textId="77777777" w:rsidR="00535C16" w:rsidRPr="000376FB" w:rsidRDefault="00535C16" w:rsidP="00535C16">
      <w:pPr>
        <w:rPr>
          <w:sz w:val="16"/>
        </w:rPr>
      </w:pPr>
      <w:r w:rsidRPr="000376FB">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0376FB">
        <w:rPr>
          <w:rStyle w:val="StyleUnderline"/>
        </w:rPr>
        <w:t>we have another one billion years before the increasing heat of our sun brings most plant life to an end</w:t>
      </w:r>
      <w:r w:rsidRPr="000376FB">
        <w:rPr>
          <w:sz w:val="16"/>
        </w:rPr>
        <w:t xml:space="preserve">.1 </w:t>
      </w:r>
      <w:r w:rsidRPr="000376FB">
        <w:rPr>
          <w:rStyle w:val="StyleUnderline"/>
        </w:rPr>
        <w:t>That’s plenty of time to figure out how to become an interstellar species and move to a more suitable solar system</w:t>
      </w:r>
      <w:r w:rsidRPr="000376FB">
        <w:rPr>
          <w:sz w:val="16"/>
        </w:rPr>
        <w:t>. Humans could live to enjoy another thirty million generations on earth.</w:t>
      </w:r>
    </w:p>
    <w:p w14:paraId="4FC165F2" w14:textId="77777777" w:rsidR="00535C16" w:rsidRPr="0093574E" w:rsidRDefault="00535C16" w:rsidP="00535C16">
      <w:pPr>
        <w:rPr>
          <w:sz w:val="16"/>
        </w:rPr>
      </w:pPr>
      <w:r w:rsidRPr="000376FB">
        <w:rPr>
          <w:sz w:val="16"/>
        </w:rPr>
        <w:t>Thinking about the mind-boggling scale of these numbers, I’m reminded of the Total Perspective Vortex machine, created by Douglas Adams i</w:t>
      </w:r>
      <w:r w:rsidRPr="0093574E">
        <w:rPr>
          <w:sz w:val="16"/>
        </w:rPr>
        <w:t>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4970CB02" w14:textId="77777777" w:rsidR="00535C16" w:rsidRPr="0093574E" w:rsidRDefault="00535C16" w:rsidP="00535C16">
      <w:pPr>
        <w:rPr>
          <w:sz w:val="16"/>
        </w:rPr>
      </w:pPr>
      <w:r w:rsidRPr="0093574E">
        <w:rPr>
          <w:sz w:val="16"/>
        </w:rPr>
        <w:t>Still, let’s try. Imagine your ancestors a hundred generations ago. They are your great-great-great-great-great-great-great- great-great-great-great-great-great-great-great-great-great-great- great-great-great-great-great-great-great-great-great-great-great- great-great-</w:t>
      </w:r>
      <w:r w:rsidRPr="0093574E">
        <w:rPr>
          <w:sz w:val="16"/>
        </w:rPr>
        <w:lastRenderedPageBreak/>
        <w: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0728DA41" w14:textId="77777777" w:rsidR="00535C16" w:rsidRPr="0093574E" w:rsidRDefault="00535C16" w:rsidP="00535C16">
      <w:pPr>
        <w:rPr>
          <w:sz w:val="16"/>
        </w:rPr>
      </w:pPr>
      <w:r w:rsidRPr="0093574E">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4549B0E0" w14:textId="77777777" w:rsidR="00535C16" w:rsidRPr="0093574E" w:rsidRDefault="00535C16" w:rsidP="00535C16">
      <w:pPr>
        <w:rPr>
          <w:sz w:val="16"/>
        </w:rPr>
      </w:pPr>
      <w:r w:rsidRPr="0093574E">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3713633B" w14:textId="77777777" w:rsidR="00535C16" w:rsidRPr="0093574E" w:rsidRDefault="00535C16" w:rsidP="00535C16">
      <w:pPr>
        <w:rPr>
          <w:sz w:val="16"/>
        </w:rPr>
      </w:pPr>
      <w:r w:rsidRPr="0093574E">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7DD2B0D0" w14:textId="77777777" w:rsidR="00535C16" w:rsidRPr="0093574E" w:rsidRDefault="00535C16" w:rsidP="00535C16">
      <w:pPr>
        <w:rPr>
          <w:sz w:val="16"/>
        </w:rPr>
      </w:pPr>
      <w:r w:rsidRPr="0093574E">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16D6085C" w14:textId="77777777" w:rsidR="00535C16" w:rsidRPr="0093574E" w:rsidRDefault="00535C16" w:rsidP="00535C16">
      <w:pPr>
        <w:rPr>
          <w:sz w:val="16"/>
        </w:rPr>
      </w:pPr>
      <w:r w:rsidRPr="0093574E">
        <w:rPr>
          <w:sz w:val="16"/>
        </w:rPr>
        <w:t xml:space="preserve">For companies and governments, </w:t>
      </w:r>
      <w:r w:rsidRPr="00EA722F">
        <w:rPr>
          <w:rStyle w:val="StyleUnderline"/>
        </w:rPr>
        <w:t>a major impediment to long- term thinking is the idea of discounting the future</w:t>
      </w:r>
      <w:r w:rsidRPr="0093574E">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2C0B815F" w14:textId="77777777" w:rsidR="00535C16" w:rsidRPr="0093574E" w:rsidRDefault="00535C16" w:rsidP="00535C16">
      <w:pPr>
        <w:rPr>
          <w:sz w:val="16"/>
        </w:rPr>
      </w:pPr>
      <w:r w:rsidRPr="0093574E">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506EEC15" w14:textId="77777777" w:rsidR="00535C16" w:rsidRPr="0093574E" w:rsidRDefault="00535C16" w:rsidP="00535C16">
      <w:pPr>
        <w:rPr>
          <w:sz w:val="16"/>
        </w:rPr>
      </w:pPr>
      <w:r w:rsidRPr="0093574E">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4A63C1E9" w14:textId="77777777" w:rsidR="00535C16" w:rsidRPr="0093574E" w:rsidRDefault="00535C16" w:rsidP="00535C16">
      <w:pPr>
        <w:rPr>
          <w:sz w:val="16"/>
        </w:rPr>
      </w:pPr>
      <w:r w:rsidRPr="0093574E">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7012F124" w14:textId="77777777" w:rsidR="00535C16" w:rsidRPr="0093574E" w:rsidRDefault="00535C16" w:rsidP="00535C16">
      <w:pPr>
        <w:rPr>
          <w:sz w:val="16"/>
        </w:rPr>
      </w:pPr>
      <w:r w:rsidRPr="0093574E">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21B9E8B1" w14:textId="77777777" w:rsidR="00535C16" w:rsidRPr="00213396" w:rsidRDefault="00535C16" w:rsidP="00535C16">
      <w:pPr>
        <w:rPr>
          <w:sz w:val="16"/>
        </w:rPr>
      </w:pPr>
      <w:r w:rsidRPr="0093574E">
        <w:rPr>
          <w:sz w:val="16"/>
        </w:rPr>
        <w:t xml:space="preserve">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w:t>
      </w:r>
      <w:r w:rsidRPr="0093574E">
        <w:rPr>
          <w:sz w:val="16"/>
        </w:rPr>
        <w:lastRenderedPageBreak/>
        <w:t xml:space="preserve">Theoretical riches won’t do them any good if they are practically dead—or if planetary apocalypse snuffs out their chance to be born. Similarly, it misses the </w:t>
      </w:r>
      <w:r w:rsidRPr="00213396">
        <w:rPr>
          <w:sz w:val="16"/>
        </w:rPr>
        <w:t>possibility that future pandemics, wars, or climate disasters could make coming genera- tions significantly poorer.—</w:t>
      </w:r>
    </w:p>
    <w:p w14:paraId="74209674" w14:textId="77777777" w:rsidR="00535C16" w:rsidRPr="00213396" w:rsidRDefault="00535C16" w:rsidP="00535C16">
      <w:pPr>
        <w:rPr>
          <w:sz w:val="16"/>
        </w:rPr>
      </w:pPr>
      <w:r w:rsidRPr="00213396">
        <w:rPr>
          <w:sz w:val="16"/>
        </w:rPr>
        <w:t xml:space="preserve">Insights from behavioral science help explain why </w:t>
      </w:r>
      <w:r w:rsidRPr="00213396">
        <w:rPr>
          <w:rStyle w:val="StyleUnderline"/>
        </w:rPr>
        <w:t>humans aren’t good at understanding extinction risk</w:t>
      </w:r>
      <w:r w:rsidRPr="00213396">
        <w:rPr>
          <w:sz w:val="16"/>
        </w:rPr>
        <w:t xml:space="preserve">.— </w:t>
      </w:r>
      <w:r w:rsidRPr="00213396">
        <w:rPr>
          <w:rStyle w:val="StyleUnderline"/>
        </w:rPr>
        <w:t xml:space="preserve">Our thinking about dangers is skewed by an “availability bias”: a tendency to focus on </w:t>
      </w:r>
      <w:r w:rsidRPr="00213396">
        <w:rPr>
          <w:rStyle w:val="Emphasis"/>
        </w:rPr>
        <w:t>familiar risks</w:t>
      </w:r>
      <w:r w:rsidRPr="00213396">
        <w:rPr>
          <w:sz w:val="16"/>
        </w:rPr>
        <w:t xml:space="preserve">. Like the traders who failed to forecast the collapse of the securitized housing debt market, </w:t>
      </w:r>
      <w:r w:rsidRPr="00213396">
        <w:rPr>
          <w:rStyle w:val="StyleUnderline"/>
        </w:rPr>
        <w:t>we are lousy at judging the probability of rare but catastrophic events</w:t>
      </w:r>
      <w:r w:rsidRPr="00213396">
        <w:rPr>
          <w:sz w:val="16"/>
        </w:rPr>
        <w:t xml:space="preserve">. Most important, </w:t>
      </w:r>
      <w:r w:rsidRPr="00213396">
        <w:rPr>
          <w:rStyle w:val="StyleUnderline"/>
        </w:rPr>
        <w:t>our instincts fail us as the magnitudes grow larger</w:t>
      </w:r>
      <w:r w:rsidRPr="00213396">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2138DD46" w14:textId="77777777" w:rsidR="00535C16" w:rsidRPr="00213396" w:rsidRDefault="00535C16" w:rsidP="00535C16">
      <w:pPr>
        <w:rPr>
          <w:sz w:val="16"/>
        </w:rPr>
      </w:pPr>
      <w:r w:rsidRPr="00213396">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1D8D8718" w14:textId="77777777" w:rsidR="00535C16" w:rsidRPr="0093574E" w:rsidRDefault="00535C16" w:rsidP="00535C16">
      <w:pPr>
        <w:rPr>
          <w:sz w:val="16"/>
        </w:rPr>
      </w:pPr>
      <w:r w:rsidRPr="00213396">
        <w:rPr>
          <w:rStyle w:val="StyleUnderline"/>
        </w:rPr>
        <w:t xml:space="preserve">In this environment, a </w:t>
      </w:r>
      <w:r w:rsidRPr="00213396">
        <w:rPr>
          <w:rStyle w:val="Emphasis"/>
        </w:rPr>
        <w:t>special style of politics has thrived: populism</w:t>
      </w:r>
      <w:r w:rsidRPr="00213396">
        <w:rPr>
          <w:sz w:val="16"/>
        </w:rPr>
        <w:t xml:space="preserve">. The term “populist" gets thrown around a lot—typically as an insult—so it’s worth taking a moment to define it precisely.— </w:t>
      </w:r>
      <w:r w:rsidRPr="00213396">
        <w:rPr>
          <w:rStyle w:val="StyleUnderline"/>
        </w:rPr>
        <w:t xml:space="preserve">Populists see politics as a conflict between </w:t>
      </w:r>
      <w:r w:rsidRPr="00213396">
        <w:rPr>
          <w:rStyle w:val="Emphasis"/>
        </w:rPr>
        <w:t>crooked elites and the pure mass of people</w:t>
      </w:r>
      <w:r w:rsidRPr="00213396">
        <w:rPr>
          <w:sz w:val="16"/>
        </w:rPr>
        <w:t xml:space="preserve">. Many candidates trying to defeat an incumbent will criticize “insiders,” but </w:t>
      </w:r>
      <w:r w:rsidRPr="00213396">
        <w:rPr>
          <w:rStyle w:val="StyleUnderline"/>
        </w:rPr>
        <w:t>populists make a stronger attack on elites, claiming that they are dishonest or corrupt. Populists then claim that they—and only they—represent the “real people</w:t>
      </w:r>
      <w:r w:rsidRPr="0093574E">
        <w:rPr>
          <w:sz w:val="16"/>
        </w:rPr>
        <w:t>.” Populists combine a fierce critique of elites and personal appeal to the “silent majority.”</w:t>
      </w:r>
    </w:p>
    <w:p w14:paraId="59847431" w14:textId="77777777" w:rsidR="00535C16" w:rsidRPr="0093574E" w:rsidRDefault="00535C16" w:rsidP="00535C16">
      <w:pPr>
        <w:rPr>
          <w:sz w:val="16"/>
        </w:rPr>
      </w:pPr>
      <w:r w:rsidRPr="00054598">
        <w:rPr>
          <w:rStyle w:val="StyleUnderline"/>
        </w:rPr>
        <w:t xml:space="preserve">The </w:t>
      </w:r>
      <w:r w:rsidRPr="000376FB">
        <w:rPr>
          <w:rStyle w:val="StyleUnderline"/>
        </w:rPr>
        <w:t>political strategy</w:t>
      </w:r>
      <w:r w:rsidRPr="00054598">
        <w:rPr>
          <w:rStyle w:val="StyleUnderline"/>
        </w:rPr>
        <w:t xml:space="preserve"> of </w:t>
      </w:r>
      <w:r w:rsidRPr="00ED374C">
        <w:rPr>
          <w:rStyle w:val="StyleUnderline"/>
          <w:highlight w:val="cyan"/>
        </w:rPr>
        <w:t>populists</w:t>
      </w:r>
      <w:r w:rsidRPr="00054598">
        <w:rPr>
          <w:rStyle w:val="StyleUnderline"/>
        </w:rPr>
        <w:t xml:space="preserve"> </w:t>
      </w:r>
      <w:r w:rsidRPr="000376FB">
        <w:rPr>
          <w:rStyle w:val="StyleUnderline"/>
        </w:rPr>
        <w:t xml:space="preserve">involves </w:t>
      </w:r>
      <w:r w:rsidRPr="00ED374C">
        <w:rPr>
          <w:rStyle w:val="Emphasis"/>
          <w:highlight w:val="cyan"/>
        </w:rPr>
        <w:t>critiq</w:t>
      </w:r>
      <w:r w:rsidRPr="000376FB">
        <w:rPr>
          <w:rStyle w:val="Emphasis"/>
        </w:rPr>
        <w:t>uing</w:t>
      </w:r>
      <w:r w:rsidRPr="00054598">
        <w:rPr>
          <w:rStyle w:val="Emphasis"/>
        </w:rPr>
        <w:t xml:space="preserve"> intellectuals, </w:t>
      </w:r>
      <w:r w:rsidRPr="00ED374C">
        <w:rPr>
          <w:rStyle w:val="Emphasis"/>
          <w:highlight w:val="cyan"/>
        </w:rPr>
        <w:t xml:space="preserve">institutions, </w:t>
      </w:r>
      <w:r w:rsidRPr="00D24019">
        <w:rPr>
          <w:rStyle w:val="Emphasis"/>
        </w:rPr>
        <w:t xml:space="preserve">and </w:t>
      </w:r>
      <w:r w:rsidRPr="00ED374C">
        <w:rPr>
          <w:rStyle w:val="Emphasis"/>
          <w:highlight w:val="cyan"/>
        </w:rPr>
        <w:t>internationalism</w:t>
      </w:r>
      <w:r w:rsidRPr="00054598">
        <w:rPr>
          <w:rStyle w:val="StyleUnderline"/>
        </w:rPr>
        <w:t xml:space="preserve">. The political style of </w:t>
      </w:r>
      <w:r w:rsidRPr="000376FB">
        <w:rPr>
          <w:rStyle w:val="StyleUnderline"/>
        </w:rPr>
        <w:t>populists</w:t>
      </w:r>
      <w:r w:rsidRPr="00054598">
        <w:rPr>
          <w:rStyle w:val="StyleUnderline"/>
        </w:rPr>
        <w:t xml:space="preserve"> tends to be fierce</w:t>
      </w:r>
      <w:r w:rsidRPr="0093574E">
        <w:rPr>
          <w:sz w:val="16"/>
        </w:rPr>
        <w:t xml:space="preserve">. They do not strive for unity and calm consensus. Populists share with revolutionaries a desire for sudden and dramatic change. </w:t>
      </w:r>
      <w:r w:rsidRPr="00213396">
        <w:rPr>
          <w:rStyle w:val="StyleUnderline"/>
        </w:rPr>
        <w:t xml:space="preserve">They </w:t>
      </w:r>
      <w:r w:rsidRPr="00ED374C">
        <w:rPr>
          <w:rStyle w:val="StyleUnderline"/>
          <w:highlight w:val="cyan"/>
        </w:rPr>
        <w:t xml:space="preserve">have little respect for </w:t>
      </w:r>
      <w:r w:rsidRPr="00ED374C">
        <w:rPr>
          <w:rStyle w:val="Emphasis"/>
          <w:highlight w:val="cyan"/>
        </w:rPr>
        <w:t>experts</w:t>
      </w:r>
      <w:r w:rsidRPr="00213396">
        <w:rPr>
          <w:rStyle w:val="StyleUnderline"/>
        </w:rPr>
        <w:t xml:space="preserve"> </w:t>
      </w:r>
      <w:r w:rsidRPr="00ED374C">
        <w:rPr>
          <w:rStyle w:val="StyleUnderline"/>
          <w:highlight w:val="cyan"/>
        </w:rPr>
        <w:t>and</w:t>
      </w:r>
      <w:r w:rsidRPr="00213396">
        <w:rPr>
          <w:rStyle w:val="StyleUnderline"/>
        </w:rPr>
        <w:t xml:space="preserve"> the systems of</w:t>
      </w:r>
      <w:r w:rsidRPr="00054598">
        <w:rPr>
          <w:rStyle w:val="StyleUnderline"/>
        </w:rPr>
        <w:t xml:space="preserve"> </w:t>
      </w:r>
      <w:r w:rsidRPr="00ED374C">
        <w:rPr>
          <w:rStyle w:val="Emphasis"/>
          <w:highlight w:val="cyan"/>
        </w:rPr>
        <w:t>government</w:t>
      </w:r>
      <w:r w:rsidRPr="0093574E">
        <w:rPr>
          <w:sz w:val="16"/>
        </w:rPr>
        <w:t xml:space="preserve">. Populists’ priorities tend to be immediate issues such as crime, migration, jobs, and taxes. Consequently, the </w:t>
      </w:r>
      <w:r w:rsidRPr="00054598">
        <w:rPr>
          <w:rStyle w:val="StyleUnderline"/>
        </w:rPr>
        <w:t xml:space="preserve">electoral </w:t>
      </w:r>
      <w:r w:rsidRPr="00213396">
        <w:rPr>
          <w:rStyle w:val="StyleUnderline"/>
        </w:rPr>
        <w:t>success</w:t>
      </w:r>
      <w:r w:rsidRPr="00054598">
        <w:rPr>
          <w:rStyle w:val="StyleUnderline"/>
        </w:rPr>
        <w:t xml:space="preserve"> of populists has served to </w:t>
      </w:r>
      <w:r w:rsidRPr="00ED374C">
        <w:rPr>
          <w:rStyle w:val="Emphasis"/>
          <w:highlight w:val="cyan"/>
        </w:rPr>
        <w:t>sideline work on</w:t>
      </w:r>
      <w:r w:rsidRPr="000376FB">
        <w:rPr>
          <w:rStyle w:val="Emphasis"/>
        </w:rPr>
        <w:t xml:space="preserve"> long-term dangers</w:t>
      </w:r>
      <w:r w:rsidRPr="00054598">
        <w:rPr>
          <w:rStyle w:val="Emphasis"/>
        </w:rPr>
        <w:t xml:space="preserve"> such as </w:t>
      </w:r>
      <w:r w:rsidRPr="00ED374C">
        <w:rPr>
          <w:rStyle w:val="Emphasis"/>
          <w:highlight w:val="cyan"/>
        </w:rPr>
        <w:t>climate change and nuclear war</w:t>
      </w:r>
      <w:r w:rsidRPr="0093574E">
        <w:rPr>
          <w:sz w:val="16"/>
        </w:rPr>
        <w:t>.</w:t>
      </w:r>
    </w:p>
    <w:p w14:paraId="496A58C9" w14:textId="77777777" w:rsidR="00535C16" w:rsidRPr="0093574E" w:rsidRDefault="00535C16" w:rsidP="00535C16">
      <w:pPr>
        <w:rPr>
          <w:sz w:val="16"/>
        </w:rPr>
      </w:pPr>
      <w:r w:rsidRPr="00D671F6">
        <w:rPr>
          <w:sz w:val="16"/>
        </w:rPr>
        <w:t xml:space="preserve">Donald </w:t>
      </w:r>
      <w:r w:rsidRPr="00D671F6">
        <w:rPr>
          <w:rStyle w:val="StyleUnderline"/>
        </w:rPr>
        <w:t>Trump</w:t>
      </w:r>
      <w:r w:rsidRPr="00D671F6">
        <w:rPr>
          <w:sz w:val="16"/>
        </w:rPr>
        <w:t xml:space="preserve"> may have </w:t>
      </w:r>
      <w:r w:rsidRPr="00D671F6">
        <w:rPr>
          <w:rStyle w:val="Emphasis"/>
        </w:rPr>
        <w:t>lost</w:t>
      </w:r>
      <w:r w:rsidRPr="00D671F6">
        <w:rPr>
          <w:sz w:val="16"/>
        </w:rPr>
        <w:t xml:space="preserve"> his presidential reelection bid, </w:t>
      </w:r>
      <w:r w:rsidRPr="00D671F6">
        <w:rPr>
          <w:rStyle w:val="Emphasis"/>
        </w:rPr>
        <w:t>but</w:t>
      </w:r>
      <w:r w:rsidRPr="00D671F6">
        <w:rPr>
          <w:sz w:val="16"/>
        </w:rPr>
        <w:t xml:space="preserve"> he has </w:t>
      </w:r>
      <w:r w:rsidRPr="00D671F6">
        <w:rPr>
          <w:rStyle w:val="Emphasis"/>
        </w:rPr>
        <w:t>transformed the Republican Party</w:t>
      </w:r>
      <w:r w:rsidRPr="00D671F6">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w:t>
      </w:r>
      <w:r w:rsidRPr="0093574E">
        <w:rPr>
          <w:sz w:val="16"/>
        </w:rPr>
        <w:t xml:space="preserve">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0FDD00D2" w14:textId="77777777" w:rsidR="00535C16" w:rsidRPr="0093574E" w:rsidRDefault="00535C16" w:rsidP="00535C16">
      <w:pPr>
        <w:rPr>
          <w:sz w:val="16"/>
        </w:rPr>
      </w:pPr>
      <w:r w:rsidRPr="0093574E">
        <w:rPr>
          <w:sz w:val="16"/>
        </w:rPr>
        <w:t xml:space="preserve">Yet </w:t>
      </w:r>
      <w:r w:rsidRPr="00A81C6C">
        <w:rPr>
          <w:rStyle w:val="StyleUnderline"/>
        </w:rPr>
        <w:t>while the strength of populism threatened to sideline issues of catastrophic risk, coronavirus did the opposite</w:t>
      </w:r>
      <w:r w:rsidRPr="0093574E">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2C753E0C" w14:textId="77777777" w:rsidR="00535C16" w:rsidRPr="0093574E" w:rsidRDefault="00535C16" w:rsidP="00535C16">
      <w:pPr>
        <w:rPr>
          <w:sz w:val="16"/>
        </w:rPr>
      </w:pPr>
      <w:r w:rsidRPr="00A81C6C">
        <w:rPr>
          <w:rStyle w:val="StyleUnderline"/>
        </w:rPr>
        <w:t>COVID-19 never threatened to extinguish humanity, but it highlighted our vulnerability to infectious diseases</w:t>
      </w:r>
      <w:r w:rsidRPr="0093574E">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28DA3052" w14:textId="77777777" w:rsidR="00535C16" w:rsidRPr="0093574E" w:rsidRDefault="00535C16" w:rsidP="00535C16">
      <w:pPr>
        <w:rPr>
          <w:sz w:val="16"/>
        </w:rPr>
      </w:pPr>
      <w:r w:rsidRPr="0093574E">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557C8B16" w14:textId="77777777" w:rsidR="00535C16" w:rsidRPr="0093574E" w:rsidRDefault="00535C16" w:rsidP="00535C16">
      <w:pPr>
        <w:rPr>
          <w:sz w:val="16"/>
        </w:rPr>
      </w:pPr>
      <w:r w:rsidRPr="0093574E">
        <w:rPr>
          <w:sz w:val="16"/>
        </w:rPr>
        <w:lastRenderedPageBreak/>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25F0A7E8" w14:textId="77777777" w:rsidR="00535C16" w:rsidRPr="0093574E" w:rsidRDefault="00535C16" w:rsidP="00535C16">
      <w:pPr>
        <w:rPr>
          <w:sz w:val="16"/>
        </w:rPr>
      </w:pPr>
      <w:r w:rsidRPr="00D44DAF">
        <w:rPr>
          <w:rStyle w:val="StyleUnderline"/>
        </w:rPr>
        <w:t>But it’s still an open question as to how COVID-19 will affect humanity’s ability to think about the long term</w:t>
      </w:r>
      <w:r w:rsidRPr="0093574E">
        <w:rPr>
          <w:sz w:val="16"/>
        </w:rPr>
        <w:t xml:space="preserve">. Most of the examples I’ve listed are instances in which crises affected societies organically: the shock came, and it changed our behavior. But </w:t>
      </w:r>
      <w:r w:rsidRPr="00D44DAF">
        <w:rPr>
          <w:rStyle w:val="StyleUnderline"/>
        </w:rPr>
        <w:t xml:space="preserve">accentuating the long term requires taking risk more seriously and placing greater emphasis on </w:t>
      </w:r>
      <w:r w:rsidRPr="00D44DAF">
        <w:rPr>
          <w:rStyle w:val="Emphasis"/>
        </w:rPr>
        <w:t>saving our species</w:t>
      </w:r>
      <w:r w:rsidRPr="0093574E">
        <w:rPr>
          <w:sz w:val="16"/>
        </w:rPr>
        <w:t>. Linebackers are swift to respond when an offensive player suddenly takes a step to the right. But it takes longer to recognize that a team’s offensive plays are skewed to the right and modify the defensive formation accordingly.</w:t>
      </w:r>
    </w:p>
    <w:p w14:paraId="1C662BC0" w14:textId="77777777" w:rsidR="00535C16" w:rsidRPr="0093574E" w:rsidRDefault="00535C16" w:rsidP="00535C16">
      <w:pPr>
        <w:rPr>
          <w:sz w:val="16"/>
        </w:rPr>
      </w:pPr>
      <w:r w:rsidRPr="0093574E">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16A92EA2" w14:textId="77777777" w:rsidR="00535C16" w:rsidRPr="0093574E" w:rsidRDefault="00535C16" w:rsidP="00535C16">
      <w:pPr>
        <w:rPr>
          <w:sz w:val="16"/>
        </w:rPr>
      </w:pPr>
      <w:r w:rsidRPr="00946B3A">
        <w:rPr>
          <w:sz w:val="16"/>
        </w:rPr>
        <w:t xml:space="preserve">In the chapters that follow, I’ll outline </w:t>
      </w:r>
      <w:r w:rsidRPr="00ED374C">
        <w:rPr>
          <w:rStyle w:val="StyleUnderline"/>
          <w:highlight w:val="cyan"/>
        </w:rPr>
        <w:t xml:space="preserve">the </w:t>
      </w:r>
      <w:r w:rsidRPr="00ED374C">
        <w:rPr>
          <w:rStyle w:val="Emphasis"/>
          <w:highlight w:val="cyan"/>
        </w:rPr>
        <w:t>biggest risks</w:t>
      </w:r>
      <w:r w:rsidRPr="00946B3A">
        <w:rPr>
          <w:rStyle w:val="Emphasis"/>
        </w:rPr>
        <w:t xml:space="preserve"> facing humanity</w:t>
      </w:r>
      <w:r w:rsidRPr="00946B3A">
        <w:rPr>
          <w:sz w:val="16"/>
        </w:rPr>
        <w:t xml:space="preserve">. I’ll begin in chapter 2 with pandemics, </w:t>
      </w:r>
      <w:r w:rsidRPr="00ED374C">
        <w:rPr>
          <w:rStyle w:val="StyleUnderline"/>
          <w:highlight w:val="cyan"/>
        </w:rPr>
        <w:t>such as</w:t>
      </w:r>
      <w:r w:rsidRPr="00946B3A">
        <w:rPr>
          <w:sz w:val="16"/>
        </w:rPr>
        <w:t xml:space="preserve"> the possibility that</w:t>
      </w:r>
      <w:r w:rsidRPr="0093574E">
        <w:rPr>
          <w:sz w:val="16"/>
        </w:rPr>
        <w:t xml:space="preserve"> </w:t>
      </w:r>
      <w:r w:rsidRPr="00890593">
        <w:rPr>
          <w:rStyle w:val="StyleUnderline"/>
        </w:rPr>
        <w:t xml:space="preserve">the </w:t>
      </w:r>
      <w:r w:rsidRPr="00ED374C">
        <w:rPr>
          <w:rStyle w:val="Emphasis"/>
          <w:highlight w:val="cyan"/>
        </w:rPr>
        <w:t>next virus</w:t>
      </w:r>
      <w:r w:rsidRPr="00890593">
        <w:rPr>
          <w:rStyle w:val="StyleUnderline"/>
        </w:rPr>
        <w:t xml:space="preserve"> might </w:t>
      </w:r>
      <w:r w:rsidRPr="00ED374C">
        <w:rPr>
          <w:rStyle w:val="StyleUnderline"/>
          <w:highlight w:val="cyan"/>
        </w:rPr>
        <w:t>combine</w:t>
      </w:r>
      <w:r w:rsidRPr="00890593">
        <w:rPr>
          <w:rStyle w:val="StyleUnderline"/>
        </w:rPr>
        <w:t xml:space="preserve"> the </w:t>
      </w:r>
      <w:r w:rsidRPr="00ED374C">
        <w:rPr>
          <w:rStyle w:val="StyleUnderline"/>
          <w:highlight w:val="cyan"/>
        </w:rPr>
        <w:t>infectiousness</w:t>
      </w:r>
      <w:r w:rsidRPr="00890593">
        <w:rPr>
          <w:rStyle w:val="StyleUnderline"/>
        </w:rPr>
        <w:t xml:space="preserve"> of COVID-19 </w:t>
      </w:r>
      <w:r w:rsidRPr="00ED374C">
        <w:rPr>
          <w:rStyle w:val="StyleUnderline"/>
          <w:highlight w:val="cyan"/>
        </w:rPr>
        <w:t>with</w:t>
      </w:r>
      <w:r w:rsidRPr="00890593">
        <w:rPr>
          <w:rStyle w:val="StyleUnderline"/>
        </w:rPr>
        <w:t xml:space="preserve"> the </w:t>
      </w:r>
      <w:r w:rsidRPr="00ED374C">
        <w:rPr>
          <w:rStyle w:val="StyleUnderline"/>
          <w:highlight w:val="cyan"/>
        </w:rPr>
        <w:t>deadliness</w:t>
      </w:r>
      <w:r w:rsidRPr="00890593">
        <w:rPr>
          <w:rStyle w:val="StyleUnderline"/>
        </w:rPr>
        <w:t xml:space="preserve"> of Ebola</w:t>
      </w:r>
      <w:r w:rsidRPr="0093574E">
        <w:rPr>
          <w:sz w:val="16"/>
        </w:rPr>
        <w:t xml:space="preserve">. What can we do to shut down exotic animal markets, speed up vaccine develop- ment, and create surge capacity in hospitals? I’ll then delve into </w:t>
      </w:r>
      <w:r w:rsidRPr="00890593">
        <w:rPr>
          <w:rStyle w:val="Emphasis"/>
        </w:rPr>
        <w:t>bioterrorism</w:t>
      </w:r>
      <w:r w:rsidRPr="00890593">
        <w:rPr>
          <w:rStyle w:val="StyleUnderline"/>
        </w:rPr>
        <w:t>, and</w:t>
      </w:r>
      <w:r w:rsidRPr="0093574E">
        <w:rPr>
          <w:sz w:val="16"/>
        </w:rPr>
        <w:t xml:space="preserve"> the </w:t>
      </w:r>
      <w:r w:rsidRPr="00890593">
        <w:rPr>
          <w:rStyle w:val="StyleUnderline"/>
        </w:rPr>
        <w:t xml:space="preserve">danger of </w:t>
      </w:r>
      <w:r w:rsidRPr="00ED374C">
        <w:rPr>
          <w:rStyle w:val="StyleUnderline"/>
          <w:highlight w:val="cyan"/>
        </w:rPr>
        <w:t>extremists developing</w:t>
      </w:r>
      <w:r w:rsidRPr="00890593">
        <w:rPr>
          <w:rStyle w:val="StyleUnderline"/>
        </w:rPr>
        <w:t xml:space="preserve"> their own </w:t>
      </w:r>
      <w:r w:rsidRPr="00D24019">
        <w:rPr>
          <w:rStyle w:val="StyleUnderline"/>
        </w:rPr>
        <w:t>versions of</w:t>
      </w:r>
      <w:r w:rsidRPr="00890593">
        <w:rPr>
          <w:rStyle w:val="StyleUnderline"/>
        </w:rPr>
        <w:t xml:space="preserve"> smallpox or </w:t>
      </w:r>
      <w:r w:rsidRPr="00D24019">
        <w:rPr>
          <w:rStyle w:val="StyleUnderline"/>
          <w:highlight w:val="cyan"/>
        </w:rPr>
        <w:t>the</w:t>
      </w:r>
      <w:r w:rsidRPr="00890593">
        <w:rPr>
          <w:rStyle w:val="StyleUnderline"/>
        </w:rPr>
        <w:t xml:space="preserve"> bubonic </w:t>
      </w:r>
      <w:r w:rsidRPr="00ED374C">
        <w:rPr>
          <w:rStyle w:val="StyleUnderline"/>
          <w:highlight w:val="cyan"/>
        </w:rPr>
        <w:t>plague</w:t>
      </w:r>
      <w:r w:rsidRPr="0093574E">
        <w:rPr>
          <w:sz w:val="16"/>
        </w:rPr>
        <w:t>. How difficult is it for them to create these devilish diseases, and what can we do to prevent it?</w:t>
      </w:r>
    </w:p>
    <w:p w14:paraId="736EB412" w14:textId="77777777" w:rsidR="00535C16" w:rsidRPr="0093574E" w:rsidRDefault="00535C16" w:rsidP="00535C16">
      <w:pPr>
        <w:rPr>
          <w:sz w:val="16"/>
        </w:rPr>
      </w:pPr>
      <w:r w:rsidRPr="0093574E">
        <w:rPr>
          <w:sz w:val="16"/>
        </w:rPr>
        <w:t xml:space="preserve">In chapter 3, I’ll then explore </w:t>
      </w:r>
      <w:r w:rsidRPr="00ED374C">
        <w:rPr>
          <w:rStyle w:val="Emphasis"/>
          <w:highlight w:val="cyan"/>
        </w:rPr>
        <w:t>climate change</w:t>
      </w:r>
      <w:r w:rsidRPr="0093574E">
        <w:rPr>
          <w:sz w:val="16"/>
        </w:rPr>
        <w:t xml:space="preserve">—perhaps the in- tergenerational issue that has received the most public attention in recent years. While much of the modeling looks at how global warming </w:t>
      </w:r>
      <w:r w:rsidRPr="00366056">
        <w:rPr>
          <w:rStyle w:val="StyleUnderline"/>
        </w:rPr>
        <w:t>could be</w:t>
      </w:r>
      <w:r w:rsidRPr="0093574E">
        <w:rPr>
          <w:sz w:val="16"/>
        </w:rPr>
        <w:t xml:space="preserve"> bad, my focus is on the chances that it’s </w:t>
      </w:r>
      <w:r w:rsidRPr="00366056">
        <w:rPr>
          <w:rStyle w:val="Emphasis"/>
        </w:rPr>
        <w:t>catastrophic</w:t>
      </w:r>
      <w:r w:rsidRPr="0093574E">
        <w:rPr>
          <w:sz w:val="16"/>
        </w:rPr>
        <w:t xml:space="preserve">. This isn’t about climate change shortening the ski season; it’s about the possibility of temperatures rising by 18°F (10°C), </w:t>
      </w:r>
      <w:r w:rsidRPr="00ED374C">
        <w:rPr>
          <w:rStyle w:val="StyleUnderline"/>
          <w:highlight w:val="cyan"/>
        </w:rPr>
        <w:t>rendering</w:t>
      </w:r>
      <w:r w:rsidRPr="00366056">
        <w:rPr>
          <w:rStyle w:val="StyleUnderline"/>
        </w:rPr>
        <w:t xml:space="preserve"> large sections of </w:t>
      </w:r>
      <w:r w:rsidRPr="00ED374C">
        <w:rPr>
          <w:rStyle w:val="StyleUnderline"/>
          <w:highlight w:val="cyan"/>
        </w:rPr>
        <w:t>the planet uninhabitable</w:t>
      </w:r>
      <w:r w:rsidRPr="0093574E">
        <w:rPr>
          <w:sz w:val="16"/>
        </w:rPr>
        <w:t>. What does the risk of cataclysmic climate change mean for energy policy?</w:t>
      </w:r>
    </w:p>
    <w:p w14:paraId="78FF11B8" w14:textId="77777777" w:rsidR="00535C16" w:rsidRPr="0093574E" w:rsidRDefault="00535C16" w:rsidP="00535C16">
      <w:pPr>
        <w:rPr>
          <w:sz w:val="16"/>
        </w:rPr>
      </w:pPr>
      <w:r w:rsidRPr="0093574E">
        <w:rPr>
          <w:sz w:val="16"/>
        </w:rPr>
        <w:t xml:space="preserve">Next, I’ll turn to nukes. As a child in the 1980s, I vividly re- member watching The Day After. My classmates and I agreed that a nuclear war was inevitable. When the Cold </w:t>
      </w:r>
      <w:r w:rsidRPr="00B11E7E">
        <w:rPr>
          <w:sz w:val="16"/>
        </w:rPr>
        <w:t xml:space="preserve">War ended, the world seemed safer, but in the three decades since, the </w:t>
      </w:r>
      <w:r w:rsidRPr="00B11E7E">
        <w:rPr>
          <w:rStyle w:val="StyleUnderline"/>
        </w:rPr>
        <w:t xml:space="preserve">threat from </w:t>
      </w:r>
      <w:r w:rsidRPr="00B11E7E">
        <w:rPr>
          <w:rStyle w:val="Emphasis"/>
        </w:rPr>
        <w:t>new nuclear powers</w:t>
      </w:r>
      <w:r w:rsidRPr="00B11E7E">
        <w:rPr>
          <w:rStyle w:val="StyleUnderline"/>
        </w:rPr>
        <w:t xml:space="preserve"> has made the problem less predictable</w:t>
      </w:r>
      <w:r w:rsidRPr="00B11E7E">
        <w:rPr>
          <w:sz w:val="16"/>
        </w:rPr>
        <w:t xml:space="preserve">. As I discuss in chapter 4, </w:t>
      </w:r>
      <w:r w:rsidRPr="00B11E7E">
        <w:rPr>
          <w:rStyle w:val="StyleUnderline"/>
        </w:rPr>
        <w:t xml:space="preserve">what we used to call an arms race now looks more like a bar fight, with hazards coming from </w:t>
      </w:r>
      <w:r w:rsidRPr="00B11E7E">
        <w:rPr>
          <w:rStyle w:val="Emphasis"/>
        </w:rPr>
        <w:t>unexpected directions</w:t>
      </w:r>
      <w:r w:rsidRPr="00B11E7E">
        <w:rPr>
          <w:rStyle w:val="StyleUnderline"/>
        </w:rPr>
        <w:t xml:space="preserve">, including </w:t>
      </w:r>
      <w:r w:rsidRPr="00B11E7E">
        <w:rPr>
          <w:rStyle w:val="Emphasis"/>
        </w:rPr>
        <w:t>terrorist groups</w:t>
      </w:r>
      <w:r w:rsidRPr="00B11E7E">
        <w:rPr>
          <w:sz w:val="16"/>
        </w:rPr>
        <w:t>. Yet just as there are practical ways to avoid pub brawls (don’t</w:t>
      </w:r>
      <w:r w:rsidRPr="00E51526">
        <w:rPr>
          <w:sz w:val="16"/>
        </w:rPr>
        <w:t xml:space="preserve"> drink past midnight, avoid the stairs, look out for the glass), so too are there </w:t>
      </w:r>
      <w:r w:rsidRPr="00E51526">
        <w:rPr>
          <w:rStyle w:val="StyleUnderline"/>
        </w:rPr>
        <w:t>sensible strategies</w:t>
      </w:r>
      <w:r w:rsidRPr="00E51526">
        <w:rPr>
          <w:sz w:val="16"/>
        </w:rPr>
        <w:t xml:space="preserve"> that </w:t>
      </w:r>
      <w:r w:rsidRPr="00E51526">
        <w:rPr>
          <w:rStyle w:val="StyleUnderline"/>
        </w:rPr>
        <w:t>can</w:t>
      </w:r>
      <w:r w:rsidRPr="000376FB">
        <w:rPr>
          <w:rStyle w:val="StyleUnderline"/>
        </w:rPr>
        <w:t xml:space="preserve"> </w:t>
      </w:r>
      <w:r w:rsidRPr="000376FB">
        <w:rPr>
          <w:rStyle w:val="Emphasis"/>
        </w:rPr>
        <w:t xml:space="preserve">reduce the odds of </w:t>
      </w:r>
      <w:r w:rsidRPr="00ED374C">
        <w:rPr>
          <w:rStyle w:val="Emphasis"/>
          <w:highlight w:val="cyan"/>
        </w:rPr>
        <w:t>nuclear catastrophe</w:t>
      </w:r>
      <w:r w:rsidRPr="000376FB">
        <w:rPr>
          <w:sz w:val="16"/>
        </w:rPr>
        <w:t xml:space="preserve"> (</w:t>
      </w:r>
      <w:r w:rsidRPr="0093574E">
        <w:rPr>
          <w:sz w:val="16"/>
        </w:rPr>
        <w:t>adopt a “no first use" policy, reduce the stockpiles, control loose nukes).</w:t>
      </w:r>
    </w:p>
    <w:p w14:paraId="6C57B15C" w14:textId="77777777" w:rsidR="00535C16" w:rsidRPr="0093574E" w:rsidRDefault="00535C16" w:rsidP="00535C16">
      <w:pPr>
        <w:rPr>
          <w:sz w:val="16"/>
        </w:rPr>
      </w:pPr>
      <w:r w:rsidRPr="0093574E">
        <w:rPr>
          <w:sz w:val="16"/>
        </w:rPr>
        <w:t xml:space="preserve">A </w:t>
      </w:r>
      <w:r w:rsidRPr="00ED374C">
        <w:rPr>
          <w:rStyle w:val="Emphasis"/>
          <w:highlight w:val="cyan"/>
        </w:rPr>
        <w:t>superintelligence</w:t>
      </w:r>
      <w:r w:rsidRPr="001225D1">
        <w:rPr>
          <w:rStyle w:val="StyleUnderline"/>
        </w:rPr>
        <w:t xml:space="preserve"> has been dubbed the “last invention” we’ll ever make</w:t>
      </w:r>
      <w:r w:rsidRPr="0093574E">
        <w:rPr>
          <w:sz w:val="16"/>
        </w:rPr>
        <w:t xml:space="preserve">. An </w:t>
      </w:r>
      <w:r w:rsidRPr="00727083">
        <w:rPr>
          <w:rStyle w:val="Emphasis"/>
        </w:rPr>
        <w:t>a</w:t>
      </w:r>
      <w:r w:rsidRPr="0093574E">
        <w:rPr>
          <w:sz w:val="16"/>
        </w:rPr>
        <w:t xml:space="preserve">rtificial </w:t>
      </w:r>
      <w:r w:rsidRPr="00727083">
        <w:rPr>
          <w:rStyle w:val="Emphasis"/>
        </w:rPr>
        <w:t>i</w:t>
      </w:r>
      <w:r w:rsidRPr="0093574E">
        <w:rPr>
          <w:sz w:val="16"/>
        </w:rPr>
        <w:t xml:space="preserve">ntelligence machine </w:t>
      </w:r>
      <w:r w:rsidRPr="00727083">
        <w:rPr>
          <w:rStyle w:val="StyleUnderline"/>
        </w:rPr>
        <w:t xml:space="preserve">whose abilities exceed our own </w:t>
      </w:r>
      <w:r w:rsidRPr="00ED374C">
        <w:rPr>
          <w:rStyle w:val="StyleUnderline"/>
          <w:highlight w:val="cyan"/>
        </w:rPr>
        <w:t>could</w:t>
      </w:r>
      <w:r w:rsidRPr="0093574E">
        <w:rPr>
          <w:sz w:val="16"/>
        </w:rPr>
        <w:t xml:space="preserve"> turbocharge productivity and living stan- dards. But it could also </w:t>
      </w:r>
      <w:r w:rsidRPr="00ED374C">
        <w:rPr>
          <w:rStyle w:val="Emphasis"/>
          <w:highlight w:val="cyan"/>
        </w:rPr>
        <w:t>spell disaster</w:t>
      </w:r>
      <w:r w:rsidRPr="0093574E">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727083">
        <w:rPr>
          <w:rStyle w:val="StyleUnderline"/>
        </w:rPr>
        <w:t xml:space="preserve">Once a superintelligence can improve itself, it is </w:t>
      </w:r>
      <w:r w:rsidRPr="00727083">
        <w:rPr>
          <w:rStyle w:val="Emphasis"/>
        </w:rPr>
        <w:t>unstoppable</w:t>
      </w:r>
      <w:r w:rsidRPr="0093574E">
        <w:rPr>
          <w:sz w:val="16"/>
        </w:rPr>
        <w:t xml:space="preserve">. So </w:t>
      </w:r>
      <w:r w:rsidRPr="00727083">
        <w:rPr>
          <w:rStyle w:val="StyleUnderline"/>
        </w:rPr>
        <w:t>we need to build the guardrails before the highway</w:t>
      </w:r>
      <w:r w:rsidRPr="0093574E">
        <w:rPr>
          <w:sz w:val="16"/>
        </w:rPr>
        <w:t>.</w:t>
      </w:r>
    </w:p>
    <w:p w14:paraId="7B3BF773" w14:textId="77777777" w:rsidR="00535C16" w:rsidRPr="0093574E" w:rsidRDefault="00535C16" w:rsidP="00535C16">
      <w:pPr>
        <w:rPr>
          <w:sz w:val="16"/>
        </w:rPr>
      </w:pPr>
      <w:r w:rsidRPr="0093574E">
        <w:rPr>
          <w:sz w:val="16"/>
        </w:rPr>
        <w:t xml:space="preserve">What are the odds? In chapter 6,1 complete the discussion of catastrophic danger by examining less risky risks, including asteroids and supervolcanoes. I </w:t>
      </w:r>
      <w:r w:rsidRPr="00727083">
        <w:rPr>
          <w:rStyle w:val="StyleUnderline"/>
        </w:rPr>
        <w:t>also consider</w:t>
      </w:r>
      <w:r w:rsidRPr="0093574E">
        <w:rPr>
          <w:sz w:val="16"/>
        </w:rPr>
        <w:t xml:space="preserve"> the prospect of “</w:t>
      </w:r>
      <w:r w:rsidRPr="00ED374C">
        <w:rPr>
          <w:rStyle w:val="Emphasis"/>
          <w:highlight w:val="cyan"/>
        </w:rPr>
        <w:t>unknown unknowns</w:t>
      </w:r>
      <w:r w:rsidRPr="0093574E">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727083">
        <w:rPr>
          <w:rStyle w:val="Emphasis"/>
        </w:rPr>
        <w:t>other doomsday scenarios</w:t>
      </w:r>
      <w:r w:rsidRPr="00727083">
        <w:rPr>
          <w:rStyle w:val="StyleUnderline"/>
        </w:rPr>
        <w:t xml:space="preserve"> </w:t>
      </w:r>
      <w:r w:rsidRPr="00ED374C">
        <w:rPr>
          <w:rStyle w:val="StyleUnderline"/>
          <w:highlight w:val="cyan"/>
        </w:rPr>
        <w:t xml:space="preserve">could be </w:t>
      </w:r>
      <w:r w:rsidRPr="00ED374C">
        <w:rPr>
          <w:rStyle w:val="Emphasis"/>
          <w:highlight w:val="cyan"/>
        </w:rPr>
        <w:t>lurking</w:t>
      </w:r>
      <w:r w:rsidRPr="00727083">
        <w:rPr>
          <w:rStyle w:val="Emphasis"/>
        </w:rPr>
        <w:t xml:space="preserve"> around the corner</w:t>
      </w:r>
      <w:r w:rsidRPr="0093574E">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4690FFAC" w14:textId="77777777" w:rsidR="00535C16" w:rsidRPr="0093574E" w:rsidRDefault="00535C16" w:rsidP="00535C16">
      <w:pPr>
        <w:rPr>
          <w:sz w:val="16"/>
        </w:rPr>
      </w:pPr>
      <w:r w:rsidRPr="0093574E">
        <w:rPr>
          <w:sz w:val="16"/>
        </w:rPr>
        <w:lastRenderedPageBreak/>
        <w:t xml:space="preserve">Ultimately, </w:t>
      </w:r>
      <w:r w:rsidRPr="00ED374C">
        <w:rPr>
          <w:rStyle w:val="StyleUnderline"/>
          <w:highlight w:val="cyan"/>
        </w:rPr>
        <w:t xml:space="preserve">tackling </w:t>
      </w:r>
      <w:r w:rsidRPr="00ED374C">
        <w:rPr>
          <w:rStyle w:val="Emphasis"/>
          <w:highlight w:val="cyan"/>
        </w:rPr>
        <w:t>ex</w:t>
      </w:r>
      <w:r w:rsidRPr="002A0BD6">
        <w:rPr>
          <w:rStyle w:val="StyleUnderline"/>
        </w:rPr>
        <w:t xml:space="preserve">istential </w:t>
      </w:r>
      <w:r w:rsidRPr="00ED374C">
        <w:rPr>
          <w:rStyle w:val="StyleUnderline"/>
          <w:highlight w:val="cyan"/>
        </w:rPr>
        <w:t xml:space="preserve">risks is a </w:t>
      </w:r>
      <w:r w:rsidRPr="00ED374C">
        <w:rPr>
          <w:rStyle w:val="Emphasis"/>
          <w:highlight w:val="cyan"/>
        </w:rPr>
        <w:t>political problem</w:t>
      </w:r>
      <w:r w:rsidRPr="0093574E">
        <w:rPr>
          <w:sz w:val="16"/>
        </w:rPr>
        <w:t xml:space="preserve">. Private citizens can achieve many things, but </w:t>
      </w:r>
      <w:r w:rsidRPr="002A0BD6">
        <w:rPr>
          <w:rStyle w:val="StyleUnderline"/>
        </w:rPr>
        <w:t xml:space="preserve">preventing nuclear war, averting </w:t>
      </w:r>
      <w:r w:rsidRPr="00B11E7E">
        <w:rPr>
          <w:rStyle w:val="StyleUnderline"/>
        </w:rPr>
        <w:t>bioterrorism, and curbing greenhouse emissions are</w:t>
      </w:r>
      <w:r w:rsidRPr="00B11E7E">
        <w:rPr>
          <w:sz w:val="16"/>
        </w:rPr>
        <w:t xml:space="preserve"> fundamentally </w:t>
      </w:r>
      <w:r w:rsidRPr="00B11E7E">
        <w:rPr>
          <w:rStyle w:val="StyleUnderline"/>
        </w:rPr>
        <w:t>problems of government</w:t>
      </w:r>
      <w:r w:rsidRPr="00B11E7E">
        <w:rPr>
          <w:sz w:val="16"/>
        </w:rPr>
        <w:t xml:space="preserve">. Governments control the military, levy taxes, and provide public goods. So </w:t>
      </w:r>
      <w:r w:rsidRPr="00B11E7E">
        <w:rPr>
          <w:rStyle w:val="StyleUnderline"/>
        </w:rPr>
        <w:t xml:space="preserve">the </w:t>
      </w:r>
      <w:r w:rsidRPr="00B11E7E">
        <w:rPr>
          <w:rStyle w:val="Emphasis"/>
        </w:rPr>
        <w:t>values</w:t>
      </w:r>
      <w:r w:rsidRPr="00B11E7E">
        <w:rPr>
          <w:rStyle w:val="StyleUnderline"/>
        </w:rPr>
        <w:t xml:space="preserve"> of those who run the country will determine how</w:t>
      </w:r>
      <w:r w:rsidRPr="002A0BD6">
        <w:rPr>
          <w:rStyle w:val="StyleUnderline"/>
        </w:rPr>
        <w:t xml:space="preserve"> much of a priority the nation places on averting catastrophe</w:t>
      </w:r>
      <w:r w:rsidRPr="0093574E">
        <w:rPr>
          <w:sz w:val="16"/>
        </w:rPr>
        <w:t>.</w:t>
      </w:r>
    </w:p>
    <w:p w14:paraId="43AD3DEE" w14:textId="77777777" w:rsidR="00535C16" w:rsidRPr="0093574E" w:rsidRDefault="00535C16" w:rsidP="00535C16">
      <w:pPr>
        <w:rPr>
          <w:sz w:val="16"/>
        </w:rPr>
      </w:pPr>
      <w:r w:rsidRPr="002A0BD6">
        <w:rPr>
          <w:rStyle w:val="StyleUnderline"/>
        </w:rPr>
        <w:t xml:space="preserve">That’s why the </w:t>
      </w:r>
      <w:r w:rsidRPr="00633D8D">
        <w:rPr>
          <w:rStyle w:val="Emphasis"/>
        </w:rPr>
        <w:t xml:space="preserve">rise of </w:t>
      </w:r>
      <w:r w:rsidRPr="00ED374C">
        <w:rPr>
          <w:rStyle w:val="Emphasis"/>
          <w:highlight w:val="cyan"/>
        </w:rPr>
        <w:t>populists is crucial to humanity’s</w:t>
      </w:r>
      <w:r w:rsidRPr="002A0BD6">
        <w:rPr>
          <w:rStyle w:val="Emphasis"/>
        </w:rPr>
        <w:t xml:space="preserve"> long- term </w:t>
      </w:r>
      <w:r w:rsidRPr="00ED374C">
        <w:rPr>
          <w:rStyle w:val="Emphasis"/>
          <w:highlight w:val="cyan"/>
        </w:rPr>
        <w:t>survival</w:t>
      </w:r>
      <w:r w:rsidRPr="0093574E">
        <w:rPr>
          <w:sz w:val="16"/>
        </w:rPr>
        <w:t xml:space="preserve">. In chapter 7,1 discuss the factors that have led to the electoral success of populists during recent decades, and why </w:t>
      </w:r>
      <w:r w:rsidRPr="00ED374C">
        <w:rPr>
          <w:rStyle w:val="StyleUnderline"/>
          <w:highlight w:val="cyan"/>
        </w:rPr>
        <w:t xml:space="preserve">populists tend to be </w:t>
      </w:r>
      <w:r w:rsidRPr="00ED374C">
        <w:rPr>
          <w:rStyle w:val="Emphasis"/>
          <w:highlight w:val="cyan"/>
        </w:rPr>
        <w:t>uninterested in</w:t>
      </w:r>
      <w:r w:rsidRPr="002A0BD6">
        <w:rPr>
          <w:rStyle w:val="Emphasis"/>
        </w:rPr>
        <w:t xml:space="preserve"> dealing with </w:t>
      </w:r>
      <w:r w:rsidRPr="00ED374C">
        <w:rPr>
          <w:rStyle w:val="Emphasis"/>
          <w:highlight w:val="cyan"/>
        </w:rPr>
        <w:t>long-term threats</w:t>
      </w:r>
      <w:r w:rsidRPr="002A0BD6">
        <w:rPr>
          <w:rStyle w:val="StyleUnderline"/>
        </w:rPr>
        <w:t xml:space="preserve">. Populists’ </w:t>
      </w:r>
      <w:r w:rsidRPr="00ED374C">
        <w:rPr>
          <w:rStyle w:val="StyleUnderline"/>
          <w:highlight w:val="cyan"/>
        </w:rPr>
        <w:t xml:space="preserve">focus on </w:t>
      </w:r>
      <w:r w:rsidRPr="00633D8D">
        <w:rPr>
          <w:rStyle w:val="StyleUnderline"/>
        </w:rPr>
        <w:t xml:space="preserve">the </w:t>
      </w:r>
      <w:r w:rsidRPr="00ED374C">
        <w:rPr>
          <w:rStyle w:val="Emphasis"/>
          <w:highlight w:val="cyan"/>
        </w:rPr>
        <w:t>short term</w:t>
      </w:r>
      <w:r w:rsidRPr="002A0BD6">
        <w:rPr>
          <w:rStyle w:val="StyleUnderline"/>
        </w:rPr>
        <w:t xml:space="preserve"> </w:t>
      </w:r>
      <w:r w:rsidRPr="00ED374C">
        <w:rPr>
          <w:rStyle w:val="StyleUnderline"/>
          <w:highlight w:val="cyan"/>
        </w:rPr>
        <w:t>means</w:t>
      </w:r>
      <w:r w:rsidRPr="0093574E">
        <w:rPr>
          <w:sz w:val="16"/>
        </w:rPr>
        <w:t xml:space="preserve"> that—like a driver distracted by a back seat squabble—</w:t>
      </w:r>
      <w:r w:rsidRPr="00ED374C">
        <w:rPr>
          <w:rStyle w:val="StyleUnderline"/>
          <w:highlight w:val="cyan"/>
        </w:rPr>
        <w:t xml:space="preserve">we’re in danger of </w:t>
      </w:r>
      <w:r w:rsidRPr="00ED374C">
        <w:rPr>
          <w:rStyle w:val="Emphasis"/>
          <w:highlight w:val="cyan"/>
        </w:rPr>
        <w:t>missing</w:t>
      </w:r>
      <w:r w:rsidRPr="002A0BD6">
        <w:rPr>
          <w:rStyle w:val="Emphasis"/>
        </w:rPr>
        <w:t xml:space="preserve"> the </w:t>
      </w:r>
      <w:r w:rsidRPr="00ED374C">
        <w:rPr>
          <w:rStyle w:val="Emphasis"/>
          <w:highlight w:val="cyan"/>
        </w:rPr>
        <w:t xml:space="preserve">threats </w:t>
      </w:r>
      <w:r w:rsidRPr="00633D8D">
        <w:rPr>
          <w:rStyle w:val="Emphasis"/>
        </w:rPr>
        <w:t>that could kill us</w:t>
      </w:r>
      <w:r w:rsidRPr="00633D8D">
        <w:rPr>
          <w:sz w:val="16"/>
        </w:rPr>
        <w:t xml:space="preserve">. </w:t>
      </w:r>
      <w:r w:rsidRPr="00B94DB6">
        <w:rPr>
          <w:sz w:val="16"/>
        </w:rPr>
        <w:t>I’ll</w:t>
      </w:r>
      <w:r w:rsidRPr="0093574E">
        <w:rPr>
          <w:sz w:val="16"/>
        </w:rPr>
        <w:t xml:space="preserve"> explore why populists around the world struggled to respond to COVID-19, and what this says about the dangers that populism poses to our species. </w:t>
      </w:r>
      <w:r w:rsidRPr="002A0BD6">
        <w:rPr>
          <w:rStyle w:val="StyleUnderline"/>
        </w:rPr>
        <w:t xml:space="preserve">Most critics of populism have concentrated on the present day. They’re missing the bigger picture. Populists are primarily </w:t>
      </w:r>
      <w:r w:rsidRPr="002A0BD6">
        <w:rPr>
          <w:rStyle w:val="Emphasis"/>
        </w:rPr>
        <w:t>endangering the unborn</w:t>
      </w:r>
      <w:r w:rsidRPr="0093574E">
        <w:rPr>
          <w:sz w:val="16"/>
        </w:rPr>
        <w:t>.</w:t>
      </w:r>
    </w:p>
    <w:p w14:paraId="682DA222" w14:textId="77777777" w:rsidR="00535C16" w:rsidRPr="0093574E" w:rsidRDefault="00535C16" w:rsidP="00535C16">
      <w:pPr>
        <w:rPr>
          <w:sz w:val="16"/>
        </w:rPr>
      </w:pPr>
      <w:r w:rsidRPr="00ED374C">
        <w:rPr>
          <w:rStyle w:val="StyleUnderline"/>
          <w:highlight w:val="cyan"/>
        </w:rPr>
        <w:t xml:space="preserve">Bad politics </w:t>
      </w:r>
      <w:r w:rsidRPr="00633D8D">
        <w:rPr>
          <w:rStyle w:val="Emphasis"/>
        </w:rPr>
        <w:t xml:space="preserve">doesn’t just </w:t>
      </w:r>
      <w:r w:rsidRPr="00ED374C">
        <w:rPr>
          <w:rStyle w:val="Emphasis"/>
          <w:highlight w:val="cyan"/>
        </w:rPr>
        <w:t xml:space="preserve">exacerbate </w:t>
      </w:r>
      <w:r w:rsidRPr="00633D8D">
        <w:rPr>
          <w:rStyle w:val="Emphasis"/>
        </w:rPr>
        <w:t xml:space="preserve">other </w:t>
      </w:r>
      <w:r w:rsidRPr="00ED374C">
        <w:rPr>
          <w:rStyle w:val="Emphasis"/>
          <w:highlight w:val="cyan"/>
        </w:rPr>
        <w:t>dangers</w:t>
      </w:r>
      <w:r w:rsidRPr="002A0BD6">
        <w:rPr>
          <w:rStyle w:val="StyleUnderline"/>
        </w:rPr>
        <w:t xml:space="preserve">; it represents </w:t>
      </w:r>
      <w:r w:rsidRPr="00ED374C">
        <w:rPr>
          <w:rStyle w:val="StyleUnderline"/>
          <w:highlight w:val="cyan"/>
        </w:rPr>
        <w:t xml:space="preserve">a </w:t>
      </w:r>
      <w:r w:rsidRPr="00ED374C">
        <w:rPr>
          <w:rStyle w:val="Emphasis"/>
          <w:highlight w:val="cyan"/>
        </w:rPr>
        <w:t>risk factor in itself</w:t>
      </w:r>
      <w:r w:rsidRPr="00ED374C">
        <w:rPr>
          <w:rStyle w:val="StyleUnderline"/>
          <w:highlight w:val="cyan"/>
        </w:rPr>
        <w:t xml:space="preserve"> through</w:t>
      </w:r>
      <w:r w:rsidRPr="00B11E7E">
        <w:rPr>
          <w:rStyle w:val="StyleUnderline"/>
        </w:rPr>
        <w:t xml:space="preserve"> </w:t>
      </w:r>
      <w:r w:rsidRPr="00ED374C">
        <w:rPr>
          <w:rStyle w:val="StyleUnderline"/>
          <w:highlight w:val="cyan"/>
        </w:rPr>
        <w:t>the</w:t>
      </w:r>
      <w:r w:rsidRPr="00B11E7E">
        <w:rPr>
          <w:rStyle w:val="StyleUnderline"/>
        </w:rPr>
        <w:t xml:space="preserve"> possibility of a </w:t>
      </w:r>
      <w:r w:rsidRPr="00ED374C">
        <w:rPr>
          <w:rStyle w:val="StyleUnderline"/>
          <w:highlight w:val="cyan"/>
        </w:rPr>
        <w:t>totalitarian turn</w:t>
      </w:r>
      <w:r w:rsidRPr="00B11E7E">
        <w:rPr>
          <w:sz w:val="16"/>
        </w:rPr>
        <w:t xml:space="preserve"> —</w:t>
      </w:r>
      <w:r w:rsidRPr="00B11E7E">
        <w:rPr>
          <w:rStyle w:val="StyleUnderline"/>
        </w:rPr>
        <w:t>in which democracy is replaced by an enduring autocracy</w:t>
      </w:r>
      <w:r w:rsidRPr="00B11E7E">
        <w:rPr>
          <w:sz w:val="16"/>
        </w:rPr>
        <w:t>. The road to democracy is not a one-way street. Over the centuries, dozens of countries have backslid from democracy into autocracy</w:t>
      </w:r>
      <w:r w:rsidRPr="0093574E">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39B1E7EA" w14:textId="77777777" w:rsidR="00535C16" w:rsidRPr="00B11E7E" w:rsidRDefault="00535C16" w:rsidP="00535C16">
      <w:pPr>
        <w:rPr>
          <w:sz w:val="16"/>
        </w:rPr>
      </w:pPr>
      <w:r w:rsidRPr="0093574E">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93574E">
        <w:rPr>
          <w:rStyle w:val="StyleUnderline"/>
        </w:rPr>
        <w:t>For each of the existential risks we face, there are sensible approaches that could curtail the dangers</w:t>
      </w:r>
      <w:r w:rsidRPr="0093574E">
        <w:rPr>
          <w:sz w:val="16"/>
        </w:rPr>
        <w:t xml:space="preserve">. For all the risks we face, a better </w:t>
      </w:r>
      <w:r w:rsidRPr="00B11E7E">
        <w:rPr>
          <w:sz w:val="16"/>
        </w:rPr>
        <w:t>politics will lead to a safer world.</w:t>
      </w:r>
    </w:p>
    <w:p w14:paraId="791AD59E" w14:textId="77777777" w:rsidR="00535C16" w:rsidRPr="00394905" w:rsidRDefault="00535C16" w:rsidP="00535C16">
      <w:pPr>
        <w:rPr>
          <w:rStyle w:val="StyleUnderline"/>
          <w:sz w:val="16"/>
          <w:u w:val="none"/>
        </w:rPr>
      </w:pPr>
      <w:r w:rsidRPr="00B11E7E">
        <w:rPr>
          <w:rStyle w:val="StyleUnderline"/>
        </w:rPr>
        <w:t>Because of its focus on the urgent over the important, populist politics should</w:t>
      </w:r>
      <w:r w:rsidRPr="00B11E7E">
        <w:rPr>
          <w:sz w:val="16"/>
        </w:rPr>
        <w:t xml:space="preserve"> perhaps </w:t>
      </w:r>
      <w:r w:rsidRPr="00B11E7E">
        <w:rPr>
          <w:rStyle w:val="StyleUnderline"/>
        </w:rPr>
        <w:t>bear the label, “Warning: populism can harm your children</w:t>
      </w:r>
      <w:r w:rsidRPr="00B11E7E">
        <w:rPr>
          <w:sz w:val="16"/>
        </w:rPr>
        <w:t xml:space="preserve">." But </w:t>
      </w:r>
      <w:r w:rsidRPr="00B11E7E">
        <w:rPr>
          <w:rStyle w:val="StyleUnderline"/>
        </w:rPr>
        <w:t>what is the alternative?</w:t>
      </w:r>
      <w:r w:rsidRPr="00B11E7E">
        <w:rPr>
          <w:sz w:val="16"/>
        </w:rPr>
        <w:t xml:space="preserve"> In the conclusion, I argue that the answer lies in the ancient philosophy of stoicism. </w:t>
      </w:r>
      <w:r w:rsidRPr="00B11E7E">
        <w:rPr>
          <w:rStyle w:val="StyleUnderline"/>
        </w:rPr>
        <w:t>A stoic approach to politics isn’t about favoring one side of the ideological fence over another. Instead, it’s about the temperament of good political leadership</w:t>
      </w:r>
      <w:r w:rsidRPr="00B11E7E">
        <w:rPr>
          <w:sz w:val="16"/>
        </w:rPr>
        <w:t xml:space="preserve">. Stoicism emphasizes that character matters and holds that virtue is the only good. </w:t>
      </w:r>
      <w:r w:rsidRPr="00B11E7E">
        <w:rPr>
          <w:rStyle w:val="Emphasis"/>
        </w:rPr>
        <w:t>Decisions are based on empirical evidence</w:t>
      </w:r>
      <w:r w:rsidRPr="00B11E7E">
        <w:rPr>
          <w:rStyle w:val="StyleUnderline"/>
        </w:rPr>
        <w:t>, not emotion. Anger has no place in effective leadership</w:t>
      </w:r>
      <w:r w:rsidRPr="00B11E7E">
        <w:rPr>
          <w:sz w:val="16"/>
        </w:rPr>
        <w:t>. Strength comes from civility, courage, and endurance. Stoics make a sharp distinction between the things they can change and those they</w:t>
      </w:r>
      <w:r w:rsidRPr="0093574E">
        <w:rPr>
          <w:sz w:val="16"/>
        </w:rPr>
        <w:t xml:space="preserve"> cannot.</w:t>
      </w:r>
    </w:p>
    <w:p w14:paraId="158217E5" w14:textId="77777777" w:rsidR="00535C16" w:rsidRPr="00C00601" w:rsidRDefault="00535C16" w:rsidP="00535C16">
      <w:pPr>
        <w:pStyle w:val="Heading4"/>
        <w:rPr>
          <w:rFonts w:cs="Arial"/>
        </w:rPr>
      </w:pPr>
      <w:r>
        <w:rPr>
          <w:rFonts w:cs="Arial"/>
        </w:rPr>
        <w:t xml:space="preserve">Anticompetitive market power </w:t>
      </w:r>
      <w:r w:rsidRPr="00C00601">
        <w:rPr>
          <w:rFonts w:cs="Arial"/>
        </w:rPr>
        <w:t>subvert</w:t>
      </w:r>
      <w:r>
        <w:rPr>
          <w:rFonts w:cs="Arial"/>
        </w:rPr>
        <w:t>s</w:t>
      </w:r>
      <w:r w:rsidRPr="00C00601">
        <w:rPr>
          <w:rFonts w:cs="Arial"/>
        </w:rPr>
        <w:t xml:space="preserve"> democrac</w:t>
      </w:r>
      <w:r>
        <w:rPr>
          <w:rFonts w:cs="Arial"/>
        </w:rPr>
        <w:t>y</w:t>
      </w:r>
      <w:r w:rsidRPr="00C00601">
        <w:rPr>
          <w:rFonts w:cs="Arial"/>
        </w:rPr>
        <w:t xml:space="preserve">. </w:t>
      </w:r>
    </w:p>
    <w:p w14:paraId="3ADB6BA8" w14:textId="77777777" w:rsidR="00535C16" w:rsidRPr="00C00601" w:rsidRDefault="00535C16" w:rsidP="00535C16">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0EBDE01B" w14:textId="77777777" w:rsidR="00535C16" w:rsidRPr="00C00601" w:rsidRDefault="00535C16" w:rsidP="00535C16">
      <w:pPr>
        <w:rPr>
          <w:sz w:val="16"/>
        </w:rPr>
      </w:pPr>
      <w:r w:rsidRPr="00C0427C">
        <w:rPr>
          <w:rStyle w:val="Emphasis"/>
        </w:rPr>
        <w:t xml:space="preserve">Corporate </w:t>
      </w:r>
      <w:r w:rsidRPr="005B2FFC">
        <w:rPr>
          <w:rStyle w:val="Emphasis"/>
          <w:highlight w:val="cyan"/>
        </w:rPr>
        <w:t>size</w:t>
      </w:r>
      <w:r w:rsidRPr="00C00601">
        <w:rPr>
          <w:sz w:val="16"/>
        </w:rPr>
        <w:t xml:space="preserve"> often </w:t>
      </w:r>
      <w:r w:rsidRPr="005B2FFC">
        <w:rPr>
          <w:rStyle w:val="StyleUnderline"/>
          <w:highlight w:val="cyan"/>
        </w:rPr>
        <w:t xml:space="preserve">translates to </w:t>
      </w:r>
      <w:r w:rsidRPr="007A118A">
        <w:rPr>
          <w:rStyle w:val="Emphasis"/>
        </w:rPr>
        <w:t xml:space="preserve">political </w:t>
      </w:r>
      <w:r w:rsidRPr="005B2FFC">
        <w:rPr>
          <w:rStyle w:val="Emphasis"/>
          <w:highlight w:val="cyan"/>
        </w:rPr>
        <w:t>power</w:t>
      </w:r>
      <w:r w:rsidRPr="00C00601">
        <w:rPr>
          <w:sz w:val="16"/>
        </w:rPr>
        <w:t xml:space="preserve">. An extensive body of research has found that </w:t>
      </w:r>
      <w:r w:rsidRPr="00C00601">
        <w:rPr>
          <w:rStyle w:val="Emphasis"/>
        </w:rPr>
        <w:t>firm size</w:t>
      </w:r>
      <w:r w:rsidRPr="00C00601">
        <w:rPr>
          <w:rStyle w:val="StyleUnderline"/>
        </w:rPr>
        <w:t xml:space="preserve"> is correlated with</w:t>
      </w:r>
      <w:r w:rsidRPr="00C00601">
        <w:rPr>
          <w:sz w:val="16"/>
        </w:rPr>
        <w:t xml:space="preserve"> </w:t>
      </w:r>
      <w:r w:rsidRPr="00C00601">
        <w:rPr>
          <w:rStyle w:val="Emphasis"/>
        </w:rPr>
        <w:t>more political activity</w:t>
      </w:r>
      <w:r w:rsidRPr="00C00601">
        <w:rPr>
          <w:sz w:val="16"/>
        </w:rPr>
        <w:t xml:space="preserve">.41 </w:t>
      </w:r>
      <w:r w:rsidRPr="00C00601">
        <w:rPr>
          <w:rStyle w:val="StyleUnderline"/>
        </w:rPr>
        <w:t xml:space="preserve">Larger firms </w:t>
      </w:r>
      <w:r w:rsidRPr="007A118A">
        <w:rPr>
          <w:rStyle w:val="StyleUnderline"/>
        </w:rPr>
        <w:t>make</w:t>
      </w:r>
      <w:r w:rsidRPr="00C00601">
        <w:rPr>
          <w:rStyle w:val="StyleUnderline"/>
        </w:rPr>
        <w:t xml:space="preserve"> </w:t>
      </w:r>
      <w:r w:rsidRPr="00C00601">
        <w:rPr>
          <w:rStyle w:val="Emphasis"/>
        </w:rPr>
        <w:t xml:space="preserve">larger </w:t>
      </w:r>
      <w:r w:rsidRPr="007A118A">
        <w:rPr>
          <w:rStyle w:val="Emphasis"/>
        </w:rPr>
        <w:t>contributions</w:t>
      </w:r>
      <w:r w:rsidRPr="007A118A">
        <w:rPr>
          <w:sz w:val="16"/>
        </w:rPr>
        <w:t xml:space="preserve"> </w:t>
      </w:r>
      <w:r w:rsidRPr="007A118A">
        <w:rPr>
          <w:rStyle w:val="StyleUnderline"/>
        </w:rPr>
        <w:t>to political campaigns and devote</w:t>
      </w:r>
      <w:r w:rsidRPr="007A118A">
        <w:rPr>
          <w:sz w:val="16"/>
        </w:rPr>
        <w:t xml:space="preserve"> </w:t>
      </w:r>
      <w:r w:rsidRPr="007A118A">
        <w:rPr>
          <w:rStyle w:val="Emphasis"/>
        </w:rPr>
        <w:t>more resources</w:t>
      </w:r>
      <w:r w:rsidRPr="007A118A">
        <w:rPr>
          <w:sz w:val="16"/>
        </w:rPr>
        <w:t xml:space="preserve"> </w:t>
      </w:r>
      <w:r w:rsidRPr="007A118A">
        <w:rPr>
          <w:rStyle w:val="StyleUnderline"/>
        </w:rPr>
        <w:t>to lobbying</w:t>
      </w:r>
      <w:r w:rsidRPr="007A118A">
        <w:rPr>
          <w:sz w:val="16"/>
        </w:rPr>
        <w:t xml:space="preserve"> members of </w:t>
      </w:r>
      <w:r w:rsidRPr="007A118A">
        <w:rPr>
          <w:rStyle w:val="Emphasis"/>
        </w:rPr>
        <w:t>Congress</w:t>
      </w:r>
      <w:r w:rsidRPr="00C00601">
        <w:rPr>
          <w:sz w:val="16"/>
        </w:rPr>
        <w:t xml:space="preserve"> </w:t>
      </w:r>
      <w:r w:rsidRPr="00C00601">
        <w:rPr>
          <w:rStyle w:val="StyleUnderline"/>
        </w:rPr>
        <w:t>and</w:t>
      </w:r>
      <w:r w:rsidRPr="00C00601">
        <w:rPr>
          <w:sz w:val="16"/>
        </w:rPr>
        <w:t xml:space="preserve"> </w:t>
      </w:r>
      <w:r w:rsidRPr="00C00601">
        <w:rPr>
          <w:rStyle w:val="Emphasis"/>
        </w:rPr>
        <w:t>government agencies</w:t>
      </w:r>
      <w:r w:rsidRPr="00C00601">
        <w:rPr>
          <w:sz w:val="16"/>
        </w:rPr>
        <w:t>.</w:t>
      </w:r>
      <w:r w:rsidRPr="007A118A">
        <w:rPr>
          <w:sz w:val="16"/>
        </w:rPr>
        <w:t xml:space="preserve">42 </w:t>
      </w:r>
      <w:r w:rsidRPr="007A118A">
        <w:rPr>
          <w:rStyle w:val="Emphasis"/>
        </w:rPr>
        <w:t>Judicial reinterpretations</w:t>
      </w:r>
      <w:r w:rsidRPr="007A118A">
        <w:rPr>
          <w:sz w:val="16"/>
        </w:rPr>
        <w:t xml:space="preserve"> </w:t>
      </w:r>
      <w:r w:rsidRPr="007A118A">
        <w:rPr>
          <w:rStyle w:val="StyleUnderline"/>
        </w:rPr>
        <w:t>of the First Amendment have granted</w:t>
      </w:r>
      <w:r w:rsidRPr="007A118A">
        <w:rPr>
          <w:sz w:val="16"/>
        </w:rPr>
        <w:t xml:space="preserve"> </w:t>
      </w:r>
      <w:r w:rsidRPr="007A118A">
        <w:rPr>
          <w:rStyle w:val="Emphasis"/>
        </w:rPr>
        <w:t>corporate political activity</w:t>
      </w:r>
      <w:r w:rsidRPr="007A118A">
        <w:rPr>
          <w:sz w:val="16"/>
        </w:rPr>
        <w:t xml:space="preserve"> </w:t>
      </w:r>
      <w:r w:rsidRPr="007A118A">
        <w:rPr>
          <w:rStyle w:val="StyleUnderline"/>
        </w:rPr>
        <w:t xml:space="preserve">broad </w:t>
      </w:r>
      <w:r w:rsidRPr="007A118A">
        <w:rPr>
          <w:rStyle w:val="Emphasis"/>
        </w:rPr>
        <w:t>constitutional protection</w:t>
      </w:r>
      <w:r w:rsidRPr="00C00601">
        <w:rPr>
          <w:sz w:val="16"/>
        </w:rPr>
        <w:t xml:space="preserve">. 43 Their power is not confined to these “narrow” political activities. </w:t>
      </w:r>
      <w:r w:rsidRPr="00C00601">
        <w:rPr>
          <w:rStyle w:val="StyleUnderline"/>
        </w:rPr>
        <w:t xml:space="preserve">Large </w:t>
      </w:r>
      <w:r w:rsidRPr="00C0427C">
        <w:rPr>
          <w:rStyle w:val="StyleUnderline"/>
        </w:rPr>
        <w:t>businesses</w:t>
      </w:r>
      <w:r w:rsidRPr="00C0427C">
        <w:rPr>
          <w:sz w:val="16"/>
        </w:rPr>
        <w:t xml:space="preserve"> also </w:t>
      </w:r>
      <w:r w:rsidRPr="00C0427C">
        <w:rPr>
          <w:rStyle w:val="StyleUnderline"/>
        </w:rPr>
        <w:t xml:space="preserve">use their wealth power to fund </w:t>
      </w:r>
      <w:r w:rsidRPr="00C0427C">
        <w:rPr>
          <w:rStyle w:val="Emphasis"/>
        </w:rPr>
        <w:t>sympathetic media coverage</w:t>
      </w:r>
      <w:r w:rsidRPr="00C0427C">
        <w:rPr>
          <w:sz w:val="16"/>
        </w:rPr>
        <w:t xml:space="preserve"> </w:t>
      </w:r>
      <w:r w:rsidRPr="00C0427C">
        <w:rPr>
          <w:rStyle w:val="StyleUnderline"/>
        </w:rPr>
        <w:t xml:space="preserve">and </w:t>
      </w:r>
      <w:r w:rsidRPr="00C0427C">
        <w:rPr>
          <w:rStyle w:val="Emphasis"/>
        </w:rPr>
        <w:t>scholarly research</w:t>
      </w:r>
      <w:r w:rsidRPr="00C0427C">
        <w:rPr>
          <w:sz w:val="16"/>
        </w:rPr>
        <w:t xml:space="preserve">. </w:t>
      </w:r>
      <w:r w:rsidRPr="00C0427C">
        <w:rPr>
          <w:rStyle w:val="StyleUnderline"/>
        </w:rPr>
        <w:t>This corporate</w:t>
      </w:r>
      <w:r w:rsidRPr="00C00601">
        <w:rPr>
          <w:rStyle w:val="StyleUnderline"/>
        </w:rPr>
        <w:t xml:space="preserve"> political activity benefits </w:t>
      </w:r>
      <w:r w:rsidRPr="00C00601">
        <w:rPr>
          <w:rStyle w:val="Emphasis"/>
        </w:rPr>
        <w:t>executives</w:t>
      </w:r>
      <w:r w:rsidRPr="00C00601">
        <w:rPr>
          <w:sz w:val="16"/>
        </w:rPr>
        <w:t xml:space="preserve"> </w:t>
      </w:r>
      <w:r w:rsidRPr="00C00601">
        <w:rPr>
          <w:rStyle w:val="StyleUnderline"/>
        </w:rPr>
        <w:t xml:space="preserve">and </w:t>
      </w:r>
      <w:r w:rsidRPr="00C00601">
        <w:rPr>
          <w:rStyle w:val="Emphasis"/>
        </w:rPr>
        <w:t>shareholders</w:t>
      </w:r>
      <w:r w:rsidRPr="00C00601">
        <w:rPr>
          <w:sz w:val="16"/>
        </w:rPr>
        <w:t xml:space="preserve"> at the expense of the rest of society.</w:t>
      </w:r>
    </w:p>
    <w:p w14:paraId="254B17A5" w14:textId="77777777" w:rsidR="00535C16" w:rsidRPr="00C00601" w:rsidRDefault="00535C16" w:rsidP="00535C16">
      <w:pPr>
        <w:rPr>
          <w:sz w:val="16"/>
        </w:rPr>
      </w:pPr>
      <w:r w:rsidRPr="00C00601">
        <w:rPr>
          <w:sz w:val="16"/>
        </w:rPr>
        <w:t xml:space="preserve">Corporate power in politics and public life is not an academic concern and today attracts critics from across much of the political spectrum.44 A </w:t>
      </w:r>
      <w:r w:rsidRPr="00C00601">
        <w:rPr>
          <w:rStyle w:val="StyleUnderline"/>
        </w:rPr>
        <w:t xml:space="preserve">large segment of the public is </w:t>
      </w:r>
      <w:r w:rsidRPr="00C00601">
        <w:rPr>
          <w:rStyle w:val="Emphasis"/>
        </w:rPr>
        <w:t>deeply concerned</w:t>
      </w:r>
      <w:r w:rsidRPr="00C00601">
        <w:rPr>
          <w:sz w:val="16"/>
        </w:rPr>
        <w:t xml:space="preserve"> </w:t>
      </w:r>
      <w:r w:rsidRPr="00C00601">
        <w:rPr>
          <w:rStyle w:val="StyleUnderline"/>
        </w:rPr>
        <w:t xml:space="preserve">about </w:t>
      </w:r>
      <w:r w:rsidRPr="00C00601">
        <w:rPr>
          <w:rStyle w:val="Emphasis"/>
        </w:rPr>
        <w:t>corporate clout</w:t>
      </w:r>
      <w:r w:rsidRPr="00C00601">
        <w:rPr>
          <w:sz w:val="16"/>
        </w:rPr>
        <w:t xml:space="preserve"> and influence </w:t>
      </w:r>
      <w:r w:rsidRPr="00C00601">
        <w:rPr>
          <w:rStyle w:val="StyleUnderline"/>
        </w:rPr>
        <w:t>in American politics</w:t>
      </w:r>
      <w:r w:rsidRPr="00C00601">
        <w:rPr>
          <w:sz w:val="16"/>
        </w:rPr>
        <w:t xml:space="preserve">. From the progressive left to the nationalist or conservative right, </w:t>
      </w:r>
      <w:r w:rsidRPr="00C00601">
        <w:rPr>
          <w:rStyle w:val="StyleUnderline"/>
        </w:rPr>
        <w:t>many individuals and organizations</w:t>
      </w:r>
      <w:r w:rsidRPr="00C00601">
        <w:rPr>
          <w:sz w:val="16"/>
        </w:rPr>
        <w:t xml:space="preserve"> have </w:t>
      </w:r>
      <w:r w:rsidRPr="00C00601">
        <w:rPr>
          <w:rStyle w:val="StyleUnderline"/>
        </w:rPr>
        <w:t>expressed worries about powerful corporations</w:t>
      </w:r>
      <w:r w:rsidRPr="00C00601">
        <w:rPr>
          <w:sz w:val="16"/>
        </w:rPr>
        <w:t xml:space="preserve"> </w:t>
      </w:r>
      <w:r w:rsidRPr="00C00601">
        <w:rPr>
          <w:rStyle w:val="Emphasis"/>
        </w:rPr>
        <w:t>capturing</w:t>
      </w:r>
      <w:r w:rsidRPr="00C00601">
        <w:rPr>
          <w:sz w:val="16"/>
        </w:rPr>
        <w:t xml:space="preserve"> </w:t>
      </w:r>
      <w:r w:rsidRPr="00C00601">
        <w:rPr>
          <w:rStyle w:val="StyleUnderline"/>
        </w:rPr>
        <w:t xml:space="preserve">the political system </w:t>
      </w:r>
      <w:r w:rsidRPr="00C00601">
        <w:rPr>
          <w:rStyle w:val="StyleUnderline"/>
        </w:rPr>
        <w:lastRenderedPageBreak/>
        <w:t xml:space="preserve">and using it to advance their </w:t>
      </w:r>
      <w:r w:rsidRPr="00C00601">
        <w:rPr>
          <w:rStyle w:val="Emphasis"/>
        </w:rPr>
        <w:t>narrow aims</w:t>
      </w:r>
      <w:r w:rsidRPr="00C00601">
        <w:rPr>
          <w:sz w:val="16"/>
        </w:rPr>
        <w:t>. An ideologically diverse set of figures and groups have raised concerns about the political power of large corporations and started offering remedies.</w:t>
      </w:r>
    </w:p>
    <w:p w14:paraId="4CD6D262" w14:textId="77777777" w:rsidR="00535C16" w:rsidRPr="00C00601" w:rsidRDefault="00535C16" w:rsidP="00535C16">
      <w:pPr>
        <w:rPr>
          <w:sz w:val="16"/>
        </w:rPr>
      </w:pPr>
      <w:r w:rsidRPr="00C00601">
        <w:rPr>
          <w:sz w:val="16"/>
        </w:rPr>
        <w:t>A. Corporate Size Translates to Political and Economic Power</w:t>
      </w:r>
    </w:p>
    <w:p w14:paraId="6851D157" w14:textId="77777777" w:rsidR="00535C16" w:rsidRPr="00C00601" w:rsidRDefault="00535C16" w:rsidP="00535C16">
      <w:pPr>
        <w:rPr>
          <w:sz w:val="16"/>
        </w:rPr>
      </w:pPr>
      <w:r w:rsidRPr="00C00601">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C00601">
        <w:rPr>
          <w:rStyle w:val="StyleUnderline"/>
        </w:rPr>
        <w:t xml:space="preserve">members of </w:t>
      </w:r>
      <w:r w:rsidRPr="005B2FFC">
        <w:rPr>
          <w:rStyle w:val="StyleUnderline"/>
          <w:highlight w:val="cyan"/>
        </w:rPr>
        <w:t>Congress</w:t>
      </w:r>
      <w:r w:rsidRPr="00C0427C">
        <w:rPr>
          <w:rStyle w:val="StyleUnderline"/>
        </w:rPr>
        <w:t xml:space="preserve"> in </w:t>
      </w:r>
      <w:r w:rsidRPr="005B2FFC">
        <w:rPr>
          <w:rStyle w:val="StyleUnderline"/>
          <w:highlight w:val="cyan"/>
        </w:rPr>
        <w:t xml:space="preserve">voting </w:t>
      </w:r>
      <w:r w:rsidRPr="00C0427C">
        <w:rPr>
          <w:rStyle w:val="StyleUnderline"/>
        </w:rPr>
        <w:t xml:space="preserve">on bills </w:t>
      </w:r>
      <w:r w:rsidRPr="005B2FFC">
        <w:rPr>
          <w:rStyle w:val="StyleUnderline"/>
          <w:highlight w:val="cyan"/>
        </w:rPr>
        <w:t>are responsive to</w:t>
      </w:r>
      <w:r w:rsidRPr="00C00601">
        <w:rPr>
          <w:rStyle w:val="StyleUnderline"/>
        </w:rPr>
        <w:t xml:space="preserve"> the views of </w:t>
      </w:r>
      <w:r w:rsidRPr="00C00601">
        <w:rPr>
          <w:rStyle w:val="Emphasis"/>
        </w:rPr>
        <w:t>two groups</w:t>
      </w:r>
      <w:r w:rsidRPr="00C00601">
        <w:rPr>
          <w:sz w:val="16"/>
        </w:rPr>
        <w:t xml:space="preserve">: </w:t>
      </w:r>
      <w:r w:rsidRPr="00C00601">
        <w:rPr>
          <w:rStyle w:val="StyleUnderline"/>
        </w:rPr>
        <w:t xml:space="preserve">large </w:t>
      </w:r>
      <w:r w:rsidRPr="005B2FFC">
        <w:rPr>
          <w:rStyle w:val="StyleUnderline"/>
          <w:highlight w:val="cyan"/>
        </w:rPr>
        <w:t>businesses</w:t>
      </w:r>
      <w:r w:rsidRPr="00C00601">
        <w:rPr>
          <w:rStyle w:val="StyleUnderline"/>
        </w:rPr>
        <w:t xml:space="preserve"> and the wealthy</w:t>
      </w:r>
      <w:r w:rsidRPr="00C00601">
        <w:rPr>
          <w:sz w:val="16"/>
        </w:rPr>
        <w:t xml:space="preserve">.48 In contrast, </w:t>
      </w:r>
      <w:r w:rsidRPr="00C00601">
        <w:rPr>
          <w:rStyle w:val="StyleUnderline"/>
        </w:rPr>
        <w:t xml:space="preserve">they are </w:t>
      </w:r>
      <w:r w:rsidRPr="00C00601">
        <w:rPr>
          <w:rStyle w:val="Emphasis"/>
        </w:rPr>
        <w:t>largely indifferent</w:t>
      </w:r>
      <w:r w:rsidRPr="00C00601">
        <w:rPr>
          <w:sz w:val="16"/>
        </w:rPr>
        <w:t xml:space="preserve"> </w:t>
      </w:r>
      <w:r w:rsidRPr="00C00601">
        <w:rPr>
          <w:rStyle w:val="StyleUnderline"/>
        </w:rPr>
        <w:t xml:space="preserve">to the political concerns and preferences of the </w:t>
      </w:r>
      <w:r w:rsidRPr="00C00601">
        <w:rPr>
          <w:rStyle w:val="Emphasis"/>
        </w:rPr>
        <w:t>middle</w:t>
      </w:r>
      <w:r w:rsidRPr="00C00601">
        <w:rPr>
          <w:rStyle w:val="StyleUnderline"/>
        </w:rPr>
        <w:t xml:space="preserve"> and</w:t>
      </w:r>
      <w:r w:rsidRPr="00C00601">
        <w:rPr>
          <w:sz w:val="16"/>
        </w:rPr>
        <w:t xml:space="preserve"> </w:t>
      </w:r>
      <w:r w:rsidRPr="00C00601">
        <w:rPr>
          <w:rStyle w:val="Emphasis"/>
        </w:rPr>
        <w:t>working classes</w:t>
      </w:r>
      <w:r w:rsidRPr="00C00601">
        <w:rPr>
          <w:sz w:val="16"/>
        </w:rPr>
        <w:t>.49</w:t>
      </w:r>
    </w:p>
    <w:p w14:paraId="25D8EB58" w14:textId="77777777" w:rsidR="00535C16" w:rsidRPr="00C00601" w:rsidRDefault="00535C16" w:rsidP="00535C16">
      <w:pPr>
        <w:rPr>
          <w:sz w:val="16"/>
        </w:rPr>
      </w:pPr>
      <w:r w:rsidRPr="007A118A">
        <w:rPr>
          <w:rStyle w:val="StyleUnderline"/>
        </w:rPr>
        <w:t xml:space="preserve">Large firms exercise political power through </w:t>
      </w:r>
      <w:r w:rsidRPr="007A118A">
        <w:rPr>
          <w:rStyle w:val="Emphasis"/>
        </w:rPr>
        <w:t>campaign contributions</w:t>
      </w:r>
      <w:r w:rsidRPr="007A118A">
        <w:rPr>
          <w:sz w:val="16"/>
        </w:rPr>
        <w:t xml:space="preserve">. An extensive body of empirical literature has found that </w:t>
      </w:r>
      <w:r w:rsidRPr="007A118A">
        <w:rPr>
          <w:rStyle w:val="StyleUnderline"/>
        </w:rPr>
        <w:t>large firms make larger campaign contributions to members of Congress and</w:t>
      </w:r>
      <w:r w:rsidRPr="007A118A">
        <w:rPr>
          <w:sz w:val="16"/>
        </w:rPr>
        <w:t xml:space="preserve"> </w:t>
      </w:r>
      <w:r w:rsidRPr="007A118A">
        <w:rPr>
          <w:rStyle w:val="Emphasis"/>
        </w:rPr>
        <w:t>p</w:t>
      </w:r>
      <w:r w:rsidRPr="007A118A">
        <w:rPr>
          <w:sz w:val="16"/>
        </w:rPr>
        <w:t xml:space="preserve">olitical </w:t>
      </w:r>
      <w:r w:rsidRPr="007A118A">
        <w:rPr>
          <w:rStyle w:val="Emphasis"/>
        </w:rPr>
        <w:t>a</w:t>
      </w:r>
      <w:r w:rsidRPr="007A118A">
        <w:rPr>
          <w:sz w:val="16"/>
        </w:rPr>
        <w:t xml:space="preserve">ction </w:t>
      </w:r>
      <w:r w:rsidRPr="007A118A">
        <w:rPr>
          <w:rStyle w:val="Emphasis"/>
        </w:rPr>
        <w:t>c</w:t>
      </w:r>
      <w:r w:rsidRPr="007A118A">
        <w:rPr>
          <w:sz w:val="16"/>
        </w:rPr>
        <w:t>ommittee</w:t>
      </w:r>
      <w:r w:rsidRPr="007A118A">
        <w:rPr>
          <w:rStyle w:val="Emphasis"/>
        </w:rPr>
        <w:t>s</w:t>
      </w:r>
      <w:r w:rsidRPr="007A118A">
        <w:rPr>
          <w:sz w:val="16"/>
        </w:rPr>
        <w:t xml:space="preserve"> than small firms do.50 </w:t>
      </w:r>
      <w:r w:rsidRPr="007A118A">
        <w:rPr>
          <w:rStyle w:val="StyleUnderline"/>
        </w:rPr>
        <w:t>Campaign contributions are an important way</w:t>
      </w:r>
      <w:r w:rsidRPr="007A118A">
        <w:rPr>
          <w:sz w:val="16"/>
        </w:rPr>
        <w:t xml:space="preserve"> </w:t>
      </w:r>
      <w:r w:rsidRPr="007A118A">
        <w:rPr>
          <w:rStyle w:val="StyleUnderline"/>
        </w:rPr>
        <w:t>to</w:t>
      </w:r>
      <w:r w:rsidRPr="007A118A">
        <w:rPr>
          <w:sz w:val="16"/>
        </w:rPr>
        <w:t xml:space="preserve"> build and </w:t>
      </w:r>
      <w:r w:rsidRPr="007A118A">
        <w:rPr>
          <w:rStyle w:val="StyleUnderline"/>
        </w:rPr>
        <w:t xml:space="preserve">maintain </w:t>
      </w:r>
      <w:r w:rsidRPr="007A118A">
        <w:rPr>
          <w:rStyle w:val="Emphasis"/>
        </w:rPr>
        <w:t>political influence</w:t>
      </w:r>
      <w:r w:rsidRPr="007A118A">
        <w:rPr>
          <w:sz w:val="16"/>
        </w:rPr>
        <w:t xml:space="preserve">. While the findings on the question are mixed, </w:t>
      </w:r>
      <w:r w:rsidRPr="007A118A">
        <w:rPr>
          <w:rStyle w:val="StyleUnderline"/>
        </w:rPr>
        <w:t>campaign contributions</w:t>
      </w:r>
      <w:r w:rsidRPr="007A118A">
        <w:rPr>
          <w:sz w:val="16"/>
        </w:rPr>
        <w:t xml:space="preserve"> may </w:t>
      </w:r>
      <w:r w:rsidRPr="007A118A">
        <w:rPr>
          <w:rStyle w:val="StyleUnderline"/>
        </w:rPr>
        <w:t xml:space="preserve">increase the </w:t>
      </w:r>
      <w:r w:rsidRPr="007A118A">
        <w:rPr>
          <w:rStyle w:val="Emphasis"/>
        </w:rPr>
        <w:t>likelihood</w:t>
      </w:r>
      <w:r w:rsidRPr="007A118A">
        <w:rPr>
          <w:sz w:val="16"/>
        </w:rPr>
        <w:t xml:space="preserve"> </w:t>
      </w:r>
      <w:r w:rsidRPr="007A118A">
        <w:rPr>
          <w:rStyle w:val="StyleUnderline"/>
        </w:rPr>
        <w:t xml:space="preserve">that the member’s </w:t>
      </w:r>
      <w:r w:rsidRPr="007A118A">
        <w:rPr>
          <w:rStyle w:val="Emphasis"/>
        </w:rPr>
        <w:t>votes</w:t>
      </w:r>
      <w:r w:rsidRPr="007A118A">
        <w:rPr>
          <w:rStyle w:val="StyleUnderline"/>
        </w:rPr>
        <w:t xml:space="preserve"> and other actions are </w:t>
      </w:r>
      <w:r w:rsidRPr="007A118A">
        <w:rPr>
          <w:rStyle w:val="Emphasis"/>
        </w:rPr>
        <w:t>aligned</w:t>
      </w:r>
      <w:r w:rsidRPr="007A118A">
        <w:rPr>
          <w:sz w:val="16"/>
        </w:rPr>
        <w:t xml:space="preserve"> </w:t>
      </w:r>
      <w:r w:rsidRPr="007A118A">
        <w:rPr>
          <w:rStyle w:val="StyleUnderline"/>
        </w:rPr>
        <w:t xml:space="preserve">with the </w:t>
      </w:r>
      <w:r w:rsidRPr="007A118A">
        <w:rPr>
          <w:rStyle w:val="Emphasis"/>
        </w:rPr>
        <w:t>donor’s interests</w:t>
      </w:r>
      <w:r w:rsidRPr="007A118A">
        <w:rPr>
          <w:sz w:val="16"/>
        </w:rPr>
        <w:t>.51</w:t>
      </w:r>
    </w:p>
    <w:p w14:paraId="0DC968A9" w14:textId="77777777" w:rsidR="00535C16" w:rsidRPr="00C00601" w:rsidRDefault="00535C16" w:rsidP="00535C16">
      <w:pPr>
        <w:rPr>
          <w:sz w:val="16"/>
        </w:rPr>
      </w:pPr>
      <w:r w:rsidRPr="00C00601">
        <w:rPr>
          <w:rStyle w:val="Emphasis"/>
        </w:rPr>
        <w:t>Political contributions</w:t>
      </w:r>
      <w:r w:rsidRPr="00C00601">
        <w:rPr>
          <w:sz w:val="16"/>
        </w:rPr>
        <w:t xml:space="preserve"> can </w:t>
      </w:r>
      <w:r w:rsidRPr="00C00601">
        <w:rPr>
          <w:rStyle w:val="StyleUnderline"/>
        </w:rPr>
        <w:t>give corporate donors access to those in power</w:t>
      </w:r>
      <w:r w:rsidRPr="00C00601">
        <w:rPr>
          <w:sz w:val="16"/>
        </w:rPr>
        <w:t xml:space="preserve">. Lending credence to what research had found,52 </w:t>
      </w:r>
      <w:r w:rsidRPr="00C00601">
        <w:rPr>
          <w:rStyle w:val="Emphasis"/>
        </w:rPr>
        <w:t>Mick Mulvaney</w:t>
      </w:r>
      <w:r w:rsidRPr="00C00601">
        <w:rPr>
          <w:sz w:val="16"/>
        </w:rPr>
        <w:t xml:space="preserve">, the current director of the Office of Management and Budget and former acting director of the Consumer Financial Protection Bureau, openly </w:t>
      </w:r>
      <w:r w:rsidRPr="00C00601">
        <w:rPr>
          <w:rStyle w:val="StyleUnderline"/>
        </w:rPr>
        <w:t xml:space="preserve">admitted this dynamic in a speech before </w:t>
      </w:r>
      <w:r w:rsidRPr="00C00601">
        <w:rPr>
          <w:rStyle w:val="Emphasis"/>
        </w:rPr>
        <w:t>bank lobbyists</w:t>
      </w:r>
      <w:r w:rsidRPr="00C00601">
        <w:rPr>
          <w:sz w:val="16"/>
        </w:rPr>
        <w:t xml:space="preserve">.53 He stated that, </w:t>
      </w:r>
      <w:r w:rsidRPr="00C00601">
        <w:rPr>
          <w:rStyle w:val="StyleUnderline"/>
        </w:rPr>
        <w:t xml:space="preserve">as a member of Congress, he granted </w:t>
      </w:r>
      <w:r w:rsidRPr="00C00601">
        <w:rPr>
          <w:rStyle w:val="Emphasis"/>
        </w:rPr>
        <w:t>preferential access</w:t>
      </w:r>
      <w:r w:rsidRPr="00C00601">
        <w:rPr>
          <w:sz w:val="16"/>
        </w:rPr>
        <w:t xml:space="preserve"> </w:t>
      </w:r>
      <w:r w:rsidRPr="00C00601">
        <w:rPr>
          <w:rStyle w:val="StyleUnderline"/>
        </w:rPr>
        <w:t xml:space="preserve">to lobbyists who had donated to his </w:t>
      </w:r>
      <w:r w:rsidRPr="00C00601">
        <w:rPr>
          <w:rStyle w:val="Emphasis"/>
        </w:rPr>
        <w:t>political campaigns</w:t>
      </w:r>
      <w:r w:rsidRPr="00C00601">
        <w:rPr>
          <w:sz w:val="16"/>
        </w:rPr>
        <w:t>.54</w:t>
      </w:r>
    </w:p>
    <w:p w14:paraId="02C0DF22" w14:textId="77777777" w:rsidR="00535C16" w:rsidRPr="00C00601" w:rsidRDefault="00535C16" w:rsidP="00535C16">
      <w:pPr>
        <w:rPr>
          <w:sz w:val="16"/>
        </w:rPr>
      </w:pPr>
      <w:r w:rsidRPr="007A118A">
        <w:rPr>
          <w:rStyle w:val="Emphasis"/>
        </w:rPr>
        <w:t>Large firms</w:t>
      </w:r>
      <w:r w:rsidRPr="007A118A">
        <w:rPr>
          <w:sz w:val="16"/>
        </w:rPr>
        <w:t xml:space="preserve"> </w:t>
      </w:r>
      <w:r w:rsidRPr="007A118A">
        <w:rPr>
          <w:rStyle w:val="StyleUnderline"/>
        </w:rPr>
        <w:t xml:space="preserve">also wield political power through </w:t>
      </w:r>
      <w:r w:rsidRPr="007A118A">
        <w:rPr>
          <w:rStyle w:val="Emphasis"/>
        </w:rPr>
        <w:t>lobbying</w:t>
      </w:r>
      <w:r w:rsidRPr="007A118A">
        <w:rPr>
          <w:sz w:val="16"/>
        </w:rPr>
        <w:t xml:space="preserve">, an arguably much more important form of political activity than political contributions.55 </w:t>
      </w:r>
      <w:r w:rsidRPr="007A118A">
        <w:rPr>
          <w:rStyle w:val="StyleUnderline"/>
        </w:rPr>
        <w:t>They</w:t>
      </w:r>
      <w:r w:rsidRPr="007A118A">
        <w:rPr>
          <w:sz w:val="16"/>
        </w:rPr>
        <w:t xml:space="preserve"> often </w:t>
      </w:r>
      <w:r w:rsidRPr="007A118A">
        <w:rPr>
          <w:rStyle w:val="StyleUnderline"/>
        </w:rPr>
        <w:t>have</w:t>
      </w:r>
      <w:r w:rsidRPr="007A118A">
        <w:rPr>
          <w:sz w:val="16"/>
        </w:rPr>
        <w:t xml:space="preserve"> </w:t>
      </w:r>
      <w:r w:rsidRPr="007A118A">
        <w:rPr>
          <w:rStyle w:val="Emphasis"/>
        </w:rPr>
        <w:t>large staffs</w:t>
      </w:r>
      <w:r w:rsidRPr="007A118A">
        <w:rPr>
          <w:sz w:val="16"/>
        </w:rPr>
        <w:t xml:space="preserve"> </w:t>
      </w:r>
      <w:r w:rsidRPr="007A118A">
        <w:rPr>
          <w:rStyle w:val="StyleUnderline"/>
        </w:rPr>
        <w:t>of lawyers and lobbyists to present</w:t>
      </w:r>
      <w:r w:rsidRPr="007A118A">
        <w:rPr>
          <w:sz w:val="16"/>
        </w:rPr>
        <w:t xml:space="preserve"> their </w:t>
      </w:r>
      <w:r w:rsidRPr="007A118A">
        <w:rPr>
          <w:rStyle w:val="Emphasis"/>
        </w:rPr>
        <w:t>messages</w:t>
      </w:r>
      <w:r w:rsidRPr="007A118A">
        <w:rPr>
          <w:sz w:val="16"/>
        </w:rPr>
        <w:t xml:space="preserve"> </w:t>
      </w:r>
      <w:r w:rsidRPr="007A118A">
        <w:rPr>
          <w:rStyle w:val="StyleUnderline"/>
        </w:rPr>
        <w:t>to politicians and</w:t>
      </w:r>
      <w:r w:rsidRPr="00C00601">
        <w:rPr>
          <w:rStyle w:val="StyleUnderline"/>
        </w:rPr>
        <w:t xml:space="preserve"> regulators</w:t>
      </w:r>
      <w:r w:rsidRPr="00C00601">
        <w:rPr>
          <w:sz w:val="16"/>
        </w:rPr>
        <w:t xml:space="preserve">.56 </w:t>
      </w:r>
      <w:r w:rsidRPr="005B2FFC">
        <w:rPr>
          <w:rStyle w:val="StyleUnderline"/>
          <w:highlight w:val="cyan"/>
        </w:rPr>
        <w:t xml:space="preserve">Relative to </w:t>
      </w:r>
      <w:r w:rsidRPr="005B2FFC">
        <w:rPr>
          <w:rStyle w:val="Emphasis"/>
          <w:highlight w:val="cyan"/>
        </w:rPr>
        <w:t>smaller firms</w:t>
      </w:r>
      <w:r w:rsidRPr="005B2FFC">
        <w:rPr>
          <w:sz w:val="16"/>
          <w:highlight w:val="cyan"/>
        </w:rPr>
        <w:t xml:space="preserve">, </w:t>
      </w:r>
      <w:r w:rsidRPr="005B2FFC">
        <w:rPr>
          <w:rStyle w:val="Emphasis"/>
          <w:highlight w:val="cyan"/>
        </w:rPr>
        <w:t>large firms</w:t>
      </w:r>
      <w:r w:rsidRPr="00C00601">
        <w:rPr>
          <w:sz w:val="16"/>
        </w:rPr>
        <w:t xml:space="preserve"> </w:t>
      </w:r>
      <w:r w:rsidRPr="005B2FFC">
        <w:rPr>
          <w:rStyle w:val="StyleUnderline"/>
          <w:highlight w:val="cyan"/>
        </w:rPr>
        <w:t xml:space="preserve">devote </w:t>
      </w:r>
      <w:r w:rsidRPr="00C0427C">
        <w:rPr>
          <w:rStyle w:val="Emphasis"/>
        </w:rPr>
        <w:t xml:space="preserve">more </w:t>
      </w:r>
      <w:r w:rsidRPr="005B2FFC">
        <w:rPr>
          <w:rStyle w:val="Emphasis"/>
          <w:highlight w:val="cyan"/>
        </w:rPr>
        <w:t>resources</w:t>
      </w:r>
      <w:r w:rsidRPr="005B2FFC">
        <w:rPr>
          <w:sz w:val="16"/>
          <w:highlight w:val="cyan"/>
        </w:rPr>
        <w:t xml:space="preserve"> </w:t>
      </w:r>
      <w:r w:rsidRPr="005B2FFC">
        <w:rPr>
          <w:rStyle w:val="StyleUnderline"/>
          <w:highlight w:val="cyan"/>
        </w:rPr>
        <w:t>to lobbying</w:t>
      </w:r>
      <w:r w:rsidRPr="00C00601">
        <w:rPr>
          <w:rStyle w:val="StyleUnderline"/>
        </w:rPr>
        <w:t xml:space="preserve"> activity</w:t>
      </w:r>
      <w:r w:rsidRPr="00C00601">
        <w:rPr>
          <w:sz w:val="16"/>
        </w:rPr>
        <w:t xml:space="preserve">. 57 </w:t>
      </w:r>
      <w:r w:rsidRPr="00C0427C">
        <w:rPr>
          <w:rStyle w:val="StyleUnderline"/>
        </w:rPr>
        <w:t>This</w:t>
      </w:r>
      <w:r w:rsidRPr="00C0427C">
        <w:rPr>
          <w:sz w:val="16"/>
        </w:rPr>
        <w:t xml:space="preserve"> lobbying </w:t>
      </w:r>
      <w:r w:rsidRPr="00C0427C">
        <w:rPr>
          <w:rStyle w:val="StyleUnderline"/>
        </w:rPr>
        <w:t xml:space="preserve">allows corporations </w:t>
      </w:r>
      <w:r w:rsidRPr="005B2FFC">
        <w:rPr>
          <w:rStyle w:val="StyleUnderline"/>
          <w:highlight w:val="cyan"/>
        </w:rPr>
        <w:t>to</w:t>
      </w:r>
      <w:r w:rsidRPr="00C0427C">
        <w:rPr>
          <w:rStyle w:val="StyleUnderline"/>
        </w:rPr>
        <w:t xml:space="preserve"> </w:t>
      </w:r>
      <w:r w:rsidRPr="00C0427C">
        <w:rPr>
          <w:rStyle w:val="Emphasis"/>
        </w:rPr>
        <w:t>shape the</w:t>
      </w:r>
      <w:r w:rsidRPr="00C00601">
        <w:rPr>
          <w:rStyle w:val="Emphasis"/>
        </w:rPr>
        <w:t xml:space="preserve"> narrative</w:t>
      </w:r>
      <w:r w:rsidRPr="00C00601">
        <w:rPr>
          <w:sz w:val="16"/>
        </w:rPr>
        <w:t xml:space="preserve"> </w:t>
      </w:r>
      <w:r w:rsidRPr="00C00601">
        <w:rPr>
          <w:rStyle w:val="StyleUnderline"/>
        </w:rPr>
        <w:t xml:space="preserve">around an issue and </w:t>
      </w:r>
      <w:r w:rsidRPr="005B2FFC">
        <w:rPr>
          <w:rStyle w:val="StyleUnderline"/>
          <w:highlight w:val="cyan"/>
        </w:rPr>
        <w:t>influence</w:t>
      </w:r>
      <w:r w:rsidRPr="00C00601">
        <w:rPr>
          <w:rStyle w:val="StyleUnderline"/>
        </w:rPr>
        <w:t xml:space="preserve"> members of </w:t>
      </w:r>
      <w:r w:rsidRPr="005B2FFC">
        <w:rPr>
          <w:rStyle w:val="Emphasis"/>
          <w:highlight w:val="cyan"/>
        </w:rPr>
        <w:t>Congress</w:t>
      </w:r>
      <w:r w:rsidRPr="00C00601">
        <w:rPr>
          <w:rStyle w:val="StyleUnderline"/>
        </w:rPr>
        <w:t xml:space="preserve"> and </w:t>
      </w:r>
      <w:r w:rsidRPr="00C00601">
        <w:rPr>
          <w:rStyle w:val="Emphasis"/>
        </w:rPr>
        <w:t>regulators</w:t>
      </w:r>
      <w:r w:rsidRPr="00C00601">
        <w:rPr>
          <w:sz w:val="16"/>
        </w:rPr>
        <w:t xml:space="preserve">. </w:t>
      </w:r>
      <w:r w:rsidRPr="00C00601">
        <w:rPr>
          <w:rStyle w:val="StyleUnderline"/>
        </w:rPr>
        <w:t>Lobbying is</w:t>
      </w:r>
      <w:r w:rsidRPr="00C00601">
        <w:rPr>
          <w:sz w:val="16"/>
        </w:rPr>
        <w:t xml:space="preserve"> often </w:t>
      </w:r>
      <w:r w:rsidRPr="00C00601">
        <w:rPr>
          <w:rStyle w:val="StyleUnderline"/>
        </w:rPr>
        <w:t>an</w:t>
      </w:r>
      <w:r w:rsidRPr="00C00601">
        <w:rPr>
          <w:sz w:val="16"/>
        </w:rPr>
        <w:t xml:space="preserve"> </w:t>
      </w:r>
      <w:r w:rsidRPr="00C00601">
        <w:rPr>
          <w:rStyle w:val="Emphasis"/>
        </w:rPr>
        <w:t>effective strategy</w:t>
      </w:r>
      <w:r w:rsidRPr="00C00601">
        <w:rPr>
          <w:sz w:val="16"/>
        </w:rPr>
        <w:t xml:space="preserve"> </w:t>
      </w:r>
      <w:r w:rsidRPr="00C00601">
        <w:rPr>
          <w:rStyle w:val="StyleUnderline"/>
        </w:rPr>
        <w:t xml:space="preserve">for casting doubt on the </w:t>
      </w:r>
      <w:r w:rsidRPr="00C00601">
        <w:rPr>
          <w:rStyle w:val="Emphasis"/>
        </w:rPr>
        <w:t>public benefits</w:t>
      </w:r>
      <w:r w:rsidRPr="00C00601">
        <w:rPr>
          <w:sz w:val="16"/>
        </w:rPr>
        <w:t xml:space="preserve"> </w:t>
      </w:r>
      <w:r w:rsidRPr="00C00601">
        <w:rPr>
          <w:rStyle w:val="StyleUnderline"/>
        </w:rPr>
        <w:t>of legislation</w:t>
      </w:r>
      <w:r w:rsidRPr="00C00601">
        <w:rPr>
          <w:sz w:val="16"/>
        </w:rPr>
        <w:t xml:space="preserve"> and regulation. 58 </w:t>
      </w:r>
      <w:r w:rsidRPr="00C00601">
        <w:rPr>
          <w:rStyle w:val="StyleUnderline"/>
        </w:rPr>
        <w:t>Corporate lobbyists</w:t>
      </w:r>
      <w:r w:rsidRPr="00C00601">
        <w:rPr>
          <w:sz w:val="16"/>
        </w:rPr>
        <w:t xml:space="preserve"> can </w:t>
      </w:r>
      <w:r w:rsidRPr="00C00601">
        <w:rPr>
          <w:rStyle w:val="StyleUnderline"/>
        </w:rPr>
        <w:t>create</w:t>
      </w:r>
      <w:r w:rsidRPr="00C00601">
        <w:rPr>
          <w:sz w:val="16"/>
        </w:rPr>
        <w:t xml:space="preserve"> </w:t>
      </w:r>
      <w:r w:rsidRPr="00C00601">
        <w:rPr>
          <w:rStyle w:val="Emphasis"/>
        </w:rPr>
        <w:t>counter-narratives</w:t>
      </w:r>
      <w:r w:rsidRPr="00C00601">
        <w:rPr>
          <w:sz w:val="16"/>
        </w:rPr>
        <w:t xml:space="preserve"> </w:t>
      </w:r>
      <w:r w:rsidRPr="00C00601">
        <w:rPr>
          <w:rStyle w:val="StyleUnderline"/>
        </w:rPr>
        <w:t>that proposed legislation restricting their client’s activities would either not advance or undermine</w:t>
      </w:r>
      <w:r w:rsidRPr="00C00601">
        <w:rPr>
          <w:sz w:val="16"/>
        </w:rPr>
        <w:t xml:space="preserve"> the </w:t>
      </w:r>
      <w:r w:rsidRPr="00C00601">
        <w:rPr>
          <w:rStyle w:val="StyleUnderline"/>
        </w:rPr>
        <w:t>public interest</w:t>
      </w:r>
      <w:r w:rsidRPr="00C00601">
        <w:rPr>
          <w:sz w:val="16"/>
        </w:rPr>
        <w:t xml:space="preserve">.59 For instance, </w:t>
      </w:r>
      <w:r w:rsidRPr="00C00601">
        <w:rPr>
          <w:rStyle w:val="StyleUnderline"/>
        </w:rPr>
        <w:t xml:space="preserve">despite triggering the </w:t>
      </w:r>
      <w:r w:rsidRPr="00C00601">
        <w:rPr>
          <w:rStyle w:val="Emphasis"/>
        </w:rPr>
        <w:t>worst economic crisis</w:t>
      </w:r>
      <w:r w:rsidRPr="00C00601">
        <w:rPr>
          <w:sz w:val="16"/>
        </w:rPr>
        <w:t xml:space="preserve"> in nearly eighty years, </w:t>
      </w:r>
      <w:r w:rsidRPr="00C00601">
        <w:rPr>
          <w:rStyle w:val="Emphasis"/>
        </w:rPr>
        <w:t>large banks</w:t>
      </w:r>
      <w:r w:rsidRPr="00C00601">
        <w:rPr>
          <w:sz w:val="16"/>
        </w:rPr>
        <w:t xml:space="preserve"> </w:t>
      </w:r>
      <w:r w:rsidRPr="00C00601">
        <w:rPr>
          <w:rStyle w:val="StyleUnderline"/>
        </w:rPr>
        <w:t>and</w:t>
      </w:r>
      <w:r w:rsidRPr="00C00601">
        <w:rPr>
          <w:sz w:val="16"/>
        </w:rPr>
        <w:t xml:space="preserve"> </w:t>
      </w:r>
      <w:r w:rsidRPr="00C00601">
        <w:rPr>
          <w:rStyle w:val="Emphasis"/>
        </w:rPr>
        <w:t>financial institutions</w:t>
      </w:r>
      <w:r w:rsidRPr="00C00601">
        <w:rPr>
          <w:sz w:val="16"/>
        </w:rPr>
        <w:t xml:space="preserve"> in the United States, </w:t>
      </w:r>
      <w:r w:rsidRPr="00C00601">
        <w:rPr>
          <w:rStyle w:val="StyleUnderline"/>
        </w:rPr>
        <w:t>through</w:t>
      </w:r>
      <w:r w:rsidRPr="00C00601">
        <w:rPr>
          <w:sz w:val="16"/>
        </w:rPr>
        <w:t xml:space="preserve"> all-encompassing </w:t>
      </w:r>
      <w:r w:rsidRPr="00C00601">
        <w:rPr>
          <w:rStyle w:val="Emphasis"/>
        </w:rPr>
        <w:t>lobbying</w:t>
      </w:r>
      <w:r w:rsidRPr="00C00601">
        <w:rPr>
          <w:sz w:val="16"/>
        </w:rPr>
        <w:t xml:space="preserve"> and public relations blitz, subsequently </w:t>
      </w:r>
      <w:r w:rsidRPr="00E032BC">
        <w:rPr>
          <w:sz w:val="16"/>
          <w:szCs w:val="16"/>
        </w:rPr>
        <w:t>avoided structural breakups</w:t>
      </w:r>
      <w:r w:rsidRPr="00C00601">
        <w:rPr>
          <w:sz w:val="16"/>
        </w:rPr>
        <w:t xml:space="preserve"> and significant restrictions on their activity.60</w:t>
      </w:r>
    </w:p>
    <w:p w14:paraId="3C3CD69F" w14:textId="77777777" w:rsidR="00535C16" w:rsidRPr="00C00601" w:rsidRDefault="00535C16" w:rsidP="00535C16">
      <w:pPr>
        <w:rPr>
          <w:sz w:val="16"/>
        </w:rPr>
      </w:pPr>
      <w:r w:rsidRPr="00C00601">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05025F3E" w14:textId="77777777" w:rsidR="00535C16" w:rsidRPr="00C00601" w:rsidRDefault="00535C16" w:rsidP="00535C16">
      <w:pPr>
        <w:rPr>
          <w:sz w:val="16"/>
        </w:rPr>
      </w:pPr>
      <w:r w:rsidRPr="00C00601">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470C90F5" w14:textId="77777777" w:rsidR="00535C16" w:rsidRPr="00C00601" w:rsidRDefault="00535C16" w:rsidP="00535C16">
      <w:pPr>
        <w:rPr>
          <w:sz w:val="16"/>
        </w:rPr>
      </w:pPr>
      <w:r w:rsidRPr="00C00601">
        <w:rPr>
          <w:sz w:val="16"/>
        </w:rPr>
        <w:t xml:space="preserve">The </w:t>
      </w:r>
      <w:r w:rsidRPr="007A118A">
        <w:rPr>
          <w:rStyle w:val="StyleUnderline"/>
        </w:rPr>
        <w:t xml:space="preserve">power of </w:t>
      </w:r>
      <w:r w:rsidRPr="007A118A">
        <w:rPr>
          <w:rStyle w:val="Emphasis"/>
        </w:rPr>
        <w:t xml:space="preserve">large </w:t>
      </w:r>
      <w:r w:rsidRPr="005B2FFC">
        <w:rPr>
          <w:rStyle w:val="Emphasis"/>
          <w:highlight w:val="cyan"/>
        </w:rPr>
        <w:t>corporations</w:t>
      </w:r>
      <w:r w:rsidRPr="007A118A">
        <w:rPr>
          <w:sz w:val="16"/>
        </w:rPr>
        <w:t xml:space="preserve"> extends</w:t>
      </w:r>
      <w:r w:rsidRPr="00C00601">
        <w:rPr>
          <w:sz w:val="16"/>
        </w:rPr>
        <w:t xml:space="preserve"> </w:t>
      </w:r>
      <w:r w:rsidRPr="007A118A">
        <w:rPr>
          <w:sz w:val="16"/>
        </w:rPr>
        <w:t xml:space="preserve">beyond the political, regulatory, and legal realms. Their power </w:t>
      </w:r>
      <w:r w:rsidRPr="007A118A">
        <w:rPr>
          <w:rStyle w:val="StyleUnderline"/>
        </w:rPr>
        <w:t xml:space="preserve">can be characterized as </w:t>
      </w:r>
      <w:r w:rsidRPr="007A118A">
        <w:rPr>
          <w:rStyle w:val="Emphasis"/>
        </w:rPr>
        <w:t>hegemonic</w:t>
      </w:r>
      <w:r w:rsidRPr="007A118A">
        <w:rPr>
          <w:sz w:val="16"/>
        </w:rPr>
        <w:t xml:space="preserve">. </w:t>
      </w:r>
      <w:r w:rsidRPr="007A118A">
        <w:rPr>
          <w:rStyle w:val="StyleUnderline"/>
        </w:rPr>
        <w:t>They</w:t>
      </w:r>
      <w:r w:rsidRPr="007A118A">
        <w:rPr>
          <w:sz w:val="16"/>
        </w:rPr>
        <w:t xml:space="preserve"> can </w:t>
      </w:r>
      <w:r w:rsidRPr="007A118A">
        <w:rPr>
          <w:rStyle w:val="StyleUnderline"/>
        </w:rPr>
        <w:t>shape the parameters of</w:t>
      </w:r>
      <w:r w:rsidRPr="007A118A">
        <w:rPr>
          <w:sz w:val="16"/>
        </w:rPr>
        <w:t xml:space="preserve"> </w:t>
      </w:r>
      <w:r w:rsidRPr="007A118A">
        <w:rPr>
          <w:rStyle w:val="Emphasis"/>
        </w:rPr>
        <w:t>public debate</w:t>
      </w:r>
      <w:r w:rsidRPr="007A118A">
        <w:rPr>
          <w:sz w:val="16"/>
        </w:rPr>
        <w:t xml:space="preserve"> through a variety</w:t>
      </w:r>
      <w:r w:rsidRPr="00C00601">
        <w:rPr>
          <w:sz w:val="16"/>
        </w:rPr>
        <w:t xml:space="preserve"> of means. They </w:t>
      </w:r>
      <w:r w:rsidRPr="005B2FFC">
        <w:rPr>
          <w:rStyle w:val="StyleUnderline"/>
          <w:highlight w:val="cyan"/>
        </w:rPr>
        <w:t>use</w:t>
      </w:r>
      <w:r w:rsidRPr="00C00601">
        <w:rPr>
          <w:rStyle w:val="StyleUnderline"/>
        </w:rPr>
        <w:t xml:space="preserve"> their </w:t>
      </w:r>
      <w:r w:rsidRPr="005B2FFC">
        <w:rPr>
          <w:rStyle w:val="Emphasis"/>
          <w:highlight w:val="cyan"/>
        </w:rPr>
        <w:t xml:space="preserve">advertising </w:t>
      </w:r>
      <w:r w:rsidRPr="00C0427C">
        <w:rPr>
          <w:rStyle w:val="Emphasis"/>
        </w:rPr>
        <w:t>dollars</w:t>
      </w:r>
      <w:r w:rsidRPr="00C00601">
        <w:rPr>
          <w:sz w:val="16"/>
        </w:rPr>
        <w:t xml:space="preserve"> </w:t>
      </w:r>
      <w:r w:rsidRPr="00C00601">
        <w:rPr>
          <w:rStyle w:val="StyleUnderline"/>
        </w:rPr>
        <w:t xml:space="preserve">to boost </w:t>
      </w:r>
      <w:r w:rsidRPr="00C00601">
        <w:rPr>
          <w:rStyle w:val="Emphasis"/>
        </w:rPr>
        <w:t>supportive outlets</w:t>
      </w:r>
      <w:r w:rsidRPr="00C00601">
        <w:rPr>
          <w:sz w:val="16"/>
        </w:rPr>
        <w:t xml:space="preserve"> </w:t>
      </w:r>
      <w:r w:rsidRPr="00C00601">
        <w:rPr>
          <w:rStyle w:val="StyleUnderline"/>
        </w:rPr>
        <w:t xml:space="preserve">and </w:t>
      </w:r>
      <w:r w:rsidRPr="00C00601">
        <w:rPr>
          <w:rStyle w:val="Emphasis"/>
        </w:rPr>
        <w:t>voices</w:t>
      </w:r>
      <w:r w:rsidRPr="00C00601">
        <w:rPr>
          <w:sz w:val="16"/>
        </w:rPr>
        <w:t xml:space="preserve"> </w:t>
      </w:r>
      <w:r w:rsidRPr="00C00601">
        <w:rPr>
          <w:rStyle w:val="StyleUnderline"/>
        </w:rPr>
        <w:t>and</w:t>
      </w:r>
      <w:r w:rsidRPr="00C00601">
        <w:rPr>
          <w:sz w:val="16"/>
        </w:rPr>
        <w:t xml:space="preserve"> </w:t>
      </w:r>
      <w:r w:rsidRPr="00C00601">
        <w:rPr>
          <w:rStyle w:val="StyleUnderline"/>
        </w:rPr>
        <w:t>marginalize</w:t>
      </w:r>
      <w:r w:rsidRPr="00C00601">
        <w:rPr>
          <w:sz w:val="16"/>
        </w:rPr>
        <w:t xml:space="preserve"> </w:t>
      </w:r>
      <w:r w:rsidRPr="00C00601">
        <w:rPr>
          <w:rStyle w:val="Emphasis"/>
        </w:rPr>
        <w:t>critical ones</w:t>
      </w:r>
      <w:r w:rsidRPr="00C00601">
        <w:rPr>
          <w:sz w:val="16"/>
        </w:rPr>
        <w:t xml:space="preserve"> 67—</w:t>
      </w:r>
      <w:r w:rsidRPr="00C00601">
        <w:rPr>
          <w:rStyle w:val="StyleUnderline"/>
        </w:rPr>
        <w:t xml:space="preserve">and even </w:t>
      </w:r>
      <w:r w:rsidRPr="00C00601">
        <w:rPr>
          <w:rStyle w:val="Emphasis"/>
        </w:rPr>
        <w:t>co-opt</w:t>
      </w:r>
      <w:r w:rsidRPr="00C00601">
        <w:rPr>
          <w:sz w:val="16"/>
        </w:rPr>
        <w:t xml:space="preserve"> individual and organizational </w:t>
      </w:r>
      <w:r w:rsidRPr="00C00601">
        <w:rPr>
          <w:rStyle w:val="StyleUnderline"/>
        </w:rPr>
        <w:t>voices that are</w:t>
      </w:r>
      <w:r w:rsidRPr="00C00601">
        <w:rPr>
          <w:sz w:val="16"/>
        </w:rPr>
        <w:t xml:space="preserve"> conventionally </w:t>
      </w:r>
      <w:r w:rsidRPr="00C00601">
        <w:rPr>
          <w:rStyle w:val="StyleUnderline"/>
        </w:rPr>
        <w:t xml:space="preserve">perceived as </w:t>
      </w:r>
      <w:r w:rsidRPr="00C00601">
        <w:rPr>
          <w:rStyle w:val="Emphasis"/>
        </w:rPr>
        <w:lastRenderedPageBreak/>
        <w:t>progressive</w:t>
      </w:r>
      <w:r w:rsidRPr="00C00601">
        <w:rPr>
          <w:sz w:val="16"/>
        </w:rPr>
        <w:t xml:space="preserve">.68 </w:t>
      </w:r>
      <w:r w:rsidRPr="005B2FFC">
        <w:rPr>
          <w:rStyle w:val="StyleUnderline"/>
          <w:highlight w:val="cyan"/>
        </w:rPr>
        <w:t>They</w:t>
      </w:r>
      <w:r w:rsidRPr="00C00601">
        <w:rPr>
          <w:sz w:val="16"/>
        </w:rPr>
        <w:t xml:space="preserve"> also </w:t>
      </w:r>
      <w:r w:rsidRPr="005B2FFC">
        <w:rPr>
          <w:rStyle w:val="StyleUnderline"/>
          <w:highlight w:val="cyan"/>
        </w:rPr>
        <w:t>own</w:t>
      </w:r>
      <w:r w:rsidRPr="005B2FFC">
        <w:rPr>
          <w:sz w:val="16"/>
          <w:highlight w:val="cyan"/>
        </w:rPr>
        <w:t xml:space="preserve"> </w:t>
      </w:r>
      <w:r w:rsidRPr="005B2FFC">
        <w:rPr>
          <w:rStyle w:val="Emphasis"/>
          <w:highlight w:val="cyan"/>
        </w:rPr>
        <w:t xml:space="preserve">media </w:t>
      </w:r>
      <w:r w:rsidRPr="00C0427C">
        <w:rPr>
          <w:rStyle w:val="Emphasis"/>
        </w:rPr>
        <w:t>outlets</w:t>
      </w:r>
      <w:r w:rsidRPr="007A118A">
        <w:rPr>
          <w:sz w:val="16"/>
          <w:szCs w:val="16"/>
        </w:rPr>
        <w:t xml:space="preserve"> (think of Amazon founder Jeff Bezos and his ownership of the Washington Post) </w:t>
      </w:r>
      <w:r w:rsidRPr="00C0427C">
        <w:rPr>
          <w:rStyle w:val="StyleUnderline"/>
        </w:rPr>
        <w:t xml:space="preserve">and </w:t>
      </w:r>
      <w:r w:rsidRPr="005B2FFC">
        <w:rPr>
          <w:rStyle w:val="StyleUnderline"/>
          <w:highlight w:val="cyan"/>
        </w:rPr>
        <w:t xml:space="preserve">fund </w:t>
      </w:r>
      <w:r w:rsidRPr="005B2FFC">
        <w:rPr>
          <w:rStyle w:val="Emphasis"/>
          <w:highlight w:val="cyan"/>
        </w:rPr>
        <w:t>think tanks</w:t>
      </w:r>
      <w:r w:rsidRPr="00C00601">
        <w:rPr>
          <w:sz w:val="16"/>
        </w:rPr>
        <w:t xml:space="preserve"> </w:t>
      </w:r>
      <w:r w:rsidRPr="00C00601">
        <w:rPr>
          <w:rStyle w:val="StyleUnderline"/>
        </w:rPr>
        <w:t xml:space="preserve">that can propagate their </w:t>
      </w:r>
      <w:r w:rsidRPr="00C00601">
        <w:rPr>
          <w:rStyle w:val="Emphasis"/>
        </w:rPr>
        <w:t>preferred narrative</w:t>
      </w:r>
      <w:r w:rsidRPr="00C00601">
        <w:rPr>
          <w:sz w:val="16"/>
        </w:rPr>
        <w:t xml:space="preserve"> </w:t>
      </w:r>
      <w:r w:rsidRPr="00C00601">
        <w:rPr>
          <w:rStyle w:val="StyleUnderline"/>
        </w:rPr>
        <w:t>on a range of issues</w:t>
      </w:r>
      <w:r w:rsidRPr="00C00601">
        <w:rPr>
          <w:sz w:val="16"/>
        </w:rPr>
        <w:t xml:space="preserve">.69 </w:t>
      </w:r>
      <w:r w:rsidRPr="00C00601">
        <w:rPr>
          <w:rStyle w:val="StyleUnderline"/>
        </w:rPr>
        <w:t>Big businesses</w:t>
      </w:r>
      <w:r w:rsidRPr="00C00601">
        <w:rPr>
          <w:sz w:val="16"/>
        </w:rPr>
        <w:t xml:space="preserve"> </w:t>
      </w:r>
      <w:r w:rsidRPr="00C00601">
        <w:rPr>
          <w:rStyle w:val="StyleUnderline"/>
        </w:rPr>
        <w:t>have</w:t>
      </w:r>
      <w:r w:rsidRPr="00C00601">
        <w:rPr>
          <w:sz w:val="16"/>
        </w:rPr>
        <w:t xml:space="preserve"> also </w:t>
      </w:r>
      <w:r w:rsidRPr="00C00601">
        <w:rPr>
          <w:rStyle w:val="StyleUnderline"/>
        </w:rPr>
        <w:t>become</w:t>
      </w:r>
      <w:r w:rsidRPr="00C00601">
        <w:rPr>
          <w:sz w:val="16"/>
        </w:rPr>
        <w:t xml:space="preserve"> </w:t>
      </w:r>
      <w:r w:rsidRPr="00C00601">
        <w:rPr>
          <w:rStyle w:val="StyleUnderline"/>
        </w:rPr>
        <w:t xml:space="preserve">adept at </w:t>
      </w:r>
      <w:r w:rsidRPr="005B2FFC">
        <w:rPr>
          <w:rStyle w:val="Emphasis"/>
          <w:highlight w:val="cyan"/>
        </w:rPr>
        <w:t xml:space="preserve">manipulating </w:t>
      </w:r>
      <w:r w:rsidRPr="007A118A">
        <w:rPr>
          <w:rStyle w:val="Emphasis"/>
        </w:rPr>
        <w:t xml:space="preserve">academic </w:t>
      </w:r>
      <w:r w:rsidRPr="005B2FFC">
        <w:rPr>
          <w:rStyle w:val="Emphasis"/>
          <w:highlight w:val="cyan"/>
        </w:rPr>
        <w:t>debates</w:t>
      </w:r>
      <w:r w:rsidRPr="00C00601">
        <w:rPr>
          <w:sz w:val="16"/>
        </w:rPr>
        <w:t xml:space="preserve"> </w:t>
      </w:r>
      <w:r w:rsidRPr="00C00601">
        <w:rPr>
          <w:rStyle w:val="StyleUnderline"/>
        </w:rPr>
        <w:t>to their own</w:t>
      </w:r>
      <w:r w:rsidRPr="00C00601">
        <w:rPr>
          <w:sz w:val="16"/>
        </w:rPr>
        <w:t xml:space="preserve"> </w:t>
      </w:r>
      <w:r w:rsidRPr="004A0E7F">
        <w:rPr>
          <w:sz w:val="16"/>
        </w:rPr>
        <w:t xml:space="preserve">ends, </w:t>
      </w:r>
      <w:r w:rsidRPr="004A0E7F">
        <w:rPr>
          <w:rStyle w:val="StyleUnderline"/>
        </w:rPr>
        <w:t xml:space="preserve">donating to </w:t>
      </w:r>
      <w:r w:rsidRPr="004A0E7F">
        <w:rPr>
          <w:rStyle w:val="Emphasis"/>
        </w:rPr>
        <w:t>universities</w:t>
      </w:r>
      <w:r w:rsidRPr="004A0E7F">
        <w:rPr>
          <w:sz w:val="16"/>
        </w:rPr>
        <w:t xml:space="preserve">, </w:t>
      </w:r>
      <w:r w:rsidRPr="004A0E7F">
        <w:rPr>
          <w:rStyle w:val="StyleUnderline"/>
        </w:rPr>
        <w:t>sponsoring</w:t>
      </w:r>
      <w:r w:rsidRPr="00C00601">
        <w:rPr>
          <w:sz w:val="16"/>
        </w:rPr>
        <w:t xml:space="preserve"> </w:t>
      </w:r>
      <w:r w:rsidRPr="00C00601">
        <w:rPr>
          <w:rStyle w:val="Emphasis"/>
        </w:rPr>
        <w:t>new academic centers</w:t>
      </w:r>
      <w:r w:rsidRPr="00C00601">
        <w:rPr>
          <w:sz w:val="16"/>
        </w:rPr>
        <w:t xml:space="preserve">, </w:t>
      </w:r>
      <w:r w:rsidRPr="00C00601">
        <w:rPr>
          <w:rStyle w:val="StyleUnderline"/>
        </w:rPr>
        <w:t xml:space="preserve">and </w:t>
      </w:r>
      <w:r w:rsidRPr="005B2FFC">
        <w:rPr>
          <w:rStyle w:val="StyleUnderline"/>
          <w:highlight w:val="cyan"/>
        </w:rPr>
        <w:t>paying</w:t>
      </w:r>
      <w:r w:rsidRPr="00C00601">
        <w:rPr>
          <w:rStyle w:val="StyleUnderline"/>
        </w:rPr>
        <w:t xml:space="preserve"> </w:t>
      </w:r>
      <w:r w:rsidRPr="00C00601">
        <w:rPr>
          <w:rStyle w:val="Emphasis"/>
        </w:rPr>
        <w:t>ideologically-aligned</w:t>
      </w:r>
      <w:r w:rsidRPr="00C00601">
        <w:rPr>
          <w:sz w:val="16"/>
        </w:rPr>
        <w:t xml:space="preserve"> </w:t>
      </w:r>
      <w:r w:rsidRPr="005B2FFC">
        <w:rPr>
          <w:rStyle w:val="StyleUnderline"/>
          <w:highlight w:val="cyan"/>
        </w:rPr>
        <w:t>scholars to produce</w:t>
      </w:r>
      <w:r w:rsidRPr="005B2FFC">
        <w:rPr>
          <w:sz w:val="16"/>
          <w:highlight w:val="cyan"/>
        </w:rPr>
        <w:t xml:space="preserve"> </w:t>
      </w:r>
      <w:r w:rsidRPr="007A118A">
        <w:rPr>
          <w:rStyle w:val="Emphasis"/>
        </w:rPr>
        <w:t xml:space="preserve">academic </w:t>
      </w:r>
      <w:r w:rsidRPr="005B2FFC">
        <w:rPr>
          <w:rStyle w:val="Emphasis"/>
          <w:highlight w:val="cyan"/>
        </w:rPr>
        <w:t>defenses</w:t>
      </w:r>
      <w:r w:rsidRPr="00C00601">
        <w:rPr>
          <w:sz w:val="16"/>
        </w:rPr>
        <w:t xml:space="preserve">.70 Indeed, </w:t>
      </w:r>
      <w:r w:rsidRPr="00C00601">
        <w:rPr>
          <w:rStyle w:val="StyleUnderline"/>
        </w:rPr>
        <w:t xml:space="preserve">present-day </w:t>
      </w:r>
      <w:r w:rsidRPr="00C00601">
        <w:rPr>
          <w:rStyle w:val="Emphasis"/>
        </w:rPr>
        <w:t>antitrust</w:t>
      </w:r>
      <w:r w:rsidRPr="00C00601">
        <w:rPr>
          <w:rStyle w:val="StyleUnderline"/>
        </w:rPr>
        <w:t xml:space="preserve"> embodies</w:t>
      </w:r>
      <w:r w:rsidRPr="00C00601">
        <w:rPr>
          <w:sz w:val="16"/>
        </w:rPr>
        <w:t xml:space="preserve"> the </w:t>
      </w:r>
      <w:r w:rsidRPr="00C00601">
        <w:rPr>
          <w:rStyle w:val="Emphasis"/>
        </w:rPr>
        <w:t>extraordinary influence</w:t>
      </w:r>
      <w:r w:rsidRPr="00C00601">
        <w:rPr>
          <w:sz w:val="16"/>
        </w:rPr>
        <w:t xml:space="preserve"> </w:t>
      </w:r>
      <w:r w:rsidRPr="00C00601">
        <w:rPr>
          <w:rStyle w:val="StyleUnderline"/>
        </w:rPr>
        <w:t>of corporations</w:t>
      </w:r>
      <w:r w:rsidRPr="00C00601">
        <w:rPr>
          <w:sz w:val="16"/>
        </w:rPr>
        <w:t xml:space="preserve">. Over the past several decades, </w:t>
      </w:r>
      <w:r w:rsidRPr="00C00601">
        <w:rPr>
          <w:rStyle w:val="StyleUnderline"/>
        </w:rPr>
        <w:t xml:space="preserve">corporate-funded economists and lawyers have played an </w:t>
      </w:r>
      <w:r w:rsidRPr="00C00601">
        <w:rPr>
          <w:rStyle w:val="Emphasis"/>
        </w:rPr>
        <w:t>outsized role</w:t>
      </w:r>
      <w:r w:rsidRPr="00C00601">
        <w:rPr>
          <w:sz w:val="16"/>
        </w:rPr>
        <w:t xml:space="preserve"> </w:t>
      </w:r>
      <w:r w:rsidRPr="00C00601">
        <w:rPr>
          <w:rStyle w:val="StyleUnderline"/>
        </w:rPr>
        <w:t>in</w:t>
      </w:r>
      <w:r w:rsidRPr="00C00601">
        <w:rPr>
          <w:sz w:val="16"/>
        </w:rPr>
        <w:t xml:space="preserve"> </w:t>
      </w:r>
      <w:r w:rsidRPr="00C00601">
        <w:rPr>
          <w:rStyle w:val="Emphasis"/>
        </w:rPr>
        <w:t>antitrust debates</w:t>
      </w:r>
      <w:r w:rsidRPr="00C00601">
        <w:rPr>
          <w:sz w:val="16"/>
        </w:rPr>
        <w:t>.71</w:t>
      </w:r>
    </w:p>
    <w:p w14:paraId="4821F320" w14:textId="77777777" w:rsidR="00535C16" w:rsidRPr="00C00601" w:rsidRDefault="00535C16" w:rsidP="00535C16">
      <w:pPr>
        <w:rPr>
          <w:sz w:val="16"/>
        </w:rPr>
      </w:pPr>
      <w:r w:rsidRPr="00C00601">
        <w:rPr>
          <w:sz w:val="16"/>
        </w:rPr>
        <w:t xml:space="preserve">Furthermore, </w:t>
      </w:r>
      <w:r w:rsidRPr="007A118A">
        <w:rPr>
          <w:rStyle w:val="StyleUnderline"/>
        </w:rPr>
        <w:t xml:space="preserve">corporate </w:t>
      </w:r>
      <w:r w:rsidRPr="007A118A">
        <w:rPr>
          <w:rStyle w:val="Emphasis"/>
        </w:rPr>
        <w:t>size</w:t>
      </w:r>
      <w:r w:rsidRPr="007A118A">
        <w:rPr>
          <w:rStyle w:val="StyleUnderline"/>
        </w:rPr>
        <w:t xml:space="preserve"> confers power through</w:t>
      </w:r>
      <w:r w:rsidRPr="007A118A">
        <w:rPr>
          <w:sz w:val="16"/>
        </w:rPr>
        <w:t xml:space="preserve"> the </w:t>
      </w:r>
      <w:r w:rsidRPr="007A118A">
        <w:rPr>
          <w:rStyle w:val="StyleUnderline"/>
        </w:rPr>
        <w:t xml:space="preserve">control of </w:t>
      </w:r>
      <w:r w:rsidRPr="007A118A">
        <w:rPr>
          <w:rStyle w:val="Emphasis"/>
        </w:rPr>
        <w:t>economic resources</w:t>
      </w:r>
      <w:r w:rsidRPr="007A118A">
        <w:rPr>
          <w:sz w:val="16"/>
        </w:rPr>
        <w:t xml:space="preserve">. </w:t>
      </w:r>
      <w:r w:rsidRPr="007A118A">
        <w:rPr>
          <w:rStyle w:val="StyleUnderline"/>
        </w:rPr>
        <w:t xml:space="preserve">At a large corporation, a </w:t>
      </w:r>
      <w:r w:rsidRPr="007A118A">
        <w:rPr>
          <w:rStyle w:val="Emphasis"/>
        </w:rPr>
        <w:t>handful of individuals</w:t>
      </w:r>
      <w:r w:rsidRPr="007A118A">
        <w:rPr>
          <w:sz w:val="16"/>
        </w:rPr>
        <w:t>— executives and directors—</w:t>
      </w:r>
      <w:r w:rsidRPr="007A118A">
        <w:rPr>
          <w:rStyle w:val="StyleUnderline"/>
        </w:rPr>
        <w:t>make decisions that affect</w:t>
      </w:r>
      <w:r w:rsidRPr="007A118A">
        <w:rPr>
          <w:sz w:val="16"/>
        </w:rPr>
        <w:t xml:space="preserve"> </w:t>
      </w:r>
      <w:r w:rsidRPr="007A118A">
        <w:rPr>
          <w:rStyle w:val="Emphasis"/>
        </w:rPr>
        <w:t>entire</w:t>
      </w:r>
      <w:r w:rsidRPr="007A118A">
        <w:rPr>
          <w:sz w:val="16"/>
        </w:rPr>
        <w:t xml:space="preserve"> cities, regions, and even the </w:t>
      </w:r>
      <w:r w:rsidRPr="007A118A">
        <w:rPr>
          <w:rStyle w:val="Emphasis"/>
        </w:rPr>
        <w:t>nation</w:t>
      </w:r>
      <w:r w:rsidRPr="007A118A">
        <w:rPr>
          <w:sz w:val="16"/>
        </w:rPr>
        <w:t>. A</w:t>
      </w:r>
      <w:r w:rsidRPr="00C00601">
        <w:rPr>
          <w:sz w:val="16"/>
        </w:rPr>
        <w:t xml:space="preserve"> </w:t>
      </w:r>
      <w:r w:rsidRPr="00C00601">
        <w:rPr>
          <w:rStyle w:val="StyleUnderline"/>
        </w:rPr>
        <w:t xml:space="preserve">decision to open a plant in </w:t>
      </w:r>
      <w:r w:rsidRPr="004A0E7F">
        <w:rPr>
          <w:rStyle w:val="StyleUnderline"/>
        </w:rPr>
        <w:t>one city</w:t>
      </w:r>
      <w:r w:rsidRPr="004A0E7F">
        <w:rPr>
          <w:sz w:val="16"/>
        </w:rPr>
        <w:t xml:space="preserve">, </w:t>
      </w:r>
      <w:r w:rsidRPr="004A0E7F">
        <w:rPr>
          <w:rStyle w:val="StyleUnderline"/>
        </w:rPr>
        <w:t xml:space="preserve">instead of another, or to </w:t>
      </w:r>
      <w:r w:rsidRPr="004A0E7F">
        <w:rPr>
          <w:rStyle w:val="Emphasis"/>
        </w:rPr>
        <w:t>relocate</w:t>
      </w:r>
      <w:r w:rsidRPr="004A0E7F">
        <w:rPr>
          <w:sz w:val="16"/>
        </w:rPr>
        <w:t xml:space="preserve"> </w:t>
      </w:r>
      <w:r w:rsidRPr="004A0E7F">
        <w:rPr>
          <w:rStyle w:val="StyleUnderline"/>
        </w:rPr>
        <w:t>a plant</w:t>
      </w:r>
      <w:r w:rsidRPr="004A0E7F">
        <w:rPr>
          <w:sz w:val="16"/>
        </w:rPr>
        <w:t xml:space="preserve"> from the United States to a foreign country </w:t>
      </w:r>
      <w:r w:rsidRPr="004A0E7F">
        <w:rPr>
          <w:rStyle w:val="StyleUnderline"/>
        </w:rPr>
        <w:t>can affect</w:t>
      </w:r>
      <w:r w:rsidRPr="004A0E7F">
        <w:rPr>
          <w:sz w:val="16"/>
        </w:rPr>
        <w:t xml:space="preserve"> </w:t>
      </w:r>
      <w:r w:rsidRPr="004A0E7F">
        <w:rPr>
          <w:rStyle w:val="Emphasis"/>
        </w:rPr>
        <w:t>large numbers of people</w:t>
      </w:r>
      <w:r w:rsidRPr="004A0E7F">
        <w:rPr>
          <w:sz w:val="16"/>
        </w:rPr>
        <w:t xml:space="preserve">. Senator Sherman recognized how </w:t>
      </w:r>
      <w:r w:rsidRPr="004A0E7F">
        <w:rPr>
          <w:rStyle w:val="StyleUnderline"/>
        </w:rPr>
        <w:t xml:space="preserve">concentration of assets in a </w:t>
      </w:r>
      <w:r w:rsidRPr="004A0E7F">
        <w:rPr>
          <w:rStyle w:val="Emphasis"/>
        </w:rPr>
        <w:t>few hands</w:t>
      </w:r>
      <w:r w:rsidRPr="004A0E7F">
        <w:rPr>
          <w:rStyle w:val="StyleUnderline"/>
        </w:rPr>
        <w:t xml:space="preserve"> amounted to </w:t>
      </w:r>
      <w:r w:rsidRPr="004A0E7F">
        <w:rPr>
          <w:rStyle w:val="Emphasis"/>
        </w:rPr>
        <w:t>private government</w:t>
      </w:r>
      <w:r w:rsidRPr="004A0E7F">
        <w:rPr>
          <w:sz w:val="16"/>
        </w:rPr>
        <w:t>. 72 He asked his colleagues to “consider . . . whether, on the whole, it is safe in this country to leave the production of property</w:t>
      </w:r>
      <w:r w:rsidRPr="00C00601">
        <w:rPr>
          <w:sz w:val="16"/>
        </w:rPr>
        <w:t>, the transportation of our whole country, to depend upon the will of a few men sitting at their council board in the city of New York.”73</w:t>
      </w:r>
    </w:p>
    <w:p w14:paraId="5978F095" w14:textId="77777777" w:rsidR="00535C16" w:rsidRPr="00C00601" w:rsidRDefault="00535C16" w:rsidP="00535C16">
      <w:pPr>
        <w:rPr>
          <w:sz w:val="16"/>
        </w:rPr>
      </w:pPr>
      <w:r w:rsidRPr="00C0427C">
        <w:rPr>
          <w:rStyle w:val="Emphasis"/>
        </w:rPr>
        <w:t xml:space="preserve">Corporate </w:t>
      </w:r>
      <w:r w:rsidRPr="005B2FFC">
        <w:rPr>
          <w:rStyle w:val="Emphasis"/>
          <w:highlight w:val="cyan"/>
        </w:rPr>
        <w:t>size</w:t>
      </w:r>
      <w:r w:rsidRPr="005B2FFC">
        <w:rPr>
          <w:sz w:val="16"/>
          <w:highlight w:val="cyan"/>
        </w:rPr>
        <w:t xml:space="preserve"> </w:t>
      </w:r>
      <w:r w:rsidRPr="005B2FFC">
        <w:rPr>
          <w:rStyle w:val="StyleUnderline"/>
          <w:highlight w:val="cyan"/>
        </w:rPr>
        <w:t>means</w:t>
      </w:r>
      <w:r w:rsidRPr="00C00601">
        <w:rPr>
          <w:sz w:val="16"/>
        </w:rPr>
        <w:t xml:space="preserve"> that </w:t>
      </w:r>
      <w:r w:rsidRPr="004A0E7F">
        <w:rPr>
          <w:rStyle w:val="StyleUnderline"/>
        </w:rPr>
        <w:t>every</w:t>
      </w:r>
      <w:r w:rsidRPr="00C00601">
        <w:rPr>
          <w:rStyle w:val="StyleUnderline"/>
        </w:rPr>
        <w:t xml:space="preserve"> nominally </w:t>
      </w:r>
      <w:r w:rsidRPr="005B2FFC">
        <w:rPr>
          <w:rStyle w:val="StyleUnderline"/>
          <w:highlight w:val="cyan"/>
        </w:rPr>
        <w:t xml:space="preserve">private decision has </w:t>
      </w:r>
      <w:r w:rsidRPr="00C00601">
        <w:rPr>
          <w:rStyle w:val="Emphasis"/>
        </w:rPr>
        <w:t xml:space="preserve">major </w:t>
      </w:r>
      <w:r w:rsidRPr="005B2FFC">
        <w:rPr>
          <w:rStyle w:val="Emphasis"/>
          <w:highlight w:val="cyan"/>
        </w:rPr>
        <w:t>public implications</w:t>
      </w:r>
      <w:r w:rsidRPr="00C00601">
        <w:rPr>
          <w:sz w:val="16"/>
        </w:rPr>
        <w:t xml:space="preserve">.74 </w:t>
      </w:r>
      <w:r w:rsidRPr="00C00601">
        <w:rPr>
          <w:rStyle w:val="StyleUnderline"/>
        </w:rPr>
        <w:t>They can use</w:t>
      </w:r>
      <w:r w:rsidRPr="00C00601">
        <w:rPr>
          <w:sz w:val="16"/>
        </w:rPr>
        <w:t xml:space="preserve"> their </w:t>
      </w:r>
      <w:r w:rsidRPr="005B2FFC">
        <w:rPr>
          <w:rStyle w:val="StyleUnderline"/>
          <w:highlight w:val="cyan"/>
        </w:rPr>
        <w:t>control of</w:t>
      </w:r>
      <w:r w:rsidRPr="00C00601">
        <w:rPr>
          <w:rStyle w:val="StyleUnderline"/>
        </w:rPr>
        <w:t xml:space="preserve"> key </w:t>
      </w:r>
      <w:r w:rsidRPr="005B2FFC">
        <w:rPr>
          <w:rStyle w:val="StyleUnderline"/>
          <w:highlight w:val="cyan"/>
        </w:rPr>
        <w:t>resources</w:t>
      </w:r>
      <w:r w:rsidRPr="00C00601">
        <w:rPr>
          <w:rStyle w:val="StyleUnderline"/>
        </w:rPr>
        <w:t xml:space="preserve"> to </w:t>
      </w:r>
      <w:r w:rsidRPr="005B2FFC">
        <w:rPr>
          <w:rStyle w:val="StyleUnderline"/>
          <w:highlight w:val="cyan"/>
        </w:rPr>
        <w:t>stop</w:t>
      </w:r>
      <w:r w:rsidRPr="00C00601">
        <w:rPr>
          <w:rStyle w:val="StyleUnderline"/>
        </w:rPr>
        <w:t xml:space="preserve"> unfavorable </w:t>
      </w:r>
      <w:r w:rsidRPr="005B2FFC">
        <w:rPr>
          <w:rStyle w:val="Emphasis"/>
          <w:highlight w:val="cyan"/>
        </w:rPr>
        <w:t>government action</w:t>
      </w:r>
      <w:r w:rsidRPr="00C00601">
        <w:rPr>
          <w:sz w:val="16"/>
        </w:rPr>
        <w:t xml:space="preserve"> </w:t>
      </w:r>
      <w:r w:rsidRPr="00C00601">
        <w:rPr>
          <w:rStyle w:val="StyleUnderline"/>
        </w:rPr>
        <w:t xml:space="preserve">and </w:t>
      </w:r>
      <w:r w:rsidRPr="00C00601">
        <w:rPr>
          <w:rStyle w:val="Emphasis"/>
        </w:rPr>
        <w:t>induce favorable action</w:t>
      </w:r>
      <w:r w:rsidRPr="00C00601">
        <w:rPr>
          <w:sz w:val="16"/>
        </w:rPr>
        <w:t>.75</w:t>
      </w:r>
    </w:p>
    <w:p w14:paraId="0FB27BCB" w14:textId="77777777" w:rsidR="00535C16" w:rsidRPr="00C00601" w:rsidRDefault="00535C16" w:rsidP="00535C16">
      <w:pPr>
        <w:rPr>
          <w:sz w:val="16"/>
        </w:rPr>
      </w:pPr>
      <w:r w:rsidRPr="00C00601">
        <w:rPr>
          <w:sz w:val="16"/>
        </w:rPr>
        <w:t xml:space="preserve">Consider </w:t>
      </w:r>
      <w:r w:rsidRPr="007A118A">
        <w:rPr>
          <w:sz w:val="16"/>
          <w:szCs w:val="16"/>
        </w:rPr>
        <w:t>the recent contest among states and cities to host Amazon’s second headquarters. Amazon invited state and local governments across the country to compete for this second headquarters in exchange for a pledge to create 50,000 local jobs</w:t>
      </w:r>
      <w:r w:rsidRPr="00C00601">
        <w:rPr>
          <w:sz w:val="16"/>
        </w:rPr>
        <w:t xml:space="preserve">.76 </w:t>
      </w:r>
      <w:r w:rsidRPr="005B2FFC">
        <w:rPr>
          <w:rStyle w:val="StyleUnderline"/>
          <w:highlight w:val="cyan"/>
        </w:rPr>
        <w:t>States</w:t>
      </w:r>
      <w:r w:rsidRPr="00C00601">
        <w:rPr>
          <w:sz w:val="16"/>
        </w:rPr>
        <w:t xml:space="preserve"> and cities </w:t>
      </w:r>
      <w:r w:rsidRPr="005B2FFC">
        <w:rPr>
          <w:rStyle w:val="StyleUnderline"/>
          <w:highlight w:val="cyan"/>
        </w:rPr>
        <w:t>showered</w:t>
      </w:r>
      <w:r w:rsidRPr="007A118A">
        <w:t xml:space="preserve"> </w:t>
      </w:r>
      <w:r w:rsidRPr="007A118A">
        <w:rPr>
          <w:sz w:val="16"/>
          <w:szCs w:val="16"/>
        </w:rPr>
        <w:t>Amazon with a range of</w:t>
      </w:r>
      <w:r w:rsidRPr="007A118A">
        <w:t xml:space="preserve"> </w:t>
      </w:r>
      <w:r w:rsidRPr="00C00601">
        <w:rPr>
          <w:rStyle w:val="Emphasis"/>
        </w:rPr>
        <w:t>carrots</w:t>
      </w:r>
      <w:r w:rsidRPr="00C00601">
        <w:rPr>
          <w:sz w:val="16"/>
        </w:rPr>
        <w:t xml:space="preserve"> </w:t>
      </w:r>
      <w:r w:rsidRPr="00C00601">
        <w:rPr>
          <w:rStyle w:val="StyleUnderline"/>
        </w:rPr>
        <w:t xml:space="preserve">amounting to </w:t>
      </w:r>
      <w:r w:rsidRPr="00C0427C">
        <w:rPr>
          <w:rStyle w:val="Emphasis"/>
        </w:rPr>
        <w:t xml:space="preserve">billions </w:t>
      </w:r>
      <w:r w:rsidRPr="007A118A">
        <w:rPr>
          <w:rStyle w:val="Emphasis"/>
        </w:rPr>
        <w:t>of dollars</w:t>
      </w:r>
      <w:r w:rsidRPr="007A118A">
        <w:rPr>
          <w:sz w:val="16"/>
        </w:rPr>
        <w:t xml:space="preserve"> </w:t>
      </w:r>
      <w:r w:rsidRPr="00C0427C">
        <w:rPr>
          <w:rStyle w:val="StyleUnderline"/>
        </w:rPr>
        <w:t>in</w:t>
      </w:r>
      <w:r w:rsidRPr="00C0427C">
        <w:rPr>
          <w:sz w:val="16"/>
        </w:rPr>
        <w:t xml:space="preserve"> </w:t>
      </w:r>
      <w:r w:rsidRPr="005B2FFC">
        <w:rPr>
          <w:rStyle w:val="Emphasis"/>
          <w:highlight w:val="cyan"/>
        </w:rPr>
        <w:t>tax incentives</w:t>
      </w:r>
      <w:r w:rsidRPr="00C00601">
        <w:rPr>
          <w:sz w:val="16"/>
        </w:rPr>
        <w:t xml:space="preserve">. 77 Exemplifying the lengths to which governments were willing to go to lure Amazon, New York Governor Andrew </w:t>
      </w:r>
      <w:r w:rsidRPr="007A118A">
        <w:rPr>
          <w:sz w:val="16"/>
          <w:szCs w:val="16"/>
        </w:rPr>
        <w:t>Cuomo (half-) jokingly even offered to change his first name to Amazon if Amazon chose New York</w:t>
      </w:r>
      <w:r w:rsidRPr="00C00601">
        <w:rPr>
          <w:sz w:val="16"/>
        </w:rPr>
        <w:t xml:space="preserve"> City. 78 </w:t>
      </w:r>
      <w:r w:rsidRPr="004A0E7F">
        <w:rPr>
          <w:rStyle w:val="StyleUnderline"/>
        </w:rPr>
        <w:t>This</w:t>
      </w:r>
      <w:r w:rsidRPr="00C00601">
        <w:rPr>
          <w:sz w:val="16"/>
        </w:rPr>
        <w:t xml:space="preserve"> </w:t>
      </w:r>
      <w:r w:rsidRPr="00C00601">
        <w:rPr>
          <w:rStyle w:val="Emphasis"/>
        </w:rPr>
        <w:t>frenzied competition</w:t>
      </w:r>
      <w:r w:rsidRPr="00C00601">
        <w:rPr>
          <w:sz w:val="16"/>
        </w:rPr>
        <w:t xml:space="preserve"> </w:t>
      </w:r>
      <w:r w:rsidRPr="005B2FFC">
        <w:rPr>
          <w:rStyle w:val="StyleUnderline"/>
          <w:highlight w:val="cyan"/>
        </w:rPr>
        <w:t>illustrates</w:t>
      </w:r>
      <w:r w:rsidRPr="00C00601">
        <w:rPr>
          <w:rStyle w:val="StyleUnderline"/>
        </w:rPr>
        <w:t xml:space="preserve"> the </w:t>
      </w:r>
      <w:r w:rsidRPr="005B2FFC">
        <w:rPr>
          <w:rStyle w:val="StyleUnderline"/>
          <w:highlight w:val="cyan"/>
        </w:rPr>
        <w:t xml:space="preserve">power of a </w:t>
      </w:r>
      <w:r w:rsidRPr="00C0427C">
        <w:rPr>
          <w:rStyle w:val="Emphasis"/>
        </w:rPr>
        <w:t xml:space="preserve">large </w:t>
      </w:r>
      <w:r w:rsidRPr="005B2FFC">
        <w:rPr>
          <w:rStyle w:val="Emphasis"/>
          <w:highlight w:val="cyan"/>
        </w:rPr>
        <w:t>corporation</w:t>
      </w:r>
      <w:r w:rsidRPr="005B2FFC">
        <w:rPr>
          <w:sz w:val="16"/>
          <w:highlight w:val="cyan"/>
        </w:rPr>
        <w:t xml:space="preserve"> </w:t>
      </w:r>
      <w:r w:rsidRPr="005B2FFC">
        <w:rPr>
          <w:rStyle w:val="StyleUnderline"/>
          <w:highlight w:val="cyan"/>
        </w:rPr>
        <w:t>over</w:t>
      </w:r>
      <w:r w:rsidRPr="005B2FFC">
        <w:rPr>
          <w:sz w:val="16"/>
          <w:highlight w:val="cyan"/>
        </w:rPr>
        <w:t xml:space="preserve"> </w:t>
      </w:r>
      <w:r w:rsidRPr="005B2FFC">
        <w:rPr>
          <w:rStyle w:val="Emphasis"/>
          <w:highlight w:val="cyan"/>
        </w:rPr>
        <w:t>democratic</w:t>
      </w:r>
      <w:r w:rsidRPr="007A118A">
        <w:rPr>
          <w:rStyle w:val="Emphasis"/>
        </w:rPr>
        <w:t xml:space="preserve">ally elected </w:t>
      </w:r>
      <w:r w:rsidRPr="005B2FFC">
        <w:rPr>
          <w:rStyle w:val="Emphasis"/>
          <w:highlight w:val="cyan"/>
        </w:rPr>
        <w:t>governments</w:t>
      </w:r>
      <w:r w:rsidRPr="00C00601">
        <w:rPr>
          <w:sz w:val="16"/>
        </w:rPr>
        <w:t xml:space="preserve">. And </w:t>
      </w:r>
      <w:r w:rsidRPr="00C00601">
        <w:rPr>
          <w:rStyle w:val="StyleUnderline"/>
        </w:rPr>
        <w:t>this episode is not an outlier</w:t>
      </w:r>
      <w:r w:rsidRPr="00C00601">
        <w:rPr>
          <w:sz w:val="16"/>
        </w:rPr>
        <w:t xml:space="preserve"> </w:t>
      </w:r>
      <w:r w:rsidRPr="00C00601">
        <w:rPr>
          <w:rStyle w:val="StyleUnderline"/>
        </w:rPr>
        <w:t>but</w:t>
      </w:r>
      <w:r w:rsidRPr="00C00601">
        <w:rPr>
          <w:sz w:val="16"/>
        </w:rPr>
        <w:t xml:space="preserve"> </w:t>
      </w:r>
      <w:r w:rsidRPr="00C00601">
        <w:rPr>
          <w:rStyle w:val="Emphasis"/>
        </w:rPr>
        <w:t>representative</w:t>
      </w:r>
      <w:r w:rsidRPr="00C00601">
        <w:rPr>
          <w:sz w:val="16"/>
        </w:rPr>
        <w:t xml:space="preserve"> </w:t>
      </w:r>
      <w:r w:rsidRPr="00C00601">
        <w:rPr>
          <w:rStyle w:val="StyleUnderline"/>
        </w:rPr>
        <w:t xml:space="preserve">of how </w:t>
      </w:r>
      <w:r w:rsidRPr="00C00601">
        <w:rPr>
          <w:rStyle w:val="Emphasis"/>
        </w:rPr>
        <w:t>large corporations</w:t>
      </w:r>
      <w:r w:rsidRPr="00C00601">
        <w:rPr>
          <w:sz w:val="16"/>
        </w:rPr>
        <w:t xml:space="preserve"> </w:t>
      </w:r>
      <w:r w:rsidRPr="00C00601">
        <w:rPr>
          <w:rStyle w:val="StyleUnderline"/>
        </w:rPr>
        <w:t xml:space="preserve">use their power and the threat of </w:t>
      </w:r>
      <w:r w:rsidRPr="00C00601">
        <w:rPr>
          <w:rStyle w:val="Emphasis"/>
        </w:rPr>
        <w:t>relocation</w:t>
      </w:r>
      <w:r w:rsidRPr="00C00601">
        <w:rPr>
          <w:sz w:val="16"/>
        </w:rPr>
        <w:t xml:space="preserve"> </w:t>
      </w:r>
      <w:r w:rsidRPr="00C00601">
        <w:rPr>
          <w:rStyle w:val="StyleUnderline"/>
        </w:rPr>
        <w:t>to pressure and twist</w:t>
      </w:r>
      <w:r w:rsidRPr="00C00601">
        <w:rPr>
          <w:sz w:val="16"/>
        </w:rPr>
        <w:t xml:space="preserve"> </w:t>
      </w:r>
      <w:r w:rsidRPr="00C00601">
        <w:rPr>
          <w:rStyle w:val="StyleUnderline"/>
        </w:rPr>
        <w:t xml:space="preserve">governments for their </w:t>
      </w:r>
      <w:r w:rsidRPr="00C00601">
        <w:rPr>
          <w:rStyle w:val="Emphasis"/>
        </w:rPr>
        <w:t>own ends</w:t>
      </w:r>
      <w:r w:rsidRPr="00C00601">
        <w:rPr>
          <w:sz w:val="16"/>
        </w:rPr>
        <w:t>.79</w:t>
      </w:r>
    </w:p>
    <w:p w14:paraId="4D43D14B" w14:textId="77777777" w:rsidR="00535C16" w:rsidRDefault="00535C16" w:rsidP="00535C16">
      <w:pPr>
        <w:pStyle w:val="Heading4"/>
        <w:rPr>
          <w:rFonts w:asciiTheme="majorBidi" w:hAnsiTheme="majorBidi"/>
        </w:rPr>
      </w:pPr>
      <w:r>
        <w:rPr>
          <w:rFonts w:asciiTheme="majorBidi" w:hAnsiTheme="majorBidi"/>
        </w:rPr>
        <w:t>Democracy caps all existential risk.</w:t>
      </w:r>
    </w:p>
    <w:p w14:paraId="3DC10D14" w14:textId="77777777" w:rsidR="00535C16" w:rsidRPr="00EC3F71" w:rsidRDefault="00535C16" w:rsidP="00535C16">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321F8225" w14:textId="77777777" w:rsidR="00535C16" w:rsidRPr="00652E44" w:rsidRDefault="00535C16" w:rsidP="00535C16">
      <w:pPr>
        <w:rPr>
          <w:sz w:val="16"/>
        </w:rPr>
      </w:pPr>
      <w:r w:rsidRPr="00652E44">
        <w:rPr>
          <w:sz w:val="16"/>
        </w:rPr>
        <w:t xml:space="preserve">Noam Chomsky has warned that </w:t>
      </w:r>
      <w:r w:rsidRPr="00115E59">
        <w:rPr>
          <w:rStyle w:val="StyleUnderline"/>
        </w:rPr>
        <w:t>the world is at the most dangerous moment in human history</w:t>
      </w:r>
      <w:r w:rsidRPr="00652E44">
        <w:rPr>
          <w:sz w:val="16"/>
        </w:rPr>
        <w:t xml:space="preserve"> </w:t>
      </w:r>
      <w:r w:rsidRPr="002267B8">
        <w:rPr>
          <w:rStyle w:val="StyleUnderline"/>
        </w:rPr>
        <w:t xml:space="preserve">owing to the </w:t>
      </w:r>
      <w:r w:rsidRPr="00943FBF">
        <w:rPr>
          <w:rStyle w:val="Emphasis"/>
          <w:highlight w:val="cyan"/>
        </w:rPr>
        <w:t>climate crisis</w:t>
      </w:r>
      <w:r w:rsidRPr="00943FBF">
        <w:rPr>
          <w:rStyle w:val="StyleUnderline"/>
          <w:highlight w:val="cyan"/>
        </w:rPr>
        <w:t>,</w:t>
      </w:r>
      <w:r w:rsidRPr="002267B8">
        <w:rPr>
          <w:rStyle w:val="StyleUnderline"/>
        </w:rPr>
        <w:t xml:space="preserve"> the threat of </w:t>
      </w:r>
      <w:r w:rsidRPr="00943FBF">
        <w:rPr>
          <w:rStyle w:val="Emphasis"/>
          <w:highlight w:val="cyan"/>
        </w:rPr>
        <w:t>nuclear war</w:t>
      </w:r>
      <w:r w:rsidRPr="00943FBF">
        <w:rPr>
          <w:rStyle w:val="StyleUnderline"/>
          <w:highlight w:val="cyan"/>
        </w:rPr>
        <w:t xml:space="preserve"> and</w:t>
      </w:r>
      <w:r w:rsidRPr="002267B8">
        <w:rPr>
          <w:rStyle w:val="StyleUnderline"/>
        </w:rPr>
        <w:t xml:space="preserve"> rising </w:t>
      </w:r>
      <w:r w:rsidRPr="00943FBF">
        <w:rPr>
          <w:rStyle w:val="Emphasis"/>
          <w:highlight w:val="cyan"/>
        </w:rPr>
        <w:t>authoritarianism</w:t>
      </w:r>
      <w:r w:rsidRPr="00652E44">
        <w:rPr>
          <w:sz w:val="16"/>
        </w:rPr>
        <w:t xml:space="preserve">. In an exclusive interview with the New Statesman, the 91-year-old US linguist and activist said that the current </w:t>
      </w:r>
      <w:r w:rsidRPr="00943FBF">
        <w:rPr>
          <w:rStyle w:val="StyleUnderline"/>
        </w:rPr>
        <w:t>perils exceed</w:t>
      </w:r>
      <w:r w:rsidRPr="00652E44">
        <w:rPr>
          <w:sz w:val="16"/>
        </w:rPr>
        <w:t xml:space="preserve"> those of the 1930s.</w:t>
      </w:r>
    </w:p>
    <w:p w14:paraId="7DD0A306" w14:textId="77777777" w:rsidR="00535C16" w:rsidRPr="00652E44" w:rsidRDefault="00535C16" w:rsidP="00535C16">
      <w:pPr>
        <w:rPr>
          <w:sz w:val="16"/>
        </w:rPr>
      </w:pPr>
      <w:r w:rsidRPr="00652E44">
        <w:rPr>
          <w:sz w:val="16"/>
        </w:rPr>
        <w:t>“</w:t>
      </w:r>
      <w:r w:rsidRPr="00E47E2A">
        <w:rPr>
          <w:rStyle w:val="StyleUnderline"/>
        </w:rPr>
        <w:t>There’s been nothing like it in human history</w:t>
      </w:r>
      <w:r w:rsidRPr="00652E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which </w:t>
      </w:r>
      <w:r w:rsidRPr="00943FBF">
        <w:rPr>
          <w:rStyle w:val="Emphasis"/>
          <w:highlight w:val="cyan"/>
        </w:rPr>
        <w:t>is what we’re facing</w:t>
      </w:r>
      <w:r w:rsidRPr="00652E44">
        <w:rPr>
          <w:sz w:val="16"/>
        </w:rPr>
        <w:t>.”</w:t>
      </w:r>
    </w:p>
    <w:p w14:paraId="480B185D" w14:textId="77777777" w:rsidR="00535C16" w:rsidRPr="00652E44" w:rsidRDefault="00535C16" w:rsidP="00535C16">
      <w:pPr>
        <w:rPr>
          <w:sz w:val="16"/>
        </w:rPr>
      </w:pPr>
      <w:r w:rsidRPr="00652E44">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w:t>
      </w:r>
      <w:r w:rsidRPr="00652E44">
        <w:rPr>
          <w:sz w:val="16"/>
        </w:rPr>
        <w:lastRenderedPageBreak/>
        <w:t xml:space="preserve">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6CB272F0" w14:textId="77777777" w:rsidR="00535C16" w:rsidRPr="00652E44" w:rsidRDefault="00535C16" w:rsidP="00535C16">
      <w:pPr>
        <w:rPr>
          <w:sz w:val="16"/>
        </w:rPr>
      </w:pPr>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943FBF">
        <w:rPr>
          <w:rStyle w:val="StyleUnderline"/>
          <w:highlight w:val="cyan"/>
        </w:rPr>
        <w:t>threat of 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833136">
        <w:rPr>
          <w:rStyle w:val="StyleUnderline"/>
        </w:rPr>
        <w:t xml:space="preserve">participating in </w:t>
      </w:r>
      <w:r w:rsidRPr="00943FBF">
        <w:rPr>
          <w:rStyle w:val="Emphasis"/>
          <w:highlight w:val="cyan"/>
        </w:rPr>
        <w:t>developing programmes</w:t>
      </w:r>
      <w:r w:rsidRPr="00833136">
        <w:rPr>
          <w:rStyle w:val="StyleUnderline"/>
        </w:rPr>
        <w:t xml:space="preserve"> to deal with these crises</w:t>
      </w:r>
      <w:r w:rsidRPr="00652E44">
        <w:rPr>
          <w:sz w:val="16"/>
        </w:rPr>
        <w:t>.”</w:t>
      </w:r>
    </w:p>
    <w:p w14:paraId="14F04226" w14:textId="77777777" w:rsidR="00535C16" w:rsidRDefault="00535C16" w:rsidP="00535C16">
      <w:pPr>
        <w:pStyle w:val="Heading3"/>
      </w:pPr>
      <w:r>
        <w:lastRenderedPageBreak/>
        <w:t>1AC – Plan</w:t>
      </w:r>
    </w:p>
    <w:p w14:paraId="60266114" w14:textId="77777777" w:rsidR="00535C16" w:rsidRPr="000E4BB1" w:rsidRDefault="00535C16" w:rsidP="00535C16">
      <w:pPr>
        <w:pStyle w:val="Heading4"/>
      </w:pPr>
      <w:r w:rsidRPr="000E4BB1">
        <w:t>The United States federal government should limit implied immunity from its antitrust laws to actively administered regulations of anticompetitive conduct.</w:t>
      </w:r>
    </w:p>
    <w:p w14:paraId="3B671BBA" w14:textId="77777777" w:rsidR="00535C16" w:rsidRPr="00BD71DE" w:rsidRDefault="00535C16" w:rsidP="00535C16">
      <w:pPr>
        <w:pStyle w:val="Heading3"/>
        <w:rPr>
          <w:rFonts w:cs="Arial"/>
        </w:rPr>
      </w:pPr>
      <w:r>
        <w:rPr>
          <w:rFonts w:cs="Arial"/>
        </w:rPr>
        <w:lastRenderedPageBreak/>
        <w:t>1AC – Internet</w:t>
      </w:r>
    </w:p>
    <w:p w14:paraId="7D9F71C7" w14:textId="77777777" w:rsidR="00535C16" w:rsidRPr="004643AB" w:rsidRDefault="00535C16" w:rsidP="00535C16">
      <w:pPr>
        <w:pStyle w:val="Heading4"/>
        <w:rPr>
          <w:rFonts w:cs="Arial"/>
        </w:rPr>
      </w:pPr>
      <w:r>
        <w:rPr>
          <w:rFonts w:cs="Arial"/>
        </w:rPr>
        <w:t xml:space="preserve">Advantage two is </w:t>
      </w:r>
      <w:r>
        <w:rPr>
          <w:rFonts w:cs="Arial"/>
          <w:u w:val="single"/>
        </w:rPr>
        <w:t>internet</w:t>
      </w:r>
      <w:r>
        <w:rPr>
          <w:rFonts w:cs="Arial"/>
        </w:rPr>
        <w:t>.</w:t>
      </w:r>
    </w:p>
    <w:p w14:paraId="68DCDCDF" w14:textId="77777777" w:rsidR="00535C16" w:rsidRPr="00803169" w:rsidRDefault="00535C16" w:rsidP="00535C16">
      <w:pPr>
        <w:pStyle w:val="Heading4"/>
        <w:rPr>
          <w:rFonts w:cs="Arial"/>
        </w:rPr>
      </w:pPr>
      <w:r>
        <w:rPr>
          <w:rFonts w:cs="Arial"/>
        </w:rPr>
        <w:t xml:space="preserve">FCC repeal of net neutrality constitutes </w:t>
      </w:r>
      <w:r>
        <w:rPr>
          <w:rFonts w:cs="Arial"/>
          <w:u w:val="single"/>
        </w:rPr>
        <w:t>active deregulation</w:t>
      </w:r>
      <w:r>
        <w:rPr>
          <w:rFonts w:cs="Arial"/>
        </w:rPr>
        <w:t xml:space="preserve"> of telecommunications.</w:t>
      </w:r>
    </w:p>
    <w:p w14:paraId="7C124155" w14:textId="77777777" w:rsidR="00535C16" w:rsidRPr="00BD71DE" w:rsidRDefault="00535C16" w:rsidP="00535C16">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6361506A" w14:textId="77777777" w:rsidR="00535C16" w:rsidRPr="00BD71DE" w:rsidRDefault="00535C16" w:rsidP="00535C16">
      <w:pPr>
        <w:rPr>
          <w:sz w:val="16"/>
        </w:rPr>
      </w:pPr>
      <w:r w:rsidRPr="00BD71DE">
        <w:rPr>
          <w:sz w:val="16"/>
        </w:rPr>
        <w:t>Telecommunications and Modern Regulation – The 1996 Act and Classification</w:t>
      </w:r>
    </w:p>
    <w:p w14:paraId="2756DA23" w14:textId="77777777" w:rsidR="00535C16" w:rsidRPr="00BD71DE" w:rsidRDefault="00535C16" w:rsidP="00535C16">
      <w:pPr>
        <w:rPr>
          <w:rStyle w:val="Emphasis"/>
        </w:rPr>
      </w:pPr>
      <w:r w:rsidRPr="00BD71DE">
        <w:rPr>
          <w:rStyle w:val="StyleUnderline"/>
        </w:rPr>
        <w:t xml:space="preserve">The </w:t>
      </w:r>
      <w:r w:rsidRPr="005B2FFC">
        <w:rPr>
          <w:rStyle w:val="StyleUnderline"/>
          <w:highlight w:val="cyan"/>
        </w:rPr>
        <w:t>1996 Act has</w:t>
      </w:r>
      <w:r w:rsidRPr="00BD71DE">
        <w:rPr>
          <w:sz w:val="16"/>
        </w:rPr>
        <w:t xml:space="preserve"> not only </w:t>
      </w:r>
      <w:r w:rsidRPr="005B2FFC">
        <w:rPr>
          <w:rStyle w:val="StyleUnderline"/>
          <w:highlight w:val="cyan"/>
        </w:rPr>
        <w:t>been</w:t>
      </w:r>
      <w:r w:rsidRPr="00BD71DE">
        <w:rPr>
          <w:rStyle w:val="StyleUnderline"/>
        </w:rPr>
        <w:t xml:space="preserve"> the key </w:t>
      </w:r>
      <w:r w:rsidRPr="005B2FFC">
        <w:rPr>
          <w:rStyle w:val="StyleUnderline"/>
          <w:highlight w:val="cyan"/>
        </w:rPr>
        <w:t xml:space="preserve">law in </w:t>
      </w:r>
      <w:r w:rsidRPr="005B2FFC">
        <w:rPr>
          <w:rStyle w:val="Emphasis"/>
          <w:highlight w:val="cyan"/>
        </w:rPr>
        <w:t>ensuring</w:t>
      </w:r>
      <w:r w:rsidRPr="00BD71DE">
        <w:rPr>
          <w:rStyle w:val="Emphasis"/>
        </w:rPr>
        <w:t xml:space="preserve"> that the </w:t>
      </w:r>
      <w:r w:rsidRPr="005B2FFC">
        <w:rPr>
          <w:rStyle w:val="Emphasis"/>
          <w:highlight w:val="cyan"/>
        </w:rPr>
        <w:t>telecomm</w:t>
      </w:r>
      <w:r w:rsidRPr="00BD71DE">
        <w:rPr>
          <w:rStyle w:val="Emphasis"/>
        </w:rPr>
        <w:t xml:space="preserve">unications market </w:t>
      </w:r>
      <w:r w:rsidRPr="005B2FFC">
        <w:rPr>
          <w:rStyle w:val="Emphasis"/>
          <w:highlight w:val="cyan"/>
        </w:rPr>
        <w:t>is competitive</w:t>
      </w:r>
      <w:r w:rsidRPr="00BD71DE">
        <w:rPr>
          <w:sz w:val="16"/>
        </w:rPr>
        <w:t xml:space="preserve">, it has also been at the center of a great deal of debate when it comes to regulating the networks. In </w:t>
      </w:r>
      <w:r w:rsidRPr="006B0B47">
        <w:rPr>
          <w:sz w:val="16"/>
        </w:rPr>
        <w:t xml:space="preserve">particular, </w:t>
      </w:r>
      <w:r w:rsidRPr="006B0B47">
        <w:rPr>
          <w:rStyle w:val="StyleUnderline"/>
        </w:rPr>
        <w:t>the classification of broadband</w:t>
      </w:r>
      <w:r w:rsidRPr="006B0B47">
        <w:rPr>
          <w:sz w:val="16"/>
        </w:rPr>
        <w:t xml:space="preserve"> services </w:t>
      </w:r>
      <w:r w:rsidRPr="006B0B47">
        <w:rPr>
          <w:rStyle w:val="StyleUnderline"/>
        </w:rPr>
        <w:t>as</w:t>
      </w:r>
      <w:r w:rsidRPr="006B0B47">
        <w:rPr>
          <w:sz w:val="16"/>
        </w:rPr>
        <w:t xml:space="preserve"> either </w:t>
      </w:r>
      <w:r w:rsidRPr="006B0B47">
        <w:rPr>
          <w:rStyle w:val="StyleUnderline"/>
        </w:rPr>
        <w:t>a Title</w:t>
      </w:r>
      <w:r w:rsidRPr="006B0B47">
        <w:rPr>
          <w:sz w:val="16"/>
        </w:rPr>
        <w:t xml:space="preserve"> I or a </w:t>
      </w:r>
      <w:r w:rsidRPr="006B0B47">
        <w:rPr>
          <w:rStyle w:val="StyleUnderline"/>
        </w:rPr>
        <w:t>Title II service is the underlying issue regarding</w:t>
      </w:r>
      <w:r w:rsidRPr="006B0B47">
        <w:rPr>
          <w:sz w:val="16"/>
        </w:rPr>
        <w:t xml:space="preserve"> the amount of </w:t>
      </w:r>
      <w:r w:rsidRPr="006B0B47">
        <w:rPr>
          <w:rStyle w:val="StyleUnderline"/>
        </w:rPr>
        <w:t>authority available to the FCC to regulate broadband</w:t>
      </w:r>
      <w:r w:rsidRPr="006B0B47">
        <w:rPr>
          <w:sz w:val="16"/>
        </w:rPr>
        <w:t xml:space="preserve"> services. These designations stemmed from the Computer II Order that established the concept of basic or enhanced services. “[B]asic service [was] limited to the common carrier offering of transmission</w:t>
      </w:r>
      <w:r w:rsidRPr="00BD71DE">
        <w:rPr>
          <w:sz w:val="16"/>
        </w:rPr>
        <w:t xml:space="preserve"> capacity for the movement of information, whereas enhanced service combine[d] basic service with computer processing applications that act on the format, content, code, protocol, or similar aspects of the subscriber’s transmitted information, or provide the subscriber additional, different, or restructured information, or involve subscriber interaction with stored information.”6 </w:t>
      </w:r>
      <w:r w:rsidRPr="00BD71DE">
        <w:rPr>
          <w:rStyle w:val="StyleUnderline"/>
        </w:rPr>
        <w:t>Basic services</w:t>
      </w:r>
      <w:r w:rsidRPr="00BD71DE">
        <w:rPr>
          <w:sz w:val="16"/>
        </w:rPr>
        <w:t xml:space="preserve">, </w:t>
      </w:r>
      <w:r w:rsidRPr="00BD71DE">
        <w:rPr>
          <w:rStyle w:val="StyleUnderline"/>
        </w:rPr>
        <w:t>or</w:t>
      </w:r>
      <w:r w:rsidRPr="00BD71DE">
        <w:rPr>
          <w:sz w:val="16"/>
        </w:rPr>
        <w:t xml:space="preserve"> the </w:t>
      </w:r>
      <w:r w:rsidRPr="00BD71DE">
        <w:rPr>
          <w:rStyle w:val="StyleUnderline"/>
        </w:rPr>
        <w:t>parallel</w:t>
      </w:r>
      <w:r w:rsidRPr="00BD71DE">
        <w:rPr>
          <w:sz w:val="16"/>
        </w:rPr>
        <w:t xml:space="preserve"> term </w:t>
      </w:r>
      <w:r w:rsidRPr="00BD71DE">
        <w:rPr>
          <w:rStyle w:val="StyleUnderline"/>
        </w:rPr>
        <w:t>telecommunications services</w:t>
      </w:r>
      <w:r w:rsidRPr="00BD71DE">
        <w:rPr>
          <w:sz w:val="16"/>
        </w:rPr>
        <w:t xml:space="preserve">,7 </w:t>
      </w:r>
      <w:r w:rsidRPr="00BD71DE">
        <w:rPr>
          <w:rStyle w:val="StyleUnderline"/>
        </w:rPr>
        <w:t>were</w:t>
      </w:r>
      <w:r w:rsidRPr="00BD71DE">
        <w:rPr>
          <w:sz w:val="16"/>
        </w:rPr>
        <w:t xml:space="preserve"> those </w:t>
      </w:r>
      <w:r w:rsidRPr="00BD71DE">
        <w:rPr>
          <w:rStyle w:val="StyleUnderline"/>
        </w:rPr>
        <w:t>subject to</w:t>
      </w:r>
      <w:r w:rsidRPr="00BD71DE">
        <w:rPr>
          <w:sz w:val="16"/>
        </w:rPr>
        <w:t xml:space="preserve"> common carrier, or </w:t>
      </w:r>
      <w:r w:rsidRPr="00BD71DE">
        <w:rPr>
          <w:rStyle w:val="Emphasis"/>
        </w:rPr>
        <w:t>Title II</w:t>
      </w:r>
      <w:r w:rsidRPr="00BD71DE">
        <w:rPr>
          <w:rStyle w:val="StyleUnderline"/>
        </w:rPr>
        <w:t xml:space="preserve"> regulations</w:t>
      </w:r>
      <w:r w:rsidRPr="00BD71DE">
        <w:rPr>
          <w:sz w:val="16"/>
        </w:rPr>
        <w:t xml:space="preserve">,8 while </w:t>
      </w:r>
      <w:r w:rsidRPr="00BD71DE">
        <w:rPr>
          <w:rStyle w:val="Emphasis"/>
        </w:rPr>
        <w:t>enhanced services</w:t>
      </w:r>
      <w:r w:rsidRPr="00BD71DE">
        <w:rPr>
          <w:rStyle w:val="StyleUnderline"/>
        </w:rPr>
        <w:t xml:space="preserve"> were</w:t>
      </w:r>
      <w:r w:rsidRPr="00BD71DE">
        <w:rPr>
          <w:sz w:val="16"/>
        </w:rPr>
        <w:t xml:space="preserve"> services </w:t>
      </w:r>
      <w:r w:rsidRPr="00BD71DE">
        <w:rPr>
          <w:rStyle w:val="StyleUnderline"/>
        </w:rPr>
        <w:t xml:space="preserve">subject to </w:t>
      </w:r>
      <w:r w:rsidRPr="00BD71DE">
        <w:rPr>
          <w:rStyle w:val="Emphasis"/>
        </w:rPr>
        <w:t>Title I.</w:t>
      </w:r>
    </w:p>
    <w:p w14:paraId="49FB2C35" w14:textId="77777777" w:rsidR="00535C16" w:rsidRPr="00BD71DE" w:rsidRDefault="00535C16" w:rsidP="00535C16">
      <w:pPr>
        <w:rPr>
          <w:sz w:val="16"/>
        </w:rPr>
      </w:pPr>
      <w:r w:rsidRPr="00BD71DE">
        <w:rPr>
          <w:rStyle w:val="StyleUnderline"/>
        </w:rPr>
        <w:t>The crucial determination</w:t>
      </w:r>
      <w:r w:rsidRPr="00BD71DE">
        <w:rPr>
          <w:sz w:val="16"/>
        </w:rPr>
        <w:t xml:space="preserve"> as to </w:t>
      </w:r>
      <w:r w:rsidRPr="00BD71DE">
        <w:rPr>
          <w:rStyle w:val="StyleUnderline"/>
        </w:rPr>
        <w:t>whether broadband</w:t>
      </w:r>
      <w:r w:rsidRPr="00BD71DE">
        <w:rPr>
          <w:sz w:val="16"/>
        </w:rPr>
        <w:t xml:space="preserve"> services </w:t>
      </w:r>
      <w:r w:rsidRPr="00BD71DE">
        <w:rPr>
          <w:rStyle w:val="StyleUnderline"/>
        </w:rPr>
        <w:t>are</w:t>
      </w:r>
      <w:r w:rsidRPr="00BD71DE">
        <w:rPr>
          <w:sz w:val="16"/>
        </w:rPr>
        <w:t xml:space="preserve"> subject to </w:t>
      </w:r>
      <w:r w:rsidRPr="00BD71DE">
        <w:rPr>
          <w:rStyle w:val="StyleUnderline"/>
        </w:rPr>
        <w:t>Title I or Title II</w:t>
      </w:r>
      <w:r w:rsidRPr="00BD71DE">
        <w:rPr>
          <w:sz w:val="16"/>
        </w:rPr>
        <w:t xml:space="preserve"> regulations </w:t>
      </w:r>
      <w:r w:rsidRPr="00BD71DE">
        <w:rPr>
          <w:rStyle w:val="StyleUnderline"/>
        </w:rPr>
        <w:t>establishes the ability of the FCC to promulgate rules</w:t>
      </w:r>
      <w:r w:rsidRPr="00BD71DE">
        <w:rPr>
          <w:sz w:val="16"/>
        </w:rPr>
        <w:t xml:space="preserve"> over those services </w:t>
      </w:r>
      <w:r w:rsidRPr="00BD71DE">
        <w:rPr>
          <w:rStyle w:val="StyleUnderline"/>
        </w:rPr>
        <w:t>If the FCC</w:t>
      </w:r>
      <w:r w:rsidRPr="00BD71DE">
        <w:rPr>
          <w:sz w:val="16"/>
        </w:rPr>
        <w:t xml:space="preserve"> determines that </w:t>
      </w:r>
      <w:r w:rsidRPr="00BD71DE">
        <w:rPr>
          <w:rStyle w:val="StyleUnderline"/>
        </w:rPr>
        <w:t>broadband is</w:t>
      </w:r>
      <w:r w:rsidRPr="00BD71DE">
        <w:rPr>
          <w:sz w:val="16"/>
        </w:rPr>
        <w:t xml:space="preserve"> a </w:t>
      </w:r>
      <w:r w:rsidRPr="00BD71DE">
        <w:rPr>
          <w:rStyle w:val="StyleUnderline"/>
        </w:rPr>
        <w:t>Title I</w:t>
      </w:r>
      <w:r w:rsidRPr="00BD71DE">
        <w:rPr>
          <w:sz w:val="16"/>
        </w:rPr>
        <w:t xml:space="preserve"> service, </w:t>
      </w:r>
      <w:r w:rsidRPr="00BD71DE">
        <w:rPr>
          <w:rStyle w:val="StyleUnderline"/>
        </w:rPr>
        <w:t>such services are exempted from the FCC’s Title II authority</w:t>
      </w:r>
      <w:r w:rsidRPr="00BD71DE">
        <w:rPr>
          <w:sz w:val="16"/>
        </w:rPr>
        <w:t xml:space="preserve"> under the 1996 Act to pass rules and regulations.9 </w:t>
      </w:r>
      <w:r w:rsidRPr="005B2FFC">
        <w:rPr>
          <w:rStyle w:val="StyleUnderline"/>
          <w:highlight w:val="cyan"/>
        </w:rPr>
        <w:t>If the FCC determines</w:t>
      </w:r>
      <w:r w:rsidRPr="00BD71DE">
        <w:rPr>
          <w:sz w:val="16"/>
        </w:rPr>
        <w:t xml:space="preserve"> that </w:t>
      </w:r>
      <w:r w:rsidRPr="005B2FFC">
        <w:rPr>
          <w:rStyle w:val="StyleUnderline"/>
          <w:highlight w:val="cyan"/>
        </w:rPr>
        <w:t>broadband is</w:t>
      </w:r>
      <w:r w:rsidRPr="00BD71DE">
        <w:rPr>
          <w:rStyle w:val="StyleUnderline"/>
        </w:rPr>
        <w:t xml:space="preserve"> better classified as </w:t>
      </w:r>
      <w:r w:rsidRPr="006B0B47">
        <w:rPr>
          <w:rStyle w:val="StyleUnderline"/>
        </w:rPr>
        <w:t>a</w:t>
      </w:r>
      <w:r w:rsidRPr="005B2FFC">
        <w:rPr>
          <w:rStyle w:val="StyleUnderline"/>
          <w:highlight w:val="cyan"/>
        </w:rPr>
        <w:t xml:space="preserve"> Title II </w:t>
      </w:r>
      <w:r w:rsidRPr="006B0B47">
        <w:rPr>
          <w:rStyle w:val="StyleUnderline"/>
        </w:rPr>
        <w:t>service</w:t>
      </w:r>
      <w:r w:rsidRPr="00BD71DE">
        <w:rPr>
          <w:sz w:val="16"/>
        </w:rPr>
        <w:t xml:space="preserve">, then </w:t>
      </w:r>
      <w:r w:rsidRPr="005B2FFC">
        <w:rPr>
          <w:rStyle w:val="StyleUnderline"/>
          <w:highlight w:val="cyan"/>
        </w:rPr>
        <w:t xml:space="preserve">it has </w:t>
      </w:r>
      <w:r w:rsidRPr="006B0B47">
        <w:rPr>
          <w:rStyle w:val="Emphasis"/>
        </w:rPr>
        <w:t xml:space="preserve">greater </w:t>
      </w:r>
      <w:r w:rsidRPr="005B2FFC">
        <w:rPr>
          <w:rStyle w:val="Emphasis"/>
          <w:highlight w:val="cyan"/>
        </w:rPr>
        <w:t>rulemaking</w:t>
      </w:r>
      <w:r w:rsidRPr="00BD71DE">
        <w:rPr>
          <w:rStyle w:val="Emphasis"/>
        </w:rPr>
        <w:t xml:space="preserve"> and oversight </w:t>
      </w:r>
      <w:r w:rsidRPr="005B2FFC">
        <w:rPr>
          <w:rStyle w:val="Emphasis"/>
          <w:highlight w:val="cyan"/>
        </w:rPr>
        <w:t>authority</w:t>
      </w:r>
      <w:r w:rsidRPr="00BD71DE">
        <w:rPr>
          <w:sz w:val="16"/>
        </w:rPr>
        <w:t xml:space="preserve"> to ensure that the providers of broadband services are providing equal access to the networks for both content providers and consumers of the service, </w:t>
      </w:r>
      <w:r w:rsidRPr="005B2FFC">
        <w:rPr>
          <w:rStyle w:val="StyleUnderline"/>
          <w:highlight w:val="cyan"/>
        </w:rPr>
        <w:t>and could</w:t>
      </w:r>
      <w:r w:rsidRPr="00BD71DE">
        <w:rPr>
          <w:rStyle w:val="StyleUnderline"/>
        </w:rPr>
        <w:t xml:space="preserve"> even go so far as to </w:t>
      </w:r>
      <w:r w:rsidRPr="005B2FFC">
        <w:rPr>
          <w:rStyle w:val="StyleUnderline"/>
          <w:highlight w:val="cyan"/>
        </w:rPr>
        <w:t xml:space="preserve">enact </w:t>
      </w:r>
      <w:r w:rsidRPr="005B2FFC">
        <w:rPr>
          <w:rStyle w:val="Emphasis"/>
          <w:highlight w:val="cyan"/>
        </w:rPr>
        <w:t xml:space="preserve">control </w:t>
      </w:r>
      <w:r w:rsidRPr="006B0B47">
        <w:rPr>
          <w:rStyle w:val="Emphasis"/>
        </w:rPr>
        <w:t>over</w:t>
      </w:r>
      <w:r w:rsidRPr="00BD71DE">
        <w:rPr>
          <w:rStyle w:val="Emphasis"/>
        </w:rPr>
        <w:t xml:space="preserve"> </w:t>
      </w:r>
      <w:r w:rsidRPr="006B0B47">
        <w:rPr>
          <w:rStyle w:val="Emphasis"/>
        </w:rPr>
        <w:t>pricing</w:t>
      </w:r>
      <w:r w:rsidRPr="00BD71DE">
        <w:rPr>
          <w:rStyle w:val="Emphasis"/>
        </w:rPr>
        <w:t xml:space="preserve"> of the services</w:t>
      </w:r>
      <w:r w:rsidRPr="00BD71DE">
        <w:rPr>
          <w:sz w:val="16"/>
        </w:rPr>
        <w:t>. Under Title II, the FCC can also forbear from enforcing its rules.10</w:t>
      </w:r>
    </w:p>
    <w:p w14:paraId="43DBCFA3" w14:textId="77777777" w:rsidR="00535C16" w:rsidRPr="00BD71DE" w:rsidRDefault="00535C16" w:rsidP="00535C16">
      <w:pPr>
        <w:rPr>
          <w:sz w:val="16"/>
        </w:rPr>
      </w:pPr>
      <w:r w:rsidRPr="00BD71DE">
        <w:rPr>
          <w:rStyle w:val="StyleUnderline"/>
        </w:rPr>
        <w:t>When Congress passed the</w:t>
      </w:r>
      <w:r w:rsidRPr="00BD71DE">
        <w:rPr>
          <w:sz w:val="16"/>
        </w:rPr>
        <w:t xml:space="preserve"> 1996 </w:t>
      </w:r>
      <w:r w:rsidRPr="00BD71DE">
        <w:rPr>
          <w:rStyle w:val="StyleUnderline"/>
        </w:rPr>
        <w:t>Act</w:t>
      </w:r>
      <w:r w:rsidRPr="00BD71DE">
        <w:rPr>
          <w:sz w:val="16"/>
        </w:rPr>
        <w:t xml:space="preserve">, regardless of whether a consumer accessed the internet via a telecommunications service or a cable internet service, </w:t>
      </w:r>
      <w:r w:rsidRPr="00BD71DE">
        <w:rPr>
          <w:rStyle w:val="StyleUnderline"/>
        </w:rPr>
        <w:t>the services were treated as Title II services</w:t>
      </w:r>
      <w:r w:rsidRPr="00BD71DE">
        <w:rPr>
          <w:sz w:val="16"/>
        </w:rPr>
        <w:t xml:space="preserve">. </w:t>
      </w:r>
      <w:r w:rsidRPr="005B2FFC">
        <w:rPr>
          <w:rStyle w:val="Emphasis"/>
          <w:highlight w:val="cyan"/>
        </w:rPr>
        <w:t>That changed under</w:t>
      </w:r>
      <w:r w:rsidRPr="00BD71DE">
        <w:rPr>
          <w:rStyle w:val="Emphasis"/>
        </w:rPr>
        <w:t xml:space="preserve"> the Supreme Court’s </w:t>
      </w:r>
      <w:r w:rsidRPr="005B2FFC">
        <w:rPr>
          <w:rStyle w:val="Emphasis"/>
          <w:highlight w:val="cyan"/>
        </w:rPr>
        <w:t xml:space="preserve">Brand X </w:t>
      </w:r>
      <w:r w:rsidRPr="006B0B47">
        <w:rPr>
          <w:rStyle w:val="Emphasis"/>
        </w:rPr>
        <w:t>decision</w:t>
      </w:r>
      <w:r w:rsidRPr="00BD71DE">
        <w:rPr>
          <w:sz w:val="16"/>
        </w:rPr>
        <w:t xml:space="preserve"> when </w:t>
      </w:r>
      <w:r w:rsidRPr="00BD71DE">
        <w:rPr>
          <w:rStyle w:val="StyleUnderline"/>
        </w:rPr>
        <w:t xml:space="preserve">the </w:t>
      </w:r>
      <w:r w:rsidRPr="005B2FFC">
        <w:rPr>
          <w:rStyle w:val="StyleUnderline"/>
          <w:highlight w:val="cyan"/>
        </w:rPr>
        <w:t xml:space="preserve">Court deferred to the </w:t>
      </w:r>
      <w:r w:rsidRPr="006B0B47">
        <w:rPr>
          <w:rStyle w:val="Emphasis"/>
        </w:rPr>
        <w:t xml:space="preserve">FCC’s </w:t>
      </w:r>
      <w:r w:rsidRPr="005B2FFC">
        <w:rPr>
          <w:rStyle w:val="Emphasis"/>
          <w:highlight w:val="cyan"/>
        </w:rPr>
        <w:t>determination</w:t>
      </w:r>
      <w:r w:rsidRPr="006B0B47">
        <w:rPr>
          <w:rStyle w:val="StyleUnderline"/>
        </w:rPr>
        <w:t xml:space="preserve"> that</w:t>
      </w:r>
      <w:r w:rsidRPr="00BD71DE">
        <w:rPr>
          <w:rStyle w:val="StyleUnderline"/>
        </w:rPr>
        <w:t xml:space="preserve"> cable </w:t>
      </w:r>
      <w:r w:rsidRPr="005B2FFC">
        <w:rPr>
          <w:rStyle w:val="StyleUnderline"/>
          <w:highlight w:val="cyan"/>
        </w:rPr>
        <w:t>internet</w:t>
      </w:r>
      <w:r w:rsidRPr="00BD71DE">
        <w:rPr>
          <w:rStyle w:val="StyleUnderline"/>
        </w:rPr>
        <w:t xml:space="preserve"> services </w:t>
      </w:r>
      <w:r w:rsidRPr="005B2FFC">
        <w:rPr>
          <w:rStyle w:val="StyleUnderline"/>
          <w:highlight w:val="cyan"/>
        </w:rPr>
        <w:t>should be</w:t>
      </w:r>
      <w:r w:rsidRPr="00BD71DE">
        <w:rPr>
          <w:rStyle w:val="StyleUnderline"/>
        </w:rPr>
        <w:t xml:space="preserve"> designated as</w:t>
      </w:r>
      <w:r w:rsidRPr="00BD71DE">
        <w:rPr>
          <w:sz w:val="16"/>
        </w:rPr>
        <w:t xml:space="preserve"> a </w:t>
      </w:r>
      <w:r w:rsidRPr="005B2FFC">
        <w:rPr>
          <w:rStyle w:val="StyleUnderline"/>
          <w:highlight w:val="cyan"/>
        </w:rPr>
        <w:t>Title I</w:t>
      </w:r>
      <w:r w:rsidRPr="00BD71DE">
        <w:rPr>
          <w:sz w:val="16"/>
        </w:rPr>
        <w:t xml:space="preserve"> service </w:t>
      </w:r>
      <w:r w:rsidRPr="00BD71DE">
        <w:rPr>
          <w:rStyle w:val="StyleUnderline"/>
        </w:rPr>
        <w:t>while maintaining</w:t>
      </w:r>
      <w:r w:rsidRPr="00BD71DE">
        <w:rPr>
          <w:sz w:val="16"/>
        </w:rPr>
        <w:t xml:space="preserve"> DSL (</w:t>
      </w:r>
      <w:r w:rsidRPr="00BD71DE">
        <w:rPr>
          <w:rStyle w:val="StyleUnderline"/>
        </w:rPr>
        <w:t>Digital Subscriber Line) services as Title II</w:t>
      </w:r>
      <w:r w:rsidRPr="00BD71DE">
        <w:rPr>
          <w:sz w:val="16"/>
        </w:rPr>
        <w:t xml:space="preserve"> due to the changing market conditions.</w:t>
      </w:r>
      <w:r w:rsidRPr="006B0B47">
        <w:rPr>
          <w:sz w:val="16"/>
        </w:rPr>
        <w:t xml:space="preserve">11 </w:t>
      </w:r>
      <w:r w:rsidRPr="006B0B47">
        <w:rPr>
          <w:rStyle w:val="StyleUnderline"/>
        </w:rPr>
        <w:t xml:space="preserve">In 2015, the </w:t>
      </w:r>
      <w:r w:rsidRPr="005B2FFC">
        <w:rPr>
          <w:rStyle w:val="StyleUnderline"/>
          <w:highlight w:val="cyan"/>
        </w:rPr>
        <w:t>FCC</w:t>
      </w:r>
      <w:r w:rsidRPr="00BD71DE">
        <w:rPr>
          <w:sz w:val="16"/>
        </w:rPr>
        <w:t xml:space="preserve"> passed the Open Internet Order (2015 OIO)12 which </w:t>
      </w:r>
      <w:r w:rsidRPr="005B2FFC">
        <w:rPr>
          <w:rStyle w:val="Emphasis"/>
          <w:highlight w:val="cyan"/>
        </w:rPr>
        <w:t>reclassified all broadband</w:t>
      </w:r>
      <w:r w:rsidRPr="00BD71DE">
        <w:rPr>
          <w:rStyle w:val="Emphasis"/>
        </w:rPr>
        <w:t xml:space="preserve"> services </w:t>
      </w:r>
      <w:r w:rsidRPr="005B2FFC">
        <w:rPr>
          <w:rStyle w:val="Emphasis"/>
          <w:highlight w:val="cyan"/>
        </w:rPr>
        <w:t>under Title II</w:t>
      </w:r>
      <w:r w:rsidRPr="00BD71DE">
        <w:rPr>
          <w:sz w:val="16"/>
        </w:rPr>
        <w:t xml:space="preserve"> of the 1996 Act along with the net neutrality rules. The FCC’s basis for passing the rules was to “enact strong, sustainable rules grounded in multiple sources of legal authority to protect the Open Internet and ensure that Americans reap the economic, social, and civic benefits of an Open Internet today and into the future.”13 The authority to enact those rules stemmed from Title II of the 1996 Act:</w:t>
      </w:r>
    </w:p>
    <w:p w14:paraId="62B966A5" w14:textId="77777777" w:rsidR="00535C16" w:rsidRPr="00BD71DE" w:rsidRDefault="00535C16" w:rsidP="00535C16">
      <w:pPr>
        <w:ind w:left="720"/>
        <w:rPr>
          <w:sz w:val="16"/>
        </w:rPr>
      </w:pPr>
      <w:r w:rsidRPr="00BD71DE">
        <w:rPr>
          <w:sz w:val="16"/>
        </w:rPr>
        <w:t>It shall be unlawful for any common carrier to make any unjust or unreasonable discrimination in charges, practices, classifications, regulations, facilities, or services for or in connection with like communication service, directly or indirectly, by any means or device or to make or give any undue or unreasonable preference or advantage to any particular person, class of persons, or locality, or to subject any particular person, class of persons, or locality to any undue or unreasonable prejudice or disadvantage.14</w:t>
      </w:r>
    </w:p>
    <w:p w14:paraId="7DA3BE40" w14:textId="77777777" w:rsidR="00535C16" w:rsidRPr="00BD71DE" w:rsidRDefault="00535C16" w:rsidP="00535C16">
      <w:pPr>
        <w:rPr>
          <w:sz w:val="16"/>
          <w:szCs w:val="16"/>
        </w:rPr>
      </w:pPr>
      <w:r w:rsidRPr="00BD71DE">
        <w:rPr>
          <w:sz w:val="16"/>
        </w:rPr>
        <w:t>The FCC’s premise for the reclassification was “prevent[ing</w:t>
      </w:r>
      <w:r w:rsidRPr="00BD71DE">
        <w:rPr>
          <w:sz w:val="16"/>
          <w:szCs w:val="16"/>
        </w:rPr>
        <w:t>] specific practices we know are harmful to Internet openness – blocking, throttling, or paid prioritization – as well as a strong standard of conduct designed to prevent the deployment of new practices that would harm Internet openness.”15 The FCC had attempted to enforce more stringent rules without reclassification, but the United States Court of Appeals found that it lacked the authority to do so under Title I.16</w:t>
      </w:r>
    </w:p>
    <w:p w14:paraId="0DC69630" w14:textId="77777777" w:rsidR="00535C16" w:rsidRPr="00BD71DE" w:rsidRDefault="00535C16" w:rsidP="00535C16">
      <w:pPr>
        <w:rPr>
          <w:sz w:val="16"/>
        </w:rPr>
      </w:pPr>
      <w:r w:rsidRPr="00BD71DE">
        <w:rPr>
          <w:sz w:val="16"/>
          <w:szCs w:val="16"/>
        </w:rPr>
        <w:t xml:space="preserve">The FCC recognized that as the infrastructure became faster and more advanced, the providers of services utilizing that infrastructure would also innovate. Even the broadband providers suing to prevent the FCC from enacting such regulation agreed that the end goal </w:t>
      </w:r>
      <w:r w:rsidRPr="00BD71DE">
        <w:rPr>
          <w:sz w:val="16"/>
          <w:szCs w:val="16"/>
        </w:rPr>
        <w:lastRenderedPageBreak/>
        <w:t xml:space="preserve">was to promote the “virtuous cycle of innovation and growth between that ecosystem and the underlying infrastructure—the infrastructure </w:t>
      </w:r>
      <w:r w:rsidRPr="00BD71DE">
        <w:rPr>
          <w:sz w:val="16"/>
        </w:rPr>
        <w:t>enabling the development and dissemination of Internet-based services and applications, with the demand and use of those services...driving improvements in the infrastructure which, in turn, support further innovations in services and applications.”17</w:t>
      </w:r>
    </w:p>
    <w:p w14:paraId="167C6983" w14:textId="77777777" w:rsidR="00535C16" w:rsidRPr="00BD71DE" w:rsidRDefault="00535C16" w:rsidP="00535C16">
      <w:r w:rsidRPr="006B0B47">
        <w:rPr>
          <w:rStyle w:val="StyleUnderline"/>
        </w:rPr>
        <w:t>The Title II reclassification would be short-lived</w:t>
      </w:r>
      <w:r w:rsidRPr="006B0B47">
        <w:rPr>
          <w:sz w:val="16"/>
        </w:rPr>
        <w:t>, as just</w:t>
      </w:r>
      <w:r w:rsidRPr="00BD71DE">
        <w:rPr>
          <w:sz w:val="16"/>
        </w:rPr>
        <w:t xml:space="preserve"> </w:t>
      </w:r>
      <w:r w:rsidRPr="005B2FFC">
        <w:rPr>
          <w:rStyle w:val="Emphasis"/>
          <w:highlight w:val="cyan"/>
        </w:rPr>
        <w:t>two years later</w:t>
      </w:r>
      <w:r w:rsidRPr="005B2FFC">
        <w:rPr>
          <w:rStyle w:val="StyleUnderline"/>
          <w:highlight w:val="cyan"/>
        </w:rPr>
        <w:t xml:space="preserve"> the FCC returned to a </w:t>
      </w:r>
      <w:r w:rsidRPr="005B2FFC">
        <w:rPr>
          <w:rStyle w:val="Emphasis"/>
          <w:highlight w:val="cyan"/>
        </w:rPr>
        <w:t>deregulated</w:t>
      </w:r>
      <w:r w:rsidRPr="00BD71DE">
        <w:rPr>
          <w:rStyle w:val="Emphasis"/>
        </w:rPr>
        <w:t xml:space="preserve"> services </w:t>
      </w:r>
      <w:r w:rsidRPr="005B2FFC">
        <w:rPr>
          <w:rStyle w:val="Emphasis"/>
          <w:highlight w:val="cyan"/>
        </w:rPr>
        <w:t>model</w:t>
      </w:r>
      <w:r w:rsidRPr="00BD71DE">
        <w:rPr>
          <w:sz w:val="16"/>
        </w:rPr>
        <w:t xml:space="preserve"> by </w:t>
      </w:r>
      <w:r w:rsidRPr="00F7323A">
        <w:rPr>
          <w:rStyle w:val="Emphasis"/>
        </w:rPr>
        <w:t>retracting the 2015 OIO</w:t>
      </w:r>
      <w:r w:rsidRPr="00BD71DE">
        <w:rPr>
          <w:sz w:val="16"/>
        </w:rPr>
        <w:t xml:space="preserve"> and </w:t>
      </w:r>
      <w:r w:rsidRPr="00BD71DE">
        <w:rPr>
          <w:rStyle w:val="StyleUnderline"/>
        </w:rPr>
        <w:t>returning broadband to a Title I classification</w:t>
      </w:r>
      <w:r w:rsidRPr="00BD71DE">
        <w:rPr>
          <w:sz w:val="16"/>
        </w:rPr>
        <w:t xml:space="preserve">. This light-touch oversight of broadband services has been generally favored by FCC Chairman Ajit </w:t>
      </w:r>
      <w:r w:rsidRPr="00BD71DE">
        <w:rPr>
          <w:rStyle w:val="StyleUnderline"/>
        </w:rPr>
        <w:t>Pai</w:t>
      </w:r>
      <w:r w:rsidRPr="00BD71DE">
        <w:rPr>
          <w:sz w:val="16"/>
        </w:rPr>
        <w:t xml:space="preserve">. When the FCC </w:t>
      </w:r>
      <w:r w:rsidRPr="00BD71DE">
        <w:rPr>
          <w:rStyle w:val="StyleUnderline"/>
        </w:rPr>
        <w:t>promulgated</w:t>
      </w:r>
      <w:r w:rsidRPr="00BD71DE">
        <w:rPr>
          <w:sz w:val="16"/>
        </w:rPr>
        <w:t xml:space="preserve"> </w:t>
      </w:r>
      <w:r w:rsidRPr="00BD71DE">
        <w:rPr>
          <w:rStyle w:val="StyleUnderline"/>
        </w:rPr>
        <w:t xml:space="preserve">the </w:t>
      </w:r>
      <w:r w:rsidRPr="00BD71DE">
        <w:rPr>
          <w:rStyle w:val="Emphasis"/>
        </w:rPr>
        <w:t>Restoring Internet Freedom Order (RIFO</w:t>
      </w:r>
      <w:r w:rsidRPr="00BD71DE">
        <w:rPr>
          <w:rStyle w:val="StyleUnderline"/>
        </w:rPr>
        <w:t>)</w:t>
      </w:r>
      <w:r w:rsidRPr="00BD71DE">
        <w:rPr>
          <w:sz w:val="16"/>
        </w:rPr>
        <w:t xml:space="preserve">18 in 2017 </w:t>
      </w:r>
      <w:r w:rsidRPr="00BD71DE">
        <w:rPr>
          <w:rStyle w:val="StyleUnderline"/>
        </w:rPr>
        <w:t>he touted</w:t>
      </w:r>
      <w:r w:rsidRPr="00BD71DE">
        <w:rPr>
          <w:sz w:val="16"/>
        </w:rPr>
        <w:t xml:space="preserve"> that, “by returning to </w:t>
      </w:r>
      <w:r w:rsidRPr="00BD71DE">
        <w:rPr>
          <w:rStyle w:val="StyleUnderline"/>
        </w:rPr>
        <w:t xml:space="preserve">the </w:t>
      </w:r>
      <w:r w:rsidRPr="00BD71DE">
        <w:rPr>
          <w:rStyle w:val="Emphasis"/>
        </w:rPr>
        <w:t>light-touch Title I framework</w:t>
      </w:r>
      <w:r w:rsidRPr="00BD71DE">
        <w:rPr>
          <w:sz w:val="16"/>
        </w:rPr>
        <w:t xml:space="preserve">, we are helping consumers and promoting competition. Broadband providers will have stronger incentives to build networks, especially in unserved areas, and to upgrade networks to gigabit speeds and 5G. This means there will be more competition among broadband providers.” 19 </w:t>
      </w:r>
      <w:r w:rsidRPr="00BD71DE">
        <w:rPr>
          <w:rStyle w:val="StyleUnderline"/>
        </w:rPr>
        <w:t xml:space="preserve">The </w:t>
      </w:r>
      <w:r w:rsidRPr="005B2FFC">
        <w:rPr>
          <w:rStyle w:val="StyleUnderline"/>
          <w:highlight w:val="cyan"/>
        </w:rPr>
        <w:t>key argument</w:t>
      </w:r>
      <w:r w:rsidRPr="00BD71DE">
        <w:rPr>
          <w:rStyle w:val="StyleUnderline"/>
        </w:rPr>
        <w:t xml:space="preserve"> </w:t>
      </w:r>
      <w:r w:rsidRPr="00BD71DE">
        <w:rPr>
          <w:rStyle w:val="Emphasis"/>
        </w:rPr>
        <w:t xml:space="preserve">Chairman </w:t>
      </w:r>
      <w:r w:rsidRPr="005B2FFC">
        <w:rPr>
          <w:rStyle w:val="Emphasis"/>
          <w:highlight w:val="cyan"/>
        </w:rPr>
        <w:t>Pai</w:t>
      </w:r>
      <w:r w:rsidRPr="005B2FFC">
        <w:rPr>
          <w:rStyle w:val="StyleUnderline"/>
          <w:highlight w:val="cyan"/>
        </w:rPr>
        <w:t xml:space="preserve"> made is</w:t>
      </w:r>
      <w:r w:rsidRPr="00BD71DE">
        <w:rPr>
          <w:rStyle w:val="StyleUnderline"/>
        </w:rPr>
        <w:t xml:space="preserve"> that </w:t>
      </w:r>
      <w:r w:rsidRPr="005B2FFC">
        <w:rPr>
          <w:rStyle w:val="StyleUnderline"/>
          <w:highlight w:val="cyan"/>
        </w:rPr>
        <w:t>if broadband</w:t>
      </w:r>
      <w:r w:rsidRPr="00BD71DE">
        <w:rPr>
          <w:rStyle w:val="StyleUnderline"/>
        </w:rPr>
        <w:t xml:space="preserve"> services </w:t>
      </w:r>
      <w:r w:rsidRPr="005B2FFC">
        <w:rPr>
          <w:rStyle w:val="StyleUnderline"/>
          <w:highlight w:val="cyan"/>
        </w:rPr>
        <w:t xml:space="preserve">are </w:t>
      </w:r>
      <w:r w:rsidRPr="005B2FFC">
        <w:rPr>
          <w:rStyle w:val="Emphasis"/>
          <w:highlight w:val="cyan"/>
        </w:rPr>
        <w:t>not</w:t>
      </w:r>
      <w:r w:rsidRPr="00BD71DE">
        <w:rPr>
          <w:rStyle w:val="Emphasis"/>
        </w:rPr>
        <w:t xml:space="preserve"> heavily </w:t>
      </w:r>
      <w:r w:rsidRPr="005B2FFC">
        <w:rPr>
          <w:rStyle w:val="Emphasis"/>
          <w:highlight w:val="cyan"/>
        </w:rPr>
        <w:t>regulated</w:t>
      </w:r>
      <w:r w:rsidRPr="005B2FFC">
        <w:rPr>
          <w:rStyle w:val="StyleUnderline"/>
          <w:highlight w:val="cyan"/>
        </w:rPr>
        <w:t>, there will be</w:t>
      </w:r>
      <w:r w:rsidRPr="00BD71DE">
        <w:rPr>
          <w:rStyle w:val="StyleUnderline"/>
        </w:rPr>
        <w:t xml:space="preserve"> increased </w:t>
      </w:r>
      <w:r w:rsidRPr="005B2FFC">
        <w:rPr>
          <w:rStyle w:val="StyleUnderline"/>
          <w:highlight w:val="cyan"/>
        </w:rPr>
        <w:t>competition</w:t>
      </w:r>
      <w:r w:rsidRPr="00BD71DE">
        <w:rPr>
          <w:rStyle w:val="StyleUnderline"/>
        </w:rPr>
        <w:t xml:space="preserve"> </w:t>
      </w:r>
      <w:r w:rsidRPr="005B2FFC">
        <w:rPr>
          <w:rStyle w:val="StyleUnderline"/>
          <w:highlight w:val="cyan"/>
        </w:rPr>
        <w:t>and</w:t>
      </w:r>
      <w:r w:rsidRPr="00BD71DE">
        <w:rPr>
          <w:rStyle w:val="StyleUnderline"/>
        </w:rPr>
        <w:t xml:space="preserve"> therefore </w:t>
      </w:r>
      <w:r w:rsidRPr="005B2FFC">
        <w:rPr>
          <w:rStyle w:val="Emphasis"/>
          <w:highlight w:val="cyan"/>
        </w:rPr>
        <w:t xml:space="preserve">avoiding regulation is in </w:t>
      </w:r>
      <w:r w:rsidRPr="006B0B47">
        <w:rPr>
          <w:rStyle w:val="Emphasis"/>
        </w:rPr>
        <w:t xml:space="preserve">the public </w:t>
      </w:r>
      <w:r w:rsidRPr="005B2FFC">
        <w:rPr>
          <w:rStyle w:val="Emphasis"/>
          <w:highlight w:val="cyan"/>
        </w:rPr>
        <w:t>interest</w:t>
      </w:r>
      <w:r w:rsidRPr="0056183A">
        <w:rPr>
          <w:sz w:val="16"/>
          <w:szCs w:val="16"/>
        </w:rPr>
        <w:t>.</w:t>
      </w:r>
    </w:p>
    <w:p w14:paraId="3DE8714D" w14:textId="77777777" w:rsidR="00535C16" w:rsidRPr="007B41D6" w:rsidRDefault="00535C16" w:rsidP="00535C16">
      <w:pPr>
        <w:pStyle w:val="Heading4"/>
        <w:rPr>
          <w:rFonts w:cs="Arial"/>
          <w:b w:val="0"/>
          <w:bCs w:val="0"/>
        </w:rPr>
      </w:pPr>
      <w:r>
        <w:rPr>
          <w:rFonts w:cs="Arial"/>
        </w:rPr>
        <w:t xml:space="preserve">The </w:t>
      </w:r>
      <w:r>
        <w:rPr>
          <w:rFonts w:cs="Arial"/>
          <w:u w:val="single"/>
        </w:rPr>
        <w:t>existence</w:t>
      </w:r>
      <w:r>
        <w:rPr>
          <w:rFonts w:cs="Arial"/>
        </w:rPr>
        <w:t xml:space="preserve"> of the FCC </w:t>
      </w:r>
      <w:r>
        <w:rPr>
          <w:rFonts w:cs="Arial"/>
          <w:u w:val="single"/>
        </w:rPr>
        <w:t>immunizes</w:t>
      </w:r>
      <w:r>
        <w:rPr>
          <w:rFonts w:cs="Arial"/>
        </w:rPr>
        <w:t xml:space="preserve"> ISPs from antitrust scrutiny. The plan reverses that.</w:t>
      </w:r>
    </w:p>
    <w:p w14:paraId="194F5EFB" w14:textId="77777777" w:rsidR="00535C16" w:rsidRPr="00BD71DE" w:rsidRDefault="00535C16" w:rsidP="00535C16">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14FB8C04" w14:textId="77777777" w:rsidR="00535C16" w:rsidRPr="00BD71DE" w:rsidRDefault="00535C16" w:rsidP="00535C16">
      <w:pPr>
        <w:rPr>
          <w:rStyle w:val="StyleUnderline"/>
        </w:rPr>
      </w:pPr>
      <w:r w:rsidRPr="00BD71DE">
        <w:rPr>
          <w:rStyle w:val="StyleUnderline"/>
        </w:rPr>
        <w:t>The 1996</w:t>
      </w:r>
      <w:r w:rsidRPr="00BD71DE">
        <w:rPr>
          <w:sz w:val="16"/>
        </w:rPr>
        <w:t xml:space="preserve"> Telecommunications </w:t>
      </w:r>
      <w:r w:rsidRPr="00BD71DE">
        <w:rPr>
          <w:rStyle w:val="StyleUnderline"/>
        </w:rPr>
        <w:t xml:space="preserve">Act and Antitrust Laws – </w:t>
      </w:r>
      <w:r w:rsidRPr="00BD71DE">
        <w:rPr>
          <w:rStyle w:val="Emphasis"/>
        </w:rPr>
        <w:t>Trinko</w:t>
      </w:r>
    </w:p>
    <w:p w14:paraId="11373E36" w14:textId="77777777" w:rsidR="00535C16" w:rsidRPr="00BD71DE" w:rsidRDefault="00535C16" w:rsidP="00535C16">
      <w:pPr>
        <w:rPr>
          <w:sz w:val="16"/>
        </w:rPr>
      </w:pPr>
      <w:r w:rsidRPr="005B2FFC">
        <w:rPr>
          <w:rStyle w:val="StyleUnderline"/>
          <w:highlight w:val="cyan"/>
        </w:rPr>
        <w:t>In</w:t>
      </w:r>
      <w:r w:rsidRPr="00BD71DE">
        <w:rPr>
          <w:sz w:val="16"/>
        </w:rPr>
        <w:t xml:space="preserve"> Verizon Communications, Inc. v. Law Offices of Curtis V. </w:t>
      </w:r>
      <w:r w:rsidRPr="005B2FFC">
        <w:rPr>
          <w:rStyle w:val="Emphasis"/>
          <w:highlight w:val="cyan"/>
        </w:rPr>
        <w:t>Trinko</w:t>
      </w:r>
      <w:r w:rsidRPr="00BD71DE">
        <w:rPr>
          <w:sz w:val="16"/>
        </w:rPr>
        <w:t xml:space="preserve">, LLP, </w:t>
      </w:r>
      <w:r w:rsidRPr="00BD71DE">
        <w:rPr>
          <w:rStyle w:val="StyleUnderline"/>
        </w:rPr>
        <w:t xml:space="preserve">the Supreme </w:t>
      </w:r>
      <w:r w:rsidRPr="005B2FFC">
        <w:rPr>
          <w:rStyle w:val="StyleUnderline"/>
          <w:highlight w:val="cyan"/>
        </w:rPr>
        <w:t>Court established</w:t>
      </w:r>
      <w:r w:rsidRPr="00BD71DE">
        <w:rPr>
          <w:rStyle w:val="StyleUnderline"/>
        </w:rPr>
        <w:t xml:space="preserve"> a new </w:t>
      </w:r>
      <w:r w:rsidRPr="005B2FFC">
        <w:rPr>
          <w:rStyle w:val="StyleUnderline"/>
          <w:highlight w:val="cyan"/>
        </w:rPr>
        <w:t>relationship between</w:t>
      </w:r>
      <w:r w:rsidRPr="00BD71DE">
        <w:rPr>
          <w:rStyle w:val="StyleUnderline"/>
        </w:rPr>
        <w:t xml:space="preserve"> the </w:t>
      </w:r>
      <w:r w:rsidRPr="005B2FFC">
        <w:rPr>
          <w:rStyle w:val="StyleUnderline"/>
          <w:highlight w:val="cyan"/>
        </w:rPr>
        <w:t xml:space="preserve">1996 Act and </w:t>
      </w:r>
      <w:r w:rsidRPr="005B2FFC">
        <w:rPr>
          <w:rStyle w:val="Emphasis"/>
          <w:highlight w:val="cyan"/>
        </w:rPr>
        <w:t xml:space="preserve">antitrust </w:t>
      </w:r>
      <w:r w:rsidRPr="001F5C68">
        <w:rPr>
          <w:rStyle w:val="Emphasis"/>
        </w:rPr>
        <w:t>laws</w:t>
      </w:r>
      <w:r w:rsidRPr="00BD71DE">
        <w:rPr>
          <w:sz w:val="16"/>
        </w:rPr>
        <w:t xml:space="preserve">.26 </w:t>
      </w:r>
      <w:r w:rsidRPr="00BD71DE">
        <w:rPr>
          <w:rStyle w:val="StyleUnderline"/>
        </w:rPr>
        <w:t>The court confronted</w:t>
      </w:r>
      <w:r w:rsidRPr="00BD71DE">
        <w:rPr>
          <w:sz w:val="16"/>
        </w:rPr>
        <w:t xml:space="preserve"> the question of </w:t>
      </w:r>
      <w:r w:rsidRPr="005B2FFC">
        <w:rPr>
          <w:rStyle w:val="StyleUnderline"/>
          <w:highlight w:val="cyan"/>
        </w:rPr>
        <w:t>whether</w:t>
      </w:r>
      <w:r w:rsidRPr="00BD71DE">
        <w:rPr>
          <w:sz w:val="16"/>
        </w:rPr>
        <w:t xml:space="preserve"> “the </w:t>
      </w:r>
      <w:r w:rsidRPr="005B2FFC">
        <w:rPr>
          <w:rStyle w:val="StyleUnderline"/>
          <w:highlight w:val="cyan"/>
        </w:rPr>
        <w:t>enforcement</w:t>
      </w:r>
      <w:r w:rsidRPr="00BD71DE">
        <w:rPr>
          <w:sz w:val="16"/>
        </w:rPr>
        <w:t xml:space="preserve"> scheme </w:t>
      </w:r>
      <w:r w:rsidRPr="00BD71DE">
        <w:rPr>
          <w:rStyle w:val="StyleUnderline"/>
        </w:rPr>
        <w:t>set up by the 1996</w:t>
      </w:r>
      <w:r w:rsidRPr="00BD71DE">
        <w:rPr>
          <w:sz w:val="16"/>
        </w:rPr>
        <w:t xml:space="preserve"> </w:t>
      </w:r>
      <w:r w:rsidRPr="00BD71DE">
        <w:rPr>
          <w:rStyle w:val="StyleUnderline"/>
        </w:rPr>
        <w:t xml:space="preserve">Act </w:t>
      </w:r>
      <w:r w:rsidRPr="005B2FFC">
        <w:rPr>
          <w:rStyle w:val="StyleUnderline"/>
          <w:highlight w:val="cyan"/>
        </w:rPr>
        <w:t>is</w:t>
      </w:r>
      <w:r w:rsidRPr="00BD71DE">
        <w:rPr>
          <w:rStyle w:val="StyleUnderline"/>
        </w:rPr>
        <w:t xml:space="preserve"> </w:t>
      </w:r>
      <w:r w:rsidRPr="00E16EFD">
        <w:rPr>
          <w:rStyle w:val="StyleUnderline"/>
        </w:rPr>
        <w:t>a</w:t>
      </w:r>
      <w:r w:rsidRPr="00BD71DE">
        <w:rPr>
          <w:rStyle w:val="StyleUnderline"/>
        </w:rPr>
        <w:t xml:space="preserve"> </w:t>
      </w:r>
      <w:r w:rsidRPr="005B2FFC">
        <w:rPr>
          <w:rStyle w:val="StyleUnderline"/>
          <w:highlight w:val="cyan"/>
        </w:rPr>
        <w:t>good</w:t>
      </w:r>
      <w:r w:rsidRPr="00BD71DE">
        <w:rPr>
          <w:rStyle w:val="StyleUnderline"/>
        </w:rPr>
        <w:t xml:space="preserve"> candidate </w:t>
      </w:r>
      <w:r w:rsidRPr="005B2FFC">
        <w:rPr>
          <w:rStyle w:val="StyleUnderline"/>
          <w:highlight w:val="cyan"/>
        </w:rPr>
        <w:t>for</w:t>
      </w:r>
      <w:r w:rsidRPr="00BD71DE">
        <w:rPr>
          <w:rStyle w:val="StyleUnderline"/>
        </w:rPr>
        <w:t xml:space="preserve"> implication of </w:t>
      </w:r>
      <w:r w:rsidRPr="001F5C68">
        <w:rPr>
          <w:rStyle w:val="Emphasis"/>
        </w:rPr>
        <w:t xml:space="preserve">antitrust </w:t>
      </w:r>
      <w:r w:rsidRPr="005B2FFC">
        <w:rPr>
          <w:rStyle w:val="Emphasis"/>
          <w:highlight w:val="cyan"/>
        </w:rPr>
        <w:t>immunity</w:t>
      </w:r>
      <w:r w:rsidRPr="00BD71DE">
        <w:rPr>
          <w:sz w:val="16"/>
        </w:rPr>
        <w:t xml:space="preserve">, to avoid the real possibility of judgments conflicting with the agency’s regulatory scheme that might be voiced by courts exercising jurisdiction under the antitrust laws.”27 </w:t>
      </w:r>
      <w:r w:rsidRPr="00BD71DE">
        <w:rPr>
          <w:rStyle w:val="StyleUnderline"/>
        </w:rPr>
        <w:t>The 1996 Act explicitly spoke to antitrust</w:t>
      </w:r>
      <w:r w:rsidRPr="00BD71DE">
        <w:rPr>
          <w:sz w:val="16"/>
        </w:rPr>
        <w:t xml:space="preserve"> law </w:t>
      </w:r>
      <w:r w:rsidRPr="00BD71DE">
        <w:rPr>
          <w:rStyle w:val="StyleUnderline"/>
        </w:rPr>
        <w:t xml:space="preserve">in its </w:t>
      </w:r>
      <w:r w:rsidRPr="00BD71DE">
        <w:rPr>
          <w:rStyle w:val="Emphasis"/>
        </w:rPr>
        <w:t>savings clause</w:t>
      </w:r>
      <w:r w:rsidRPr="00BD71DE">
        <w:rPr>
          <w:sz w:val="16"/>
        </w:rPr>
        <w:t>: “</w:t>
      </w:r>
      <w:r w:rsidRPr="00BD71DE">
        <w:rPr>
          <w:rStyle w:val="Emphasis"/>
        </w:rPr>
        <w:t>nothing in this Act</w:t>
      </w:r>
      <w:r w:rsidRPr="00BD71DE">
        <w:rPr>
          <w:sz w:val="16"/>
        </w:rPr>
        <w:t xml:space="preserve"> or the amendments made by this Act </w:t>
      </w:r>
      <w:r w:rsidRPr="00BD71DE">
        <w:rPr>
          <w:rStyle w:val="StyleUnderline"/>
        </w:rPr>
        <w:t xml:space="preserve">shall be construed to </w:t>
      </w:r>
      <w:r w:rsidRPr="00BD71DE">
        <w:rPr>
          <w:rStyle w:val="Emphasis"/>
        </w:rPr>
        <w:t>modify, impair, or supersede</w:t>
      </w:r>
      <w:r w:rsidRPr="00BD71DE">
        <w:rPr>
          <w:sz w:val="16"/>
        </w:rPr>
        <w:t xml:space="preserve"> the applicability of the </w:t>
      </w:r>
      <w:r w:rsidRPr="00BD71DE">
        <w:rPr>
          <w:rStyle w:val="StyleUnderline"/>
        </w:rPr>
        <w:t>antitrust</w:t>
      </w:r>
      <w:r w:rsidRPr="00BD71DE">
        <w:rPr>
          <w:sz w:val="16"/>
        </w:rPr>
        <w:t xml:space="preserve"> laws.”28</w:t>
      </w:r>
    </w:p>
    <w:p w14:paraId="0F5A5F68" w14:textId="77777777" w:rsidR="00535C16" w:rsidRPr="00BD71DE" w:rsidRDefault="00535C16" w:rsidP="00535C16">
      <w:pPr>
        <w:rPr>
          <w:sz w:val="16"/>
        </w:rPr>
      </w:pPr>
      <w:r w:rsidRPr="00BD71DE">
        <w:rPr>
          <w:rStyle w:val="StyleUnderline"/>
        </w:rPr>
        <w:t>The Court applied</w:t>
      </w:r>
      <w:r w:rsidRPr="00BD71DE">
        <w:rPr>
          <w:sz w:val="16"/>
        </w:rPr>
        <w:t xml:space="preserve"> the standards under </w:t>
      </w:r>
      <w:r w:rsidRPr="00BD71DE">
        <w:rPr>
          <w:rStyle w:val="StyleUnderline"/>
        </w:rPr>
        <w:t>Section 2 of</w:t>
      </w:r>
      <w:r w:rsidRPr="00BD71DE">
        <w:rPr>
          <w:sz w:val="16"/>
        </w:rPr>
        <w:t xml:space="preserve"> the </w:t>
      </w:r>
      <w:r w:rsidRPr="00BD71DE">
        <w:rPr>
          <w:rStyle w:val="StyleUnderline"/>
        </w:rPr>
        <w:t>Sherman</w:t>
      </w:r>
      <w:r w:rsidRPr="00BD71DE">
        <w:rPr>
          <w:sz w:val="16"/>
        </w:rPr>
        <w:t xml:space="preserve"> Act:29 “A firm shall not monopolize or attempt to monopolize...this offense requires, in addition to the possession of monopoly power in the relevant market, the willful acquisition or maintenance of that power as distinguished from growth or development as a consequence of a superior product, business acumen or historic accident.”30 </w:t>
      </w:r>
      <w:r w:rsidRPr="00BD71DE">
        <w:rPr>
          <w:rStyle w:val="StyleUnderline"/>
        </w:rPr>
        <w:t>The Court emphasized</w:t>
      </w:r>
      <w:r w:rsidRPr="00BD71DE">
        <w:rPr>
          <w:sz w:val="16"/>
        </w:rPr>
        <w:t xml:space="preserve"> that “</w:t>
      </w:r>
      <w:r w:rsidRPr="00BD71DE">
        <w:rPr>
          <w:rStyle w:val="StyleUnderline"/>
        </w:rPr>
        <w:t>mere possession of monopoly power</w:t>
      </w:r>
      <w:r w:rsidRPr="00BD71DE">
        <w:rPr>
          <w:sz w:val="16"/>
        </w:rPr>
        <w:t xml:space="preserve">, </w:t>
      </w:r>
      <w:r w:rsidRPr="00BD71DE">
        <w:rPr>
          <w:rStyle w:val="StyleUnderline"/>
        </w:rPr>
        <w:t>and</w:t>
      </w:r>
      <w:r w:rsidRPr="00BD71DE">
        <w:rPr>
          <w:sz w:val="16"/>
        </w:rPr>
        <w:t xml:space="preserve"> the concomitant </w:t>
      </w:r>
      <w:r w:rsidRPr="00BD71DE">
        <w:rPr>
          <w:rStyle w:val="StyleUnderline"/>
        </w:rPr>
        <w:t>charging of monopoly prices</w:t>
      </w:r>
      <w:r w:rsidRPr="00BD71DE">
        <w:rPr>
          <w:sz w:val="16"/>
        </w:rPr>
        <w:t xml:space="preserve">, </w:t>
      </w:r>
      <w:r w:rsidRPr="00BD71DE">
        <w:rPr>
          <w:rStyle w:val="Emphasis"/>
        </w:rPr>
        <w:t>is</w:t>
      </w:r>
      <w:r w:rsidRPr="00BD71DE">
        <w:rPr>
          <w:sz w:val="16"/>
        </w:rPr>
        <w:t xml:space="preserve"> not only </w:t>
      </w:r>
      <w:r w:rsidRPr="00BD71DE">
        <w:rPr>
          <w:rStyle w:val="Emphasis"/>
        </w:rPr>
        <w:t>not unlawful</w:t>
      </w:r>
      <w:r w:rsidRPr="00BD71DE">
        <w:rPr>
          <w:sz w:val="16"/>
        </w:rPr>
        <w:t xml:space="preserve">; it is an important element of the free-market system. In order </w:t>
      </w:r>
      <w:r w:rsidRPr="00BD71DE">
        <w:rPr>
          <w:rStyle w:val="StyleUnderline"/>
        </w:rPr>
        <w:t>for monopoly power to be</w:t>
      </w:r>
      <w:r w:rsidRPr="00BD71DE">
        <w:rPr>
          <w:sz w:val="16"/>
        </w:rPr>
        <w:t xml:space="preserve"> found </w:t>
      </w:r>
      <w:r w:rsidRPr="00BD71DE">
        <w:rPr>
          <w:rStyle w:val="StyleUnderline"/>
        </w:rPr>
        <w:t>unlawful, it must be accompanied by</w:t>
      </w:r>
      <w:r w:rsidRPr="00BD71DE">
        <w:rPr>
          <w:sz w:val="16"/>
        </w:rPr>
        <w:t xml:space="preserve"> an element of </w:t>
      </w:r>
      <w:r w:rsidRPr="00BD71DE">
        <w:rPr>
          <w:rStyle w:val="StyleUnderline"/>
        </w:rPr>
        <w:t>anticompetitive conduct</w:t>
      </w:r>
      <w:r w:rsidRPr="00BD71DE">
        <w:rPr>
          <w:sz w:val="16"/>
        </w:rPr>
        <w:t>.”31</w:t>
      </w:r>
    </w:p>
    <w:p w14:paraId="190ADEB1" w14:textId="77777777" w:rsidR="00535C16" w:rsidRPr="00BD71DE" w:rsidRDefault="00535C16" w:rsidP="00535C16">
      <w:pPr>
        <w:rPr>
          <w:rStyle w:val="StyleUnderline"/>
        </w:rPr>
      </w:pPr>
      <w:r w:rsidRPr="00BD71DE">
        <w:rPr>
          <w:rStyle w:val="StyleUnderline"/>
        </w:rPr>
        <w:t xml:space="preserve">The </w:t>
      </w:r>
      <w:r w:rsidRPr="00E16EFD">
        <w:rPr>
          <w:rStyle w:val="StyleUnderline"/>
        </w:rPr>
        <w:t>anticompetitive conduct</w:t>
      </w:r>
      <w:r w:rsidRPr="00BD71DE">
        <w:rPr>
          <w:rStyle w:val="StyleUnderline"/>
        </w:rPr>
        <w:t xml:space="preserve"> alleged</w:t>
      </w:r>
      <w:r w:rsidRPr="00BD71DE">
        <w:rPr>
          <w:sz w:val="16"/>
        </w:rPr>
        <w:t xml:space="preserve"> in Trinko </w:t>
      </w:r>
      <w:r w:rsidRPr="00BD71DE">
        <w:rPr>
          <w:rStyle w:val="StyleUnderline"/>
        </w:rPr>
        <w:t>concerned</w:t>
      </w:r>
      <w:r w:rsidRPr="00BD71DE">
        <w:rPr>
          <w:sz w:val="16"/>
        </w:rPr>
        <w:t xml:space="preserve"> the </w:t>
      </w:r>
      <w:r w:rsidRPr="00BD71DE">
        <w:rPr>
          <w:rStyle w:val="StyleUnderline"/>
        </w:rPr>
        <w:t xml:space="preserve">obligation of an ILEC to provide </w:t>
      </w:r>
      <w:r w:rsidRPr="00BD71DE">
        <w:rPr>
          <w:rStyle w:val="Emphasis"/>
        </w:rPr>
        <w:t>access to unbundled network elements</w:t>
      </w:r>
      <w:r w:rsidRPr="00BD71DE">
        <w:rPr>
          <w:sz w:val="16"/>
        </w:rPr>
        <w:t xml:space="preserve"> (</w:t>
      </w:r>
      <w:r w:rsidRPr="00BD71DE">
        <w:rPr>
          <w:rStyle w:val="StyleUnderline"/>
        </w:rPr>
        <w:t>UNE</w:t>
      </w:r>
      <w:r w:rsidRPr="00BD71DE">
        <w:rPr>
          <w:sz w:val="16"/>
        </w:rPr>
        <w:t xml:space="preserve">) </w:t>
      </w:r>
      <w:r w:rsidRPr="00BD71DE">
        <w:rPr>
          <w:rStyle w:val="StyleUnderline"/>
        </w:rPr>
        <w:t>to new entrants</w:t>
      </w:r>
      <w:r w:rsidRPr="00BD71DE">
        <w:rPr>
          <w:sz w:val="16"/>
        </w:rPr>
        <w:t xml:space="preserve"> into the market under the 1996 Act. To create a competitive marketplace, </w:t>
      </w:r>
      <w:r w:rsidRPr="00BD71DE">
        <w:rPr>
          <w:rStyle w:val="StyleUnderline"/>
        </w:rPr>
        <w:t>Congress recognized</w:t>
      </w:r>
      <w:r w:rsidRPr="00BD71DE">
        <w:rPr>
          <w:sz w:val="16"/>
        </w:rPr>
        <w:t xml:space="preserve"> that the </w:t>
      </w:r>
      <w:r w:rsidRPr="00BD71DE">
        <w:rPr>
          <w:rStyle w:val="StyleUnderline"/>
        </w:rPr>
        <w:t>infrastructure to provide telecommunications</w:t>
      </w:r>
      <w:r w:rsidRPr="00BD71DE">
        <w:rPr>
          <w:sz w:val="16"/>
        </w:rPr>
        <w:t xml:space="preserve"> services </w:t>
      </w:r>
      <w:r w:rsidRPr="00BD71DE">
        <w:rPr>
          <w:rStyle w:val="StyleUnderline"/>
        </w:rPr>
        <w:t xml:space="preserve">carries with it a </w:t>
      </w:r>
      <w:r w:rsidRPr="00BD71DE">
        <w:rPr>
          <w:rStyle w:val="Emphasis"/>
        </w:rPr>
        <w:t>high cost of entry.</w:t>
      </w:r>
      <w:r w:rsidRPr="00BD71DE">
        <w:rPr>
          <w:sz w:val="16"/>
        </w:rPr>
        <w:t xml:space="preserve"> To reduce barriers to entry and promote greater competition, </w:t>
      </w:r>
      <w:r w:rsidRPr="00BD71DE">
        <w:rPr>
          <w:rStyle w:val="StyleUnderline"/>
        </w:rPr>
        <w:t>Congress gave the ILECs,</w:t>
      </w:r>
      <w:r w:rsidRPr="00BD71DE">
        <w:rPr>
          <w:sz w:val="16"/>
        </w:rPr>
        <w:t xml:space="preserve"> and other telecommunications providers in place when the 1996 Act became law, </w:t>
      </w:r>
      <w:r w:rsidRPr="00BD71DE">
        <w:rPr>
          <w:rStyle w:val="StyleUnderline"/>
        </w:rPr>
        <w:t>a duty to provide access to those UNE</w:t>
      </w:r>
      <w:r w:rsidRPr="00BD71DE">
        <w:rPr>
          <w:sz w:val="16"/>
        </w:rPr>
        <w:t xml:space="preserve"> </w:t>
      </w:r>
      <w:r w:rsidRPr="00BD71DE">
        <w:rPr>
          <w:rStyle w:val="StyleUnderline"/>
        </w:rPr>
        <w:t>to new entrants</w:t>
      </w:r>
      <w:r w:rsidRPr="00BD71DE">
        <w:rPr>
          <w:sz w:val="16"/>
        </w:rPr>
        <w:t xml:space="preserve"> into the marketplace. </w:t>
      </w:r>
      <w:r w:rsidRPr="00BD71DE">
        <w:rPr>
          <w:rStyle w:val="StyleUnderline"/>
        </w:rPr>
        <w:t>They were,</w:t>
      </w:r>
      <w:r w:rsidRPr="00BD71DE">
        <w:rPr>
          <w:sz w:val="16"/>
        </w:rPr>
        <w:t xml:space="preserve"> however, </w:t>
      </w:r>
      <w:r w:rsidRPr="00BD71DE">
        <w:rPr>
          <w:rStyle w:val="Emphasis"/>
        </w:rPr>
        <w:t>not</w:t>
      </w:r>
      <w:r w:rsidRPr="00BD71DE">
        <w:rPr>
          <w:rStyle w:val="StyleUnderline"/>
        </w:rPr>
        <w:t xml:space="preserve"> required to provide the UNE </w:t>
      </w:r>
      <w:r w:rsidRPr="00BD71DE">
        <w:rPr>
          <w:rStyle w:val="Emphasis"/>
        </w:rPr>
        <w:t>free of charge</w:t>
      </w:r>
      <w:r w:rsidRPr="00BD71DE">
        <w:rPr>
          <w:sz w:val="16"/>
        </w:rPr>
        <w:t xml:space="preserve">.32 </w:t>
      </w:r>
      <w:r w:rsidRPr="00BD71DE">
        <w:rPr>
          <w:rStyle w:val="StyleUnderline"/>
        </w:rPr>
        <w:t>The plaintiff’s claim</w:t>
      </w:r>
      <w:r w:rsidRPr="00BD71DE">
        <w:rPr>
          <w:sz w:val="16"/>
        </w:rPr>
        <w:t xml:space="preserve"> in Trinko </w:t>
      </w:r>
      <w:r w:rsidRPr="00BD71DE">
        <w:rPr>
          <w:rStyle w:val="StyleUnderline"/>
        </w:rPr>
        <w:t>was</w:t>
      </w:r>
      <w:r w:rsidRPr="00BD71DE">
        <w:rPr>
          <w:sz w:val="16"/>
        </w:rPr>
        <w:t xml:space="preserve"> that </w:t>
      </w:r>
      <w:r w:rsidRPr="00BD71DE">
        <w:rPr>
          <w:rStyle w:val="StyleUnderline"/>
        </w:rPr>
        <w:t>Verizon, an ILEC</w:t>
      </w:r>
      <w:r w:rsidRPr="00BD71DE">
        <w:rPr>
          <w:sz w:val="16"/>
        </w:rPr>
        <w:t xml:space="preserve">, </w:t>
      </w:r>
      <w:r w:rsidRPr="00BD71DE">
        <w:rPr>
          <w:rStyle w:val="StyleUnderline"/>
        </w:rPr>
        <w:t>was filling</w:t>
      </w:r>
      <w:r w:rsidRPr="00BD71DE">
        <w:rPr>
          <w:sz w:val="16"/>
        </w:rPr>
        <w:t xml:space="preserve"> the </w:t>
      </w:r>
      <w:r w:rsidRPr="00BD71DE">
        <w:rPr>
          <w:rStyle w:val="StyleUnderline"/>
        </w:rPr>
        <w:t>orders of competitors on a discriminatory basis.</w:t>
      </w:r>
    </w:p>
    <w:p w14:paraId="510DF1D5" w14:textId="77777777" w:rsidR="00535C16" w:rsidRPr="00BD71DE" w:rsidRDefault="00535C16" w:rsidP="00535C16">
      <w:pPr>
        <w:rPr>
          <w:sz w:val="16"/>
        </w:rPr>
      </w:pPr>
      <w:r w:rsidRPr="00BD71DE">
        <w:rPr>
          <w:sz w:val="16"/>
        </w:rPr>
        <w:t>The duty to cooperate under the 1996 Act elicited two questions. If the 1996 Act required cooperation with competitors, was that cooperation required to be equal to the services that the ILEC was providing to its affiliates? Second, was the refusal to cooperate and provide an equal service a violation of antitrust laws?</w:t>
      </w:r>
    </w:p>
    <w:p w14:paraId="1F0367CD" w14:textId="77777777" w:rsidR="00535C16" w:rsidRPr="00E16EFD" w:rsidRDefault="00535C16" w:rsidP="00535C16">
      <w:pPr>
        <w:rPr>
          <w:rStyle w:val="Emphasis"/>
        </w:rPr>
      </w:pPr>
      <w:r w:rsidRPr="00E16EFD">
        <w:rPr>
          <w:sz w:val="16"/>
        </w:rPr>
        <w:t xml:space="preserve">To determine the answer to the first question, the Court looked to a prior refusal to deal case, Aspen Skiing Co. v. Aspen Highlands Skiing Corp.33 In Aspen Skiing the court found that “[t]he unilateral termination of a voluntary course of dealing suggested a </w:t>
      </w:r>
      <w:r w:rsidRPr="00E16EFD">
        <w:rPr>
          <w:sz w:val="16"/>
        </w:rPr>
        <w:lastRenderedPageBreak/>
        <w:t xml:space="preserve">willingness to forsake short-term profits to achieve an anticompetitive end.”34 In that case, it was the elimination of a competitive ski resort. The Court in Trinko distinguished Aspen Skiing because the cooperative dealing by Verizon was not voluntary, but rather was ordered by the 1996 Act.35 </w:t>
      </w:r>
      <w:r w:rsidRPr="00E16EFD">
        <w:rPr>
          <w:rStyle w:val="StyleUnderline"/>
        </w:rPr>
        <w:t>The duty the</w:t>
      </w:r>
      <w:r w:rsidRPr="00E16EFD">
        <w:rPr>
          <w:sz w:val="16"/>
        </w:rPr>
        <w:t xml:space="preserve"> 1996 </w:t>
      </w:r>
      <w:r w:rsidRPr="00E16EFD">
        <w:rPr>
          <w:rStyle w:val="StyleUnderline"/>
        </w:rPr>
        <w:t>Act imposed was</w:t>
      </w:r>
      <w:r w:rsidRPr="00E16EFD">
        <w:rPr>
          <w:sz w:val="16"/>
        </w:rPr>
        <w:t>, “</w:t>
      </w:r>
      <w:r w:rsidRPr="00E16EFD">
        <w:rPr>
          <w:rStyle w:val="StyleUnderline"/>
        </w:rPr>
        <w:t>nondiscriminatory access to network elements</w:t>
      </w:r>
      <w:r w:rsidRPr="00E16EFD">
        <w:rPr>
          <w:sz w:val="16"/>
        </w:rPr>
        <w:t xml:space="preserve"> on an unbundled basis at any technically feasible point </w:t>
      </w:r>
      <w:r w:rsidRPr="00E16EFD">
        <w:rPr>
          <w:rStyle w:val="StyleUnderline"/>
        </w:rPr>
        <w:t>on rates,</w:t>
      </w:r>
      <w:r w:rsidRPr="00E16EFD">
        <w:rPr>
          <w:sz w:val="16"/>
        </w:rPr>
        <w:t xml:space="preserve"> terms and conditions </w:t>
      </w:r>
      <w:r w:rsidRPr="00E16EFD">
        <w:rPr>
          <w:rStyle w:val="StyleUnderline"/>
        </w:rPr>
        <w:t xml:space="preserve">that are just, </w:t>
      </w:r>
      <w:r w:rsidRPr="00E16EFD">
        <w:rPr>
          <w:rStyle w:val="Emphasis"/>
        </w:rPr>
        <w:t>reasonable</w:t>
      </w:r>
      <w:r w:rsidRPr="00E16EFD">
        <w:rPr>
          <w:rStyle w:val="StyleUnderline"/>
        </w:rPr>
        <w:t xml:space="preserve"> and nondiscriminatory</w:t>
      </w:r>
      <w:r w:rsidRPr="00E16EFD">
        <w:rPr>
          <w:sz w:val="16"/>
        </w:rPr>
        <w:t xml:space="preserve">,”36 </w:t>
      </w:r>
      <w:r w:rsidRPr="00E16EFD">
        <w:rPr>
          <w:rStyle w:val="StyleUnderline"/>
        </w:rPr>
        <w:t>and</w:t>
      </w:r>
      <w:r w:rsidRPr="00E16EFD">
        <w:rPr>
          <w:sz w:val="16"/>
        </w:rPr>
        <w:t xml:space="preserve"> the cost of </w:t>
      </w:r>
      <w:r w:rsidRPr="00E16EFD">
        <w:rPr>
          <w:rStyle w:val="StyleUnderline"/>
        </w:rPr>
        <w:t xml:space="preserve">which “may include a </w:t>
      </w:r>
      <w:r w:rsidRPr="00E16EFD">
        <w:rPr>
          <w:rStyle w:val="Emphasis"/>
        </w:rPr>
        <w:t>reasonable profit</w:t>
      </w:r>
      <w:r w:rsidRPr="00E16EFD">
        <w:rPr>
          <w:rStyle w:val="StyleUnderline"/>
        </w:rPr>
        <w:t>.”</w:t>
      </w:r>
      <w:r w:rsidRPr="00E16EFD">
        <w:rPr>
          <w:sz w:val="16"/>
        </w:rPr>
        <w:t xml:space="preserve">37 Further, </w:t>
      </w:r>
      <w:r w:rsidRPr="00E16EFD">
        <w:rPr>
          <w:rStyle w:val="Emphasis"/>
        </w:rPr>
        <w:t>it was up to the FCC to interpret the language of the statute</w:t>
      </w:r>
      <w:r w:rsidRPr="00E16EFD">
        <w:rPr>
          <w:sz w:val="16"/>
        </w:rPr>
        <w:t xml:space="preserve"> and whether the behavior met the standard for nondiscriminatory access. This means that </w:t>
      </w:r>
      <w:r w:rsidRPr="00E16EFD">
        <w:rPr>
          <w:rStyle w:val="StyleUnderline"/>
        </w:rPr>
        <w:t>the ILEC, Verizon</w:t>
      </w:r>
      <w:r w:rsidRPr="00E16EFD">
        <w:rPr>
          <w:sz w:val="16"/>
        </w:rPr>
        <w:t xml:space="preserve">, </w:t>
      </w:r>
      <w:r w:rsidRPr="00E16EFD">
        <w:rPr>
          <w:rStyle w:val="StyleUnderline"/>
        </w:rPr>
        <w:t>was required to get FCC sign- off on the deal to provide UNE to the competitor</w:t>
      </w:r>
      <w:r w:rsidRPr="00E16EFD">
        <w:rPr>
          <w:sz w:val="16"/>
        </w:rPr>
        <w:t xml:space="preserve">. </w:t>
      </w:r>
      <w:r w:rsidRPr="005B2FFC">
        <w:rPr>
          <w:rStyle w:val="Emphasis"/>
          <w:highlight w:val="cyan"/>
        </w:rPr>
        <w:t>The Court determined</w:t>
      </w:r>
      <w:r w:rsidRPr="00E16EFD">
        <w:rPr>
          <w:sz w:val="16"/>
        </w:rPr>
        <w:t xml:space="preserve"> that </w:t>
      </w:r>
      <w:r w:rsidRPr="005B2FFC">
        <w:rPr>
          <w:rStyle w:val="Emphasis"/>
          <w:highlight w:val="cyan"/>
        </w:rPr>
        <w:t>because the FCC oversight authority</w:t>
      </w:r>
      <w:r w:rsidRPr="00E16EFD">
        <w:rPr>
          <w:sz w:val="16"/>
        </w:rPr>
        <w:t xml:space="preserve"> of both the market and the behavior in question </w:t>
      </w:r>
      <w:r w:rsidRPr="00E16EFD">
        <w:rPr>
          <w:rStyle w:val="Emphasis"/>
        </w:rPr>
        <w:t xml:space="preserve">already </w:t>
      </w:r>
      <w:r w:rsidRPr="005B2FFC">
        <w:rPr>
          <w:rStyle w:val="Emphasis"/>
          <w:highlight w:val="cyan"/>
        </w:rPr>
        <w:t>existed</w:t>
      </w:r>
      <w:r w:rsidRPr="00E16EFD">
        <w:rPr>
          <w:sz w:val="16"/>
        </w:rPr>
        <w:t xml:space="preserve"> under the 1996 Act, </w:t>
      </w:r>
      <w:r w:rsidRPr="00E16EFD">
        <w:rPr>
          <w:rStyle w:val="Emphasis"/>
        </w:rPr>
        <w:t xml:space="preserve">the </w:t>
      </w:r>
      <w:r w:rsidRPr="005B2FFC">
        <w:rPr>
          <w:rStyle w:val="Emphasis"/>
          <w:highlight w:val="cyan"/>
        </w:rPr>
        <w:t>antitrust</w:t>
      </w:r>
      <w:r w:rsidRPr="00E16EFD">
        <w:rPr>
          <w:rStyle w:val="Emphasis"/>
        </w:rPr>
        <w:t xml:space="preserve"> claim </w:t>
      </w:r>
      <w:r w:rsidRPr="005B2FFC">
        <w:rPr>
          <w:rStyle w:val="Emphasis"/>
          <w:highlight w:val="cyan"/>
        </w:rPr>
        <w:t>was precluded</w:t>
      </w:r>
      <w:r w:rsidRPr="00E16EFD">
        <w:rPr>
          <w:sz w:val="16"/>
        </w:rPr>
        <w:t>.</w:t>
      </w:r>
    </w:p>
    <w:p w14:paraId="60B1DAC5" w14:textId="77777777" w:rsidR="00535C16" w:rsidRPr="00BD71DE" w:rsidRDefault="00535C16" w:rsidP="00535C16">
      <w:pPr>
        <w:rPr>
          <w:sz w:val="16"/>
        </w:rPr>
      </w:pPr>
      <w:r w:rsidRPr="00BD71DE">
        <w:rPr>
          <w:sz w:val="16"/>
        </w:rPr>
        <w:t xml:space="preserve">As to the second question raised regarding whether the refusal to cooperate was a violation </w:t>
      </w:r>
      <w:r w:rsidRPr="001F5C68">
        <w:rPr>
          <w:sz w:val="16"/>
        </w:rPr>
        <w:t xml:space="preserve">of antitrust laws, </w:t>
      </w:r>
      <w:r w:rsidRPr="001F5C68">
        <w:rPr>
          <w:rStyle w:val="StyleUnderline"/>
        </w:rPr>
        <w:t>the court</w:t>
      </w:r>
      <w:r w:rsidRPr="001F5C68">
        <w:rPr>
          <w:sz w:val="16"/>
        </w:rPr>
        <w:t xml:space="preserve"> ventured beyond its analysis of Aspen Skiing and </w:t>
      </w:r>
      <w:r w:rsidRPr="001F5C68">
        <w:rPr>
          <w:rStyle w:val="StyleUnderline"/>
        </w:rPr>
        <w:t>concluded</w:t>
      </w:r>
      <w:r w:rsidRPr="001F5C68">
        <w:rPr>
          <w:sz w:val="16"/>
        </w:rPr>
        <w:t xml:space="preserve"> that this claim should not result in a new exception to the duty to aid competitors because in Trinko </w:t>
      </w:r>
      <w:r w:rsidRPr="001F5C68">
        <w:rPr>
          <w:rStyle w:val="StyleUnderline"/>
        </w:rPr>
        <w:t xml:space="preserve">there was </w:t>
      </w:r>
      <w:r w:rsidRPr="001F5C68">
        <w:rPr>
          <w:rStyle w:val="Emphasis"/>
        </w:rPr>
        <w:t>already “the existence of a regulatory structure</w:t>
      </w:r>
      <w:r w:rsidRPr="001F5C68">
        <w:rPr>
          <w:rStyle w:val="StyleUnderline"/>
        </w:rPr>
        <w:t xml:space="preserve"> designed to</w:t>
      </w:r>
      <w:r w:rsidRPr="00BD71DE">
        <w:rPr>
          <w:rStyle w:val="StyleUnderline"/>
        </w:rPr>
        <w:t xml:space="preserve"> deter and </w:t>
      </w:r>
      <w:r w:rsidRPr="00BD71DE">
        <w:rPr>
          <w:rStyle w:val="Emphasis"/>
        </w:rPr>
        <w:t>remedy anticompetitive harm</w:t>
      </w:r>
      <w:r w:rsidRPr="00BD71DE">
        <w:rPr>
          <w:sz w:val="16"/>
        </w:rPr>
        <w:t xml:space="preserve">.”38 The court reasoned that being an ILEC offering UNEs to new competitors, </w:t>
      </w:r>
      <w:r w:rsidRPr="00BD71DE">
        <w:rPr>
          <w:rStyle w:val="StyleUnderline"/>
        </w:rPr>
        <w:t xml:space="preserve">Verizon would already be under FCC oversight, leaving </w:t>
      </w:r>
      <w:r w:rsidRPr="00BD71DE">
        <w:rPr>
          <w:rStyle w:val="Emphasis"/>
        </w:rPr>
        <w:t>no need for antitrust</w:t>
      </w:r>
      <w:r w:rsidRPr="00BD71DE">
        <w:rPr>
          <w:sz w:val="16"/>
        </w:rPr>
        <w:t xml:space="preserve">. Failure to meet any FCC requirements could “be corrected, in the imposition of penalties, or in the suspension or revocation of...approval.”39 That the FCC had already responded to complaints by competitors40 in Trinko and determined that Verizon had breached its sharing duties speaks to the very point the Court is making – that </w:t>
      </w:r>
      <w:r w:rsidRPr="00BD71DE">
        <w:rPr>
          <w:rStyle w:val="StyleUnderline"/>
        </w:rPr>
        <w:t>if the FCC was already monitoring for anticompetitive behavior, there was no need to turn to antitrust laws</w:t>
      </w:r>
      <w:r w:rsidRPr="00BD71DE">
        <w:rPr>
          <w:sz w:val="16"/>
        </w:rPr>
        <w:t>.</w:t>
      </w:r>
    </w:p>
    <w:p w14:paraId="2222935B" w14:textId="77777777" w:rsidR="00535C16" w:rsidRPr="00BD71DE" w:rsidRDefault="00535C16" w:rsidP="00535C16">
      <w:pPr>
        <w:rPr>
          <w:sz w:val="16"/>
        </w:rPr>
      </w:pPr>
      <w:r w:rsidRPr="00BD71DE">
        <w:rPr>
          <w:sz w:val="16"/>
        </w:rPr>
        <w:t xml:space="preserve">The end result is that the Court determined </w:t>
      </w:r>
      <w:r w:rsidRPr="00BD71DE">
        <w:rPr>
          <w:rStyle w:val="Emphasis"/>
        </w:rPr>
        <w:t>there was no antitrust claim available</w:t>
      </w:r>
      <w:r w:rsidRPr="00BD71DE">
        <w:rPr>
          <w:sz w:val="16"/>
        </w:rPr>
        <w:t xml:space="preserve"> for the plaintiff in Trinko </w:t>
      </w:r>
      <w:r w:rsidRPr="00BD71DE">
        <w:rPr>
          <w:rStyle w:val="StyleUnderline"/>
        </w:rPr>
        <w:t>because Verizon’s duty was imposed by statute</w:t>
      </w:r>
      <w:r w:rsidRPr="00BD71DE">
        <w:rPr>
          <w:sz w:val="16"/>
        </w:rPr>
        <w:t xml:space="preserve"> and therefore </w:t>
      </w:r>
      <w:r w:rsidRPr="00BD71DE">
        <w:rPr>
          <w:rStyle w:val="StyleUnderline"/>
        </w:rPr>
        <w:t>a breach of that duty did not violate antitrust laws</w:t>
      </w:r>
      <w:r w:rsidRPr="00BD71DE">
        <w:rPr>
          <w:sz w:val="16"/>
        </w:rPr>
        <w:t>. Additionally, the Court held that where there was already a regulatory regime in place that had oversight authority over the practices of market participants, there was no need to look to antitrust as a solution because the 1996 Act imposed a greater duty, and the benefits of imposing antitrust laws would be minimal.</w:t>
      </w:r>
    </w:p>
    <w:p w14:paraId="237BD118" w14:textId="77777777" w:rsidR="00535C16" w:rsidRPr="00BD71DE" w:rsidRDefault="00535C16" w:rsidP="00535C16">
      <w:pPr>
        <w:rPr>
          <w:rStyle w:val="Emphasis"/>
        </w:rPr>
      </w:pPr>
      <w:r w:rsidRPr="005B2FFC">
        <w:rPr>
          <w:rStyle w:val="Emphasis"/>
          <w:highlight w:val="cyan"/>
        </w:rPr>
        <w:t>Trinko</w:t>
      </w:r>
      <w:r w:rsidRPr="00BD71DE">
        <w:rPr>
          <w:sz w:val="16"/>
        </w:rPr>
        <w:t xml:space="preserve"> Doctrine </w:t>
      </w:r>
      <w:r w:rsidRPr="005B2FFC">
        <w:rPr>
          <w:rStyle w:val="Emphasis"/>
          <w:highlight w:val="cyan"/>
        </w:rPr>
        <w:t>Expands Under Credit Suisse</w:t>
      </w:r>
    </w:p>
    <w:p w14:paraId="601140B0" w14:textId="77777777" w:rsidR="00535C16" w:rsidRPr="00BD71DE" w:rsidRDefault="00535C16" w:rsidP="00535C16">
      <w:pPr>
        <w:rPr>
          <w:sz w:val="16"/>
        </w:rPr>
      </w:pPr>
      <w:r w:rsidRPr="00BD71DE">
        <w:rPr>
          <w:sz w:val="16"/>
        </w:rPr>
        <w:t>The decision in Trinko regarding the authority of regulatory bodies was expanded a few years later when the Court decided Credit Suisse Securities (USA) LLC v. Billing.41 While the subject matter in Credit Suisse was securities rather than telecommunications, the principle that resulted from the decision affected all regulated industries.</w:t>
      </w:r>
    </w:p>
    <w:p w14:paraId="10EB77E8" w14:textId="77777777" w:rsidR="00535C16" w:rsidRPr="00BD71DE" w:rsidRDefault="00535C16" w:rsidP="00535C16">
      <w:pPr>
        <w:rPr>
          <w:sz w:val="16"/>
        </w:rPr>
      </w:pPr>
      <w:r w:rsidRPr="00BD71DE">
        <w:rPr>
          <w:rStyle w:val="StyleUnderline"/>
        </w:rPr>
        <w:t>Credit Suisse presented</w:t>
      </w:r>
      <w:r w:rsidRPr="00BD71DE">
        <w:rPr>
          <w:sz w:val="16"/>
        </w:rPr>
        <w:t xml:space="preserve"> the court with </w:t>
      </w:r>
      <w:r w:rsidRPr="00BD71DE">
        <w:rPr>
          <w:rStyle w:val="StyleUnderline"/>
        </w:rPr>
        <w:t>a case where the Securities Exchange Act was in direct conflict with antitrust laws</w:t>
      </w:r>
      <w:r w:rsidRPr="00BD71DE">
        <w:rPr>
          <w:sz w:val="16"/>
        </w:rPr>
        <w:t xml:space="preserve">. In determining which should take precedence, </w:t>
      </w:r>
      <w:r w:rsidRPr="00BD71DE">
        <w:rPr>
          <w:rStyle w:val="StyleUnderline"/>
        </w:rPr>
        <w:t>the Court laid out three determinative factors</w:t>
      </w:r>
      <w:r w:rsidRPr="00BD71DE">
        <w:rPr>
          <w:sz w:val="16"/>
        </w:rPr>
        <w:t xml:space="preserve">: (1) that </w:t>
      </w:r>
      <w:r w:rsidRPr="00BD71DE">
        <w:rPr>
          <w:rStyle w:val="StyleUnderline"/>
        </w:rPr>
        <w:t>the</w:t>
      </w:r>
      <w:r w:rsidRPr="00BD71DE">
        <w:rPr>
          <w:sz w:val="16"/>
        </w:rPr>
        <w:t xml:space="preserve"> relevant </w:t>
      </w:r>
      <w:r w:rsidRPr="00BD71DE">
        <w:rPr>
          <w:rStyle w:val="StyleUnderline"/>
        </w:rPr>
        <w:t>securities law enables the</w:t>
      </w:r>
      <w:r w:rsidRPr="00BD71DE">
        <w:rPr>
          <w:sz w:val="16"/>
        </w:rPr>
        <w:t xml:space="preserve"> Securities Exchange Commission (</w:t>
      </w:r>
      <w:r w:rsidRPr="00BD71DE">
        <w:rPr>
          <w:rStyle w:val="StyleUnderline"/>
        </w:rPr>
        <w:t>SEC</w:t>
      </w:r>
      <w:r w:rsidRPr="00BD71DE">
        <w:rPr>
          <w:sz w:val="16"/>
        </w:rPr>
        <w:t xml:space="preserve">) </w:t>
      </w:r>
      <w:r w:rsidRPr="00BD71DE">
        <w:rPr>
          <w:rStyle w:val="StyleUnderline"/>
        </w:rPr>
        <w:t>to monitor</w:t>
      </w:r>
      <w:r w:rsidRPr="00BD71DE">
        <w:rPr>
          <w:sz w:val="16"/>
        </w:rPr>
        <w:t xml:space="preserve"> the </w:t>
      </w:r>
      <w:r w:rsidRPr="00BD71DE">
        <w:rPr>
          <w:rStyle w:val="StyleUnderline"/>
        </w:rPr>
        <w:t>challenged activities</w:t>
      </w:r>
      <w:r w:rsidRPr="00BD71DE">
        <w:rPr>
          <w:sz w:val="16"/>
        </w:rPr>
        <w:t xml:space="preserve">; (2) the history of Commission regulations suggests no laxity in the exercise of this authority; </w:t>
      </w:r>
      <w:r w:rsidRPr="00BD71DE">
        <w:rPr>
          <w:rStyle w:val="StyleUnderline"/>
        </w:rPr>
        <w:t>and</w:t>
      </w:r>
      <w:r w:rsidRPr="00BD71DE">
        <w:rPr>
          <w:sz w:val="16"/>
        </w:rPr>
        <w:t xml:space="preserve"> (3) </w:t>
      </w:r>
      <w:r w:rsidRPr="00BD71DE">
        <w:rPr>
          <w:rStyle w:val="StyleUnderline"/>
        </w:rPr>
        <w:t>allowing an antitrust</w:t>
      </w:r>
      <w:r w:rsidRPr="00BD71DE">
        <w:rPr>
          <w:sz w:val="16"/>
        </w:rPr>
        <w:t xml:space="preserve"> suit to proceed </w:t>
      </w:r>
      <w:r w:rsidRPr="00BD71DE">
        <w:rPr>
          <w:rStyle w:val="StyleUnderline"/>
        </w:rPr>
        <w:t>that is so directly related to the SEC’s responsibilities would present a substantial danger</w:t>
      </w:r>
      <w:r w:rsidRPr="00BD71DE">
        <w:rPr>
          <w:sz w:val="16"/>
        </w:rPr>
        <w:t xml:space="preserve"> that </w:t>
      </w:r>
      <w:r w:rsidRPr="00BD71DE">
        <w:rPr>
          <w:rStyle w:val="StyleUnderline"/>
        </w:rPr>
        <w:t>defendants would be subjected to duplicative and inconsistent standards</w:t>
      </w:r>
      <w:r w:rsidRPr="00BD71DE">
        <w:rPr>
          <w:sz w:val="16"/>
        </w:rPr>
        <w:t>.42 A fourth factor, which operates more as a threshold question, is whether there is a serious conflict between antitrust and the regulatory regime.43</w:t>
      </w:r>
    </w:p>
    <w:p w14:paraId="3463BC33" w14:textId="77777777" w:rsidR="00535C16" w:rsidRPr="00BD71DE" w:rsidRDefault="00535C16" w:rsidP="00535C16">
      <w:pPr>
        <w:rPr>
          <w:sz w:val="16"/>
        </w:rPr>
      </w:pPr>
      <w:r w:rsidRPr="00BD71DE">
        <w:rPr>
          <w:rStyle w:val="StyleUnderline"/>
        </w:rPr>
        <w:t xml:space="preserve">The </w:t>
      </w:r>
      <w:r w:rsidRPr="005B2FFC">
        <w:rPr>
          <w:rStyle w:val="StyleUnderline"/>
          <w:highlight w:val="cyan"/>
        </w:rPr>
        <w:t>Court’s efforts</w:t>
      </w:r>
      <w:r w:rsidRPr="00BD71DE">
        <w:rPr>
          <w:rStyle w:val="StyleUnderline"/>
        </w:rPr>
        <w:t xml:space="preserve"> to determine how</w:t>
      </w:r>
      <w:r w:rsidRPr="00BD71DE">
        <w:rPr>
          <w:sz w:val="16"/>
        </w:rPr>
        <w:t xml:space="preserve"> best </w:t>
      </w:r>
      <w:r w:rsidRPr="005B2FFC">
        <w:rPr>
          <w:rStyle w:val="StyleUnderline"/>
          <w:highlight w:val="cyan"/>
        </w:rPr>
        <w:t>to resolve</w:t>
      </w:r>
      <w:r w:rsidRPr="00BD71DE">
        <w:rPr>
          <w:rStyle w:val="StyleUnderline"/>
        </w:rPr>
        <w:t xml:space="preserve"> a </w:t>
      </w:r>
      <w:r w:rsidRPr="005B2FFC">
        <w:rPr>
          <w:rStyle w:val="StyleUnderline"/>
          <w:highlight w:val="cyan"/>
        </w:rPr>
        <w:t xml:space="preserve">conflict created </w:t>
      </w:r>
      <w:r w:rsidRPr="001F5C68">
        <w:rPr>
          <w:rStyle w:val="Emphasis"/>
        </w:rPr>
        <w:t xml:space="preserve">another rule of </w:t>
      </w:r>
      <w:r w:rsidRPr="005B2FFC">
        <w:rPr>
          <w:rStyle w:val="Emphasis"/>
          <w:highlight w:val="cyan"/>
        </w:rPr>
        <w:t>deference</w:t>
      </w:r>
      <w:r w:rsidRPr="00BD71DE">
        <w:rPr>
          <w:rStyle w:val="StyleUnderline"/>
        </w:rPr>
        <w:t xml:space="preserve"> to the interpretation of the overseeing agency</w:t>
      </w:r>
      <w:r w:rsidRPr="00BD71DE">
        <w:rPr>
          <w:sz w:val="16"/>
        </w:rPr>
        <w:t xml:space="preserve">. “[T]o distinguish what is forbidden from what is allowed requires an understanding of just when, in relation to the services provided, a commission is “excessive,” indeed so “excessive” that it will remain permanently forbidden.”44 The concern was the “unusually high risk that different courts will evaluate similar factual circumstances differently,”45 and having such different interpretations would cause harm to that market where </w:t>
      </w:r>
      <w:r w:rsidRPr="005B2FFC">
        <w:rPr>
          <w:rStyle w:val="StyleUnderline"/>
          <w:highlight w:val="cyan"/>
        </w:rPr>
        <w:t>there was</w:t>
      </w:r>
      <w:r w:rsidRPr="00BD71DE">
        <w:rPr>
          <w:rStyle w:val="StyleUnderline"/>
        </w:rPr>
        <w:t xml:space="preserve"> already a </w:t>
      </w:r>
      <w:r w:rsidRPr="005B2FFC">
        <w:rPr>
          <w:rStyle w:val="StyleUnderline"/>
          <w:highlight w:val="cyan"/>
        </w:rPr>
        <w:t>diminished need for antitrust</w:t>
      </w:r>
      <w:r w:rsidRPr="00BD71DE">
        <w:rPr>
          <w:rStyle w:val="StyleUnderline"/>
        </w:rPr>
        <w:t xml:space="preserve"> enforcement </w:t>
      </w:r>
      <w:r w:rsidRPr="005B2FFC">
        <w:rPr>
          <w:rStyle w:val="StyleUnderline"/>
          <w:highlight w:val="cyan"/>
        </w:rPr>
        <w:t>because the</w:t>
      </w:r>
      <w:r w:rsidRPr="00BD71DE">
        <w:rPr>
          <w:rStyle w:val="StyleUnderline"/>
        </w:rPr>
        <w:t xml:space="preserve"> regulatory </w:t>
      </w:r>
      <w:r w:rsidRPr="005B2FFC">
        <w:rPr>
          <w:rStyle w:val="StyleUnderline"/>
          <w:highlight w:val="cyan"/>
        </w:rPr>
        <w:t xml:space="preserve">agency was </w:t>
      </w:r>
      <w:r w:rsidRPr="005B2FFC">
        <w:rPr>
          <w:rStyle w:val="Emphasis"/>
          <w:highlight w:val="cyan"/>
        </w:rPr>
        <w:t>already</w:t>
      </w:r>
      <w:r w:rsidRPr="00BD71DE">
        <w:rPr>
          <w:rStyle w:val="Emphasis"/>
        </w:rPr>
        <w:t xml:space="preserve"> closely </w:t>
      </w:r>
      <w:r w:rsidRPr="005B2FFC">
        <w:rPr>
          <w:rStyle w:val="Emphasis"/>
          <w:highlight w:val="cyan"/>
        </w:rPr>
        <w:t>monitoring the activity</w:t>
      </w:r>
      <w:r w:rsidRPr="00BD71DE">
        <w:rPr>
          <w:sz w:val="16"/>
        </w:rPr>
        <w:t>.46</w:t>
      </w:r>
    </w:p>
    <w:p w14:paraId="7137BDDA" w14:textId="77777777" w:rsidR="00535C16" w:rsidRPr="00BD71DE" w:rsidRDefault="00535C16" w:rsidP="00535C16">
      <w:pPr>
        <w:rPr>
          <w:sz w:val="16"/>
        </w:rPr>
      </w:pPr>
      <w:r w:rsidRPr="00BD71DE">
        <w:rPr>
          <w:sz w:val="16"/>
        </w:rPr>
        <w:t>The Court’s Deference to the FCC</w:t>
      </w:r>
    </w:p>
    <w:p w14:paraId="027B3F6C" w14:textId="77777777" w:rsidR="00535C16" w:rsidRPr="00BD71DE" w:rsidRDefault="00535C16" w:rsidP="00535C16">
      <w:pPr>
        <w:rPr>
          <w:sz w:val="16"/>
        </w:rPr>
      </w:pPr>
      <w:r w:rsidRPr="00BD71DE">
        <w:rPr>
          <w:sz w:val="16"/>
        </w:rPr>
        <w:t xml:space="preserve">Where does this leave us in regards to the FCC, its oversight authority, and antitrust claims? Under the Chevron framework, unless Congress expressly spoke to a given issue in a statute discussing a regulated industry, it will be left for the agency granted oversight authority to interpret the statute. So long as they do so reasonably, the courts will defer to the agency’s interpretation and judgment. </w:t>
      </w:r>
      <w:r w:rsidRPr="00BD71DE">
        <w:rPr>
          <w:sz w:val="16"/>
        </w:rPr>
        <w:lastRenderedPageBreak/>
        <w:t xml:space="preserve">The 1996 Act provides for specific rules for telecommunications service providers. </w:t>
      </w:r>
      <w:r w:rsidRPr="00504986">
        <w:rPr>
          <w:rStyle w:val="StyleUnderline"/>
        </w:rPr>
        <w:t>Under Trinko, and</w:t>
      </w:r>
      <w:r w:rsidRPr="00504986">
        <w:rPr>
          <w:sz w:val="16"/>
        </w:rPr>
        <w:t xml:space="preserve"> its expansion in </w:t>
      </w:r>
      <w:r w:rsidRPr="00504986">
        <w:rPr>
          <w:rStyle w:val="StyleUnderline"/>
        </w:rPr>
        <w:t>Credit Suisse</w:t>
      </w:r>
      <w:r w:rsidRPr="00504986">
        <w:rPr>
          <w:sz w:val="16"/>
        </w:rPr>
        <w:t>, we find</w:t>
      </w:r>
      <w:r w:rsidRPr="00BD71DE">
        <w:rPr>
          <w:sz w:val="16"/>
        </w:rPr>
        <w:t xml:space="preserve"> that “</w:t>
      </w:r>
      <w:r w:rsidRPr="00BD71DE">
        <w:rPr>
          <w:rStyle w:val="StyleUnderline"/>
        </w:rPr>
        <w:t xml:space="preserve">the </w:t>
      </w:r>
      <w:r w:rsidRPr="00E16EFD">
        <w:rPr>
          <w:rStyle w:val="StyleUnderline"/>
        </w:rPr>
        <w:t xml:space="preserve">Supreme </w:t>
      </w:r>
      <w:r w:rsidRPr="005B2FFC">
        <w:rPr>
          <w:rStyle w:val="StyleUnderline"/>
          <w:highlight w:val="cyan"/>
        </w:rPr>
        <w:t>Court's</w:t>
      </w:r>
      <w:r w:rsidRPr="00E16EFD">
        <w:rPr>
          <w:rStyle w:val="StyleUnderline"/>
        </w:rPr>
        <w:t xml:space="preserve"> decision </w:t>
      </w:r>
      <w:r w:rsidRPr="005B2FFC">
        <w:rPr>
          <w:rStyle w:val="Emphasis"/>
          <w:highlight w:val="cyan"/>
        </w:rPr>
        <w:t>prevents</w:t>
      </w:r>
      <w:r w:rsidRPr="005B2FFC">
        <w:rPr>
          <w:rStyle w:val="StyleUnderline"/>
          <w:highlight w:val="cyan"/>
        </w:rPr>
        <w:t xml:space="preserve"> . . . courts</w:t>
      </w:r>
      <w:r w:rsidRPr="00BD71DE">
        <w:rPr>
          <w:rStyle w:val="StyleUnderline"/>
        </w:rPr>
        <w:t xml:space="preserve"> </w:t>
      </w:r>
      <w:r w:rsidRPr="005B2FFC">
        <w:rPr>
          <w:rStyle w:val="StyleUnderline"/>
          <w:highlight w:val="cyan"/>
        </w:rPr>
        <w:t>from engaging in</w:t>
      </w:r>
      <w:r w:rsidRPr="00504986">
        <w:rPr>
          <w:rStyle w:val="StyleUnderline"/>
        </w:rPr>
        <w:t xml:space="preserve"> [</w:t>
      </w:r>
      <w:r w:rsidRPr="00504986">
        <w:rPr>
          <w:rStyle w:val="Emphasis"/>
        </w:rPr>
        <w:t xml:space="preserve">an </w:t>
      </w:r>
      <w:r w:rsidRPr="005B2FFC">
        <w:rPr>
          <w:rStyle w:val="Emphasis"/>
          <w:highlight w:val="cyan"/>
        </w:rPr>
        <w:t>antitrust]</w:t>
      </w:r>
      <w:r w:rsidRPr="00504986">
        <w:rPr>
          <w:rStyle w:val="Emphasis"/>
        </w:rPr>
        <w:t xml:space="preserve"> inquiry </w:t>
      </w:r>
      <w:r w:rsidRPr="005B2FFC">
        <w:rPr>
          <w:rStyle w:val="Emphasis"/>
          <w:highlight w:val="cyan"/>
        </w:rPr>
        <w:t>at all</w:t>
      </w:r>
      <w:r w:rsidRPr="00BD71DE">
        <w:rPr>
          <w:sz w:val="16"/>
        </w:rPr>
        <w:t xml:space="preserve"> </w:t>
      </w:r>
      <w:r w:rsidRPr="00BD71DE">
        <w:rPr>
          <w:rStyle w:val="StyleUnderline"/>
        </w:rPr>
        <w:t>for claims that push</w:t>
      </w:r>
      <w:r w:rsidRPr="00BD71DE">
        <w:rPr>
          <w:sz w:val="16"/>
        </w:rPr>
        <w:t xml:space="preserve"> the boundaries of </w:t>
      </w:r>
      <w:r w:rsidRPr="00BD71DE">
        <w:rPr>
          <w:rStyle w:val="StyleUnderline"/>
        </w:rPr>
        <w:t>antitrust in the context of a regulated industry</w:t>
      </w:r>
      <w:r w:rsidRPr="00BD71DE">
        <w:rPr>
          <w:sz w:val="16"/>
        </w:rPr>
        <w:t xml:space="preserve">.”47 Telecommunications service providers must work with the FCC in order to offer the services in compliance with the 1996 Act and any other rules or regulations laid down by the FCC. </w:t>
      </w:r>
      <w:r w:rsidRPr="001F5C68">
        <w:rPr>
          <w:rStyle w:val="StyleUnderline"/>
        </w:rPr>
        <w:t xml:space="preserve">As a result of </w:t>
      </w:r>
      <w:r w:rsidRPr="001F5C68">
        <w:rPr>
          <w:rStyle w:val="Emphasis"/>
        </w:rPr>
        <w:t>telecommunications</w:t>
      </w:r>
      <w:r w:rsidRPr="001F5C68">
        <w:rPr>
          <w:rStyle w:val="StyleUnderline"/>
        </w:rPr>
        <w:t xml:space="preserve"> being</w:t>
      </w:r>
      <w:r w:rsidRPr="001F5C68">
        <w:rPr>
          <w:sz w:val="16"/>
        </w:rPr>
        <w:t xml:space="preserve"> a </w:t>
      </w:r>
      <w:r w:rsidRPr="001F5C68">
        <w:rPr>
          <w:rStyle w:val="Emphasis"/>
        </w:rPr>
        <w:t>regulated</w:t>
      </w:r>
      <w:r w:rsidRPr="001F5C68">
        <w:rPr>
          <w:sz w:val="16"/>
        </w:rPr>
        <w:t xml:space="preserve"> market with agency oversight, including the ability to monitor for anticompetitive behavior and enforce penalties for such behavior, </w:t>
      </w:r>
      <w:r w:rsidRPr="001F5C68">
        <w:rPr>
          <w:rStyle w:val="StyleUnderline"/>
        </w:rPr>
        <w:t xml:space="preserve">the courts will defer to the </w:t>
      </w:r>
      <w:r w:rsidRPr="001F5C68">
        <w:rPr>
          <w:rStyle w:val="Emphasis"/>
        </w:rPr>
        <w:t>FCC’s conclusions</w:t>
      </w:r>
      <w:r w:rsidRPr="001F5C68">
        <w:rPr>
          <w:sz w:val="16"/>
        </w:rPr>
        <w:t>. Howard Shelanski, former Director of the Federal Trade Commission’s (FTC’s) Bureau of Economics put it most succinctly:</w:t>
      </w:r>
    </w:p>
    <w:p w14:paraId="4D3CC303" w14:textId="77777777" w:rsidR="00535C16" w:rsidRPr="00BD71DE" w:rsidRDefault="00535C16" w:rsidP="00535C16">
      <w:pPr>
        <w:ind w:left="720"/>
        <w:rPr>
          <w:sz w:val="16"/>
        </w:rPr>
      </w:pPr>
      <w:r w:rsidRPr="00BD71DE">
        <w:rPr>
          <w:sz w:val="16"/>
        </w:rPr>
        <w:t>By broadening the conditions under which regulation blocks antitrust enforcement, those cases redrew the boundary between antitrust and regulation and would likely have prevented the government from bringing, in previous decades, a number of important antitrust cases in regulated industries. Most notably, Trinko and Credit Suisse would likely have blocked the suit by the U.S. Department of Justice ("DOJ") that in 1984 broke up AT&amp;T's monopoly over telephone service, considered among the most important antitrust enforcement actions in history.48</w:t>
      </w:r>
    </w:p>
    <w:p w14:paraId="2F122D73" w14:textId="77777777" w:rsidR="00535C16" w:rsidRPr="00BD71DE" w:rsidRDefault="00535C16" w:rsidP="00535C16">
      <w:pPr>
        <w:rPr>
          <w:sz w:val="16"/>
        </w:rPr>
      </w:pPr>
      <w:r w:rsidRPr="00BD71DE">
        <w:rPr>
          <w:rStyle w:val="StyleUnderline"/>
        </w:rPr>
        <w:t xml:space="preserve">The </w:t>
      </w:r>
      <w:r w:rsidRPr="001F5C68">
        <w:rPr>
          <w:rStyle w:val="StyleUnderline"/>
        </w:rPr>
        <w:t xml:space="preserve">Court’s creation of </w:t>
      </w:r>
      <w:r w:rsidRPr="001F5C68">
        <w:rPr>
          <w:rStyle w:val="Emphasis"/>
        </w:rPr>
        <w:t xml:space="preserve">antitrust </w:t>
      </w:r>
      <w:r w:rsidRPr="005B2FFC">
        <w:rPr>
          <w:rStyle w:val="Emphasis"/>
          <w:highlight w:val="cyan"/>
        </w:rPr>
        <w:t>immunity</w:t>
      </w:r>
      <w:r w:rsidRPr="00BD71DE">
        <w:rPr>
          <w:sz w:val="16"/>
        </w:rPr>
        <w:t xml:space="preserve"> for regulated industries </w:t>
      </w:r>
      <w:r w:rsidRPr="005B2FFC">
        <w:rPr>
          <w:rStyle w:val="StyleUnderline"/>
          <w:highlight w:val="cyan"/>
        </w:rPr>
        <w:t xml:space="preserve">extends the premise </w:t>
      </w:r>
      <w:r w:rsidRPr="001F5C68">
        <w:rPr>
          <w:rStyle w:val="StyleUnderline"/>
        </w:rPr>
        <w:t xml:space="preserve">that </w:t>
      </w:r>
      <w:r w:rsidRPr="005B2FFC">
        <w:rPr>
          <w:rStyle w:val="StyleUnderline"/>
          <w:highlight w:val="cyan"/>
        </w:rPr>
        <w:t xml:space="preserve">if an antitrust claim </w:t>
      </w:r>
      <w:r w:rsidRPr="001F5C68">
        <w:rPr>
          <w:rStyle w:val="StyleUnderline"/>
        </w:rPr>
        <w:t xml:space="preserve">were to </w:t>
      </w:r>
      <w:r w:rsidRPr="005B2FFC">
        <w:rPr>
          <w:rStyle w:val="Emphasis"/>
          <w:highlight w:val="cyan"/>
        </w:rPr>
        <w:t>include conduct</w:t>
      </w:r>
      <w:r w:rsidRPr="00BD71DE">
        <w:rPr>
          <w:rStyle w:val="Emphasis"/>
        </w:rPr>
        <w:t xml:space="preserve"> that has been </w:t>
      </w:r>
      <w:r w:rsidRPr="005B2FFC">
        <w:rPr>
          <w:rStyle w:val="Emphasis"/>
          <w:highlight w:val="cyan"/>
        </w:rPr>
        <w:t xml:space="preserve">approved by </w:t>
      </w:r>
      <w:r w:rsidRPr="001F5C68">
        <w:rPr>
          <w:rStyle w:val="Emphasis"/>
        </w:rPr>
        <w:t xml:space="preserve">the regulating </w:t>
      </w:r>
      <w:r w:rsidRPr="005B2FFC">
        <w:rPr>
          <w:rStyle w:val="Emphasis"/>
          <w:highlight w:val="cyan"/>
        </w:rPr>
        <w:t>agency</w:t>
      </w:r>
      <w:r w:rsidRPr="005B2FFC">
        <w:rPr>
          <w:sz w:val="16"/>
          <w:highlight w:val="cyan"/>
        </w:rPr>
        <w:t xml:space="preserve">, </w:t>
      </w:r>
      <w:r w:rsidRPr="005B2FFC">
        <w:rPr>
          <w:rStyle w:val="Emphasis"/>
          <w:highlight w:val="cyan"/>
        </w:rPr>
        <w:t>any</w:t>
      </w:r>
      <w:r w:rsidRPr="00BD71DE">
        <w:rPr>
          <w:rStyle w:val="Emphasis"/>
        </w:rPr>
        <w:t xml:space="preserve"> such </w:t>
      </w:r>
      <w:r w:rsidRPr="001F5C68">
        <w:rPr>
          <w:rStyle w:val="Emphasis"/>
        </w:rPr>
        <w:t xml:space="preserve">enforcement of </w:t>
      </w:r>
      <w:r w:rsidRPr="005B2FFC">
        <w:rPr>
          <w:rStyle w:val="Emphasis"/>
          <w:highlight w:val="cyan"/>
        </w:rPr>
        <w:t>antitrust</w:t>
      </w:r>
      <w:r w:rsidRPr="001F5C68">
        <w:rPr>
          <w:rStyle w:val="Emphasis"/>
        </w:rPr>
        <w:t xml:space="preserve"> laws </w:t>
      </w:r>
      <w:r w:rsidRPr="005B2FFC">
        <w:rPr>
          <w:rStyle w:val="Emphasis"/>
          <w:highlight w:val="cyan"/>
        </w:rPr>
        <w:t>could be contrary</w:t>
      </w:r>
      <w:r w:rsidRPr="00BD71DE">
        <w:rPr>
          <w:sz w:val="16"/>
        </w:rPr>
        <w:t xml:space="preserve"> </w:t>
      </w:r>
      <w:r w:rsidRPr="00BD71DE">
        <w:rPr>
          <w:rStyle w:val="StyleUnderline"/>
        </w:rPr>
        <w:t>to</w:t>
      </w:r>
      <w:r w:rsidRPr="00BD71DE">
        <w:rPr>
          <w:sz w:val="16"/>
        </w:rPr>
        <w:t xml:space="preserve"> the enforced </w:t>
      </w:r>
      <w:r w:rsidRPr="00BD71DE">
        <w:rPr>
          <w:rStyle w:val="StyleUnderline"/>
        </w:rPr>
        <w:t>regulatory regime</w:t>
      </w:r>
      <w:r w:rsidRPr="00BD71DE">
        <w:rPr>
          <w:sz w:val="16"/>
        </w:rPr>
        <w:t xml:space="preserve">. The FTC drew upon this comparison in its amicus filing in Credit Suisse where it stated “the complaint’s allegations must give rise to a reasonably grounded inference of an antitrust violation without relying on conduct that was authorized under the regulatory scheme or inextricably intertwined with such immune conduct.”49 And further that, “the complaint must make clear that the claims alleged do not rest on impermissible inferences from protected conduct. A court should not permit discovery to go forward as a fishing expedition based on conclusory or ambiguous allegations that focus on immune conduct.”50 The Court agreed, stating that in order for the antitrust suit to be allowed, there must be, “a plain repugnancy between . . . antitrust claims and the federal . . . law.”51 Therefore, </w:t>
      </w:r>
      <w:r w:rsidRPr="005B2FFC">
        <w:rPr>
          <w:rStyle w:val="StyleUnderline"/>
          <w:highlight w:val="cyan"/>
        </w:rPr>
        <w:t>if the FCC establishes regulations that</w:t>
      </w:r>
      <w:r w:rsidRPr="00504986">
        <w:rPr>
          <w:rStyle w:val="StyleUnderline"/>
        </w:rPr>
        <w:t xml:space="preserve"> dictate</w:t>
      </w:r>
      <w:r w:rsidRPr="00BD71DE">
        <w:rPr>
          <w:rStyle w:val="StyleUnderline"/>
        </w:rPr>
        <w:t xml:space="preserve"> that 1996 Act’s </w:t>
      </w:r>
      <w:r w:rsidRPr="005B2FFC">
        <w:rPr>
          <w:rStyle w:val="Emphasis"/>
          <w:highlight w:val="cyan"/>
        </w:rPr>
        <w:t xml:space="preserve">competition </w:t>
      </w:r>
      <w:r w:rsidRPr="00504986">
        <w:rPr>
          <w:rStyle w:val="Emphasis"/>
        </w:rPr>
        <w:t xml:space="preserve">policies </w:t>
      </w:r>
      <w:r w:rsidRPr="005B2FFC">
        <w:rPr>
          <w:rStyle w:val="Emphasis"/>
          <w:highlight w:val="cyan"/>
        </w:rPr>
        <w:t>are no longer applicable</w:t>
      </w:r>
      <w:r w:rsidRPr="00BD71DE">
        <w:rPr>
          <w:sz w:val="16"/>
        </w:rPr>
        <w:t xml:space="preserve"> under its regulatory structure, </w:t>
      </w:r>
      <w:r w:rsidRPr="00504986">
        <w:rPr>
          <w:rStyle w:val="StyleUnderline"/>
        </w:rPr>
        <w:t xml:space="preserve">the </w:t>
      </w:r>
      <w:r w:rsidRPr="005B2FFC">
        <w:rPr>
          <w:rStyle w:val="StyleUnderline"/>
          <w:highlight w:val="cyan"/>
        </w:rPr>
        <w:t xml:space="preserve">Court will be </w:t>
      </w:r>
      <w:r w:rsidRPr="005B2FFC">
        <w:rPr>
          <w:rStyle w:val="Emphasis"/>
          <w:highlight w:val="cyan"/>
        </w:rPr>
        <w:t xml:space="preserve">required to dismiss </w:t>
      </w:r>
      <w:r w:rsidRPr="00504986">
        <w:rPr>
          <w:rStyle w:val="Emphasis"/>
        </w:rPr>
        <w:t xml:space="preserve">an </w:t>
      </w:r>
      <w:r w:rsidRPr="005B2FFC">
        <w:rPr>
          <w:rStyle w:val="Emphasis"/>
          <w:highlight w:val="cyan"/>
        </w:rPr>
        <w:t xml:space="preserve">antitrust </w:t>
      </w:r>
      <w:r w:rsidRPr="00504986">
        <w:rPr>
          <w:rStyle w:val="Emphasis"/>
        </w:rPr>
        <w:t>claim</w:t>
      </w:r>
      <w:r w:rsidRPr="00504986">
        <w:rPr>
          <w:sz w:val="16"/>
        </w:rPr>
        <w:t xml:space="preserve"> </w:t>
      </w:r>
      <w:r w:rsidRPr="005B2FFC">
        <w:rPr>
          <w:rStyle w:val="StyleUnderline"/>
          <w:highlight w:val="cyan"/>
        </w:rPr>
        <w:t>as</w:t>
      </w:r>
      <w:r w:rsidRPr="00BD71DE">
        <w:rPr>
          <w:rStyle w:val="StyleUnderline"/>
        </w:rPr>
        <w:t xml:space="preserve"> being</w:t>
      </w:r>
      <w:r w:rsidRPr="00BD71DE">
        <w:rPr>
          <w:sz w:val="16"/>
        </w:rPr>
        <w:t xml:space="preserve"> </w:t>
      </w:r>
      <w:r w:rsidRPr="00504986">
        <w:rPr>
          <w:rStyle w:val="Emphasis"/>
        </w:rPr>
        <w:t xml:space="preserve">implicitly </w:t>
      </w:r>
      <w:r w:rsidRPr="005B2FFC">
        <w:rPr>
          <w:rStyle w:val="Emphasis"/>
          <w:highlight w:val="cyan"/>
        </w:rPr>
        <w:t>precluded under</w:t>
      </w:r>
      <w:r w:rsidRPr="00BD71DE">
        <w:rPr>
          <w:rStyle w:val="Emphasis"/>
        </w:rPr>
        <w:t xml:space="preserve"> the </w:t>
      </w:r>
      <w:r w:rsidRPr="005B2FFC">
        <w:rPr>
          <w:rStyle w:val="Emphasis"/>
          <w:highlight w:val="cyan"/>
        </w:rPr>
        <w:t>telecomm</w:t>
      </w:r>
      <w:r w:rsidRPr="00504986">
        <w:rPr>
          <w:rStyle w:val="Emphasis"/>
        </w:rPr>
        <w:t>unications</w:t>
      </w:r>
      <w:r w:rsidRPr="00BD71DE">
        <w:rPr>
          <w:rStyle w:val="Emphasis"/>
        </w:rPr>
        <w:t xml:space="preserve"> laws</w:t>
      </w:r>
      <w:r w:rsidRPr="00BD71DE">
        <w:rPr>
          <w:sz w:val="16"/>
        </w:rPr>
        <w:t>, as to do otherwise would violate the authorized regulatory regime.</w:t>
      </w:r>
    </w:p>
    <w:p w14:paraId="676659B6" w14:textId="77777777" w:rsidR="00535C16" w:rsidRPr="00BD71DE" w:rsidRDefault="00535C16" w:rsidP="00535C16">
      <w:pPr>
        <w:rPr>
          <w:sz w:val="16"/>
        </w:rPr>
      </w:pPr>
      <w:r w:rsidRPr="00BD71DE">
        <w:rPr>
          <w:rStyle w:val="StyleUnderline"/>
        </w:rPr>
        <w:t xml:space="preserve">This </w:t>
      </w:r>
      <w:r w:rsidRPr="005B2FFC">
        <w:rPr>
          <w:rStyle w:val="StyleUnderline"/>
          <w:highlight w:val="cyan"/>
        </w:rPr>
        <w:t>antitrust</w:t>
      </w:r>
      <w:r w:rsidRPr="00BD71DE">
        <w:rPr>
          <w:rStyle w:val="StyleUnderline"/>
        </w:rPr>
        <w:t xml:space="preserve"> enforcement reasoning </w:t>
      </w:r>
      <w:r w:rsidRPr="005B2FFC">
        <w:rPr>
          <w:rStyle w:val="StyleUnderline"/>
          <w:highlight w:val="cyan"/>
        </w:rPr>
        <w:t xml:space="preserve">is in </w:t>
      </w:r>
      <w:r w:rsidRPr="001F5C68">
        <w:rPr>
          <w:rStyle w:val="StyleUnderline"/>
        </w:rPr>
        <w:t xml:space="preserve">direct </w:t>
      </w:r>
      <w:r w:rsidRPr="005B2FFC">
        <w:rPr>
          <w:rStyle w:val="StyleUnderline"/>
          <w:highlight w:val="cyan"/>
        </w:rPr>
        <w:t>conflict with</w:t>
      </w:r>
      <w:r w:rsidRPr="00BD71DE">
        <w:rPr>
          <w:rStyle w:val="StyleUnderline"/>
        </w:rPr>
        <w:t xml:space="preserve"> the </w:t>
      </w:r>
      <w:r w:rsidRPr="005B2FFC">
        <w:rPr>
          <w:rStyle w:val="StyleUnderline"/>
          <w:highlight w:val="cyan"/>
        </w:rPr>
        <w:t xml:space="preserve">reasoning of </w:t>
      </w:r>
      <w:r w:rsidRPr="001F5C68">
        <w:rPr>
          <w:rStyle w:val="StyleUnderline"/>
        </w:rPr>
        <w:t>the FCC in the</w:t>
      </w:r>
      <w:r w:rsidRPr="00BD71DE">
        <w:rPr>
          <w:rStyle w:val="StyleUnderline"/>
        </w:rPr>
        <w:t xml:space="preserve"> </w:t>
      </w:r>
      <w:r w:rsidRPr="005B2FFC">
        <w:rPr>
          <w:rStyle w:val="StyleUnderline"/>
          <w:highlight w:val="cyan"/>
        </w:rPr>
        <w:t xml:space="preserve">retraction of </w:t>
      </w:r>
      <w:r w:rsidRPr="005B2FFC">
        <w:rPr>
          <w:rStyle w:val="Emphasis"/>
          <w:highlight w:val="cyan"/>
        </w:rPr>
        <w:t>net neutrality</w:t>
      </w:r>
      <w:r w:rsidRPr="00BD71DE">
        <w:rPr>
          <w:rStyle w:val="StyleUnderline"/>
        </w:rPr>
        <w:t xml:space="preserve"> rules </w:t>
      </w:r>
      <w:r w:rsidRPr="00504986">
        <w:rPr>
          <w:rStyle w:val="StyleUnderline"/>
        </w:rPr>
        <w:t>when they enacted RIFO</w:t>
      </w:r>
      <w:r w:rsidRPr="00504986">
        <w:rPr>
          <w:sz w:val="16"/>
        </w:rPr>
        <w:t>.</w:t>
      </w:r>
      <w:r w:rsidRPr="00BD71DE">
        <w:rPr>
          <w:sz w:val="16"/>
        </w:rPr>
        <w:t xml:space="preserve"> </w:t>
      </w:r>
      <w:r w:rsidRPr="00BD71DE">
        <w:rPr>
          <w:rStyle w:val="StyleUnderline"/>
        </w:rPr>
        <w:t xml:space="preserve">The </w:t>
      </w:r>
      <w:r w:rsidRPr="005B2FFC">
        <w:rPr>
          <w:rStyle w:val="StyleUnderline"/>
          <w:highlight w:val="cyan"/>
        </w:rPr>
        <w:t>FCC</w:t>
      </w:r>
      <w:r w:rsidRPr="00BD71DE">
        <w:rPr>
          <w:rStyle w:val="StyleUnderline"/>
        </w:rPr>
        <w:t xml:space="preserve"> </w:t>
      </w:r>
      <w:r w:rsidRPr="00BD71DE">
        <w:rPr>
          <w:rStyle w:val="Emphasis"/>
        </w:rPr>
        <w:t xml:space="preserve">heavily </w:t>
      </w:r>
      <w:r w:rsidRPr="005B2FFC">
        <w:rPr>
          <w:rStyle w:val="Emphasis"/>
          <w:highlight w:val="cyan"/>
        </w:rPr>
        <w:t>leaned on</w:t>
      </w:r>
      <w:r w:rsidRPr="00BD71DE">
        <w:rPr>
          <w:sz w:val="16"/>
        </w:rPr>
        <w:t xml:space="preserve"> the </w:t>
      </w:r>
      <w:r w:rsidRPr="005B2FFC">
        <w:rPr>
          <w:rStyle w:val="StyleUnderline"/>
          <w:highlight w:val="cyan"/>
        </w:rPr>
        <w:t>logic</w:t>
      </w:r>
      <w:r w:rsidRPr="005B2FFC">
        <w:rPr>
          <w:sz w:val="16"/>
          <w:highlight w:val="cyan"/>
        </w:rPr>
        <w:t xml:space="preserve"> </w:t>
      </w:r>
      <w:r w:rsidRPr="00504986">
        <w:rPr>
          <w:rStyle w:val="StyleUnderline"/>
        </w:rPr>
        <w:t>that</w:t>
      </w:r>
      <w:r w:rsidRPr="00BD71DE">
        <w:rPr>
          <w:rStyle w:val="StyleUnderline"/>
        </w:rPr>
        <w:t xml:space="preserve"> the “</w:t>
      </w:r>
      <w:r w:rsidRPr="005B2FFC">
        <w:rPr>
          <w:rStyle w:val="Emphasis"/>
          <w:highlight w:val="cyan"/>
        </w:rPr>
        <w:t>antitrust</w:t>
      </w:r>
      <w:r w:rsidRPr="005B2FFC">
        <w:rPr>
          <w:rStyle w:val="StyleUnderline"/>
          <w:highlight w:val="cyan"/>
        </w:rPr>
        <w:t xml:space="preserve"> and </w:t>
      </w:r>
      <w:r w:rsidRPr="005B2FFC">
        <w:rPr>
          <w:rStyle w:val="Emphasis"/>
          <w:highlight w:val="cyan"/>
        </w:rPr>
        <w:t>consumer protection</w:t>
      </w:r>
      <w:r w:rsidRPr="001F5C68">
        <w:rPr>
          <w:rStyle w:val="Emphasis"/>
        </w:rPr>
        <w:t xml:space="preserve"> laws</w:t>
      </w:r>
      <w:r w:rsidRPr="00BD71DE">
        <w:rPr>
          <w:rStyle w:val="StyleUnderline"/>
        </w:rPr>
        <w:t xml:space="preserve"> would </w:t>
      </w:r>
      <w:r w:rsidRPr="005B2FFC">
        <w:rPr>
          <w:rStyle w:val="StyleUnderline"/>
          <w:highlight w:val="cyan"/>
        </w:rPr>
        <w:t xml:space="preserve">provide </w:t>
      </w:r>
      <w:r w:rsidRPr="00504986">
        <w:rPr>
          <w:rStyle w:val="StyleUnderline"/>
        </w:rPr>
        <w:t xml:space="preserve">means for consumers </w:t>
      </w:r>
      <w:r w:rsidRPr="005B2FFC">
        <w:rPr>
          <w:rStyle w:val="StyleUnderline"/>
          <w:highlight w:val="cyan"/>
        </w:rPr>
        <w:t xml:space="preserve">to </w:t>
      </w:r>
      <w:r w:rsidRPr="005B2FFC">
        <w:rPr>
          <w:rStyle w:val="Emphasis"/>
          <w:highlight w:val="cyan"/>
        </w:rPr>
        <w:t>take remedial action</w:t>
      </w:r>
      <w:r w:rsidRPr="005B2FFC">
        <w:rPr>
          <w:sz w:val="16"/>
          <w:highlight w:val="cyan"/>
        </w:rPr>
        <w:t xml:space="preserve"> </w:t>
      </w:r>
      <w:r w:rsidRPr="00504986">
        <w:rPr>
          <w:rStyle w:val="StyleUnderline"/>
        </w:rPr>
        <w:t>if an</w:t>
      </w:r>
      <w:r w:rsidRPr="00504986">
        <w:rPr>
          <w:sz w:val="16"/>
        </w:rPr>
        <w:t xml:space="preserve"> Internet Service Provider (</w:t>
      </w:r>
      <w:r w:rsidRPr="00504986">
        <w:rPr>
          <w:rStyle w:val="Emphasis"/>
        </w:rPr>
        <w:t>ISP</w:t>
      </w:r>
      <w:r w:rsidRPr="00504986">
        <w:rPr>
          <w:sz w:val="16"/>
        </w:rPr>
        <w:t xml:space="preserve">) </w:t>
      </w:r>
      <w:r w:rsidRPr="00504986">
        <w:rPr>
          <w:rStyle w:val="StyleUnderline"/>
        </w:rPr>
        <w:t>engages in behavior inconsistent with an open Internet</w:t>
      </w:r>
      <w:r w:rsidRPr="00504986">
        <w:rPr>
          <w:sz w:val="16"/>
        </w:rPr>
        <w:t>.”52 However</w:t>
      </w:r>
      <w:r w:rsidRPr="00BD71DE">
        <w:rPr>
          <w:sz w:val="16"/>
        </w:rPr>
        <w:t xml:space="preserve">, RIFO is an express regulation dictating that broadband service providers must merely disclose their network management practices, performance, and commercial terms of service. </w:t>
      </w:r>
      <w:r w:rsidRPr="00BD71DE">
        <w:rPr>
          <w:rStyle w:val="StyleUnderline"/>
        </w:rPr>
        <w:t xml:space="preserve">The FCC’s decision to determine which express regulation should be upheld would be </w:t>
      </w:r>
      <w:r w:rsidRPr="00BD71DE">
        <w:rPr>
          <w:rStyle w:val="Emphasis"/>
        </w:rPr>
        <w:t>subject to the Chevron deference</w:t>
      </w:r>
      <w:r w:rsidRPr="00BD71DE">
        <w:rPr>
          <w:sz w:val="16"/>
        </w:rPr>
        <w:t xml:space="preserve">. </w:t>
      </w:r>
      <w:r w:rsidRPr="00BD71DE">
        <w:rPr>
          <w:rStyle w:val="StyleUnderline"/>
        </w:rPr>
        <w:t xml:space="preserve">So long as the statute was ambiguous and the FCC’s interpretation is reasonable, the Courts must </w:t>
      </w:r>
      <w:r w:rsidRPr="00BD71DE">
        <w:rPr>
          <w:rStyle w:val="Emphasis"/>
        </w:rPr>
        <w:t>defer to the FCC’s judgment</w:t>
      </w:r>
      <w:r w:rsidRPr="00BD71DE">
        <w:rPr>
          <w:sz w:val="16"/>
        </w:rPr>
        <w:t xml:space="preserve">. Additionally, the FCC has jurisdiction over the matters defined in the 1996 Act, as was determined in Trinko, and </w:t>
      </w:r>
      <w:r w:rsidRPr="005B2FFC">
        <w:rPr>
          <w:rStyle w:val="StyleUnderline"/>
          <w:highlight w:val="cyan"/>
        </w:rPr>
        <w:t xml:space="preserve">under Credit Suisse the Court must </w:t>
      </w:r>
      <w:r w:rsidRPr="005B2FFC">
        <w:rPr>
          <w:rStyle w:val="Emphasis"/>
          <w:highlight w:val="cyan"/>
        </w:rPr>
        <w:t>imply</w:t>
      </w:r>
      <w:r w:rsidRPr="00BD71DE">
        <w:rPr>
          <w:rStyle w:val="Emphasis"/>
        </w:rPr>
        <w:t xml:space="preserve"> </w:t>
      </w:r>
      <w:r w:rsidRPr="00504986">
        <w:rPr>
          <w:rStyle w:val="Emphasis"/>
        </w:rPr>
        <w:t xml:space="preserve">an </w:t>
      </w:r>
      <w:r w:rsidRPr="005B2FFC">
        <w:rPr>
          <w:rStyle w:val="Emphasis"/>
          <w:highlight w:val="cyan"/>
        </w:rPr>
        <w:t>antitrust preclusion</w:t>
      </w:r>
      <w:r w:rsidRPr="005B2FFC">
        <w:rPr>
          <w:rStyle w:val="StyleUnderline"/>
          <w:highlight w:val="cyan"/>
        </w:rPr>
        <w:t xml:space="preserve"> when there is</w:t>
      </w:r>
      <w:r w:rsidRPr="00BD71DE">
        <w:rPr>
          <w:rStyle w:val="StyleUnderline"/>
        </w:rPr>
        <w:t xml:space="preserve"> a </w:t>
      </w:r>
      <w:r w:rsidRPr="00504986">
        <w:rPr>
          <w:rStyle w:val="StyleUnderline"/>
        </w:rPr>
        <w:t xml:space="preserve">plain </w:t>
      </w:r>
      <w:r w:rsidRPr="005B2FFC">
        <w:rPr>
          <w:rStyle w:val="Emphasis"/>
          <w:highlight w:val="cyan"/>
        </w:rPr>
        <w:t>repugnancy</w:t>
      </w:r>
      <w:r w:rsidRPr="005B2FFC">
        <w:rPr>
          <w:rStyle w:val="StyleUnderline"/>
          <w:highlight w:val="cyan"/>
        </w:rPr>
        <w:t xml:space="preserve"> with</w:t>
      </w:r>
      <w:r w:rsidRPr="00BD71DE">
        <w:rPr>
          <w:rStyle w:val="StyleUnderline"/>
        </w:rPr>
        <w:t xml:space="preserve"> the </w:t>
      </w:r>
      <w:r w:rsidRPr="005B2FFC">
        <w:rPr>
          <w:rStyle w:val="StyleUnderline"/>
          <w:highlight w:val="cyan"/>
        </w:rPr>
        <w:t>federal law</w:t>
      </w:r>
      <w:r w:rsidRPr="00BD71DE">
        <w:rPr>
          <w:sz w:val="16"/>
        </w:rPr>
        <w:t>.</w:t>
      </w:r>
    </w:p>
    <w:p w14:paraId="5C8C7927" w14:textId="77777777" w:rsidR="00535C16" w:rsidRPr="00BD71DE" w:rsidRDefault="00535C16" w:rsidP="00535C16">
      <w:pPr>
        <w:rPr>
          <w:sz w:val="16"/>
        </w:rPr>
      </w:pPr>
      <w:r w:rsidRPr="00BD71DE">
        <w:rPr>
          <w:sz w:val="16"/>
        </w:rPr>
        <w:t>As such, the weight the FCC gave to antitrust being the better mechanism for consumer protection under the RIFO 53 is irrelevant, because the FCC has expressly decided to not regulate. That would mean that all conduct that falls outside of the transparency requirements would be protected conduct as part of the regulatory regime and prevent a claim under antitrust laws.</w:t>
      </w:r>
    </w:p>
    <w:p w14:paraId="1410A570" w14:textId="77777777" w:rsidR="00535C16" w:rsidRPr="00BD71DE" w:rsidRDefault="00535C16" w:rsidP="00535C16">
      <w:pPr>
        <w:rPr>
          <w:sz w:val="16"/>
        </w:rPr>
      </w:pPr>
      <w:r w:rsidRPr="00BD71DE">
        <w:rPr>
          <w:sz w:val="16"/>
        </w:rPr>
        <w:t xml:space="preserve">Collectively, </w:t>
      </w:r>
      <w:r w:rsidRPr="005B2FFC">
        <w:rPr>
          <w:rStyle w:val="StyleUnderline"/>
          <w:highlight w:val="cyan"/>
        </w:rPr>
        <w:t>this creates a</w:t>
      </w:r>
      <w:r w:rsidRPr="00BD71DE">
        <w:rPr>
          <w:rStyle w:val="StyleUnderline"/>
        </w:rPr>
        <w:t xml:space="preserve"> </w:t>
      </w:r>
      <w:r w:rsidRPr="00BD71DE">
        <w:rPr>
          <w:rStyle w:val="Emphasis"/>
        </w:rPr>
        <w:t xml:space="preserve">significant </w:t>
      </w:r>
      <w:r w:rsidRPr="005B2FFC">
        <w:rPr>
          <w:rStyle w:val="Emphasis"/>
          <w:highlight w:val="cyan"/>
        </w:rPr>
        <w:t>barrier</w:t>
      </w:r>
      <w:r w:rsidRPr="005B2FFC">
        <w:rPr>
          <w:rStyle w:val="StyleUnderline"/>
          <w:highlight w:val="cyan"/>
        </w:rPr>
        <w:t xml:space="preserve"> because a private actor</w:t>
      </w:r>
      <w:r w:rsidRPr="00BD71DE">
        <w:rPr>
          <w:sz w:val="16"/>
        </w:rPr>
        <w:t xml:space="preserve">, </w:t>
      </w:r>
      <w:r w:rsidRPr="00BD71DE">
        <w:rPr>
          <w:rStyle w:val="StyleUnderline"/>
        </w:rPr>
        <w:t>be it a person</w:t>
      </w:r>
      <w:r w:rsidRPr="00BD71DE">
        <w:rPr>
          <w:sz w:val="16"/>
        </w:rPr>
        <w:t xml:space="preserve"> </w:t>
      </w:r>
      <w:r w:rsidRPr="00BD71DE">
        <w:rPr>
          <w:rStyle w:val="Emphasis"/>
        </w:rPr>
        <w:t>or municipality</w:t>
      </w:r>
      <w:r w:rsidRPr="00BD71DE">
        <w:rPr>
          <w:sz w:val="16"/>
        </w:rPr>
        <w:t xml:space="preserve"> acting on behalf of its residents, </w:t>
      </w:r>
      <w:r w:rsidRPr="005B2FFC">
        <w:rPr>
          <w:rStyle w:val="StyleUnderline"/>
          <w:highlight w:val="cyan"/>
        </w:rPr>
        <w:t xml:space="preserve">has </w:t>
      </w:r>
      <w:r w:rsidRPr="005B2FFC">
        <w:rPr>
          <w:rStyle w:val="Emphasis"/>
          <w:highlight w:val="cyan"/>
        </w:rPr>
        <w:t xml:space="preserve">lost </w:t>
      </w:r>
      <w:r w:rsidRPr="00504986">
        <w:rPr>
          <w:rStyle w:val="Emphasis"/>
        </w:rPr>
        <w:t xml:space="preserve">the private </w:t>
      </w:r>
      <w:r w:rsidRPr="005B2FFC">
        <w:rPr>
          <w:rStyle w:val="Emphasis"/>
          <w:highlight w:val="cyan"/>
        </w:rPr>
        <w:t>right of action</w:t>
      </w:r>
      <w:r w:rsidRPr="00E16EFD">
        <w:rPr>
          <w:sz w:val="16"/>
        </w:rPr>
        <w:t xml:space="preserve"> </w:t>
      </w:r>
      <w:r w:rsidRPr="00E16EFD">
        <w:rPr>
          <w:rStyle w:val="StyleUnderline"/>
        </w:rPr>
        <w:t>to file</w:t>
      </w:r>
      <w:r w:rsidRPr="00BD71DE">
        <w:rPr>
          <w:rStyle w:val="StyleUnderline"/>
        </w:rPr>
        <w:t xml:space="preserve"> a lawsuit under antitrust laws</w:t>
      </w:r>
      <w:r w:rsidRPr="00BD71DE">
        <w:rPr>
          <w:sz w:val="16"/>
        </w:rPr>
        <w:t xml:space="preserve"> and seek legal recourse under the Sherman Act </w:t>
      </w:r>
      <w:r w:rsidRPr="00BD71DE">
        <w:rPr>
          <w:rStyle w:val="StyleUnderline"/>
        </w:rPr>
        <w:t>against a broadband</w:t>
      </w:r>
      <w:r w:rsidRPr="00BD71DE">
        <w:rPr>
          <w:sz w:val="16"/>
        </w:rPr>
        <w:t xml:space="preserve"> service </w:t>
      </w:r>
      <w:r w:rsidRPr="00BD71DE">
        <w:rPr>
          <w:rStyle w:val="StyleUnderline"/>
        </w:rPr>
        <w:t>provider</w:t>
      </w:r>
      <w:r w:rsidRPr="00BD71DE">
        <w:rPr>
          <w:sz w:val="16"/>
        </w:rPr>
        <w:t>. They do have the option to file a complaint with the FCC to seek redress using the agency’s procedures, however, any possible remedy would be available only through the FCC, pursuant to its granted authority and interpretation of the 1996 Act and any subsequent rulemaking it established. This includes refraining from acting based on its reasonable interpretation of the 1996 Act.</w:t>
      </w:r>
    </w:p>
    <w:p w14:paraId="5DA76C1D" w14:textId="77777777" w:rsidR="00535C16" w:rsidRPr="00BD71DE" w:rsidRDefault="00535C16" w:rsidP="00535C16">
      <w:pPr>
        <w:rPr>
          <w:sz w:val="16"/>
        </w:rPr>
      </w:pPr>
      <w:r w:rsidRPr="00BD71DE">
        <w:rPr>
          <w:sz w:val="16"/>
        </w:rPr>
        <w:t>A World Without Trinko and Credit Suisse</w:t>
      </w:r>
    </w:p>
    <w:p w14:paraId="7AEB77BD" w14:textId="77777777" w:rsidR="00535C16" w:rsidRPr="00BD71DE" w:rsidRDefault="00535C16" w:rsidP="00535C16">
      <w:pPr>
        <w:rPr>
          <w:sz w:val="16"/>
        </w:rPr>
      </w:pPr>
      <w:r w:rsidRPr="00BD71DE">
        <w:rPr>
          <w:sz w:val="16"/>
        </w:rPr>
        <w:t>Real-World Access</w:t>
      </w:r>
    </w:p>
    <w:p w14:paraId="365D7A62" w14:textId="77777777" w:rsidR="00535C16" w:rsidRPr="00BD71DE" w:rsidRDefault="00535C16" w:rsidP="00535C16">
      <w:pPr>
        <w:rPr>
          <w:sz w:val="16"/>
        </w:rPr>
      </w:pPr>
      <w:r w:rsidRPr="00BD71DE">
        <w:rPr>
          <w:sz w:val="16"/>
        </w:rPr>
        <w:lastRenderedPageBreak/>
        <w:t xml:space="preserve">Under these precedents, </w:t>
      </w:r>
      <w:r w:rsidRPr="005B2FFC">
        <w:rPr>
          <w:rStyle w:val="StyleUnderline"/>
          <w:highlight w:val="cyan"/>
        </w:rPr>
        <w:t>consumers</w:t>
      </w:r>
      <w:r w:rsidRPr="00BD71DE">
        <w:rPr>
          <w:rStyle w:val="StyleUnderline"/>
        </w:rPr>
        <w:t xml:space="preserve"> may </w:t>
      </w:r>
      <w:r w:rsidRPr="005B2FFC">
        <w:rPr>
          <w:rStyle w:val="StyleUnderline"/>
          <w:highlight w:val="cyan"/>
        </w:rPr>
        <w:t xml:space="preserve">have </w:t>
      </w:r>
      <w:r w:rsidRPr="005B2FFC">
        <w:rPr>
          <w:rStyle w:val="Emphasis"/>
          <w:highlight w:val="cyan"/>
        </w:rPr>
        <w:t>little recourse</w:t>
      </w:r>
      <w:r w:rsidRPr="005B2FFC">
        <w:rPr>
          <w:rStyle w:val="StyleUnderline"/>
          <w:highlight w:val="cyan"/>
        </w:rPr>
        <w:t xml:space="preserve"> when </w:t>
      </w:r>
      <w:r w:rsidRPr="00504986">
        <w:rPr>
          <w:rStyle w:val="Emphasis"/>
        </w:rPr>
        <w:t xml:space="preserve">broadband </w:t>
      </w:r>
      <w:r w:rsidRPr="005B2FFC">
        <w:rPr>
          <w:rStyle w:val="Emphasis"/>
          <w:highlight w:val="cyan"/>
        </w:rPr>
        <w:t>providers disserve them</w:t>
      </w:r>
      <w:r w:rsidRPr="00E16EFD">
        <w:rPr>
          <w:sz w:val="16"/>
        </w:rPr>
        <w:t>.</w:t>
      </w:r>
      <w:r w:rsidRPr="00BD71DE">
        <w:rPr>
          <w:sz w:val="16"/>
        </w:rPr>
        <w:t xml:space="preserve"> Truckee, California is a small mountain town of with a population of 16,377.54 A cursory search for broadband internet providers shows that there are six companies claiming to offer services to the town.55 AT&amp;T and Earthlink offer DSL connectivity with a download speed of up to 10 Mbps. This means that they don’t technically qualify as a fixed broadband provider because they are below the FCC’s standard of 25 Mbps download and 3 Mbps upload.56 HughesNet and Viasat offer satellite services, advertising download speeds up to 25 Mbps, but whether satellite service is an equivalent to fixed wireline broadband is very much up for debate.57 That leaves Oasis Broadband, a fixed wireless internet provider58 advertising up to 100 Mbps,59 and Suddenlink providing 1000 Mbps (1-Gig) over cable. When we take into consideration the actual real-world needs of modern broadband usage, the relevant market of choices is far more limited with only one fixed wireline choice for a broadband connection that provides a broadband service that is sufficient.60 Under these circumstances, the relevant market is defined as broadband service providers offering a minimum connection of 100 Mbps download and 10 Mbps upload. Truckee is therefore subject to the monopoly of Suddenlink.</w:t>
      </w:r>
    </w:p>
    <w:p w14:paraId="3B2CCAA8" w14:textId="77777777" w:rsidR="00535C16" w:rsidRPr="00BD71DE" w:rsidRDefault="00535C16" w:rsidP="00535C16">
      <w:pPr>
        <w:rPr>
          <w:sz w:val="16"/>
        </w:rPr>
      </w:pPr>
      <w:r w:rsidRPr="00223FB5">
        <w:rPr>
          <w:rStyle w:val="StyleUnderline"/>
        </w:rPr>
        <w:t>The FCC has classified broadband as</w:t>
      </w:r>
      <w:r w:rsidRPr="00223FB5">
        <w:rPr>
          <w:sz w:val="16"/>
        </w:rPr>
        <w:t xml:space="preserve"> a </w:t>
      </w:r>
      <w:r w:rsidRPr="00223FB5">
        <w:rPr>
          <w:rStyle w:val="StyleUnderline"/>
        </w:rPr>
        <w:t>Title I</w:t>
      </w:r>
      <w:r w:rsidRPr="00223FB5">
        <w:rPr>
          <w:sz w:val="16"/>
        </w:rPr>
        <w:t xml:space="preserve"> service, which means </w:t>
      </w:r>
      <w:r w:rsidRPr="00223FB5">
        <w:rPr>
          <w:rStyle w:val="StyleUnderline"/>
        </w:rPr>
        <w:t>the agency has</w:t>
      </w:r>
      <w:r w:rsidRPr="00223FB5">
        <w:rPr>
          <w:sz w:val="16"/>
        </w:rPr>
        <w:t xml:space="preserve"> jurisdictional authority over the service under the 1996 Act, but under their own interpretation of the Act has </w:t>
      </w:r>
      <w:r w:rsidRPr="00223FB5">
        <w:rPr>
          <w:rStyle w:val="Emphasis"/>
        </w:rPr>
        <w:t>elected</w:t>
      </w:r>
      <w:r w:rsidRPr="00223FB5">
        <w:rPr>
          <w:rStyle w:val="StyleUnderline"/>
        </w:rPr>
        <w:t xml:space="preserve"> to limit that authority to ensuring that the broadband services operate with </w:t>
      </w:r>
      <w:r w:rsidRPr="00223FB5">
        <w:rPr>
          <w:rStyle w:val="Emphasis"/>
        </w:rPr>
        <w:t>transparency</w:t>
      </w:r>
      <w:r w:rsidRPr="00223FB5">
        <w:rPr>
          <w:sz w:val="16"/>
        </w:rPr>
        <w:t>.62</w:t>
      </w:r>
    </w:p>
    <w:p w14:paraId="40676CB1" w14:textId="77777777" w:rsidR="00535C16" w:rsidRPr="00504986" w:rsidRDefault="00535C16" w:rsidP="00535C16">
      <w:pPr>
        <w:rPr>
          <w:sz w:val="16"/>
        </w:rPr>
      </w:pPr>
      <w:r w:rsidRPr="00BD71DE">
        <w:rPr>
          <w:sz w:val="16"/>
        </w:rPr>
        <w:t xml:space="preserve">Broadband is a complicated service to deploy. Under our hypothetical, we can assume that Suddenlink is in the process of upgrading its facilities in the region, and while it is claiming that it can hit 1000 Mbps download speeds, that is not the case for all homes until the upgrades are done. Consumers in the region begin signing up for the services, relying on the fact that this is the only advertised 1000 Mbps service in the region. However, due to costs, delays, or other factors, such as a lack of willingness to invest, the broadband service provider is unable to fulfill the promised network speeds and instead is only able to provide its customers 250 Mbps downloads. A customer can file a complaint with the FCC, but as a Title I service, the FCC’s authority over the provider is limited to ensuring that Suddenlink is being transparent with its existing </w:t>
      </w:r>
      <w:r w:rsidRPr="00504986">
        <w:rPr>
          <w:sz w:val="16"/>
        </w:rPr>
        <w:t>and potential customers regarding its network management practices, performance and commercial terms of service.63</w:t>
      </w:r>
    </w:p>
    <w:p w14:paraId="5AC19E16" w14:textId="77777777" w:rsidR="00535C16" w:rsidRPr="00BD71DE" w:rsidRDefault="00535C16" w:rsidP="00535C16">
      <w:pPr>
        <w:rPr>
          <w:sz w:val="16"/>
        </w:rPr>
      </w:pPr>
      <w:r w:rsidRPr="00504986">
        <w:rPr>
          <w:sz w:val="16"/>
        </w:rPr>
        <w:t xml:space="preserve">Further, </w:t>
      </w:r>
      <w:r w:rsidRPr="00504986">
        <w:rPr>
          <w:rStyle w:val="StyleUnderline"/>
        </w:rPr>
        <w:t>the monopolist broadband provider</w:t>
      </w:r>
      <w:r w:rsidRPr="00504986">
        <w:rPr>
          <w:sz w:val="16"/>
        </w:rPr>
        <w:t xml:space="preserve">, Suddenlink, has control of the local market and </w:t>
      </w:r>
      <w:r w:rsidRPr="00504986">
        <w:rPr>
          <w:rStyle w:val="StyleUnderline"/>
        </w:rPr>
        <w:t xml:space="preserve">can charge a </w:t>
      </w:r>
      <w:r w:rsidRPr="00504986">
        <w:rPr>
          <w:rStyle w:val="Emphasis"/>
        </w:rPr>
        <w:t>monopoly price.</w:t>
      </w:r>
      <w:r w:rsidRPr="00504986">
        <w:rPr>
          <w:sz w:val="16"/>
        </w:rPr>
        <w:t xml:space="preserve"> As the</w:t>
      </w:r>
      <w:r w:rsidRPr="00BD71DE">
        <w:rPr>
          <w:sz w:val="16"/>
        </w:rPr>
        <w:t xml:space="preserve"> Court declared in Trinko, merely taking advantage of the monopoly position to charge more is not enough to violate antitrust laws. However, </w:t>
      </w:r>
      <w:r w:rsidRPr="00BD71DE">
        <w:rPr>
          <w:rStyle w:val="StyleUnderline"/>
        </w:rPr>
        <w:t xml:space="preserve">if Suddenlink were to use its position to </w:t>
      </w:r>
      <w:r w:rsidRPr="00BD71DE">
        <w:rPr>
          <w:rStyle w:val="Emphasis"/>
        </w:rPr>
        <w:t>restrict other parties</w:t>
      </w:r>
      <w:r w:rsidRPr="00BD71DE">
        <w:rPr>
          <w:sz w:val="16"/>
        </w:rPr>
        <w:t xml:space="preserve"> </w:t>
      </w:r>
      <w:r w:rsidRPr="00BD71DE">
        <w:rPr>
          <w:rStyle w:val="StyleUnderline"/>
        </w:rPr>
        <w:t xml:space="preserve">from entering the market by </w:t>
      </w:r>
      <w:r w:rsidRPr="00BD71DE">
        <w:rPr>
          <w:rStyle w:val="Emphasis"/>
        </w:rPr>
        <w:t>undercutting pricing</w:t>
      </w:r>
      <w:r w:rsidRPr="00BD71DE">
        <w:rPr>
          <w:rStyle w:val="StyleUnderline"/>
        </w:rPr>
        <w:t xml:space="preserve"> to the point</w:t>
      </w:r>
      <w:r w:rsidRPr="00BD71DE">
        <w:rPr>
          <w:sz w:val="16"/>
        </w:rPr>
        <w:t xml:space="preserve"> </w:t>
      </w:r>
      <w:r w:rsidRPr="00BD71DE">
        <w:rPr>
          <w:rStyle w:val="StyleUnderline"/>
        </w:rPr>
        <w:t>where it was not feasible for a competitor to enter</w:t>
      </w:r>
      <w:r w:rsidRPr="00BD71DE">
        <w:rPr>
          <w:sz w:val="16"/>
        </w:rPr>
        <w:t xml:space="preserve">, the </w:t>
      </w:r>
      <w:r w:rsidRPr="00BD71DE">
        <w:rPr>
          <w:rStyle w:val="StyleUnderline"/>
        </w:rPr>
        <w:t xml:space="preserve">consumers would be </w:t>
      </w:r>
      <w:r w:rsidRPr="00BD71DE">
        <w:rPr>
          <w:rStyle w:val="Emphasis"/>
        </w:rPr>
        <w:t>suffering</w:t>
      </w:r>
      <w:r w:rsidRPr="00BD71DE">
        <w:rPr>
          <w:rStyle w:val="StyleUnderline"/>
        </w:rPr>
        <w:t xml:space="preserve"> at the </w:t>
      </w:r>
      <w:r w:rsidRPr="00BD71DE">
        <w:rPr>
          <w:rStyle w:val="Emphasis"/>
        </w:rPr>
        <w:t>hands of a monopoly</w:t>
      </w:r>
      <w:r w:rsidRPr="00BD71DE">
        <w:rPr>
          <w:rStyle w:val="StyleUnderline"/>
        </w:rPr>
        <w:t xml:space="preserve"> engaging in anticompetitive behavior</w:t>
      </w:r>
      <w:r w:rsidRPr="00BD71DE">
        <w:rPr>
          <w:sz w:val="16"/>
        </w:rPr>
        <w:t xml:space="preserve"> </w:t>
      </w:r>
      <w:r w:rsidRPr="00BD71DE">
        <w:rPr>
          <w:rStyle w:val="StyleUnderline"/>
        </w:rPr>
        <w:t xml:space="preserve">and </w:t>
      </w:r>
      <w:r w:rsidRPr="00BD71DE">
        <w:rPr>
          <w:rStyle w:val="Emphasis"/>
        </w:rPr>
        <w:t>have no legal redress</w:t>
      </w:r>
      <w:r w:rsidRPr="00BD71DE">
        <w:rPr>
          <w:sz w:val="16"/>
        </w:rPr>
        <w:t xml:space="preserve">. This is because the decisions in </w:t>
      </w:r>
      <w:r w:rsidRPr="00BD71DE">
        <w:rPr>
          <w:rStyle w:val="StyleUnderline"/>
        </w:rPr>
        <w:t>Trinko and Credit Suisse provide</w:t>
      </w:r>
      <w:r w:rsidRPr="00BD71DE">
        <w:rPr>
          <w:sz w:val="16"/>
        </w:rPr>
        <w:t xml:space="preserve"> that </w:t>
      </w:r>
      <w:r w:rsidRPr="00BD71DE">
        <w:rPr>
          <w:rStyle w:val="StyleUnderline"/>
        </w:rPr>
        <w:t xml:space="preserve">when a regulatory agency has oversight authority, the courts are to </w:t>
      </w:r>
      <w:r w:rsidRPr="00BD71DE">
        <w:rPr>
          <w:rStyle w:val="Emphasis"/>
        </w:rPr>
        <w:t>defer to the agency’s interpretation</w:t>
      </w:r>
      <w:r w:rsidRPr="00BD71DE">
        <w:rPr>
          <w:sz w:val="16"/>
        </w:rPr>
        <w:t xml:space="preserve"> because it has the broad enforcement powers, the specialized knowledge to know whether or not the practices in question are reasonable under the circumstances, and the authority to pass national regulations to ensure that there will not be confusion between jurisdictions, all under the statutory authority granted by Congress to make such determinations.</w:t>
      </w:r>
    </w:p>
    <w:p w14:paraId="50DA9F63" w14:textId="77777777" w:rsidR="00535C16" w:rsidRPr="00BD71DE" w:rsidRDefault="00535C16" w:rsidP="00535C16">
      <w:pPr>
        <w:rPr>
          <w:rStyle w:val="StyleUnderline"/>
        </w:rPr>
      </w:pPr>
      <w:r w:rsidRPr="00BD71DE">
        <w:rPr>
          <w:sz w:val="16"/>
        </w:rPr>
        <w:t xml:space="preserve">In the hypothetical, whether the consumer seeks to improve oversight of Suddenlink’s transparency or whether they seek redress for the anticompetitive behavior of a monopoly, </w:t>
      </w:r>
      <w:r w:rsidRPr="00BD71DE">
        <w:rPr>
          <w:rStyle w:val="StyleUnderline"/>
        </w:rPr>
        <w:t xml:space="preserve">the consumers </w:t>
      </w:r>
      <w:r w:rsidRPr="00BD71DE">
        <w:rPr>
          <w:rStyle w:val="Emphasis"/>
        </w:rPr>
        <w:t>must turn to the FCC</w:t>
      </w:r>
      <w:r w:rsidRPr="00BD71DE">
        <w:rPr>
          <w:sz w:val="16"/>
        </w:rPr>
        <w:t xml:space="preserve"> because it has deferential authority as the oversight agency of a regulated market. It doesn’t matter whether it is regarding the practices of the service provider in a competitive market. Nor does it matter if broadband were classified as Title II and the consumers were asking for oversight enforcement as to unjust or unreasonable in a given circumstance. In either case, </w:t>
      </w:r>
      <w:r w:rsidRPr="00223FB5">
        <w:rPr>
          <w:rStyle w:val="StyleUnderline"/>
        </w:rPr>
        <w:t>private actor</w:t>
      </w:r>
      <w:r w:rsidRPr="00BD71DE">
        <w:rPr>
          <w:rStyle w:val="StyleUnderline"/>
        </w:rPr>
        <w:t>s have lost their access to seek legal remedies from the justice system.</w:t>
      </w:r>
    </w:p>
    <w:p w14:paraId="6E217A4B" w14:textId="77777777" w:rsidR="00535C16" w:rsidRPr="00BD71DE" w:rsidRDefault="00535C16" w:rsidP="00535C16">
      <w:pPr>
        <w:rPr>
          <w:rStyle w:val="Emphasis"/>
        </w:rPr>
      </w:pPr>
      <w:r w:rsidRPr="005B2FFC">
        <w:rPr>
          <w:rStyle w:val="StyleUnderline"/>
          <w:highlight w:val="cyan"/>
        </w:rPr>
        <w:t>This</w:t>
      </w:r>
      <w:r w:rsidRPr="00BD71DE">
        <w:rPr>
          <w:rStyle w:val="StyleUnderline"/>
        </w:rPr>
        <w:t xml:space="preserve"> nuanced </w:t>
      </w:r>
      <w:r w:rsidRPr="005B2FFC">
        <w:rPr>
          <w:rStyle w:val="StyleUnderline"/>
          <w:highlight w:val="cyan"/>
        </w:rPr>
        <w:t>restriction calls</w:t>
      </w:r>
      <w:r w:rsidRPr="00223FB5">
        <w:rPr>
          <w:rStyle w:val="StyleUnderline"/>
        </w:rPr>
        <w:t xml:space="preserve"> for</w:t>
      </w:r>
      <w:r w:rsidRPr="00BD71DE">
        <w:rPr>
          <w:rStyle w:val="StyleUnderline"/>
        </w:rPr>
        <w:t xml:space="preserve"> Congress </w:t>
      </w:r>
      <w:r w:rsidRPr="005B2FFC">
        <w:rPr>
          <w:rStyle w:val="StyleUnderline"/>
          <w:highlight w:val="cyan"/>
        </w:rPr>
        <w:t>to</w:t>
      </w:r>
      <w:r w:rsidRPr="00BD71DE">
        <w:rPr>
          <w:rStyle w:val="StyleUnderline"/>
        </w:rPr>
        <w:t xml:space="preserve"> pass legislation that would </w:t>
      </w:r>
      <w:r w:rsidRPr="005B2FFC">
        <w:rPr>
          <w:rStyle w:val="Emphasis"/>
          <w:highlight w:val="cyan"/>
        </w:rPr>
        <w:t>overturn</w:t>
      </w:r>
      <w:r w:rsidRPr="00BD71DE">
        <w:rPr>
          <w:rStyle w:val="Emphasis"/>
        </w:rPr>
        <w:t xml:space="preserve"> the </w:t>
      </w:r>
      <w:r w:rsidRPr="001F5C68">
        <w:rPr>
          <w:rStyle w:val="Emphasis"/>
        </w:rPr>
        <w:t xml:space="preserve">decisions in </w:t>
      </w:r>
      <w:r w:rsidRPr="005B2FFC">
        <w:rPr>
          <w:rStyle w:val="Emphasis"/>
          <w:highlight w:val="cyan"/>
        </w:rPr>
        <w:t>Trinko and Credit Suisse</w:t>
      </w:r>
      <w:r w:rsidRPr="005B2FFC">
        <w:rPr>
          <w:sz w:val="16"/>
          <w:highlight w:val="cyan"/>
        </w:rPr>
        <w:t xml:space="preserve"> </w:t>
      </w:r>
      <w:r w:rsidRPr="005B2FFC">
        <w:rPr>
          <w:rStyle w:val="StyleUnderline"/>
          <w:highlight w:val="cyan"/>
        </w:rPr>
        <w:t xml:space="preserve">and </w:t>
      </w:r>
      <w:r w:rsidRPr="005B2FFC">
        <w:rPr>
          <w:rStyle w:val="Emphasis"/>
          <w:highlight w:val="cyan"/>
        </w:rPr>
        <w:t>return a private</w:t>
      </w:r>
      <w:r w:rsidRPr="00BD71DE">
        <w:rPr>
          <w:rStyle w:val="Emphasis"/>
        </w:rPr>
        <w:t xml:space="preserve"> </w:t>
      </w:r>
      <w:r w:rsidRPr="005B2FFC">
        <w:rPr>
          <w:rStyle w:val="Emphasis"/>
          <w:highlight w:val="cyan"/>
        </w:rPr>
        <w:t>right of action</w:t>
      </w:r>
      <w:r w:rsidRPr="00BD71DE">
        <w:rPr>
          <w:sz w:val="16"/>
        </w:rPr>
        <w:t xml:space="preserve"> </w:t>
      </w:r>
      <w:r w:rsidRPr="00BD71DE">
        <w:rPr>
          <w:rStyle w:val="StyleUnderline"/>
        </w:rPr>
        <w:t>to people and municipalities to file claims against</w:t>
      </w:r>
      <w:r w:rsidRPr="00BD71DE">
        <w:rPr>
          <w:sz w:val="16"/>
        </w:rPr>
        <w:t xml:space="preserve"> the </w:t>
      </w:r>
      <w:r w:rsidRPr="00BD71DE">
        <w:rPr>
          <w:rStyle w:val="StyleUnderline"/>
        </w:rPr>
        <w:t>broadband</w:t>
      </w:r>
      <w:r w:rsidRPr="00BD71DE">
        <w:rPr>
          <w:sz w:val="16"/>
        </w:rPr>
        <w:t xml:space="preserve"> service providers for anticompetitive behavior. If Congress wishes to see improved competition in services under the 1996 Act, which was its original intent, then </w:t>
      </w:r>
      <w:r w:rsidRPr="00504986">
        <w:rPr>
          <w:rStyle w:val="StyleUnderline"/>
        </w:rPr>
        <w:t xml:space="preserve">restoring the private right to enforce </w:t>
      </w:r>
      <w:r w:rsidRPr="00504986">
        <w:rPr>
          <w:rStyle w:val="Emphasis"/>
        </w:rPr>
        <w:t>antitrust laws</w:t>
      </w:r>
      <w:r w:rsidRPr="00504986">
        <w:rPr>
          <w:rStyle w:val="StyleUnderline"/>
        </w:rPr>
        <w:t xml:space="preserve"> when broadband providers behave in an anticompetitive fashion </w:t>
      </w:r>
      <w:r w:rsidRPr="00504986">
        <w:rPr>
          <w:rStyle w:val="Emphasis"/>
        </w:rPr>
        <w:t>falls in line with that end</w:t>
      </w:r>
      <w:r w:rsidRPr="00504986">
        <w:t>.</w:t>
      </w:r>
    </w:p>
    <w:p w14:paraId="155D8D94" w14:textId="77777777" w:rsidR="00535C16" w:rsidRPr="00BD71DE" w:rsidRDefault="00535C16" w:rsidP="00535C16">
      <w:pPr>
        <w:rPr>
          <w:sz w:val="16"/>
        </w:rPr>
      </w:pPr>
      <w:r w:rsidRPr="00BD71DE">
        <w:rPr>
          <w:sz w:val="16"/>
        </w:rPr>
        <w:t>This was also addressed in the October 2020 report from the United States House of Representatives Subcommittee on Antitrust, Commercial and Administrative Law of the Committee on the Judiciary’s Investigation of Competition in Digital Markets.64As a part of the subcommittee’s recommendations, it suggested that “Congress should consider overriding judicial decisions that have treated unfavorably essential facilities65- and refusal to deal-based theories of harm,”66 specifically citing Trinko as well as Pacific Bell Telephone Co. v. linkLine Communications, Inc.67</w:t>
      </w:r>
    </w:p>
    <w:p w14:paraId="410D23D5" w14:textId="77777777" w:rsidR="00535C16" w:rsidRPr="000C4BE9" w:rsidRDefault="00535C16" w:rsidP="00535C16">
      <w:pPr>
        <w:pStyle w:val="Heading4"/>
      </w:pPr>
      <w:r>
        <w:lastRenderedPageBreak/>
        <w:t xml:space="preserve">Antitrust is </w:t>
      </w:r>
      <w:r>
        <w:rPr>
          <w:u w:val="single"/>
        </w:rPr>
        <w:t>key</w:t>
      </w:r>
      <w:r>
        <w:t xml:space="preserve"> – it preserves internet openness </w:t>
      </w:r>
      <w:r>
        <w:rPr>
          <w:u w:val="single"/>
        </w:rPr>
        <w:t>better</w:t>
      </w:r>
      <w:r>
        <w:t xml:space="preserve"> than regulation by </w:t>
      </w:r>
      <w:r>
        <w:rPr>
          <w:u w:val="single"/>
        </w:rPr>
        <w:t>responding to consumer demand</w:t>
      </w:r>
      <w:r>
        <w:t>.</w:t>
      </w:r>
    </w:p>
    <w:p w14:paraId="30247DA5" w14:textId="77777777" w:rsidR="00535C16" w:rsidRPr="003C45CE" w:rsidRDefault="00535C16" w:rsidP="00535C16">
      <w:r w:rsidRPr="00EC2470">
        <w:rPr>
          <w:rStyle w:val="Style13ptBold"/>
        </w:rPr>
        <w:t>Ohlhausen ’16</w:t>
      </w:r>
      <w:r>
        <w:t xml:space="preserve"> [Maureen; FTC Commissioner. “</w:t>
      </w:r>
      <w:r w:rsidRPr="009D49D6">
        <w:t xml:space="preserve">Antitrust Over Net Neutrality: Why We Should Take Competition </w:t>
      </w:r>
      <w:r>
        <w:t>i</w:t>
      </w:r>
      <w:r w:rsidRPr="009D49D6">
        <w:t>n Broadband Seriously</w:t>
      </w:r>
      <w:r>
        <w:t>”.</w:t>
      </w:r>
      <w:r w:rsidRPr="009D49D6">
        <w:t xml:space="preserve"> 15 Colo. Tech. L.J. 119</w:t>
      </w:r>
      <w:r>
        <w:t>. 2016. Lexis]</w:t>
      </w:r>
    </w:p>
    <w:p w14:paraId="02F4DF90" w14:textId="77777777" w:rsidR="00535C16" w:rsidRPr="000E49E0" w:rsidRDefault="00535C16" w:rsidP="00535C16">
      <w:pPr>
        <w:rPr>
          <w:rStyle w:val="Emphasis"/>
        </w:rPr>
      </w:pPr>
      <w:r w:rsidRPr="00BC410E">
        <w:rPr>
          <w:sz w:val="16"/>
        </w:rPr>
        <w:t xml:space="preserve">II. Why Net Neutrality? </w:t>
      </w:r>
      <w:r w:rsidRPr="00BC410E">
        <w:rPr>
          <w:rStyle w:val="StyleUnderline"/>
        </w:rPr>
        <w:t xml:space="preserve">Antitrust Protects the </w:t>
      </w:r>
      <w:r w:rsidRPr="00BC410E">
        <w:rPr>
          <w:rStyle w:val="Emphasis"/>
        </w:rPr>
        <w:t>Competitive Process</w:t>
      </w:r>
      <w:r w:rsidRPr="00BC410E">
        <w:rPr>
          <w:rStyle w:val="StyleUnderline"/>
        </w:rPr>
        <w:t xml:space="preserve"> and</w:t>
      </w:r>
      <w:r w:rsidRPr="00BC410E">
        <w:rPr>
          <w:sz w:val="16"/>
        </w:rPr>
        <w:t xml:space="preserve">, in Turn, the </w:t>
      </w:r>
      <w:r w:rsidRPr="00BC410E">
        <w:rPr>
          <w:rStyle w:val="Emphasis"/>
        </w:rPr>
        <w:t>Nonpecuniary Values that ISP Consumers Value</w:t>
      </w:r>
    </w:p>
    <w:p w14:paraId="073148C5" w14:textId="77777777" w:rsidR="00535C16" w:rsidRPr="006F47E8" w:rsidRDefault="00535C16" w:rsidP="00535C16">
      <w:pPr>
        <w:rPr>
          <w:sz w:val="16"/>
        </w:rPr>
      </w:pPr>
      <w:r w:rsidRPr="006F47E8">
        <w:rPr>
          <w:sz w:val="16"/>
        </w:rPr>
        <w:t xml:space="preserve">Part I explained that </w:t>
      </w:r>
      <w:r w:rsidRPr="0097192B">
        <w:rPr>
          <w:rStyle w:val="StyleUnderline"/>
        </w:rPr>
        <w:t xml:space="preserve">the FCC's </w:t>
      </w:r>
      <w:r w:rsidRPr="005B2FFC">
        <w:rPr>
          <w:rStyle w:val="StyleUnderline"/>
          <w:highlight w:val="cyan"/>
        </w:rPr>
        <w:t>net neutrality</w:t>
      </w:r>
      <w:r w:rsidRPr="0097192B">
        <w:rPr>
          <w:rStyle w:val="StyleUnderline"/>
        </w:rPr>
        <w:t xml:space="preserve"> rules </w:t>
      </w:r>
      <w:r w:rsidRPr="005B2FFC">
        <w:rPr>
          <w:rStyle w:val="Emphasis"/>
          <w:highlight w:val="cyan"/>
        </w:rPr>
        <w:t>disregard</w:t>
      </w:r>
      <w:r w:rsidRPr="00BA07EF">
        <w:rPr>
          <w:rStyle w:val="Emphasis"/>
        </w:rPr>
        <w:t xml:space="preserve"> market </w:t>
      </w:r>
      <w:r w:rsidRPr="005B2FFC">
        <w:rPr>
          <w:rStyle w:val="Emphasis"/>
          <w:highlight w:val="cyan"/>
        </w:rPr>
        <w:t>competition</w:t>
      </w:r>
      <w:r w:rsidRPr="00BA07EF">
        <w:rPr>
          <w:rStyle w:val="Emphasis"/>
        </w:rPr>
        <w:t xml:space="preserve">, as bolstered </w:t>
      </w:r>
      <w:r w:rsidRPr="005B2FFC">
        <w:rPr>
          <w:rStyle w:val="Emphasis"/>
          <w:highlight w:val="cyan"/>
        </w:rPr>
        <w:t>by antitrust</w:t>
      </w:r>
      <w:r w:rsidRPr="005B2FFC">
        <w:rPr>
          <w:rStyle w:val="StyleUnderline"/>
          <w:highlight w:val="cyan"/>
        </w:rPr>
        <w:t>, as</w:t>
      </w:r>
      <w:r w:rsidRPr="0097192B">
        <w:rPr>
          <w:rStyle w:val="StyleUnderline"/>
        </w:rPr>
        <w:t xml:space="preserve"> an </w:t>
      </w:r>
      <w:r w:rsidRPr="003804A5">
        <w:rPr>
          <w:rStyle w:val="Emphasis"/>
        </w:rPr>
        <w:t xml:space="preserve">adequate </w:t>
      </w:r>
      <w:r w:rsidRPr="005B2FFC">
        <w:rPr>
          <w:rStyle w:val="Emphasis"/>
          <w:highlight w:val="cyan"/>
        </w:rPr>
        <w:t>constraint on ISPs</w:t>
      </w:r>
      <w:r w:rsidRPr="006F47E8">
        <w:rPr>
          <w:sz w:val="16"/>
        </w:rPr>
        <w:t xml:space="preserve">. Based on that premise, </w:t>
      </w:r>
      <w:r w:rsidRPr="00CE5286">
        <w:rPr>
          <w:rStyle w:val="StyleUnderline"/>
        </w:rPr>
        <w:t xml:space="preserve">the </w:t>
      </w:r>
      <w:r w:rsidRPr="00BC410E">
        <w:rPr>
          <w:rStyle w:val="StyleUnderline"/>
        </w:rPr>
        <w:t xml:space="preserve">FCC banned paid prioritization - as well as blocking and throttling - on the ground that such ISP conduct would </w:t>
      </w:r>
      <w:r w:rsidRPr="00BC410E">
        <w:rPr>
          <w:rStyle w:val="Emphasis"/>
        </w:rPr>
        <w:t>harm the competitive process</w:t>
      </w:r>
      <w:r w:rsidRPr="00BC410E">
        <w:rPr>
          <w:sz w:val="16"/>
        </w:rPr>
        <w:t xml:space="preserve">, innovation, and the Internet's "ability to serve as a platform for speech and civic engagement." 76 </w:t>
      </w:r>
      <w:r w:rsidRPr="00BC410E">
        <w:rPr>
          <w:rStyle w:val="Emphasis"/>
        </w:rPr>
        <w:t>I disagree</w:t>
      </w:r>
      <w:r w:rsidRPr="00BC410E">
        <w:rPr>
          <w:sz w:val="16"/>
        </w:rPr>
        <w:t xml:space="preserve">. </w:t>
      </w:r>
      <w:r w:rsidRPr="00BC410E">
        <w:rPr>
          <w:rStyle w:val="StyleUnderline"/>
        </w:rPr>
        <w:t>Market</w:t>
      </w:r>
      <w:r w:rsidRPr="000E49E0">
        <w:rPr>
          <w:rStyle w:val="StyleUnderline"/>
        </w:rPr>
        <w:t xml:space="preserve"> forces and </w:t>
      </w:r>
      <w:r w:rsidRPr="005B2FFC">
        <w:rPr>
          <w:rStyle w:val="StyleUnderline"/>
          <w:highlight w:val="cyan"/>
        </w:rPr>
        <w:t xml:space="preserve">antitrust </w:t>
      </w:r>
      <w:r w:rsidRPr="00504986">
        <w:rPr>
          <w:rStyle w:val="StyleUnderline"/>
        </w:rPr>
        <w:t xml:space="preserve">policy </w:t>
      </w:r>
      <w:r w:rsidRPr="005B2FFC">
        <w:rPr>
          <w:rStyle w:val="StyleUnderline"/>
          <w:highlight w:val="cyan"/>
        </w:rPr>
        <w:t>can</w:t>
      </w:r>
      <w:r w:rsidRPr="000E49E0">
        <w:rPr>
          <w:rStyle w:val="StyleUnderline"/>
        </w:rPr>
        <w:t xml:space="preserve"> not only </w:t>
      </w:r>
      <w:r w:rsidRPr="00B66EA3">
        <w:rPr>
          <w:rStyle w:val="StyleUnderline"/>
        </w:rPr>
        <w:t>protect</w:t>
      </w:r>
      <w:r w:rsidRPr="000E49E0">
        <w:rPr>
          <w:rStyle w:val="StyleUnderline"/>
        </w:rPr>
        <w:t xml:space="preserve"> competition in ISP-related markets, but also </w:t>
      </w:r>
      <w:r w:rsidRPr="005B2FFC">
        <w:rPr>
          <w:rStyle w:val="StyleUnderline"/>
          <w:highlight w:val="cyan"/>
        </w:rPr>
        <w:t>safeguard</w:t>
      </w:r>
      <w:r w:rsidRPr="000E49E0">
        <w:rPr>
          <w:rStyle w:val="StyleUnderline"/>
        </w:rPr>
        <w:t xml:space="preserve"> </w:t>
      </w:r>
      <w:r w:rsidRPr="000E49E0">
        <w:rPr>
          <w:rStyle w:val="Emphasis"/>
        </w:rPr>
        <w:t xml:space="preserve">nonmonetary goals like free </w:t>
      </w:r>
      <w:r w:rsidRPr="00504986">
        <w:rPr>
          <w:rStyle w:val="Emphasis"/>
        </w:rPr>
        <w:t xml:space="preserve">speech and </w:t>
      </w:r>
      <w:r w:rsidRPr="005B2FFC">
        <w:rPr>
          <w:rStyle w:val="Emphasis"/>
          <w:highlight w:val="cyan"/>
        </w:rPr>
        <w:t>openness</w:t>
      </w:r>
      <w:r w:rsidRPr="006F47E8">
        <w:rPr>
          <w:sz w:val="16"/>
        </w:rPr>
        <w:t>, at least to the extent that consumers share those values.</w:t>
      </w:r>
    </w:p>
    <w:p w14:paraId="08C15C8D" w14:textId="77777777" w:rsidR="00535C16" w:rsidRPr="006F47E8" w:rsidRDefault="00535C16" w:rsidP="00535C16">
      <w:pPr>
        <w:rPr>
          <w:sz w:val="16"/>
        </w:rPr>
      </w:pPr>
      <w:r w:rsidRPr="006F47E8">
        <w:rPr>
          <w:sz w:val="16"/>
        </w:rPr>
        <w:t xml:space="preserve">Ironically, the 2015 Open Internet Order may actually harm consumers because its unyielding, per se ban on paid prioritization is difficult - if not impossible - to square with economics. In that respect, the </w:t>
      </w:r>
      <w:r w:rsidRPr="005B2FFC">
        <w:rPr>
          <w:rStyle w:val="StyleUnderline"/>
          <w:highlight w:val="cyan"/>
        </w:rPr>
        <w:t>FCC's</w:t>
      </w:r>
      <w:r w:rsidRPr="006F47E8">
        <w:rPr>
          <w:sz w:val="16"/>
        </w:rPr>
        <w:t xml:space="preserve"> net neutrality </w:t>
      </w:r>
      <w:r w:rsidRPr="005B2FFC">
        <w:rPr>
          <w:rStyle w:val="StyleUnderline"/>
          <w:highlight w:val="cyan"/>
        </w:rPr>
        <w:t>rules do not</w:t>
      </w:r>
      <w:r w:rsidRPr="0012269F">
        <w:rPr>
          <w:rStyle w:val="StyleUnderline"/>
        </w:rPr>
        <w:t xml:space="preserve"> merely </w:t>
      </w:r>
      <w:r w:rsidRPr="005B2FFC">
        <w:rPr>
          <w:rStyle w:val="Emphasis"/>
          <w:highlight w:val="cyan"/>
        </w:rPr>
        <w:t>substitute</w:t>
      </w:r>
      <w:r w:rsidRPr="0012269F">
        <w:rPr>
          <w:rStyle w:val="StyleUnderline"/>
        </w:rPr>
        <w:t xml:space="preserve"> for effective </w:t>
      </w:r>
      <w:r w:rsidRPr="005B2FFC">
        <w:rPr>
          <w:rStyle w:val="StyleUnderline"/>
          <w:highlight w:val="cyan"/>
        </w:rPr>
        <w:t>antitrust</w:t>
      </w:r>
      <w:r w:rsidRPr="0012269F">
        <w:rPr>
          <w:rStyle w:val="StyleUnderline"/>
        </w:rPr>
        <w:t xml:space="preserve"> enforcement</w:t>
      </w:r>
      <w:r w:rsidRPr="006F47E8">
        <w:rPr>
          <w:sz w:val="16"/>
        </w:rPr>
        <w:t xml:space="preserve">. </w:t>
      </w:r>
      <w:r w:rsidRPr="00504986">
        <w:rPr>
          <w:rStyle w:val="StyleUnderline"/>
        </w:rPr>
        <w:t xml:space="preserve">Their </w:t>
      </w:r>
      <w:r w:rsidRPr="005B2FFC">
        <w:rPr>
          <w:rStyle w:val="Emphasis"/>
          <w:highlight w:val="cyan"/>
        </w:rPr>
        <w:t>inflexibility</w:t>
      </w:r>
      <w:r w:rsidRPr="005B2FFC">
        <w:rPr>
          <w:rStyle w:val="StyleUnderline"/>
          <w:highlight w:val="cyan"/>
        </w:rPr>
        <w:t xml:space="preserve"> makes them </w:t>
      </w:r>
      <w:r w:rsidRPr="005B2FFC">
        <w:rPr>
          <w:rStyle w:val="Emphasis"/>
          <w:highlight w:val="cyan"/>
        </w:rPr>
        <w:t>inferior</w:t>
      </w:r>
      <w:r w:rsidRPr="009B6FC9">
        <w:rPr>
          <w:rStyle w:val="StyleUnderline"/>
        </w:rPr>
        <w:t xml:space="preserve"> to an </w:t>
      </w:r>
      <w:r w:rsidRPr="00A25DF3">
        <w:rPr>
          <w:rStyle w:val="Emphasis"/>
        </w:rPr>
        <w:t>antitrust solution</w:t>
      </w:r>
      <w:r w:rsidRPr="009B6FC9">
        <w:rPr>
          <w:rStyle w:val="StyleUnderline"/>
        </w:rPr>
        <w:t xml:space="preserve"> in </w:t>
      </w:r>
      <w:r w:rsidRPr="00A25DF3">
        <w:rPr>
          <w:rStyle w:val="Emphasis"/>
        </w:rPr>
        <w:t>protecting competition</w:t>
      </w:r>
      <w:r w:rsidRPr="009B6FC9">
        <w:rPr>
          <w:rStyle w:val="StyleUnderline"/>
        </w:rPr>
        <w:t xml:space="preserve"> within the ISP space</w:t>
      </w:r>
      <w:r w:rsidRPr="006F47E8">
        <w:rPr>
          <w:sz w:val="16"/>
        </w:rPr>
        <w:t>. Is this suboptimal approach necessary to protect the goals of free speech and civic engagement? The remainder of Part II considers whether markets and antitrust would adequately protect non-pecuniary goals absent net neutrality regulation. Contrary to some opinion, I argue that an antitrust market solution is both sufficient and better.</w:t>
      </w:r>
    </w:p>
    <w:p w14:paraId="7D08536B" w14:textId="77777777" w:rsidR="00535C16" w:rsidRPr="00B66EA3" w:rsidRDefault="00535C16" w:rsidP="00535C16">
      <w:pPr>
        <w:rPr>
          <w:sz w:val="6"/>
          <w:szCs w:val="6"/>
        </w:rPr>
      </w:pPr>
      <w:r w:rsidRPr="00B66EA3">
        <w:rPr>
          <w:sz w:val="6"/>
          <w:szCs w:val="6"/>
        </w:rPr>
        <w:t>A. Antitrust Would Effectively Protect Competition in ISP Markets</w:t>
      </w:r>
    </w:p>
    <w:p w14:paraId="43752862" w14:textId="77777777" w:rsidR="00535C16" w:rsidRPr="00B66EA3" w:rsidRDefault="00535C16" w:rsidP="00535C16">
      <w:pPr>
        <w:rPr>
          <w:sz w:val="6"/>
          <w:szCs w:val="6"/>
        </w:rPr>
      </w:pPr>
      <w:r w:rsidRPr="00B66EA3">
        <w:rPr>
          <w:sz w:val="6"/>
          <w:szCs w:val="6"/>
        </w:rPr>
        <w:t>The FCC found that net neutrality rules are necessary to protect competition. 77 In particular, it determined that paid prioritization deals between ISPs and edge providers would harm the competitive process. 78 It maintained that view regardless of whether ISPs have market power in selling fixed or wireless broadband service to consumers. 79 That conclusion is dubious to those versed in antitrust law and economics.</w:t>
      </w:r>
    </w:p>
    <w:p w14:paraId="009B1BEF" w14:textId="77777777" w:rsidR="00535C16" w:rsidRPr="00B66EA3" w:rsidRDefault="00535C16" w:rsidP="00535C16">
      <w:pPr>
        <w:rPr>
          <w:sz w:val="6"/>
          <w:szCs w:val="6"/>
        </w:rPr>
      </w:pPr>
      <w:r w:rsidRPr="00B66EA3">
        <w:rPr>
          <w:sz w:val="6"/>
          <w:szCs w:val="6"/>
        </w:rPr>
        <w:t>1. Lessons from Antitrust Economics: The Market Economy Relies on Vertical Restraints to Coordinate Efficient Investment and Competition</w:t>
      </w:r>
    </w:p>
    <w:p w14:paraId="598B5B9E" w14:textId="77777777" w:rsidR="00535C16" w:rsidRPr="00B66EA3" w:rsidRDefault="00535C16" w:rsidP="00535C16">
      <w:pPr>
        <w:rPr>
          <w:sz w:val="6"/>
          <w:szCs w:val="6"/>
        </w:rPr>
      </w:pPr>
      <w:r w:rsidRPr="00B66EA3">
        <w:rPr>
          <w:sz w:val="6"/>
          <w:szCs w:val="6"/>
        </w:rPr>
        <w:t>The Internet raises passionate views, which can obscure careful analysis. The FCC enacted a per se, ex ante prohibition on paid prioritization. 80 To determine whether that ban makes economic sense, consider that preferential arrangements between producers and distributors exist in almost all competitive markets. 81</w:t>
      </w:r>
    </w:p>
    <w:p w14:paraId="5246944A" w14:textId="77777777" w:rsidR="00535C16" w:rsidRPr="00B66EA3" w:rsidRDefault="00535C16" w:rsidP="00535C16">
      <w:pPr>
        <w:rPr>
          <w:sz w:val="6"/>
          <w:szCs w:val="6"/>
        </w:rPr>
      </w:pPr>
      <w:r w:rsidRPr="00B66EA3">
        <w:rPr>
          <w:sz w:val="6"/>
          <w:szCs w:val="6"/>
        </w:rPr>
        <w:t>For the purposes of the 2015 Open Internet Order, paid prioritization occurs when an edge provider pays an ISP to deliver its content ahead of other data to end users. 82 Such contracts are vertical restraints, in which the creator of a product agrees with a distributor that the latter will carry its goods on particular terms. 83 Such vertical arrangements do not generally harm consumers, competition, or social welfare. 84 Hence, there is no economic basis on which to justify a categorical ban on paid prioritization. Yet, the 2015 Order enacts a de facto, per se rule against all such contracts between ISPs and content creators. 85 The antitrust profession's experience in analyzing vertical restrictions, based on learning from industrial-organization economics, sheds much light on the 2015 Open Internet Order. 86</w:t>
      </w:r>
    </w:p>
    <w:p w14:paraId="78B3C2A8" w14:textId="77777777" w:rsidR="00535C16" w:rsidRPr="00B66EA3" w:rsidRDefault="00535C16" w:rsidP="00535C16">
      <w:pPr>
        <w:rPr>
          <w:sz w:val="6"/>
          <w:szCs w:val="6"/>
        </w:rPr>
      </w:pPr>
      <w:r w:rsidRPr="00B66EA3">
        <w:rPr>
          <w:sz w:val="6"/>
          <w:szCs w:val="6"/>
        </w:rPr>
        <w:t>[*135] Competition law once treated vertical restraints like paid prioritization with suspicion. 87 Today, however, economists agree that such restraints often boost efficiency and competition. 88 The principal reason is that manufacturers want to minimize the cost, and to maximize the efficacy, of the distribution process. 89 Hence, when a manufacturer imposes conditions on firms that operate in its downstream supply chain, it presumptively does so to advance those procompetitive goals. Vertical restraints can spur capital investment, coordinate optimal network usage, deter free riding, and reduce Cournot competition problems that increase price and suppress output when complementary assets are disaggregated. 90</w:t>
      </w:r>
    </w:p>
    <w:p w14:paraId="233F96D4" w14:textId="77777777" w:rsidR="00535C16" w:rsidRPr="00B66EA3" w:rsidRDefault="00535C16" w:rsidP="00535C16">
      <w:pPr>
        <w:rPr>
          <w:sz w:val="6"/>
          <w:szCs w:val="6"/>
        </w:rPr>
      </w:pPr>
      <w:r w:rsidRPr="00B66EA3">
        <w:rPr>
          <w:sz w:val="6"/>
          <w:szCs w:val="6"/>
        </w:rPr>
        <w:t>Only in limited circumstances can vertical restraints harm competition. 91 For example, a company might use vertical restraints to facilitate a horizontal conspiracy at the upstream or downstream level. 92 Similarly, a vertically integrated firm that competes downstream with firms that it also supplies may have an incentive to raise its rivals' costs or to deny them a critical input. 93 [*136] And a monopolist that faces the prospect of otherwise effective entry into a market with scale effects might sometimes use vertical contracts, like exclusive dealing requirements, to foreclose competition. 94</w:t>
      </w:r>
    </w:p>
    <w:p w14:paraId="5989F6CA" w14:textId="77777777" w:rsidR="00535C16" w:rsidRPr="00B66EA3" w:rsidRDefault="00535C16" w:rsidP="00535C16">
      <w:pPr>
        <w:rPr>
          <w:sz w:val="6"/>
          <w:szCs w:val="6"/>
        </w:rPr>
      </w:pPr>
      <w:r w:rsidRPr="00B66EA3">
        <w:rPr>
          <w:sz w:val="6"/>
          <w:szCs w:val="6"/>
        </w:rPr>
        <w:t>Due to evidence that vertical restraints generally promote competition, antitrust law has determined that no vertical restraint should be per se illegal. 95 Indeed, the Supreme Court has jettisoned the per se rule entirely from vertical contracts. 96 Today, manufacturers and distributors often agree for preferred delivery. Firms pay for preferred shelf placement in supermarkets, prominent locations in shopping malls, and expensive advertising opportunities. They enter into all manner of other vertical contracts. Such agreements rarely create antitrust issues. Nor do they provoke cries of foul play because less-well-capitalized rivals cannot afford to buy prime shelf space, store locations, or advertising slots. As with vertical contracts generally, such arrangements typically enhance efficiency and promote competition.</w:t>
      </w:r>
    </w:p>
    <w:p w14:paraId="1CCD90EE" w14:textId="77777777" w:rsidR="00535C16" w:rsidRPr="00B66EA3" w:rsidRDefault="00535C16" w:rsidP="00535C16">
      <w:pPr>
        <w:rPr>
          <w:sz w:val="6"/>
          <w:szCs w:val="6"/>
        </w:rPr>
      </w:pPr>
      <w:r w:rsidRPr="00B66EA3">
        <w:rPr>
          <w:sz w:val="6"/>
          <w:szCs w:val="6"/>
        </w:rPr>
        <w:t>2. Understanding Opposition to Paid Prioritization</w:t>
      </w:r>
    </w:p>
    <w:p w14:paraId="153DC35E" w14:textId="77777777" w:rsidR="00535C16" w:rsidRPr="00B66EA3" w:rsidRDefault="00535C16" w:rsidP="00535C16">
      <w:pPr>
        <w:rPr>
          <w:sz w:val="6"/>
          <w:szCs w:val="6"/>
        </w:rPr>
      </w:pPr>
      <w:r w:rsidRPr="00B66EA3">
        <w:rPr>
          <w:sz w:val="6"/>
          <w:szCs w:val="6"/>
        </w:rPr>
        <w:t>So why do so many critics passionately oppose paid prioritization deals between ISPs and edge providers? Such contracts have the same procompetitive potential as vertical contracts in other markets. In the event of scarcity - in the ISP context, congestion - paid prioritization may allow higher value content to flow more quickly to end users. That outcome may be more efficient than a system in which no edge provider can pay for prioritized delivery. The core objection to vertical restraints here may be that price does not reliably capture the value of the prioritized content or applications. But that objection carries no more weight in broadband [*137] ISP markets than it does in any other market.</w:t>
      </w:r>
    </w:p>
    <w:p w14:paraId="7D7CBCDE" w14:textId="77777777" w:rsidR="00535C16" w:rsidRPr="00B66EA3" w:rsidRDefault="00535C16" w:rsidP="00535C16">
      <w:pPr>
        <w:rPr>
          <w:sz w:val="6"/>
          <w:szCs w:val="6"/>
        </w:rPr>
      </w:pPr>
      <w:r w:rsidRPr="00B66EA3">
        <w:rPr>
          <w:sz w:val="6"/>
          <w:szCs w:val="6"/>
        </w:rPr>
        <w:t>Willingness and ability to pay reflect economic value. The premise underlying the free market system is that price is a workable proxy for utility, which means that it makes sense to allocate scarce resources to those who will pay the most for them. Such price mechanisms also induce buyers to reduce consumption and firms to invest in more output during excess demand. 97 There seems to be a proclivity among commentators, however, silently to reject those axiomatic principles in the online space. It is not obvious that that distinction reflects critical thought. Or, perhaps, the Internet is a preferred battleground for an initial foray into a larger movement against a free market system for some commentators.</w:t>
      </w:r>
    </w:p>
    <w:p w14:paraId="35669B0B" w14:textId="77777777" w:rsidR="00535C16" w:rsidRPr="00B66EA3" w:rsidRDefault="00535C16" w:rsidP="00535C16">
      <w:pPr>
        <w:rPr>
          <w:sz w:val="6"/>
          <w:szCs w:val="6"/>
        </w:rPr>
      </w:pPr>
      <w:r w:rsidRPr="00B66EA3">
        <w:rPr>
          <w:sz w:val="6"/>
          <w:szCs w:val="6"/>
        </w:rPr>
        <w:t>Nevertheless, conventional economic principles justifying vertical restraints exist in the ISP space. First, not all online content is equally valuable. Simply compare telemedicine to cat videos. Even within a particular category of content, demand varies tremendously for different offerings. Second, some content and applications consume more bandwidth than others. Video streaming like Netflix and Amazon Prime, interconnected-video communication like Skype, and interactive gaming such as Xbox Live, for instance, use more data than does email. Third, different content types have different quality requirements. For example, some are more susceptible to latency than others. The quality of a video stream suffers more from delayed delivery of data packets than email does. Fourth, congestion can occur within ISP networks and at the interconnection ports between ISPs and other networks. Finally, investment by ISPs in adding capacity to their networks and updating their interconnection points expands output and may therefore carry large social value up to the point where extra investment imposes costs that exceed the associated marginal benefit.</w:t>
      </w:r>
    </w:p>
    <w:p w14:paraId="3C56BB5B" w14:textId="77777777" w:rsidR="00535C16" w:rsidRPr="00B66EA3" w:rsidRDefault="00535C16" w:rsidP="00535C16">
      <w:pPr>
        <w:rPr>
          <w:sz w:val="6"/>
          <w:szCs w:val="6"/>
        </w:rPr>
      </w:pPr>
      <w:r w:rsidRPr="00B66EA3">
        <w:rPr>
          <w:sz w:val="6"/>
          <w:szCs w:val="6"/>
        </w:rPr>
        <w:t>Those considerations show that paid prioritization may efficiently allocate scarce network capacity in the event of anticipated congestion. When demand exceeds supply in a market, price rises to the clearing point. The resulting allocation is efficient, given the prevailing supply and demand conditions, because price is a proxy for utility. In that respect, the price that an edge provider would willingly pay reflects, at least in part, the value of the relevant [*138] content to consumers. Of course, the proxy is imperfect, but that is true of all markets. Nevertheless, markets rely on price mechanisms both to capitalize on market actors' unique preferences - which they may not reveal publicly - and to spur desirable incentives, thus distributing scarce resources more effectively than any other instrument. That principle holds true in the Internet space. There, as everywhere, treating all units equally can be decidedly inefficient because it lumps less-valuable units in with the most valuable ones that consumers demand.</w:t>
      </w:r>
    </w:p>
    <w:p w14:paraId="665E5B09" w14:textId="77777777" w:rsidR="00535C16" w:rsidRPr="00B66EA3" w:rsidRDefault="00535C16" w:rsidP="00535C16">
      <w:pPr>
        <w:rPr>
          <w:sz w:val="6"/>
          <w:szCs w:val="6"/>
        </w:rPr>
      </w:pPr>
      <w:r w:rsidRPr="00B66EA3">
        <w:rPr>
          <w:sz w:val="6"/>
          <w:szCs w:val="6"/>
        </w:rPr>
        <w:t>A recurring criticism is that paid prioritization would divide the haves from the have-nots. 98 Proponents of net neutrality argue that start-ups and other less-well-financed competitors may not be able to afford to pay as much as dominant incumbents. 99 Hence, the thinking goes, paid prioritization would suppress competition and entry by less-well-capitalized edge providers.</w:t>
      </w:r>
    </w:p>
    <w:p w14:paraId="4CD76553" w14:textId="77777777" w:rsidR="00535C16" w:rsidRPr="00B66EA3" w:rsidRDefault="00535C16" w:rsidP="00535C16">
      <w:pPr>
        <w:rPr>
          <w:sz w:val="6"/>
          <w:szCs w:val="6"/>
        </w:rPr>
      </w:pPr>
      <w:r w:rsidRPr="00B66EA3">
        <w:rPr>
          <w:sz w:val="6"/>
          <w:szCs w:val="6"/>
        </w:rPr>
        <w:t>That concern is true of all industries, however, and it is unclear why online markets are different. Further, that line of argument rests on the fiction that today's Internet is currently a world of equals where each content provider enjoys similar access to end users. The reality is anything but: many of today's largest and most well-capitalized edge providers have invested billions of dollars each in building private, content delivery networks (CDN). 100 Those CDNs enable faster delivery of their owners' content by reducing both the geographic distance that data packets must travel and the number of network hops that they have to make. In short, CDNs are already "fast lanes" that are often imbedded within ISPs' last-mile networks. The FCC's 2015 Open Internet Order will not affect them. 101 That point says nothing, of course, about the myriad of other ways in which a superior ability to pay yields heightened advantages in the marketplace, such as larger engineering, R&amp;D, and marketing budgets. Asymmetric market positions are part of a healthy competitive process fed by [*139] capital markets and fueled by incentives to compete across metrics that include private investment.</w:t>
      </w:r>
    </w:p>
    <w:p w14:paraId="7E57010F" w14:textId="77777777" w:rsidR="00535C16" w:rsidRPr="00B66EA3" w:rsidRDefault="00535C16" w:rsidP="00535C16">
      <w:pPr>
        <w:rPr>
          <w:sz w:val="6"/>
          <w:szCs w:val="6"/>
        </w:rPr>
      </w:pPr>
      <w:r w:rsidRPr="00B66EA3">
        <w:rPr>
          <w:sz w:val="6"/>
          <w:szCs w:val="6"/>
        </w:rPr>
        <w:t>Nevertheless, the myth that net neutrality places all content providers on an equal playing field persists. Even if edge providers were otherwise identically positioned, it still may not make sense to reject market pricing principles in the Internet space. First, capital markets finance compelling ideas, content, and applications. Should a new edge provider offer content of particular value to consumers, capital will likely be available to facilitate its distribution, as the host of venture capital firms that funded Internet start-ups has shown. By contrast, it would likely be irrational to borrow against (and for investors to bestow capital for) lousy content. Second, ISPs benefit when their subscribers enjoy swift access to their preferred applications. ISPs may thus have an incentive to negotiate price and delivery terms that work with the entrant's financial situation. Even when an ISP is vertically integrated and offers rival content, the ISP will not necessarily eschew competing content. Rather, the ISP will trade-off (1) maximizing the value of its ISP network to existing and prospective subscribers and (2) maximizing the value derived from monetizing the content it created or purchased upstream. There is no reason why the second consideration will dominate the first, especially since it did not when paid prioritization was permitted.</w:t>
      </w:r>
    </w:p>
    <w:p w14:paraId="6AD08978" w14:textId="77777777" w:rsidR="00535C16" w:rsidRPr="00B66EA3" w:rsidRDefault="00535C16" w:rsidP="00535C16">
      <w:pPr>
        <w:rPr>
          <w:sz w:val="6"/>
          <w:szCs w:val="6"/>
        </w:rPr>
      </w:pPr>
      <w:r w:rsidRPr="00B66EA3">
        <w:rPr>
          <w:sz w:val="6"/>
          <w:szCs w:val="6"/>
        </w:rPr>
        <w:t>Thus, the FCC's per se prohibition of paid prioritization finds little or no support in economics, which holds that vertical constraints are largely good for consumers. These analytical shortcomings might be understandable if there were direct evidence that net neutrality violations have harmed competition and consumers in the past. As already discussed, however, the FCC merely assumed market power and incentives to exclude. 102</w:t>
      </w:r>
    </w:p>
    <w:p w14:paraId="5D36A585" w14:textId="77777777" w:rsidR="00535C16" w:rsidRPr="00B66EA3" w:rsidRDefault="00535C16" w:rsidP="00535C16">
      <w:pPr>
        <w:rPr>
          <w:sz w:val="6"/>
          <w:szCs w:val="6"/>
        </w:rPr>
      </w:pPr>
      <w:r w:rsidRPr="00B66EA3">
        <w:rPr>
          <w:sz w:val="6"/>
          <w:szCs w:val="6"/>
        </w:rPr>
        <w:t>3. Net Neutrality Violations Can Sometimes Harm Competition</w:t>
      </w:r>
    </w:p>
    <w:p w14:paraId="1478D2EF" w14:textId="77777777" w:rsidR="00535C16" w:rsidRPr="00B66EA3" w:rsidRDefault="00535C16" w:rsidP="00535C16">
      <w:pPr>
        <w:rPr>
          <w:sz w:val="6"/>
          <w:szCs w:val="6"/>
        </w:rPr>
      </w:pPr>
      <w:r w:rsidRPr="00B66EA3">
        <w:rPr>
          <w:sz w:val="6"/>
          <w:szCs w:val="6"/>
        </w:rPr>
        <w:t>As with other vertical restraints, paid prioritization could harm competition under certain conditions. A requisite of injury to competition, of course, is significant market power. Hence, facing sufficient competition, broadband providers could not successfully block, throttle, or otherwise degrade consumers' preferred content in a bid to bolster less attractive content owned by them, their affiliates, or edge providers paying them for priority delivery. Yet, many ISPs enjoy at least some market power, potentially allowing them to disadvantage applications or content to which their consumers want access. In that setting, it may be possible for an ISP - in conjunction with its favored edge provider - to raise competing [*140] content providers' costs or, absent an alternative ISP, to exclude rival edge providers from local markets altogether. This means that net neutrality violations warrant scrutiny from a competition policy perspective. The key question, however, is under what antitrust standard, per se or rule of reason.</w:t>
      </w:r>
    </w:p>
    <w:p w14:paraId="7A40D8B6" w14:textId="77777777" w:rsidR="00535C16" w:rsidRPr="00B66EA3" w:rsidRDefault="00535C16" w:rsidP="00535C16">
      <w:pPr>
        <w:rPr>
          <w:sz w:val="6"/>
          <w:szCs w:val="6"/>
        </w:rPr>
      </w:pPr>
      <w:r w:rsidRPr="00B66EA3">
        <w:rPr>
          <w:sz w:val="6"/>
          <w:szCs w:val="6"/>
        </w:rPr>
        <w:t>Possible anticompetitive outcomes are a factor to weigh against the potential benefits of paid prioritization. The choice of legal standard - (i) per se prohibition by an ex ante net neutrality rule or (ii) ex post evaluation under antitrust's rule of reason - turns on the potential for procompetitive and anticompetitive outcomes from paid prioritization. As such vertical contracts between ISPs and edge providers can benefit consumers, the FCC's net neutrality rules necessarily carry a Type I error cost (false positives). By contrast, the rule of reason allows more discerning analysis - albeit at greater enforcement expense - to prohibit anticompetitive paid prioritization deals and to allow others.</w:t>
      </w:r>
    </w:p>
    <w:p w14:paraId="24C6BFAC" w14:textId="77777777" w:rsidR="00535C16" w:rsidRPr="00B66EA3" w:rsidRDefault="00535C16" w:rsidP="00535C16">
      <w:pPr>
        <w:rPr>
          <w:sz w:val="6"/>
          <w:szCs w:val="6"/>
        </w:rPr>
      </w:pPr>
      <w:r w:rsidRPr="00B66EA3">
        <w:rPr>
          <w:sz w:val="6"/>
          <w:szCs w:val="6"/>
        </w:rPr>
        <w:t>An important question weighing on the need for ex ante regulation concerns the state of competition in today's ISP markets. Under monopoly, for example, market forces may not deter anticompetitive vertical exclusion even when supported by antitrust enforcement. That consideration has long justified ex ante regulation in network industries that constitute natural monopolies. Indeed, the whole point of Title II was to regulate telephone monopolies that, even after partial deregulation, could suppress entry by controlling bottleneck access points. Does the same rationale apply here? The answer is no.</w:t>
      </w:r>
    </w:p>
    <w:p w14:paraId="77B3DF34" w14:textId="77777777" w:rsidR="00535C16" w:rsidRPr="00B66EA3" w:rsidRDefault="00535C16" w:rsidP="00535C16">
      <w:pPr>
        <w:rPr>
          <w:sz w:val="6"/>
          <w:szCs w:val="6"/>
        </w:rPr>
      </w:pPr>
      <w:r w:rsidRPr="00B66EA3">
        <w:rPr>
          <w:sz w:val="6"/>
          <w:szCs w:val="6"/>
        </w:rPr>
        <w:lastRenderedPageBreak/>
        <w:t>Although commentators debate the degree of competition to which wireline ISPs are subject, everyone can agree that ISP markets are not natural monopolies. Hundreds of ISPs compete in the United States today. 103 Competition between wireless broadband access providers is strong. True, wireline ISPs typically operate in concentrated markets, and some U.S. consumers enjoy limited choice between ISPs. Competition not only remains, however, it is growing. 104 And there is a dearth of evidence of paid prioritization, throttling, or exclusion that has demonstrably harmed the competitive process. Absent evidence that competition is insufficient to stop ISPs from excluding rivals, and with all signs showing that competition is on the rise, what possible justification exists for common carrier regulation to preserve the competitive process?</w:t>
      </w:r>
    </w:p>
    <w:p w14:paraId="4A86D729" w14:textId="77777777" w:rsidR="00535C16" w:rsidRPr="00B66EA3" w:rsidRDefault="00535C16" w:rsidP="00535C16">
      <w:pPr>
        <w:rPr>
          <w:sz w:val="6"/>
          <w:szCs w:val="6"/>
        </w:rPr>
      </w:pPr>
      <w:r w:rsidRPr="00B66EA3">
        <w:rPr>
          <w:sz w:val="6"/>
          <w:szCs w:val="6"/>
        </w:rPr>
        <w:t>The FCC saw things differently. Its dismissive treatment of market forces and competition is apparent throughout its 2015 Open Internet Order. One provision, though, is particularly illuminating. The agency found that, "even if the mobile market were [*141] sufficiently competitive, competition alone is not sufficient to deter mobile providers from taking actions that would limit Internet openness." 105 The FCC further observed:</w:t>
      </w:r>
    </w:p>
    <w:p w14:paraId="31F910BE" w14:textId="77777777" w:rsidR="00535C16" w:rsidRPr="00B66EA3" w:rsidRDefault="00535C16" w:rsidP="00535C16">
      <w:pPr>
        <w:rPr>
          <w:sz w:val="6"/>
          <w:szCs w:val="6"/>
        </w:rPr>
      </w:pPr>
      <w:r w:rsidRPr="00B66EA3">
        <w:rPr>
          <w:sz w:val="6"/>
          <w:szCs w:val="6"/>
        </w:rPr>
        <w:t>Even in a competitive market certain conditions could create incentives and opportunities for service providers to engage in discriminatory and unfair practices… . We thus reject suggestions that market forces will be sufficient to ensure that providers of broadband Internet access service do not act in a manner contrary to the public interest. 106</w:t>
      </w:r>
    </w:p>
    <w:p w14:paraId="3B04227D" w14:textId="77777777" w:rsidR="00535C16" w:rsidRPr="00B66EA3" w:rsidRDefault="00535C16" w:rsidP="00535C16">
      <w:pPr>
        <w:rPr>
          <w:sz w:val="6"/>
          <w:szCs w:val="6"/>
        </w:rPr>
      </w:pPr>
      <w:r w:rsidRPr="00B66EA3">
        <w:rPr>
          <w:sz w:val="6"/>
          <w:szCs w:val="6"/>
        </w:rPr>
        <w:t>Why would ISPs be a special case? One possible answer is that ISPs control a bottleneck through which content must pass to reach subscribers, meaning that ISPs could foreclose competitors. This issue is the familiar question of vertical foreclosure. Firms integrated up and down the supply chain, and which control an essential facility, can use their controlled bottleneck to exclude competition or to raise rivals' costs. It is a common problem in partially deregulated network industries, where incumbents control a piece of critical infrastructure that remains a natural monopoly. In such cases, regulations often impose licensing and unbundling requirements. But the ISP market is not a natural monopoly. And, outside of such industries, forced sharing is generally seen as counterproductive to investment and innovative by the Supreme Court and by economists. 107</w:t>
      </w:r>
    </w:p>
    <w:p w14:paraId="28ABEA9B" w14:textId="77777777" w:rsidR="00535C16" w:rsidRPr="00B66EA3" w:rsidRDefault="00535C16" w:rsidP="00535C16">
      <w:pPr>
        <w:rPr>
          <w:sz w:val="6"/>
          <w:szCs w:val="6"/>
        </w:rPr>
      </w:pPr>
      <w:r w:rsidRPr="00B66EA3">
        <w:rPr>
          <w:sz w:val="6"/>
          <w:szCs w:val="6"/>
        </w:rPr>
        <w:t>Consumers would enjoy protection in a world without net neutrality. Antitrust law is a formidable tool for promoting the public interest. If harmful exclusion, throttling, or paid prioritization by ISPs occurs, antitrust is well positioned to tackle those cases. Section 1 of the Sherman Act proscribes unreasonable restraints of trade. 108 That provision has sufficient teeth to capture vertical restraints that harm competition when entered into by parties that enjoy market power. If an edge provider is dominant, Section 2 prohibits attempted or actual monopolization. 109 If the FCC did not reclassify broadband ISPs under Title II, the FTC would have jurisdiction to challenge anticompetitive conduct under Section 5 of the FTC Act. 110 With the treble damages available to private litigants under the Clayton Act, 111 and with the FTC's and Department of Justice's dedicated missions to bring antitrust [*142] cases in the public interest, there would be no lack of effective antitrust enforcement.</w:t>
      </w:r>
    </w:p>
    <w:p w14:paraId="665403F0" w14:textId="77777777" w:rsidR="00535C16" w:rsidRPr="00B66EA3" w:rsidRDefault="00535C16" w:rsidP="00535C16">
      <w:pPr>
        <w:rPr>
          <w:sz w:val="6"/>
          <w:szCs w:val="6"/>
        </w:rPr>
      </w:pPr>
      <w:r w:rsidRPr="00B66EA3">
        <w:rPr>
          <w:sz w:val="6"/>
          <w:szCs w:val="6"/>
        </w:rPr>
        <w:t>For illustrative purposes, suppose that a broadband ISP with market power decided to contract with an edge provider to exclude all competing content from its last mile network. Pursuant to the agreement, the ISP blocks or materially degrades competing content offered by other edge providers. As a result, the conspiring edge provider's market share and power increase vis-a-vis its rivals, while the ISP's consumers lose preferred content. The vertical boycott would likely fail scrutiny under the rule of reason unless the ISP and edge provider could proffer sufficient procompetitive justifications.</w:t>
      </w:r>
    </w:p>
    <w:p w14:paraId="402800E7" w14:textId="77777777" w:rsidR="00535C16" w:rsidRPr="00B66EA3" w:rsidRDefault="00535C16" w:rsidP="00535C16">
      <w:pPr>
        <w:rPr>
          <w:sz w:val="6"/>
          <w:szCs w:val="6"/>
        </w:rPr>
      </w:pPr>
      <w:r w:rsidRPr="00B66EA3">
        <w:rPr>
          <w:sz w:val="6"/>
          <w:szCs w:val="6"/>
        </w:rPr>
        <w:t>It is true that antitrust liability would not attach in every instance of throttling or paid prioritization. But that is a feature, not a bug, of antitrust scrutiny. Imagine that an edge provider offers bandwidth-heavy content for which there is great consumer demand versus alternative content. To maximize the value of its content, the edge provider partners with an ISP that agrees to prioritize its content over lesser alternatives. Is there an antitrust violation? There may not be, especially if the parties can show that the procompetitive effects of the restraint - faster delivery of content favored by consumers - outweighed the exclusionary effects. The rule of reason adopts an all-encompassing inquiry, paying close attention to the consumer benefits and downsides of the challenged practice based on the facts at hand. If that inquiry shows that a particular act of paid prioritization, throttling, or blocking enhanced consumer welfare, then that should be the end of the matter from a competition standpoint.</w:t>
      </w:r>
    </w:p>
    <w:p w14:paraId="59B77B47" w14:textId="77777777" w:rsidR="00535C16" w:rsidRPr="00B66EA3" w:rsidRDefault="00535C16" w:rsidP="00535C16">
      <w:pPr>
        <w:rPr>
          <w:sz w:val="6"/>
          <w:szCs w:val="6"/>
        </w:rPr>
      </w:pPr>
      <w:r w:rsidRPr="00B66EA3">
        <w:rPr>
          <w:sz w:val="6"/>
          <w:szCs w:val="6"/>
        </w:rPr>
        <w:t>That outcome - allowing paid prioritization if it makes consumers better off - does not appeal to all advocates of net neutrality. This reality hints at a broader point: the real case for regulating ISPs under Title II is not to protect the competitive process, but to advance policies going beyond marketplace efficiency. In particular, some advocates call for net neutrality to protect non-monetary goals like free speech, civic participation, and equality. In their view - and apparently in the FCC's view - competition and antitrust enforcement alone cannot sufficiently protect those virtues. The next section explores that question.</w:t>
      </w:r>
    </w:p>
    <w:p w14:paraId="6F013911" w14:textId="77777777" w:rsidR="00535C16" w:rsidRPr="0075653A" w:rsidRDefault="00535C16" w:rsidP="00535C16">
      <w:pPr>
        <w:rPr>
          <w:rStyle w:val="Emphasis"/>
        </w:rPr>
      </w:pPr>
      <w:r w:rsidRPr="00136096">
        <w:rPr>
          <w:sz w:val="16"/>
        </w:rPr>
        <w:t xml:space="preserve">B. </w:t>
      </w:r>
      <w:r w:rsidRPr="006F2B66">
        <w:rPr>
          <w:rStyle w:val="Emphasis"/>
        </w:rPr>
        <w:t>Free Speech</w:t>
      </w:r>
      <w:r w:rsidRPr="00997EBB">
        <w:rPr>
          <w:rStyle w:val="StyleUnderline"/>
        </w:rPr>
        <w:t xml:space="preserve"> and Civic </w:t>
      </w:r>
      <w:r w:rsidRPr="006F2B66">
        <w:rPr>
          <w:rStyle w:val="Emphasis"/>
        </w:rPr>
        <w:t>Participation</w:t>
      </w:r>
      <w:r w:rsidRPr="00997EBB">
        <w:rPr>
          <w:rStyle w:val="StyleUnderline"/>
        </w:rPr>
        <w:t xml:space="preserve">: </w:t>
      </w:r>
      <w:r w:rsidRPr="0075653A">
        <w:rPr>
          <w:rStyle w:val="Emphasis"/>
        </w:rPr>
        <w:t>Antitrust is up to the Job</w:t>
      </w:r>
    </w:p>
    <w:p w14:paraId="1CF73F0F" w14:textId="77777777" w:rsidR="00535C16" w:rsidRPr="00136096" w:rsidRDefault="00535C16" w:rsidP="00535C16">
      <w:pPr>
        <w:rPr>
          <w:sz w:val="16"/>
        </w:rPr>
      </w:pPr>
      <w:r w:rsidRPr="00BC410E">
        <w:rPr>
          <w:sz w:val="16"/>
        </w:rPr>
        <w:t xml:space="preserve">Antitrust is a time-tested guardian of the competitive process. But, for some people, non-monetary goals like free speech, debate, and equality raise different issues. They believe that </w:t>
      </w:r>
      <w:r w:rsidRPr="00BC410E">
        <w:rPr>
          <w:rStyle w:val="StyleUnderline"/>
        </w:rPr>
        <w:t xml:space="preserve">ISPs that block, degrade, or disadvantage content not to their liking </w:t>
      </w:r>
      <w:r w:rsidRPr="00BC410E">
        <w:rPr>
          <w:rStyle w:val="Emphasis"/>
        </w:rPr>
        <w:t>harm democratic principles</w:t>
      </w:r>
      <w:r w:rsidRPr="00BC410E">
        <w:rPr>
          <w:sz w:val="16"/>
        </w:rPr>
        <w:t xml:space="preserve"> </w:t>
      </w:r>
      <w:r w:rsidRPr="00BC410E">
        <w:rPr>
          <w:rStyle w:val="StyleUnderline"/>
        </w:rPr>
        <w:t>imbedded in the Internet</w:t>
      </w:r>
      <w:r w:rsidRPr="00BC410E">
        <w:rPr>
          <w:sz w:val="16"/>
        </w:rPr>
        <w:t xml:space="preserve"> with its</w:t>
      </w:r>
      <w:r w:rsidRPr="00136096">
        <w:rPr>
          <w:sz w:val="16"/>
        </w:rPr>
        <w:t xml:space="preserve"> history of [*143] freedom and best-efforts delivery. </w:t>
      </w:r>
      <w:r w:rsidRPr="005B2FFC">
        <w:rPr>
          <w:rStyle w:val="StyleUnderline"/>
          <w:highlight w:val="cyan"/>
        </w:rPr>
        <w:t>Antitrust</w:t>
      </w:r>
      <w:r w:rsidRPr="008F0860">
        <w:rPr>
          <w:rStyle w:val="StyleUnderline"/>
        </w:rPr>
        <w:t xml:space="preserve"> typically </w:t>
      </w:r>
      <w:r w:rsidRPr="005B2FFC">
        <w:rPr>
          <w:rStyle w:val="StyleUnderline"/>
          <w:highlight w:val="cyan"/>
        </w:rPr>
        <w:t xml:space="preserve">focuses on </w:t>
      </w:r>
      <w:r w:rsidRPr="005B2FFC">
        <w:rPr>
          <w:rStyle w:val="Emphasis"/>
          <w:highlight w:val="cyan"/>
        </w:rPr>
        <w:t>price and output</w:t>
      </w:r>
      <w:r w:rsidRPr="008F0860">
        <w:rPr>
          <w:rStyle w:val="Emphasis"/>
        </w:rPr>
        <w:t xml:space="preserve"> effects</w:t>
      </w:r>
      <w:r w:rsidRPr="00136096">
        <w:rPr>
          <w:sz w:val="16"/>
        </w:rPr>
        <w:t xml:space="preserve">, which are quantifiable in dollar terms. </w:t>
      </w:r>
      <w:r w:rsidRPr="005B2FFC">
        <w:rPr>
          <w:rStyle w:val="StyleUnderline"/>
          <w:highlight w:val="cyan"/>
        </w:rPr>
        <w:t>For some, those</w:t>
      </w:r>
      <w:r w:rsidRPr="003F07DE">
        <w:rPr>
          <w:rStyle w:val="StyleUnderline"/>
        </w:rPr>
        <w:t xml:space="preserve"> monetary values </w:t>
      </w:r>
      <w:r w:rsidRPr="005B2FFC">
        <w:rPr>
          <w:rStyle w:val="StyleUnderline"/>
          <w:highlight w:val="cyan"/>
        </w:rPr>
        <w:t>seem</w:t>
      </w:r>
      <w:r w:rsidRPr="003F07DE">
        <w:rPr>
          <w:rStyle w:val="StyleUnderline"/>
        </w:rPr>
        <w:t xml:space="preserve"> far </w:t>
      </w:r>
      <w:r w:rsidRPr="005B2FFC">
        <w:rPr>
          <w:rStyle w:val="StyleUnderline"/>
          <w:highlight w:val="cyan"/>
        </w:rPr>
        <w:t>removed</w:t>
      </w:r>
      <w:r w:rsidRPr="003F07DE">
        <w:rPr>
          <w:rStyle w:val="StyleUnderline"/>
        </w:rPr>
        <w:t xml:space="preserve"> from issues like civic participation and online freedom</w:t>
      </w:r>
      <w:r w:rsidRPr="00136096">
        <w:rPr>
          <w:sz w:val="16"/>
        </w:rPr>
        <w:t>. The concern that antitrust fails to protect nonpecuniary values animates calls for rules to guard against "non-neutral" ISP conduct.</w:t>
      </w:r>
    </w:p>
    <w:p w14:paraId="543ADBEB" w14:textId="77777777" w:rsidR="00535C16" w:rsidRPr="00136096" w:rsidRDefault="00535C16" w:rsidP="00535C16">
      <w:pPr>
        <w:rPr>
          <w:sz w:val="16"/>
        </w:rPr>
      </w:pPr>
      <w:r w:rsidRPr="00136096">
        <w:rPr>
          <w:sz w:val="16"/>
        </w:rPr>
        <w:t xml:space="preserve">It might seem surprising to proffer antitrust as a meaningful guardian of goals like freedom of speech and democratic participation. </w:t>
      </w:r>
      <w:r w:rsidRPr="00BC410E">
        <w:rPr>
          <w:rStyle w:val="Emphasis"/>
        </w:rPr>
        <w:t xml:space="preserve">The </w:t>
      </w:r>
      <w:r w:rsidRPr="005B2FFC">
        <w:rPr>
          <w:rStyle w:val="Emphasis"/>
          <w:highlight w:val="cyan"/>
        </w:rPr>
        <w:t>mystery dissolves</w:t>
      </w:r>
      <w:r w:rsidRPr="00774F10">
        <w:rPr>
          <w:rStyle w:val="Emphasis"/>
        </w:rPr>
        <w:t>,</w:t>
      </w:r>
      <w:r w:rsidRPr="00136096">
        <w:rPr>
          <w:sz w:val="16"/>
        </w:rPr>
        <w:t xml:space="preserve"> however, </w:t>
      </w:r>
      <w:r w:rsidRPr="005B2FFC">
        <w:rPr>
          <w:rStyle w:val="StyleUnderline"/>
          <w:highlight w:val="cyan"/>
        </w:rPr>
        <w:t>because consumers</w:t>
      </w:r>
      <w:r w:rsidRPr="002E00BB">
        <w:rPr>
          <w:rStyle w:val="StyleUnderline"/>
        </w:rPr>
        <w:t xml:space="preserve"> </w:t>
      </w:r>
      <w:r w:rsidRPr="005B2FFC">
        <w:rPr>
          <w:rStyle w:val="StyleUnderline"/>
          <w:highlight w:val="cyan"/>
        </w:rPr>
        <w:t xml:space="preserve">care about </w:t>
      </w:r>
      <w:r w:rsidRPr="00BC410E">
        <w:rPr>
          <w:rStyle w:val="StyleUnderline"/>
        </w:rPr>
        <w:t xml:space="preserve">a </w:t>
      </w:r>
      <w:r w:rsidRPr="00BC410E">
        <w:rPr>
          <w:rStyle w:val="Emphasis"/>
        </w:rPr>
        <w:t xml:space="preserve">host of </w:t>
      </w:r>
      <w:r w:rsidRPr="005B2FFC">
        <w:rPr>
          <w:rStyle w:val="Emphasis"/>
          <w:highlight w:val="cyan"/>
        </w:rPr>
        <w:t xml:space="preserve">qualities for </w:t>
      </w:r>
      <w:r w:rsidRPr="00BC410E">
        <w:rPr>
          <w:rStyle w:val="Emphasis"/>
        </w:rPr>
        <w:t xml:space="preserve">Internet </w:t>
      </w:r>
      <w:r w:rsidRPr="005B2FFC">
        <w:rPr>
          <w:rStyle w:val="Emphasis"/>
          <w:highlight w:val="cyan"/>
        </w:rPr>
        <w:t>access</w:t>
      </w:r>
      <w:r w:rsidRPr="002E00BB">
        <w:rPr>
          <w:rStyle w:val="Emphasis"/>
        </w:rPr>
        <w:t>, not just price</w:t>
      </w:r>
      <w:r w:rsidRPr="00136096">
        <w:rPr>
          <w:sz w:val="16"/>
        </w:rPr>
        <w:t xml:space="preserve">, and </w:t>
      </w:r>
      <w:r w:rsidRPr="005B2FFC">
        <w:rPr>
          <w:rStyle w:val="StyleUnderline"/>
          <w:highlight w:val="cyan"/>
        </w:rPr>
        <w:t xml:space="preserve">antitrust </w:t>
      </w:r>
      <w:r w:rsidRPr="005B2FFC">
        <w:rPr>
          <w:rStyle w:val="Emphasis"/>
          <w:highlight w:val="cyan"/>
        </w:rPr>
        <w:t xml:space="preserve">protects market forces, which respond to </w:t>
      </w:r>
      <w:r w:rsidRPr="00BC410E">
        <w:rPr>
          <w:rStyle w:val="Emphasis"/>
        </w:rPr>
        <w:t xml:space="preserve">consumer </w:t>
      </w:r>
      <w:r w:rsidRPr="005B2FFC">
        <w:rPr>
          <w:rStyle w:val="Emphasis"/>
          <w:highlight w:val="cyan"/>
        </w:rPr>
        <w:t>demand</w:t>
      </w:r>
      <w:r w:rsidRPr="00136096">
        <w:rPr>
          <w:sz w:val="16"/>
        </w:rPr>
        <w:t xml:space="preserve"> under competition.</w:t>
      </w:r>
    </w:p>
    <w:p w14:paraId="7113AC6C" w14:textId="77777777" w:rsidR="00535C16" w:rsidRPr="00136096" w:rsidRDefault="00535C16" w:rsidP="00535C16">
      <w:pPr>
        <w:rPr>
          <w:sz w:val="16"/>
        </w:rPr>
      </w:pPr>
      <w:r w:rsidRPr="00136096">
        <w:rPr>
          <w:sz w:val="16"/>
        </w:rPr>
        <w:t xml:space="preserve">In pivoting toward non-monetary values associated with ISPs, we must ask whether consumers hold those values. Although many ISP subscribers doubtless value neutrality, they will not always do so in every case. That possibility has important implications for the analysis of net neutrality regulation, which may elevate regulators' values over those held by consumers. But </w:t>
      </w:r>
      <w:r w:rsidRPr="005B2FFC">
        <w:rPr>
          <w:rStyle w:val="StyleUnderline"/>
          <w:highlight w:val="cyan"/>
        </w:rPr>
        <w:t>assuming</w:t>
      </w:r>
      <w:r w:rsidRPr="00136096">
        <w:rPr>
          <w:sz w:val="16"/>
        </w:rPr>
        <w:t xml:space="preserve"> for now that </w:t>
      </w:r>
      <w:r w:rsidRPr="005B2FFC">
        <w:rPr>
          <w:rStyle w:val="StyleUnderline"/>
          <w:highlight w:val="cyan"/>
        </w:rPr>
        <w:t>consumers</w:t>
      </w:r>
      <w:r w:rsidRPr="00CB543C">
        <w:rPr>
          <w:rStyle w:val="StyleUnderline"/>
        </w:rPr>
        <w:t xml:space="preserve"> </w:t>
      </w:r>
      <w:r w:rsidRPr="005B2FFC">
        <w:rPr>
          <w:rStyle w:val="StyleUnderline"/>
          <w:highlight w:val="cyan"/>
        </w:rPr>
        <w:t>share</w:t>
      </w:r>
      <w:r w:rsidRPr="00CB543C">
        <w:rPr>
          <w:rStyle w:val="StyleUnderline"/>
        </w:rPr>
        <w:t xml:space="preserve"> the</w:t>
      </w:r>
      <w:r w:rsidRPr="00136096">
        <w:rPr>
          <w:sz w:val="16"/>
        </w:rPr>
        <w:t xml:space="preserve"> full </w:t>
      </w:r>
      <w:r w:rsidRPr="00CB543C">
        <w:rPr>
          <w:rStyle w:val="StyleUnderline"/>
        </w:rPr>
        <w:t xml:space="preserve">array of </w:t>
      </w:r>
      <w:r w:rsidRPr="005B2FFC">
        <w:rPr>
          <w:rStyle w:val="StyleUnderline"/>
          <w:highlight w:val="cyan"/>
        </w:rPr>
        <w:t>non-monetary values</w:t>
      </w:r>
      <w:r w:rsidRPr="00CB543C">
        <w:rPr>
          <w:rStyle w:val="StyleUnderline"/>
        </w:rPr>
        <w:t xml:space="preserve"> embraced by net neutrality advocates</w:t>
      </w:r>
      <w:r w:rsidRPr="00136096">
        <w:rPr>
          <w:sz w:val="16"/>
        </w:rPr>
        <w:t xml:space="preserve">, it follows that </w:t>
      </w:r>
      <w:r w:rsidRPr="005B2FFC">
        <w:rPr>
          <w:rStyle w:val="StyleUnderline"/>
          <w:highlight w:val="cyan"/>
        </w:rPr>
        <w:t>ISPs</w:t>
      </w:r>
      <w:r w:rsidRPr="00AF09C8">
        <w:rPr>
          <w:rStyle w:val="StyleUnderline"/>
        </w:rPr>
        <w:t xml:space="preserve"> have an </w:t>
      </w:r>
      <w:r w:rsidRPr="00F516A4">
        <w:rPr>
          <w:rStyle w:val="Emphasis"/>
        </w:rPr>
        <w:t xml:space="preserve">incentive in contested markets to </w:t>
      </w:r>
      <w:r w:rsidRPr="005B2FFC">
        <w:rPr>
          <w:rStyle w:val="Emphasis"/>
          <w:highlight w:val="cyan"/>
        </w:rPr>
        <w:t>provide</w:t>
      </w:r>
      <w:r w:rsidRPr="00F516A4">
        <w:rPr>
          <w:rStyle w:val="Emphasis"/>
        </w:rPr>
        <w:t xml:space="preserve"> </w:t>
      </w:r>
      <w:r w:rsidRPr="00BC410E">
        <w:rPr>
          <w:rStyle w:val="Emphasis"/>
        </w:rPr>
        <w:t xml:space="preserve">broadband </w:t>
      </w:r>
      <w:r w:rsidRPr="005B2FFC">
        <w:rPr>
          <w:rStyle w:val="Emphasis"/>
          <w:highlight w:val="cyan"/>
        </w:rPr>
        <w:t xml:space="preserve">access that caters to those </w:t>
      </w:r>
      <w:r w:rsidRPr="00BC410E">
        <w:rPr>
          <w:rStyle w:val="Emphasis"/>
        </w:rPr>
        <w:t>values</w:t>
      </w:r>
      <w:r w:rsidRPr="00136096">
        <w:rPr>
          <w:sz w:val="16"/>
        </w:rPr>
        <w:t xml:space="preserve">. </w:t>
      </w:r>
      <w:r w:rsidRPr="00BB2959">
        <w:rPr>
          <w:rStyle w:val="StyleUnderline"/>
        </w:rPr>
        <w:t>To the extent</w:t>
      </w:r>
      <w:r w:rsidRPr="00136096">
        <w:rPr>
          <w:sz w:val="16"/>
        </w:rPr>
        <w:t xml:space="preserve"> that </w:t>
      </w:r>
      <w:r w:rsidRPr="00BB2959">
        <w:rPr>
          <w:rStyle w:val="StyleUnderline"/>
        </w:rPr>
        <w:t xml:space="preserve">ISP subscribers demand neutral treatment of data flowing over the last mile, then we would </w:t>
      </w:r>
      <w:r w:rsidRPr="00504986">
        <w:rPr>
          <w:rStyle w:val="StyleUnderline"/>
        </w:rPr>
        <w:t xml:space="preserve">expect </w:t>
      </w:r>
      <w:r w:rsidRPr="005B2FFC">
        <w:rPr>
          <w:rStyle w:val="Emphasis"/>
          <w:highlight w:val="cyan"/>
        </w:rPr>
        <w:t>competitive markets</w:t>
      </w:r>
      <w:r w:rsidRPr="00504986">
        <w:rPr>
          <w:rStyle w:val="StyleUnderline"/>
        </w:rPr>
        <w:t xml:space="preserve"> to </w:t>
      </w:r>
      <w:r w:rsidRPr="005B2FFC">
        <w:rPr>
          <w:rStyle w:val="Emphasis"/>
          <w:highlight w:val="cyan"/>
        </w:rPr>
        <w:t>produce that</w:t>
      </w:r>
      <w:r w:rsidRPr="009A6556">
        <w:rPr>
          <w:rStyle w:val="Emphasis"/>
        </w:rPr>
        <w:t xml:space="preserve"> outcome. Antitrust is thus a viable solution to threats to non-monetary values</w:t>
      </w:r>
      <w:r w:rsidRPr="00136096">
        <w:rPr>
          <w:sz w:val="16"/>
        </w:rPr>
        <w:t xml:space="preserve"> because it guards the competitive process that makes ISPs satisfy consumer demand.</w:t>
      </w:r>
    </w:p>
    <w:p w14:paraId="1ACA9436" w14:textId="77777777" w:rsidR="00535C16" w:rsidRPr="00136096" w:rsidRDefault="00535C16" w:rsidP="00535C16">
      <w:pPr>
        <w:rPr>
          <w:sz w:val="16"/>
        </w:rPr>
      </w:pPr>
      <w:r w:rsidRPr="00BC410E">
        <w:rPr>
          <w:rStyle w:val="StyleUnderline"/>
        </w:rPr>
        <w:t xml:space="preserve">Some </w:t>
      </w:r>
      <w:r w:rsidRPr="005B2FFC">
        <w:rPr>
          <w:rStyle w:val="StyleUnderline"/>
          <w:highlight w:val="cyan"/>
        </w:rPr>
        <w:t>net neutrality advocates</w:t>
      </w:r>
      <w:r w:rsidRPr="00BC410E">
        <w:rPr>
          <w:sz w:val="16"/>
        </w:rPr>
        <w:t xml:space="preserve">, however, </w:t>
      </w:r>
      <w:r w:rsidRPr="00BC410E">
        <w:rPr>
          <w:rStyle w:val="StyleUnderline"/>
        </w:rPr>
        <w:t>are convinced</w:t>
      </w:r>
      <w:r w:rsidRPr="00BC410E">
        <w:rPr>
          <w:sz w:val="16"/>
        </w:rPr>
        <w:t xml:space="preserve"> that markets and </w:t>
      </w:r>
      <w:r w:rsidRPr="00BC410E">
        <w:rPr>
          <w:rStyle w:val="StyleUnderline"/>
        </w:rPr>
        <w:t>antitrust do not protect openness, equality, and freedom</w:t>
      </w:r>
      <w:r w:rsidRPr="00BC410E">
        <w:rPr>
          <w:sz w:val="16"/>
        </w:rPr>
        <w:t>. 112 That view featured prominently in a 2014 congressional hearing entitled "Net Neutrality: Is Antitrust Law More Effective than Regulation in Protecting Consumers and Innovation?" 113 Columbia Professor Tim Wu argued, for example, that "the Internet implicates a whole host of noneconomic values, which are simply not well-captured by antitrust processes." 114 He explained further: [*144]</w:t>
      </w:r>
      <w:r w:rsidRPr="00136096">
        <w:rPr>
          <w:sz w:val="16"/>
        </w:rPr>
        <w:t xml:space="preserve"> </w:t>
      </w:r>
    </w:p>
    <w:p w14:paraId="68A4A186" w14:textId="77777777" w:rsidR="00535C16" w:rsidRPr="00136096" w:rsidRDefault="00535C16" w:rsidP="00535C16">
      <w:pPr>
        <w:ind w:left="720"/>
        <w:rPr>
          <w:sz w:val="16"/>
        </w:rPr>
      </w:pPr>
      <w:r w:rsidRPr="00136096">
        <w:rPr>
          <w:sz w:val="16"/>
        </w:rPr>
        <w:t>I have the highest admiration for the antitrust laws and the agencies enforcing antitrust laws. But I simply don't think they are equipped to handle the broad range of values and policies that are implicated by net neutrality and by the open Internet… . When we consider Internet policy, what we are really considering is not merely economic policy, not merely competition policy, but also media policy, social policy, oversight of the political process, issues of free speech. There are a wide range of noneconomic values that I fear the antitrust law, despite its expertise, despite the decades, indeed, over a century of lawmaking in that area, simply does not capture. 115</w:t>
      </w:r>
    </w:p>
    <w:p w14:paraId="0ED57D94" w14:textId="77777777" w:rsidR="00535C16" w:rsidRPr="00136096" w:rsidRDefault="00535C16" w:rsidP="00535C16">
      <w:pPr>
        <w:rPr>
          <w:sz w:val="16"/>
        </w:rPr>
      </w:pPr>
      <w:r w:rsidRPr="00A150D0">
        <w:rPr>
          <w:rStyle w:val="StyleUnderline"/>
        </w:rPr>
        <w:t xml:space="preserve">Such </w:t>
      </w:r>
      <w:r w:rsidRPr="00BC410E">
        <w:rPr>
          <w:rStyle w:val="StyleUnderline"/>
        </w:rPr>
        <w:t>arguments</w:t>
      </w:r>
      <w:r w:rsidRPr="00A150D0">
        <w:rPr>
          <w:rStyle w:val="StyleUnderline"/>
        </w:rPr>
        <w:t xml:space="preserve"> carry </w:t>
      </w:r>
      <w:r w:rsidRPr="00593BC5">
        <w:rPr>
          <w:rStyle w:val="Emphasis"/>
        </w:rPr>
        <w:t>superficial appeal</w:t>
      </w:r>
      <w:r w:rsidRPr="00136096">
        <w:rPr>
          <w:sz w:val="16"/>
        </w:rPr>
        <w:t xml:space="preserve"> and find recurring expression in portions of the academic literature. 116 Indeed, at least one commentator goes so far as to argue that "antitrust law, with its primary emphasis on economic efficiency, accords no value to the speech at issue - in much the same manner that it largely disregards any noneconomic consideration." 117</w:t>
      </w:r>
    </w:p>
    <w:p w14:paraId="2F3F5FD2" w14:textId="77777777" w:rsidR="00535C16" w:rsidRPr="00136096" w:rsidRDefault="00535C16" w:rsidP="00535C16">
      <w:pPr>
        <w:rPr>
          <w:sz w:val="16"/>
        </w:rPr>
      </w:pPr>
      <w:r w:rsidRPr="00EE64A4">
        <w:rPr>
          <w:rStyle w:val="StyleUnderline"/>
        </w:rPr>
        <w:t>Those</w:t>
      </w:r>
      <w:r w:rsidRPr="00136096">
        <w:rPr>
          <w:sz w:val="16"/>
        </w:rPr>
        <w:t xml:space="preserve"> viewpoints </w:t>
      </w:r>
      <w:r w:rsidRPr="005B2FFC">
        <w:rPr>
          <w:rStyle w:val="StyleUnderline"/>
          <w:highlight w:val="cyan"/>
        </w:rPr>
        <w:t>overlook</w:t>
      </w:r>
      <w:r w:rsidRPr="00EE64A4">
        <w:rPr>
          <w:rStyle w:val="StyleUnderline"/>
        </w:rPr>
        <w:t xml:space="preserve"> </w:t>
      </w:r>
      <w:r w:rsidRPr="00EE64A4">
        <w:rPr>
          <w:rStyle w:val="Emphasis"/>
        </w:rPr>
        <w:t xml:space="preserve">the broader </w:t>
      </w:r>
      <w:r w:rsidRPr="00BC410E">
        <w:rPr>
          <w:rStyle w:val="Emphasis"/>
        </w:rPr>
        <w:t xml:space="preserve">role of </w:t>
      </w:r>
      <w:r w:rsidRPr="005B2FFC">
        <w:rPr>
          <w:rStyle w:val="Emphasis"/>
          <w:highlight w:val="cyan"/>
        </w:rPr>
        <w:t>competition</w:t>
      </w:r>
      <w:r w:rsidRPr="00136096">
        <w:rPr>
          <w:sz w:val="16"/>
        </w:rPr>
        <w:t xml:space="preserve"> by </w:t>
      </w:r>
      <w:r w:rsidRPr="005B2FFC">
        <w:rPr>
          <w:rStyle w:val="StyleUnderline"/>
          <w:highlight w:val="cyan"/>
        </w:rPr>
        <w:t xml:space="preserve">focusing </w:t>
      </w:r>
      <w:r w:rsidRPr="00BC410E">
        <w:rPr>
          <w:rStyle w:val="StyleUnderline"/>
        </w:rPr>
        <w:t xml:space="preserve">solely </w:t>
      </w:r>
      <w:r w:rsidRPr="005B2FFC">
        <w:rPr>
          <w:rStyle w:val="StyleUnderline"/>
          <w:highlight w:val="cyan"/>
        </w:rPr>
        <w:t>on</w:t>
      </w:r>
      <w:r w:rsidRPr="003F31B6">
        <w:rPr>
          <w:rStyle w:val="StyleUnderline"/>
        </w:rPr>
        <w:t xml:space="preserve"> the most common way that market power is measured: control over </w:t>
      </w:r>
      <w:r w:rsidRPr="005B2FFC">
        <w:rPr>
          <w:rStyle w:val="Emphasis"/>
          <w:highlight w:val="cyan"/>
        </w:rPr>
        <w:t>price</w:t>
      </w:r>
      <w:r w:rsidRPr="00136096">
        <w:rPr>
          <w:sz w:val="16"/>
        </w:rPr>
        <w:t xml:space="preserve">. Thus, </w:t>
      </w:r>
      <w:r w:rsidRPr="005B2FFC">
        <w:rPr>
          <w:rStyle w:val="StyleUnderline"/>
          <w:highlight w:val="cyan"/>
        </w:rPr>
        <w:t>they skip past</w:t>
      </w:r>
      <w:r w:rsidRPr="00A56934">
        <w:rPr>
          <w:rStyle w:val="StyleUnderline"/>
        </w:rPr>
        <w:t xml:space="preserve"> the critical</w:t>
      </w:r>
      <w:r w:rsidRPr="00136096">
        <w:rPr>
          <w:sz w:val="16"/>
        </w:rPr>
        <w:t xml:space="preserve">, threshold </w:t>
      </w:r>
      <w:r w:rsidRPr="005B2FFC">
        <w:rPr>
          <w:rStyle w:val="StyleUnderline"/>
          <w:highlight w:val="cyan"/>
        </w:rPr>
        <w:t>question: do markets</w:t>
      </w:r>
      <w:r w:rsidRPr="00A06918">
        <w:rPr>
          <w:rStyle w:val="StyleUnderline"/>
        </w:rPr>
        <w:t xml:space="preserve"> fail to </w:t>
      </w:r>
      <w:r w:rsidRPr="005B2FFC">
        <w:rPr>
          <w:rStyle w:val="StyleUnderline"/>
          <w:highlight w:val="cyan"/>
        </w:rPr>
        <w:t xml:space="preserve">satisfy </w:t>
      </w:r>
      <w:r w:rsidRPr="00BC410E">
        <w:rPr>
          <w:rStyle w:val="Emphasis"/>
        </w:rPr>
        <w:t xml:space="preserve">consumer </w:t>
      </w:r>
      <w:r w:rsidRPr="005B2FFC">
        <w:rPr>
          <w:rStyle w:val="Emphasis"/>
          <w:highlight w:val="cyan"/>
        </w:rPr>
        <w:t>demand</w:t>
      </w:r>
      <w:r w:rsidRPr="00A06918">
        <w:rPr>
          <w:rStyle w:val="StyleUnderline"/>
        </w:rPr>
        <w:t xml:space="preserve"> for ISP services that promote </w:t>
      </w:r>
      <w:r w:rsidRPr="00A06918">
        <w:rPr>
          <w:rStyle w:val="StyleUnderline"/>
        </w:rPr>
        <w:lastRenderedPageBreak/>
        <w:t>nonmonetary values?</w:t>
      </w:r>
      <w:r w:rsidRPr="00136096">
        <w:rPr>
          <w:sz w:val="16"/>
        </w:rPr>
        <w:t xml:space="preserve"> As noted above, there is a glaring lack of evidence of net neutrality violations to date. More importantly, the criticisms fail to ask why antitrust, in turn, cannot protect the market forces that lead firms to respond to consumer demand for attributes other than price. In that </w:t>
      </w:r>
      <w:r w:rsidRPr="00FD612A">
        <w:rPr>
          <w:sz w:val="16"/>
        </w:rPr>
        <w:t xml:space="preserve">respect, it bears noting that </w:t>
      </w:r>
      <w:r w:rsidRPr="00FD612A">
        <w:rPr>
          <w:rStyle w:val="StyleUnderline"/>
        </w:rPr>
        <w:t>harms to competition are not limited to static price effects</w:t>
      </w:r>
      <w:r w:rsidRPr="00FD612A">
        <w:rPr>
          <w:sz w:val="16"/>
        </w:rPr>
        <w:t xml:space="preserve">. </w:t>
      </w:r>
      <w:r w:rsidRPr="00FD612A">
        <w:rPr>
          <w:rStyle w:val="StyleUnderline"/>
        </w:rPr>
        <w:t>Dynamic efficiency focused on</w:t>
      </w:r>
      <w:r w:rsidRPr="00FD612A">
        <w:rPr>
          <w:sz w:val="16"/>
        </w:rPr>
        <w:t xml:space="preserve"> a restraint's impact on </w:t>
      </w:r>
      <w:r w:rsidRPr="00FD612A">
        <w:rPr>
          <w:rStyle w:val="Emphasis"/>
        </w:rPr>
        <w:t>innovation</w:t>
      </w:r>
      <w:r w:rsidRPr="00FD612A">
        <w:rPr>
          <w:sz w:val="16"/>
        </w:rPr>
        <w:t xml:space="preserve"> is of tremendous importance, for instance, and </w:t>
      </w:r>
      <w:r w:rsidRPr="00FD612A">
        <w:rPr>
          <w:rStyle w:val="StyleUnderline"/>
        </w:rPr>
        <w:t xml:space="preserve">can trump </w:t>
      </w:r>
      <w:r w:rsidRPr="00FD612A">
        <w:rPr>
          <w:rStyle w:val="Emphasis"/>
        </w:rPr>
        <w:t>static concerns</w:t>
      </w:r>
      <w:r w:rsidRPr="00FD612A">
        <w:rPr>
          <w:sz w:val="16"/>
        </w:rPr>
        <w:t xml:space="preserve">. 118 </w:t>
      </w:r>
      <w:r w:rsidRPr="00FD612A">
        <w:rPr>
          <w:rStyle w:val="StyleUnderline"/>
        </w:rPr>
        <w:t xml:space="preserve">A restraint that reduces the quality of goods or services sold in a market may impose </w:t>
      </w:r>
      <w:r w:rsidRPr="00FD612A">
        <w:rPr>
          <w:rStyle w:val="Emphasis"/>
        </w:rPr>
        <w:t>actionable anticompetitive effects</w:t>
      </w:r>
      <w:r w:rsidRPr="00FD612A">
        <w:rPr>
          <w:sz w:val="16"/>
        </w:rPr>
        <w:t>. 119 And a restriction that eliminates consumers' revealed preference for a particular good or service [*145] may - in conjunction with other factors - inflict an antitrust injury. 120</w:t>
      </w:r>
    </w:p>
    <w:p w14:paraId="2D4BD8F3" w14:textId="77777777" w:rsidR="00535C16" w:rsidRPr="00136096" w:rsidRDefault="00535C16" w:rsidP="00535C16">
      <w:pPr>
        <w:rPr>
          <w:sz w:val="16"/>
        </w:rPr>
      </w:pPr>
      <w:r w:rsidRPr="00136096">
        <w:rPr>
          <w:sz w:val="16"/>
        </w:rPr>
        <w:t xml:space="preserve">The overarching point - one lost on the antitrust skeptic crowd - is that </w:t>
      </w:r>
      <w:r w:rsidRPr="00BC410E">
        <w:rPr>
          <w:rStyle w:val="StyleUnderline"/>
        </w:rPr>
        <w:t xml:space="preserve">the </w:t>
      </w:r>
      <w:r w:rsidRPr="005B2FFC">
        <w:rPr>
          <w:rStyle w:val="StyleUnderline"/>
          <w:highlight w:val="cyan"/>
        </w:rPr>
        <w:t xml:space="preserve">Sherman Act </w:t>
      </w:r>
      <w:r w:rsidRPr="005B2FFC">
        <w:rPr>
          <w:rStyle w:val="Emphasis"/>
          <w:highlight w:val="cyan"/>
        </w:rPr>
        <w:t>opposes conduct that</w:t>
      </w:r>
      <w:r w:rsidRPr="00136096">
        <w:rPr>
          <w:sz w:val="16"/>
        </w:rPr>
        <w:t xml:space="preserve">, by restricting competition, </w:t>
      </w:r>
      <w:r w:rsidRPr="005B2FFC">
        <w:rPr>
          <w:rStyle w:val="Emphasis"/>
          <w:highlight w:val="cyan"/>
        </w:rPr>
        <w:t>denies consumers</w:t>
      </w:r>
      <w:r w:rsidRPr="00BA4507">
        <w:rPr>
          <w:rStyle w:val="Emphasis"/>
        </w:rPr>
        <w:t xml:space="preserve"> any </w:t>
      </w:r>
      <w:r w:rsidRPr="005B2FFC">
        <w:rPr>
          <w:rStyle w:val="Emphasis"/>
          <w:highlight w:val="cyan"/>
        </w:rPr>
        <w:t>benefits</w:t>
      </w:r>
      <w:r w:rsidRPr="00BA4507">
        <w:rPr>
          <w:rStyle w:val="Emphasis"/>
        </w:rPr>
        <w:t xml:space="preserve"> that they desire</w:t>
      </w:r>
      <w:r w:rsidRPr="00136096">
        <w:rPr>
          <w:sz w:val="16"/>
        </w:rPr>
        <w:t xml:space="preserve"> and would otherwise obtain. It is easy to caricature antitrust as a narrow inquiry that myopically focuses on price and nothing else. That erroneous portrayal sticks only because most forms of antitrust harm involve quantifiable monetary effects in terms of suppressed output and depressed prices.</w:t>
      </w:r>
    </w:p>
    <w:p w14:paraId="51CEBE10" w14:textId="77777777" w:rsidR="00535C16" w:rsidRPr="00136096" w:rsidRDefault="00535C16" w:rsidP="00535C16">
      <w:pPr>
        <w:rPr>
          <w:sz w:val="16"/>
        </w:rPr>
      </w:pPr>
      <w:r w:rsidRPr="00136096">
        <w:rPr>
          <w:sz w:val="16"/>
        </w:rPr>
        <w:t>Of course, antitrust's consumer welfare prescription is not synonymous with every facet of the public interest. But that fact does not grant the point to net neutrality advocates. Firms that fail to satisfy consumer demand create competitive openings for their rivals, a process that we have seen occur repeatedly in Internet related industries. The analysis then turns to whether the marketplace is sufficiently competitive so that firms will in fact cater to consumer demand, which calls for antitrust analysis.</w:t>
      </w:r>
    </w:p>
    <w:p w14:paraId="035E5936" w14:textId="77777777" w:rsidR="00535C16" w:rsidRPr="00136096" w:rsidRDefault="00535C16" w:rsidP="00535C16">
      <w:pPr>
        <w:rPr>
          <w:sz w:val="16"/>
        </w:rPr>
      </w:pPr>
      <w:r w:rsidRPr="00136096">
        <w:rPr>
          <w:sz w:val="16"/>
        </w:rPr>
        <w:t xml:space="preserve">One possibility is that </w:t>
      </w:r>
      <w:r w:rsidRPr="00BC410E">
        <w:rPr>
          <w:rStyle w:val="Emphasis"/>
        </w:rPr>
        <w:t xml:space="preserve">end </w:t>
      </w:r>
      <w:r w:rsidRPr="005B2FFC">
        <w:rPr>
          <w:rStyle w:val="Emphasis"/>
          <w:highlight w:val="cyan"/>
        </w:rPr>
        <w:t>users</w:t>
      </w:r>
      <w:r w:rsidRPr="005B2FFC">
        <w:rPr>
          <w:rStyle w:val="StyleUnderline"/>
          <w:highlight w:val="cyan"/>
        </w:rPr>
        <w:t xml:space="preserve"> place</w:t>
      </w:r>
      <w:r w:rsidRPr="00175DF3">
        <w:rPr>
          <w:rStyle w:val="StyleUnderline"/>
        </w:rPr>
        <w:t xml:space="preserve"> great </w:t>
      </w:r>
      <w:r w:rsidRPr="005B2FFC">
        <w:rPr>
          <w:rStyle w:val="StyleUnderline"/>
          <w:highlight w:val="cyan"/>
        </w:rPr>
        <w:t xml:space="preserve">value on </w:t>
      </w:r>
      <w:r w:rsidRPr="005B2FFC">
        <w:rPr>
          <w:rStyle w:val="Emphasis"/>
          <w:highlight w:val="cyan"/>
        </w:rPr>
        <w:t>equal treatment</w:t>
      </w:r>
      <w:r w:rsidRPr="00BD0C0C">
        <w:rPr>
          <w:rStyle w:val="Emphasis"/>
        </w:rPr>
        <w:t xml:space="preserve"> of data by ISPs, </w:t>
      </w:r>
      <w:r w:rsidRPr="00BC410E">
        <w:rPr>
          <w:rStyle w:val="Emphasis"/>
        </w:rPr>
        <w:t>regardless of content</w:t>
      </w:r>
      <w:r w:rsidRPr="00BC410E">
        <w:rPr>
          <w:sz w:val="16"/>
        </w:rPr>
        <w:t xml:space="preserve">, </w:t>
      </w:r>
      <w:r w:rsidRPr="00BC410E">
        <w:rPr>
          <w:rStyle w:val="StyleUnderline"/>
        </w:rPr>
        <w:t>even if</w:t>
      </w:r>
      <w:r w:rsidRPr="002620D5">
        <w:rPr>
          <w:rStyle w:val="StyleUnderline"/>
        </w:rPr>
        <w:t xml:space="preserve"> that means occasional congestion</w:t>
      </w:r>
      <w:r w:rsidRPr="00136096">
        <w:rPr>
          <w:sz w:val="16"/>
        </w:rPr>
        <w:t xml:space="preserve"> for some high-bandwidth content. </w:t>
      </w:r>
      <w:r w:rsidRPr="002620D5">
        <w:rPr>
          <w:rStyle w:val="StyleUnderline"/>
        </w:rPr>
        <w:t xml:space="preserve">Should that be consumers' preference, then </w:t>
      </w:r>
      <w:r w:rsidRPr="002620D5">
        <w:rPr>
          <w:rStyle w:val="Emphasis"/>
        </w:rPr>
        <w:t>woe be</w:t>
      </w:r>
      <w:r w:rsidRPr="002620D5">
        <w:rPr>
          <w:rStyle w:val="StyleUnderline"/>
        </w:rPr>
        <w:t xml:space="preserve"> to the ISP that systemically degrades applications and content that its subscribers demand</w:t>
      </w:r>
      <w:r w:rsidRPr="00136096">
        <w:rPr>
          <w:sz w:val="16"/>
        </w:rPr>
        <w:t xml:space="preserve">. There is good reason to think that </w:t>
      </w:r>
      <w:r w:rsidRPr="00E463CC">
        <w:rPr>
          <w:rStyle w:val="StyleUnderline"/>
        </w:rPr>
        <w:t xml:space="preserve">active </w:t>
      </w:r>
      <w:r w:rsidRPr="005B2FFC">
        <w:rPr>
          <w:rStyle w:val="StyleUnderline"/>
          <w:highlight w:val="cyan"/>
        </w:rPr>
        <w:t>blocking or throttling</w:t>
      </w:r>
      <w:r w:rsidRPr="00E463CC">
        <w:rPr>
          <w:rStyle w:val="StyleUnderline"/>
        </w:rPr>
        <w:t xml:space="preserve"> of popular content </w:t>
      </w:r>
      <w:r w:rsidRPr="005B2FFC">
        <w:rPr>
          <w:rStyle w:val="StyleUnderline"/>
          <w:highlight w:val="cyan"/>
        </w:rPr>
        <w:t>would invite</w:t>
      </w:r>
      <w:r w:rsidRPr="00E463CC">
        <w:rPr>
          <w:rStyle w:val="StyleUnderline"/>
        </w:rPr>
        <w:t xml:space="preserve"> a </w:t>
      </w:r>
      <w:r w:rsidRPr="005B2FFC">
        <w:rPr>
          <w:rStyle w:val="Emphasis"/>
          <w:highlight w:val="cyan"/>
        </w:rPr>
        <w:t xml:space="preserve">furor </w:t>
      </w:r>
      <w:r w:rsidRPr="00504986">
        <w:rPr>
          <w:rStyle w:val="Emphasis"/>
        </w:rPr>
        <w:t>among the consuming public</w:t>
      </w:r>
      <w:r w:rsidRPr="00504986">
        <w:rPr>
          <w:sz w:val="16"/>
        </w:rPr>
        <w:t>. One</w:t>
      </w:r>
      <w:r w:rsidRPr="00136096">
        <w:rPr>
          <w:sz w:val="16"/>
        </w:rPr>
        <w:t xml:space="preserve"> need merely consider how the public responded to (apparently erroneous) claims that Comcast throttled Netflix in 2014, for instance. If consumer demand is indeed sharply at odds with efforts by ISPs to exclude certain content, then we should expect market forces to deter such behavior.</w:t>
      </w:r>
    </w:p>
    <w:p w14:paraId="55912796" w14:textId="77777777" w:rsidR="00535C16" w:rsidRPr="00136096" w:rsidRDefault="00535C16" w:rsidP="00535C16">
      <w:pPr>
        <w:rPr>
          <w:sz w:val="16"/>
        </w:rPr>
      </w:pPr>
      <w:r w:rsidRPr="00136096">
        <w:rPr>
          <w:sz w:val="16"/>
        </w:rPr>
        <w:t xml:space="preserve">The last section explored the state of competition between ISPs in the fixed and wireless spaces, but there is also crucial direct evidence. In the last decade, during much of which time no net neutrality rules were in effect, ISPs almost never blocked or disfavored content. Because market forces have thus far protected free speech and civic participation norms in the Internet space, </w:t>
      </w:r>
      <w:r w:rsidRPr="000C4BE9">
        <w:rPr>
          <w:rStyle w:val="StyleUnderline"/>
        </w:rPr>
        <w:t>there is little basis for concluding that competition and antitrust policy are not up to the job</w:t>
      </w:r>
      <w:r w:rsidRPr="00136096">
        <w:rPr>
          <w:sz w:val="16"/>
        </w:rPr>
        <w:t>. Maybe it is fear of what lies ahead, rather than what occurred before, that drives concerns that ISPs will harm free speech and equality online. But that puts the case for regulatory intervention backwards.</w:t>
      </w:r>
    </w:p>
    <w:p w14:paraId="3CA87D75" w14:textId="77777777" w:rsidR="00535C16" w:rsidRPr="00136096" w:rsidRDefault="00535C16" w:rsidP="00535C16">
      <w:pPr>
        <w:rPr>
          <w:sz w:val="16"/>
        </w:rPr>
      </w:pPr>
      <w:r w:rsidRPr="00136096">
        <w:rPr>
          <w:sz w:val="16"/>
        </w:rPr>
        <w:t xml:space="preserve">Perhaps net neutrality advocates would argue that the 2015 Open Internet Order can do no harm because it simply guarantees what the free market would provide. Indeed - someone might argue - regulation [*146] does a better job because ISP markets are imperfectly competitive and antitrust, for all its benefits, is an unwieldy tool. Such arguments, however, overlook a possibility unwelcome to some net neutrality advocates: </w:t>
      </w:r>
      <w:r w:rsidRPr="00F077F7">
        <w:rPr>
          <w:rStyle w:val="StyleUnderline"/>
        </w:rPr>
        <w:t xml:space="preserve">either today or in the future, </w:t>
      </w:r>
      <w:r w:rsidRPr="005B2FFC">
        <w:rPr>
          <w:rStyle w:val="StyleUnderline"/>
          <w:highlight w:val="cyan"/>
        </w:rPr>
        <w:t xml:space="preserve">some </w:t>
      </w:r>
      <w:r w:rsidRPr="005B2FFC">
        <w:rPr>
          <w:rStyle w:val="Emphasis"/>
          <w:highlight w:val="cyan"/>
        </w:rPr>
        <w:t>consumers</w:t>
      </w:r>
      <w:r w:rsidRPr="00F077F7">
        <w:rPr>
          <w:rStyle w:val="StyleUnderline"/>
        </w:rPr>
        <w:t xml:space="preserve"> may </w:t>
      </w:r>
      <w:r w:rsidRPr="005B2FFC">
        <w:rPr>
          <w:rStyle w:val="StyleUnderline"/>
          <w:highlight w:val="cyan"/>
        </w:rPr>
        <w:t xml:space="preserve">value </w:t>
      </w:r>
      <w:r w:rsidRPr="005B2FFC">
        <w:rPr>
          <w:rStyle w:val="Emphasis"/>
          <w:highlight w:val="cyan"/>
        </w:rPr>
        <w:t xml:space="preserve">differentiated </w:t>
      </w:r>
      <w:r w:rsidRPr="00BC410E">
        <w:rPr>
          <w:rStyle w:val="Emphasis"/>
        </w:rPr>
        <w:t xml:space="preserve">ISP </w:t>
      </w:r>
      <w:r w:rsidRPr="005B2FFC">
        <w:rPr>
          <w:rStyle w:val="Emphasis"/>
          <w:highlight w:val="cyan"/>
        </w:rPr>
        <w:t>plans that prioritize certain content</w:t>
      </w:r>
      <w:r w:rsidRPr="009B1787">
        <w:rPr>
          <w:rStyle w:val="Emphasis"/>
        </w:rPr>
        <w:t xml:space="preserve"> over others</w:t>
      </w:r>
      <w:r w:rsidRPr="00136096">
        <w:rPr>
          <w:sz w:val="16"/>
        </w:rPr>
        <w:t xml:space="preserve">. </w:t>
      </w:r>
      <w:r w:rsidRPr="00A934EE">
        <w:rPr>
          <w:rStyle w:val="StyleUnderline"/>
        </w:rPr>
        <w:t xml:space="preserve">The </w:t>
      </w:r>
      <w:r w:rsidRPr="005B2FFC">
        <w:rPr>
          <w:rStyle w:val="StyleUnderline"/>
          <w:highlight w:val="cyan"/>
        </w:rPr>
        <w:t>cost of</w:t>
      </w:r>
      <w:r w:rsidRPr="00A934EE">
        <w:rPr>
          <w:rStyle w:val="StyleUnderline"/>
        </w:rPr>
        <w:t xml:space="preserve"> </w:t>
      </w:r>
      <w:r w:rsidRPr="005B2FFC">
        <w:rPr>
          <w:rStyle w:val="Emphasis"/>
          <w:highlight w:val="cyan"/>
        </w:rPr>
        <w:t>net neutrality</w:t>
      </w:r>
      <w:r w:rsidRPr="00FD612A">
        <w:rPr>
          <w:rStyle w:val="Emphasis"/>
        </w:rPr>
        <w:t xml:space="preserve"> regulation</w:t>
      </w:r>
      <w:r w:rsidRPr="00A934EE">
        <w:rPr>
          <w:rStyle w:val="StyleUnderline"/>
        </w:rPr>
        <w:t xml:space="preserve"> </w:t>
      </w:r>
      <w:r w:rsidRPr="005B2FFC">
        <w:rPr>
          <w:rStyle w:val="StyleUnderline"/>
          <w:highlight w:val="cyan"/>
        </w:rPr>
        <w:t>is</w:t>
      </w:r>
      <w:r w:rsidRPr="00A934EE">
        <w:rPr>
          <w:rStyle w:val="StyleUnderline"/>
        </w:rPr>
        <w:t xml:space="preserve"> that </w:t>
      </w:r>
      <w:r w:rsidRPr="005B2FFC">
        <w:rPr>
          <w:rStyle w:val="StyleUnderline"/>
          <w:highlight w:val="cyan"/>
        </w:rPr>
        <w:t xml:space="preserve">it will </w:t>
      </w:r>
      <w:r w:rsidRPr="005B2FFC">
        <w:rPr>
          <w:rStyle w:val="Emphasis"/>
          <w:highlight w:val="cyan"/>
        </w:rPr>
        <w:t xml:space="preserve">foreclose preferred </w:t>
      </w:r>
      <w:r w:rsidRPr="00504986">
        <w:rPr>
          <w:rStyle w:val="Emphasis"/>
        </w:rPr>
        <w:t xml:space="preserve">ISP </w:t>
      </w:r>
      <w:r w:rsidRPr="005B2FFC">
        <w:rPr>
          <w:rStyle w:val="Emphasis"/>
          <w:highlight w:val="cyan"/>
        </w:rPr>
        <w:t>plans</w:t>
      </w:r>
      <w:r w:rsidRPr="00136096">
        <w:rPr>
          <w:sz w:val="16"/>
        </w:rPr>
        <w:t xml:space="preserve">, </w:t>
      </w:r>
      <w:r w:rsidRPr="00100B0D">
        <w:rPr>
          <w:rStyle w:val="StyleUnderline"/>
        </w:rPr>
        <w:t xml:space="preserve">frustrating consumer preferences and </w:t>
      </w:r>
      <w:r w:rsidRPr="00100B0D">
        <w:rPr>
          <w:rStyle w:val="Emphasis"/>
        </w:rPr>
        <w:t>innovation in context</w:t>
      </w:r>
      <w:r w:rsidRPr="00136096">
        <w:rPr>
          <w:sz w:val="16"/>
        </w:rPr>
        <w:t xml:space="preserve"> and its delivery.</w:t>
      </w:r>
    </w:p>
    <w:p w14:paraId="26E1D4C9" w14:textId="77777777" w:rsidR="00535C16" w:rsidRPr="00136096" w:rsidRDefault="00535C16" w:rsidP="00535C16">
      <w:pPr>
        <w:rPr>
          <w:sz w:val="16"/>
        </w:rPr>
      </w:pPr>
      <w:r w:rsidRPr="00136096">
        <w:rPr>
          <w:sz w:val="16"/>
        </w:rPr>
        <w:t xml:space="preserve">Suppose that a population of end users consumes certain high-data content and values guaranteed, prioritized access to that content. If an ISP were to market a product designed for those customers, then antitrust would see no net anticompetitive effect, at least if competing ISPs remain free to offer alternative plans. </w:t>
      </w:r>
      <w:r w:rsidRPr="00AD60E0">
        <w:rPr>
          <w:rStyle w:val="Emphasis"/>
        </w:rPr>
        <w:t>There lies the</w:t>
      </w:r>
      <w:r w:rsidRPr="00136096">
        <w:rPr>
          <w:sz w:val="16"/>
        </w:rPr>
        <w:t xml:space="preserve"> unspoken </w:t>
      </w:r>
      <w:r w:rsidRPr="00AD60E0">
        <w:rPr>
          <w:rStyle w:val="Emphasis"/>
        </w:rPr>
        <w:t>crux of the debate</w:t>
      </w:r>
      <w:r w:rsidRPr="00136096">
        <w:rPr>
          <w:sz w:val="16"/>
        </w:rPr>
        <w:t xml:space="preserve">. </w:t>
      </w:r>
      <w:r w:rsidRPr="00224259">
        <w:rPr>
          <w:rStyle w:val="StyleUnderline"/>
        </w:rPr>
        <w:t xml:space="preserve">Net neutrality advocates reject an antitrust solution because they cannot accept that </w:t>
      </w:r>
      <w:r w:rsidRPr="005B2FFC">
        <w:rPr>
          <w:rStyle w:val="StyleUnderline"/>
          <w:highlight w:val="cyan"/>
        </w:rPr>
        <w:t>ISPs</w:t>
      </w:r>
      <w:r w:rsidRPr="00224259">
        <w:rPr>
          <w:rStyle w:val="StyleUnderline"/>
        </w:rPr>
        <w:t xml:space="preserve"> might </w:t>
      </w:r>
      <w:r w:rsidRPr="005B2FFC">
        <w:rPr>
          <w:rStyle w:val="StyleUnderline"/>
          <w:highlight w:val="cyan"/>
        </w:rPr>
        <w:t>offer</w:t>
      </w:r>
      <w:r w:rsidRPr="00224259">
        <w:rPr>
          <w:rStyle w:val="StyleUnderline"/>
        </w:rPr>
        <w:t xml:space="preserve"> prioritized </w:t>
      </w:r>
      <w:r w:rsidRPr="005B2FFC">
        <w:rPr>
          <w:rStyle w:val="StyleUnderline"/>
          <w:highlight w:val="cyan"/>
        </w:rPr>
        <w:t xml:space="preserve">plans that </w:t>
      </w:r>
      <w:r w:rsidRPr="005B2FFC">
        <w:rPr>
          <w:rStyle w:val="Emphasis"/>
          <w:highlight w:val="cyan"/>
        </w:rPr>
        <w:t xml:space="preserve">reflect </w:t>
      </w:r>
      <w:r w:rsidRPr="00504986">
        <w:rPr>
          <w:rStyle w:val="Emphasis"/>
        </w:rPr>
        <w:t xml:space="preserve">consumer </w:t>
      </w:r>
      <w:r w:rsidRPr="005B2FFC">
        <w:rPr>
          <w:rStyle w:val="Emphasis"/>
          <w:highlight w:val="cyan"/>
        </w:rPr>
        <w:t>demand</w:t>
      </w:r>
      <w:r w:rsidRPr="00136096">
        <w:rPr>
          <w:sz w:val="16"/>
        </w:rPr>
        <w:t>. Many supporters of net neutrality ardently and sincerely believe that deviations from equal carriage of data across the last mile to end users are wrong as a matter of principle. 121 They hold that view, regardless of whether some consumers would prefer to buy an ISP product that departs from net neutrality principles in certain ways. 122 This is the juncture at which proponents of market forces and antitrust enforcement part ways with some net neutrality advocates.</w:t>
      </w:r>
    </w:p>
    <w:p w14:paraId="40ACF059" w14:textId="77777777" w:rsidR="00535C16" w:rsidRPr="00136096" w:rsidRDefault="00535C16" w:rsidP="00535C16">
      <w:pPr>
        <w:rPr>
          <w:sz w:val="16"/>
        </w:rPr>
      </w:pPr>
      <w:r w:rsidRPr="00136096">
        <w:rPr>
          <w:sz w:val="16"/>
        </w:rPr>
        <w:t>Because the law should allow consumers to decide through their own market choices what plans work best for them, the case for net neutrality to protect free speech and equality is weak. Competitive pressures, bolstered by antitrust enforcement, protect end users' interests in this respect. Of course, not everyone agrees and it is worth exploring the other argument. Take examples given by Professor Wu in support of antitrust's supposed deficiency in capturing non-monetary values unique to the Internet:</w:t>
      </w:r>
    </w:p>
    <w:p w14:paraId="458D4B31" w14:textId="77777777" w:rsidR="00535C16" w:rsidRPr="00136096" w:rsidRDefault="00535C16" w:rsidP="00535C16">
      <w:pPr>
        <w:ind w:left="720"/>
        <w:rPr>
          <w:sz w:val="16"/>
        </w:rPr>
      </w:pPr>
      <w:r w:rsidRPr="00136096">
        <w:rPr>
          <w:sz w:val="16"/>
        </w:rPr>
        <w:t xml:space="preserve">Let me just give an example. Let's imagine we had an Internet service provider that for its own reasons decided it did not like political speakers on one or another side of the spectrum. Let's say we had a different ISP that for whatever reason believed that local news sources were less valuable than national news sources and decided to favor them. Or let's say we </w:t>
      </w:r>
      <w:r w:rsidRPr="00136096">
        <w:rPr>
          <w:sz w:val="16"/>
        </w:rPr>
        <w:lastRenderedPageBreak/>
        <w:t>had an ISP that had a bias in favor of big speakers as opposed to small speakers, for whatever reasons. Or maybe just something totally irrational, like it favored one sports team, it just thought the New York Rangers [*147] were a better hockey team despite losing the Stanley Cup than the L.A. Kings, and so tried to adjust coverage around sports. Whatever it was, these are the kinds of issues, whether political, social, sports, whatever, you name it, that simply do not register in the antitrust analysis, because if you have political bias, it doesn't necessarily give a competitive advantage to the ISP. 123</w:t>
      </w:r>
    </w:p>
    <w:p w14:paraId="588A6DDE" w14:textId="77777777" w:rsidR="00535C16" w:rsidRPr="00136096" w:rsidRDefault="00535C16" w:rsidP="00535C16">
      <w:pPr>
        <w:rPr>
          <w:sz w:val="16"/>
        </w:rPr>
      </w:pPr>
      <w:r w:rsidRPr="00136096">
        <w:rPr>
          <w:sz w:val="16"/>
        </w:rPr>
        <w:t xml:space="preserve">That critique seems to judge antitrust as a regulatory mechanism, rather than as a tool for protecting the competitive process. To ask whether antitrust is up to the job is to begin at step two. The first step is to look at consumer demand and competition in the market. </w:t>
      </w:r>
      <w:r w:rsidRPr="005B2FFC">
        <w:rPr>
          <w:rStyle w:val="StyleUnderline"/>
          <w:highlight w:val="cyan"/>
        </w:rPr>
        <w:t>Consumers</w:t>
      </w:r>
      <w:r w:rsidRPr="00D21269">
        <w:rPr>
          <w:rStyle w:val="StyleUnderline"/>
        </w:rPr>
        <w:t xml:space="preserve"> likely </w:t>
      </w:r>
      <w:r w:rsidRPr="005B2FFC">
        <w:rPr>
          <w:rStyle w:val="StyleUnderline"/>
          <w:highlight w:val="cyan"/>
        </w:rPr>
        <w:t>do not wan</w:t>
      </w:r>
      <w:r w:rsidRPr="00D21269">
        <w:rPr>
          <w:rStyle w:val="StyleUnderline"/>
        </w:rPr>
        <w:t xml:space="preserve">t their </w:t>
      </w:r>
      <w:r w:rsidRPr="005B2FFC">
        <w:rPr>
          <w:rStyle w:val="StyleUnderline"/>
          <w:highlight w:val="cyan"/>
        </w:rPr>
        <w:t xml:space="preserve">ISPs to </w:t>
      </w:r>
      <w:r w:rsidRPr="005B2FFC">
        <w:rPr>
          <w:rStyle w:val="Emphasis"/>
          <w:highlight w:val="cyan"/>
        </w:rPr>
        <w:t>dictate</w:t>
      </w:r>
      <w:r w:rsidRPr="0053710B">
        <w:rPr>
          <w:rStyle w:val="Emphasis"/>
        </w:rPr>
        <w:t xml:space="preserve"> their </w:t>
      </w:r>
      <w:r w:rsidRPr="005B2FFC">
        <w:rPr>
          <w:rStyle w:val="Emphasis"/>
          <w:highlight w:val="cyan"/>
        </w:rPr>
        <w:t>content</w:t>
      </w:r>
      <w:r w:rsidRPr="0053710B">
        <w:rPr>
          <w:rStyle w:val="Emphasis"/>
        </w:rPr>
        <w:t xml:space="preserve"> options</w:t>
      </w:r>
      <w:r w:rsidRPr="00D21269">
        <w:rPr>
          <w:rStyle w:val="StyleUnderline"/>
        </w:rPr>
        <w:t xml:space="preserve"> for </w:t>
      </w:r>
      <w:r w:rsidRPr="00765DC8">
        <w:rPr>
          <w:rStyle w:val="Emphasis"/>
        </w:rPr>
        <w:t>political positions, news sources, and sports teams</w:t>
      </w:r>
      <w:r w:rsidRPr="00136096">
        <w:rPr>
          <w:sz w:val="16"/>
        </w:rPr>
        <w:t xml:space="preserve">. </w:t>
      </w:r>
      <w:r w:rsidRPr="005B2FFC">
        <w:rPr>
          <w:rStyle w:val="StyleUnderline"/>
          <w:highlight w:val="cyan"/>
        </w:rPr>
        <w:t>ISPs face competition and</w:t>
      </w:r>
      <w:r w:rsidRPr="00CB38D1">
        <w:rPr>
          <w:rStyle w:val="StyleUnderline"/>
        </w:rPr>
        <w:t xml:space="preserve"> thus </w:t>
      </w:r>
      <w:r w:rsidRPr="00504986">
        <w:rPr>
          <w:rStyle w:val="StyleUnderline"/>
        </w:rPr>
        <w:t xml:space="preserve">would </w:t>
      </w:r>
      <w:r w:rsidRPr="005B2FFC">
        <w:rPr>
          <w:rStyle w:val="StyleUnderline"/>
          <w:highlight w:val="cyan"/>
        </w:rPr>
        <w:t>lose customers if they engaged in</w:t>
      </w:r>
      <w:r w:rsidRPr="00CB38D1">
        <w:rPr>
          <w:rStyle w:val="StyleUnderline"/>
        </w:rPr>
        <w:t xml:space="preserve"> the </w:t>
      </w:r>
      <w:r w:rsidRPr="005B2FFC">
        <w:rPr>
          <w:rStyle w:val="Emphasis"/>
          <w:highlight w:val="cyan"/>
        </w:rPr>
        <w:t>net neutrality violations</w:t>
      </w:r>
      <w:r w:rsidRPr="00136096">
        <w:rPr>
          <w:sz w:val="16"/>
        </w:rPr>
        <w:t xml:space="preserve"> hypothesized by Professor Wu. The critical issue is whether market forces are sufficiently potent to deter such ISP conduct. Observers dispute the degree of competition in ISP markets, of course, but an evidentiary record devoid of such conduct is telling.</w:t>
      </w:r>
    </w:p>
    <w:p w14:paraId="51A5BA09" w14:textId="77777777" w:rsidR="00535C16" w:rsidRPr="00136096" w:rsidRDefault="00535C16" w:rsidP="00535C16">
      <w:pPr>
        <w:rPr>
          <w:sz w:val="16"/>
        </w:rPr>
      </w:pPr>
      <w:r w:rsidRPr="00136096">
        <w:rPr>
          <w:sz w:val="16"/>
        </w:rPr>
        <w:t>Antitrust would get involved if ISPs diluted the competitive process that prevents them from, in Professor Wu's examples, favoring one set of speakers, news sources, and sports teams. Were ISPs to agree to boycott certain political content, to allocate various forms of content exclusively between them, or otherwise to collude with anticompetitive effect, for example, antitrust would hold them liable. Antitrust would protect consumers from political harms not by banning those outcomes, but by guarding the process that encourages firms to respond to consumer demand. The proposition that consumer preferences - whether for ISP neutrality toward sports teams or otherwise - "simply do not register in the antitrust analysis" is wrong. 124 What Professor Wu presumably means is that antitrust is not a form of ex ante regulation that, in itself, prohibits net neutrality violations. That is not how one should evaluate an antitrust solution. Instead, we should first look to the strength of the competitive process to start the analysis.</w:t>
      </w:r>
    </w:p>
    <w:p w14:paraId="5DDEC3AF" w14:textId="77777777" w:rsidR="00535C16" w:rsidRPr="004E28BC" w:rsidRDefault="00535C16" w:rsidP="00535C16">
      <w:pPr>
        <w:rPr>
          <w:b/>
          <w:u w:val="single"/>
          <w:bdr w:val="single" w:sz="8" w:space="0" w:color="auto"/>
        </w:rPr>
      </w:pPr>
      <w:r w:rsidRPr="00FA290F">
        <w:rPr>
          <w:rStyle w:val="StyleUnderline"/>
        </w:rPr>
        <w:t>The case for net neutrality</w:t>
      </w:r>
      <w:r w:rsidRPr="00136096">
        <w:rPr>
          <w:sz w:val="16"/>
        </w:rPr>
        <w:t xml:space="preserve"> thus </w:t>
      </w:r>
      <w:r w:rsidRPr="00FA290F">
        <w:rPr>
          <w:rStyle w:val="StyleUnderline"/>
        </w:rPr>
        <w:t xml:space="preserve">reduces to a question of </w:t>
      </w:r>
      <w:r w:rsidRPr="008A3FCE">
        <w:rPr>
          <w:rStyle w:val="Emphasis"/>
        </w:rPr>
        <w:t>consumer preference</w:t>
      </w:r>
      <w:r w:rsidRPr="00136096">
        <w:rPr>
          <w:sz w:val="16"/>
        </w:rPr>
        <w:t xml:space="preserve">. </w:t>
      </w:r>
      <w:r w:rsidRPr="001F17DB">
        <w:rPr>
          <w:rStyle w:val="StyleUnderline"/>
        </w:rPr>
        <w:t>Do</w:t>
      </w:r>
      <w:r w:rsidRPr="00136096">
        <w:rPr>
          <w:sz w:val="16"/>
        </w:rPr>
        <w:t xml:space="preserve"> end </w:t>
      </w:r>
      <w:r w:rsidRPr="001F17DB">
        <w:rPr>
          <w:rStyle w:val="StyleUnderline"/>
        </w:rPr>
        <w:t>users want guaranteed, relatively high-speed delivery of certain preferred content such as gaming or medical monitoring</w:t>
      </w:r>
      <w:r w:rsidRPr="00136096">
        <w:rPr>
          <w:sz w:val="16"/>
        </w:rPr>
        <w:t xml:space="preserve">? </w:t>
      </w:r>
      <w:r w:rsidRPr="008422CE">
        <w:rPr>
          <w:rStyle w:val="StyleUnderline"/>
        </w:rPr>
        <w:t xml:space="preserve">If they do not want such ISP products today, </w:t>
      </w:r>
      <w:r w:rsidRPr="00DF2743">
        <w:rPr>
          <w:rStyle w:val="Emphasis"/>
        </w:rPr>
        <w:t>might they want them tomorrow?</w:t>
      </w:r>
      <w:r w:rsidRPr="00136096">
        <w:rPr>
          <w:sz w:val="16"/>
        </w:rPr>
        <w:t xml:space="preserve"> </w:t>
      </w:r>
      <w:r w:rsidRPr="00B47418">
        <w:rPr>
          <w:rStyle w:val="StyleUnderline"/>
        </w:rPr>
        <w:t xml:space="preserve">The </w:t>
      </w:r>
      <w:r w:rsidRPr="005B2FFC">
        <w:rPr>
          <w:rStyle w:val="StyleUnderline"/>
          <w:highlight w:val="cyan"/>
        </w:rPr>
        <w:t xml:space="preserve">only way </w:t>
      </w:r>
      <w:r w:rsidRPr="00FD612A">
        <w:rPr>
          <w:rStyle w:val="StyleUnderline"/>
        </w:rPr>
        <w:t xml:space="preserve">to know </w:t>
      </w:r>
      <w:r w:rsidRPr="005B2FFC">
        <w:rPr>
          <w:rStyle w:val="StyleUnderline"/>
          <w:highlight w:val="cyan"/>
        </w:rPr>
        <w:t xml:space="preserve">is to allow ISPs to experiment with plans </w:t>
      </w:r>
      <w:r w:rsidRPr="005B2FFC">
        <w:rPr>
          <w:rStyle w:val="Emphasis"/>
          <w:highlight w:val="cyan"/>
        </w:rPr>
        <w:t>tailored to changing</w:t>
      </w:r>
      <w:r w:rsidRPr="00504986">
        <w:t xml:space="preserve"> </w:t>
      </w:r>
      <w:r w:rsidRPr="00BB4757">
        <w:rPr>
          <w:rStyle w:val="StyleUnderline"/>
        </w:rPr>
        <w:t>content</w:t>
      </w:r>
      <w:r w:rsidRPr="00B47418">
        <w:rPr>
          <w:rStyle w:val="StyleUnderline"/>
        </w:rPr>
        <w:t>, technology</w:t>
      </w:r>
      <w:r w:rsidRPr="00136096">
        <w:rPr>
          <w:sz w:val="16"/>
        </w:rPr>
        <w:t xml:space="preserve">, [*148] network capacity, </w:t>
      </w:r>
      <w:r w:rsidRPr="0082728C">
        <w:rPr>
          <w:rStyle w:val="StyleUnderline"/>
        </w:rPr>
        <w:t xml:space="preserve">and </w:t>
      </w:r>
      <w:r w:rsidRPr="00FD612A">
        <w:rPr>
          <w:rStyle w:val="Emphasis"/>
        </w:rPr>
        <w:t>consumer</w:t>
      </w:r>
      <w:r w:rsidRPr="00DC0B56">
        <w:rPr>
          <w:rStyle w:val="Emphasis"/>
        </w:rPr>
        <w:t xml:space="preserve"> </w:t>
      </w:r>
      <w:r w:rsidRPr="005B2FFC">
        <w:rPr>
          <w:rStyle w:val="Emphasis"/>
          <w:highlight w:val="cyan"/>
        </w:rPr>
        <w:t>demand</w:t>
      </w:r>
      <w:r w:rsidRPr="00136096">
        <w:rPr>
          <w:sz w:val="16"/>
        </w:rPr>
        <w:t xml:space="preserve">. Net neutrality rules take freedom of choice away not just from ISPs, but, more importantly, also from consumers - their end users. </w:t>
      </w:r>
      <w:r w:rsidRPr="00531823">
        <w:rPr>
          <w:rStyle w:val="StyleUnderline"/>
        </w:rPr>
        <w:t>The result may be reduced</w:t>
      </w:r>
      <w:r w:rsidRPr="00136096">
        <w:rPr>
          <w:sz w:val="16"/>
        </w:rPr>
        <w:t xml:space="preserve"> consumer benefits stemming from the replacement of free </w:t>
      </w:r>
      <w:r w:rsidRPr="00531823">
        <w:rPr>
          <w:rStyle w:val="StyleUnderline"/>
        </w:rPr>
        <w:t>competition and innovation</w:t>
      </w:r>
      <w:r w:rsidRPr="00136096">
        <w:rPr>
          <w:sz w:val="16"/>
        </w:rPr>
        <w:t xml:space="preserve"> </w:t>
      </w:r>
      <w:r w:rsidRPr="005235DB">
        <w:rPr>
          <w:rStyle w:val="StyleUnderline"/>
        </w:rPr>
        <w:t xml:space="preserve">with unneeded regulation and </w:t>
      </w:r>
      <w:r w:rsidRPr="005235DB">
        <w:rPr>
          <w:rStyle w:val="Emphasis"/>
        </w:rPr>
        <w:t>static offerings.</w:t>
      </w:r>
    </w:p>
    <w:p w14:paraId="4605F74D" w14:textId="77777777" w:rsidR="00535C16" w:rsidRPr="00BB2D71" w:rsidRDefault="00535C16" w:rsidP="00535C16">
      <w:pPr>
        <w:pStyle w:val="Heading4"/>
        <w:rPr>
          <w:rFonts w:cs="Arial"/>
        </w:rPr>
      </w:pPr>
      <w:r>
        <w:rPr>
          <w:rFonts w:cs="Arial"/>
        </w:rPr>
        <w:t xml:space="preserve">Without net neutrality, </w:t>
      </w:r>
      <w:r>
        <w:rPr>
          <w:rFonts w:cs="Arial"/>
          <w:u w:val="single"/>
        </w:rPr>
        <w:t>ISPs</w:t>
      </w:r>
      <w:r>
        <w:rPr>
          <w:rFonts w:cs="Arial"/>
        </w:rPr>
        <w:t xml:space="preserve"> have </w:t>
      </w:r>
      <w:r>
        <w:rPr>
          <w:rFonts w:cs="Arial"/>
          <w:u w:val="single"/>
        </w:rPr>
        <w:t>ramped up</w:t>
      </w:r>
      <w:r>
        <w:rPr>
          <w:rFonts w:cs="Arial"/>
        </w:rPr>
        <w:t xml:space="preserve"> blocking, throttling, and </w:t>
      </w:r>
      <w:r>
        <w:rPr>
          <w:rFonts w:cs="Arial"/>
          <w:u w:val="single"/>
        </w:rPr>
        <w:t>paid prioritization</w:t>
      </w:r>
      <w:r>
        <w:rPr>
          <w:rFonts w:cs="Arial"/>
        </w:rPr>
        <w:t xml:space="preserve"> of content.</w:t>
      </w:r>
    </w:p>
    <w:p w14:paraId="6DED1FEF" w14:textId="77777777" w:rsidR="00535C16" w:rsidRPr="00BD71DE" w:rsidRDefault="00535C16" w:rsidP="00535C16">
      <w:r w:rsidRPr="00223FB5">
        <w:rPr>
          <w:rStyle w:val="Style13ptBold"/>
        </w:rPr>
        <w:t>Wheeler ’21</w:t>
      </w:r>
      <w:r>
        <w:t xml:space="preserve"> [</w:t>
      </w:r>
      <w:r w:rsidRPr="00BD71DE">
        <w:t>Tom</w:t>
      </w:r>
      <w:r>
        <w:t>;</w:t>
      </w:r>
      <w:r w:rsidRPr="00BD71DE">
        <w:t xml:space="preserve"> visiting fellow in Governance Studies at The Brookings Institution. “Restoring non-discrimination to the 21st century’s most important network”. Brookings. Feb 25 2021. https://www.brookings.edu/blog/techtank/2021/02/25/restoring-non-discrimination-to-the-21st-centurys-most-important-network/</w:t>
      </w:r>
      <w:r>
        <w:t>]</w:t>
      </w:r>
    </w:p>
    <w:p w14:paraId="3CEF014C" w14:textId="77777777" w:rsidR="00535C16" w:rsidRPr="00BD71DE" w:rsidRDefault="00535C16" w:rsidP="00535C16">
      <w:pPr>
        <w:rPr>
          <w:rStyle w:val="Emphasis"/>
        </w:rPr>
      </w:pPr>
      <w:r w:rsidRPr="00BD71DE">
        <w:rPr>
          <w:rStyle w:val="Emphasis"/>
        </w:rPr>
        <w:t xml:space="preserve">INTERNET </w:t>
      </w:r>
      <w:r w:rsidRPr="005B2FFC">
        <w:rPr>
          <w:rStyle w:val="Emphasis"/>
          <w:highlight w:val="cyan"/>
        </w:rPr>
        <w:t>MONOPOLIES</w:t>
      </w:r>
    </w:p>
    <w:p w14:paraId="3811829F" w14:textId="77777777" w:rsidR="00535C16" w:rsidRPr="00BD71DE" w:rsidRDefault="00535C16" w:rsidP="00535C16">
      <w:pPr>
        <w:rPr>
          <w:sz w:val="16"/>
        </w:rPr>
      </w:pPr>
      <w:r w:rsidRPr="00BD71DE">
        <w:rPr>
          <w:sz w:val="16"/>
        </w:rPr>
        <w:t>At the time of adoption of the Open Internet Order, three-out-of-four Americans had, at best, access to only one internet service that could even plausibly be called high-speed, as illustrated by this FCC chart:</w:t>
      </w:r>
    </w:p>
    <w:p w14:paraId="12CCE894" w14:textId="77777777" w:rsidR="00535C16" w:rsidRPr="00BD71DE" w:rsidRDefault="00535C16" w:rsidP="00535C16">
      <w:pPr>
        <w:rPr>
          <w:rStyle w:val="Emphasis"/>
        </w:rPr>
      </w:pPr>
      <w:r w:rsidRPr="00BD71DE">
        <w:rPr>
          <w:rStyle w:val="Emphasis"/>
        </w:rPr>
        <w:t>[CHART 1 REMOVED]</w:t>
      </w:r>
    </w:p>
    <w:p w14:paraId="5A032EEF" w14:textId="77777777" w:rsidR="00535C16" w:rsidRPr="00BD71DE" w:rsidRDefault="00535C16" w:rsidP="00535C16">
      <w:pPr>
        <w:rPr>
          <w:sz w:val="16"/>
        </w:rPr>
      </w:pPr>
      <w:r w:rsidRPr="00BD71DE">
        <w:rPr>
          <w:sz w:val="16"/>
        </w:rPr>
        <w:t xml:space="preserve">When the Trump FCC took over in 2017, it conveniently ceased measuring the level of ISP competition. But here’s what we do know: </w:t>
      </w:r>
      <w:r w:rsidRPr="00BD71DE">
        <w:rPr>
          <w:rStyle w:val="StyleUnderline"/>
        </w:rPr>
        <w:t xml:space="preserve">The largest number of </w:t>
      </w:r>
      <w:r w:rsidRPr="005B2FFC">
        <w:rPr>
          <w:rStyle w:val="StyleUnderline"/>
          <w:highlight w:val="cyan"/>
        </w:rPr>
        <w:t>broadband</w:t>
      </w:r>
      <w:r w:rsidRPr="00BD71DE">
        <w:rPr>
          <w:rStyle w:val="StyleUnderline"/>
        </w:rPr>
        <w:t xml:space="preserve"> subscribers – 67 percent – </w:t>
      </w:r>
      <w:r w:rsidRPr="005B2FFC">
        <w:rPr>
          <w:rStyle w:val="StyleUnderline"/>
          <w:highlight w:val="cyan"/>
        </w:rPr>
        <w:t xml:space="preserve">are </w:t>
      </w:r>
      <w:r w:rsidRPr="005B2FFC">
        <w:rPr>
          <w:rStyle w:val="Emphasis"/>
          <w:highlight w:val="cyan"/>
        </w:rPr>
        <w:t>cable</w:t>
      </w:r>
      <w:r w:rsidRPr="00BD71DE">
        <w:rPr>
          <w:rStyle w:val="Emphasis"/>
        </w:rPr>
        <w:t xml:space="preserve"> company </w:t>
      </w:r>
      <w:r w:rsidRPr="005B2FFC">
        <w:rPr>
          <w:rStyle w:val="Emphasis"/>
          <w:highlight w:val="cyan"/>
        </w:rPr>
        <w:t>subscribers</w:t>
      </w:r>
      <w:r w:rsidRPr="00BD71DE">
        <w:rPr>
          <w:sz w:val="16"/>
        </w:rPr>
        <w:t xml:space="preserve"> and the </w:t>
      </w:r>
      <w:r w:rsidRPr="005B2FFC">
        <w:rPr>
          <w:rStyle w:val="StyleUnderline"/>
          <w:highlight w:val="cyan"/>
        </w:rPr>
        <w:t>cable</w:t>
      </w:r>
      <w:r w:rsidRPr="00BD71DE">
        <w:rPr>
          <w:rStyle w:val="StyleUnderline"/>
        </w:rPr>
        <w:t xml:space="preserve"> companies have </w:t>
      </w:r>
      <w:r w:rsidRPr="00BD71DE">
        <w:rPr>
          <w:rStyle w:val="Emphasis"/>
        </w:rPr>
        <w:t xml:space="preserve">long </w:t>
      </w:r>
      <w:r w:rsidRPr="005B2FFC">
        <w:rPr>
          <w:rStyle w:val="Emphasis"/>
          <w:highlight w:val="cyan"/>
        </w:rPr>
        <w:t>enjoyed</w:t>
      </w:r>
      <w:r w:rsidRPr="00BD71DE">
        <w:rPr>
          <w:rStyle w:val="StyleUnderline"/>
        </w:rPr>
        <w:t xml:space="preserve"> the </w:t>
      </w:r>
      <w:r w:rsidRPr="005B2FFC">
        <w:rPr>
          <w:rStyle w:val="StyleUnderline"/>
          <w:highlight w:val="cyan"/>
        </w:rPr>
        <w:t xml:space="preserve">benefits of </w:t>
      </w:r>
      <w:r w:rsidRPr="005B2FFC">
        <w:rPr>
          <w:rStyle w:val="Emphasis"/>
          <w:highlight w:val="cyan"/>
        </w:rPr>
        <w:t>exclusive franchises</w:t>
      </w:r>
      <w:r w:rsidRPr="00BD71DE">
        <w:rPr>
          <w:sz w:val="16"/>
        </w:rPr>
        <w:t xml:space="preserve">. Trying to deal with this lack of competition, </w:t>
      </w:r>
      <w:r w:rsidRPr="00BD71DE">
        <w:rPr>
          <w:rStyle w:val="StyleUnderline"/>
        </w:rPr>
        <w:t>the Obama FCC required Charter Communications to build a competitive alternative for four million homes</w:t>
      </w:r>
      <w:r w:rsidRPr="00BD71DE">
        <w:rPr>
          <w:sz w:val="16"/>
        </w:rPr>
        <w:t xml:space="preserve"> as a condition of its merger with Time Warner Cable. </w:t>
      </w:r>
      <w:r w:rsidRPr="00BD71DE">
        <w:rPr>
          <w:rStyle w:val="StyleUnderline"/>
        </w:rPr>
        <w:t xml:space="preserve">The Trump FCC </w:t>
      </w:r>
      <w:r w:rsidRPr="00106AA7">
        <w:rPr>
          <w:rStyle w:val="Emphasis"/>
        </w:rPr>
        <w:t>vacated that requirement</w:t>
      </w:r>
      <w:r w:rsidRPr="00BD71DE">
        <w:rPr>
          <w:sz w:val="16"/>
        </w:rPr>
        <w:t xml:space="preserve"> in its first four months in office.</w:t>
      </w:r>
    </w:p>
    <w:p w14:paraId="472C775E" w14:textId="77777777" w:rsidR="00535C16" w:rsidRPr="00BD71DE" w:rsidRDefault="00535C16" w:rsidP="00535C16">
      <w:pPr>
        <w:rPr>
          <w:sz w:val="16"/>
        </w:rPr>
      </w:pPr>
      <w:r w:rsidRPr="00BD71DE">
        <w:rPr>
          <w:sz w:val="16"/>
        </w:rPr>
        <w:t>THE INVESTMENT CON</w:t>
      </w:r>
    </w:p>
    <w:p w14:paraId="0FEC243F" w14:textId="77777777" w:rsidR="00535C16" w:rsidRPr="00BD71DE" w:rsidRDefault="00535C16" w:rsidP="00535C16">
      <w:pPr>
        <w:rPr>
          <w:sz w:val="16"/>
        </w:rPr>
      </w:pPr>
      <w:r w:rsidRPr="00BD71DE">
        <w:rPr>
          <w:sz w:val="16"/>
        </w:rPr>
        <w:lastRenderedPageBreak/>
        <w:t xml:space="preserve">Like a drunk uses a lamppost, the </w:t>
      </w:r>
      <w:r w:rsidRPr="00BF37D6">
        <w:rPr>
          <w:rStyle w:val="StyleUnderline"/>
        </w:rPr>
        <w:t xml:space="preserve">ISPs and the </w:t>
      </w:r>
      <w:r w:rsidRPr="005B2FFC">
        <w:rPr>
          <w:rStyle w:val="Emphasis"/>
          <w:highlight w:val="cyan"/>
        </w:rPr>
        <w:t xml:space="preserve">Trump </w:t>
      </w:r>
      <w:r w:rsidRPr="00FC6122">
        <w:rPr>
          <w:rStyle w:val="Emphasis"/>
        </w:rPr>
        <w:t>FCC</w:t>
      </w:r>
      <w:r w:rsidRPr="00FC6122">
        <w:rPr>
          <w:rStyle w:val="StyleUnderline"/>
        </w:rPr>
        <w:t xml:space="preserve"> </w:t>
      </w:r>
      <w:r w:rsidRPr="005B2FFC">
        <w:rPr>
          <w:rStyle w:val="StyleUnderline"/>
          <w:highlight w:val="cyan"/>
        </w:rPr>
        <w:t xml:space="preserve">supported </w:t>
      </w:r>
      <w:r w:rsidRPr="005B2FFC">
        <w:rPr>
          <w:rStyle w:val="Emphasis"/>
          <w:highlight w:val="cyan"/>
        </w:rPr>
        <w:t xml:space="preserve">repealing </w:t>
      </w:r>
      <w:r w:rsidRPr="00FC6122">
        <w:rPr>
          <w:rStyle w:val="Emphasis"/>
        </w:rPr>
        <w:t xml:space="preserve">157 years of </w:t>
      </w:r>
      <w:r w:rsidRPr="005B2FFC">
        <w:rPr>
          <w:rStyle w:val="Emphasis"/>
          <w:highlight w:val="cyan"/>
        </w:rPr>
        <w:t xml:space="preserve">non-discrimination </w:t>
      </w:r>
      <w:r w:rsidRPr="00FC6122">
        <w:rPr>
          <w:rStyle w:val="Emphasis"/>
        </w:rPr>
        <w:t>on critical networks</w:t>
      </w:r>
      <w:r w:rsidRPr="00FC6122">
        <w:rPr>
          <w:sz w:val="16"/>
        </w:rPr>
        <w:t xml:space="preserve"> </w:t>
      </w:r>
      <w:r w:rsidRPr="00FC6122">
        <w:rPr>
          <w:rStyle w:val="StyleUnderline"/>
        </w:rPr>
        <w:t>with the assertion</w:t>
      </w:r>
      <w:r w:rsidRPr="00FC6122">
        <w:rPr>
          <w:sz w:val="16"/>
        </w:rPr>
        <w:t xml:space="preserve"> that </w:t>
      </w:r>
      <w:r w:rsidRPr="00FC6122">
        <w:rPr>
          <w:rStyle w:val="StyleUnderline"/>
        </w:rPr>
        <w:t>net neutrality “discourages investment”</w:t>
      </w:r>
      <w:r w:rsidRPr="00FC6122">
        <w:rPr>
          <w:sz w:val="16"/>
        </w:rPr>
        <w:t xml:space="preserve"> in broadband infrastructure.</w:t>
      </w:r>
    </w:p>
    <w:p w14:paraId="71374938" w14:textId="77777777" w:rsidR="00535C16" w:rsidRPr="00BD71DE" w:rsidRDefault="00535C16" w:rsidP="00535C16">
      <w:pPr>
        <w:rPr>
          <w:sz w:val="16"/>
        </w:rPr>
      </w:pPr>
      <w:r w:rsidRPr="00BD71DE">
        <w:rPr>
          <w:sz w:val="16"/>
        </w:rPr>
        <w:t>“Under the heavy-handed regulations adopted by the prior Commission in 2015,” Trump Chairman Pai told Congress, “network investment has declined for two straight years.” Using the “say-it-often-enough” strategy, he repeatedly made that fact-free claim. “After the FCC embraced utility-style regulation,” he told the Mobile World Congress, “the United States experienced the first-ever decline in broadband investment outside of a recession.”</w:t>
      </w:r>
    </w:p>
    <w:p w14:paraId="7100DC5B" w14:textId="77777777" w:rsidR="00535C16" w:rsidRPr="00BD71DE" w:rsidRDefault="00535C16" w:rsidP="00535C16">
      <w:pPr>
        <w:rPr>
          <w:sz w:val="16"/>
        </w:rPr>
      </w:pPr>
      <w:r w:rsidRPr="00BD71DE">
        <w:rPr>
          <w:sz w:val="16"/>
        </w:rPr>
        <w:t>Multiple studies have disproven this claim. An expansive study from George Washington University, found “net neutrality rule changes in the United States had no impact on telecommunication industry investment levels.” This confirms the study by consumer group Free Press that showed ISPs actually increasing their broadband investment during the pendency of the Obama Open Internet Rules.</w:t>
      </w:r>
    </w:p>
    <w:p w14:paraId="4912885E" w14:textId="77777777" w:rsidR="00535C16" w:rsidRPr="00BD71DE" w:rsidRDefault="00535C16" w:rsidP="00535C16">
      <w:pPr>
        <w:rPr>
          <w:sz w:val="16"/>
        </w:rPr>
      </w:pPr>
      <w:r w:rsidRPr="00BD71DE">
        <w:rPr>
          <w:sz w:val="16"/>
        </w:rPr>
        <w:t>The Trump FCC’s disinformation campaign was exposed by the ISPs themselves. When the ISPs spoke to their investors they delivered a different message. Tom Rutledge, CEO of Charter Communications: “Title II, it didn’t really hurt us; it hasn’t hurt us.” Randall Stevenson, CEO of AT&amp;T reported in December 2015 they would “deploy more fiber” in 2016 (post-FCC action) than in 2015 (pre-FCC action). The telecom lobby, USTA, said, “from the end of 2015 [post-FCC rule] to mid-2017 [pre-repeal of that rule], U.S. fiber deployment grew from 21 percent to 29 percent of homes.”</w:t>
      </w:r>
    </w:p>
    <w:p w14:paraId="67065AFC" w14:textId="77777777" w:rsidR="00535C16" w:rsidRPr="00BD71DE" w:rsidRDefault="00535C16" w:rsidP="00535C16">
      <w:pPr>
        <w:rPr>
          <w:sz w:val="16"/>
        </w:rPr>
      </w:pPr>
      <w:r w:rsidRPr="00BD71DE">
        <w:rPr>
          <w:sz w:val="16"/>
        </w:rPr>
        <w:t>The final nail was put in the big con by the “watch what I do, not what I say” results that followed the repeal of net neutrality. “AT&amp;T, Comcast Dramatically Cut Network Spending Despite Net Neutrality Repeal,” one headline proclaimed. The article reported that Comcast’s overall capital expenditures (capex) “dropped in 2019 by roughly 10.5%” and AT&amp;T’s capex was at the “lowest total in nearly a decade.” Another headline announced, “Charter will spend less on cable network in 2019 but charge customers more.”</w:t>
      </w:r>
    </w:p>
    <w:p w14:paraId="79DD5168" w14:textId="77777777" w:rsidR="00535C16" w:rsidRPr="00BD71DE" w:rsidRDefault="00535C16" w:rsidP="00535C16">
      <w:pPr>
        <w:rPr>
          <w:sz w:val="16"/>
        </w:rPr>
      </w:pPr>
      <w:r w:rsidRPr="00BD71DE">
        <w:rPr>
          <w:sz w:val="16"/>
        </w:rPr>
        <w:t>ONGOING ABUSES</w:t>
      </w:r>
    </w:p>
    <w:p w14:paraId="3A88F725" w14:textId="77777777" w:rsidR="00535C16" w:rsidRPr="00BD71DE" w:rsidRDefault="00535C16" w:rsidP="00535C16">
      <w:pPr>
        <w:rPr>
          <w:rStyle w:val="StyleUnderline"/>
        </w:rPr>
      </w:pPr>
      <w:r w:rsidRPr="00BD71DE">
        <w:rPr>
          <w:sz w:val="16"/>
        </w:rPr>
        <w:t>“</w:t>
      </w:r>
      <w:r w:rsidRPr="00BD71DE">
        <w:rPr>
          <w:rStyle w:val="StyleUnderline"/>
        </w:rPr>
        <w:t xml:space="preserve">But </w:t>
      </w:r>
      <w:r w:rsidRPr="00EB69E8">
        <w:rPr>
          <w:rStyle w:val="StyleUnderline"/>
        </w:rPr>
        <w:t>where are the abuses</w:t>
      </w:r>
      <w:r w:rsidRPr="00BD71DE">
        <w:rPr>
          <w:rStyle w:val="StyleUnderline"/>
        </w:rPr>
        <w:t>?” is the oft-heard refrain against net neutrality</w:t>
      </w:r>
      <w:r w:rsidRPr="00BD71DE">
        <w:rPr>
          <w:sz w:val="16"/>
        </w:rPr>
        <w:t xml:space="preserve">. Such rhetoric, of course, ignores the reason that the whole issue started back in 2005 was ISP efforts to limit or control third party use of the network. </w:t>
      </w:r>
      <w:r w:rsidRPr="00BD71DE">
        <w:rPr>
          <w:rStyle w:val="StyleUnderline"/>
        </w:rPr>
        <w:t xml:space="preserve">The </w:t>
      </w:r>
      <w:r w:rsidRPr="00FC6122">
        <w:rPr>
          <w:rStyle w:val="Emphasis"/>
        </w:rPr>
        <w:t xml:space="preserve">economic </w:t>
      </w:r>
      <w:r w:rsidRPr="005B2FFC">
        <w:rPr>
          <w:rStyle w:val="Emphasis"/>
          <w:highlight w:val="cyan"/>
        </w:rPr>
        <w:t>incentives</w:t>
      </w:r>
      <w:r w:rsidRPr="005B2FFC">
        <w:rPr>
          <w:rStyle w:val="StyleUnderline"/>
          <w:highlight w:val="cyan"/>
        </w:rPr>
        <w:t xml:space="preserve"> for</w:t>
      </w:r>
      <w:r w:rsidRPr="00BD71DE">
        <w:rPr>
          <w:rStyle w:val="StyleUnderline"/>
        </w:rPr>
        <w:t xml:space="preserve"> such </w:t>
      </w:r>
      <w:r w:rsidRPr="005B2FFC">
        <w:rPr>
          <w:rStyle w:val="StyleUnderline"/>
          <w:highlight w:val="cyan"/>
        </w:rPr>
        <w:t xml:space="preserve">abuses </w:t>
      </w:r>
      <w:r w:rsidRPr="005B2FFC">
        <w:rPr>
          <w:rStyle w:val="Emphasis"/>
          <w:highlight w:val="cyan"/>
        </w:rPr>
        <w:t>remain</w:t>
      </w:r>
      <w:r w:rsidRPr="00BD71DE">
        <w:rPr>
          <w:rStyle w:val="StyleUnderline"/>
        </w:rPr>
        <w:t>.</w:t>
      </w:r>
    </w:p>
    <w:p w14:paraId="337E23BA" w14:textId="77777777" w:rsidR="00535C16" w:rsidRPr="00BD71DE" w:rsidRDefault="00535C16" w:rsidP="00535C16">
      <w:pPr>
        <w:rPr>
          <w:sz w:val="16"/>
        </w:rPr>
      </w:pPr>
      <w:r w:rsidRPr="00BD71DE">
        <w:rPr>
          <w:sz w:val="16"/>
        </w:rPr>
        <w:t>“</w:t>
      </w:r>
      <w:r w:rsidRPr="005B2FFC">
        <w:rPr>
          <w:rStyle w:val="StyleUnderline"/>
          <w:highlight w:val="cyan"/>
        </w:rPr>
        <w:t>Broadband</w:t>
      </w:r>
      <w:r w:rsidRPr="00BD71DE">
        <w:rPr>
          <w:rStyle w:val="StyleUnderline"/>
        </w:rPr>
        <w:t xml:space="preserve"> providers </w:t>
      </w:r>
      <w:r w:rsidRPr="005B2FFC">
        <w:rPr>
          <w:rStyle w:val="StyleUnderline"/>
          <w:highlight w:val="cyan"/>
        </w:rPr>
        <w:t>have been</w:t>
      </w:r>
      <w:r w:rsidRPr="00BD71DE">
        <w:rPr>
          <w:rStyle w:val="StyleUnderline"/>
        </w:rPr>
        <w:t xml:space="preserve"> </w:t>
      </w:r>
      <w:r w:rsidRPr="00BD71DE">
        <w:rPr>
          <w:rStyle w:val="Emphasis"/>
        </w:rPr>
        <w:t xml:space="preserve">quietly </w:t>
      </w:r>
      <w:r w:rsidRPr="005B2FFC">
        <w:rPr>
          <w:rStyle w:val="Emphasis"/>
          <w:highlight w:val="cyan"/>
        </w:rPr>
        <w:t xml:space="preserve">taking advantage </w:t>
      </w:r>
      <w:r w:rsidRPr="00FC6122">
        <w:rPr>
          <w:rStyle w:val="Emphasis"/>
        </w:rPr>
        <w:t xml:space="preserve">of an internet </w:t>
      </w:r>
      <w:r w:rsidRPr="005B2FFC">
        <w:rPr>
          <w:rStyle w:val="Emphasis"/>
          <w:highlight w:val="cyan"/>
        </w:rPr>
        <w:t>without net neutrality</w:t>
      </w:r>
      <w:r w:rsidRPr="00BD71DE">
        <w:rPr>
          <w:rStyle w:val="Emphasis"/>
        </w:rPr>
        <w:t xml:space="preserve"> protections</w:t>
      </w:r>
      <w:r w:rsidRPr="00BD71DE">
        <w:rPr>
          <w:sz w:val="16"/>
        </w:rPr>
        <w:t xml:space="preserve"> and </w:t>
      </w:r>
      <w:r w:rsidRPr="00BD71DE">
        <w:rPr>
          <w:rStyle w:val="StyleUnderline"/>
        </w:rPr>
        <w:t xml:space="preserve">where the FCC has </w:t>
      </w:r>
      <w:r w:rsidRPr="00BD71DE">
        <w:rPr>
          <w:rStyle w:val="Emphasis"/>
        </w:rPr>
        <w:t>no legal authority to police harmful conduct</w:t>
      </w:r>
      <w:r w:rsidRPr="00BD71DE">
        <w:rPr>
          <w:sz w:val="16"/>
        </w:rPr>
        <w:t xml:space="preserve"> by broadband providers,” public interest group Public Knowledge concluded in a 2019 study.</w:t>
      </w:r>
    </w:p>
    <w:p w14:paraId="092D75E2" w14:textId="77777777" w:rsidR="00535C16" w:rsidRPr="00BD71DE" w:rsidRDefault="00535C16" w:rsidP="00535C16">
      <w:pPr>
        <w:rPr>
          <w:sz w:val="16"/>
        </w:rPr>
      </w:pPr>
      <w:r w:rsidRPr="00BD71DE">
        <w:rPr>
          <w:sz w:val="16"/>
        </w:rPr>
        <w:t xml:space="preserve">Part of the big con on net neutrality is the ISPs’ claim to “support net neutrality” while opposing its regulatory enforcement. </w:t>
      </w:r>
      <w:r w:rsidRPr="00BD71DE">
        <w:rPr>
          <w:rStyle w:val="StyleUnderline"/>
        </w:rPr>
        <w:t xml:space="preserve">The three core principles of net neutrality are no </w:t>
      </w:r>
      <w:r w:rsidRPr="00010884">
        <w:rPr>
          <w:rStyle w:val="Emphasis"/>
        </w:rPr>
        <w:t>blocking</w:t>
      </w:r>
      <w:r w:rsidRPr="00BD71DE">
        <w:rPr>
          <w:rStyle w:val="StyleUnderline"/>
        </w:rPr>
        <w:t xml:space="preserve">, no </w:t>
      </w:r>
      <w:r w:rsidRPr="00010884">
        <w:rPr>
          <w:rStyle w:val="Emphasis"/>
        </w:rPr>
        <w:t>throttling</w:t>
      </w:r>
      <w:r w:rsidRPr="00BD71DE">
        <w:rPr>
          <w:rStyle w:val="StyleUnderline"/>
        </w:rPr>
        <w:t xml:space="preserve">, and no </w:t>
      </w:r>
      <w:r w:rsidRPr="00010884">
        <w:rPr>
          <w:rStyle w:val="Emphasis"/>
        </w:rPr>
        <w:t>paid prioritization</w:t>
      </w:r>
      <w:r w:rsidRPr="00BD71DE">
        <w:rPr>
          <w:sz w:val="16"/>
        </w:rPr>
        <w:t xml:space="preserve"> to create “fast lanes and slow lanes.” </w:t>
      </w:r>
      <w:r w:rsidRPr="00BD71DE">
        <w:rPr>
          <w:rStyle w:val="StyleUnderline"/>
        </w:rPr>
        <w:t>Recently</w:t>
      </w:r>
      <w:r w:rsidRPr="00BD71DE">
        <w:rPr>
          <w:sz w:val="16"/>
        </w:rPr>
        <w:t xml:space="preserve">, because there is no longer a rule against it, </w:t>
      </w:r>
      <w:r w:rsidRPr="005B2FFC">
        <w:rPr>
          <w:rStyle w:val="StyleUnderline"/>
          <w:highlight w:val="cyan"/>
        </w:rPr>
        <w:t>ISPs</w:t>
      </w:r>
      <w:r w:rsidRPr="00BD71DE">
        <w:rPr>
          <w:rStyle w:val="StyleUnderline"/>
        </w:rPr>
        <w:t xml:space="preserve"> have </w:t>
      </w:r>
      <w:r w:rsidRPr="005B2FFC">
        <w:rPr>
          <w:rStyle w:val="Emphasis"/>
          <w:highlight w:val="cyan"/>
        </w:rPr>
        <w:t>dropped</w:t>
      </w:r>
      <w:r w:rsidRPr="00BD71DE">
        <w:rPr>
          <w:rStyle w:val="Emphasis"/>
        </w:rPr>
        <w:t xml:space="preserve"> the </w:t>
      </w:r>
      <w:r w:rsidRPr="005B2FFC">
        <w:rPr>
          <w:rStyle w:val="Emphasis"/>
          <w:highlight w:val="cyan"/>
        </w:rPr>
        <w:t>prohibition of</w:t>
      </w:r>
      <w:r w:rsidRPr="00BD71DE">
        <w:rPr>
          <w:rStyle w:val="Emphasis"/>
        </w:rPr>
        <w:t xml:space="preserve"> paid </w:t>
      </w:r>
      <w:r w:rsidRPr="005B2FFC">
        <w:rPr>
          <w:rStyle w:val="Emphasis"/>
          <w:highlight w:val="cyan"/>
        </w:rPr>
        <w:t>prioritization</w:t>
      </w:r>
      <w:r w:rsidRPr="00BD71DE">
        <w:rPr>
          <w:sz w:val="16"/>
        </w:rPr>
        <w:t xml:space="preserve"> from the list of things they won’t do.</w:t>
      </w:r>
    </w:p>
    <w:p w14:paraId="30101460" w14:textId="77777777" w:rsidR="00535C16" w:rsidRPr="00BD71DE" w:rsidRDefault="00535C16" w:rsidP="00535C16">
      <w:pPr>
        <w:rPr>
          <w:rStyle w:val="Emphasis"/>
        </w:rPr>
      </w:pPr>
      <w:r w:rsidRPr="005B2FFC">
        <w:rPr>
          <w:rStyle w:val="Emphasis"/>
          <w:highlight w:val="cyan"/>
        </w:rPr>
        <w:t xml:space="preserve">Throttling </w:t>
      </w:r>
      <w:r w:rsidRPr="00FC6122">
        <w:rPr>
          <w:rStyle w:val="Emphasis"/>
        </w:rPr>
        <w:t xml:space="preserve">of services </w:t>
      </w:r>
      <w:r w:rsidRPr="005B2FFC">
        <w:rPr>
          <w:rStyle w:val="Emphasis"/>
          <w:highlight w:val="cyan"/>
        </w:rPr>
        <w:t>is commonplace</w:t>
      </w:r>
      <w:r w:rsidRPr="00BD71DE">
        <w:rPr>
          <w:sz w:val="16"/>
        </w:rPr>
        <w:t xml:space="preserve">. Researchers from Northeastern University and University of Massachusetts found </w:t>
      </w:r>
      <w:r w:rsidRPr="00BD71DE">
        <w:rPr>
          <w:rStyle w:val="StyleUnderline"/>
        </w:rPr>
        <w:t>wireless carriers slow down internet speed for selected video streaming services</w:t>
      </w:r>
      <w:r w:rsidRPr="00BD71DE">
        <w:rPr>
          <w:sz w:val="16"/>
        </w:rPr>
        <w:t>, not just for network management (which is permitted), but “</w:t>
      </w:r>
      <w:r w:rsidRPr="00BD71DE">
        <w:rPr>
          <w:rStyle w:val="Emphasis"/>
        </w:rPr>
        <w:t>all the time, 24/7</w:t>
      </w:r>
      <w:r w:rsidRPr="00BD71DE">
        <w:rPr>
          <w:sz w:val="16"/>
        </w:rPr>
        <w:t xml:space="preserve">, and it’s not based on networks being overloaded.” </w:t>
      </w:r>
      <w:r w:rsidRPr="00BD71DE">
        <w:rPr>
          <w:rStyle w:val="StyleUnderline"/>
        </w:rPr>
        <w:t>Sprint throttled traffic to Skype which competed with Sprint’s calling service</w:t>
      </w:r>
      <w:r w:rsidRPr="00BD71DE">
        <w:rPr>
          <w:sz w:val="16"/>
        </w:rPr>
        <w:t xml:space="preserve">. </w:t>
      </w:r>
      <w:r w:rsidRPr="00BD71DE">
        <w:rPr>
          <w:rStyle w:val="StyleUnderline"/>
        </w:rPr>
        <w:t>Verizon</w:t>
      </w:r>
      <w:r w:rsidRPr="00BD71DE">
        <w:rPr>
          <w:sz w:val="16"/>
        </w:rPr>
        <w:t xml:space="preserve"> even </w:t>
      </w:r>
      <w:r w:rsidRPr="00BD71DE">
        <w:rPr>
          <w:rStyle w:val="StyleUnderline"/>
        </w:rPr>
        <w:t>throttled a fire department’s service during the</w:t>
      </w:r>
      <w:r w:rsidRPr="00BD71DE">
        <w:rPr>
          <w:sz w:val="16"/>
        </w:rPr>
        <w:t xml:space="preserve"> </w:t>
      </w:r>
      <w:r w:rsidRPr="00BD71DE">
        <w:rPr>
          <w:rStyle w:val="Emphasis"/>
        </w:rPr>
        <w:t>California wildfires.</w:t>
      </w:r>
    </w:p>
    <w:p w14:paraId="73EA8655" w14:textId="77777777" w:rsidR="00535C16" w:rsidRPr="00BD71DE" w:rsidRDefault="00535C16" w:rsidP="00535C16">
      <w:pPr>
        <w:rPr>
          <w:sz w:val="16"/>
        </w:rPr>
      </w:pPr>
      <w:r w:rsidRPr="00BD71DE">
        <w:rPr>
          <w:sz w:val="16"/>
        </w:rPr>
        <w:t xml:space="preserve">The </w:t>
      </w:r>
      <w:r w:rsidRPr="005B2FFC">
        <w:rPr>
          <w:rStyle w:val="StyleUnderline"/>
          <w:highlight w:val="cyan"/>
        </w:rPr>
        <w:t>ISPs</w:t>
      </w:r>
      <w:r w:rsidRPr="00BD71DE">
        <w:rPr>
          <w:rStyle w:val="StyleUnderline"/>
        </w:rPr>
        <w:t xml:space="preserve"> have </w:t>
      </w:r>
      <w:r w:rsidRPr="005B2FFC">
        <w:rPr>
          <w:rStyle w:val="StyleUnderline"/>
          <w:highlight w:val="cyan"/>
        </w:rPr>
        <w:t xml:space="preserve">reneged </w:t>
      </w:r>
      <w:r w:rsidRPr="00FC6122">
        <w:rPr>
          <w:rStyle w:val="StyleUnderline"/>
        </w:rPr>
        <w:t>on the pledge made during the</w:t>
      </w:r>
      <w:r w:rsidRPr="00BD71DE">
        <w:rPr>
          <w:rStyle w:val="StyleUnderline"/>
        </w:rPr>
        <w:t xml:space="preserve"> 2015 debates</w:t>
      </w:r>
      <w:r w:rsidRPr="00BD71DE">
        <w:rPr>
          <w:sz w:val="16"/>
        </w:rPr>
        <w:t xml:space="preserve"> over net neutrality </w:t>
      </w:r>
      <w:r w:rsidRPr="00BD71DE">
        <w:rPr>
          <w:rStyle w:val="StyleUnderline"/>
        </w:rPr>
        <w:t xml:space="preserve">that </w:t>
      </w:r>
      <w:r w:rsidRPr="005B2FFC">
        <w:rPr>
          <w:rStyle w:val="StyleUnderline"/>
          <w:highlight w:val="cyan"/>
        </w:rPr>
        <w:t>they would not charge extra</w:t>
      </w:r>
      <w:r w:rsidRPr="00BD71DE">
        <w:rPr>
          <w:rStyle w:val="StyleUnderline"/>
        </w:rPr>
        <w:t xml:space="preserve"> to create “fast lanes” and “slow lanes.”</w:t>
      </w:r>
      <w:r w:rsidRPr="00BD71DE">
        <w:rPr>
          <w:sz w:val="16"/>
        </w:rPr>
        <w:t xml:space="preserve"> Broadband ISP Cox Communications created a “fast lane” for gamers willing to pay extra. Comcast made mobile customers pay more if they wanted speeds necessary for high quality video.</w:t>
      </w:r>
    </w:p>
    <w:p w14:paraId="07305475" w14:textId="77777777" w:rsidR="00535C16" w:rsidRDefault="00535C16" w:rsidP="00535C16">
      <w:pPr>
        <w:rPr>
          <w:sz w:val="16"/>
        </w:rPr>
      </w:pPr>
      <w:r w:rsidRPr="00BD71DE">
        <w:rPr>
          <w:sz w:val="16"/>
        </w:rPr>
        <w:t xml:space="preserve">Beyond the “big three” net neutrality issues, the </w:t>
      </w:r>
      <w:r w:rsidRPr="005B2FFC">
        <w:rPr>
          <w:rStyle w:val="StyleUnderline"/>
          <w:highlight w:val="cyan"/>
        </w:rPr>
        <w:t>Obama</w:t>
      </w:r>
      <w:r w:rsidRPr="00BD71DE">
        <w:rPr>
          <w:sz w:val="16"/>
        </w:rPr>
        <w:t xml:space="preserve"> FCC </w:t>
      </w:r>
      <w:r w:rsidRPr="005B2FFC">
        <w:rPr>
          <w:rStyle w:val="StyleUnderline"/>
          <w:highlight w:val="cyan"/>
        </w:rPr>
        <w:t>established</w:t>
      </w:r>
      <w:r w:rsidRPr="00BD71DE">
        <w:rPr>
          <w:sz w:val="16"/>
        </w:rPr>
        <w:t xml:space="preserve"> </w:t>
      </w:r>
      <w:r w:rsidRPr="00BD71DE">
        <w:rPr>
          <w:rStyle w:val="StyleUnderline"/>
        </w:rPr>
        <w:t xml:space="preserve">the </w:t>
      </w:r>
      <w:r w:rsidRPr="005B2FFC">
        <w:rPr>
          <w:rStyle w:val="Emphasis"/>
          <w:highlight w:val="cyan"/>
        </w:rPr>
        <w:t>G</w:t>
      </w:r>
      <w:r w:rsidRPr="00FC6122">
        <w:rPr>
          <w:rStyle w:val="StyleUnderline"/>
        </w:rPr>
        <w:t xml:space="preserve">eneral </w:t>
      </w:r>
      <w:r w:rsidRPr="005B2FFC">
        <w:rPr>
          <w:rStyle w:val="Emphasis"/>
          <w:highlight w:val="cyan"/>
        </w:rPr>
        <w:t>C</w:t>
      </w:r>
      <w:r w:rsidRPr="00FC6122">
        <w:rPr>
          <w:rStyle w:val="StyleUnderline"/>
        </w:rPr>
        <w:t xml:space="preserve">onduct </w:t>
      </w:r>
      <w:r w:rsidRPr="005B2FFC">
        <w:rPr>
          <w:rStyle w:val="Emphasis"/>
          <w:highlight w:val="cyan"/>
        </w:rPr>
        <w:t>R</w:t>
      </w:r>
      <w:r w:rsidRPr="00FC6122">
        <w:rPr>
          <w:rStyle w:val="StyleUnderline"/>
        </w:rPr>
        <w:t xml:space="preserve">ule </w:t>
      </w:r>
      <w:r w:rsidRPr="005B2FFC">
        <w:rPr>
          <w:rStyle w:val="StyleUnderline"/>
          <w:highlight w:val="cyan"/>
        </w:rPr>
        <w:t>to permit</w:t>
      </w:r>
      <w:r w:rsidRPr="00BD71DE">
        <w:rPr>
          <w:rStyle w:val="StyleUnderline"/>
        </w:rPr>
        <w:t xml:space="preserve"> the </w:t>
      </w:r>
      <w:r w:rsidRPr="005B2FFC">
        <w:rPr>
          <w:rStyle w:val="StyleUnderline"/>
          <w:highlight w:val="cyan"/>
        </w:rPr>
        <w:t>FCC to keep abreast</w:t>
      </w:r>
      <w:r w:rsidRPr="00BD71DE">
        <w:rPr>
          <w:rStyle w:val="StyleUnderline"/>
        </w:rPr>
        <w:t xml:space="preserve"> of </w:t>
      </w:r>
      <w:r w:rsidRPr="00FC6122">
        <w:rPr>
          <w:rStyle w:val="Emphasis"/>
        </w:rPr>
        <w:t xml:space="preserve">unanticipated </w:t>
      </w:r>
      <w:r w:rsidRPr="005B2FFC">
        <w:rPr>
          <w:rStyle w:val="Emphasis"/>
          <w:highlight w:val="cyan"/>
        </w:rPr>
        <w:t>future</w:t>
      </w:r>
      <w:r w:rsidRPr="00BD71DE">
        <w:rPr>
          <w:rStyle w:val="Emphasis"/>
        </w:rPr>
        <w:t xml:space="preserve"> </w:t>
      </w:r>
      <w:r w:rsidRPr="005B2FFC">
        <w:rPr>
          <w:rStyle w:val="Emphasis"/>
          <w:highlight w:val="cyan"/>
        </w:rPr>
        <w:t>developments</w:t>
      </w:r>
      <w:r w:rsidRPr="00BD71DE">
        <w:rPr>
          <w:sz w:val="16"/>
        </w:rPr>
        <w:t xml:space="preserve">. At the close of the Obama term, </w:t>
      </w:r>
      <w:r w:rsidRPr="00BD71DE">
        <w:rPr>
          <w:rStyle w:val="StyleUnderline"/>
        </w:rPr>
        <w:t>the agency had begun an investigation into “zero rating,” the practice of not charging for mobile data if the customer was using a preferred service</w:t>
      </w:r>
      <w:r w:rsidRPr="00BD71DE">
        <w:rPr>
          <w:sz w:val="16"/>
        </w:rPr>
        <w:t xml:space="preserve">. </w:t>
      </w:r>
      <w:r w:rsidRPr="00BD71DE">
        <w:rPr>
          <w:rStyle w:val="Emphasis"/>
        </w:rPr>
        <w:t xml:space="preserve">The </w:t>
      </w:r>
      <w:r w:rsidRPr="005B2FFC">
        <w:rPr>
          <w:rStyle w:val="Emphasis"/>
          <w:highlight w:val="cyan"/>
        </w:rPr>
        <w:t>Trump</w:t>
      </w:r>
      <w:r w:rsidRPr="00BD71DE">
        <w:rPr>
          <w:rStyle w:val="Emphasis"/>
        </w:rPr>
        <w:t xml:space="preserve"> FCC </w:t>
      </w:r>
      <w:r w:rsidRPr="005B2FFC">
        <w:rPr>
          <w:rStyle w:val="Emphasis"/>
          <w:highlight w:val="cyan"/>
        </w:rPr>
        <w:t>killed that</w:t>
      </w:r>
      <w:r w:rsidRPr="00BD71DE">
        <w:rPr>
          <w:rStyle w:val="Emphasis"/>
        </w:rPr>
        <w:t xml:space="preserve"> inquiry</w:t>
      </w:r>
      <w:r w:rsidRPr="00BD71DE">
        <w:rPr>
          <w:sz w:val="16"/>
        </w:rPr>
        <w:t xml:space="preserve"> and opened the door for networks to self-preference their own content.</w:t>
      </w:r>
    </w:p>
    <w:p w14:paraId="6424BD6E" w14:textId="77777777" w:rsidR="00535C16" w:rsidRPr="009A4987" w:rsidRDefault="00535C16" w:rsidP="00535C16">
      <w:pPr>
        <w:pStyle w:val="Heading4"/>
      </w:pPr>
      <w:r>
        <w:lastRenderedPageBreak/>
        <w:t xml:space="preserve">Those abuses destroy US </w:t>
      </w:r>
      <w:r>
        <w:rPr>
          <w:u w:val="single"/>
        </w:rPr>
        <w:t>internet openness leadership</w:t>
      </w:r>
      <w:r>
        <w:t xml:space="preserve"> – causes </w:t>
      </w:r>
      <w:r>
        <w:rPr>
          <w:u w:val="single"/>
        </w:rPr>
        <w:t>global internet balkanization</w:t>
      </w:r>
      <w:r>
        <w:t>.</w:t>
      </w:r>
    </w:p>
    <w:p w14:paraId="70841640" w14:textId="77777777" w:rsidR="00535C16" w:rsidRPr="006F40C7" w:rsidRDefault="00535C16" w:rsidP="00535C16">
      <w:r w:rsidRPr="00223FB5">
        <w:rPr>
          <w:rStyle w:val="Style13ptBold"/>
        </w:rPr>
        <w:t>Kilovaty ’17</w:t>
      </w:r>
      <w:r>
        <w:t xml:space="preserve"> [Ido; </w:t>
      </w:r>
      <w:r w:rsidRPr="000050B6">
        <w:t>Research Scholar in Law, a Cyber Fellow at the Center for Global Legal Challenges, and a Resident Fellow at the Information Society Project at Yale Law School</w:t>
      </w:r>
      <w:r>
        <w:t>. “</w:t>
      </w:r>
      <w:r w:rsidRPr="000050B6">
        <w:t>Repealing Net Neutrality, National Security, and the Road to a Dictatorial Internet</w:t>
      </w:r>
      <w:r>
        <w:t xml:space="preserve">”. Harvard Law Review Blog. Dec 22 2017. </w:t>
      </w:r>
      <w:r w:rsidRPr="000050B6">
        <w:t>https://blog.harvardlawreview.org/repealing-net-neutrality-national-security-and-the-road-to-a-dictatorial-internet/</w:t>
      </w:r>
      <w:r>
        <w:t>]</w:t>
      </w:r>
    </w:p>
    <w:p w14:paraId="165687AB" w14:textId="77777777" w:rsidR="00535C16" w:rsidRPr="006F40C7" w:rsidRDefault="00535C16" w:rsidP="00535C16">
      <w:pPr>
        <w:rPr>
          <w:sz w:val="16"/>
        </w:rPr>
      </w:pPr>
      <w:r w:rsidRPr="006F40C7">
        <w:rPr>
          <w:sz w:val="16"/>
        </w:rPr>
        <w:t xml:space="preserve">On Thursday, December 15, 2017, </w:t>
      </w:r>
      <w:r w:rsidRPr="00CF3F69">
        <w:rPr>
          <w:rStyle w:val="StyleUnderline"/>
        </w:rPr>
        <w:t>the</w:t>
      </w:r>
      <w:r w:rsidRPr="006F40C7">
        <w:rPr>
          <w:sz w:val="16"/>
        </w:rPr>
        <w:t xml:space="preserve"> Federal Communications Commission (</w:t>
      </w:r>
      <w:r w:rsidRPr="005B2FFC">
        <w:rPr>
          <w:rStyle w:val="StyleUnderline"/>
          <w:highlight w:val="cyan"/>
        </w:rPr>
        <w:t>FCC</w:t>
      </w:r>
      <w:r w:rsidRPr="005B2FFC">
        <w:rPr>
          <w:sz w:val="16"/>
          <w:highlight w:val="cyan"/>
        </w:rPr>
        <w:t xml:space="preserve">) </w:t>
      </w:r>
      <w:r w:rsidRPr="00FC6122">
        <w:rPr>
          <w:rStyle w:val="StyleUnderline"/>
        </w:rPr>
        <w:t xml:space="preserve">voted to </w:t>
      </w:r>
      <w:r w:rsidRPr="005B2FFC">
        <w:rPr>
          <w:rStyle w:val="StyleUnderline"/>
          <w:highlight w:val="cyan"/>
        </w:rPr>
        <w:t>repeal</w:t>
      </w:r>
      <w:r w:rsidRPr="00CF3F69">
        <w:rPr>
          <w:rStyle w:val="StyleUnderline"/>
        </w:rPr>
        <w:t xml:space="preserve"> the Open Internet Order, often referred to as “</w:t>
      </w:r>
      <w:r w:rsidRPr="005B2FFC">
        <w:rPr>
          <w:rStyle w:val="StyleUnderline"/>
          <w:highlight w:val="cyan"/>
        </w:rPr>
        <w:t>net neutrality</w:t>
      </w:r>
      <w:r w:rsidRPr="00CF3F69">
        <w:rPr>
          <w:rStyle w:val="StyleUnderline"/>
        </w:rPr>
        <w:t>.”</w:t>
      </w:r>
      <w:r w:rsidRPr="006F40C7">
        <w:rPr>
          <w:sz w:val="16"/>
        </w:rPr>
        <w:t xml:space="preserve"> This should be no less than a bombshell, as the Internet was originally conceived as a free and open platform, not governed by economic interests, where service providers are neutral as to the data packets flowing through their infrastructure. To solidify that notion, </w:t>
      </w:r>
      <w:r w:rsidRPr="00D434DB">
        <w:rPr>
          <w:rStyle w:val="StyleUnderline"/>
        </w:rPr>
        <w:t>Obama</w:t>
      </w:r>
      <w:r w:rsidRPr="006F40C7">
        <w:rPr>
          <w:sz w:val="16"/>
        </w:rPr>
        <w:t xml:space="preserve"> administration </w:t>
      </w:r>
      <w:r w:rsidRPr="005B2FFC">
        <w:rPr>
          <w:rStyle w:val="StyleUnderline"/>
          <w:highlight w:val="cyan"/>
        </w:rPr>
        <w:t>rules prohibited</w:t>
      </w:r>
      <w:r w:rsidRPr="00CF3F69">
        <w:rPr>
          <w:rStyle w:val="StyleUnderline"/>
        </w:rPr>
        <w:t xml:space="preserve"> internet service </w:t>
      </w:r>
      <w:r w:rsidRPr="00FC6122">
        <w:rPr>
          <w:rStyle w:val="StyleUnderline"/>
        </w:rPr>
        <w:t xml:space="preserve">providers from </w:t>
      </w:r>
      <w:r w:rsidRPr="005B2FFC">
        <w:rPr>
          <w:rStyle w:val="StyleUnderline"/>
          <w:highlight w:val="cyan"/>
        </w:rPr>
        <w:t>discriminating</w:t>
      </w:r>
      <w:r w:rsidRPr="00CF3F69">
        <w:rPr>
          <w:rStyle w:val="StyleUnderline"/>
        </w:rPr>
        <w:t xml:space="preserve"> between different websites or services based on whom they wish to promote for </w:t>
      </w:r>
      <w:r w:rsidRPr="00FC6DDC">
        <w:rPr>
          <w:rStyle w:val="Emphasis"/>
        </w:rPr>
        <w:t>financial, ideological, or other reasons</w:t>
      </w:r>
      <w:r w:rsidRPr="006F40C7">
        <w:rPr>
          <w:sz w:val="16"/>
        </w:rPr>
        <w:t xml:space="preserve">. But </w:t>
      </w:r>
      <w:r w:rsidRPr="00FC6122">
        <w:rPr>
          <w:rStyle w:val="Emphasis"/>
        </w:rPr>
        <w:t>this</w:t>
      </w:r>
      <w:r w:rsidRPr="00FC6122">
        <w:rPr>
          <w:sz w:val="16"/>
        </w:rPr>
        <w:t xml:space="preserve"> net neutrality concept </w:t>
      </w:r>
      <w:r w:rsidRPr="00FC6122">
        <w:rPr>
          <w:rStyle w:val="Emphasis"/>
        </w:rPr>
        <w:t>is now being reversed,</w:t>
      </w:r>
      <w:r w:rsidRPr="006F40C7">
        <w:rPr>
          <w:sz w:val="16"/>
        </w:rPr>
        <w:t xml:space="preserve"> and </w:t>
      </w:r>
      <w:r w:rsidRPr="005B2FFC">
        <w:rPr>
          <w:rStyle w:val="StyleUnderline"/>
          <w:highlight w:val="cyan"/>
        </w:rPr>
        <w:t>we should be</w:t>
      </w:r>
      <w:r w:rsidRPr="006D01A0">
        <w:rPr>
          <w:rStyle w:val="StyleUnderline"/>
        </w:rPr>
        <w:t xml:space="preserve"> </w:t>
      </w:r>
      <w:r w:rsidRPr="005B2FFC">
        <w:rPr>
          <w:rStyle w:val="StyleUnderline"/>
          <w:highlight w:val="cyan"/>
        </w:rPr>
        <w:t>thinking about it as</w:t>
      </w:r>
      <w:r w:rsidRPr="006D01A0">
        <w:rPr>
          <w:rStyle w:val="StyleUnderline"/>
        </w:rPr>
        <w:t xml:space="preserve"> no less than a </w:t>
      </w:r>
      <w:r w:rsidRPr="005B2FFC">
        <w:rPr>
          <w:rStyle w:val="Emphasis"/>
          <w:highlight w:val="cyan"/>
        </w:rPr>
        <w:t>regime change</w:t>
      </w:r>
      <w:r w:rsidRPr="00D434DB">
        <w:rPr>
          <w:rStyle w:val="Emphasis"/>
        </w:rPr>
        <w:t>, leading</w:t>
      </w:r>
      <w:r w:rsidRPr="00CC4BE3">
        <w:rPr>
          <w:rStyle w:val="Emphasis"/>
        </w:rPr>
        <w:t xml:space="preserve"> us </w:t>
      </w:r>
      <w:r w:rsidRPr="005B2FFC">
        <w:rPr>
          <w:rStyle w:val="Emphasis"/>
          <w:highlight w:val="cyan"/>
        </w:rPr>
        <w:t>towards</w:t>
      </w:r>
      <w:r w:rsidRPr="00CC4BE3">
        <w:rPr>
          <w:rStyle w:val="Emphasis"/>
        </w:rPr>
        <w:t xml:space="preserve"> a </w:t>
      </w:r>
      <w:r w:rsidRPr="005B2FFC">
        <w:rPr>
          <w:rStyle w:val="Emphasis"/>
          <w:highlight w:val="cyan"/>
        </w:rPr>
        <w:t>dictatorial</w:t>
      </w:r>
      <w:r w:rsidRPr="006F40C7">
        <w:rPr>
          <w:sz w:val="16"/>
        </w:rPr>
        <w:t xml:space="preserve">, and potentially not so safe, </w:t>
      </w:r>
      <w:r w:rsidRPr="005B2FFC">
        <w:rPr>
          <w:rStyle w:val="Emphasis"/>
          <w:highlight w:val="cyan"/>
        </w:rPr>
        <w:t>Internet</w:t>
      </w:r>
      <w:r w:rsidRPr="006F40C7">
        <w:rPr>
          <w:sz w:val="16"/>
        </w:rPr>
        <w:t>.</w:t>
      </w:r>
    </w:p>
    <w:p w14:paraId="109F6CB0" w14:textId="77777777" w:rsidR="00535C16" w:rsidRPr="006F40C7" w:rsidRDefault="00535C16" w:rsidP="00535C16">
      <w:pPr>
        <w:rPr>
          <w:sz w:val="16"/>
        </w:rPr>
      </w:pPr>
      <w:r w:rsidRPr="006F40C7">
        <w:rPr>
          <w:sz w:val="16"/>
        </w:rPr>
        <w:t xml:space="preserve">This is not a moment to herald the passing of the Internet entirely. The Internet is still going to be a significant part of our daily lives. However, we are about to witness a true regime change of the Internet. With the FCC’s repeal of net neutrality, </w:t>
      </w:r>
      <w:r w:rsidRPr="00C97116">
        <w:rPr>
          <w:rStyle w:val="StyleUnderline"/>
        </w:rPr>
        <w:t xml:space="preserve">the United States, being the leader and </w:t>
      </w:r>
      <w:r w:rsidRPr="00C97116">
        <w:rPr>
          <w:rStyle w:val="Emphasis"/>
        </w:rPr>
        <w:t>proponent</w:t>
      </w:r>
      <w:r w:rsidRPr="00C97116">
        <w:rPr>
          <w:rStyle w:val="StyleUnderline"/>
        </w:rPr>
        <w:t xml:space="preserve"> of a free and </w:t>
      </w:r>
      <w:r w:rsidRPr="00C97116">
        <w:rPr>
          <w:rStyle w:val="Emphasis"/>
        </w:rPr>
        <w:t>global Internet</w:t>
      </w:r>
      <w:r w:rsidRPr="006F40C7">
        <w:rPr>
          <w:sz w:val="16"/>
        </w:rPr>
        <w:t xml:space="preserve"> for at least two decades, </w:t>
      </w:r>
      <w:r w:rsidRPr="00286492">
        <w:rPr>
          <w:rStyle w:val="StyleUnderline"/>
        </w:rPr>
        <w:t>is about to create a dictatorial Internet.</w:t>
      </w:r>
    </w:p>
    <w:p w14:paraId="4F194CF1" w14:textId="77777777" w:rsidR="00535C16" w:rsidRPr="006F40C7" w:rsidRDefault="00535C16" w:rsidP="00535C16">
      <w:pPr>
        <w:rPr>
          <w:sz w:val="16"/>
        </w:rPr>
      </w:pPr>
      <w:r w:rsidRPr="006F40C7">
        <w:rPr>
          <w:sz w:val="16"/>
        </w:rPr>
        <w:t xml:space="preserve">This significant Internet regime change could have two important implications, both less intuitive than the commonly discussed consumer-focused concerns. First, internet giants will further consolidate their power, thus increasing our dependence on their services. Subsequently, it could increase their susceptibility to foreign information operations, and potentially pressure them to increase censorship and restrictions on speech, stemming from this national security concern. </w:t>
      </w:r>
      <w:r w:rsidRPr="00EB69E8">
        <w:rPr>
          <w:sz w:val="16"/>
        </w:rPr>
        <w:t xml:space="preserve">Second, </w:t>
      </w:r>
      <w:r w:rsidRPr="005B2FFC">
        <w:rPr>
          <w:rStyle w:val="StyleUnderline"/>
          <w:highlight w:val="cyan"/>
        </w:rPr>
        <w:t>this will</w:t>
      </w:r>
      <w:r w:rsidRPr="00EB69E8">
        <w:rPr>
          <w:rStyle w:val="StyleUnderline"/>
        </w:rPr>
        <w:t xml:space="preserve"> result in an I</w:t>
      </w:r>
      <w:r w:rsidRPr="00926E77">
        <w:rPr>
          <w:rStyle w:val="StyleUnderline"/>
        </w:rPr>
        <w:t xml:space="preserve">nternet that is less global, </w:t>
      </w:r>
      <w:r w:rsidRPr="005B2FFC">
        <w:rPr>
          <w:rStyle w:val="StyleUnderline"/>
          <w:highlight w:val="cyan"/>
        </w:rPr>
        <w:t>encourag</w:t>
      </w:r>
      <w:r w:rsidRPr="00926E77">
        <w:rPr>
          <w:rStyle w:val="StyleUnderline"/>
        </w:rPr>
        <w:t xml:space="preserve">ing </w:t>
      </w:r>
      <w:r w:rsidRPr="005B2FFC">
        <w:rPr>
          <w:rStyle w:val="Emphasis"/>
          <w:highlight w:val="cyan"/>
        </w:rPr>
        <w:t>authoritarian regimes</w:t>
      </w:r>
      <w:r w:rsidRPr="005B2FFC">
        <w:rPr>
          <w:rStyle w:val="StyleUnderline"/>
          <w:highlight w:val="cyan"/>
        </w:rPr>
        <w:t xml:space="preserve"> to</w:t>
      </w:r>
      <w:r w:rsidRPr="00926E77">
        <w:rPr>
          <w:rStyle w:val="StyleUnderline"/>
        </w:rPr>
        <w:t xml:space="preserve"> </w:t>
      </w:r>
      <w:r w:rsidRPr="00926E77">
        <w:rPr>
          <w:rStyle w:val="Emphasis"/>
        </w:rPr>
        <w:t xml:space="preserve">further </w:t>
      </w:r>
      <w:r w:rsidRPr="005B2FFC">
        <w:rPr>
          <w:rStyle w:val="Emphasis"/>
          <w:highlight w:val="cyan"/>
        </w:rPr>
        <w:t>restrict their</w:t>
      </w:r>
      <w:r w:rsidRPr="00D434DB">
        <w:rPr>
          <w:rStyle w:val="Emphasis"/>
        </w:rPr>
        <w:t xml:space="preserve"> own </w:t>
      </w:r>
      <w:r w:rsidRPr="005B2FFC">
        <w:rPr>
          <w:rStyle w:val="Emphasis"/>
          <w:highlight w:val="cyan"/>
        </w:rPr>
        <w:t>internet</w:t>
      </w:r>
      <w:r w:rsidRPr="006F40C7">
        <w:rPr>
          <w:sz w:val="16"/>
        </w:rPr>
        <w:t>, for ideological and political ends.</w:t>
      </w:r>
    </w:p>
    <w:p w14:paraId="18A98B73" w14:textId="77777777" w:rsidR="00535C16" w:rsidRPr="006F40C7" w:rsidRDefault="00535C16" w:rsidP="00535C16">
      <w:pPr>
        <w:rPr>
          <w:sz w:val="16"/>
        </w:rPr>
      </w:pPr>
      <w:r w:rsidRPr="006F40C7">
        <w:rPr>
          <w:sz w:val="16"/>
        </w:rPr>
        <w:t>Consolidation of Power and National Security</w:t>
      </w:r>
    </w:p>
    <w:p w14:paraId="3B5782B6" w14:textId="77777777" w:rsidR="00535C16" w:rsidRPr="006F40C7" w:rsidRDefault="00535C16" w:rsidP="00535C16">
      <w:pPr>
        <w:rPr>
          <w:sz w:val="16"/>
        </w:rPr>
      </w:pPr>
      <w:r w:rsidRPr="00916961">
        <w:rPr>
          <w:rStyle w:val="StyleUnderline"/>
        </w:rPr>
        <w:t xml:space="preserve">Internet </w:t>
      </w:r>
      <w:r w:rsidRPr="00EB69E8">
        <w:rPr>
          <w:rStyle w:val="StyleUnderline"/>
        </w:rPr>
        <w:t>giants</w:t>
      </w:r>
      <w:r w:rsidRPr="006F40C7">
        <w:rPr>
          <w:sz w:val="16"/>
        </w:rPr>
        <w:t xml:space="preserve"> such as Facebook, Twitter, Amazon, YouTube, and Google, are </w:t>
      </w:r>
      <w:r w:rsidRPr="00916961">
        <w:rPr>
          <w:rStyle w:val="StyleUnderline"/>
        </w:rPr>
        <w:t>already</w:t>
      </w:r>
      <w:r w:rsidRPr="006F40C7">
        <w:rPr>
          <w:sz w:val="16"/>
        </w:rPr>
        <w:t xml:space="preserve"> in </w:t>
      </w:r>
      <w:r w:rsidRPr="00916961">
        <w:rPr>
          <w:rStyle w:val="StyleUnderline"/>
        </w:rPr>
        <w:t>control of a substantial portion of our content consumption</w:t>
      </w:r>
      <w:r w:rsidRPr="006F40C7">
        <w:rPr>
          <w:sz w:val="16"/>
        </w:rPr>
        <w:t xml:space="preserve">, </w:t>
      </w:r>
      <w:r w:rsidRPr="00F81A33">
        <w:rPr>
          <w:rStyle w:val="StyleUnderline"/>
        </w:rPr>
        <w:t>communication, and data hosting activities</w:t>
      </w:r>
      <w:r w:rsidRPr="006F40C7">
        <w:rPr>
          <w:sz w:val="16"/>
        </w:rPr>
        <w:t xml:space="preserve">. It is already difficult for new players to successfully compete against these established Internet players. </w:t>
      </w:r>
      <w:r w:rsidRPr="005B2FFC">
        <w:rPr>
          <w:rStyle w:val="StyleUnderline"/>
          <w:highlight w:val="cyan"/>
        </w:rPr>
        <w:t>Without</w:t>
      </w:r>
      <w:r w:rsidRPr="00B552E9">
        <w:rPr>
          <w:rStyle w:val="StyleUnderline"/>
        </w:rPr>
        <w:t xml:space="preserve"> </w:t>
      </w:r>
      <w:r w:rsidRPr="00B552E9">
        <w:rPr>
          <w:rStyle w:val="Emphasis"/>
        </w:rPr>
        <w:t xml:space="preserve">net </w:t>
      </w:r>
      <w:r w:rsidRPr="005B2FFC">
        <w:rPr>
          <w:rStyle w:val="Emphasis"/>
          <w:highlight w:val="cyan"/>
        </w:rPr>
        <w:t>neutrality</w:t>
      </w:r>
      <w:r w:rsidRPr="00B552E9">
        <w:rPr>
          <w:rStyle w:val="StyleUnderline"/>
        </w:rPr>
        <w:t xml:space="preserve">, </w:t>
      </w:r>
      <w:r w:rsidRPr="005B2FFC">
        <w:rPr>
          <w:rStyle w:val="StyleUnderline"/>
          <w:highlight w:val="cyan"/>
        </w:rPr>
        <w:t>we</w:t>
      </w:r>
      <w:r w:rsidRPr="00545ED9">
        <w:rPr>
          <w:rStyle w:val="StyleUnderline"/>
        </w:rPr>
        <w:t xml:space="preserve"> are about to </w:t>
      </w:r>
      <w:r w:rsidRPr="005B2FFC">
        <w:rPr>
          <w:rStyle w:val="StyleUnderline"/>
          <w:highlight w:val="cyan"/>
        </w:rPr>
        <w:t>become</w:t>
      </w:r>
      <w:r w:rsidRPr="00545ED9">
        <w:rPr>
          <w:rStyle w:val="StyleUnderline"/>
        </w:rPr>
        <w:t xml:space="preserve"> </w:t>
      </w:r>
      <w:r w:rsidRPr="000A642D">
        <w:rPr>
          <w:rStyle w:val="Emphasis"/>
        </w:rPr>
        <w:t xml:space="preserve">even more </w:t>
      </w:r>
      <w:r w:rsidRPr="005B2FFC">
        <w:rPr>
          <w:rStyle w:val="Emphasis"/>
          <w:highlight w:val="cyan"/>
        </w:rPr>
        <w:t xml:space="preserve">dependent </w:t>
      </w:r>
      <w:r w:rsidRPr="00B552E9">
        <w:rPr>
          <w:rStyle w:val="Emphasis"/>
        </w:rPr>
        <w:t>on these platforms</w:t>
      </w:r>
      <w:r w:rsidRPr="006F40C7">
        <w:rPr>
          <w:sz w:val="16"/>
        </w:rPr>
        <w:t xml:space="preserve">, because </w:t>
      </w:r>
      <w:r w:rsidRPr="005B2FFC">
        <w:rPr>
          <w:rStyle w:val="StyleUnderline"/>
          <w:highlight w:val="cyan"/>
        </w:rPr>
        <w:t>they are the ones who will be able to</w:t>
      </w:r>
      <w:r w:rsidRPr="00B552E9">
        <w:rPr>
          <w:rStyle w:val="StyleUnderline"/>
        </w:rPr>
        <w:t xml:space="preserve"> </w:t>
      </w:r>
      <w:r w:rsidRPr="005B2FFC">
        <w:rPr>
          <w:rStyle w:val="StyleUnderline"/>
          <w:highlight w:val="cyan"/>
        </w:rPr>
        <w:t>afford</w:t>
      </w:r>
      <w:r w:rsidRPr="007B799B">
        <w:rPr>
          <w:rStyle w:val="StyleUnderline"/>
        </w:rPr>
        <w:t xml:space="preserve"> more </w:t>
      </w:r>
      <w:r w:rsidRPr="005B2FFC">
        <w:rPr>
          <w:rStyle w:val="StyleUnderline"/>
          <w:highlight w:val="cyan"/>
        </w:rPr>
        <w:t>bandwidth</w:t>
      </w:r>
      <w:r w:rsidRPr="005B2FFC">
        <w:rPr>
          <w:sz w:val="16"/>
          <w:highlight w:val="cyan"/>
        </w:rPr>
        <w:t xml:space="preserve"> </w:t>
      </w:r>
      <w:r w:rsidRPr="005B2FFC">
        <w:rPr>
          <w:rStyle w:val="StyleUnderline"/>
          <w:highlight w:val="cyan"/>
        </w:rPr>
        <w:t>and</w:t>
      </w:r>
      <w:r w:rsidRPr="006F40C7">
        <w:rPr>
          <w:sz w:val="16"/>
        </w:rPr>
        <w:t xml:space="preserve"> thus be able to </w:t>
      </w:r>
      <w:r w:rsidRPr="005B2FFC">
        <w:rPr>
          <w:rStyle w:val="Emphasis"/>
          <w:highlight w:val="cyan"/>
        </w:rPr>
        <w:t>block</w:t>
      </w:r>
      <w:r w:rsidRPr="00A77E7A">
        <w:rPr>
          <w:rStyle w:val="Emphasis"/>
        </w:rPr>
        <w:t xml:space="preserve"> new </w:t>
      </w:r>
      <w:r w:rsidRPr="005B2FFC">
        <w:rPr>
          <w:rStyle w:val="Emphasis"/>
          <w:highlight w:val="cyan"/>
        </w:rPr>
        <w:t>players from</w:t>
      </w:r>
      <w:r w:rsidRPr="00A77E7A">
        <w:rPr>
          <w:rStyle w:val="Emphasis"/>
        </w:rPr>
        <w:t xml:space="preserve"> </w:t>
      </w:r>
      <w:r w:rsidRPr="005B2FFC">
        <w:rPr>
          <w:rStyle w:val="Emphasis"/>
          <w:highlight w:val="cyan"/>
        </w:rPr>
        <w:t>competing</w:t>
      </w:r>
      <w:r w:rsidRPr="003D7856">
        <w:rPr>
          <w:rStyle w:val="StyleUnderline"/>
        </w:rPr>
        <w:t xml:space="preserve"> under the same rules</w:t>
      </w:r>
      <w:r w:rsidRPr="006F40C7">
        <w:rPr>
          <w:sz w:val="16"/>
        </w:rPr>
        <w:t>. This could lead to serious impediments to free speech, but more importantly – new speech and innovation.</w:t>
      </w:r>
    </w:p>
    <w:p w14:paraId="273E41FB" w14:textId="77777777" w:rsidR="00535C16" w:rsidRPr="006F40C7" w:rsidRDefault="00535C16" w:rsidP="00535C16">
      <w:pPr>
        <w:rPr>
          <w:sz w:val="16"/>
        </w:rPr>
      </w:pPr>
      <w:r w:rsidRPr="006F40C7">
        <w:rPr>
          <w:sz w:val="16"/>
        </w:rPr>
        <w:t>But this particular problem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1A760710" w14:textId="77777777" w:rsidR="00535C16" w:rsidRPr="006F40C7" w:rsidRDefault="00535C16" w:rsidP="00535C16">
      <w:pPr>
        <w:rPr>
          <w:sz w:val="16"/>
        </w:rPr>
      </w:pPr>
      <w:r w:rsidRPr="006F40C7">
        <w:rPr>
          <w:sz w:val="16"/>
        </w:rPr>
        <w:t>Consider this – the Russian disinformation and meddling campaigns took place when net neutrality was still the rule. Whereas repealing net neutrality will result in these Internet giants potentially consolidating their power, which would mean that even more Internet users would be dependent on their almost exclusive services and content, given the convenience of ISP prioritization allowed by the repeal. A post-net neutrality reality will amplify the effects of foreign governments who would attempt to interfere with U.S. internal affairs. Such a scenario could pressure these leading tech giants into censoring and limiting speech allegedly to protect national security interests, to prevent additional foreign meddling.</w:t>
      </w:r>
    </w:p>
    <w:p w14:paraId="3CF9B23A" w14:textId="77777777" w:rsidR="00535C16" w:rsidRPr="006F40C7" w:rsidRDefault="00535C16" w:rsidP="00535C16">
      <w:pPr>
        <w:rPr>
          <w:sz w:val="16"/>
        </w:rPr>
      </w:pPr>
      <w:r w:rsidRPr="006F40C7">
        <w:rPr>
          <w:sz w:val="16"/>
        </w:rPr>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 in this section should raise the concern and opposition of other agencies and departments responsible for cybersecurity and national security.</w:t>
      </w:r>
    </w:p>
    <w:p w14:paraId="52372480" w14:textId="77777777" w:rsidR="00535C16" w:rsidRPr="00880369" w:rsidRDefault="00535C16" w:rsidP="00535C16">
      <w:pPr>
        <w:rPr>
          <w:rStyle w:val="Emphasis"/>
        </w:rPr>
      </w:pPr>
      <w:r w:rsidRPr="006F40C7">
        <w:rPr>
          <w:sz w:val="16"/>
        </w:rPr>
        <w:lastRenderedPageBreak/>
        <w:t xml:space="preserve">Finally, </w:t>
      </w:r>
      <w:r w:rsidRPr="00EB69E8">
        <w:rPr>
          <w:sz w:val="16"/>
        </w:rPr>
        <w:t xml:space="preserve">FCC Chairman, Ajit Pai, has previously claimed that net neutrality provides an excuse for authoritarian states to further isolate their Internet from the global grid. However, </w:t>
      </w:r>
      <w:r w:rsidRPr="00EB69E8">
        <w:rPr>
          <w:rStyle w:val="StyleUnderline"/>
        </w:rPr>
        <w:t>repealing net neutrality, and</w:t>
      </w:r>
      <w:r w:rsidRPr="00D528AC">
        <w:rPr>
          <w:rStyle w:val="StyleUnderline"/>
        </w:rPr>
        <w:t xml:space="preserve"> </w:t>
      </w:r>
      <w:r w:rsidRPr="005B2FFC">
        <w:rPr>
          <w:rStyle w:val="StyleUnderline"/>
          <w:highlight w:val="cyan"/>
        </w:rPr>
        <w:t>backing off from</w:t>
      </w:r>
      <w:r w:rsidRPr="00D528AC">
        <w:rPr>
          <w:rStyle w:val="StyleUnderline"/>
        </w:rPr>
        <w:t xml:space="preserve"> </w:t>
      </w:r>
      <w:r w:rsidRPr="00EB69E8">
        <w:rPr>
          <w:rStyle w:val="Emphasis"/>
        </w:rPr>
        <w:t>promoting</w:t>
      </w:r>
      <w:r w:rsidRPr="00D16F32">
        <w:rPr>
          <w:rStyle w:val="Emphasis"/>
        </w:rPr>
        <w:t xml:space="preserve"> </w:t>
      </w:r>
      <w:r w:rsidRPr="005B2FFC">
        <w:rPr>
          <w:rStyle w:val="Emphasis"/>
          <w:highlight w:val="cyan"/>
        </w:rPr>
        <w:t>the Internet as</w:t>
      </w:r>
      <w:r w:rsidRPr="00D16F32">
        <w:rPr>
          <w:rStyle w:val="Emphasis"/>
        </w:rPr>
        <w:t xml:space="preserve"> a </w:t>
      </w:r>
      <w:r w:rsidRPr="005B2FFC">
        <w:rPr>
          <w:rStyle w:val="Emphasis"/>
          <w:highlight w:val="cyan"/>
        </w:rPr>
        <w:t>global and free</w:t>
      </w:r>
      <w:r w:rsidRPr="00D16F32">
        <w:rPr>
          <w:rStyle w:val="Emphasis"/>
        </w:rPr>
        <w:t xml:space="preserve"> platform of ideas</w:t>
      </w:r>
      <w:r w:rsidRPr="006F40C7">
        <w:rPr>
          <w:sz w:val="16"/>
        </w:rPr>
        <w:t xml:space="preserve">, </w:t>
      </w:r>
      <w:r w:rsidRPr="00527663">
        <w:rPr>
          <w:rStyle w:val="StyleUnderline"/>
        </w:rPr>
        <w:t>will</w:t>
      </w:r>
      <w:r w:rsidRPr="006F40C7">
        <w:rPr>
          <w:sz w:val="16"/>
        </w:rPr>
        <w:t xml:space="preserve"> lead to the same. In fact, it will </w:t>
      </w:r>
      <w:r w:rsidRPr="005B2FFC">
        <w:rPr>
          <w:rStyle w:val="StyleUnderline"/>
          <w:highlight w:val="cyan"/>
        </w:rPr>
        <w:t xml:space="preserve">serve as a </w:t>
      </w:r>
      <w:r w:rsidRPr="005B2FFC">
        <w:rPr>
          <w:rStyle w:val="Emphasis"/>
          <w:highlight w:val="cyan"/>
        </w:rPr>
        <w:t xml:space="preserve">model for </w:t>
      </w:r>
      <w:r w:rsidRPr="00B552E9">
        <w:rPr>
          <w:rStyle w:val="Emphasis"/>
        </w:rPr>
        <w:t xml:space="preserve">these </w:t>
      </w:r>
      <w:r w:rsidRPr="005B2FFC">
        <w:rPr>
          <w:rStyle w:val="Emphasis"/>
          <w:highlight w:val="cyan"/>
        </w:rPr>
        <w:t>regimes</w:t>
      </w:r>
      <w:r w:rsidRPr="006F40C7">
        <w:rPr>
          <w:sz w:val="16"/>
        </w:rPr>
        <w:t xml:space="preserve">, whether for commercial or ideological reasons. </w:t>
      </w:r>
      <w:r w:rsidRPr="00B552E9">
        <w:rPr>
          <w:rStyle w:val="StyleUnderline"/>
        </w:rPr>
        <w:t xml:space="preserve">The </w:t>
      </w:r>
      <w:r w:rsidRPr="005B2FFC">
        <w:rPr>
          <w:rStyle w:val="StyleUnderline"/>
          <w:highlight w:val="cyan"/>
        </w:rPr>
        <w:t>result is</w:t>
      </w:r>
      <w:r w:rsidRPr="00CE3634">
        <w:rPr>
          <w:rStyle w:val="StyleUnderline"/>
        </w:rPr>
        <w:t xml:space="preserve"> the same – certain </w:t>
      </w:r>
      <w:r w:rsidRPr="00B552E9">
        <w:rPr>
          <w:rStyle w:val="Emphasis"/>
        </w:rPr>
        <w:t xml:space="preserve">portions of </w:t>
      </w:r>
      <w:r w:rsidRPr="00FC6122">
        <w:rPr>
          <w:rStyle w:val="Emphasis"/>
        </w:rPr>
        <w:t xml:space="preserve">the </w:t>
      </w:r>
      <w:r w:rsidRPr="005B2FFC">
        <w:rPr>
          <w:rStyle w:val="Emphasis"/>
          <w:highlight w:val="cyan"/>
        </w:rPr>
        <w:t>Internet</w:t>
      </w:r>
      <w:r w:rsidRPr="00FC6122">
        <w:rPr>
          <w:rStyle w:val="Emphasis"/>
        </w:rPr>
        <w:t xml:space="preserve"> will be</w:t>
      </w:r>
      <w:r w:rsidRPr="00880369">
        <w:rPr>
          <w:rStyle w:val="Emphasis"/>
        </w:rPr>
        <w:t xml:space="preserve"> effectively </w:t>
      </w:r>
      <w:r w:rsidRPr="005B2FFC">
        <w:rPr>
          <w:rStyle w:val="Emphasis"/>
          <w:highlight w:val="cyan"/>
        </w:rPr>
        <w:t>censored</w:t>
      </w:r>
      <w:r w:rsidRPr="00FC6122">
        <w:rPr>
          <w:sz w:val="16"/>
          <w:szCs w:val="16"/>
        </w:rPr>
        <w:t>.</w:t>
      </w:r>
    </w:p>
    <w:p w14:paraId="28801CA4" w14:textId="77777777" w:rsidR="00535C16" w:rsidRPr="00EE748B" w:rsidRDefault="00535C16" w:rsidP="00535C16">
      <w:pPr>
        <w:rPr>
          <w:rStyle w:val="Emphasis"/>
        </w:rPr>
      </w:pPr>
      <w:r w:rsidRPr="00EE748B">
        <w:rPr>
          <w:rStyle w:val="Emphasis"/>
        </w:rPr>
        <w:t>“</w:t>
      </w:r>
      <w:r w:rsidRPr="005B2FFC">
        <w:rPr>
          <w:rStyle w:val="Emphasis"/>
          <w:highlight w:val="cyan"/>
        </w:rPr>
        <w:t>Balkanized” Internet</w:t>
      </w:r>
    </w:p>
    <w:p w14:paraId="55D786C2" w14:textId="77777777" w:rsidR="00535C16" w:rsidRPr="00FF1267" w:rsidRDefault="00535C16" w:rsidP="00535C16">
      <w:pPr>
        <w:rPr>
          <w:rStyle w:val="StyleUnderline"/>
        </w:rPr>
      </w:pPr>
      <w:r w:rsidRPr="00D16B0A">
        <w:rPr>
          <w:rStyle w:val="StyleUnderline"/>
        </w:rPr>
        <w:t>Balkanization of the Internet</w:t>
      </w:r>
      <w:r w:rsidRPr="006F40C7">
        <w:rPr>
          <w:sz w:val="16"/>
        </w:rPr>
        <w:t xml:space="preserve"> is a phenomenon that </w:t>
      </w:r>
      <w:r w:rsidRPr="00D16B0A">
        <w:rPr>
          <w:rStyle w:val="StyleUnderline"/>
        </w:rPr>
        <w:t>has been discussed</w:t>
      </w:r>
      <w:r w:rsidRPr="006F40C7">
        <w:rPr>
          <w:sz w:val="16"/>
        </w:rPr>
        <w:t xml:space="preserve"> over the years, </w:t>
      </w:r>
      <w:r w:rsidRPr="00D16B0A">
        <w:rPr>
          <w:rStyle w:val="StyleUnderline"/>
        </w:rPr>
        <w:t>particularly in the context of China</w:t>
      </w:r>
      <w:r w:rsidRPr="006F40C7">
        <w:rPr>
          <w:sz w:val="16"/>
        </w:rPr>
        <w:t xml:space="preserve">, and its approach to Internet governance. </w:t>
      </w:r>
      <w:r w:rsidRPr="005908C2">
        <w:rPr>
          <w:rStyle w:val="StyleUnderline"/>
        </w:rPr>
        <w:t xml:space="preserve">The </w:t>
      </w:r>
      <w:r w:rsidRPr="005B2FFC">
        <w:rPr>
          <w:rStyle w:val="StyleUnderline"/>
          <w:highlight w:val="cyan"/>
        </w:rPr>
        <w:t xml:space="preserve">Chinese </w:t>
      </w:r>
      <w:r w:rsidRPr="00B552E9">
        <w:rPr>
          <w:rStyle w:val="StyleUnderline"/>
        </w:rPr>
        <w:t xml:space="preserve">government </w:t>
      </w:r>
      <w:r w:rsidRPr="005B2FFC">
        <w:rPr>
          <w:rStyle w:val="StyleUnderline"/>
          <w:highlight w:val="cyan"/>
        </w:rPr>
        <w:t xml:space="preserve">has been </w:t>
      </w:r>
      <w:r w:rsidRPr="00B552E9">
        <w:rPr>
          <w:rStyle w:val="StyleUnderline"/>
        </w:rPr>
        <w:t>consistently</w:t>
      </w:r>
      <w:r w:rsidRPr="005908C2">
        <w:rPr>
          <w:rStyle w:val="StyleUnderline"/>
        </w:rPr>
        <w:t xml:space="preserve"> working on </w:t>
      </w:r>
      <w:r w:rsidRPr="005B2FFC">
        <w:rPr>
          <w:rStyle w:val="StyleUnderline"/>
          <w:highlight w:val="cyan"/>
        </w:rPr>
        <w:t>ensuring</w:t>
      </w:r>
      <w:r w:rsidRPr="005908C2">
        <w:rPr>
          <w:rStyle w:val="StyleUnderline"/>
        </w:rPr>
        <w:t xml:space="preserve"> that the flow of </w:t>
      </w:r>
      <w:r w:rsidRPr="005B2FFC">
        <w:rPr>
          <w:rStyle w:val="StyleUnderline"/>
          <w:highlight w:val="cyan"/>
        </w:rPr>
        <w:t>information is</w:t>
      </w:r>
      <w:r w:rsidRPr="005908C2">
        <w:rPr>
          <w:rStyle w:val="StyleUnderline"/>
        </w:rPr>
        <w:t xml:space="preserve"> </w:t>
      </w:r>
      <w:r w:rsidRPr="005908C2">
        <w:rPr>
          <w:rStyle w:val="Emphasis"/>
        </w:rPr>
        <w:t xml:space="preserve">heavily </w:t>
      </w:r>
      <w:r w:rsidRPr="005B2FFC">
        <w:rPr>
          <w:rStyle w:val="Emphasis"/>
          <w:highlight w:val="cyan"/>
        </w:rPr>
        <w:t>controlled</w:t>
      </w:r>
      <w:r w:rsidRPr="006F40C7">
        <w:rPr>
          <w:sz w:val="16"/>
        </w:rPr>
        <w:t xml:space="preserve">, </w:t>
      </w:r>
      <w:r w:rsidRPr="00383CAD">
        <w:rPr>
          <w:rStyle w:val="StyleUnderline"/>
        </w:rPr>
        <w:t>and</w:t>
      </w:r>
      <w:r w:rsidRPr="006F40C7">
        <w:rPr>
          <w:sz w:val="16"/>
        </w:rPr>
        <w:t xml:space="preserve"> that the Internet in China is </w:t>
      </w:r>
      <w:r w:rsidRPr="00FC6122">
        <w:rPr>
          <w:rStyle w:val="StyleUnderline"/>
        </w:rPr>
        <w:t xml:space="preserve">regulated in line </w:t>
      </w:r>
      <w:r w:rsidRPr="005B2FFC">
        <w:rPr>
          <w:rStyle w:val="StyleUnderline"/>
          <w:highlight w:val="cyan"/>
        </w:rPr>
        <w:t xml:space="preserve">with </w:t>
      </w:r>
      <w:r w:rsidRPr="005B2FFC">
        <w:rPr>
          <w:rStyle w:val="Emphasis"/>
          <w:highlight w:val="cyan"/>
        </w:rPr>
        <w:t>ideological</w:t>
      </w:r>
      <w:r w:rsidRPr="00383CAD">
        <w:rPr>
          <w:rStyle w:val="Emphasis"/>
        </w:rPr>
        <w:t xml:space="preserve"> and economic </w:t>
      </w:r>
      <w:r w:rsidRPr="005B2FFC">
        <w:rPr>
          <w:rStyle w:val="Emphasis"/>
          <w:highlight w:val="cyan"/>
        </w:rPr>
        <w:t>interests</w:t>
      </w:r>
      <w:r w:rsidRPr="00EB69E8">
        <w:rPr>
          <w:sz w:val="16"/>
        </w:rPr>
        <w:t>.</w:t>
      </w:r>
      <w:r w:rsidRPr="006F40C7">
        <w:rPr>
          <w:sz w:val="16"/>
        </w:rPr>
        <w:t xml:space="preserve"> </w:t>
      </w:r>
      <w:r w:rsidRPr="006F023A">
        <w:rPr>
          <w:rStyle w:val="Emphasis"/>
        </w:rPr>
        <w:t>Other countries</w:t>
      </w:r>
      <w:r w:rsidRPr="006F40C7">
        <w:rPr>
          <w:sz w:val="16"/>
        </w:rPr>
        <w:t xml:space="preserve">, like Brazil, </w:t>
      </w:r>
      <w:r w:rsidRPr="001D0AE8">
        <w:rPr>
          <w:rStyle w:val="StyleUnderline"/>
        </w:rPr>
        <w:t>have followed suit</w:t>
      </w:r>
      <w:r w:rsidRPr="006F40C7">
        <w:rPr>
          <w:sz w:val="16"/>
        </w:rPr>
        <w:t xml:space="preserve">, particularly in the aftermath of the Snowden revelations. When certain governments are interventionist and paternalistic, </w:t>
      </w:r>
      <w:r w:rsidRPr="000F07B9">
        <w:rPr>
          <w:rStyle w:val="StyleUnderline"/>
        </w:rPr>
        <w:t xml:space="preserve">the </w:t>
      </w:r>
      <w:r w:rsidRPr="005B2FFC">
        <w:rPr>
          <w:rStyle w:val="StyleUnderline"/>
          <w:highlight w:val="cyan"/>
        </w:rPr>
        <w:t xml:space="preserve">Internet varies </w:t>
      </w:r>
      <w:r w:rsidRPr="005B2FFC">
        <w:rPr>
          <w:rStyle w:val="Emphasis"/>
          <w:highlight w:val="cyan"/>
        </w:rPr>
        <w:t>from country to country</w:t>
      </w:r>
      <w:r w:rsidRPr="006F40C7">
        <w:rPr>
          <w:sz w:val="16"/>
        </w:rPr>
        <w:t xml:space="preserve">, meaning that </w:t>
      </w:r>
      <w:r w:rsidRPr="00FF1267">
        <w:rPr>
          <w:rStyle w:val="StyleUnderline"/>
        </w:rPr>
        <w:t xml:space="preserve">transnational communications and information exchanges </w:t>
      </w:r>
      <w:r w:rsidRPr="004A79B8">
        <w:rPr>
          <w:rStyle w:val="Emphasis"/>
        </w:rPr>
        <w:t>could</w:t>
      </w:r>
      <w:r w:rsidRPr="00FF1267">
        <w:rPr>
          <w:rStyle w:val="StyleUnderline"/>
        </w:rPr>
        <w:t xml:space="preserve"> be significantly restricted.</w:t>
      </w:r>
    </w:p>
    <w:p w14:paraId="4859AFBF" w14:textId="77777777" w:rsidR="00535C16" w:rsidRDefault="00535C16" w:rsidP="00535C16">
      <w:pPr>
        <w:rPr>
          <w:u w:val="single"/>
        </w:rPr>
      </w:pPr>
      <w:r w:rsidRPr="000D2D85">
        <w:rPr>
          <w:rStyle w:val="StyleUnderline"/>
        </w:rPr>
        <w:t xml:space="preserve">With net neutrality about to become a thing of the past, </w:t>
      </w:r>
      <w:r w:rsidRPr="00FC6122">
        <w:rPr>
          <w:rStyle w:val="StyleUnderline"/>
        </w:rPr>
        <w:t xml:space="preserve">the </w:t>
      </w:r>
      <w:r w:rsidRPr="005B2FFC">
        <w:rPr>
          <w:rStyle w:val="StyleUnderline"/>
          <w:highlight w:val="cyan"/>
        </w:rPr>
        <w:t xml:space="preserve">role of the U.S. as a </w:t>
      </w:r>
      <w:r w:rsidRPr="005B2FFC">
        <w:rPr>
          <w:rStyle w:val="Emphasis"/>
          <w:highlight w:val="cyan"/>
        </w:rPr>
        <w:t>champion of a free</w:t>
      </w:r>
      <w:r w:rsidRPr="00D434DB">
        <w:rPr>
          <w:rStyle w:val="Emphasis"/>
        </w:rPr>
        <w:t xml:space="preserve"> and </w:t>
      </w:r>
      <w:r w:rsidRPr="005B2FFC">
        <w:rPr>
          <w:rStyle w:val="Emphasis"/>
          <w:highlight w:val="cyan"/>
        </w:rPr>
        <w:t>global internet</w:t>
      </w:r>
      <w:r w:rsidRPr="006F40C7">
        <w:rPr>
          <w:sz w:val="16"/>
        </w:rPr>
        <w:t xml:space="preserve">, where information is flowing across borders and free expression is a central aspect, </w:t>
      </w:r>
      <w:r w:rsidRPr="005B2FFC">
        <w:rPr>
          <w:rStyle w:val="StyleUnderline"/>
          <w:highlight w:val="cyan"/>
        </w:rPr>
        <w:t xml:space="preserve">is </w:t>
      </w:r>
      <w:r w:rsidRPr="005B2FFC">
        <w:rPr>
          <w:rStyle w:val="Emphasis"/>
          <w:highlight w:val="cyan"/>
        </w:rPr>
        <w:t>diminishing</w:t>
      </w:r>
      <w:r w:rsidRPr="006F40C7">
        <w:rPr>
          <w:sz w:val="16"/>
        </w:rPr>
        <w:t xml:space="preserve">. This should alarm every single one of us, because </w:t>
      </w:r>
      <w:r w:rsidRPr="005B2FFC">
        <w:rPr>
          <w:rStyle w:val="StyleUnderline"/>
          <w:highlight w:val="cyan"/>
        </w:rPr>
        <w:t>there is</w:t>
      </w:r>
      <w:r w:rsidRPr="006F40C7">
        <w:rPr>
          <w:sz w:val="16"/>
        </w:rPr>
        <w:t xml:space="preserve"> potentially </w:t>
      </w:r>
      <w:r w:rsidRPr="005B2FFC">
        <w:rPr>
          <w:rStyle w:val="Emphasis"/>
          <w:highlight w:val="cyan"/>
        </w:rPr>
        <w:t>no equivalent leader</w:t>
      </w:r>
      <w:r w:rsidRPr="00A2394A">
        <w:rPr>
          <w:rStyle w:val="StyleUnderline"/>
        </w:rPr>
        <w:t xml:space="preserve"> to assume the role of the champion of a free and global Internet</w:t>
      </w:r>
      <w:r w:rsidRPr="006F40C7">
        <w:rPr>
          <w:sz w:val="16"/>
        </w:rPr>
        <w:t xml:space="preserve">. </w:t>
      </w:r>
      <w:r w:rsidRPr="00381C40">
        <w:rPr>
          <w:rStyle w:val="StyleUnderline"/>
        </w:rPr>
        <w:t>In Canada</w:t>
      </w:r>
      <w:r w:rsidRPr="006F40C7">
        <w:rPr>
          <w:sz w:val="16"/>
        </w:rPr>
        <w:t xml:space="preserve">, for example, recent Supreme Court decision could have far-reaching implications on the freedom of the Internet. </w:t>
      </w:r>
      <w:r w:rsidRPr="00AD2651">
        <w:rPr>
          <w:rStyle w:val="StyleUnderline"/>
        </w:rPr>
        <w:t>The Court ruled</w:t>
      </w:r>
      <w:r w:rsidRPr="006F40C7">
        <w:rPr>
          <w:sz w:val="16"/>
        </w:rPr>
        <w:t xml:space="preserve"> that </w:t>
      </w:r>
      <w:r w:rsidRPr="00AD2651">
        <w:rPr>
          <w:rStyle w:val="StyleUnderline"/>
        </w:rPr>
        <w:t>Google is under obligation to remove</w:t>
      </w:r>
      <w:r w:rsidRPr="006F40C7">
        <w:rPr>
          <w:sz w:val="16"/>
        </w:rPr>
        <w:t xml:space="preserve"> search </w:t>
      </w:r>
      <w:r w:rsidRPr="00AD2651">
        <w:rPr>
          <w:rStyle w:val="StyleUnderline"/>
        </w:rPr>
        <w:t>results</w:t>
      </w:r>
      <w:r w:rsidRPr="006F40C7">
        <w:rPr>
          <w:sz w:val="16"/>
        </w:rPr>
        <w:t xml:space="preserve"> globally </w:t>
      </w:r>
      <w:r w:rsidRPr="00AD2651">
        <w:rPr>
          <w:rStyle w:val="StyleUnderline"/>
        </w:rPr>
        <w:t>if they hold</w:t>
      </w:r>
      <w:r w:rsidRPr="006F40C7">
        <w:rPr>
          <w:sz w:val="16"/>
        </w:rPr>
        <w:t xml:space="preserve"> </w:t>
      </w:r>
      <w:r w:rsidRPr="00AD2651">
        <w:rPr>
          <w:rStyle w:val="StyleUnderline"/>
        </w:rPr>
        <w:t>information pertaining to an ongoing patent infringement trial</w:t>
      </w:r>
      <w:r w:rsidRPr="006F40C7">
        <w:rPr>
          <w:sz w:val="16"/>
        </w:rPr>
        <w:t xml:space="preserve">. Similarly, </w:t>
      </w:r>
      <w:r w:rsidRPr="00381C40">
        <w:rPr>
          <w:rStyle w:val="StyleUnderline"/>
        </w:rPr>
        <w:t xml:space="preserve">the European Court of </w:t>
      </w:r>
      <w:r w:rsidRPr="00025D66">
        <w:rPr>
          <w:rStyle w:val="StyleUnderline"/>
        </w:rPr>
        <w:t>Justice is considering</w:t>
      </w:r>
      <w:r w:rsidRPr="006F40C7">
        <w:rPr>
          <w:sz w:val="16"/>
        </w:rPr>
        <w:t xml:space="preserve"> whether </w:t>
      </w:r>
      <w:r w:rsidRPr="00025D66">
        <w:rPr>
          <w:rStyle w:val="StyleUnderline"/>
        </w:rPr>
        <w:t>EU’s right to be forgotten</w:t>
      </w:r>
      <w:r w:rsidRPr="006F40C7">
        <w:rPr>
          <w:sz w:val="16"/>
        </w:rPr>
        <w:t xml:space="preserve"> could apply to search results outside of EU borders. This shows that </w:t>
      </w:r>
      <w:r w:rsidRPr="00274E3B">
        <w:rPr>
          <w:rStyle w:val="StyleUnderline"/>
        </w:rPr>
        <w:t xml:space="preserve">states are pushing for their conflicting Internet narratives, with potential </w:t>
      </w:r>
      <w:r w:rsidRPr="00274E3B">
        <w:rPr>
          <w:rStyle w:val="Emphasis"/>
        </w:rPr>
        <w:t>global implications</w:t>
      </w:r>
      <w:r w:rsidRPr="00274E3B">
        <w:rPr>
          <w:rStyle w:val="StyleUnderline"/>
        </w:rPr>
        <w:t xml:space="preserve">, </w:t>
      </w:r>
      <w:r w:rsidRPr="005B2FFC">
        <w:rPr>
          <w:rStyle w:val="StyleUnderline"/>
          <w:highlight w:val="cyan"/>
        </w:rPr>
        <w:t>while the U.S. is repealing</w:t>
      </w:r>
      <w:r w:rsidRPr="00274E3B">
        <w:rPr>
          <w:rStyle w:val="StyleUnderline"/>
        </w:rPr>
        <w:t xml:space="preserve"> its net neutrality </w:t>
      </w:r>
      <w:r w:rsidRPr="005B2FFC">
        <w:rPr>
          <w:rStyle w:val="StyleUnderline"/>
          <w:highlight w:val="cyan"/>
        </w:rPr>
        <w:t>principles</w:t>
      </w:r>
      <w:r w:rsidRPr="005B2FFC">
        <w:rPr>
          <w:sz w:val="16"/>
          <w:highlight w:val="cyan"/>
        </w:rPr>
        <w:t xml:space="preserve">, </w:t>
      </w:r>
      <w:r w:rsidRPr="005B2FFC">
        <w:rPr>
          <w:rStyle w:val="StyleUnderline"/>
          <w:highlight w:val="cyan"/>
        </w:rPr>
        <w:t xml:space="preserve">which </w:t>
      </w:r>
      <w:r w:rsidRPr="00B552E9">
        <w:rPr>
          <w:rStyle w:val="StyleUnderline"/>
        </w:rPr>
        <w:t xml:space="preserve">would </w:t>
      </w:r>
      <w:r w:rsidRPr="005B2FFC">
        <w:rPr>
          <w:rStyle w:val="Emphasis"/>
          <w:highlight w:val="cyan"/>
        </w:rPr>
        <w:t xml:space="preserve">remove it </w:t>
      </w:r>
      <w:r w:rsidRPr="00FC6122">
        <w:rPr>
          <w:rStyle w:val="Emphasis"/>
        </w:rPr>
        <w:t>from its role</w:t>
      </w:r>
      <w:r w:rsidRPr="00FC6122">
        <w:rPr>
          <w:rStyle w:val="StyleUnderline"/>
        </w:rPr>
        <w:t xml:space="preserve"> of </w:t>
      </w:r>
      <w:r w:rsidRPr="00FC6122">
        <w:rPr>
          <w:rStyle w:val="Emphasis"/>
        </w:rPr>
        <w:t>leading</w:t>
      </w:r>
      <w:r w:rsidRPr="00FC6122">
        <w:rPr>
          <w:rStyle w:val="StyleUnderline"/>
        </w:rPr>
        <w:t xml:space="preserve"> the idea of</w:t>
      </w:r>
      <w:r w:rsidRPr="00AD2651">
        <w:rPr>
          <w:rStyle w:val="StyleUnderline"/>
        </w:rPr>
        <w:t xml:space="preserve"> a free and open internet across the globe</w:t>
      </w:r>
      <w:r w:rsidRPr="006F40C7">
        <w:rPr>
          <w:sz w:val="16"/>
        </w:rPr>
        <w:t xml:space="preserve">. </w:t>
      </w:r>
      <w:r w:rsidRPr="005B2FFC">
        <w:rPr>
          <w:rStyle w:val="Emphasis"/>
          <w:highlight w:val="cyan"/>
        </w:rPr>
        <w:t xml:space="preserve">This </w:t>
      </w:r>
      <w:r w:rsidRPr="00B552E9">
        <w:rPr>
          <w:rStyle w:val="Emphasis"/>
        </w:rPr>
        <w:t>gap</w:t>
      </w:r>
      <w:r w:rsidRPr="005B6DCD">
        <w:rPr>
          <w:rStyle w:val="Emphasis"/>
        </w:rPr>
        <w:t xml:space="preserve"> in value-driven leadership </w:t>
      </w:r>
      <w:r w:rsidRPr="005B2FFC">
        <w:rPr>
          <w:rStyle w:val="Emphasis"/>
          <w:highlight w:val="cyan"/>
        </w:rPr>
        <w:t xml:space="preserve">could reshape the Internet </w:t>
      </w:r>
      <w:r w:rsidRPr="00FC6122">
        <w:rPr>
          <w:rStyle w:val="Emphasis"/>
        </w:rPr>
        <w:t>for the decades to</w:t>
      </w:r>
      <w:r w:rsidRPr="00B552E9">
        <w:rPr>
          <w:rStyle w:val="Emphasis"/>
        </w:rPr>
        <w:t xml:space="preserve"> come</w:t>
      </w:r>
      <w:r w:rsidRPr="006F40C7">
        <w:rPr>
          <w:sz w:val="16"/>
        </w:rPr>
        <w:t xml:space="preserve">, </w:t>
      </w:r>
      <w:r w:rsidRPr="005B2FFC">
        <w:rPr>
          <w:rStyle w:val="StyleUnderline"/>
          <w:highlight w:val="cyan"/>
        </w:rPr>
        <w:t>with voices to</w:t>
      </w:r>
      <w:r w:rsidRPr="00AE39B8">
        <w:rPr>
          <w:rStyle w:val="StyleUnderline"/>
        </w:rPr>
        <w:t xml:space="preserve"> regulate and </w:t>
      </w:r>
      <w:r w:rsidRPr="005B2FFC">
        <w:rPr>
          <w:rStyle w:val="StyleUnderline"/>
          <w:highlight w:val="cyan"/>
        </w:rPr>
        <w:t>balkanize</w:t>
      </w:r>
      <w:r w:rsidRPr="00AE39B8">
        <w:rPr>
          <w:rStyle w:val="StyleUnderline"/>
        </w:rPr>
        <w:t xml:space="preserve"> the Internet </w:t>
      </w:r>
      <w:r w:rsidRPr="005B2FFC">
        <w:rPr>
          <w:rStyle w:val="StyleUnderline"/>
          <w:highlight w:val="cyan"/>
        </w:rPr>
        <w:t xml:space="preserve">becoming </w:t>
      </w:r>
      <w:r w:rsidRPr="005B2FFC">
        <w:rPr>
          <w:rStyle w:val="Emphasis"/>
          <w:highlight w:val="cyan"/>
        </w:rPr>
        <w:t xml:space="preserve">louder </w:t>
      </w:r>
      <w:r w:rsidRPr="00FC6122">
        <w:rPr>
          <w:rStyle w:val="Emphasis"/>
        </w:rPr>
        <w:t>throughout the world</w:t>
      </w:r>
      <w:r w:rsidRPr="00B552E9">
        <w:t>.</w:t>
      </w:r>
    </w:p>
    <w:p w14:paraId="33B8021D" w14:textId="77777777" w:rsidR="00535C16" w:rsidRPr="00AB51B6" w:rsidRDefault="00535C16" w:rsidP="00535C16">
      <w:pPr>
        <w:pStyle w:val="Heading4"/>
      </w:pPr>
      <w:r>
        <w:t xml:space="preserve">Key to </w:t>
      </w:r>
      <w:r>
        <w:rPr>
          <w:u w:val="single"/>
        </w:rPr>
        <w:t>great power competition</w:t>
      </w:r>
      <w:r>
        <w:t xml:space="preserve"> – net neutrality repeal collapses </w:t>
      </w:r>
      <w:r>
        <w:rPr>
          <w:u w:val="single"/>
        </w:rPr>
        <w:t>global power projection</w:t>
      </w:r>
      <w:r>
        <w:t>.</w:t>
      </w:r>
    </w:p>
    <w:p w14:paraId="3535D034" w14:textId="77777777" w:rsidR="00535C16" w:rsidRDefault="00535C16" w:rsidP="00535C16">
      <w:r>
        <w:t xml:space="preserve">Justin </w:t>
      </w:r>
      <w:r w:rsidRPr="00DC48CA">
        <w:rPr>
          <w:rStyle w:val="Style13ptBold"/>
        </w:rPr>
        <w:t>Sherman 19</w:t>
      </w:r>
      <w:r>
        <w:t xml:space="preserve">. </w:t>
      </w:r>
      <w:r w:rsidRPr="00610021">
        <w:t>Cybersecurity Policy Fellow at New America</w:t>
      </w:r>
      <w:r>
        <w:t xml:space="preserve">, </w:t>
      </w:r>
      <w:r w:rsidRPr="00610021">
        <w:t>BS in Computer Science and BA in Political Science from Duke University</w:t>
      </w:r>
      <w:r>
        <w:t>. “</w:t>
      </w:r>
      <w:r w:rsidRPr="00610021">
        <w:t>How the Internet Is Taking Center Stage in Great Power Competition</w:t>
      </w:r>
      <w:r>
        <w:t xml:space="preserve">”. New America. Feb 7 2019. </w:t>
      </w:r>
      <w:hyperlink r:id="rId9" w:history="1">
        <w:r w:rsidRPr="00955632">
          <w:rPr>
            <w:rStyle w:val="Hyperlink"/>
          </w:rPr>
          <w:t>https://www.newamerica.org/weekly/internet-great-power-world-order-china/</w:t>
        </w:r>
      </w:hyperlink>
    </w:p>
    <w:p w14:paraId="6C81212C" w14:textId="77777777" w:rsidR="00535C16" w:rsidRPr="00CA0D06" w:rsidRDefault="00535C16" w:rsidP="00535C16">
      <w:pPr>
        <w:rPr>
          <w:sz w:val="16"/>
        </w:rPr>
      </w:pPr>
      <w:r w:rsidRPr="00CA0D06">
        <w:rPr>
          <w:sz w:val="16"/>
        </w:rPr>
        <w:t xml:space="preserve">Case in point: Ever since </w:t>
      </w:r>
      <w:r w:rsidRPr="005B2FFC">
        <w:rPr>
          <w:rStyle w:val="StyleUnderline"/>
          <w:highlight w:val="cyan"/>
        </w:rPr>
        <w:t>the</w:t>
      </w:r>
      <w:r w:rsidRPr="006D6401">
        <w:rPr>
          <w:rStyle w:val="StyleUnderline"/>
        </w:rPr>
        <w:t xml:space="preserve"> U.S. </w:t>
      </w:r>
      <w:r w:rsidRPr="005B2FFC">
        <w:rPr>
          <w:rStyle w:val="StyleUnderline"/>
          <w:highlight w:val="cyan"/>
        </w:rPr>
        <w:t>i</w:t>
      </w:r>
      <w:r w:rsidRPr="006D6401">
        <w:rPr>
          <w:rStyle w:val="StyleUnderline"/>
        </w:rPr>
        <w:t xml:space="preserve">ntelligence </w:t>
      </w:r>
      <w:r w:rsidRPr="005B2FFC">
        <w:rPr>
          <w:rStyle w:val="StyleUnderline"/>
          <w:highlight w:val="cyan"/>
        </w:rPr>
        <w:t>c</w:t>
      </w:r>
      <w:r w:rsidRPr="006D6401">
        <w:rPr>
          <w:rStyle w:val="StyleUnderline"/>
        </w:rPr>
        <w:t>ommunity</w:t>
      </w:r>
      <w:r w:rsidRPr="00CA0D06">
        <w:rPr>
          <w:sz w:val="16"/>
        </w:rPr>
        <w:t xml:space="preserve"> released its 2019 </w:t>
      </w:r>
      <w:r w:rsidRPr="006D6401">
        <w:rPr>
          <w:rStyle w:val="StyleUnderline"/>
        </w:rPr>
        <w:t xml:space="preserve">Worldwide </w:t>
      </w:r>
      <w:r w:rsidRPr="005B2FFC">
        <w:rPr>
          <w:rStyle w:val="StyleUnderline"/>
          <w:highlight w:val="cyan"/>
        </w:rPr>
        <w:t>Threat Assessment</w:t>
      </w:r>
      <w:r w:rsidRPr="00CA0D06">
        <w:rPr>
          <w:sz w:val="16"/>
        </w:rPr>
        <w:t xml:space="preserve"> last week, there’s been a flurry of headlines about the assessment’s conclusion that President Donald Trump is, essentially and unsurprisingly, wrong: ISIS remains a national security threat, Russia has ambitions to influence upcoming U.S. elections, and North Korea has held fast to its nuclear capabilities despite its avowed commitment to denuclearization. These findings are undoubtedly important, and Trump’s attacks on this community are a threat to broader democratic norms.</w:t>
      </w:r>
    </w:p>
    <w:p w14:paraId="30E27D5C" w14:textId="77777777" w:rsidR="00535C16" w:rsidRPr="00A667DB" w:rsidRDefault="00535C16" w:rsidP="00535C16">
      <w:pPr>
        <w:rPr>
          <w:rStyle w:val="Emphasis"/>
        </w:rPr>
      </w:pPr>
      <w:r w:rsidRPr="00B92A6B">
        <w:rPr>
          <w:sz w:val="16"/>
        </w:rPr>
        <w:t xml:space="preserve">But </w:t>
      </w:r>
      <w:r w:rsidRPr="004C24A7">
        <w:rPr>
          <w:rStyle w:val="StyleUnderline"/>
        </w:rPr>
        <w:t xml:space="preserve">the assessment </w:t>
      </w:r>
      <w:r w:rsidRPr="00A667DB">
        <w:rPr>
          <w:rStyle w:val="StyleUnderline"/>
        </w:rPr>
        <w:t>contains</w:t>
      </w:r>
      <w:r w:rsidRPr="004C24A7">
        <w:rPr>
          <w:rStyle w:val="StyleUnderline"/>
        </w:rPr>
        <w:t xml:space="preserve"> another</w:t>
      </w:r>
      <w:r w:rsidRPr="00B92A6B">
        <w:rPr>
          <w:sz w:val="16"/>
        </w:rPr>
        <w:t xml:space="preserve">, overlooked </w:t>
      </w:r>
      <w:r w:rsidRPr="005B2FFC">
        <w:rPr>
          <w:rStyle w:val="StyleUnderline"/>
          <w:highlight w:val="cyan"/>
        </w:rPr>
        <w:t>find</w:t>
      </w:r>
      <w:r w:rsidRPr="004C24A7">
        <w:rPr>
          <w:rStyle w:val="StyleUnderline"/>
        </w:rPr>
        <w:t>ing</w:t>
      </w:r>
      <w:r w:rsidRPr="00B92A6B">
        <w:rPr>
          <w:sz w:val="16"/>
        </w:rPr>
        <w:t xml:space="preserve"> </w:t>
      </w:r>
      <w:r w:rsidRPr="004C24A7">
        <w:rPr>
          <w:rStyle w:val="StyleUnderline"/>
        </w:rPr>
        <w:t>that</w:t>
      </w:r>
      <w:r w:rsidRPr="00B92A6B">
        <w:rPr>
          <w:sz w:val="16"/>
        </w:rPr>
        <w:t xml:space="preserve"> also </w:t>
      </w:r>
      <w:r w:rsidRPr="004C24A7">
        <w:rPr>
          <w:rStyle w:val="StyleUnderline"/>
        </w:rPr>
        <w:t>deserves attention</w:t>
      </w:r>
      <w:r w:rsidRPr="00B92A6B">
        <w:rPr>
          <w:sz w:val="16"/>
        </w:rPr>
        <w:t xml:space="preserve">: </w:t>
      </w:r>
      <w:r w:rsidRPr="005B2FFC">
        <w:rPr>
          <w:rStyle w:val="StyleUnderline"/>
          <w:highlight w:val="cyan"/>
        </w:rPr>
        <w:t>the role of</w:t>
      </w:r>
      <w:r w:rsidRPr="00B92A6B">
        <w:rPr>
          <w:sz w:val="16"/>
        </w:rPr>
        <w:t xml:space="preserve"> the internet and </w:t>
      </w:r>
      <w:r w:rsidRPr="005B2FFC">
        <w:rPr>
          <w:rStyle w:val="Emphasis"/>
          <w:highlight w:val="cyan"/>
        </w:rPr>
        <w:t>internet governance</w:t>
      </w:r>
      <w:r w:rsidRPr="005B2FFC">
        <w:rPr>
          <w:sz w:val="16"/>
          <w:highlight w:val="cyan"/>
        </w:rPr>
        <w:t xml:space="preserve"> </w:t>
      </w:r>
      <w:r w:rsidRPr="005B2FFC">
        <w:rPr>
          <w:rStyle w:val="StyleUnderline"/>
          <w:highlight w:val="cyan"/>
        </w:rPr>
        <w:t xml:space="preserve">in </w:t>
      </w:r>
      <w:r w:rsidRPr="005B2FFC">
        <w:rPr>
          <w:rStyle w:val="Emphasis"/>
          <w:highlight w:val="cyan"/>
        </w:rPr>
        <w:t>great power competition</w:t>
      </w:r>
      <w:r w:rsidRPr="005B2FFC">
        <w:rPr>
          <w:rStyle w:val="StyleUnderline"/>
          <w:highlight w:val="cyan"/>
        </w:rPr>
        <w:t xml:space="preserve"> and the</w:t>
      </w:r>
      <w:r w:rsidRPr="000C76B8">
        <w:rPr>
          <w:rStyle w:val="StyleUnderline"/>
        </w:rPr>
        <w:t xml:space="preserve"> future </w:t>
      </w:r>
      <w:r w:rsidRPr="005B2FFC">
        <w:rPr>
          <w:rStyle w:val="Emphasis"/>
          <w:highlight w:val="cyan"/>
        </w:rPr>
        <w:t>world order.</w:t>
      </w:r>
    </w:p>
    <w:p w14:paraId="7BF00D4E" w14:textId="77777777" w:rsidR="00535C16" w:rsidRPr="00B92A6B" w:rsidRDefault="00535C16" w:rsidP="00535C16">
      <w:pPr>
        <w:rPr>
          <w:sz w:val="16"/>
        </w:rPr>
      </w:pPr>
      <w:r w:rsidRPr="005B2FFC">
        <w:rPr>
          <w:rStyle w:val="StyleUnderline"/>
          <w:highlight w:val="cyan"/>
        </w:rPr>
        <w:t>A</w:t>
      </w:r>
      <w:r w:rsidRPr="00917C16">
        <w:rPr>
          <w:rStyle w:val="StyleUnderline"/>
        </w:rPr>
        <w:t xml:space="preserve">rtificial </w:t>
      </w:r>
      <w:r w:rsidRPr="005B2FFC">
        <w:rPr>
          <w:rStyle w:val="StyleUnderline"/>
          <w:highlight w:val="cyan"/>
        </w:rPr>
        <w:t>i</w:t>
      </w:r>
      <w:r w:rsidRPr="00917C16">
        <w:rPr>
          <w:rStyle w:val="StyleUnderline"/>
        </w:rPr>
        <w:t xml:space="preserve">ntelligence, quantum, </w:t>
      </w:r>
      <w:r w:rsidRPr="005B2FFC">
        <w:rPr>
          <w:rStyle w:val="StyleUnderline"/>
          <w:highlight w:val="cyan"/>
        </w:rPr>
        <w:t>blockchain</w:t>
      </w:r>
      <w:r w:rsidRPr="00B92A6B">
        <w:rPr>
          <w:sz w:val="16"/>
        </w:rPr>
        <w:t>—</w:t>
      </w:r>
      <w:r w:rsidRPr="00783B8B">
        <w:rPr>
          <w:rStyle w:val="StyleUnderline"/>
        </w:rPr>
        <w:t>people</w:t>
      </w:r>
      <w:r w:rsidRPr="00B92A6B">
        <w:rPr>
          <w:sz w:val="16"/>
        </w:rPr>
        <w:t xml:space="preserve"> (often cavalierly) </w:t>
      </w:r>
      <w:r w:rsidRPr="00783B8B">
        <w:rPr>
          <w:rStyle w:val="StyleUnderline"/>
        </w:rPr>
        <w:t xml:space="preserve">toss around </w:t>
      </w:r>
      <w:r w:rsidRPr="005B2FFC">
        <w:rPr>
          <w:rStyle w:val="StyleUnderline"/>
          <w:highlight w:val="cyan"/>
        </w:rPr>
        <w:t xml:space="preserve">these </w:t>
      </w:r>
      <w:r w:rsidRPr="005B2FFC">
        <w:rPr>
          <w:rStyle w:val="Emphasis"/>
          <w:highlight w:val="cyan"/>
        </w:rPr>
        <w:t>buzzwords</w:t>
      </w:r>
      <w:r w:rsidRPr="00B92A6B">
        <w:rPr>
          <w:sz w:val="16"/>
        </w:rPr>
        <w:t xml:space="preserve"> </w:t>
      </w:r>
      <w:r w:rsidRPr="00B56844">
        <w:rPr>
          <w:rStyle w:val="StyleUnderline"/>
        </w:rPr>
        <w:t>when they discuss</w:t>
      </w:r>
      <w:r w:rsidRPr="00B92A6B">
        <w:rPr>
          <w:sz w:val="16"/>
        </w:rPr>
        <w:t xml:space="preserve"> key factors in technological </w:t>
      </w:r>
      <w:r w:rsidRPr="00B56844">
        <w:rPr>
          <w:rStyle w:val="StyleUnderline"/>
        </w:rPr>
        <w:t>competition</w:t>
      </w:r>
      <w:r w:rsidRPr="00B92A6B">
        <w:rPr>
          <w:sz w:val="16"/>
        </w:rPr>
        <w:t xml:space="preserve">. Undoubtedly, the likes of AI and quantum computing are technologies that U.S. policymakers ought to pay more attention to and invest more resources in; </w:t>
      </w:r>
      <w:r w:rsidRPr="005B2FFC">
        <w:rPr>
          <w:rStyle w:val="StyleUnderline"/>
          <w:highlight w:val="cyan"/>
        </w:rPr>
        <w:t>they’ll</w:t>
      </w:r>
      <w:r w:rsidRPr="005B2FFC">
        <w:rPr>
          <w:sz w:val="16"/>
          <w:highlight w:val="cyan"/>
        </w:rPr>
        <w:t xml:space="preserve"> </w:t>
      </w:r>
      <w:r w:rsidRPr="00B92A6B">
        <w:rPr>
          <w:sz w:val="16"/>
        </w:rPr>
        <w:t xml:space="preserve">greatly </w:t>
      </w:r>
      <w:r w:rsidRPr="005B2FFC">
        <w:rPr>
          <w:rStyle w:val="StyleUnderline"/>
          <w:highlight w:val="cyan"/>
        </w:rPr>
        <w:t xml:space="preserve">shape </w:t>
      </w:r>
      <w:r w:rsidRPr="00F5467B">
        <w:rPr>
          <w:rStyle w:val="StyleUnderline"/>
        </w:rPr>
        <w:t xml:space="preserve">state </w:t>
      </w:r>
      <w:r w:rsidRPr="005B2FFC">
        <w:rPr>
          <w:rStyle w:val="StyleUnderline"/>
          <w:highlight w:val="cyan"/>
        </w:rPr>
        <w:t xml:space="preserve">power in </w:t>
      </w:r>
      <w:r w:rsidRPr="00893E47">
        <w:rPr>
          <w:rStyle w:val="StyleUnderline"/>
        </w:rPr>
        <w:t xml:space="preserve">the </w:t>
      </w:r>
      <w:r w:rsidRPr="005B2FFC">
        <w:rPr>
          <w:rStyle w:val="Emphasis"/>
          <w:highlight w:val="cyan"/>
        </w:rPr>
        <w:t>years</w:t>
      </w:r>
      <w:r w:rsidRPr="00893E47">
        <w:rPr>
          <w:rStyle w:val="Emphasis"/>
        </w:rPr>
        <w:t xml:space="preserve"> to come.</w:t>
      </w:r>
      <w:r w:rsidRPr="00B92A6B">
        <w:rPr>
          <w:sz w:val="16"/>
        </w:rPr>
        <w:t xml:space="preserve"> Still, while it may not sound quite as trendy, </w:t>
      </w:r>
      <w:r w:rsidRPr="005B2FFC">
        <w:rPr>
          <w:rStyle w:val="StyleUnderline"/>
          <w:highlight w:val="cyan"/>
        </w:rPr>
        <w:t xml:space="preserve">the internet is </w:t>
      </w:r>
      <w:r w:rsidRPr="005B2FFC">
        <w:rPr>
          <w:rStyle w:val="Emphasis"/>
          <w:highlight w:val="cyan"/>
        </w:rPr>
        <w:t>already influencing</w:t>
      </w:r>
      <w:r w:rsidRPr="00262AF7">
        <w:rPr>
          <w:rStyle w:val="Emphasis"/>
        </w:rPr>
        <w:t xml:space="preserve"> state </w:t>
      </w:r>
      <w:r w:rsidRPr="00F5467B">
        <w:rPr>
          <w:rStyle w:val="Emphasis"/>
        </w:rPr>
        <w:t>power</w:t>
      </w:r>
      <w:r w:rsidRPr="00DA5CDD">
        <w:rPr>
          <w:rStyle w:val="StyleUnderline"/>
        </w:rPr>
        <w:t xml:space="preserve"> and </w:t>
      </w:r>
      <w:r w:rsidRPr="005B2FFC">
        <w:rPr>
          <w:rStyle w:val="StyleUnderline"/>
          <w:highlight w:val="cyan"/>
        </w:rPr>
        <w:t>the</w:t>
      </w:r>
      <w:r w:rsidRPr="00DA5CDD">
        <w:rPr>
          <w:rStyle w:val="StyleUnderline"/>
        </w:rPr>
        <w:t xml:space="preserve"> future </w:t>
      </w:r>
      <w:r w:rsidRPr="005B2FFC">
        <w:rPr>
          <w:rStyle w:val="StyleUnderline"/>
          <w:highlight w:val="cyan"/>
        </w:rPr>
        <w:t>world order</w:t>
      </w:r>
      <w:r w:rsidRPr="00B92A6B">
        <w:rPr>
          <w:sz w:val="16"/>
        </w:rPr>
        <w:t>—and this is something that the strategy rightly points out.</w:t>
      </w:r>
    </w:p>
    <w:p w14:paraId="433B7634" w14:textId="77777777" w:rsidR="00535C16" w:rsidRPr="00B92A6B" w:rsidRDefault="00535C16" w:rsidP="00535C16">
      <w:pPr>
        <w:rPr>
          <w:sz w:val="16"/>
        </w:rPr>
      </w:pPr>
      <w:r w:rsidRPr="00B92A6B">
        <w:rPr>
          <w:sz w:val="16"/>
        </w:rPr>
        <w:lastRenderedPageBreak/>
        <w:t>“</w:t>
      </w:r>
      <w:r w:rsidRPr="005B2FFC">
        <w:rPr>
          <w:rStyle w:val="StyleUnderline"/>
          <w:highlight w:val="cyan"/>
        </w:rPr>
        <w:t>China and Russia</w:t>
      </w:r>
      <w:r w:rsidRPr="00134EA2">
        <w:rPr>
          <w:rStyle w:val="StyleUnderline"/>
        </w:rPr>
        <w:t xml:space="preserve"> are expanding cooperation</w:t>
      </w:r>
      <w:r w:rsidRPr="00B92A6B">
        <w:rPr>
          <w:sz w:val="16"/>
        </w:rPr>
        <w:t xml:space="preserve"> with each other and through international bodies,” the assessment states, “</w:t>
      </w:r>
      <w:r w:rsidRPr="00134EA2">
        <w:rPr>
          <w:rStyle w:val="StyleUnderline"/>
        </w:rPr>
        <w:t xml:space="preserve">to </w:t>
      </w:r>
      <w:r w:rsidRPr="005B2FFC">
        <w:rPr>
          <w:rStyle w:val="StyleUnderline"/>
          <w:highlight w:val="cyan"/>
        </w:rPr>
        <w:t xml:space="preserve">shape global </w:t>
      </w:r>
      <w:r w:rsidRPr="005B2FFC">
        <w:rPr>
          <w:rStyle w:val="Emphasis"/>
          <w:highlight w:val="cyan"/>
        </w:rPr>
        <w:t>rules</w:t>
      </w:r>
      <w:r w:rsidRPr="002F4998">
        <w:rPr>
          <w:rStyle w:val="Emphasis"/>
        </w:rPr>
        <w:t xml:space="preserve"> and standards </w:t>
      </w:r>
      <w:r w:rsidRPr="005B2FFC">
        <w:rPr>
          <w:rStyle w:val="Emphasis"/>
          <w:highlight w:val="cyan"/>
        </w:rPr>
        <w:t>to their benefit</w:t>
      </w:r>
      <w:r w:rsidRPr="00B92A6B">
        <w:rPr>
          <w:sz w:val="16"/>
        </w:rPr>
        <w:t xml:space="preserve"> and present a counterweight to the United States and other Western countries.” It adds that </w:t>
      </w:r>
      <w:r w:rsidRPr="003818D3">
        <w:rPr>
          <w:rStyle w:val="StyleUnderline"/>
        </w:rPr>
        <w:t>they’ve increased their influence in</w:t>
      </w:r>
      <w:r w:rsidRPr="00B92A6B">
        <w:rPr>
          <w:sz w:val="16"/>
        </w:rPr>
        <w:t xml:space="preserve"> these </w:t>
      </w:r>
      <w:r w:rsidRPr="005C7CE7">
        <w:rPr>
          <w:rStyle w:val="StyleUnderline"/>
        </w:rPr>
        <w:t>international bodies “</w:t>
      </w:r>
      <w:r w:rsidRPr="005B2FFC">
        <w:rPr>
          <w:rStyle w:val="StyleUnderline"/>
          <w:highlight w:val="cyan"/>
        </w:rPr>
        <w:t>to</w:t>
      </w:r>
      <w:r w:rsidRPr="005C7CE7">
        <w:rPr>
          <w:rStyle w:val="StyleUnderline"/>
        </w:rPr>
        <w:t xml:space="preserve"> gain advantage for</w:t>
      </w:r>
      <w:r w:rsidRPr="00B92A6B">
        <w:rPr>
          <w:sz w:val="16"/>
        </w:rPr>
        <w:t xml:space="preserve"> their </w:t>
      </w:r>
      <w:r w:rsidRPr="00694FC4">
        <w:rPr>
          <w:rStyle w:val="Emphasis"/>
        </w:rPr>
        <w:t>national industries</w:t>
      </w:r>
      <w:r w:rsidRPr="00B92A6B">
        <w:rPr>
          <w:sz w:val="16"/>
        </w:rPr>
        <w:t xml:space="preserve"> </w:t>
      </w:r>
      <w:r w:rsidRPr="00391601">
        <w:rPr>
          <w:rStyle w:val="StyleUnderline"/>
        </w:rPr>
        <w:t xml:space="preserve">and </w:t>
      </w:r>
      <w:r w:rsidRPr="005B2FFC">
        <w:rPr>
          <w:rStyle w:val="StyleUnderline"/>
          <w:highlight w:val="cyan"/>
        </w:rPr>
        <w:t>move toward</w:t>
      </w:r>
      <w:r w:rsidRPr="00B92A6B">
        <w:rPr>
          <w:sz w:val="16"/>
        </w:rPr>
        <w:t xml:space="preserve"> more </w:t>
      </w:r>
      <w:r w:rsidRPr="005B2FFC">
        <w:rPr>
          <w:rStyle w:val="StyleUnderline"/>
          <w:highlight w:val="cyan"/>
        </w:rPr>
        <w:t>state-controlled Internet governance</w:t>
      </w:r>
      <w:r w:rsidRPr="005B2FFC">
        <w:rPr>
          <w:sz w:val="16"/>
          <w:highlight w:val="cyan"/>
        </w:rPr>
        <w:t>.”</w:t>
      </w:r>
    </w:p>
    <w:p w14:paraId="5B326EF2" w14:textId="77777777" w:rsidR="00535C16" w:rsidRPr="00B92A6B" w:rsidRDefault="00535C16" w:rsidP="00535C16">
      <w:pPr>
        <w:rPr>
          <w:sz w:val="16"/>
        </w:rPr>
      </w:pPr>
      <w:r w:rsidRPr="00B92A6B">
        <w:rPr>
          <w:sz w:val="16"/>
        </w:rPr>
        <w:t xml:space="preserve">Indeed, </w:t>
      </w:r>
      <w:r w:rsidRPr="007A55E3">
        <w:rPr>
          <w:rStyle w:val="StyleUnderline"/>
        </w:rPr>
        <w:t>taking</w:t>
      </w:r>
      <w:r w:rsidRPr="00B92A6B">
        <w:rPr>
          <w:sz w:val="16"/>
        </w:rPr>
        <w:t xml:space="preserve"> control of </w:t>
      </w:r>
      <w:r w:rsidRPr="007A55E3">
        <w:rPr>
          <w:rStyle w:val="StyleUnderline"/>
        </w:rPr>
        <w:t>the internet for</w:t>
      </w:r>
      <w:r w:rsidRPr="00B92A6B">
        <w:rPr>
          <w:sz w:val="16"/>
        </w:rPr>
        <w:t xml:space="preserve"> the purposes of censorship, suppression, and </w:t>
      </w:r>
      <w:r w:rsidRPr="007A55E3">
        <w:rPr>
          <w:rStyle w:val="StyleUnderline"/>
        </w:rPr>
        <w:t>surveillance is on the rise</w:t>
      </w:r>
      <w:r w:rsidRPr="00B92A6B">
        <w:rPr>
          <w:sz w:val="16"/>
        </w:rPr>
        <w:t xml:space="preserve">. In particular, </w:t>
      </w:r>
      <w:r w:rsidRPr="005B2FFC">
        <w:rPr>
          <w:rStyle w:val="Emphasis"/>
          <w:highlight w:val="cyan"/>
        </w:rPr>
        <w:t>states that haven’t</w:t>
      </w:r>
      <w:r w:rsidRPr="00DB3C63">
        <w:rPr>
          <w:rStyle w:val="Emphasis"/>
        </w:rPr>
        <w:t xml:space="preserve"> yet </w:t>
      </w:r>
      <w:r w:rsidRPr="005B2FFC">
        <w:rPr>
          <w:rStyle w:val="Emphasis"/>
          <w:highlight w:val="cyan"/>
        </w:rPr>
        <w:t>decided their stance on</w:t>
      </w:r>
      <w:r w:rsidRPr="00DB3C63">
        <w:rPr>
          <w:rStyle w:val="Emphasis"/>
        </w:rPr>
        <w:t xml:space="preserve"> how to govern</w:t>
      </w:r>
      <w:r w:rsidRPr="00B92A6B">
        <w:rPr>
          <w:sz w:val="16"/>
        </w:rPr>
        <w:t xml:space="preserve"> </w:t>
      </w:r>
      <w:r w:rsidRPr="005B2FFC">
        <w:rPr>
          <w:rStyle w:val="Emphasis"/>
          <w:highlight w:val="cyan"/>
        </w:rPr>
        <w:t>the internet</w:t>
      </w:r>
      <w:r w:rsidRPr="005B2FFC">
        <w:rPr>
          <w:sz w:val="16"/>
          <w:highlight w:val="cyan"/>
        </w:rPr>
        <w:t xml:space="preserve"> </w:t>
      </w:r>
      <w:r w:rsidRPr="005B2FFC">
        <w:rPr>
          <w:rStyle w:val="StyleUnderline"/>
          <w:highlight w:val="cyan"/>
        </w:rPr>
        <w:t>are</w:t>
      </w:r>
      <w:r w:rsidRPr="00352842">
        <w:rPr>
          <w:rStyle w:val="StyleUnderline"/>
        </w:rPr>
        <w:t xml:space="preserve"> </w:t>
      </w:r>
      <w:r w:rsidRPr="005B2FFC">
        <w:rPr>
          <w:rStyle w:val="StyleUnderline"/>
          <w:highlight w:val="cyan"/>
        </w:rPr>
        <w:t xml:space="preserve">buying into a model </w:t>
      </w:r>
      <w:r w:rsidRPr="005B2FFC">
        <w:rPr>
          <w:rStyle w:val="Emphasis"/>
          <w:highlight w:val="cyan"/>
        </w:rPr>
        <w:t>championed</w:t>
      </w:r>
      <w:r w:rsidRPr="005B2FFC">
        <w:rPr>
          <w:rStyle w:val="StyleUnderline"/>
          <w:highlight w:val="cyan"/>
        </w:rPr>
        <w:t xml:space="preserve"> by</w:t>
      </w:r>
      <w:r w:rsidRPr="00352842">
        <w:rPr>
          <w:rStyle w:val="StyleUnderline"/>
        </w:rPr>
        <w:t xml:space="preserve"> countries like </w:t>
      </w:r>
      <w:r w:rsidRPr="005B2FFC">
        <w:rPr>
          <w:rStyle w:val="StyleUnderline"/>
          <w:highlight w:val="cyan"/>
        </w:rPr>
        <w:t>China</w:t>
      </w:r>
      <w:r w:rsidRPr="00B92A6B">
        <w:rPr>
          <w:sz w:val="16"/>
        </w:rPr>
        <w:t xml:space="preserve">—countries that have for years recognized the importance of the internet for shoring up state power. Hence their actions over the last decade: </w:t>
      </w:r>
      <w:r w:rsidRPr="00AF01E5">
        <w:rPr>
          <w:rStyle w:val="StyleUnderline"/>
        </w:rPr>
        <w:t>China and Russia’s companies export</w:t>
      </w:r>
      <w:r w:rsidRPr="00B92A6B">
        <w:rPr>
          <w:sz w:val="16"/>
        </w:rPr>
        <w:t xml:space="preserve"> surveillance </w:t>
      </w:r>
      <w:r w:rsidRPr="00AF01E5">
        <w:rPr>
          <w:rStyle w:val="StyleUnderline"/>
        </w:rPr>
        <w:t xml:space="preserve">technology to </w:t>
      </w:r>
      <w:r w:rsidRPr="005B2FFC">
        <w:rPr>
          <w:rStyle w:val="StyleUnderline"/>
          <w:highlight w:val="cyan"/>
        </w:rPr>
        <w:t xml:space="preserve">countries with authoritarian leanings or </w:t>
      </w:r>
      <w:r w:rsidRPr="005B2FFC">
        <w:rPr>
          <w:rStyle w:val="Emphasis"/>
          <w:highlight w:val="cyan"/>
        </w:rPr>
        <w:t>undecided views</w:t>
      </w:r>
      <w:r w:rsidRPr="00B92A6B">
        <w:rPr>
          <w:sz w:val="16"/>
        </w:rPr>
        <w:t xml:space="preserve"> </w:t>
      </w:r>
      <w:r w:rsidRPr="001A1417">
        <w:rPr>
          <w:rStyle w:val="StyleUnderline"/>
        </w:rPr>
        <w:t>on the place of technology</w:t>
      </w:r>
      <w:r w:rsidRPr="00B92A6B">
        <w:rPr>
          <w:sz w:val="16"/>
        </w:rPr>
        <w:t xml:space="preserve"> in society. (Western companies do this, too, but most democratic governments take steps to prevent it.)</w:t>
      </w:r>
    </w:p>
    <w:p w14:paraId="38D733C0" w14:textId="77777777" w:rsidR="00535C16" w:rsidRPr="00B92A6B" w:rsidRDefault="00535C16" w:rsidP="00535C16">
      <w:pPr>
        <w:rPr>
          <w:sz w:val="16"/>
        </w:rPr>
      </w:pPr>
      <w:r w:rsidRPr="005B2FFC">
        <w:rPr>
          <w:rStyle w:val="StyleUnderline"/>
          <w:highlight w:val="cyan"/>
        </w:rPr>
        <w:t xml:space="preserve">By leveraging </w:t>
      </w:r>
      <w:r w:rsidRPr="00F5467B">
        <w:rPr>
          <w:rStyle w:val="StyleUnderline"/>
        </w:rPr>
        <w:t>this</w:t>
      </w:r>
      <w:r w:rsidRPr="006315E1">
        <w:rPr>
          <w:rStyle w:val="StyleUnderline"/>
        </w:rPr>
        <w:t xml:space="preserve"> </w:t>
      </w:r>
      <w:r w:rsidRPr="005B2FFC">
        <w:rPr>
          <w:rStyle w:val="StyleUnderline"/>
          <w:highlight w:val="cyan"/>
        </w:rPr>
        <w:t>surveillance</w:t>
      </w:r>
      <w:r w:rsidRPr="006315E1">
        <w:rPr>
          <w:rStyle w:val="StyleUnderline"/>
        </w:rPr>
        <w:t xml:space="preserve"> technology</w:t>
      </w:r>
      <w:r w:rsidRPr="00B92A6B">
        <w:rPr>
          <w:sz w:val="16"/>
        </w:rPr>
        <w:t xml:space="preserve"> to spy on and control citizens, </w:t>
      </w:r>
      <w:r w:rsidRPr="005B2FFC">
        <w:rPr>
          <w:rStyle w:val="StyleUnderline"/>
          <w:highlight w:val="cyan"/>
        </w:rPr>
        <w:t>governments</w:t>
      </w:r>
      <w:r w:rsidRPr="00B92A6B">
        <w:rPr>
          <w:sz w:val="16"/>
        </w:rPr>
        <w:t xml:space="preserve"> can </w:t>
      </w:r>
      <w:r w:rsidRPr="005B2FFC">
        <w:rPr>
          <w:rStyle w:val="StyleUnderline"/>
          <w:highlight w:val="cyan"/>
        </w:rPr>
        <w:t>consolidate</w:t>
      </w:r>
      <w:r w:rsidRPr="00FB4F1A">
        <w:rPr>
          <w:rStyle w:val="StyleUnderline"/>
        </w:rPr>
        <w:t xml:space="preserve"> </w:t>
      </w:r>
      <w:r w:rsidRPr="005B2FFC">
        <w:rPr>
          <w:rStyle w:val="StyleUnderline"/>
          <w:highlight w:val="cyan"/>
        </w:rPr>
        <w:t>power</w:t>
      </w:r>
      <w:r w:rsidRPr="00B92A6B">
        <w:rPr>
          <w:sz w:val="16"/>
        </w:rPr>
        <w:t xml:space="preserve">. </w:t>
      </w:r>
      <w:r w:rsidRPr="00C27AE6">
        <w:rPr>
          <w:rStyle w:val="Emphasis"/>
        </w:rPr>
        <w:t>This</w:t>
      </w:r>
      <w:r w:rsidRPr="00B92A6B">
        <w:rPr>
          <w:sz w:val="16"/>
        </w:rPr>
        <w:t xml:space="preserve"> usually </w:t>
      </w:r>
      <w:r w:rsidRPr="00C27AE6">
        <w:rPr>
          <w:rStyle w:val="Emphasis"/>
        </w:rPr>
        <w:t xml:space="preserve">occurs </w:t>
      </w:r>
      <w:r w:rsidRPr="005B2FFC">
        <w:rPr>
          <w:rStyle w:val="Emphasis"/>
          <w:highlight w:val="cyan"/>
        </w:rPr>
        <w:t>with governments</w:t>
      </w:r>
      <w:r w:rsidRPr="00C27AE6">
        <w:rPr>
          <w:rStyle w:val="Emphasis"/>
        </w:rPr>
        <w:t xml:space="preserve"> aligned with powers </w:t>
      </w:r>
      <w:r w:rsidRPr="005B2FFC">
        <w:rPr>
          <w:rStyle w:val="Emphasis"/>
          <w:highlight w:val="cyan"/>
        </w:rPr>
        <w:t>hostile to the U</w:t>
      </w:r>
      <w:r w:rsidRPr="00C27AE6">
        <w:rPr>
          <w:rStyle w:val="Emphasis"/>
        </w:rPr>
        <w:t xml:space="preserve">nited </w:t>
      </w:r>
      <w:r w:rsidRPr="005B2FFC">
        <w:rPr>
          <w:rStyle w:val="Emphasis"/>
          <w:highlight w:val="cyan"/>
        </w:rPr>
        <w:t>S</w:t>
      </w:r>
      <w:r w:rsidRPr="00C27AE6">
        <w:rPr>
          <w:rStyle w:val="Emphasis"/>
        </w:rPr>
        <w:t>tates</w:t>
      </w:r>
      <w:r w:rsidRPr="00B92A6B">
        <w:rPr>
          <w:sz w:val="16"/>
        </w:rPr>
        <w:t xml:space="preserve">, or it occurs with countries undecided on the role of technology in their society, in turn pushing them closer to China’s model of digital authoritarianism and </w:t>
      </w:r>
      <w:r w:rsidRPr="005B2FFC">
        <w:rPr>
          <w:rStyle w:val="StyleUnderline"/>
          <w:highlight w:val="cyan"/>
        </w:rPr>
        <w:t>encouraging</w:t>
      </w:r>
      <w:r w:rsidRPr="00CD652C">
        <w:rPr>
          <w:rStyle w:val="StyleUnderline"/>
        </w:rPr>
        <w:t xml:space="preserve"> practices like </w:t>
      </w:r>
      <w:r w:rsidRPr="005B2FFC">
        <w:rPr>
          <w:rStyle w:val="Emphasis"/>
          <w:sz w:val="24"/>
          <w:highlight w:val="cyan"/>
        </w:rPr>
        <w:t>internet fragmentation</w:t>
      </w:r>
      <w:r w:rsidRPr="00B92A6B">
        <w:rPr>
          <w:sz w:val="16"/>
        </w:rPr>
        <w:t>. China and Russia are also active in standards bodies like the Internet Engineering Task Force (IETF) and international organizations like the UN General Assembly, advocating for tight internet control under the veil of “cybersecurity.”</w:t>
      </w:r>
    </w:p>
    <w:p w14:paraId="32E90D90" w14:textId="77777777" w:rsidR="00535C16" w:rsidRPr="00B92A6B" w:rsidRDefault="00535C16" w:rsidP="00535C16">
      <w:pPr>
        <w:rPr>
          <w:sz w:val="16"/>
        </w:rPr>
      </w:pPr>
      <w:r w:rsidRPr="00B92A6B">
        <w:rPr>
          <w:sz w:val="16"/>
        </w:rPr>
        <w:t xml:space="preserve">Why, exactly, does it matter that the intelligence community has underscored the importance of </w:t>
      </w:r>
      <w:r w:rsidRPr="005B2FFC">
        <w:rPr>
          <w:rStyle w:val="StyleUnderline"/>
          <w:highlight w:val="cyan"/>
        </w:rPr>
        <w:t>the internet</w:t>
      </w:r>
      <w:r w:rsidRPr="005B2FFC">
        <w:rPr>
          <w:sz w:val="16"/>
          <w:highlight w:val="cyan"/>
        </w:rPr>
        <w:t xml:space="preserve"> </w:t>
      </w:r>
      <w:r w:rsidRPr="00B92A6B">
        <w:rPr>
          <w:sz w:val="16"/>
        </w:rPr>
        <w:t>beyond domestic politics?</w:t>
      </w:r>
    </w:p>
    <w:p w14:paraId="31BA2BB9" w14:textId="77777777" w:rsidR="00535C16" w:rsidRPr="00B92A6B" w:rsidRDefault="00535C16" w:rsidP="00535C16">
      <w:pPr>
        <w:rPr>
          <w:sz w:val="16"/>
        </w:rPr>
      </w:pPr>
      <w:r w:rsidRPr="005B2FFC">
        <w:rPr>
          <w:rStyle w:val="StyleUnderline"/>
          <w:highlight w:val="cyan"/>
        </w:rPr>
        <w:t xml:space="preserve">When </w:t>
      </w:r>
      <w:r w:rsidRPr="00FB6047">
        <w:rPr>
          <w:rStyle w:val="StyleUnderline"/>
        </w:rPr>
        <w:t>the internet is</w:t>
      </w:r>
      <w:r w:rsidRPr="00B92A6B">
        <w:rPr>
          <w:sz w:val="16"/>
        </w:rPr>
        <w:t xml:space="preserve"> relatively global, </w:t>
      </w:r>
      <w:r w:rsidRPr="005B2FFC">
        <w:rPr>
          <w:rStyle w:val="Emphasis"/>
          <w:highlight w:val="cyan"/>
        </w:rPr>
        <w:t>open</w:t>
      </w:r>
      <w:r w:rsidRPr="00B92A6B">
        <w:rPr>
          <w:sz w:val="16"/>
        </w:rPr>
        <w:t>, and secure—for instance, when you can access a VPN or use end-to-end encrypted messaging—</w:t>
      </w:r>
      <w:r w:rsidRPr="00CE40FD">
        <w:rPr>
          <w:rStyle w:val="StyleUnderline"/>
        </w:rPr>
        <w:t>it’s a major economic booster</w:t>
      </w:r>
      <w:r w:rsidRPr="00B92A6B">
        <w:rPr>
          <w:sz w:val="16"/>
        </w:rPr>
        <w:t xml:space="preserve">. </w:t>
      </w:r>
      <w:r w:rsidRPr="00327081">
        <w:rPr>
          <w:rStyle w:val="StyleUnderline"/>
        </w:rPr>
        <w:t>Industries</w:t>
      </w:r>
      <w:r w:rsidRPr="00B92A6B">
        <w:rPr>
          <w:sz w:val="16"/>
        </w:rPr>
        <w:t xml:space="preserve"> around the world </w:t>
      </w:r>
      <w:r w:rsidRPr="00327081">
        <w:rPr>
          <w:rStyle w:val="StyleUnderline"/>
        </w:rPr>
        <w:t>are interconnected</w:t>
      </w:r>
      <w:r w:rsidRPr="00B92A6B">
        <w:rPr>
          <w:sz w:val="16"/>
        </w:rPr>
        <w:t xml:space="preserve">; transactions occur at light speed. </w:t>
      </w:r>
      <w:r w:rsidRPr="00273E18">
        <w:rPr>
          <w:rStyle w:val="StyleUnderline"/>
        </w:rPr>
        <w:t xml:space="preserve">Open-source research </w:t>
      </w:r>
      <w:r w:rsidRPr="005B2FFC">
        <w:rPr>
          <w:rStyle w:val="StyleUnderline"/>
          <w:highlight w:val="cyan"/>
        </w:rPr>
        <w:t xml:space="preserve">fuels </w:t>
      </w:r>
      <w:r w:rsidRPr="00273E18">
        <w:rPr>
          <w:rStyle w:val="StyleUnderline"/>
        </w:rPr>
        <w:t xml:space="preserve">technology </w:t>
      </w:r>
      <w:r w:rsidRPr="005B2FFC">
        <w:rPr>
          <w:rStyle w:val="Emphasis"/>
          <w:highlight w:val="cyan"/>
        </w:rPr>
        <w:t xml:space="preserve">development </w:t>
      </w:r>
      <w:r w:rsidRPr="00965D35">
        <w:rPr>
          <w:rStyle w:val="Emphasis"/>
        </w:rPr>
        <w:t>across borders</w:t>
      </w:r>
      <w:r w:rsidRPr="00B92A6B">
        <w:rPr>
          <w:sz w:val="16"/>
        </w:rPr>
        <w:t>, and businesses can better connect with consumers. For countries with relatively global economies, this significantly bolsters state power.</w:t>
      </w:r>
    </w:p>
    <w:p w14:paraId="4E2C2CF3" w14:textId="77777777" w:rsidR="00535C16" w:rsidRPr="00B92A6B" w:rsidRDefault="00535C16" w:rsidP="00535C16">
      <w:pPr>
        <w:rPr>
          <w:sz w:val="16"/>
        </w:rPr>
      </w:pPr>
      <w:r w:rsidRPr="00B92A6B">
        <w:rPr>
          <w:sz w:val="16"/>
        </w:rPr>
        <w:t xml:space="preserve">On top of that, </w:t>
      </w:r>
      <w:r w:rsidRPr="005B2FFC">
        <w:rPr>
          <w:rStyle w:val="StyleUnderline"/>
          <w:highlight w:val="cyan"/>
        </w:rPr>
        <w:t xml:space="preserve">an internet </w:t>
      </w:r>
      <w:r w:rsidRPr="00662753">
        <w:rPr>
          <w:rStyle w:val="StyleUnderline"/>
        </w:rPr>
        <w:t>of this nature</w:t>
      </w:r>
      <w:r w:rsidRPr="00B92A6B">
        <w:rPr>
          <w:sz w:val="16"/>
        </w:rPr>
        <w:t xml:space="preserve"> is better poised to </w:t>
      </w:r>
      <w:r w:rsidRPr="005B2FFC">
        <w:rPr>
          <w:rStyle w:val="Emphasis"/>
          <w:highlight w:val="cyan"/>
        </w:rPr>
        <w:t>uphold democracy</w:t>
      </w:r>
      <w:r w:rsidRPr="00B92A6B">
        <w:rPr>
          <w:sz w:val="16"/>
        </w:rPr>
        <w:t xml:space="preserve">. </w:t>
      </w:r>
      <w:r w:rsidRPr="005B2FFC">
        <w:rPr>
          <w:rStyle w:val="StyleUnderline"/>
          <w:highlight w:val="cyan"/>
        </w:rPr>
        <w:t xml:space="preserve">It </w:t>
      </w:r>
      <w:r w:rsidRPr="005043D1">
        <w:rPr>
          <w:rStyle w:val="StyleUnderline"/>
        </w:rPr>
        <w:t xml:space="preserve">can be a </w:t>
      </w:r>
      <w:r w:rsidRPr="005B2FFC">
        <w:rPr>
          <w:rStyle w:val="StyleUnderline"/>
          <w:highlight w:val="cyan"/>
        </w:rPr>
        <w:t>catalys</w:t>
      </w:r>
      <w:r w:rsidRPr="005043D1">
        <w:rPr>
          <w:rStyle w:val="StyleUnderline"/>
        </w:rPr>
        <w:t xml:space="preserve">t for </w:t>
      </w:r>
      <w:r w:rsidRPr="005B2FFC">
        <w:rPr>
          <w:rStyle w:val="Emphasis"/>
          <w:highlight w:val="cyan"/>
        </w:rPr>
        <w:t>information-sharing</w:t>
      </w:r>
      <w:r w:rsidRPr="00B92A6B">
        <w:rPr>
          <w:sz w:val="16"/>
        </w:rPr>
        <w:t xml:space="preserve">, </w:t>
      </w:r>
      <w:r w:rsidRPr="005B2FFC">
        <w:rPr>
          <w:rStyle w:val="StyleUnderline"/>
          <w:highlight w:val="cyan"/>
        </w:rPr>
        <w:t>enabl</w:t>
      </w:r>
      <w:r w:rsidRPr="004451F3">
        <w:rPr>
          <w:rStyle w:val="StyleUnderline"/>
        </w:rPr>
        <w:t xml:space="preserve">ing </w:t>
      </w:r>
      <w:r w:rsidRPr="005B2FFC">
        <w:rPr>
          <w:rStyle w:val="Emphasis"/>
          <w:highlight w:val="cyan"/>
        </w:rPr>
        <w:t>checks on governments</w:t>
      </w:r>
      <w:r w:rsidRPr="005B2FFC">
        <w:rPr>
          <w:sz w:val="16"/>
          <w:highlight w:val="cyan"/>
        </w:rPr>
        <w:t xml:space="preserve"> </w:t>
      </w:r>
      <w:r w:rsidRPr="00A0693C">
        <w:rPr>
          <w:rStyle w:val="StyleUnderline"/>
        </w:rPr>
        <w:t>through</w:t>
      </w:r>
      <w:r w:rsidRPr="00B92A6B">
        <w:rPr>
          <w:sz w:val="16"/>
        </w:rPr>
        <w:t xml:space="preserve"> practices like microblogging and confidential </w:t>
      </w:r>
      <w:r w:rsidRPr="002259D3">
        <w:rPr>
          <w:rStyle w:val="Emphasis"/>
        </w:rPr>
        <w:t>whistleblowing</w:t>
      </w:r>
      <w:r w:rsidRPr="00B92A6B">
        <w:rPr>
          <w:sz w:val="16"/>
        </w:rPr>
        <w:t xml:space="preserve">. </w:t>
      </w:r>
      <w:r w:rsidRPr="009C02D8">
        <w:rPr>
          <w:rStyle w:val="StyleUnderline"/>
        </w:rPr>
        <w:t>It can also enable</w:t>
      </w:r>
      <w:r w:rsidRPr="00B92A6B">
        <w:rPr>
          <w:sz w:val="16"/>
        </w:rPr>
        <w:t xml:space="preserve"> better </w:t>
      </w:r>
      <w:r w:rsidRPr="005B2FFC">
        <w:rPr>
          <w:rStyle w:val="StyleUnderline"/>
          <w:highlight w:val="cyan"/>
        </w:rPr>
        <w:t>democratic mobilization</w:t>
      </w:r>
      <w:r w:rsidRPr="00B92A6B">
        <w:rPr>
          <w:sz w:val="16"/>
        </w:rPr>
        <w:t>, via the construction of large yet leaderless social movements.</w:t>
      </w:r>
    </w:p>
    <w:p w14:paraId="0FC550D4" w14:textId="77777777" w:rsidR="00535C16" w:rsidRPr="00B92A6B" w:rsidRDefault="00535C16" w:rsidP="00535C16">
      <w:pPr>
        <w:rPr>
          <w:sz w:val="16"/>
        </w:rPr>
      </w:pPr>
      <w:r w:rsidRPr="00B92A6B">
        <w:rPr>
          <w:sz w:val="16"/>
        </w:rPr>
        <w:t>Put another way, a relatively global, open, and secure internet can nourish democratic values—and boost democratic power in the process.</w:t>
      </w:r>
    </w:p>
    <w:p w14:paraId="1FBA93BC" w14:textId="77777777" w:rsidR="00535C16" w:rsidRPr="00B92A6B" w:rsidRDefault="00535C16" w:rsidP="00535C16">
      <w:pPr>
        <w:rPr>
          <w:sz w:val="16"/>
        </w:rPr>
      </w:pPr>
      <w:r w:rsidRPr="00AD4CFC">
        <w:rPr>
          <w:rStyle w:val="StyleUnderline"/>
        </w:rPr>
        <w:t xml:space="preserve">The United States and its allies have long </w:t>
      </w:r>
      <w:r w:rsidRPr="001E2E1A">
        <w:rPr>
          <w:rStyle w:val="Emphasis"/>
        </w:rPr>
        <w:t>championed</w:t>
      </w:r>
      <w:r w:rsidRPr="00AD4CFC">
        <w:rPr>
          <w:rStyle w:val="StyleUnderline"/>
        </w:rPr>
        <w:t xml:space="preserve"> this vision of the internet</w:t>
      </w:r>
      <w:r w:rsidRPr="00B92A6B">
        <w:rPr>
          <w:sz w:val="16"/>
        </w:rPr>
        <w:t xml:space="preserve">, albeit while ignoring some of the tensions within it and struggling with challenges like data privacy. Still, </w:t>
      </w:r>
      <w:r w:rsidRPr="005B2FFC">
        <w:rPr>
          <w:rStyle w:val="StyleUnderline"/>
          <w:highlight w:val="cyan"/>
        </w:rPr>
        <w:t>it’s important</w:t>
      </w:r>
      <w:r w:rsidRPr="002B1D0E">
        <w:rPr>
          <w:rStyle w:val="StyleUnderline"/>
        </w:rPr>
        <w:t xml:space="preserve"> that </w:t>
      </w:r>
      <w:r w:rsidRPr="005B2FFC">
        <w:rPr>
          <w:rStyle w:val="StyleUnderline"/>
          <w:highlight w:val="cyan"/>
        </w:rPr>
        <w:t>policymakers</w:t>
      </w:r>
      <w:r w:rsidRPr="002B1D0E">
        <w:rPr>
          <w:rStyle w:val="StyleUnderline"/>
        </w:rPr>
        <w:t xml:space="preserve"> at the highest levels </w:t>
      </w:r>
      <w:r w:rsidRPr="005B2FFC">
        <w:rPr>
          <w:rStyle w:val="Emphasis"/>
          <w:highlight w:val="cyan"/>
        </w:rPr>
        <w:t>protect this model</w:t>
      </w:r>
      <w:r w:rsidRPr="00B92A6B">
        <w:rPr>
          <w:sz w:val="16"/>
        </w:rPr>
        <w:t xml:space="preserve"> </w:t>
      </w:r>
      <w:r w:rsidRPr="005B2FFC">
        <w:rPr>
          <w:rStyle w:val="StyleUnderline"/>
          <w:highlight w:val="cyan"/>
        </w:rPr>
        <w:t>as authoritarian</w:t>
      </w:r>
      <w:r w:rsidRPr="00FB7649">
        <w:rPr>
          <w:rStyle w:val="StyleUnderline"/>
        </w:rPr>
        <w:t xml:space="preserve"> element</w:t>
      </w:r>
      <w:r w:rsidRPr="005B2FFC">
        <w:rPr>
          <w:rStyle w:val="StyleUnderline"/>
          <w:highlight w:val="cyan"/>
        </w:rPr>
        <w:t>s</w:t>
      </w:r>
      <w:r w:rsidRPr="00FB7649">
        <w:rPr>
          <w:rStyle w:val="StyleUnderline"/>
        </w:rPr>
        <w:t xml:space="preserve"> attempt to </w:t>
      </w:r>
      <w:r w:rsidRPr="005B2FFC">
        <w:rPr>
          <w:rStyle w:val="StyleUnderline"/>
          <w:highlight w:val="cyan"/>
        </w:rPr>
        <w:t>chip</w:t>
      </w:r>
      <w:r w:rsidRPr="00FB7649">
        <w:rPr>
          <w:rStyle w:val="StyleUnderline"/>
        </w:rPr>
        <w:t xml:space="preserve"> away </w:t>
      </w:r>
      <w:r w:rsidRPr="005B2FFC">
        <w:rPr>
          <w:rStyle w:val="StyleUnderline"/>
          <w:highlight w:val="cyan"/>
        </w:rPr>
        <w:t>at it</w:t>
      </w:r>
      <w:r w:rsidRPr="00FB7649">
        <w:rPr>
          <w:rStyle w:val="StyleUnderline"/>
        </w:rPr>
        <w:t>.</w:t>
      </w:r>
      <w:r w:rsidRPr="00B92A6B">
        <w:rPr>
          <w:sz w:val="16"/>
        </w:rPr>
        <w:t xml:space="preserve"> There are several initial steps that could pave a path forward.</w:t>
      </w:r>
    </w:p>
    <w:p w14:paraId="53C2480C" w14:textId="77777777" w:rsidR="00535C16" w:rsidRPr="00B92A6B" w:rsidRDefault="00535C16" w:rsidP="00535C16">
      <w:pPr>
        <w:rPr>
          <w:sz w:val="16"/>
        </w:rPr>
      </w:pPr>
      <w:r w:rsidRPr="00B92A6B">
        <w:rPr>
          <w:sz w:val="16"/>
        </w:rPr>
        <w:t xml:space="preserve">One, the United States could strengthen its diplomatic engagement with international organizations like the U.N. General Assembly on matters of standard- and norm-setting around the internet. As mentioned above, China, especially, has already increased its involvement in these capacities. As the State Department reportedly stands up a new cybersecurity bureau, this ought to be a priority. Relatedly, </w:t>
      </w:r>
      <w:r w:rsidRPr="00E52B17">
        <w:rPr>
          <w:rStyle w:val="StyleUnderline"/>
        </w:rPr>
        <w:t xml:space="preserve">the United States would be wise to create a </w:t>
      </w:r>
      <w:r w:rsidRPr="0059684E">
        <w:rPr>
          <w:rStyle w:val="Emphasis"/>
        </w:rPr>
        <w:t>cohesive narrative</w:t>
      </w:r>
      <w:r w:rsidRPr="00E52B17">
        <w:rPr>
          <w:rStyle w:val="StyleUnderline"/>
        </w:rPr>
        <w:t xml:space="preserve"> around internet governance</w:t>
      </w:r>
      <w:r w:rsidRPr="00B92A6B">
        <w:rPr>
          <w:sz w:val="16"/>
        </w:rPr>
        <w:t xml:space="preserve">. Authoritarians like </w:t>
      </w:r>
      <w:r w:rsidRPr="009B3DD8">
        <w:rPr>
          <w:rStyle w:val="StyleUnderline"/>
        </w:rPr>
        <w:t>China have a clear message: The internet is insecure and leads to security issues, and so the government needs to tightly control it</w:t>
      </w:r>
      <w:r w:rsidRPr="00B92A6B">
        <w:rPr>
          <w:sz w:val="16"/>
        </w:rPr>
        <w:t>. Without exercising undue power over the internet within its borders, the United States needs a similarly compelling narrative that reconciles internet openness with internet security.</w:t>
      </w:r>
    </w:p>
    <w:p w14:paraId="5F52C967" w14:textId="77777777" w:rsidR="00535C16" w:rsidRPr="00B92A6B" w:rsidRDefault="00535C16" w:rsidP="00535C16">
      <w:pPr>
        <w:rPr>
          <w:sz w:val="16"/>
        </w:rPr>
      </w:pPr>
      <w:r w:rsidRPr="00B92A6B">
        <w:rPr>
          <w:sz w:val="16"/>
        </w:rPr>
        <w:t>Two, U.S. policymakers ought to engage with the 50 countries that haven’t yet decided on the role of the internet within their borders, prioritizing large democratic countries like India that hold important influence over democratic norms toward the internet and tech companies. Also critical on the United States’ part is taking care to educate other countries’ diplomats on cyber issues when they don’t have the resources to do so themselves.</w:t>
      </w:r>
    </w:p>
    <w:p w14:paraId="0605547B" w14:textId="77777777" w:rsidR="00535C16" w:rsidRPr="00961320" w:rsidRDefault="00535C16" w:rsidP="00535C16">
      <w:pPr>
        <w:rPr>
          <w:rStyle w:val="StyleUnderline"/>
        </w:rPr>
      </w:pPr>
      <w:r w:rsidRPr="00B92A6B">
        <w:rPr>
          <w:sz w:val="16"/>
        </w:rPr>
        <w:t xml:space="preserve">And finally, </w:t>
      </w:r>
      <w:r w:rsidRPr="005B2FFC">
        <w:rPr>
          <w:rStyle w:val="StyleUnderline"/>
          <w:highlight w:val="cyan"/>
        </w:rPr>
        <w:t xml:space="preserve">it’s </w:t>
      </w:r>
      <w:r w:rsidRPr="005B2FFC">
        <w:rPr>
          <w:rStyle w:val="Emphasis"/>
          <w:highlight w:val="cyan"/>
        </w:rPr>
        <w:t>critical</w:t>
      </w:r>
      <w:r w:rsidRPr="00C82E49">
        <w:rPr>
          <w:rStyle w:val="StyleUnderline"/>
        </w:rPr>
        <w:t xml:space="preserve"> that </w:t>
      </w:r>
      <w:r w:rsidRPr="005B2FFC">
        <w:rPr>
          <w:rStyle w:val="StyleUnderline"/>
          <w:highlight w:val="cyan"/>
        </w:rPr>
        <w:t xml:space="preserve">the White House </w:t>
      </w:r>
      <w:r w:rsidRPr="005B2FFC">
        <w:rPr>
          <w:rStyle w:val="Emphasis"/>
          <w:highlight w:val="cyan"/>
        </w:rPr>
        <w:t>reinstitute</w:t>
      </w:r>
      <w:r w:rsidRPr="00C82E49">
        <w:rPr>
          <w:rStyle w:val="Emphasis"/>
        </w:rPr>
        <w:t xml:space="preserve"> the Federal Communication Commission’s </w:t>
      </w:r>
      <w:r w:rsidRPr="005B2FFC">
        <w:rPr>
          <w:rStyle w:val="Emphasis"/>
          <w:highlight w:val="cyan"/>
        </w:rPr>
        <w:t>net neutrality</w:t>
      </w:r>
      <w:r w:rsidRPr="00C82E49">
        <w:rPr>
          <w:rStyle w:val="Emphasis"/>
        </w:rPr>
        <w:t xml:space="preserve"> protections</w:t>
      </w:r>
      <w:r w:rsidRPr="00B92A6B">
        <w:rPr>
          <w:sz w:val="16"/>
        </w:rPr>
        <w:t xml:space="preserve">. </w:t>
      </w:r>
      <w:r w:rsidRPr="0008224B">
        <w:rPr>
          <w:rStyle w:val="StyleUnderline"/>
        </w:rPr>
        <w:t>For a country that touts the value of an open internet</w:t>
      </w:r>
      <w:r w:rsidRPr="00B92A6B">
        <w:rPr>
          <w:sz w:val="16"/>
        </w:rPr>
        <w:t xml:space="preserve">, </w:t>
      </w:r>
      <w:r w:rsidRPr="00B92A6B">
        <w:rPr>
          <w:sz w:val="16"/>
        </w:rPr>
        <w:lastRenderedPageBreak/>
        <w:t xml:space="preserve">the United States’ </w:t>
      </w:r>
      <w:r w:rsidRPr="005B2FFC">
        <w:rPr>
          <w:rStyle w:val="Emphasis"/>
          <w:highlight w:val="cyan"/>
        </w:rPr>
        <w:t>retraction</w:t>
      </w:r>
      <w:r w:rsidRPr="00D04CA2">
        <w:rPr>
          <w:rStyle w:val="Emphasis"/>
        </w:rPr>
        <w:t xml:space="preserve"> of these protections </w:t>
      </w:r>
      <w:r w:rsidRPr="005B2FFC">
        <w:rPr>
          <w:rStyle w:val="Emphasis"/>
          <w:highlight w:val="cyan"/>
        </w:rPr>
        <w:t>rings of hypocrisy</w:t>
      </w:r>
      <w:r w:rsidRPr="00B92A6B">
        <w:rPr>
          <w:sz w:val="16"/>
        </w:rPr>
        <w:t xml:space="preserve">, and </w:t>
      </w:r>
      <w:r w:rsidRPr="008819FB">
        <w:rPr>
          <w:rStyle w:val="StyleUnderline"/>
        </w:rPr>
        <w:t xml:space="preserve">countries like </w:t>
      </w:r>
      <w:r w:rsidRPr="005B2FFC">
        <w:rPr>
          <w:rStyle w:val="StyleUnderline"/>
          <w:highlight w:val="cyan"/>
        </w:rPr>
        <w:t>China</w:t>
      </w:r>
      <w:r w:rsidRPr="008819FB">
        <w:rPr>
          <w:rStyle w:val="StyleUnderline"/>
        </w:rPr>
        <w:t xml:space="preserve"> are happy to </w:t>
      </w:r>
      <w:r w:rsidRPr="005B2FFC">
        <w:rPr>
          <w:rStyle w:val="Emphasis"/>
          <w:highlight w:val="cyan"/>
        </w:rPr>
        <w:t>capitalize on that</w:t>
      </w:r>
      <w:r w:rsidRPr="008819FB">
        <w:rPr>
          <w:rStyle w:val="Emphasis"/>
        </w:rPr>
        <w:t xml:space="preserve"> point of </w:t>
      </w:r>
      <w:r w:rsidRPr="005B2FFC">
        <w:rPr>
          <w:rStyle w:val="Emphasis"/>
          <w:highlight w:val="cyan"/>
        </w:rPr>
        <w:t>tension</w:t>
      </w:r>
      <w:r w:rsidRPr="00B92A6B">
        <w:rPr>
          <w:sz w:val="16"/>
        </w:rPr>
        <w:t xml:space="preserve">, </w:t>
      </w:r>
      <w:r w:rsidRPr="00426C9F">
        <w:rPr>
          <w:rStyle w:val="StyleUnderline"/>
        </w:rPr>
        <w:t>since it justifies the narrative that limiting a global and open internet</w:t>
      </w:r>
      <w:r w:rsidRPr="00B92A6B">
        <w:rPr>
          <w:sz w:val="16"/>
        </w:rPr>
        <w:t>—tightly controlling it and bringing it in line with digital authoritarianism—</w:t>
      </w:r>
      <w:r w:rsidRPr="00961320">
        <w:rPr>
          <w:rStyle w:val="StyleUnderline"/>
        </w:rPr>
        <w:t xml:space="preserve">is necessary because, </w:t>
      </w:r>
      <w:r w:rsidRPr="00F10B59">
        <w:rPr>
          <w:rStyle w:val="Emphasis"/>
        </w:rPr>
        <w:t>look</w:t>
      </w:r>
      <w:r w:rsidRPr="00961320">
        <w:rPr>
          <w:rStyle w:val="StyleUnderline"/>
        </w:rPr>
        <w:t>, not even the United States stands by internet openness.</w:t>
      </w:r>
    </w:p>
    <w:p w14:paraId="1586A0EB" w14:textId="77777777" w:rsidR="00535C16" w:rsidRDefault="00535C16" w:rsidP="00535C16">
      <w:pPr>
        <w:rPr>
          <w:sz w:val="16"/>
        </w:rPr>
      </w:pPr>
      <w:r w:rsidRPr="005B2FFC">
        <w:rPr>
          <w:rStyle w:val="Emphasis"/>
          <w:highlight w:val="cyan"/>
        </w:rPr>
        <w:t>The internet</w:t>
      </w:r>
      <w:r w:rsidRPr="00B92A6B">
        <w:rPr>
          <w:sz w:val="16"/>
        </w:rPr>
        <w:t>—particularly its architecture and governance—</w:t>
      </w:r>
      <w:r w:rsidRPr="005B2FFC">
        <w:rPr>
          <w:rStyle w:val="Emphasis"/>
          <w:highlight w:val="cyan"/>
        </w:rPr>
        <w:t>is</w:t>
      </w:r>
      <w:r w:rsidRPr="00B732C6">
        <w:rPr>
          <w:rStyle w:val="Emphasis"/>
        </w:rPr>
        <w:t xml:space="preserve"> a </w:t>
      </w:r>
      <w:r w:rsidRPr="005B2FFC">
        <w:rPr>
          <w:rStyle w:val="Emphasis"/>
          <w:highlight w:val="cyan"/>
        </w:rPr>
        <w:t>major</w:t>
      </w:r>
      <w:r w:rsidRPr="00B732C6">
        <w:rPr>
          <w:rStyle w:val="Emphasis"/>
        </w:rPr>
        <w:t xml:space="preserve"> factor </w:t>
      </w:r>
      <w:r w:rsidRPr="005B2FFC">
        <w:rPr>
          <w:rStyle w:val="Emphasis"/>
          <w:highlight w:val="cyan"/>
        </w:rPr>
        <w:t>in</w:t>
      </w:r>
      <w:r w:rsidRPr="00B732C6">
        <w:rPr>
          <w:rStyle w:val="Emphasis"/>
        </w:rPr>
        <w:t xml:space="preserve"> </w:t>
      </w:r>
      <w:r w:rsidRPr="005B2FFC">
        <w:rPr>
          <w:rStyle w:val="Emphasis"/>
          <w:highlight w:val="cyan"/>
        </w:rPr>
        <w:t>state power</w:t>
      </w:r>
      <w:r w:rsidRPr="00B92A6B">
        <w:rPr>
          <w:sz w:val="16"/>
        </w:rPr>
        <w:t xml:space="preserve"> </w:t>
      </w:r>
      <w:r w:rsidRPr="005B2FFC">
        <w:rPr>
          <w:rStyle w:val="StyleUnderline"/>
          <w:highlight w:val="cyan"/>
        </w:rPr>
        <w:t>and</w:t>
      </w:r>
      <w:r w:rsidRPr="00C86AF1">
        <w:rPr>
          <w:rStyle w:val="StyleUnderline"/>
        </w:rPr>
        <w:t xml:space="preserve"> an important element of this era of </w:t>
      </w:r>
      <w:r w:rsidRPr="002102E4">
        <w:rPr>
          <w:rStyle w:val="Emphasis"/>
        </w:rPr>
        <w:t xml:space="preserve">great power </w:t>
      </w:r>
      <w:r w:rsidRPr="005B2FFC">
        <w:rPr>
          <w:rStyle w:val="Emphasis"/>
          <w:highlight w:val="cyan"/>
        </w:rPr>
        <w:t>competition</w:t>
      </w:r>
      <w:r w:rsidRPr="00B92A6B">
        <w:rPr>
          <w:sz w:val="16"/>
        </w:rPr>
        <w:t xml:space="preserve">, especially </w:t>
      </w:r>
      <w:r w:rsidRPr="005B2FFC">
        <w:rPr>
          <w:rStyle w:val="Emphasis"/>
          <w:highlight w:val="cyan"/>
        </w:rPr>
        <w:t>between the</w:t>
      </w:r>
      <w:r w:rsidRPr="002102E4">
        <w:rPr>
          <w:rStyle w:val="Emphasis"/>
        </w:rPr>
        <w:t xml:space="preserve"> </w:t>
      </w:r>
      <w:r w:rsidRPr="005B2FFC">
        <w:rPr>
          <w:rStyle w:val="Emphasis"/>
          <w:highlight w:val="cyan"/>
        </w:rPr>
        <w:t>U</w:t>
      </w:r>
      <w:r w:rsidRPr="002102E4">
        <w:rPr>
          <w:rStyle w:val="Emphasis"/>
        </w:rPr>
        <w:t xml:space="preserve">nited </w:t>
      </w:r>
      <w:r w:rsidRPr="005B2FFC">
        <w:rPr>
          <w:rStyle w:val="Emphasis"/>
          <w:highlight w:val="cyan"/>
        </w:rPr>
        <w:t>S</w:t>
      </w:r>
      <w:r w:rsidRPr="00F5467B">
        <w:rPr>
          <w:rStyle w:val="Emphasis"/>
        </w:rPr>
        <w:t>t</w:t>
      </w:r>
      <w:r w:rsidRPr="002102E4">
        <w:rPr>
          <w:rStyle w:val="Emphasis"/>
        </w:rPr>
        <w:t xml:space="preserve">ates </w:t>
      </w:r>
      <w:r w:rsidRPr="005B2FFC">
        <w:rPr>
          <w:rStyle w:val="Emphasis"/>
          <w:highlight w:val="cyan"/>
        </w:rPr>
        <w:t>and China</w:t>
      </w:r>
      <w:r w:rsidRPr="00B92A6B">
        <w:rPr>
          <w:sz w:val="16"/>
        </w:rPr>
        <w:t xml:space="preserve">. There may be other, “flashier” technologies out there, sure, but in preparing for great power competition, </w:t>
      </w:r>
      <w:r w:rsidRPr="0024540C">
        <w:rPr>
          <w:rStyle w:val="StyleUnderline"/>
        </w:rPr>
        <w:t>let’s not forget what already enables cyber attacks, online commerce, and global connectedness in the broadest sense each and every day</w:t>
      </w:r>
      <w:r w:rsidRPr="00B92A6B">
        <w:rPr>
          <w:sz w:val="16"/>
        </w:rPr>
        <w:t>.</w:t>
      </w:r>
    </w:p>
    <w:p w14:paraId="68D80D9E" w14:textId="77777777" w:rsidR="00535C16" w:rsidRPr="00C00601" w:rsidRDefault="00535C16" w:rsidP="00535C16">
      <w:pPr>
        <w:pStyle w:val="Heading4"/>
        <w:rPr>
          <w:rFonts w:cs="Arial"/>
        </w:rPr>
      </w:pPr>
      <w:r>
        <w:rPr>
          <w:rFonts w:cs="Arial"/>
        </w:rPr>
        <w:t>Unipolarity</w:t>
      </w:r>
      <w:r w:rsidRPr="00C00601">
        <w:rPr>
          <w:rFonts w:cs="Arial"/>
        </w:rPr>
        <w:t xml:space="preserve"> prevents global </w:t>
      </w:r>
      <w:r w:rsidRPr="00C00601">
        <w:rPr>
          <w:rFonts w:cs="Arial"/>
          <w:u w:val="single"/>
        </w:rPr>
        <w:t>great power war</w:t>
      </w:r>
      <w:r>
        <w:rPr>
          <w:rFonts w:cs="Arial"/>
        </w:rPr>
        <w:t>.</w:t>
      </w:r>
    </w:p>
    <w:p w14:paraId="438F53B8" w14:textId="77777777" w:rsidR="00535C16" w:rsidRPr="00C00601" w:rsidRDefault="00535C16" w:rsidP="00535C16">
      <w:pPr>
        <w:rPr>
          <w:b/>
          <w:bCs/>
          <w:sz w:val="26"/>
        </w:rPr>
      </w:pPr>
      <w:r w:rsidRPr="00C00601">
        <w:rPr>
          <w:rStyle w:val="Style13ptBold"/>
        </w:rPr>
        <w:t xml:space="preserve">Beckley ’20 </w:t>
      </w:r>
      <w:r w:rsidRPr="00C00601">
        <w:t xml:space="preserve">[Michael; Associate Professor of Political Science @ Tufts University; “Rogue Superpower Why This Could Be an Illiberal American Century”; </w:t>
      </w:r>
      <w:r w:rsidRPr="00C00601">
        <w:rPr>
          <w:i/>
          <w:iCs/>
        </w:rPr>
        <w:t>Foreign Affairs</w:t>
      </w:r>
      <w:r w:rsidRPr="00C00601">
        <w:t xml:space="preserve"> 99(6), p. 73-87]</w:t>
      </w:r>
    </w:p>
    <w:p w14:paraId="6C8B9434" w14:textId="77777777" w:rsidR="00535C16" w:rsidRPr="00C00601" w:rsidRDefault="00535C16" w:rsidP="00535C16">
      <w:pPr>
        <w:rPr>
          <w:sz w:val="16"/>
        </w:rPr>
      </w:pPr>
      <w:r w:rsidRPr="00C00601">
        <w:rPr>
          <w:sz w:val="16"/>
        </w:rPr>
        <w:t xml:space="preserve">What would happen to the world </w:t>
      </w:r>
      <w:r w:rsidRPr="005B2FFC">
        <w:rPr>
          <w:rStyle w:val="StyleUnderline"/>
          <w:highlight w:val="cyan"/>
        </w:rPr>
        <w:t>if the U</w:t>
      </w:r>
      <w:r w:rsidRPr="00C00601">
        <w:rPr>
          <w:sz w:val="16"/>
        </w:rPr>
        <w:t xml:space="preserve">nited </w:t>
      </w:r>
      <w:r w:rsidRPr="005B2FFC">
        <w:rPr>
          <w:rStyle w:val="StyleUnderline"/>
          <w:highlight w:val="cyan"/>
        </w:rPr>
        <w:t>S</w:t>
      </w:r>
      <w:r w:rsidRPr="00C00601">
        <w:rPr>
          <w:sz w:val="16"/>
        </w:rPr>
        <w:t xml:space="preserve">tates </w:t>
      </w:r>
      <w:r w:rsidRPr="00C00601">
        <w:rPr>
          <w:rStyle w:val="StyleUnderline"/>
        </w:rPr>
        <w:t xml:space="preserve">fully </w:t>
      </w:r>
      <w:r w:rsidRPr="005B2FFC">
        <w:rPr>
          <w:rStyle w:val="StyleUnderline"/>
          <w:highlight w:val="cyan"/>
        </w:rPr>
        <w:t>embraced</w:t>
      </w:r>
      <w:r w:rsidRPr="00C00601">
        <w:rPr>
          <w:rStyle w:val="StyleUnderline"/>
        </w:rPr>
        <w:t xml:space="preserve"> this</w:t>
      </w:r>
      <w:r w:rsidRPr="00C00601">
        <w:rPr>
          <w:sz w:val="16"/>
        </w:rPr>
        <w:t xml:space="preserve"> kind of “</w:t>
      </w:r>
      <w:r w:rsidRPr="005B2FFC">
        <w:rPr>
          <w:rStyle w:val="StyleUnderline"/>
          <w:highlight w:val="cyan"/>
        </w:rPr>
        <w:t>America first”</w:t>
      </w:r>
      <w:r w:rsidRPr="00C00601">
        <w:rPr>
          <w:rStyle w:val="StyleUnderline"/>
        </w:rPr>
        <w:t xml:space="preserve"> vision?</w:t>
      </w:r>
      <w:r w:rsidRPr="00C00601">
        <w:rPr>
          <w:sz w:val="16"/>
        </w:rPr>
        <w:t xml:space="preserve"> Some </w:t>
      </w:r>
      <w:r w:rsidRPr="005B2FFC">
        <w:rPr>
          <w:rStyle w:val="StyleUnderline"/>
          <w:highlight w:val="cyan"/>
        </w:rPr>
        <w:t xml:space="preserve">analysts paint </w:t>
      </w:r>
      <w:r w:rsidRPr="005B2FFC">
        <w:rPr>
          <w:rStyle w:val="Emphasis"/>
          <w:highlight w:val="cyan"/>
        </w:rPr>
        <w:t>catastrophic pictures</w:t>
      </w:r>
      <w:r w:rsidRPr="00C00601">
        <w:rPr>
          <w:sz w:val="16"/>
        </w:rPr>
        <w:t>. Robert Kagan foresees a</w:t>
      </w:r>
      <w:r w:rsidRPr="00C00601">
        <w:rPr>
          <w:rStyle w:val="StyleUnderline"/>
        </w:rPr>
        <w:t xml:space="preserve"> return to the </w:t>
      </w:r>
      <w:r w:rsidRPr="00C00601">
        <w:rPr>
          <w:rStyle w:val="Emphasis"/>
        </w:rPr>
        <w:t>despotism</w:t>
      </w:r>
      <w:r w:rsidRPr="00C00601">
        <w:rPr>
          <w:rStyle w:val="StyleUnderline"/>
        </w:rPr>
        <w:t xml:space="preserve">, </w:t>
      </w:r>
      <w:r w:rsidRPr="00C00601">
        <w:rPr>
          <w:rStyle w:val="Emphasis"/>
        </w:rPr>
        <w:t>protectionism</w:t>
      </w:r>
      <w:r w:rsidRPr="00C00601">
        <w:rPr>
          <w:rStyle w:val="StyleUnderline"/>
        </w:rPr>
        <w:t xml:space="preserve">, and </w:t>
      </w:r>
      <w:r w:rsidRPr="00C00601">
        <w:rPr>
          <w:rStyle w:val="Emphasis"/>
        </w:rPr>
        <w:t>strife</w:t>
      </w:r>
      <w:r w:rsidRPr="00C00601">
        <w:rPr>
          <w:rStyle w:val="StyleUnderline"/>
        </w:rPr>
        <w:t xml:space="preserve"> of the 1930s</w:t>
      </w:r>
      <w:r w:rsidRPr="00C00601">
        <w:rPr>
          <w:sz w:val="16"/>
        </w:rPr>
        <w:t xml:space="preserve">, </w:t>
      </w:r>
      <w:r w:rsidRPr="00C00601">
        <w:rPr>
          <w:rStyle w:val="StyleUnderline"/>
        </w:rPr>
        <w:t xml:space="preserve">with China and Russia reprising the roles of </w:t>
      </w:r>
      <w:r w:rsidRPr="00C00601">
        <w:rPr>
          <w:rStyle w:val="Emphasis"/>
        </w:rPr>
        <w:t>imperial Japan and Nazi Germany</w:t>
      </w:r>
      <w:r w:rsidRPr="00C00601">
        <w:rPr>
          <w:rStyle w:val="StyleUnderline"/>
        </w:rPr>
        <w:t>.</w:t>
      </w:r>
      <w:r w:rsidRPr="00C00601">
        <w:rPr>
          <w:sz w:val="16"/>
        </w:rPr>
        <w:t xml:space="preserve"> Peter Zeihan predicts </w:t>
      </w:r>
      <w:r w:rsidRPr="00C00601">
        <w:rPr>
          <w:rStyle w:val="StyleUnderline"/>
        </w:rPr>
        <w:t xml:space="preserve">a violent scramble for security and </w:t>
      </w:r>
      <w:r w:rsidRPr="001654DA">
        <w:rPr>
          <w:rStyle w:val="StyleUnderline"/>
        </w:rPr>
        <w:t xml:space="preserve">resources, </w:t>
      </w:r>
      <w:r w:rsidRPr="005B2FFC">
        <w:rPr>
          <w:rStyle w:val="StyleUnderline"/>
          <w:highlight w:val="cyan"/>
        </w:rPr>
        <w:t xml:space="preserve">in which </w:t>
      </w:r>
      <w:r w:rsidRPr="005B2FFC">
        <w:rPr>
          <w:rStyle w:val="Emphasis"/>
          <w:highlight w:val="cyan"/>
        </w:rPr>
        <w:t>Russia invades</w:t>
      </w:r>
      <w:r w:rsidRPr="00C00601">
        <w:rPr>
          <w:rStyle w:val="Emphasis"/>
        </w:rPr>
        <w:t xml:space="preserve"> its neighbors</w:t>
      </w:r>
      <w:r w:rsidRPr="00C00601">
        <w:rPr>
          <w:rStyle w:val="StyleUnderline"/>
        </w:rPr>
        <w:t xml:space="preserve"> and </w:t>
      </w:r>
      <w:r w:rsidRPr="005B2FFC">
        <w:rPr>
          <w:rStyle w:val="StyleUnderline"/>
          <w:highlight w:val="cyan"/>
        </w:rPr>
        <w:t xml:space="preserve">East Asia </w:t>
      </w:r>
      <w:r w:rsidRPr="005B2FFC">
        <w:rPr>
          <w:rStyle w:val="Emphasis"/>
          <w:highlight w:val="cyan"/>
        </w:rPr>
        <w:t>descends into</w:t>
      </w:r>
      <w:r w:rsidRPr="00C00601">
        <w:rPr>
          <w:rStyle w:val="Emphasis"/>
        </w:rPr>
        <w:t xml:space="preserve"> naval </w:t>
      </w:r>
      <w:r w:rsidRPr="005B2FFC">
        <w:rPr>
          <w:rStyle w:val="Emphasis"/>
          <w:highlight w:val="cyan"/>
        </w:rPr>
        <w:t>warfare</w:t>
      </w:r>
      <w:r w:rsidRPr="00C00601">
        <w:rPr>
          <w:sz w:val="16"/>
        </w:rPr>
        <w:t xml:space="preserve">. These forecasts may be extreme, but </w:t>
      </w:r>
      <w:r w:rsidRPr="00C00601">
        <w:rPr>
          <w:rStyle w:val="StyleUnderline"/>
        </w:rPr>
        <w:t>they</w:t>
      </w:r>
      <w:r w:rsidRPr="00C00601">
        <w:rPr>
          <w:sz w:val="16"/>
        </w:rPr>
        <w:t xml:space="preserve"> </w:t>
      </w:r>
      <w:r w:rsidRPr="00C00601">
        <w:rPr>
          <w:rStyle w:val="Emphasis"/>
        </w:rPr>
        <w:t>reflect an essential truth</w:t>
      </w:r>
      <w:r w:rsidRPr="00C00601">
        <w:rPr>
          <w:sz w:val="16"/>
        </w:rPr>
        <w:t xml:space="preserve">: </w:t>
      </w:r>
      <w:r w:rsidRPr="005B2FFC">
        <w:rPr>
          <w:rStyle w:val="StyleUnderline"/>
          <w:highlight w:val="cyan"/>
        </w:rPr>
        <w:t>the postwar order</w:t>
      </w:r>
      <w:r w:rsidRPr="00C00601">
        <w:rPr>
          <w:sz w:val="16"/>
        </w:rPr>
        <w:t xml:space="preserve">, although flawed and incomplete in many ways, </w:t>
      </w:r>
      <w:r w:rsidRPr="00C00601">
        <w:rPr>
          <w:rStyle w:val="StyleUnderline"/>
        </w:rPr>
        <w:t xml:space="preserve">has </w:t>
      </w:r>
      <w:r w:rsidRPr="005B2FFC">
        <w:rPr>
          <w:rStyle w:val="StyleUnderline"/>
          <w:highlight w:val="cyan"/>
        </w:rPr>
        <w:t xml:space="preserve">fostered the </w:t>
      </w:r>
      <w:r w:rsidRPr="005B2FFC">
        <w:rPr>
          <w:rStyle w:val="Emphasis"/>
          <w:highlight w:val="cyan"/>
        </w:rPr>
        <w:t>most peaceful</w:t>
      </w:r>
      <w:r w:rsidRPr="00C00601">
        <w:rPr>
          <w:rStyle w:val="StyleUnderline"/>
        </w:rPr>
        <w:t xml:space="preserve"> and </w:t>
      </w:r>
      <w:r w:rsidRPr="00C00601">
        <w:rPr>
          <w:rStyle w:val="Emphasis"/>
        </w:rPr>
        <w:t>prosperous</w:t>
      </w:r>
      <w:r w:rsidRPr="00C00601">
        <w:rPr>
          <w:rStyle w:val="StyleUnderline"/>
        </w:rPr>
        <w:t xml:space="preserve"> </w:t>
      </w:r>
      <w:r w:rsidRPr="005B2FFC">
        <w:rPr>
          <w:rStyle w:val="StyleUnderline"/>
          <w:highlight w:val="cyan"/>
        </w:rPr>
        <w:t>period in</w:t>
      </w:r>
      <w:r w:rsidRPr="00C00601">
        <w:rPr>
          <w:rStyle w:val="StyleUnderline"/>
        </w:rPr>
        <w:t xml:space="preserve"> human </w:t>
      </w:r>
      <w:r w:rsidRPr="005B2FFC">
        <w:rPr>
          <w:rStyle w:val="StyleUnderline"/>
          <w:highlight w:val="cyan"/>
        </w:rPr>
        <w:t>history</w:t>
      </w:r>
      <w:r w:rsidRPr="00C00601">
        <w:rPr>
          <w:rStyle w:val="StyleUnderline"/>
        </w:rPr>
        <w:t xml:space="preserve">, and </w:t>
      </w:r>
      <w:r w:rsidRPr="005B2FFC">
        <w:rPr>
          <w:rStyle w:val="StyleUnderline"/>
          <w:highlight w:val="cyan"/>
        </w:rPr>
        <w:t>its absence would make the world</w:t>
      </w:r>
      <w:r w:rsidRPr="00C00601">
        <w:rPr>
          <w:rStyle w:val="StyleUnderline"/>
        </w:rPr>
        <w:t xml:space="preserve"> a </w:t>
      </w:r>
      <w:r w:rsidRPr="00C00601">
        <w:rPr>
          <w:rStyle w:val="Emphasis"/>
        </w:rPr>
        <w:t xml:space="preserve">more </w:t>
      </w:r>
      <w:r w:rsidRPr="005B2FFC">
        <w:rPr>
          <w:rStyle w:val="Emphasis"/>
          <w:highlight w:val="cyan"/>
        </w:rPr>
        <w:t>dangerous</w:t>
      </w:r>
      <w:r w:rsidRPr="00C00601">
        <w:rPr>
          <w:rStyle w:val="Emphasis"/>
        </w:rPr>
        <w:t xml:space="preserve"> place</w:t>
      </w:r>
      <w:r w:rsidRPr="00C00601">
        <w:rPr>
          <w:sz w:val="16"/>
        </w:rPr>
        <w:t xml:space="preserve">. </w:t>
      </w:r>
    </w:p>
    <w:p w14:paraId="41C19157" w14:textId="77777777" w:rsidR="00535C16" w:rsidRPr="00C00601" w:rsidRDefault="00535C16" w:rsidP="00535C16">
      <w:pPr>
        <w:rPr>
          <w:rStyle w:val="StyleUnderline"/>
        </w:rPr>
      </w:pPr>
      <w:r w:rsidRPr="00C00601">
        <w:rPr>
          <w:rStyle w:val="StyleUnderline"/>
        </w:rPr>
        <w:t>Thanks to the U.S.-led order</w:t>
      </w:r>
      <w:r w:rsidRPr="00C00601">
        <w:rPr>
          <w:sz w:val="16"/>
        </w:rPr>
        <w:t xml:space="preserve">, for decades, most </w:t>
      </w:r>
      <w:r w:rsidRPr="00C00601">
        <w:rPr>
          <w:rStyle w:val="StyleUnderline"/>
        </w:rPr>
        <w:t xml:space="preserve">countries have not had to fight for market access, guard their supply chains, or even </w:t>
      </w:r>
      <w:r w:rsidRPr="00C00601">
        <w:rPr>
          <w:rStyle w:val="Emphasis"/>
        </w:rPr>
        <w:t>seriously defend</w:t>
      </w:r>
      <w:r w:rsidRPr="00C00601">
        <w:rPr>
          <w:rStyle w:val="StyleUnderline"/>
        </w:rPr>
        <w:t xml:space="preserve"> their borders</w:t>
      </w:r>
      <w:r w:rsidRPr="00C00601">
        <w:rPr>
          <w:sz w:val="16"/>
        </w:rPr>
        <w:t xml:space="preserve">. The U.S. Navy has kept international waterways open, the U.S. market has provided reliable consumer demand and capital for dozens of countries, and U.S. security guarantees have covered nearly 70 nations. </w:t>
      </w:r>
      <w:r w:rsidRPr="00C00601">
        <w:rPr>
          <w:rStyle w:val="StyleUnderline"/>
        </w:rPr>
        <w:t xml:space="preserve">Such </w:t>
      </w:r>
      <w:r w:rsidRPr="005B2FFC">
        <w:rPr>
          <w:rStyle w:val="Emphasis"/>
          <w:highlight w:val="cyan"/>
        </w:rPr>
        <w:t>assurances</w:t>
      </w:r>
      <w:r w:rsidRPr="00C00601">
        <w:rPr>
          <w:rStyle w:val="StyleUnderline"/>
        </w:rPr>
        <w:t xml:space="preserve"> have </w:t>
      </w:r>
      <w:r w:rsidRPr="005B2FFC">
        <w:rPr>
          <w:rStyle w:val="StyleUnderline"/>
          <w:highlight w:val="cyan"/>
        </w:rPr>
        <w:t xml:space="preserve">benefited </w:t>
      </w:r>
      <w:r w:rsidRPr="005B2FFC">
        <w:rPr>
          <w:rStyle w:val="Emphasis"/>
          <w:highlight w:val="cyan"/>
        </w:rPr>
        <w:t>everyone</w:t>
      </w:r>
      <w:r w:rsidRPr="005B2FFC">
        <w:rPr>
          <w:rStyle w:val="StyleUnderline"/>
          <w:highlight w:val="cyan"/>
        </w:rPr>
        <w:t>: not just</w:t>
      </w:r>
      <w:r w:rsidRPr="00C00601">
        <w:rPr>
          <w:rStyle w:val="StyleUnderline"/>
        </w:rPr>
        <w:t xml:space="preserve"> Washington’s </w:t>
      </w:r>
      <w:r w:rsidRPr="005B2FFC">
        <w:rPr>
          <w:rStyle w:val="StyleUnderline"/>
          <w:highlight w:val="cyan"/>
        </w:rPr>
        <w:t>allies</w:t>
      </w:r>
      <w:r w:rsidRPr="00C00601">
        <w:rPr>
          <w:rStyle w:val="StyleUnderline"/>
        </w:rPr>
        <w:t xml:space="preserve"> and partners </w:t>
      </w:r>
      <w:r w:rsidRPr="005B2FFC">
        <w:rPr>
          <w:rStyle w:val="StyleUnderline"/>
          <w:highlight w:val="cyan"/>
        </w:rPr>
        <w:t>but also</w:t>
      </w:r>
      <w:r w:rsidRPr="00C00601">
        <w:rPr>
          <w:rStyle w:val="StyleUnderline"/>
        </w:rPr>
        <w:t xml:space="preserve"> its </w:t>
      </w:r>
      <w:r w:rsidRPr="005B2FFC">
        <w:rPr>
          <w:rStyle w:val="StyleUnderline"/>
          <w:highlight w:val="cyan"/>
        </w:rPr>
        <w:t>adversaries</w:t>
      </w:r>
      <w:r w:rsidRPr="00C00601">
        <w:rPr>
          <w:rStyle w:val="StyleUnderline"/>
        </w:rPr>
        <w:t xml:space="preserve">. U.S. </w:t>
      </w:r>
      <w:r w:rsidRPr="00C00601">
        <w:rPr>
          <w:rStyle w:val="Emphasis"/>
        </w:rPr>
        <w:t>security guarantees</w:t>
      </w:r>
      <w:r w:rsidRPr="00C00601">
        <w:rPr>
          <w:rStyle w:val="StyleUnderline"/>
        </w:rPr>
        <w:t xml:space="preserve"> had the effect of neutering Germany and Japan, the main regional rivals of Russia and China, respectively. In</w:t>
      </w:r>
      <w:r w:rsidRPr="00C00601">
        <w:rPr>
          <w:sz w:val="16"/>
        </w:rPr>
        <w:t xml:space="preserve"> </w:t>
      </w:r>
      <w:r w:rsidRPr="00C00601">
        <w:rPr>
          <w:rStyle w:val="StyleUnderline"/>
        </w:rPr>
        <w:t xml:space="preserve">turn, </w:t>
      </w:r>
      <w:r w:rsidRPr="005B2FFC">
        <w:rPr>
          <w:rStyle w:val="StyleUnderline"/>
          <w:highlight w:val="cyan"/>
        </w:rPr>
        <w:t xml:space="preserve">Moscow and Beijing could focus on </w:t>
      </w:r>
      <w:r w:rsidRPr="005B2FFC">
        <w:rPr>
          <w:rStyle w:val="Emphasis"/>
          <w:highlight w:val="cyan"/>
        </w:rPr>
        <w:t>forging ties</w:t>
      </w:r>
      <w:r w:rsidRPr="00C00601">
        <w:rPr>
          <w:rStyle w:val="StyleUnderline"/>
        </w:rPr>
        <w:t xml:space="preserve"> with the rest of the world </w:t>
      </w:r>
      <w:r w:rsidRPr="005B2FFC">
        <w:rPr>
          <w:rStyle w:val="StyleUnderline"/>
          <w:highlight w:val="cyan"/>
        </w:rPr>
        <w:t>rather than fighting their</w:t>
      </w:r>
      <w:r w:rsidRPr="00C00601">
        <w:rPr>
          <w:rStyle w:val="StyleUnderline"/>
        </w:rPr>
        <w:t xml:space="preserve"> historical </w:t>
      </w:r>
      <w:r w:rsidRPr="005B2FFC">
        <w:rPr>
          <w:rStyle w:val="StyleUnderline"/>
          <w:highlight w:val="cyan"/>
        </w:rPr>
        <w:t>enemies</w:t>
      </w:r>
      <w:r w:rsidRPr="00C00601">
        <w:rPr>
          <w:rStyle w:val="StyleUnderline"/>
        </w:rPr>
        <w:t xml:space="preserve">. Without U.S. </w:t>
      </w:r>
      <w:r w:rsidRPr="00C00601">
        <w:rPr>
          <w:rStyle w:val="Emphasis"/>
        </w:rPr>
        <w:t>patronage</w:t>
      </w:r>
      <w:r w:rsidRPr="00C00601">
        <w:rPr>
          <w:rStyle w:val="StyleUnderline"/>
        </w:rPr>
        <w:t xml:space="preserve"> and </w:t>
      </w:r>
      <w:r w:rsidRPr="00C00601">
        <w:rPr>
          <w:rStyle w:val="Emphasis"/>
        </w:rPr>
        <w:t>protection</w:t>
      </w:r>
      <w:r w:rsidRPr="00C00601">
        <w:rPr>
          <w:rStyle w:val="StyleUnderline"/>
        </w:rPr>
        <w:t xml:space="preserve">, countries would have to get back in the business of </w:t>
      </w:r>
      <w:r w:rsidRPr="00C00601">
        <w:rPr>
          <w:rStyle w:val="Emphasis"/>
        </w:rPr>
        <w:t>securing themselves</w:t>
      </w:r>
      <w:r w:rsidRPr="00C00601">
        <w:rPr>
          <w:rStyle w:val="StyleUnderline"/>
        </w:rPr>
        <w:t xml:space="preserve"> and their </w:t>
      </w:r>
      <w:r w:rsidRPr="00C00601">
        <w:rPr>
          <w:rStyle w:val="Emphasis"/>
        </w:rPr>
        <w:t>economic lifelines</w:t>
      </w:r>
      <w:r w:rsidRPr="00C00601">
        <w:rPr>
          <w:rStyle w:val="StyleUnderline"/>
        </w:rPr>
        <w:t xml:space="preserve">. </w:t>
      </w:r>
    </w:p>
    <w:p w14:paraId="39F19996" w14:textId="77777777" w:rsidR="00535C16" w:rsidRPr="00C00601" w:rsidRDefault="00535C16" w:rsidP="00535C16">
      <w:pPr>
        <w:rPr>
          <w:rStyle w:val="StyleUnderline"/>
        </w:rPr>
      </w:pPr>
      <w:r w:rsidRPr="005B2FFC">
        <w:rPr>
          <w:rStyle w:val="StyleUnderline"/>
          <w:highlight w:val="cyan"/>
        </w:rPr>
        <w:t>Such a world would see the return of</w:t>
      </w:r>
      <w:r w:rsidRPr="00C00601">
        <w:rPr>
          <w:rStyle w:val="StyleUnderline"/>
        </w:rPr>
        <w:t xml:space="preserve"> </w:t>
      </w:r>
      <w:r w:rsidRPr="00C00601">
        <w:rPr>
          <w:rStyle w:val="Emphasis"/>
        </w:rPr>
        <w:t xml:space="preserve">great-power </w:t>
      </w:r>
      <w:r w:rsidRPr="005B2FFC">
        <w:rPr>
          <w:rStyle w:val="Emphasis"/>
          <w:highlight w:val="cyan"/>
        </w:rPr>
        <w:t>mercantilism and</w:t>
      </w:r>
      <w:r w:rsidRPr="00C00601">
        <w:rPr>
          <w:rStyle w:val="Emphasis"/>
        </w:rPr>
        <w:t xml:space="preserve"> new forms of </w:t>
      </w:r>
      <w:r w:rsidRPr="005B2FFC">
        <w:rPr>
          <w:rStyle w:val="Emphasis"/>
          <w:highlight w:val="cyan"/>
        </w:rPr>
        <w:t>imperialism</w:t>
      </w:r>
      <w:r w:rsidRPr="00C00601">
        <w:rPr>
          <w:rStyle w:val="StyleUnderline"/>
        </w:rPr>
        <w:t>.</w:t>
      </w:r>
      <w:r w:rsidRPr="00C00601">
        <w:rPr>
          <w:sz w:val="16"/>
        </w:rPr>
        <w:t xml:space="preserve"> </w:t>
      </w:r>
      <w:r w:rsidRPr="00C00601">
        <w:rPr>
          <w:rStyle w:val="StyleUnderline"/>
        </w:rPr>
        <w:t>Powerful countries would</w:t>
      </w:r>
      <w:r w:rsidRPr="00C00601">
        <w:rPr>
          <w:sz w:val="16"/>
        </w:rPr>
        <w:t xml:space="preserve"> once again </w:t>
      </w:r>
      <w:r w:rsidRPr="00C00601">
        <w:rPr>
          <w:rStyle w:val="StyleUnderline"/>
        </w:rPr>
        <w:t>try to reduce their economic insecurity by establishing exclusive economic zones,</w:t>
      </w:r>
      <w:r w:rsidRPr="00C00601">
        <w:rPr>
          <w:sz w:val="16"/>
        </w:rPr>
        <w:t xml:space="preserve"> where their firms could enjoy cheap and secure access to raw materials and large captive consumer markets. Today, </w:t>
      </w:r>
      <w:r w:rsidRPr="005B2FFC">
        <w:rPr>
          <w:rStyle w:val="StyleUnderline"/>
          <w:highlight w:val="cyan"/>
        </w:rPr>
        <w:t>China is</w:t>
      </w:r>
      <w:r w:rsidRPr="00C00601">
        <w:rPr>
          <w:rStyle w:val="StyleUnderline"/>
        </w:rPr>
        <w:t xml:space="preserve"> already </w:t>
      </w:r>
      <w:r w:rsidRPr="005B2FFC">
        <w:rPr>
          <w:rStyle w:val="Emphasis"/>
          <w:highlight w:val="cyan"/>
        </w:rPr>
        <w:t>starting</w:t>
      </w:r>
      <w:r w:rsidRPr="00C00601">
        <w:rPr>
          <w:rStyle w:val="Emphasis"/>
        </w:rPr>
        <w:t xml:space="preserve"> to do this</w:t>
      </w:r>
      <w:r w:rsidRPr="00C00601">
        <w:rPr>
          <w:sz w:val="16"/>
        </w:rPr>
        <w:t xml:space="preserve"> with its Belt and Road Initiative, a network of infrastructure projects around the world; its “Made in China 2025” policy, to stimulate domestic production and consumption; and its attempts to create a closed-off, parallel Internet. </w:t>
      </w:r>
      <w:r w:rsidRPr="00C00601">
        <w:rPr>
          <w:rStyle w:val="StyleUnderline"/>
        </w:rPr>
        <w:t xml:space="preserve">If the United States follows </w:t>
      </w:r>
      <w:r w:rsidRPr="001654DA">
        <w:rPr>
          <w:rStyle w:val="StyleUnderline"/>
        </w:rPr>
        <w:t>suit, other countries will have to attach themselves to an American or a Chinese bloc</w:t>
      </w:r>
      <w:r w:rsidRPr="001654DA">
        <w:rPr>
          <w:sz w:val="16"/>
        </w:rPr>
        <w:t xml:space="preserve">—or forge blocs of their own. </w:t>
      </w:r>
      <w:r w:rsidRPr="001654DA">
        <w:rPr>
          <w:rStyle w:val="Emphasis"/>
        </w:rPr>
        <w:t>France</w:t>
      </w:r>
      <w:r w:rsidRPr="001654DA">
        <w:rPr>
          <w:rStyle w:val="StyleUnderline"/>
        </w:rPr>
        <w:t xml:space="preserve"> might seek to restore its grip on its former </w:t>
      </w:r>
      <w:r w:rsidRPr="001654DA">
        <w:rPr>
          <w:rStyle w:val="Emphasis"/>
        </w:rPr>
        <w:t>African colonies</w:t>
      </w:r>
      <w:r w:rsidRPr="005B2FFC">
        <w:rPr>
          <w:rStyle w:val="StyleUnderline"/>
          <w:highlight w:val="cyan"/>
        </w:rPr>
        <w:t>. Russia might accelerate</w:t>
      </w:r>
      <w:r w:rsidRPr="00C00601">
        <w:rPr>
          <w:rStyle w:val="StyleUnderline"/>
        </w:rPr>
        <w:t xml:space="preserve"> its </w:t>
      </w:r>
      <w:r w:rsidRPr="005B2FFC">
        <w:rPr>
          <w:rStyle w:val="StyleUnderline"/>
          <w:highlight w:val="cyan"/>
        </w:rPr>
        <w:t>efforts</w:t>
      </w:r>
      <w:r w:rsidRPr="00C00601">
        <w:rPr>
          <w:rStyle w:val="StyleUnderline"/>
        </w:rPr>
        <w:t xml:space="preserve"> to corral </w:t>
      </w:r>
      <w:r w:rsidRPr="00C00601">
        <w:rPr>
          <w:rStyle w:val="Emphasis"/>
        </w:rPr>
        <w:t>former Soviet states</w:t>
      </w:r>
      <w:r w:rsidRPr="00C00601">
        <w:rPr>
          <w:sz w:val="16"/>
        </w:rPr>
        <w:t xml:space="preserve"> into a regional trade union. </w:t>
      </w:r>
      <w:r w:rsidRPr="005B2FFC">
        <w:rPr>
          <w:rStyle w:val="StyleUnderline"/>
          <w:highlight w:val="cyan"/>
        </w:rPr>
        <w:t>Germany</w:t>
      </w:r>
      <w:r w:rsidRPr="00C00601">
        <w:rPr>
          <w:rStyle w:val="StyleUnderline"/>
        </w:rPr>
        <w:t xml:space="preserve"> increasingly would have to look beyond Europe’s shrinking populations to find buyers for its exports</w:t>
      </w:r>
      <w:r w:rsidRPr="00C00601">
        <w:rPr>
          <w:sz w:val="16"/>
        </w:rPr>
        <w:t>—</w:t>
      </w:r>
      <w:r w:rsidRPr="00C00601">
        <w:rPr>
          <w:rStyle w:val="StyleUnderline"/>
        </w:rPr>
        <w:t xml:space="preserve">and it </w:t>
      </w:r>
      <w:r w:rsidRPr="005B2FFC">
        <w:rPr>
          <w:rStyle w:val="StyleUnderline"/>
          <w:highlight w:val="cyan"/>
        </w:rPr>
        <w:t>would</w:t>
      </w:r>
      <w:r w:rsidRPr="00C00601">
        <w:rPr>
          <w:rStyle w:val="StyleUnderline"/>
        </w:rPr>
        <w:t xml:space="preserve"> have to </w:t>
      </w:r>
      <w:r w:rsidRPr="005B2FFC">
        <w:rPr>
          <w:rStyle w:val="StyleUnderline"/>
          <w:highlight w:val="cyan"/>
        </w:rPr>
        <w:t>develop</w:t>
      </w:r>
      <w:r w:rsidRPr="00C00601">
        <w:rPr>
          <w:rStyle w:val="StyleUnderline"/>
        </w:rPr>
        <w:t xml:space="preserve"> the </w:t>
      </w:r>
      <w:r w:rsidRPr="005B2FFC">
        <w:rPr>
          <w:rStyle w:val="Emphasis"/>
          <w:highlight w:val="cyan"/>
        </w:rPr>
        <w:t>military capacity</w:t>
      </w:r>
      <w:r w:rsidRPr="00C00601">
        <w:rPr>
          <w:rStyle w:val="StyleUnderline"/>
        </w:rPr>
        <w:t xml:space="preserve"> to secure those new far-flung markets and supply lines, too. </w:t>
      </w:r>
    </w:p>
    <w:p w14:paraId="049DE750" w14:textId="77777777" w:rsidR="00535C16" w:rsidRPr="00C00601" w:rsidRDefault="00535C16" w:rsidP="00535C16">
      <w:pPr>
        <w:rPr>
          <w:sz w:val="16"/>
        </w:rPr>
      </w:pPr>
      <w:r w:rsidRPr="00C00601">
        <w:rPr>
          <w:sz w:val="16"/>
        </w:rPr>
        <w:t xml:space="preserve">As great powers competed for economic spheres, </w:t>
      </w:r>
      <w:r w:rsidRPr="005B2FFC">
        <w:rPr>
          <w:rStyle w:val="Emphasis"/>
          <w:highlight w:val="cyan"/>
        </w:rPr>
        <w:t>global governance</w:t>
      </w:r>
      <w:r w:rsidRPr="005B2FFC">
        <w:rPr>
          <w:rStyle w:val="StyleUnderline"/>
          <w:highlight w:val="cyan"/>
        </w:rPr>
        <w:t xml:space="preserve"> would erode</w:t>
      </w:r>
      <w:r w:rsidRPr="00C00601">
        <w:rPr>
          <w:rStyle w:val="StyleUnderline"/>
        </w:rPr>
        <w:t>.</w:t>
      </w:r>
      <w:r w:rsidRPr="00C00601">
        <w:rPr>
          <w:sz w:val="16"/>
        </w:rPr>
        <w:t xml:space="preserve"> </w:t>
      </w:r>
      <w:r w:rsidRPr="00C00601">
        <w:rPr>
          <w:rStyle w:val="Emphasis"/>
        </w:rPr>
        <w:t>Geopolitical conflict</w:t>
      </w:r>
      <w:r w:rsidRPr="00C00601">
        <w:rPr>
          <w:rStyle w:val="StyleUnderline"/>
        </w:rPr>
        <w:t xml:space="preserve"> would paralyze the </w:t>
      </w:r>
      <w:r w:rsidRPr="00C00601">
        <w:rPr>
          <w:rStyle w:val="Emphasis"/>
        </w:rPr>
        <w:t>UN</w:t>
      </w:r>
      <w:r w:rsidRPr="00C00601">
        <w:rPr>
          <w:sz w:val="16"/>
        </w:rPr>
        <w:t xml:space="preserve">, as was the case during the Cold War. </w:t>
      </w:r>
      <w:r w:rsidRPr="005B2FFC">
        <w:rPr>
          <w:rStyle w:val="Emphasis"/>
          <w:highlight w:val="cyan"/>
        </w:rPr>
        <w:t>NATO</w:t>
      </w:r>
      <w:r w:rsidRPr="005B2FFC">
        <w:rPr>
          <w:rStyle w:val="StyleUnderline"/>
          <w:highlight w:val="cyan"/>
        </w:rPr>
        <w:t xml:space="preserve"> might dissolve</w:t>
      </w:r>
      <w:r w:rsidRPr="00C00601">
        <w:rPr>
          <w:rStyle w:val="StyleUnderline"/>
        </w:rPr>
        <w:t xml:space="preserve"> as the United States cherry-picked partners</w:t>
      </w:r>
      <w:r w:rsidRPr="00C00601">
        <w:rPr>
          <w:sz w:val="16"/>
        </w:rPr>
        <w:t xml:space="preserve">. And </w:t>
      </w:r>
      <w:r w:rsidRPr="00C00601">
        <w:rPr>
          <w:rStyle w:val="StyleUnderline"/>
        </w:rPr>
        <w:t xml:space="preserve">the unraveling of the U.S. security blanket over Europe could mean the </w:t>
      </w:r>
      <w:r w:rsidRPr="005B2FFC">
        <w:rPr>
          <w:rStyle w:val="Emphasis"/>
          <w:highlight w:val="cyan"/>
        </w:rPr>
        <w:t>end</w:t>
      </w:r>
      <w:r w:rsidRPr="005B2FFC">
        <w:rPr>
          <w:rStyle w:val="StyleUnderline"/>
          <w:highlight w:val="cyan"/>
        </w:rPr>
        <w:t xml:space="preserve"> of the</w:t>
      </w:r>
      <w:r w:rsidRPr="00C00601">
        <w:rPr>
          <w:sz w:val="16"/>
        </w:rPr>
        <w:t xml:space="preserve"> </w:t>
      </w:r>
      <w:r w:rsidRPr="005B2FFC">
        <w:rPr>
          <w:rStyle w:val="Emphasis"/>
          <w:highlight w:val="cyan"/>
        </w:rPr>
        <w:t>E</w:t>
      </w:r>
      <w:r w:rsidRPr="00C00601">
        <w:rPr>
          <w:sz w:val="16"/>
        </w:rPr>
        <w:t xml:space="preserve">uropean </w:t>
      </w:r>
      <w:r w:rsidRPr="005B2FFC">
        <w:rPr>
          <w:rStyle w:val="Emphasis"/>
          <w:highlight w:val="cyan"/>
        </w:rPr>
        <w:t>U</w:t>
      </w:r>
      <w:r w:rsidRPr="00C00601">
        <w:rPr>
          <w:sz w:val="16"/>
        </w:rPr>
        <w:t xml:space="preserve">nion, too, which already suffers from deep divisions. The few </w:t>
      </w:r>
      <w:r w:rsidRPr="005B2FFC">
        <w:rPr>
          <w:rStyle w:val="Emphasis"/>
          <w:highlight w:val="cyan"/>
        </w:rPr>
        <w:t>arms control</w:t>
      </w:r>
      <w:r w:rsidRPr="00C00601">
        <w:rPr>
          <w:rStyle w:val="StyleUnderline"/>
        </w:rPr>
        <w:t xml:space="preserve"> treaties</w:t>
      </w:r>
      <w:r w:rsidRPr="00C00601">
        <w:rPr>
          <w:sz w:val="16"/>
        </w:rPr>
        <w:t xml:space="preserve"> that remain in force </w:t>
      </w:r>
      <w:r w:rsidRPr="00C00601">
        <w:rPr>
          <w:sz w:val="16"/>
        </w:rPr>
        <w:lastRenderedPageBreak/>
        <w:t xml:space="preserve">today </w:t>
      </w:r>
      <w:r w:rsidRPr="00C00601">
        <w:rPr>
          <w:rStyle w:val="StyleUnderline"/>
        </w:rPr>
        <w:t xml:space="preserve">might fall </w:t>
      </w:r>
      <w:r w:rsidRPr="005B2FFC">
        <w:rPr>
          <w:rStyle w:val="StyleUnderline"/>
          <w:highlight w:val="cyan"/>
        </w:rPr>
        <w:t xml:space="preserve">by the </w:t>
      </w:r>
      <w:r w:rsidRPr="005B2FFC">
        <w:rPr>
          <w:rStyle w:val="Emphasis"/>
          <w:highlight w:val="cyan"/>
        </w:rPr>
        <w:t>wayside</w:t>
      </w:r>
      <w:r w:rsidRPr="00C00601">
        <w:rPr>
          <w:rStyle w:val="StyleUnderline"/>
        </w:rPr>
        <w:t xml:space="preserve"> as countries </w:t>
      </w:r>
      <w:r w:rsidRPr="00C00601">
        <w:rPr>
          <w:rStyle w:val="Emphasis"/>
        </w:rPr>
        <w:t>militarized</w:t>
      </w:r>
      <w:r w:rsidRPr="00C00601">
        <w:rPr>
          <w:rStyle w:val="StyleUnderline"/>
        </w:rPr>
        <w:t xml:space="preserve"> to defend themselves</w:t>
      </w:r>
      <w:r w:rsidRPr="00C00601">
        <w:rPr>
          <w:sz w:val="16"/>
        </w:rPr>
        <w:t xml:space="preserve">. </w:t>
      </w:r>
      <w:r w:rsidRPr="005B2FFC">
        <w:rPr>
          <w:rStyle w:val="StyleUnderline"/>
          <w:highlight w:val="cyan"/>
        </w:rPr>
        <w:t>Efforts to combat</w:t>
      </w:r>
      <w:r w:rsidRPr="00C00601">
        <w:rPr>
          <w:rStyle w:val="StyleUnderline"/>
        </w:rPr>
        <w:t xml:space="preserve"> transnational problems</w:t>
      </w:r>
      <w:r w:rsidRPr="00C00601">
        <w:rPr>
          <w:sz w:val="16"/>
        </w:rPr>
        <w:t xml:space="preserve">—such as </w:t>
      </w:r>
      <w:r w:rsidRPr="005B2FFC">
        <w:rPr>
          <w:rStyle w:val="Emphasis"/>
          <w:highlight w:val="cyan"/>
        </w:rPr>
        <w:t>climate change</w:t>
      </w:r>
      <w:r w:rsidRPr="00C00601">
        <w:rPr>
          <w:sz w:val="16"/>
        </w:rPr>
        <w:t>,</w:t>
      </w:r>
      <w:r w:rsidRPr="005B2FFC">
        <w:rPr>
          <w:rStyle w:val="Emphasis"/>
          <w:highlight w:val="cyan"/>
        </w:rPr>
        <w:t xml:space="preserve"> financial crises</w:t>
      </w:r>
      <w:r w:rsidRPr="00C00601">
        <w:rPr>
          <w:rStyle w:val="StyleUnderline"/>
        </w:rPr>
        <w:t xml:space="preserve">, or </w:t>
      </w:r>
      <w:r w:rsidRPr="005B2FFC">
        <w:rPr>
          <w:rStyle w:val="Emphasis"/>
          <w:highlight w:val="cyan"/>
        </w:rPr>
        <w:t>pandemics</w:t>
      </w:r>
      <w:r w:rsidRPr="00C00601">
        <w:rPr>
          <w:sz w:val="16"/>
        </w:rPr>
        <w:t>—</w:t>
      </w:r>
      <w:r w:rsidRPr="005B2FFC">
        <w:rPr>
          <w:rStyle w:val="StyleUnderline"/>
          <w:highlight w:val="cyan"/>
        </w:rPr>
        <w:t>would mimic</w:t>
      </w:r>
      <w:r w:rsidRPr="00C00601">
        <w:rPr>
          <w:rStyle w:val="StyleUnderline"/>
        </w:rPr>
        <w:t xml:space="preserve"> the world’s shambolic </w:t>
      </w:r>
      <w:r w:rsidRPr="005B2FFC">
        <w:rPr>
          <w:rStyle w:val="StyleUnderline"/>
          <w:highlight w:val="cyan"/>
        </w:rPr>
        <w:t xml:space="preserve">response to </w:t>
      </w:r>
      <w:r w:rsidRPr="005B2FFC">
        <w:rPr>
          <w:rStyle w:val="Emphasis"/>
          <w:highlight w:val="cyan"/>
        </w:rPr>
        <w:t>COVID</w:t>
      </w:r>
      <w:r w:rsidRPr="00C00601">
        <w:rPr>
          <w:sz w:val="16"/>
        </w:rPr>
        <w:t xml:space="preserve">-19, when countries hoarded supplies, the World Health Organization parroted Chinese misinformation, and the United States withdrew into itself. </w:t>
      </w:r>
    </w:p>
    <w:p w14:paraId="38BF970B" w14:textId="77777777" w:rsidR="00535C16" w:rsidRDefault="00535C16" w:rsidP="00535C16">
      <w:r w:rsidRPr="00C00601">
        <w:rPr>
          <w:sz w:val="16"/>
        </w:rPr>
        <w:t xml:space="preserve">The </w:t>
      </w:r>
      <w:r w:rsidRPr="00C00601">
        <w:rPr>
          <w:rStyle w:val="StyleUnderline"/>
        </w:rPr>
        <w:t xml:space="preserve">resulting </w:t>
      </w:r>
      <w:r w:rsidRPr="005B2FFC">
        <w:rPr>
          <w:rStyle w:val="StyleUnderline"/>
          <w:highlight w:val="cyan"/>
        </w:rPr>
        <w:t>disorder would jeopardize</w:t>
      </w:r>
      <w:r w:rsidRPr="00C00601">
        <w:rPr>
          <w:sz w:val="16"/>
        </w:rPr>
        <w:t xml:space="preserve"> the</w:t>
      </w:r>
      <w:r w:rsidRPr="00C00601">
        <w:rPr>
          <w:rStyle w:val="StyleUnderline"/>
        </w:rPr>
        <w:t xml:space="preserve"> </w:t>
      </w:r>
      <w:r w:rsidRPr="00C00601">
        <w:rPr>
          <w:sz w:val="16"/>
        </w:rPr>
        <w:t xml:space="preserve">very </w:t>
      </w:r>
      <w:r w:rsidRPr="005B2FFC">
        <w:rPr>
          <w:rStyle w:val="Emphasis"/>
          <w:highlight w:val="cyan"/>
        </w:rPr>
        <w:t>survival</w:t>
      </w:r>
      <w:r w:rsidRPr="00C00601">
        <w:rPr>
          <w:sz w:val="16"/>
        </w:rPr>
        <w:t xml:space="preserve"> of some states. Since 1945, </w:t>
      </w:r>
      <w:r w:rsidRPr="00C00601">
        <w:rPr>
          <w:rStyle w:val="StyleUnderline"/>
        </w:rPr>
        <w:t>the number of countries in the world has tripled</w:t>
      </w:r>
      <w:r w:rsidRPr="00C00601">
        <w:rPr>
          <w:sz w:val="16"/>
        </w:rPr>
        <w:t xml:space="preserve">, from 46 to nearly 200. </w:t>
      </w:r>
      <w:r w:rsidRPr="00C00601">
        <w:rPr>
          <w:rStyle w:val="StyleUnderline"/>
        </w:rPr>
        <w:t>Most of these new states</w:t>
      </w:r>
      <w:r w:rsidRPr="00C00601">
        <w:rPr>
          <w:sz w:val="16"/>
        </w:rPr>
        <w:t xml:space="preserve">, however, </w:t>
      </w:r>
      <w:r w:rsidRPr="00C00601">
        <w:rPr>
          <w:rStyle w:val="StyleUnderline"/>
        </w:rPr>
        <w:t xml:space="preserve">are </w:t>
      </w:r>
      <w:r w:rsidRPr="00C00601">
        <w:rPr>
          <w:rStyle w:val="Emphasis"/>
        </w:rPr>
        <w:t>weak</w:t>
      </w:r>
      <w:r w:rsidRPr="00C00601">
        <w:rPr>
          <w:rStyle w:val="StyleUnderline"/>
        </w:rPr>
        <w:t xml:space="preserve"> and lack energy, resources, food, domestic markets, advanced technology, military power, or defensible borders</w:t>
      </w:r>
      <w:r w:rsidRPr="00C00601">
        <w:rPr>
          <w:sz w:val="16"/>
        </w:rPr>
        <w:t xml:space="preserve">. According to research by the political scientist Arjun Chowdhury, </w:t>
      </w:r>
      <w:r w:rsidRPr="00C00601">
        <w:rPr>
          <w:rStyle w:val="StyleUnderline"/>
        </w:rPr>
        <w:t xml:space="preserve">two-thirds of all countries today </w:t>
      </w:r>
      <w:r w:rsidRPr="00C00601">
        <w:rPr>
          <w:rStyle w:val="Emphasis"/>
        </w:rPr>
        <w:t>cannot provide</w:t>
      </w:r>
      <w:r w:rsidRPr="00C00601">
        <w:rPr>
          <w:rStyle w:val="StyleUnderline"/>
        </w:rPr>
        <w:t xml:space="preserve"> basic services to their people without international hel</w:t>
      </w:r>
      <w:r w:rsidRPr="00C00601">
        <w:rPr>
          <w:sz w:val="16"/>
        </w:rPr>
        <w:t xml:space="preserve">p. In short, </w:t>
      </w:r>
      <w:r w:rsidRPr="00C00601">
        <w:rPr>
          <w:rStyle w:val="StyleUnderline"/>
        </w:rPr>
        <w:t xml:space="preserve">most </w:t>
      </w:r>
      <w:r w:rsidRPr="005B2FFC">
        <w:rPr>
          <w:rStyle w:val="StyleUnderline"/>
          <w:highlight w:val="cyan"/>
        </w:rPr>
        <w:t xml:space="preserve">countries </w:t>
      </w:r>
      <w:r w:rsidRPr="005B2FFC">
        <w:rPr>
          <w:rStyle w:val="Emphasis"/>
          <w:highlight w:val="cyan"/>
        </w:rPr>
        <w:t>depend critically</w:t>
      </w:r>
      <w:r w:rsidRPr="005B2FFC">
        <w:rPr>
          <w:rStyle w:val="StyleUnderline"/>
          <w:highlight w:val="cyan"/>
        </w:rPr>
        <w:t xml:space="preserve"> on the </w:t>
      </w:r>
      <w:r w:rsidRPr="005B2FFC">
        <w:rPr>
          <w:rStyle w:val="Emphasis"/>
          <w:highlight w:val="cyan"/>
        </w:rPr>
        <w:t>postwar order</w:t>
      </w:r>
      <w:r w:rsidRPr="00C00601">
        <w:rPr>
          <w:sz w:val="16"/>
        </w:rPr>
        <w:t xml:space="preserve">, </w:t>
      </w:r>
      <w:r w:rsidRPr="00C00601">
        <w:rPr>
          <w:rStyle w:val="StyleUnderline"/>
        </w:rPr>
        <w:t>which has offered historically unprecedented access to international aid, markets, shipping, and protection</w:t>
      </w:r>
      <w:r w:rsidRPr="00C00601">
        <w:rPr>
          <w:sz w:val="16"/>
        </w:rPr>
        <w:t xml:space="preserve">. </w:t>
      </w:r>
      <w:r w:rsidRPr="005B2FFC">
        <w:rPr>
          <w:rStyle w:val="StyleUnderline"/>
          <w:highlight w:val="cyan"/>
        </w:rPr>
        <w:t>Without</w:t>
      </w:r>
      <w:r w:rsidRPr="00C00601">
        <w:rPr>
          <w:rStyle w:val="StyleUnderline"/>
        </w:rPr>
        <w:t xml:space="preserve"> such </w:t>
      </w:r>
      <w:r w:rsidRPr="005B2FFC">
        <w:rPr>
          <w:rStyle w:val="StyleUnderline"/>
          <w:highlight w:val="cyan"/>
        </w:rPr>
        <w:t>support</w:t>
      </w:r>
      <w:r w:rsidRPr="00C00601">
        <w:rPr>
          <w:rStyle w:val="StyleUnderline"/>
        </w:rPr>
        <w:t xml:space="preserve">, some </w:t>
      </w:r>
      <w:r w:rsidRPr="005B2FFC">
        <w:rPr>
          <w:rStyle w:val="StyleUnderline"/>
          <w:highlight w:val="cyan"/>
        </w:rPr>
        <w:t xml:space="preserve">countries would </w:t>
      </w:r>
      <w:r w:rsidRPr="005B2FFC">
        <w:rPr>
          <w:rStyle w:val="Emphasis"/>
          <w:highlight w:val="cyan"/>
        </w:rPr>
        <w:t>collapse</w:t>
      </w:r>
      <w:r w:rsidRPr="00C00601">
        <w:rPr>
          <w:rStyle w:val="StyleUnderline"/>
        </w:rPr>
        <w:t xml:space="preserve"> or be conquered</w:t>
      </w:r>
      <w:r w:rsidRPr="00C00601">
        <w:rPr>
          <w:sz w:val="16"/>
        </w:rPr>
        <w:t xml:space="preserve">. Fragile, aid-dependent states such as </w:t>
      </w:r>
      <w:r w:rsidRPr="00C00601">
        <w:rPr>
          <w:rStyle w:val="StyleUnderline"/>
        </w:rPr>
        <w:t xml:space="preserve">Afghanistan, Haiti, and Liberia are only some of the most obvious </w:t>
      </w:r>
      <w:r w:rsidRPr="00C00601">
        <w:rPr>
          <w:rStyle w:val="Emphasis"/>
        </w:rPr>
        <w:t>high-risk cases</w:t>
      </w:r>
      <w:r w:rsidRPr="00C00601">
        <w:rPr>
          <w:rStyle w:val="StyleUnderline"/>
        </w:rPr>
        <w:t xml:space="preserve">. Less obvious ones are capable but trade-dependent countries such as Saudi Arabia, Singapore, and South Korea, whose economic systems would </w:t>
      </w:r>
      <w:r w:rsidRPr="00C00601">
        <w:rPr>
          <w:rStyle w:val="Emphasis"/>
        </w:rPr>
        <w:t>struggle</w:t>
      </w:r>
      <w:r w:rsidRPr="00C00601">
        <w:rPr>
          <w:rStyle w:val="StyleUnderline"/>
        </w:rPr>
        <w:t xml:space="preserve"> to function in a world of </w:t>
      </w:r>
      <w:r w:rsidRPr="00C00601">
        <w:rPr>
          <w:rStyle w:val="Emphasis"/>
        </w:rPr>
        <w:t>closed markets</w:t>
      </w:r>
      <w:r w:rsidRPr="00C00601">
        <w:rPr>
          <w:rStyle w:val="StyleUnderline"/>
        </w:rPr>
        <w:t xml:space="preserve"> and </w:t>
      </w:r>
      <w:r w:rsidRPr="00C00601">
        <w:rPr>
          <w:rStyle w:val="Emphasis"/>
        </w:rPr>
        <w:t>militarized sea-lanes</w:t>
      </w:r>
      <w:r w:rsidRPr="00C00601">
        <w:rPr>
          <w:rStyle w:val="StyleUnderline"/>
        </w:rPr>
        <w:t xml:space="preserve">. </w:t>
      </w:r>
    </w:p>
    <w:p w14:paraId="2693D677" w14:textId="2FBE01ED" w:rsidR="00535C16" w:rsidRDefault="00535C16" w:rsidP="00535C16">
      <w:pPr>
        <w:pStyle w:val="Heading1"/>
      </w:pPr>
      <w:r>
        <w:lastRenderedPageBreak/>
        <w:t>2ac</w:t>
      </w:r>
    </w:p>
    <w:p w14:paraId="3496086A" w14:textId="68989EEE" w:rsidR="00535C16" w:rsidRDefault="00535C16" w:rsidP="00535C16">
      <w:pPr>
        <w:pStyle w:val="Heading2"/>
      </w:pPr>
      <w:r>
        <w:lastRenderedPageBreak/>
        <w:t>advantage – competition</w:t>
      </w:r>
    </w:p>
    <w:p w14:paraId="4215FD42" w14:textId="3351D7E2" w:rsidR="00535C16" w:rsidRDefault="00535C16" w:rsidP="00535C16">
      <w:pPr>
        <w:pStyle w:val="Heading3"/>
      </w:pPr>
      <w:r>
        <w:lastRenderedPageBreak/>
        <w:t>AT: turn – 2ac</w:t>
      </w:r>
    </w:p>
    <w:p w14:paraId="06ACE321" w14:textId="527B715B" w:rsidR="00535C16" w:rsidRPr="006F5C27" w:rsidRDefault="00535C16" w:rsidP="00535C16">
      <w:pPr>
        <w:pStyle w:val="Heading4"/>
        <w:rPr>
          <w:i/>
          <w:iCs/>
        </w:rPr>
      </w:pPr>
      <w:r>
        <w:t xml:space="preserve">Profit share is </w:t>
      </w:r>
      <w:r>
        <w:rPr>
          <w:u w:val="single"/>
        </w:rPr>
        <w:t>increasing</w:t>
      </w:r>
      <w:r>
        <w:t xml:space="preserve"> for </w:t>
      </w:r>
      <w:r>
        <w:rPr>
          <w:u w:val="single"/>
        </w:rPr>
        <w:t>firms</w:t>
      </w:r>
      <w:r>
        <w:t xml:space="preserve">---and </w:t>
      </w:r>
      <w:r>
        <w:rPr>
          <w:u w:val="single"/>
        </w:rPr>
        <w:t>market power</w:t>
      </w:r>
      <w:r>
        <w:t xml:space="preserve"> is the </w:t>
      </w:r>
      <w:r>
        <w:rPr>
          <w:u w:val="single"/>
        </w:rPr>
        <w:t>reason</w:t>
      </w:r>
      <w:r>
        <w:t xml:space="preserve"> it’s rising</w:t>
      </w:r>
    </w:p>
    <w:p w14:paraId="31921486" w14:textId="77777777" w:rsidR="00535C16" w:rsidRPr="000652C9" w:rsidRDefault="00535C16" w:rsidP="00535C16">
      <w:r>
        <w:t xml:space="preserve">Ufuk </w:t>
      </w:r>
      <w:r w:rsidRPr="00F527B8">
        <w:rPr>
          <w:rStyle w:val="Style13ptBold"/>
        </w:rPr>
        <w:t>Akcigit &amp;</w:t>
      </w:r>
      <w:r>
        <w:t xml:space="preserve"> Sina T. </w:t>
      </w:r>
      <w:r w:rsidRPr="00F527B8">
        <w:rPr>
          <w:rStyle w:val="Style13ptBold"/>
        </w:rPr>
        <w:t>Ates 21</w:t>
      </w:r>
      <w:r>
        <w:t>, Ufuk Akcigit, The Arnold C. Harberger Professor in Economics and the College; Director of Graduate Studies at the University of Chicago, Sina T. Ates, Senior Economist Emerging Market Economies Section International Finance at the Federal Reserve, Ten Facts on Declining Business Dynamism and Lessons from Endogenous Growth Theory, American Economic Journal: Macroeconomics 2021, 13(1): 257–298, https://doi.org/10.1257/mac.20180449</w:t>
      </w:r>
    </w:p>
    <w:p w14:paraId="4C2A209C" w14:textId="77777777" w:rsidR="00535C16" w:rsidRDefault="00535C16" w:rsidP="00535C16">
      <w:r>
        <w:t>C. Fact 3: Profit Share of GDP Has Increased</w:t>
      </w:r>
    </w:p>
    <w:p w14:paraId="0731E8E7" w14:textId="77777777" w:rsidR="00535C16" w:rsidRDefault="00535C16" w:rsidP="00535C16">
      <w:r w:rsidRPr="00414FED">
        <w:rPr>
          <w:rStyle w:val="StyleUnderline"/>
          <w:highlight w:val="yellow"/>
        </w:rPr>
        <w:t xml:space="preserve">Similar to </w:t>
      </w:r>
      <w:r w:rsidRPr="00414FED">
        <w:rPr>
          <w:rStyle w:val="Emphasis"/>
          <w:highlight w:val="yellow"/>
        </w:rPr>
        <w:t>markups</w:t>
      </w:r>
      <w:r>
        <w:t xml:space="preserve">, </w:t>
      </w:r>
      <w:r w:rsidRPr="0065435B">
        <w:rPr>
          <w:rStyle w:val="StyleUnderline"/>
        </w:rPr>
        <w:t xml:space="preserve">the </w:t>
      </w:r>
      <w:r w:rsidRPr="00414FED">
        <w:rPr>
          <w:rStyle w:val="StyleUnderline"/>
          <w:highlight w:val="yellow"/>
        </w:rPr>
        <w:t>profit share</w:t>
      </w:r>
      <w:r w:rsidRPr="0065435B">
        <w:rPr>
          <w:rStyle w:val="StyleUnderline"/>
        </w:rPr>
        <w:t xml:space="preserve"> of GDP </w:t>
      </w:r>
      <w:r w:rsidRPr="00414FED">
        <w:rPr>
          <w:rStyle w:val="StyleUnderline"/>
          <w:highlight w:val="yellow"/>
        </w:rPr>
        <w:t xml:space="preserve">has </w:t>
      </w:r>
      <w:r w:rsidRPr="00414FED">
        <w:rPr>
          <w:rStyle w:val="Emphasis"/>
          <w:highlight w:val="yellow"/>
        </w:rPr>
        <w:t>been on the rise</w:t>
      </w:r>
      <w:r w:rsidRPr="0065435B">
        <w:rPr>
          <w:rStyle w:val="StyleUnderline"/>
        </w:rPr>
        <w:t xml:space="preserve">, as shown in </w:t>
      </w:r>
      <w:r w:rsidRPr="0065435B">
        <w:rPr>
          <w:rStyle w:val="Emphasis"/>
        </w:rPr>
        <w:t>Figure 3</w:t>
      </w:r>
      <w:r w:rsidRPr="0065435B">
        <w:rPr>
          <w:rStyle w:val="StyleUnderline"/>
        </w:rPr>
        <w:t>.</w:t>
      </w:r>
      <w:r>
        <w:t xml:space="preserve"> Some </w:t>
      </w:r>
      <w:r w:rsidRPr="006F5C27">
        <w:rPr>
          <w:rStyle w:val="Emphasis"/>
        </w:rPr>
        <w:t xml:space="preserve">recent </w:t>
      </w:r>
      <w:r w:rsidRPr="00414FED">
        <w:rPr>
          <w:rStyle w:val="Emphasis"/>
          <w:highlight w:val="yellow"/>
        </w:rPr>
        <w:t>papers</w:t>
      </w:r>
      <w:r w:rsidRPr="00414FED">
        <w:rPr>
          <w:rStyle w:val="StyleUnderline"/>
          <w:highlight w:val="yellow"/>
        </w:rPr>
        <w:t xml:space="preserve"> investigate the </w:t>
      </w:r>
      <w:r w:rsidRPr="00414FED">
        <w:rPr>
          <w:rStyle w:val="Emphasis"/>
          <w:highlight w:val="yellow"/>
        </w:rPr>
        <w:t>implications</w:t>
      </w:r>
      <w:r w:rsidRPr="0065435B">
        <w:rPr>
          <w:rStyle w:val="Emphasis"/>
        </w:rPr>
        <w:t xml:space="preserve"> of this trend</w:t>
      </w:r>
      <w:r w:rsidRPr="0065435B">
        <w:rPr>
          <w:rStyle w:val="StyleUnderline"/>
        </w:rPr>
        <w:t xml:space="preserve">. </w:t>
      </w:r>
      <w:r w:rsidRPr="00414FED">
        <w:rPr>
          <w:rStyle w:val="StyleUnderline"/>
          <w:highlight w:val="yellow"/>
        </w:rPr>
        <w:t>Gutiérrez</w:t>
      </w:r>
      <w:r w:rsidRPr="0065435B">
        <w:rPr>
          <w:rStyle w:val="StyleUnderline"/>
        </w:rPr>
        <w:t xml:space="preserve"> and Philippon</w:t>
      </w:r>
      <w:r>
        <w:t xml:space="preserve"> (2016) </w:t>
      </w:r>
      <w:r w:rsidRPr="00414FED">
        <w:rPr>
          <w:rStyle w:val="StyleUnderline"/>
          <w:highlight w:val="yellow"/>
        </w:rPr>
        <w:t>argue</w:t>
      </w:r>
      <w:r w:rsidRPr="0065435B">
        <w:rPr>
          <w:rStyle w:val="StyleUnderline"/>
        </w:rPr>
        <w:t xml:space="preserve"> that </w:t>
      </w:r>
      <w:r w:rsidRPr="00414FED">
        <w:rPr>
          <w:rStyle w:val="StyleUnderline"/>
          <w:highlight w:val="yellow"/>
        </w:rPr>
        <w:t xml:space="preserve">higher </w:t>
      </w:r>
      <w:r w:rsidRPr="00414FED">
        <w:rPr>
          <w:rStyle w:val="Emphasis"/>
          <w:highlight w:val="yellow"/>
        </w:rPr>
        <w:t>within-industry</w:t>
      </w:r>
      <w:r w:rsidRPr="00414FED">
        <w:rPr>
          <w:highlight w:val="yellow"/>
        </w:rPr>
        <w:t xml:space="preserve"> </w:t>
      </w:r>
      <w:r w:rsidRPr="00414FED">
        <w:rPr>
          <w:rStyle w:val="StyleUnderline"/>
          <w:highlight w:val="yellow"/>
        </w:rPr>
        <w:t>concentration</w:t>
      </w:r>
      <w:r w:rsidRPr="0065435B">
        <w:rPr>
          <w:rStyle w:val="StyleUnderline"/>
        </w:rPr>
        <w:t xml:space="preserve"> </w:t>
      </w:r>
      <w:r w:rsidRPr="0065435B">
        <w:rPr>
          <w:rStyle w:val="Emphasis"/>
        </w:rPr>
        <w:t>measured in terms</w:t>
      </w:r>
      <w:r>
        <w:t xml:space="preserve"> </w:t>
      </w:r>
      <w:r w:rsidRPr="0065435B">
        <w:rPr>
          <w:rStyle w:val="StyleUnderline"/>
        </w:rPr>
        <w:t xml:space="preserve">of profitability </w:t>
      </w:r>
      <w:r w:rsidRPr="00414FED">
        <w:rPr>
          <w:rStyle w:val="StyleUnderline"/>
          <w:highlight w:val="yellow"/>
        </w:rPr>
        <w:t xml:space="preserve">is associated with </w:t>
      </w:r>
      <w:r w:rsidRPr="00414FED">
        <w:rPr>
          <w:rStyle w:val="Emphasis"/>
          <w:highlight w:val="yellow"/>
        </w:rPr>
        <w:t>weak investment</w:t>
      </w:r>
      <w:r w:rsidRPr="00414FED">
        <w:rPr>
          <w:rStyle w:val="StyleUnderline"/>
          <w:highlight w:val="yellow"/>
        </w:rPr>
        <w:t xml:space="preserve">. This result </w:t>
      </w:r>
      <w:r w:rsidRPr="00414FED">
        <w:rPr>
          <w:rStyle w:val="Emphasis"/>
          <w:highlight w:val="yellow"/>
        </w:rPr>
        <w:t>resonates with</w:t>
      </w:r>
      <w:r w:rsidRPr="0065435B">
        <w:rPr>
          <w:rStyle w:val="Emphasis"/>
        </w:rPr>
        <w:t xml:space="preserve"> the findings</w:t>
      </w:r>
      <w:r>
        <w:t xml:space="preserve"> </w:t>
      </w:r>
      <w:r w:rsidRPr="0065435B">
        <w:rPr>
          <w:rStyle w:val="StyleUnderline"/>
        </w:rPr>
        <w:t>of</w:t>
      </w:r>
      <w:r>
        <w:t xml:space="preserve"> Eggertsson, Robbins, and </w:t>
      </w:r>
      <w:r w:rsidRPr="00414FED">
        <w:rPr>
          <w:rStyle w:val="Emphasis"/>
          <w:highlight w:val="yellow"/>
        </w:rPr>
        <w:t>Wold</w:t>
      </w:r>
      <w:r>
        <w:t xml:space="preserve"> (2018), </w:t>
      </w:r>
      <w:r w:rsidRPr="00414FED">
        <w:rPr>
          <w:rStyle w:val="StyleUnderline"/>
          <w:highlight w:val="yellow"/>
        </w:rPr>
        <w:t xml:space="preserve">who explore mechanisms </w:t>
      </w:r>
      <w:r w:rsidRPr="00414FED">
        <w:rPr>
          <w:rStyle w:val="Emphasis"/>
          <w:highlight w:val="yellow"/>
        </w:rPr>
        <w:t>that</w:t>
      </w:r>
      <w:r w:rsidRPr="0065435B">
        <w:rPr>
          <w:rStyle w:val="Emphasis"/>
        </w:rPr>
        <w:t xml:space="preserve"> can </w:t>
      </w:r>
      <w:r w:rsidRPr="00414FED">
        <w:rPr>
          <w:rStyle w:val="Emphasis"/>
          <w:highlight w:val="yellow"/>
        </w:rPr>
        <w:t>give</w:t>
      </w:r>
      <w:r w:rsidRPr="0065435B">
        <w:rPr>
          <w:rStyle w:val="Emphasis"/>
        </w:rPr>
        <w:t xml:space="preserve"> rise</w:t>
      </w:r>
      <w:r>
        <w:t xml:space="preserve"> </w:t>
      </w:r>
      <w:r w:rsidRPr="0065435B">
        <w:rPr>
          <w:rStyle w:val="StyleUnderline"/>
        </w:rPr>
        <w:t xml:space="preserve">to </w:t>
      </w:r>
      <w:r w:rsidRPr="00414FED">
        <w:rPr>
          <w:rStyle w:val="StyleUnderline"/>
          <w:highlight w:val="yellow"/>
        </w:rPr>
        <w:t xml:space="preserve">higher </w:t>
      </w:r>
      <w:r w:rsidRPr="00414FED">
        <w:rPr>
          <w:rStyle w:val="Emphasis"/>
          <w:highlight w:val="yellow"/>
        </w:rPr>
        <w:t>profitability</w:t>
      </w:r>
      <w:r>
        <w:t xml:space="preserve"> and lower investment-to-output ratio, along with several other changes.8 In a different approach, Aghion et al. (forthcoming) explore the link between innovation and top income inequality in the United States and show evidence of the tight association between innovative activity per capita and profit share of output.</w:t>
      </w:r>
    </w:p>
    <w:p w14:paraId="20C08C6F" w14:textId="64B87ECE" w:rsidR="00535C16" w:rsidRPr="00161C10" w:rsidRDefault="00535C16" w:rsidP="00535C16">
      <w:pPr>
        <w:pStyle w:val="Heading4"/>
      </w:pPr>
      <w:r>
        <w:t xml:space="preserve">Labor share is </w:t>
      </w:r>
      <w:r>
        <w:rPr>
          <w:u w:val="single"/>
        </w:rPr>
        <w:t>declining</w:t>
      </w:r>
      <w:r>
        <w:t xml:space="preserve"> for workers</w:t>
      </w:r>
    </w:p>
    <w:p w14:paraId="15D83FBD" w14:textId="77777777" w:rsidR="00535C16" w:rsidRPr="000652C9" w:rsidRDefault="00535C16" w:rsidP="00535C16">
      <w:r>
        <w:t xml:space="preserve">Ufuk </w:t>
      </w:r>
      <w:r w:rsidRPr="00F527B8">
        <w:rPr>
          <w:rStyle w:val="Style13ptBold"/>
        </w:rPr>
        <w:t>Akcigit &amp;</w:t>
      </w:r>
      <w:r>
        <w:t xml:space="preserve"> Sina T. </w:t>
      </w:r>
      <w:r w:rsidRPr="00F527B8">
        <w:rPr>
          <w:rStyle w:val="Style13ptBold"/>
        </w:rPr>
        <w:t>Ates 21</w:t>
      </w:r>
      <w:r>
        <w:t>, Ufuk Akcigit, The Arnold C. Harberger Professor in Economics and the College; Director of Graduate Studies at the University of Chicago, Sina T. Ates, Senior Economist Emerging Market Economies Section International Finance at the Federal Reserve, Ten Facts on Declining Business Dynamism and Lessons from Endogenous Growth Theory, American Economic Journal: Macroeconomics 2021, 13(1): 257–298, https://doi.org/10.1257/mac.20180449</w:t>
      </w:r>
    </w:p>
    <w:p w14:paraId="2411FF18" w14:textId="77777777" w:rsidR="00535C16" w:rsidRDefault="00535C16" w:rsidP="00535C16">
      <w:r>
        <w:t>D. Fact 4: The Labor Share Has Declined</w:t>
      </w:r>
    </w:p>
    <w:p w14:paraId="6173EF7E" w14:textId="77777777" w:rsidR="00535C16" w:rsidRDefault="00535C16" w:rsidP="00535C16">
      <w:r w:rsidRPr="0065435B">
        <w:rPr>
          <w:rStyle w:val="Emphasis"/>
        </w:rPr>
        <w:t>Figure 4</w:t>
      </w:r>
      <w:r w:rsidRPr="00062946">
        <w:t xml:space="preserve"> </w:t>
      </w:r>
      <w:r w:rsidRPr="0065435B">
        <w:rPr>
          <w:rStyle w:val="StyleUnderline"/>
        </w:rPr>
        <w:t xml:space="preserve">demonstrates </w:t>
      </w:r>
      <w:r w:rsidRPr="00414FED">
        <w:rPr>
          <w:rStyle w:val="StyleUnderline"/>
          <w:highlight w:val="yellow"/>
        </w:rPr>
        <w:t>the</w:t>
      </w:r>
      <w:r w:rsidRPr="0065435B">
        <w:rPr>
          <w:rStyle w:val="StyleUnderline"/>
        </w:rPr>
        <w:t xml:space="preserve"> </w:t>
      </w:r>
      <w:r w:rsidRPr="0065435B">
        <w:rPr>
          <w:rStyle w:val="Emphasis"/>
        </w:rPr>
        <w:t xml:space="preserve">steady </w:t>
      </w:r>
      <w:r w:rsidRPr="00414FED">
        <w:rPr>
          <w:rStyle w:val="Emphasis"/>
          <w:highlight w:val="yellow"/>
        </w:rPr>
        <w:t>decline in the labor share</w:t>
      </w:r>
      <w:r w:rsidRPr="00414FED">
        <w:rPr>
          <w:highlight w:val="yellow"/>
        </w:rPr>
        <w:t xml:space="preserve"> </w:t>
      </w:r>
      <w:r w:rsidRPr="00414FED">
        <w:rPr>
          <w:rStyle w:val="StyleUnderline"/>
          <w:highlight w:val="yellow"/>
        </w:rPr>
        <w:t>of output in the</w:t>
      </w:r>
      <w:r w:rsidRPr="00062946">
        <w:t xml:space="preserve"> </w:t>
      </w:r>
      <w:r w:rsidRPr="00414FED">
        <w:rPr>
          <w:rStyle w:val="Emphasis"/>
          <w:highlight w:val="yellow"/>
        </w:rPr>
        <w:t>U</w:t>
      </w:r>
      <w:r w:rsidRPr="00062946">
        <w:t xml:space="preserve">nited </w:t>
      </w:r>
      <w:r w:rsidRPr="00414FED">
        <w:rPr>
          <w:rStyle w:val="Emphasis"/>
          <w:highlight w:val="yellow"/>
        </w:rPr>
        <w:t>S</w:t>
      </w:r>
      <w:r w:rsidRPr="00062946">
        <w:t xml:space="preserve">tates </w:t>
      </w:r>
      <w:r w:rsidRPr="00414FED">
        <w:rPr>
          <w:rStyle w:val="StyleUnderline"/>
          <w:highlight w:val="yellow"/>
        </w:rPr>
        <w:t>since the</w:t>
      </w:r>
      <w:r w:rsidRPr="00062946">
        <w:t xml:space="preserve"> early </w:t>
      </w:r>
      <w:r w:rsidRPr="006F5C27">
        <w:t>19</w:t>
      </w:r>
      <w:r w:rsidRPr="00414FED">
        <w:rPr>
          <w:rStyle w:val="Emphasis"/>
          <w:highlight w:val="yellow"/>
        </w:rPr>
        <w:t>80s</w:t>
      </w:r>
      <w:r w:rsidRPr="00062946">
        <w:t xml:space="preserve"> (Karabarbounis and Neiman 2014; Elsby, Hobijn, and Sahin 2013; Lawrence 2015). Kehrig and </w:t>
      </w:r>
      <w:r w:rsidRPr="00414FED">
        <w:rPr>
          <w:rStyle w:val="Emphasis"/>
          <w:highlight w:val="yellow"/>
        </w:rPr>
        <w:t>Vincent</w:t>
      </w:r>
      <w:r w:rsidRPr="00062946">
        <w:t xml:space="preserve"> (2018) </w:t>
      </w:r>
      <w:r w:rsidRPr="00414FED">
        <w:rPr>
          <w:rStyle w:val="StyleUnderline"/>
          <w:highlight w:val="yellow"/>
        </w:rPr>
        <w:t xml:space="preserve">highlight an even </w:t>
      </w:r>
      <w:r w:rsidRPr="00414FED">
        <w:rPr>
          <w:rStyle w:val="Emphasis"/>
          <w:highlight w:val="yellow"/>
        </w:rPr>
        <w:t>stronger drop</w:t>
      </w:r>
      <w:r w:rsidRPr="00062946">
        <w:t xml:space="preserve"> </w:t>
      </w:r>
      <w:r w:rsidRPr="0065435B">
        <w:rPr>
          <w:rStyle w:val="StyleUnderline"/>
        </w:rPr>
        <w:t>in the labor share in</w:t>
      </w:r>
      <w:r w:rsidRPr="00062946">
        <w:t xml:space="preserve"> US </w:t>
      </w:r>
      <w:r w:rsidRPr="0065435B">
        <w:rPr>
          <w:rStyle w:val="Emphasis"/>
        </w:rPr>
        <w:t>manufacturing</w:t>
      </w:r>
      <w:r w:rsidRPr="00062946">
        <w:t xml:space="preserve"> sector </w:t>
      </w:r>
      <w:r w:rsidRPr="00414FED">
        <w:rPr>
          <w:rStyle w:val="StyleUnderline"/>
          <w:highlight w:val="yellow"/>
        </w:rPr>
        <w:t>between the late</w:t>
      </w:r>
      <w:r w:rsidRPr="00062946">
        <w:t xml:space="preserve"> </w:t>
      </w:r>
      <w:r w:rsidRPr="006F5C27">
        <w:t>19</w:t>
      </w:r>
      <w:r w:rsidRPr="00414FED">
        <w:rPr>
          <w:rStyle w:val="Emphasis"/>
          <w:highlight w:val="yellow"/>
        </w:rPr>
        <w:t>60s</w:t>
      </w:r>
      <w:r w:rsidRPr="00062946">
        <w:t xml:space="preserve"> </w:t>
      </w:r>
      <w:r w:rsidRPr="00414FED">
        <w:rPr>
          <w:rStyle w:val="StyleUnderline"/>
          <w:highlight w:val="yellow"/>
        </w:rPr>
        <w:t>and</w:t>
      </w:r>
      <w:r w:rsidRPr="00062946">
        <w:t xml:space="preserve"> early </w:t>
      </w:r>
      <w:r w:rsidRPr="00414FED">
        <w:rPr>
          <w:rStyle w:val="Emphasis"/>
          <w:highlight w:val="yellow"/>
        </w:rPr>
        <w:t>2010s</w:t>
      </w:r>
      <w:r w:rsidRPr="00062946">
        <w:t>. This trend has also an international nature, as highlighted by Karabarbounis and Neiman (2014) and Autor et al. (2017b).</w:t>
      </w:r>
    </w:p>
    <w:p w14:paraId="37B7A252" w14:textId="77777777" w:rsidR="00535C16" w:rsidRDefault="00535C16" w:rsidP="00535C16">
      <w:r>
        <w:rPr>
          <w:b/>
          <w:bCs/>
        </w:rPr>
        <w:t>[Figure 4 for Reference]</w:t>
      </w:r>
    </w:p>
    <w:p w14:paraId="1ADAECB2" w14:textId="77777777" w:rsidR="00535C16" w:rsidRDefault="00535C16" w:rsidP="00535C16">
      <w:r>
        <w:rPr>
          <w:noProof/>
        </w:rPr>
        <w:lastRenderedPageBreak/>
        <w:drawing>
          <wp:inline distT="0" distB="0" distL="0" distR="0" wp14:anchorId="6BCB04BE" wp14:editId="6681EE33">
            <wp:extent cx="4705592" cy="3391074"/>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5592" cy="3391074"/>
                    </a:xfrm>
                    <a:prstGeom prst="rect">
                      <a:avLst/>
                    </a:prstGeom>
                  </pic:spPr>
                </pic:pic>
              </a:graphicData>
            </a:graphic>
          </wp:inline>
        </w:drawing>
      </w:r>
    </w:p>
    <w:p w14:paraId="5BB73863" w14:textId="77777777" w:rsidR="00535C16" w:rsidRDefault="00535C16" w:rsidP="00535C16"/>
    <w:p w14:paraId="1EFB11FF" w14:textId="77777777" w:rsidR="00535C16" w:rsidRPr="00062946" w:rsidRDefault="00535C16" w:rsidP="00535C16"/>
    <w:p w14:paraId="65D3BAA9" w14:textId="77777777" w:rsidR="00535C16" w:rsidRPr="00535C16" w:rsidRDefault="00535C16" w:rsidP="00535C16"/>
    <w:p w14:paraId="7ACD8ADE" w14:textId="77777777" w:rsidR="00535C16" w:rsidRDefault="00535C16" w:rsidP="00535C16">
      <w:pPr>
        <w:pStyle w:val="Heading2"/>
      </w:pPr>
      <w:r>
        <w:lastRenderedPageBreak/>
        <w:t>advantage – internet</w:t>
      </w:r>
    </w:p>
    <w:p w14:paraId="3A5567FA" w14:textId="77777777" w:rsidR="00535C16" w:rsidRDefault="00535C16" w:rsidP="00535C16">
      <w:pPr>
        <w:pStyle w:val="Heading2"/>
      </w:pPr>
      <w:r>
        <w:lastRenderedPageBreak/>
        <w:t>t per se</w:t>
      </w:r>
    </w:p>
    <w:p w14:paraId="7982A913" w14:textId="77777777" w:rsidR="00535C16" w:rsidRPr="00F66B44" w:rsidRDefault="00535C16" w:rsidP="00535C16">
      <w:pPr>
        <w:pStyle w:val="Heading4"/>
        <w:numPr>
          <w:ilvl w:val="0"/>
          <w:numId w:val="21"/>
        </w:numPr>
        <w:tabs>
          <w:tab w:val="num" w:pos="360"/>
          <w:tab w:val="num" w:pos="720"/>
        </w:tabs>
        <w:ind w:left="360" w:firstLine="0"/>
      </w:pPr>
      <w:r w:rsidRPr="00F66B44">
        <w:t>CI: “Anticompetitive business practice” refers to an enterprise’s pattern of behavior that wrongs consumers and competitors. Courts use a “wide standard.”</w:t>
      </w:r>
    </w:p>
    <w:p w14:paraId="249D3424" w14:textId="77777777" w:rsidR="00535C16" w:rsidRPr="00F66B44" w:rsidRDefault="00535C16" w:rsidP="00535C16">
      <w:r w:rsidRPr="00F66B44">
        <w:rPr>
          <w:rStyle w:val="Style13ptBold"/>
        </w:rPr>
        <w:t>TOBRINER</w:t>
      </w:r>
      <w:r w:rsidRPr="00F66B44">
        <w:t xml:space="preserve">, J., Associate Justice of California Supreme Court, </w:t>
      </w:r>
      <w:r w:rsidRPr="00F66B44">
        <w:rPr>
          <w:rStyle w:val="Style13ptBold"/>
        </w:rPr>
        <w:t>’72</w:t>
      </w:r>
      <w:r w:rsidRPr="00F66B44">
        <w:t>,  Barquis v. Merchants Collection Assn. , 7 Cal.3d 94</w:t>
      </w:r>
    </w:p>
    <w:p w14:paraId="3DE614D5" w14:textId="77777777" w:rsidR="00535C16" w:rsidRPr="00A1467D" w:rsidRDefault="00535C16" w:rsidP="00535C16">
      <w:pPr>
        <w:rPr>
          <w:sz w:val="16"/>
        </w:rPr>
      </w:pPr>
      <w:r w:rsidRPr="00A1467D">
        <w:rPr>
          <w:sz w:val="16"/>
        </w:rPr>
        <w:t xml:space="preserve">In 1938 the United States Congress amended the Federal Trade Commission Act to give the commission authority to regulate "unfair or deceptive acts or practices" (italics added), in addition to its original powers over "unfair methods of competition"; as the United States Supreme Court has observed, the addition of this "unfair ... practices" language, represented "a significant amendment showing Congress' concern for consumers as well as for competitors." (Italics added.) (FTC v. Colgate Palmolive Co. (1965) 380 U.S. 374, 384 [13 L.Ed.2d 904, 913, 85 S.Ct. 1035]; see FTC v. R.F. Keppel &amp; Bros., Inc. (1934) 291 U.S. 304, 310 [78 L.Ed. 814, 818, 54 S.Ct. 423]; FTC v. The Sperry &amp; Hutchinson Co. (1972) 405 U.S. [7 Cal.3d 110] 233, 244 [31 L.Ed.2d 170, 179, 92 S.Ct. 898].) </w:t>
      </w:r>
      <w:r w:rsidRPr="00F66B44">
        <w:rPr>
          <w:rStyle w:val="StyleUnderline"/>
        </w:rPr>
        <w:t xml:space="preserve">Section 3369's parallel broad proscription of "unlawful [or] </w:t>
      </w:r>
      <w:r w:rsidRPr="00F66B44">
        <w:rPr>
          <w:rStyle w:val="StyleUnderline"/>
          <w:highlight w:val="yellow"/>
        </w:rPr>
        <w:t xml:space="preserve">unfair ... </w:t>
      </w:r>
      <w:r w:rsidRPr="00F66B44">
        <w:rPr>
          <w:rStyle w:val="Emphasis"/>
          <w:highlight w:val="yellow"/>
        </w:rPr>
        <w:t>business practice</w:t>
      </w:r>
      <w:r w:rsidRPr="00F66B44">
        <w:rPr>
          <w:rStyle w:val="Emphasis"/>
        </w:rPr>
        <w:t>[s]"</w:t>
      </w:r>
      <w:r w:rsidRPr="00F66B44">
        <w:rPr>
          <w:rStyle w:val="StyleUnderline"/>
        </w:rPr>
        <w:t xml:space="preserve"> </w:t>
      </w:r>
      <w:r w:rsidRPr="00F66B44">
        <w:rPr>
          <w:rStyle w:val="StyleUnderline"/>
          <w:highlight w:val="yellow"/>
        </w:rPr>
        <w:t>illustrates</w:t>
      </w:r>
      <w:r w:rsidRPr="00F66B44">
        <w:rPr>
          <w:rStyle w:val="StyleUnderline"/>
        </w:rPr>
        <w:t xml:space="preserve"> no less a </w:t>
      </w:r>
      <w:r w:rsidRPr="00F66B44">
        <w:rPr>
          <w:rStyle w:val="StyleUnderline"/>
          <w:highlight w:val="yellow"/>
        </w:rPr>
        <w:t xml:space="preserve">concern for </w:t>
      </w:r>
      <w:r w:rsidRPr="00F66B44">
        <w:rPr>
          <w:rStyle w:val="Emphasis"/>
          <w:highlight w:val="yellow"/>
        </w:rPr>
        <w:t>wronged consumers</w:t>
      </w:r>
      <w:r w:rsidRPr="00F66B44">
        <w:rPr>
          <w:rStyle w:val="StyleUnderline"/>
        </w:rPr>
        <w:t>.</w:t>
      </w:r>
      <w:r w:rsidRPr="00A1467D">
        <w:rPr>
          <w:sz w:val="16"/>
        </w:rPr>
        <w:t xml:space="preserve"> Moreover, </w:t>
      </w:r>
      <w:r w:rsidRPr="00F66B44">
        <w:rPr>
          <w:rStyle w:val="StyleUnderline"/>
        </w:rPr>
        <w:t xml:space="preserve">the section demonstrates a clear design to </w:t>
      </w:r>
      <w:r w:rsidRPr="00F66B44">
        <w:rPr>
          <w:rStyle w:val="Emphasis"/>
          <w:highlight w:val="yellow"/>
        </w:rPr>
        <w:t>protect</w:t>
      </w:r>
      <w:r w:rsidRPr="00F66B44">
        <w:rPr>
          <w:rStyle w:val="Emphasis"/>
        </w:rPr>
        <w:t xml:space="preserve"> consumers</w:t>
      </w:r>
      <w:r w:rsidRPr="00F66B44">
        <w:rPr>
          <w:rStyle w:val="StyleUnderline"/>
        </w:rPr>
        <w:t xml:space="preserve"> as</w:t>
      </w:r>
      <w:r w:rsidRPr="00A1467D">
        <w:rPr>
          <w:sz w:val="16"/>
        </w:rPr>
        <w:t xml:space="preserve"> </w:t>
      </w:r>
      <w:r w:rsidRPr="00F66B44">
        <w:rPr>
          <w:rStyle w:val="StyleUnderline"/>
        </w:rPr>
        <w:t xml:space="preserve">well as </w:t>
      </w:r>
      <w:r w:rsidRPr="00F66B44">
        <w:rPr>
          <w:rStyle w:val="Emphasis"/>
          <w:highlight w:val="yellow"/>
        </w:rPr>
        <w:t>competitors</w:t>
      </w:r>
      <w:r w:rsidRPr="00F66B44">
        <w:rPr>
          <w:rStyle w:val="StyleUnderline"/>
        </w:rPr>
        <w:t xml:space="preserve"> by its final clause,</w:t>
      </w:r>
      <w:r w:rsidRPr="00A1467D">
        <w:rPr>
          <w:sz w:val="16"/>
        </w:rPr>
        <w:t xml:space="preserve"> </w:t>
      </w:r>
      <w:r w:rsidRPr="00F66B44">
        <w:rPr>
          <w:rStyle w:val="StyleUnderline"/>
        </w:rPr>
        <w:t>permitting inter</w:t>
      </w:r>
      <w:r w:rsidRPr="00A1467D">
        <w:rPr>
          <w:sz w:val="16"/>
        </w:rPr>
        <w:t xml:space="preserve"> alia, </w:t>
      </w:r>
      <w:r w:rsidRPr="00F66B44">
        <w:rPr>
          <w:rStyle w:val="Emphasis"/>
        </w:rPr>
        <w:t>any member of the public to sue</w:t>
      </w:r>
      <w:r w:rsidRPr="00A1467D">
        <w:rPr>
          <w:sz w:val="16"/>
        </w:rPr>
        <w:t xml:space="preserve"> on his own behalf or on behalf of the public generally. If the Legislature had been solely concerned with protection against the evil of unfair competitive advantage, it would certainly have more narrowly circumscribed the class of persons permitted to institute such actions. fn. 11</w:t>
      </w:r>
    </w:p>
    <w:p w14:paraId="3EB9FB5B" w14:textId="77777777" w:rsidR="00535C16" w:rsidRPr="00A1467D" w:rsidRDefault="00535C16" w:rsidP="00535C16">
      <w:pPr>
        <w:rPr>
          <w:sz w:val="16"/>
        </w:rPr>
      </w:pPr>
      <w:r w:rsidRPr="00A1467D">
        <w:rPr>
          <w:sz w:val="16"/>
        </w:rPr>
        <w:t xml:space="preserve">Given </w:t>
      </w:r>
      <w:r w:rsidRPr="00F66B44">
        <w:rPr>
          <w:rStyle w:val="StyleUnderline"/>
        </w:rPr>
        <w:t>this strong statutory indication that section 3369 is not confined to</w:t>
      </w:r>
      <w:r w:rsidRPr="00A1467D">
        <w:rPr>
          <w:sz w:val="16"/>
        </w:rPr>
        <w:t xml:space="preserve"> </w:t>
      </w:r>
      <w:r w:rsidRPr="00F66B44">
        <w:rPr>
          <w:rStyle w:val="Emphasis"/>
          <w:highlight w:val="yellow"/>
        </w:rPr>
        <w:t>anti-competitive business practice</w:t>
      </w:r>
      <w:r w:rsidRPr="00F66B44">
        <w:rPr>
          <w:rStyle w:val="Emphasis"/>
        </w:rPr>
        <w:t>s</w:t>
      </w:r>
      <w:r w:rsidRPr="00A1467D">
        <w:rPr>
          <w:sz w:val="16"/>
        </w:rPr>
        <w:t>, we cannot be surprised that the courts, in interpreting the section, have long declared that the provision is at least as equally directed toward "the right of the public to protection from fraud and deceit[,]" as toward the preservation of fair business competition. (Italics added.) (American Philatelic Soc. v. Claibourne (1935) 3 Cal.2d 689, 698 [46 P.2d 135].) In People ex rel. Mosk v. National Research Co. of Cal. (1962) 201 Cal.App.2d 765, 771 [20 Cal.Rptr. 516], the court directly confronted the contention proffered by defendant in the instant case and held that "[t]he equitable relief authorized by Civil Code section 3369 is not circumscribed by any prerequisite showing that the conduct in question be limited to the field of business competition." (See [7 Cal.3d 111] also Athens Lodge No. 70 v. Wilson (1953) 117 Cal.App.2d 322, 325 [255 P.2d 482].)</w:t>
      </w:r>
    </w:p>
    <w:p w14:paraId="7FECB2F0" w14:textId="77777777" w:rsidR="00535C16" w:rsidRPr="00F66B44" w:rsidRDefault="00535C16" w:rsidP="00535C16">
      <w:pPr>
        <w:rPr>
          <w:rStyle w:val="StyleUnderline"/>
        </w:rPr>
      </w:pPr>
      <w:r w:rsidRPr="00A1467D">
        <w:rPr>
          <w:sz w:val="16"/>
        </w:rPr>
        <w:t xml:space="preserve">We conclude that </w:t>
      </w:r>
      <w:r w:rsidRPr="00F66B44">
        <w:rPr>
          <w:rStyle w:val="StyleUnderline"/>
        </w:rPr>
        <w:t xml:space="preserve">in a society which enlists a variety of psychological and advertising stimulants to induce the consumption of goods, consumers, rather than competitors, need the greatest protection from </w:t>
      </w:r>
      <w:r w:rsidRPr="00F66B44">
        <w:rPr>
          <w:rStyle w:val="Emphasis"/>
        </w:rPr>
        <w:t>sharp business practices</w:t>
      </w:r>
      <w:r w:rsidRPr="00A1467D">
        <w:rPr>
          <w:sz w:val="16"/>
        </w:rPr>
        <w:t xml:space="preserve">. (Cf. Vasquez v. Superior Court (1971) 4 Cal.3d 800, 807-808 [94 Cal.Rptr. 796, 484 P.2d 964].) Given the terms of the section, the purpose of the enactment and the controlling precedent, </w:t>
      </w:r>
      <w:r w:rsidRPr="00F66B44">
        <w:rPr>
          <w:rStyle w:val="StyleUnderline"/>
        </w:rPr>
        <w:t>we reject defendant's suggested limitation of section 3369 to "anti-competitive" business practices.</w:t>
      </w:r>
    </w:p>
    <w:p w14:paraId="36999C12" w14:textId="77777777" w:rsidR="00535C16" w:rsidRPr="00A1467D" w:rsidRDefault="00535C16" w:rsidP="00535C16">
      <w:pPr>
        <w:rPr>
          <w:sz w:val="16"/>
        </w:rPr>
      </w:pPr>
      <w:r w:rsidRPr="00A1467D">
        <w:rPr>
          <w:sz w:val="16"/>
        </w:rPr>
        <w:t>Defendant additionally contends, however, that even if section 3369 is not limited to "competitive injuries," the section's proscription of "unfair competition" should not be read so broadly so as to include the agency's alleged misfiling practice; that, instead, the provision be confined to more traditional "deceptive" or "fraudulent" conduct, conduct sharing at least some of the common features of misrepresentation that characterized the precedent of "unfair competition</w:t>
      </w:r>
      <w:r w:rsidRPr="00F66B44">
        <w:rPr>
          <w:rStyle w:val="StyleUnderline"/>
        </w:rPr>
        <w:t xml:space="preserve">." We recognize that </w:t>
      </w:r>
      <w:r w:rsidRPr="00F66B44">
        <w:rPr>
          <w:rStyle w:val="StyleUnderline"/>
          <w:highlight w:val="yellow"/>
        </w:rPr>
        <w:t>most</w:t>
      </w:r>
      <w:r w:rsidRPr="00F66B44">
        <w:rPr>
          <w:rStyle w:val="StyleUnderline"/>
        </w:rPr>
        <w:t xml:space="preserve"> of the </w:t>
      </w:r>
      <w:r w:rsidRPr="00F66B44">
        <w:rPr>
          <w:rStyle w:val="StyleUnderline"/>
          <w:highlight w:val="yellow"/>
        </w:rPr>
        <w:t>cases</w:t>
      </w:r>
      <w:r w:rsidRPr="00F66B44">
        <w:rPr>
          <w:rStyle w:val="StyleUnderline"/>
        </w:rPr>
        <w:t xml:space="preserve"> arising under </w:t>
      </w:r>
      <w:r w:rsidRPr="00A1467D">
        <w:rPr>
          <w:sz w:val="16"/>
        </w:rPr>
        <w:t>section 3369 to date have challenged "</w:t>
      </w:r>
      <w:r w:rsidRPr="00F66B44">
        <w:rPr>
          <w:rStyle w:val="Emphasis"/>
          <w:highlight w:val="yellow"/>
        </w:rPr>
        <w:t>business practices</w:t>
      </w:r>
      <w:r w:rsidRPr="00A1467D">
        <w:rPr>
          <w:sz w:val="16"/>
        </w:rPr>
        <w:t xml:space="preserve">" </w:t>
      </w:r>
      <w:r w:rsidRPr="00F66B44">
        <w:rPr>
          <w:rStyle w:val="StyleUnderline"/>
        </w:rPr>
        <w:t xml:space="preserve">in which a </w:t>
      </w:r>
      <w:r w:rsidRPr="00F66B44">
        <w:rPr>
          <w:rStyle w:val="Emphasis"/>
          <w:highlight w:val="yellow"/>
        </w:rPr>
        <w:t>business enterprise</w:t>
      </w:r>
      <w:r w:rsidRPr="00F66B44">
        <w:rPr>
          <w:rStyle w:val="StyleUnderline"/>
          <w:highlight w:val="yellow"/>
        </w:rPr>
        <w:t xml:space="preserve"> was presenting itself</w:t>
      </w:r>
      <w:r w:rsidRPr="00F66B44">
        <w:rPr>
          <w:rStyle w:val="StyleUnderline"/>
        </w:rPr>
        <w:t xml:space="preserve">, or its "merchandise," to the </w:t>
      </w:r>
      <w:r w:rsidRPr="00245314">
        <w:rPr>
          <w:rStyle w:val="StyleUnderline"/>
        </w:rPr>
        <w:t xml:space="preserve">public </w:t>
      </w:r>
      <w:r w:rsidRPr="00F66B44">
        <w:rPr>
          <w:rStyle w:val="StyleUnderline"/>
          <w:highlight w:val="yellow"/>
        </w:rPr>
        <w:t>in a deceptive manner</w:t>
      </w:r>
      <w:r w:rsidRPr="00F66B44">
        <w:rPr>
          <w:rStyle w:val="StyleUnderline"/>
        </w:rPr>
        <w:t xml:space="preserve"> so as to defraud consumers</w:t>
      </w:r>
      <w:r w:rsidRPr="00A1467D">
        <w:rPr>
          <w:sz w:val="16"/>
        </w:rPr>
        <w:t xml:space="preserve"> (see, e.g., Academy of Motion Picture, etc. v. Benson (1940) 15 Cal.2d 685 [104 P.2d 650]; American Philatelic Soc. v. Claibourne (1935) 3 Cal.2d 689 [46 P.2d 135]) and also that these decisions frequently refer to the "essence" of section 3369 as the protection from any conduct likely to deceive the consumer. (See, e.g., West v. Lind (1960) 186 Cal.App.2d 563, 567 [9 Cal.Rptr. 288].)</w:t>
      </w:r>
    </w:p>
    <w:p w14:paraId="3E05342F" w14:textId="77777777" w:rsidR="00535C16" w:rsidRPr="00A1467D" w:rsidRDefault="00535C16" w:rsidP="00535C16">
      <w:pPr>
        <w:rPr>
          <w:sz w:val="16"/>
        </w:rPr>
      </w:pPr>
      <w:r w:rsidRPr="00A1467D">
        <w:rPr>
          <w:sz w:val="16"/>
        </w:rPr>
        <w:t xml:space="preserve">The language of section 3369, however, does not limit its coverage to such "deceptive" practices, but instead explicitly extends to any "unlawful, unfair or deceptive business practice"; the Legislature, in our view, intended by this sweeping language to permit tribunals to enjoin on-going wrongful business conduct in whatever context such activity might occur. fn. 12 Indeed, [7 Cal.3d 112] although most precedents under section 3369 have arisen in a "deceptive" practice framework, even these decisions have frequently noted that the section was intentionally framed in its broad, sweeping language, precisely to enable judicial tribunals to deal with the innumerable "'new schemes which the fertility of man's invention would contrive.'" (American Philatelic Soc. v. Claibourne (1935) 3 Cal.2d 689, 698 [46 P.2d 135].) As the Claibourne court observed: "When a scheme is evolved which on its face violates the fundamental rules of honesty and fair dealing, a court of equity is not impotent to frustrate its consummation because the scheme is an original one. There is a maxim as old as law that there can be no right without a remedy, and in searching for a precise precedent, an </w:t>
      </w:r>
      <w:r w:rsidRPr="00A1467D">
        <w:rPr>
          <w:sz w:val="16"/>
        </w:rPr>
        <w:lastRenderedPageBreak/>
        <w:t>equity court must not lose sight, not only of its power, but of its duty to arrive at a just solution of the problem." (3 Cal.2d at pp. 698-699; see, Ojala v. Bohlin (1960) 178 Cal.App.2d 292, 301 [2 Cal.Rptr. 919]; accord, FTC v. The Sperry &amp; Hutchinson Co. (1972) 405 U.S. 233, 240 [31 L.Ed.2d 170, 177, 92 S.Ct. 898].) With respect to "unlawful" or "unfair" business practices, section 3369 specifically grants our courts that power.</w:t>
      </w:r>
    </w:p>
    <w:p w14:paraId="68AFBA26" w14:textId="77777777" w:rsidR="00535C16" w:rsidRPr="00A1467D" w:rsidRDefault="00535C16" w:rsidP="00535C16">
      <w:pPr>
        <w:rPr>
          <w:sz w:val="16"/>
        </w:rPr>
      </w:pPr>
      <w:r w:rsidRPr="00F66B44">
        <w:rPr>
          <w:rStyle w:val="StyleUnderline"/>
        </w:rPr>
        <w:t xml:space="preserve">In permitting the restraining of all "unfair" </w:t>
      </w:r>
      <w:r w:rsidRPr="00F66B44">
        <w:rPr>
          <w:rStyle w:val="Emphasis"/>
          <w:highlight w:val="yellow"/>
        </w:rPr>
        <w:t>business practices</w:t>
      </w:r>
      <w:r w:rsidRPr="00A1467D">
        <w:rPr>
          <w:sz w:val="16"/>
        </w:rPr>
        <w:t xml:space="preserve">, section 3369 </w:t>
      </w:r>
      <w:r w:rsidRPr="00F66B44">
        <w:rPr>
          <w:rStyle w:val="StyleUnderline"/>
        </w:rPr>
        <w:t xml:space="preserve">undeniably </w:t>
      </w:r>
      <w:r w:rsidRPr="00F66B44">
        <w:rPr>
          <w:rStyle w:val="StyleUnderline"/>
          <w:highlight w:val="yellow"/>
        </w:rPr>
        <w:t xml:space="preserve">establishes only a </w:t>
      </w:r>
      <w:r w:rsidRPr="00F66B44">
        <w:rPr>
          <w:rStyle w:val="Emphasis"/>
          <w:highlight w:val="yellow"/>
        </w:rPr>
        <w:t>wide standard</w:t>
      </w:r>
      <w:r w:rsidRPr="00F66B44">
        <w:rPr>
          <w:rStyle w:val="StyleUnderline"/>
        </w:rPr>
        <w:t xml:space="preserve"> to </w:t>
      </w:r>
      <w:r w:rsidRPr="00F66B44">
        <w:rPr>
          <w:rStyle w:val="StyleUnderline"/>
          <w:highlight w:val="yellow"/>
        </w:rPr>
        <w:t>guide</w:t>
      </w:r>
      <w:r w:rsidRPr="00F66B44">
        <w:rPr>
          <w:rStyle w:val="StyleUnderline"/>
        </w:rPr>
        <w:t xml:space="preserve"> </w:t>
      </w:r>
      <w:r w:rsidRPr="00F66B44">
        <w:rPr>
          <w:rStyle w:val="StyleUnderline"/>
          <w:highlight w:val="yellow"/>
        </w:rPr>
        <w:t>courts</w:t>
      </w:r>
      <w:r w:rsidRPr="00F66B44">
        <w:rPr>
          <w:rStyle w:val="StyleUnderline"/>
        </w:rPr>
        <w:t xml:space="preserve"> of equity</w:t>
      </w:r>
      <w:r w:rsidRPr="00A1467D">
        <w:rPr>
          <w:sz w:val="16"/>
        </w:rPr>
        <w:t xml:space="preserve">; as noted above, given the creative nature of the scheming mind, the </w:t>
      </w:r>
      <w:r w:rsidRPr="00F66B44">
        <w:rPr>
          <w:rStyle w:val="StyleUnderline"/>
        </w:rPr>
        <w:t xml:space="preserve">Legislature evidently concluded </w:t>
      </w:r>
      <w:r w:rsidRPr="00245314">
        <w:rPr>
          <w:rStyle w:val="StyleUnderline"/>
        </w:rPr>
        <w:t xml:space="preserve">that </w:t>
      </w:r>
      <w:r w:rsidRPr="00245314">
        <w:rPr>
          <w:rStyle w:val="Emphasis"/>
        </w:rPr>
        <w:t>a less inclusive standard would not be</w:t>
      </w:r>
      <w:r w:rsidRPr="00245314">
        <w:rPr>
          <w:rStyle w:val="StyleUnderline"/>
        </w:rPr>
        <w:t xml:space="preserve"> adequate</w:t>
      </w:r>
      <w:r w:rsidRPr="00245314">
        <w:rPr>
          <w:sz w:val="16"/>
        </w:rPr>
        <w:t>. In the instant case, however, we need not undertake the task of determining the "fairness" of defendant's alleged conduct in light of contemporary standards, because insofar as defendant's alleged practice involves the repeated violation of specific venue statutes, the practice is enjoinable under section 3369 as an "unlawful ... business practice," totally apart from its inherent "fairness." As originally enacted in 1933, section 3369 defined "unfair competition" only in terms of "unfair or fraudulent business practice[s]"; most of the reported cases, dealing in deceptive conduct, arose under the statute as so worded. In 1963, however</w:t>
      </w:r>
      <w:r w:rsidRPr="00A1467D">
        <w:rPr>
          <w:sz w:val="16"/>
        </w:rPr>
        <w:t>, the Legislature amended section 3369 to add the word "unlawful" to the types of wrongful business conduct that could be enjoined. Although the legislative history of this amendment is not particularly instructive, fn. 13 nevertheless, as one [7 Cal.3d 113] commentator has noted "it is difficult to see any other purpose than to extend the meaning of unfair competition to anything that can properly be called a business practice and that at the same time is forbidden by law." (Note, Unlawful Agricultural Working Conditions as Nuisance or Unfair Competition (1968) 19 Hastings L.J. 398, 408-409.)</w:t>
      </w:r>
    </w:p>
    <w:p w14:paraId="38854428" w14:textId="77777777" w:rsidR="00535C16" w:rsidRDefault="00535C16" w:rsidP="00535C16">
      <w:pPr>
        <w:pStyle w:val="Heading4"/>
      </w:pPr>
      <w:r>
        <w:t xml:space="preserve">"Business practices" are defined by common law, case-by-case evaluation. </w:t>
      </w:r>
    </w:p>
    <w:p w14:paraId="6B949223" w14:textId="77777777" w:rsidR="00535C16" w:rsidRDefault="00535C16" w:rsidP="00535C16">
      <w:r>
        <w:t xml:space="preserve">Associate Justice Ming W. </w:t>
      </w:r>
      <w:r w:rsidRPr="00C43552">
        <w:rPr>
          <w:rStyle w:val="Style13ptBold"/>
        </w:rPr>
        <w:t>Chin, '99</w:t>
      </w:r>
      <w:r>
        <w:t>, Cel-Tech Communications v. La Cellular, 973 P. 2d 527 - Cal: Supreme Court 1999</w:t>
      </w:r>
    </w:p>
    <w:p w14:paraId="3DB7403A" w14:textId="77777777" w:rsidR="00535C16" w:rsidRPr="003270A7" w:rsidRDefault="00535C16" w:rsidP="00535C16">
      <w:pPr>
        <w:rPr>
          <w:sz w:val="16"/>
        </w:rPr>
      </w:pPr>
      <w:r w:rsidRPr="003270A7">
        <w:rPr>
          <w:sz w:val="16"/>
        </w:rPr>
        <w:t xml:space="preserve">Until today, </w:t>
      </w:r>
      <w:r w:rsidRPr="00A94933">
        <w:rPr>
          <w:rStyle w:val="StyleUnderline"/>
          <w:highlight w:val="cyan"/>
        </w:rPr>
        <w:t xml:space="preserve">no case </w:t>
      </w:r>
      <w:r w:rsidRPr="007B50CC">
        <w:rPr>
          <w:rStyle w:val="StyleUnderline"/>
        </w:rPr>
        <w:t xml:space="preserve">has </w:t>
      </w:r>
      <w:r w:rsidRPr="00A94933">
        <w:rPr>
          <w:rStyle w:val="StyleUnderline"/>
          <w:highlight w:val="cyan"/>
        </w:rPr>
        <w:t>held</w:t>
      </w:r>
      <w:r w:rsidRPr="00A94933">
        <w:rPr>
          <w:sz w:val="16"/>
          <w:highlight w:val="cyan"/>
        </w:rPr>
        <w:t xml:space="preserve"> </w:t>
      </w:r>
      <w:r w:rsidRPr="003270A7">
        <w:rPr>
          <w:sz w:val="16"/>
        </w:rPr>
        <w:t xml:space="preserve">or even suggested </w:t>
      </w:r>
      <w:r w:rsidRPr="007B50CC">
        <w:rPr>
          <w:rStyle w:val="StyleUnderline"/>
        </w:rPr>
        <w:t xml:space="preserve">that the </w:t>
      </w:r>
      <w:r w:rsidRPr="00A94933">
        <w:rPr>
          <w:rStyle w:val="StyleUnderline"/>
          <w:highlight w:val="cyan"/>
        </w:rPr>
        <w:t xml:space="preserve">unfair competition law's prohibition of </w:t>
      </w:r>
      <w:r w:rsidRPr="007B50CC">
        <w:rPr>
          <w:rStyle w:val="StyleUnderline"/>
        </w:rPr>
        <w:t>"any</w:t>
      </w:r>
      <w:r w:rsidRPr="003270A7">
        <w:rPr>
          <w:sz w:val="16"/>
        </w:rPr>
        <w:t xml:space="preserve"> unfair ... </w:t>
      </w:r>
      <w:r w:rsidRPr="00A94933">
        <w:rPr>
          <w:rStyle w:val="Emphasis"/>
          <w:highlight w:val="cyan"/>
        </w:rPr>
        <w:t>business</w:t>
      </w:r>
      <w:r w:rsidRPr="00A94933">
        <w:rPr>
          <w:sz w:val="16"/>
          <w:highlight w:val="cyan"/>
        </w:rPr>
        <w:t xml:space="preserve"> </w:t>
      </w:r>
      <w:r w:rsidRPr="003270A7">
        <w:rPr>
          <w:sz w:val="16"/>
        </w:rPr>
        <w:t xml:space="preserve">act or </w:t>
      </w:r>
      <w:r w:rsidRPr="00A94933">
        <w:rPr>
          <w:rStyle w:val="Emphasis"/>
          <w:highlight w:val="cyan"/>
        </w:rPr>
        <w:t>practice</w:t>
      </w:r>
      <w:r w:rsidRPr="003270A7">
        <w:rPr>
          <w:sz w:val="16"/>
        </w:rPr>
        <w:t xml:space="preserve">" </w:t>
      </w:r>
      <w:r w:rsidRPr="00A94933">
        <w:rPr>
          <w:rStyle w:val="StyleUnderline"/>
          <w:highlight w:val="cyan"/>
        </w:rPr>
        <w:t xml:space="preserve">was a prohibition </w:t>
      </w:r>
      <w:r w:rsidRPr="007B50CC">
        <w:rPr>
          <w:rStyle w:val="StyleUnderline"/>
        </w:rPr>
        <w:t>of penumbral antitrust threats, or that it was not a prohibition of deceptive conduct that harms competitors</w:t>
      </w:r>
      <w:r w:rsidRPr="003270A7">
        <w:rPr>
          <w:sz w:val="16"/>
        </w:rPr>
        <w:t xml:space="preserve">. Without citing any evidence of legislative intent, the majority insists nonetheless that its definition of unfair business practices is correct because in its view section 3369 as amended by our Legislature in 1933 was intended to "parallel" section 5 of the Federal Trade Commission Act (15 U.S.C. § 45; hereafter the FTC Act), the federal statute that created the Federal Trade Commission (hereafter FTC). (Maj. opn., ante, at 83 Cal.Rptr.2d p. 565, 973 P.2d at p. 544.) </w:t>
      </w:r>
      <w:r w:rsidRPr="007B50CC">
        <w:rPr>
          <w:rStyle w:val="StyleUnderline"/>
        </w:rPr>
        <w:t>Section 5 of the FTC Act as enacted in 1914 originally prohibited "unfair methods of competition</w:t>
      </w:r>
      <w:r w:rsidRPr="003270A7">
        <w:rPr>
          <w:sz w:val="16"/>
        </w:rPr>
        <w:t>" (38 Stat. 719</w:t>
      </w:r>
      <w:r w:rsidRPr="007B50CC">
        <w:rPr>
          <w:rStyle w:val="StyleUnderline"/>
        </w:rPr>
        <w:t xml:space="preserve">). In 1938, </w:t>
      </w:r>
      <w:r w:rsidRPr="00A94933">
        <w:rPr>
          <w:rStyle w:val="StyleUnderline"/>
          <w:highlight w:val="cyan"/>
        </w:rPr>
        <w:t xml:space="preserve">Congress amended section 5 to include </w:t>
      </w:r>
      <w:r w:rsidRPr="007B50CC">
        <w:rPr>
          <w:rStyle w:val="StyleUnderline"/>
        </w:rPr>
        <w:t xml:space="preserve">"unfair or deceptive </w:t>
      </w:r>
      <w:r w:rsidRPr="00A94933">
        <w:rPr>
          <w:rStyle w:val="Emphasis"/>
          <w:highlight w:val="cyan"/>
        </w:rPr>
        <w:t>acts or practices</w:t>
      </w:r>
      <w:r w:rsidRPr="007B50CC">
        <w:rPr>
          <w:rStyle w:val="StyleUnderline"/>
        </w:rPr>
        <w:t xml:space="preserve">" </w:t>
      </w:r>
      <w:r w:rsidRPr="003270A7">
        <w:rPr>
          <w:sz w:val="16"/>
        </w:rPr>
        <w:t xml:space="preserve">in order </w:t>
      </w:r>
      <w:r w:rsidRPr="007B50CC">
        <w:rPr>
          <w:rStyle w:val="StyleUnderline"/>
        </w:rPr>
        <w:t>to expand the FTC's jurisdiction to encompass deceptive and unfair conduct that injured consumers without harming competitors</w:t>
      </w:r>
      <w:r w:rsidRPr="003270A7">
        <w:rPr>
          <w:sz w:val="16"/>
        </w:rPr>
        <w:t>. (52 Statutes at Large 111, the Wheeler-Lea Act of 1938; see also FTC v. Sperry &amp; Hutchinson Co. (1972) 405 U.S. 233, 244, 92 S.Ct. 898, 31 L.Ed.2d 170.) The FTC's jurisdiction under section 5 extends both to antitrust threats to competition and to deceptive business practices that injure competitors or consumers. (FTC v. Sperry &amp; Hutchinson Co., supra, 405 U.S. 233, 239-246 &amp; fn. 5, 92 S.Ct. 898, 31 L.Ed.2d 170.) There is not a shred of evidence, however, that California's section 3369 is patterned 572 *572 after section 5 of the FTC Act, and in Landowitz, supra, 20 Cal.2d 418, 126 P.2d 609, we reached the quite different conclusion that section 3369's prohibition of any "unfair... business practice" was intended to incorporate common law unfair competition.[2]</w:t>
      </w:r>
    </w:p>
    <w:p w14:paraId="3A27C01F" w14:textId="77777777" w:rsidR="00535C16" w:rsidRPr="003270A7" w:rsidRDefault="00535C16" w:rsidP="00535C16">
      <w:pPr>
        <w:rPr>
          <w:sz w:val="16"/>
        </w:rPr>
      </w:pPr>
      <w:r w:rsidRPr="003270A7">
        <w:rPr>
          <w:sz w:val="16"/>
        </w:rPr>
        <w:t>The majority's reliance on this court's statement in Barquis v. Merchants Collection Assn., supra, 7 Cal.3d 94, 110, 101 Cal. Rptr. 745, 496 P.2d 817, characterizing the unfair competition law's prohibition of any "unlawful [or] unfair ... business practice" and section 5 of the FTC Act as "parallel broad proscription[s]" is misplaced. The parallelism to which Barquis referred was the fact that section 5 of the FTC Act and our unfair competition law both protect consumers as well as competitors, not that both prohibited penumbral antitrust threats. (See 7 Cal.3d at pp. 109-110, 101 Cal.Rptr. 745, 496 P.2d 817.)</w:t>
      </w:r>
    </w:p>
    <w:p w14:paraId="220230F1" w14:textId="77777777" w:rsidR="00535C16" w:rsidRPr="003270A7" w:rsidRDefault="00535C16" w:rsidP="00535C16">
      <w:pPr>
        <w:rPr>
          <w:sz w:val="16"/>
        </w:rPr>
      </w:pPr>
      <w:r w:rsidRPr="00A94933">
        <w:rPr>
          <w:rStyle w:val="Emphasis"/>
          <w:highlight w:val="cyan"/>
        </w:rPr>
        <w:t>Nothing</w:t>
      </w:r>
      <w:r w:rsidRPr="00A94933">
        <w:rPr>
          <w:sz w:val="16"/>
          <w:highlight w:val="cyan"/>
        </w:rPr>
        <w:t xml:space="preserve"> </w:t>
      </w:r>
      <w:r w:rsidRPr="003270A7">
        <w:rPr>
          <w:sz w:val="16"/>
        </w:rPr>
        <w:t xml:space="preserve">in Barquis v. Merchants Collection Assn., supra, 7 Cal.3d 94, 101 Cal.Rptr. 745, 496 P.2d 817 </w:t>
      </w:r>
      <w:r w:rsidRPr="005E2E0E">
        <w:rPr>
          <w:rStyle w:val="Emphasis"/>
        </w:rPr>
        <w:t xml:space="preserve">even </w:t>
      </w:r>
      <w:r w:rsidRPr="00A94933">
        <w:rPr>
          <w:rStyle w:val="Emphasis"/>
          <w:highlight w:val="cyan"/>
        </w:rPr>
        <w:t>hinted</w:t>
      </w:r>
      <w:r w:rsidRPr="00A94933">
        <w:rPr>
          <w:rStyle w:val="StyleUnderline"/>
          <w:highlight w:val="cyan"/>
        </w:rPr>
        <w:t xml:space="preserve"> </w:t>
      </w:r>
      <w:r w:rsidRPr="005E2E0E">
        <w:rPr>
          <w:rStyle w:val="StyleUnderline"/>
        </w:rPr>
        <w:t xml:space="preserve">that </w:t>
      </w:r>
      <w:r w:rsidRPr="00A94933">
        <w:rPr>
          <w:rStyle w:val="StyleUnderline"/>
          <w:highlight w:val="cyan"/>
        </w:rPr>
        <w:t xml:space="preserve">unfair </w:t>
      </w:r>
      <w:r w:rsidRPr="005E2E0E">
        <w:rPr>
          <w:rStyle w:val="Emphasis"/>
        </w:rPr>
        <w:t xml:space="preserve">business </w:t>
      </w:r>
      <w:r w:rsidRPr="00A94933">
        <w:rPr>
          <w:rStyle w:val="Emphasis"/>
          <w:highlight w:val="cyan"/>
        </w:rPr>
        <w:t>practices</w:t>
      </w:r>
      <w:r w:rsidRPr="003270A7">
        <w:rPr>
          <w:sz w:val="16"/>
        </w:rPr>
        <w:t xml:space="preserve">, </w:t>
      </w:r>
      <w:r w:rsidRPr="005E2E0E">
        <w:rPr>
          <w:rStyle w:val="StyleUnderline"/>
        </w:rPr>
        <w:t xml:space="preserve">however broad a concept, </w:t>
      </w:r>
      <w:r w:rsidRPr="00A94933">
        <w:rPr>
          <w:rStyle w:val="StyleUnderline"/>
          <w:highlight w:val="cyan"/>
        </w:rPr>
        <w:t xml:space="preserve">were </w:t>
      </w:r>
      <w:r w:rsidRPr="005E2E0E">
        <w:rPr>
          <w:rStyle w:val="StyleUnderline"/>
        </w:rPr>
        <w:t xml:space="preserve">to be </w:t>
      </w:r>
      <w:r w:rsidRPr="00A94933">
        <w:rPr>
          <w:rStyle w:val="StyleUnderline"/>
          <w:highlight w:val="cyan"/>
        </w:rPr>
        <w:t>equated with penumbral antitrust threats</w:t>
      </w:r>
      <w:r w:rsidRPr="003270A7">
        <w:rPr>
          <w:sz w:val="16"/>
        </w:rPr>
        <w:t>. To the extent Barquis might be read to suggest that the term "unfair ... business practice" has an amorphous meaning extending in some undefined fashion beyond deceptive conduct, that suggestion is entirely dictum, for the issue decided in that case was whether the business practice in question was unlawful, not whether it was unfair. The suggestion is also unsound. Not only is it contrary to the historical development of the unfair competition law explained above, but it is based on Barquis's misquotation of the unfair competition law. In substituting the word "deceptive" for the 573 *573 word "fraudulent," Barquis suggested that unfair practices were a category distinct from deceptive practices. (Compare § 3369 [prohibiting any "unlawful, unfair or fraudulent business practice"] with Barquis, supra, at p. 111, 101 Cal.Rptr. 745, 496 P.2d 817 [quoting section 3369 as prohibiting any "`unlawful, unfair or deceptive business practice'" (italics omitted) ].)[3]</w:t>
      </w:r>
    </w:p>
    <w:p w14:paraId="491C528F" w14:textId="77777777" w:rsidR="00535C16" w:rsidRPr="003270A7" w:rsidRDefault="00535C16" w:rsidP="00535C16">
      <w:pPr>
        <w:rPr>
          <w:sz w:val="16"/>
        </w:rPr>
      </w:pPr>
      <w:r w:rsidRPr="003270A7">
        <w:rPr>
          <w:sz w:val="16"/>
        </w:rPr>
        <w:t xml:space="preserve">Moreover, the majority misunderstands the term "unfair methods of competition" in section 5 of the FTC Act to mean only penumbral antitrust threats. (See maj. opn., ante, 83 Cal.Rptr.2d at p. 565, fn. 11, 973 P.2d at p. 544, fn. 11; id. at p. 566, 973 P.2d at p. 544.) As interpreted by the FTC and the federal courts, that phrase covers not only the penumbral antitrust threats the majority focuses on but </w:t>
      </w:r>
      <w:r w:rsidRPr="003270A7">
        <w:rPr>
          <w:sz w:val="16"/>
        </w:rPr>
        <w:lastRenderedPageBreak/>
        <w:t>also actual violations of the antitrust law and in addition acts of unfair competition having nothing to do with antitrust law, including passing off and other forms of common law unfair competition and consumer deception. (See, e.g., FTC v. Sperry &amp; Hutchinson Co., supra, 405 U.S. 233, 243, 244, 92 S.Ct. 898, 31 L.Ed.2d 170 ["unfair competitive practices were not limited to those likely to have anticompetitive consequences after the manner of the antitrust laws"]; Sears, Roebuck &amp; Co. v. Federal Trade Commission (7th Cir.1919) 258 F. 307, 311 [the first FTC enforcement action to be judicially reviewed, a case of deceptive advertising; "The commissioners, representing the government as parens patriae, are to exercise their common sense, as informed by their knowledge of the general idea of unfair trade at common law, and stop all those trade practices that have a capacity or a tendency to injure competitors directly or through deception of purchasers...."]; FTC, Ann. Rep. (1935) 67-71 [Listing 27 "unfair methods of competition" prohibited by the FTC: "9. Passing off goods or articles for well and favorably known products of competitors through appropriation or simulation of such competitors' trade names, labels, dress of goods, etc ...."], quoted in Handler, Unfair Competition (1936) 21 Iowa L.Rev. 175, 244-248; Bailey &amp; Pertschuk, The Law of Deception: The Past as Prologue, supra, 33 Am. U. L.Rev. 849.)</w:t>
      </w:r>
    </w:p>
    <w:p w14:paraId="5E981CF3" w14:textId="77777777" w:rsidR="00535C16" w:rsidRPr="003270A7" w:rsidRDefault="00535C16" w:rsidP="00535C16">
      <w:pPr>
        <w:rPr>
          <w:sz w:val="16"/>
        </w:rPr>
      </w:pPr>
      <w:r w:rsidRPr="003270A7">
        <w:rPr>
          <w:sz w:val="16"/>
        </w:rPr>
        <w:t xml:space="preserve">Nor is there any other sound reason for presuming that our Legislature intended section 3369 to incorporate the antitrust portion of section 5 of the FTC Act.' In amending section 3369 in 1933 to authorize injunctive relief against "[a]ny person performing or proposing to perform an act of unfair competition," the Legislature was acting in a field already well established by the common law. </w:t>
      </w:r>
      <w:r w:rsidRPr="00A94933">
        <w:rPr>
          <w:rStyle w:val="StyleUnderline"/>
          <w:highlight w:val="cyan"/>
        </w:rPr>
        <w:t xml:space="preserve">There is </w:t>
      </w:r>
      <w:r w:rsidRPr="00A94933">
        <w:rPr>
          <w:rStyle w:val="Emphasis"/>
          <w:highlight w:val="cyan"/>
        </w:rPr>
        <w:t>no reason</w:t>
      </w:r>
      <w:r w:rsidRPr="00A94933">
        <w:rPr>
          <w:rStyle w:val="StyleUnderline"/>
          <w:highlight w:val="cyan"/>
        </w:rPr>
        <w:t xml:space="preserve"> to suppose </w:t>
      </w:r>
      <w:r w:rsidRPr="005E2E0E">
        <w:rPr>
          <w:rStyle w:val="StyleUnderline"/>
        </w:rPr>
        <w:t xml:space="preserve">that, without any express statement, the </w:t>
      </w:r>
      <w:r w:rsidRPr="00A94933">
        <w:rPr>
          <w:rStyle w:val="StyleUnderline"/>
          <w:highlight w:val="cyan"/>
        </w:rPr>
        <w:t xml:space="preserve">Legislature </w:t>
      </w:r>
      <w:r w:rsidRPr="005E2E0E">
        <w:rPr>
          <w:rStyle w:val="StyleUnderline"/>
        </w:rPr>
        <w:t xml:space="preserve">implicitly intended to </w:t>
      </w:r>
      <w:r w:rsidRPr="00A94933">
        <w:rPr>
          <w:rStyle w:val="Emphasis"/>
          <w:highlight w:val="cyan"/>
        </w:rPr>
        <w:t xml:space="preserve">reject </w:t>
      </w:r>
      <w:r w:rsidRPr="005E2E0E">
        <w:rPr>
          <w:rStyle w:val="Emphasis"/>
        </w:rPr>
        <w:t xml:space="preserve">the </w:t>
      </w:r>
      <w:r w:rsidRPr="00A94933">
        <w:rPr>
          <w:rStyle w:val="Emphasis"/>
          <w:highlight w:val="cyan"/>
        </w:rPr>
        <w:t xml:space="preserve">common law definition </w:t>
      </w:r>
      <w:r w:rsidRPr="00A94933">
        <w:rPr>
          <w:rStyle w:val="StyleUnderline"/>
          <w:highlight w:val="cyan"/>
        </w:rPr>
        <w:t>of unfair competition</w:t>
      </w:r>
      <w:r w:rsidRPr="005E2E0E">
        <w:rPr>
          <w:rStyle w:val="StyleUnderline"/>
        </w:rPr>
        <w:t xml:space="preserve"> and adopt instead antitrust law as the definition of unfair competition.</w:t>
      </w:r>
      <w:r w:rsidRPr="003270A7">
        <w:rPr>
          <w:sz w:val="16"/>
        </w:rPr>
        <w:t xml:space="preserve"> The majority offers no 574 *574 explanation why, if the Legislature in 1933 had wished to expand the scope of the antitrust laws to reach penumbral antitrust threats, it would have chosen the roundabout method of using a term—"unfair competition"—with an established meaning independent of antitrust law and amending a Civil Code provision relating to the general availability of injunctive relief, rather than directly amending California's antitrust law, the Cartwright Act, in terms that clearly evidenced its intent to broaden the scope of antitrust law. </w:t>
      </w:r>
      <w:r w:rsidRPr="005E2E0E">
        <w:rPr>
          <w:rStyle w:val="StyleUnderline"/>
        </w:rPr>
        <w:t>This is especially so if by its reference to "the antitrust laws" the majority includes federal antitrust law</w:t>
      </w:r>
      <w:r w:rsidRPr="003270A7">
        <w:rPr>
          <w:sz w:val="16"/>
        </w:rPr>
        <w:t xml:space="preserve">. It would be most implausible for the Legislature, if it intended to incorporate the entire body of federal antitrust law, the law of another sovereign, </w:t>
      </w:r>
      <w:r w:rsidRPr="005E2E0E">
        <w:rPr>
          <w:rStyle w:val="StyleUnderline"/>
        </w:rPr>
        <w:t>to seek to do so implicitly simply by using the term "unfair</w:t>
      </w:r>
      <w:r w:rsidRPr="003270A7">
        <w:rPr>
          <w:sz w:val="16"/>
        </w:rPr>
        <w:t xml:space="preserve"> ... </w:t>
      </w:r>
      <w:r w:rsidRPr="005E2E0E">
        <w:rPr>
          <w:rStyle w:val="StyleUnderline"/>
        </w:rPr>
        <w:t>business practice" without any reference to federal law</w:t>
      </w:r>
      <w:r w:rsidRPr="003270A7">
        <w:rPr>
          <w:sz w:val="16"/>
        </w:rPr>
        <w:t xml:space="preserve">. </w:t>
      </w:r>
      <w:r w:rsidRPr="005E2E0E">
        <w:rPr>
          <w:rStyle w:val="StyleUnderline"/>
        </w:rPr>
        <w:t xml:space="preserve">Given the absence of </w:t>
      </w:r>
      <w:r w:rsidRPr="005E2E0E">
        <w:rPr>
          <w:rStyle w:val="Emphasis"/>
        </w:rPr>
        <w:t>any evidence</w:t>
      </w:r>
      <w:r w:rsidRPr="003270A7">
        <w:rPr>
          <w:sz w:val="16"/>
        </w:rPr>
        <w:t xml:space="preserve"> </w:t>
      </w:r>
      <w:r w:rsidRPr="005E2E0E">
        <w:rPr>
          <w:rStyle w:val="StyleUnderline"/>
        </w:rPr>
        <w:t xml:space="preserve">that the Legislature intended to </w:t>
      </w:r>
      <w:r w:rsidRPr="005E2E0E">
        <w:rPr>
          <w:rStyle w:val="Emphasis"/>
        </w:rPr>
        <w:t>vary or reject that common law understanding</w:t>
      </w:r>
      <w:r w:rsidRPr="005E2E0E">
        <w:rPr>
          <w:rStyle w:val="StyleUnderline"/>
        </w:rPr>
        <w:t xml:space="preserve"> of unfair </w:t>
      </w:r>
      <w:r w:rsidRPr="005E2E0E">
        <w:rPr>
          <w:rStyle w:val="Emphasis"/>
        </w:rPr>
        <w:t>business practices</w:t>
      </w:r>
      <w:r w:rsidRPr="003270A7">
        <w:rPr>
          <w:sz w:val="16"/>
        </w:rPr>
        <w:t xml:space="preserve"> </w:t>
      </w:r>
      <w:r w:rsidRPr="005E2E0E">
        <w:rPr>
          <w:rStyle w:val="StyleUnderline"/>
        </w:rPr>
        <w:t>as practices that harm competitors by deceiving customers</w:t>
      </w:r>
      <w:r w:rsidRPr="003270A7">
        <w:rPr>
          <w:sz w:val="16"/>
        </w:rPr>
        <w:t xml:space="preserve">, </w:t>
      </w:r>
      <w:r w:rsidRPr="005E2E0E">
        <w:rPr>
          <w:rStyle w:val="StyleUnderline"/>
        </w:rPr>
        <w:t>the</w:t>
      </w:r>
      <w:r w:rsidRPr="003270A7">
        <w:rPr>
          <w:sz w:val="16"/>
        </w:rPr>
        <w:t xml:space="preserve"> </w:t>
      </w:r>
      <w:r w:rsidRPr="005E2E0E">
        <w:rPr>
          <w:rStyle w:val="Emphasis"/>
        </w:rPr>
        <w:t>only reasonable conclusion</w:t>
      </w:r>
      <w:r w:rsidRPr="003270A7">
        <w:rPr>
          <w:sz w:val="16"/>
        </w:rPr>
        <w:t xml:space="preserve"> </w:t>
      </w:r>
      <w:r w:rsidRPr="005E2E0E">
        <w:rPr>
          <w:rStyle w:val="StyleUnderline"/>
        </w:rPr>
        <w:t>is that the Legislature intended to adopt that understa</w:t>
      </w:r>
      <w:r w:rsidRPr="003270A7">
        <w:rPr>
          <w:sz w:val="16"/>
        </w:rPr>
        <w:t>nding. This is the conclusion our court reached in Landowitz, supra, 20 Cal.2d 418,126 P.2d 609.</w:t>
      </w:r>
    </w:p>
    <w:p w14:paraId="0C9B90CA" w14:textId="77777777" w:rsidR="00535C16" w:rsidRPr="003270A7" w:rsidRDefault="00535C16" w:rsidP="00535C16">
      <w:pPr>
        <w:rPr>
          <w:rFonts w:cs="Arial"/>
          <w:sz w:val="16"/>
        </w:rPr>
      </w:pPr>
      <w:r w:rsidRPr="003270A7">
        <w:rPr>
          <w:sz w:val="16"/>
        </w:rPr>
        <w:t>10:22</w:t>
      </w:r>
    </w:p>
    <w:p w14:paraId="470E482F" w14:textId="77777777" w:rsidR="00535C16" w:rsidRPr="00F66B44" w:rsidRDefault="00535C16" w:rsidP="00535C16">
      <w:pPr>
        <w:pStyle w:val="Heading4"/>
        <w:rPr>
          <w:rFonts w:cs="Arial"/>
        </w:rPr>
      </w:pPr>
      <w:r w:rsidRPr="00F66B44">
        <w:rPr>
          <w:rFonts w:cs="Arial"/>
        </w:rPr>
        <w:t xml:space="preserve">Division between per-se and rule of reason is arbitrary – per se refers to practices that are unreasonable per se.  </w:t>
      </w:r>
    </w:p>
    <w:p w14:paraId="09F412C3" w14:textId="77777777" w:rsidR="00535C16" w:rsidRPr="00F66B44" w:rsidRDefault="00535C16" w:rsidP="00535C16">
      <w:r w:rsidRPr="00F66B44">
        <w:t xml:space="preserve">Lee </w:t>
      </w:r>
      <w:r w:rsidRPr="00F66B44">
        <w:rPr>
          <w:rStyle w:val="Style13ptBold"/>
        </w:rPr>
        <w:t>LOEVINGER</w:t>
      </w:r>
      <w:r w:rsidRPr="00F66B44">
        <w:t xml:space="preserve">,  Assistant Attorney General in charge of the Antitrust Division U. S. Department of Justice , </w:t>
      </w:r>
      <w:r w:rsidRPr="00F66B44">
        <w:rPr>
          <w:rStyle w:val="Style13ptBold"/>
        </w:rPr>
        <w:t>’61</w:t>
      </w:r>
      <w:r w:rsidRPr="00F66B44">
        <w:t>, “THE RULE OF REASON IN ANTITRUST LAW” DOJ. Prepared for Delivery Before the AMERICAN BAR ASSOCIATION SECTION OF ANTITRUST LAW https://www.justice.gov/atr/speech/file/1237731/download</w:t>
      </w:r>
    </w:p>
    <w:p w14:paraId="73807497" w14:textId="77777777" w:rsidR="00535C16" w:rsidRPr="00F66B44" w:rsidRDefault="00535C16" w:rsidP="00535C16">
      <w:r w:rsidRPr="00F66B44">
        <w:t xml:space="preserve">In this opinion, </w:t>
      </w:r>
      <w:r w:rsidRPr="00F66B44">
        <w:rPr>
          <w:rStyle w:val="StyleUnderline"/>
        </w:rPr>
        <w:t>the Court stated that the antitrust law embraced acts which</w:t>
      </w:r>
      <w:r w:rsidRPr="00F66B44">
        <w:t xml:space="preserve">, because of their inherent nature, effect or purpose, restrained trade or restricted competition. It said that the statute did not forbid normal and usual contracts to further trade by resorting to all normal business methods. </w:t>
      </w:r>
      <w:r w:rsidRPr="00F66B44">
        <w:rPr>
          <w:rStyle w:val="StyleUnderline"/>
        </w:rPr>
        <w:t xml:space="preserve">The </w:t>
      </w:r>
      <w:r w:rsidRPr="00F66B44">
        <w:rPr>
          <w:rStyle w:val="StyleUnderline"/>
          <w:highlight w:val="yellow"/>
        </w:rPr>
        <w:t>Court said</w:t>
      </w:r>
      <w:r w:rsidRPr="00F66B44">
        <w:rPr>
          <w:highlight w:val="yellow"/>
        </w:rPr>
        <w:t xml:space="preserve"> </w:t>
      </w:r>
      <w:r w:rsidRPr="00F66B44">
        <w:rPr>
          <w:rStyle w:val="StyleUnderline"/>
          <w:highlight w:val="yellow"/>
        </w:rPr>
        <w:t xml:space="preserve">that the rule of reason </w:t>
      </w:r>
      <w:r w:rsidRPr="00E735E0">
        <w:rPr>
          <w:rStyle w:val="StyleUnderline"/>
        </w:rPr>
        <w:t>was</w:t>
      </w:r>
      <w:r w:rsidRPr="00E735E0">
        <w:t xml:space="preserve"> not that acts which the statute prohibited could be removed from its prohibitions by a shoving that they were reasonable, but </w:t>
      </w:r>
      <w:r w:rsidRPr="00E735E0">
        <w:rPr>
          <w:rStyle w:val="StyleUnderline"/>
        </w:rPr>
        <w:t xml:space="preserve">that the duty to interpret the term restraint of trade </w:t>
      </w:r>
      <w:r w:rsidRPr="00F66B44">
        <w:rPr>
          <w:rStyle w:val="StyleUnderline"/>
          <w:highlight w:val="yellow"/>
        </w:rPr>
        <w:t xml:space="preserve">required a </w:t>
      </w:r>
      <w:r w:rsidRPr="00F66B44">
        <w:rPr>
          <w:rStyle w:val="Emphasis"/>
          <w:highlight w:val="yellow"/>
        </w:rPr>
        <w:t>reasonable meaning</w:t>
      </w:r>
      <w:r w:rsidRPr="00F66B44">
        <w:rPr>
          <w:rStyle w:val="StyleUnderline"/>
        </w:rPr>
        <w:t xml:space="preserve"> which would not destroy the individual right to contract</w:t>
      </w:r>
      <w:r w:rsidRPr="00F66B44">
        <w:t xml:space="preserve"> and carry on trade.</w:t>
      </w:r>
    </w:p>
    <w:p w14:paraId="2205B613" w14:textId="77777777" w:rsidR="00535C16" w:rsidRDefault="00535C16" w:rsidP="00535C16">
      <w:pPr>
        <w:rPr>
          <w:rStyle w:val="StyleUnderline"/>
        </w:rPr>
      </w:pPr>
      <w:r w:rsidRPr="00F66B44">
        <w:t xml:space="preserve">As might be expected, </w:t>
      </w:r>
      <w:r w:rsidRPr="00F66B44">
        <w:rPr>
          <w:rStyle w:val="StyleUnderline"/>
        </w:rPr>
        <w:t>the promulgation of this rule of reason resulted in an attempt by defendants to justify every restrictive combination</w:t>
      </w:r>
      <w:r w:rsidRPr="00F66B44">
        <w:t xml:space="preserve"> that was attacked on the grounds that, in the light of all the economic facts and conditions, the particular practice assailed is reasonable. </w:t>
      </w:r>
      <w:r w:rsidRPr="00F66B44">
        <w:rPr>
          <w:rStyle w:val="StyleUnderline"/>
        </w:rPr>
        <w:t xml:space="preserve">The </w:t>
      </w:r>
      <w:r w:rsidRPr="00F66B44">
        <w:rPr>
          <w:rStyle w:val="StyleUnderline"/>
          <w:highlight w:val="yellow"/>
        </w:rPr>
        <w:t>courts ha</w:t>
      </w:r>
      <w:r w:rsidRPr="00F66B44">
        <w:rPr>
          <w:rStyle w:val="StyleUnderline"/>
        </w:rPr>
        <w:t xml:space="preserve">ve </w:t>
      </w:r>
      <w:r w:rsidRPr="00F66B44">
        <w:rPr>
          <w:rStyle w:val="StyleUnderline"/>
          <w:highlight w:val="yellow"/>
        </w:rPr>
        <w:t>responded</w:t>
      </w:r>
      <w:r w:rsidRPr="00F66B44">
        <w:rPr>
          <w:rStyle w:val="StyleUnderline"/>
        </w:rPr>
        <w:t xml:space="preserve"> to this </w:t>
      </w:r>
      <w:r w:rsidRPr="00F66B44">
        <w:rPr>
          <w:rStyle w:val="StyleUnderline"/>
          <w:highlight w:val="yellow"/>
        </w:rPr>
        <w:t>by developing a doctrine</w:t>
      </w:r>
      <w:r w:rsidRPr="00F66B44">
        <w:rPr>
          <w:rStyle w:val="StyleUnderline"/>
        </w:rPr>
        <w:t xml:space="preserve"> of so-</w:t>
      </w:r>
      <w:r w:rsidRPr="00F66B44">
        <w:rPr>
          <w:rStyle w:val="StyleUnderline"/>
          <w:highlight w:val="yellow"/>
        </w:rPr>
        <w:t>called "</w:t>
      </w:r>
      <w:r w:rsidRPr="00F66B44">
        <w:rPr>
          <w:rStyle w:val="Emphasis"/>
          <w:highlight w:val="yellow"/>
        </w:rPr>
        <w:t>per se</w:t>
      </w:r>
      <w:r w:rsidRPr="00F66B44">
        <w:rPr>
          <w:rStyle w:val="StyleUnderline"/>
          <w:highlight w:val="yellow"/>
        </w:rPr>
        <w:t>" violations</w:t>
      </w:r>
      <w:r w:rsidRPr="00F66B44">
        <w:rPr>
          <w:rStyle w:val="StyleUnderline"/>
        </w:rPr>
        <w:t xml:space="preserve"> which are held to be prohibited by the antitrust laws regardless of any asserted justification or alleged </w:t>
      </w:r>
      <w:r w:rsidRPr="00F66B44">
        <w:rPr>
          <w:rStyle w:val="StyleUnderline"/>
        </w:rPr>
        <w:lastRenderedPageBreak/>
        <w:t>reasonableness</w:t>
      </w:r>
      <w:r w:rsidRPr="00F66B44">
        <w:t xml:space="preserve">. Such category of violations are sometimes referred to as "unlawful per se" 8/ and it is sometimes said that such acts are illegal per se regardless of their reasonableness. 9/ However </w:t>
      </w:r>
      <w:r w:rsidRPr="00F66B44">
        <w:rPr>
          <w:rStyle w:val="Emphasis"/>
          <w:highlight w:val="yellow"/>
        </w:rPr>
        <w:t>such a view suggests an arbitrary holding</w:t>
      </w:r>
      <w:r w:rsidRPr="00F66B44">
        <w:t xml:space="preserve"> which, in my opinion, is not justified by an analysis of the cases themselves. Rather, I think </w:t>
      </w:r>
      <w:r w:rsidRPr="00F66B44">
        <w:rPr>
          <w:rStyle w:val="StyleUnderline"/>
        </w:rPr>
        <w:t xml:space="preserve">the </w:t>
      </w:r>
      <w:r w:rsidRPr="00F66B44">
        <w:rPr>
          <w:rStyle w:val="StyleUnderline"/>
          <w:highlight w:val="yellow"/>
        </w:rPr>
        <w:t>correct analysis is indicated by</w:t>
      </w:r>
      <w:r w:rsidRPr="00F66B44">
        <w:rPr>
          <w:rStyle w:val="StyleUnderline"/>
        </w:rPr>
        <w:t xml:space="preserve"> the statement of </w:t>
      </w:r>
      <w:r w:rsidRPr="00F66B44">
        <w:rPr>
          <w:rStyle w:val="StyleUnderline"/>
          <w:highlight w:val="yellow"/>
        </w:rPr>
        <w:t xml:space="preserve">the Court </w:t>
      </w:r>
      <w:r w:rsidRPr="00E735E0">
        <w:rPr>
          <w:rStyle w:val="StyleUnderline"/>
        </w:rPr>
        <w:t xml:space="preserve">in the Socony-Vacuum case </w:t>
      </w:r>
      <w:r w:rsidRPr="00F66B44">
        <w:rPr>
          <w:rStyle w:val="StyleUnderline"/>
          <w:highlight w:val="yellow"/>
        </w:rPr>
        <w:t>that "Agreements</w:t>
      </w:r>
      <w:r w:rsidRPr="00F66B44">
        <w:rPr>
          <w:rStyle w:val="StyleUnderline"/>
        </w:rPr>
        <w:t xml:space="preserve"> for price maintenance...</w:t>
      </w:r>
      <w:r w:rsidRPr="00F66B44">
        <w:rPr>
          <w:rStyle w:val="StyleUnderline"/>
          <w:highlight w:val="yellow"/>
        </w:rPr>
        <w:t>are</w:t>
      </w:r>
      <w:r w:rsidRPr="00F66B44">
        <w:rPr>
          <w:rStyle w:val="StyleUnderline"/>
        </w:rPr>
        <w:t>,</w:t>
      </w:r>
      <w:r w:rsidRPr="00F66B44">
        <w:t xml:space="preserve"> without more, unreasonable restraints within the meaning of the Sherman Act because they eliminate competition *** "10/ and by the statement in certain later cases that tie-in agreements and similar arrangements are "</w:t>
      </w:r>
      <w:r w:rsidRPr="00F66B44">
        <w:rPr>
          <w:rStyle w:val="Emphasis"/>
          <w:highlight w:val="yellow"/>
        </w:rPr>
        <w:t>unreasonable per se</w:t>
      </w:r>
      <w:r w:rsidRPr="00F66B44">
        <w:t xml:space="preserve">" 11/. This view seems to be that which the Court itself is now taking as indicated by the statement </w:t>
      </w:r>
      <w:r w:rsidRPr="00F66B44">
        <w:rPr>
          <w:rStyle w:val="StyleUnderline"/>
        </w:rPr>
        <w:t>in the Northern Pacific decision that "</w:t>
      </w:r>
      <w:r w:rsidRPr="00F66B44">
        <w:rPr>
          <w:rStyle w:val="StyleUnderline"/>
          <w:highlight w:val="yellow"/>
        </w:rPr>
        <w:t>There are</w:t>
      </w:r>
      <w:r w:rsidRPr="00F66B44">
        <w:rPr>
          <w:rStyle w:val="StyleUnderline"/>
        </w:rPr>
        <w:t xml:space="preserve"> </w:t>
      </w:r>
      <w:r w:rsidRPr="00F66B44">
        <w:rPr>
          <w:rStyle w:val="StyleUnderline"/>
          <w:highlight w:val="yellow"/>
        </w:rPr>
        <w:t>certain</w:t>
      </w:r>
      <w:r w:rsidRPr="00F66B44">
        <w:rPr>
          <w:rStyle w:val="StyleUnderline"/>
        </w:rPr>
        <w:t xml:space="preserve"> agreements or </w:t>
      </w:r>
      <w:r w:rsidRPr="00F66B44">
        <w:rPr>
          <w:rStyle w:val="StyleUnderline"/>
          <w:highlight w:val="yellow"/>
        </w:rPr>
        <w:t>practices which</w:t>
      </w:r>
      <w:r w:rsidRPr="00F66B44">
        <w:t xml:space="preserve"> because of their pernicious effect on competition and </w:t>
      </w:r>
      <w:r w:rsidRPr="00F66B44">
        <w:rPr>
          <w:rStyle w:val="StyleUnderline"/>
          <w:highlight w:val="yellow"/>
        </w:rPr>
        <w:t>lack</w:t>
      </w:r>
      <w:r w:rsidRPr="00F66B44">
        <w:rPr>
          <w:rStyle w:val="StyleUnderline"/>
        </w:rPr>
        <w:t xml:space="preserve"> of </w:t>
      </w:r>
      <w:r w:rsidRPr="00F66B44">
        <w:rPr>
          <w:rStyle w:val="StyleUnderline"/>
          <w:highlight w:val="yellow"/>
        </w:rPr>
        <w:t>any redeeming virtue</w:t>
      </w:r>
      <w:r w:rsidRPr="00F66B44">
        <w:rPr>
          <w:rStyle w:val="StyleUnderline"/>
        </w:rPr>
        <w:t xml:space="preserve"> are conslusively </w:t>
      </w:r>
      <w:r w:rsidRPr="00E735E0">
        <w:rPr>
          <w:rStyle w:val="StyleUnderline"/>
          <w:highlight w:val="yellow"/>
        </w:rPr>
        <w:t xml:space="preserve">presumed </w:t>
      </w:r>
      <w:r w:rsidRPr="00F66B44">
        <w:rPr>
          <w:rStyle w:val="StyleUnderline"/>
          <w:highlight w:val="yellow"/>
        </w:rPr>
        <w:t>to be unreasonable</w:t>
      </w:r>
      <w:r w:rsidRPr="00F66B44">
        <w:rPr>
          <w:rStyle w:val="StyleUnderline"/>
        </w:rPr>
        <w:t xml:space="preserve"> and, therefore, illegal without elaborate inquiry</w:t>
      </w:r>
      <w:r w:rsidRPr="00F66B44">
        <w:t xml:space="preserve"> as to the precise harm they have caused or the business excuse for their use." 12 In the opt phrase of a recent decision, </w:t>
      </w:r>
      <w:r w:rsidRPr="00F66B44">
        <w:rPr>
          <w:rStyle w:val="StyleUnderline"/>
          <w:highlight w:val="yellow"/>
        </w:rPr>
        <w:t>such practices are "intrinsically unreasonable</w:t>
      </w:r>
    </w:p>
    <w:p w14:paraId="5026BC0F" w14:textId="77777777" w:rsidR="00535C16" w:rsidRDefault="00535C16" w:rsidP="00535C16">
      <w:pPr>
        <w:rPr>
          <w:rStyle w:val="StyleUnderline"/>
        </w:rPr>
      </w:pPr>
    </w:p>
    <w:p w14:paraId="79097E63" w14:textId="77777777" w:rsidR="00535C16" w:rsidRDefault="00535C16" w:rsidP="00535C16">
      <w:pPr>
        <w:rPr>
          <w:rStyle w:val="StyleUnderline"/>
        </w:rPr>
      </w:pPr>
    </w:p>
    <w:p w14:paraId="7C428E3A" w14:textId="77777777" w:rsidR="00535C16" w:rsidRPr="00F66B44" w:rsidRDefault="00535C16" w:rsidP="00535C16">
      <w:r w:rsidRPr="00F66B44">
        <w:t xml:space="preserve">". 13/ </w:t>
      </w:r>
    </w:p>
    <w:p w14:paraId="2057476D" w14:textId="77777777" w:rsidR="00535C16" w:rsidRPr="00F66B44" w:rsidRDefault="00535C16" w:rsidP="00535C16">
      <w:r w:rsidRPr="00F66B44">
        <w:t xml:space="preserve">In this view, </w:t>
      </w:r>
      <w:r w:rsidRPr="00F66B44">
        <w:rPr>
          <w:rStyle w:val="StyleUnderline"/>
        </w:rPr>
        <w:t xml:space="preserve">the </w:t>
      </w:r>
      <w:r w:rsidRPr="00F66B44">
        <w:rPr>
          <w:rStyle w:val="StyleUnderline"/>
          <w:highlight w:val="yellow"/>
        </w:rPr>
        <w:t>distinction to be made between</w:t>
      </w:r>
      <w:r w:rsidRPr="00F66B44">
        <w:rPr>
          <w:rStyle w:val="StyleUnderline"/>
        </w:rPr>
        <w:t xml:space="preserve"> the </w:t>
      </w:r>
      <w:r w:rsidRPr="00F66B44">
        <w:rPr>
          <w:rStyle w:val="StyleUnderline"/>
          <w:highlight w:val="yellow"/>
        </w:rPr>
        <w:t xml:space="preserve">categories of acts which are </w:t>
      </w:r>
      <w:r w:rsidRPr="00F66B44">
        <w:rPr>
          <w:rStyle w:val="Emphasis"/>
          <w:highlight w:val="yellow"/>
        </w:rPr>
        <w:t>prohibited</w:t>
      </w:r>
      <w:r w:rsidRPr="00F66B44">
        <w:rPr>
          <w:rStyle w:val="StyleUnderline"/>
        </w:rPr>
        <w:t xml:space="preserve"> by the antitrust laws </w:t>
      </w:r>
      <w:r w:rsidRPr="00F66B44">
        <w:rPr>
          <w:rStyle w:val="StyleUnderline"/>
          <w:highlight w:val="yellow"/>
        </w:rPr>
        <w:t xml:space="preserve">is between those which are </w:t>
      </w:r>
      <w:r w:rsidRPr="00F66B44">
        <w:rPr>
          <w:rStyle w:val="Emphasis"/>
          <w:highlight w:val="yellow"/>
        </w:rPr>
        <w:t>intrinsically</w:t>
      </w:r>
      <w:r w:rsidRPr="00F66B44">
        <w:rPr>
          <w:rStyle w:val="StyleUnderline"/>
          <w:highlight w:val="yellow"/>
        </w:rPr>
        <w:t xml:space="preserve"> and</w:t>
      </w:r>
      <w:r w:rsidRPr="00F66B44">
        <w:t xml:space="preserve"> those which are </w:t>
      </w:r>
      <w:r w:rsidRPr="00F66B44">
        <w:rPr>
          <w:rStyle w:val="Emphasis"/>
          <w:highlight w:val="yellow"/>
        </w:rPr>
        <w:t>extrinsically</w:t>
      </w:r>
      <w:r w:rsidRPr="00F66B44">
        <w:rPr>
          <w:rStyle w:val="StyleUnderline"/>
          <w:highlight w:val="yellow"/>
        </w:rPr>
        <w:t xml:space="preserve"> unreasonable</w:t>
      </w:r>
      <w:r w:rsidRPr="00F66B44">
        <w:t xml:space="preserve">. Acts which are intrinsically unreasonable violate the antitrust laws because their inherent character is so restrictive of competition that the courts will not undertake an elaborate economic inquiry into their purposes, tendencies or effects, or into the circumstances giving rise to their adoption and use. </w:t>
      </w:r>
    </w:p>
    <w:p w14:paraId="4F5BD9EB" w14:textId="77777777" w:rsidR="00535C16" w:rsidRPr="00211C24" w:rsidRDefault="00535C16" w:rsidP="00535C16">
      <w:pPr>
        <w:pStyle w:val="Heading2"/>
      </w:pPr>
      <w:r>
        <w:lastRenderedPageBreak/>
        <w:t>cp michigan advantage</w:t>
      </w:r>
    </w:p>
    <w:p w14:paraId="11C3E47D" w14:textId="77777777" w:rsidR="00535C16" w:rsidRDefault="00535C16" w:rsidP="00535C16">
      <w:pPr>
        <w:pStyle w:val="Heading3"/>
      </w:pPr>
      <w:r>
        <w:lastRenderedPageBreak/>
        <w:t>advantage cp – 2ac</w:t>
      </w:r>
    </w:p>
    <w:p w14:paraId="23215A44" w14:textId="77777777" w:rsidR="00535C16" w:rsidRPr="00BD71DE" w:rsidRDefault="00535C16" w:rsidP="00535C16">
      <w:pPr>
        <w:pStyle w:val="Heading4"/>
        <w:numPr>
          <w:ilvl w:val="0"/>
          <w:numId w:val="20"/>
        </w:numPr>
        <w:rPr>
          <w:rFonts w:cs="Arial"/>
        </w:rPr>
      </w:pPr>
      <w:r>
        <w:rPr>
          <w:rFonts w:cs="Arial"/>
        </w:rPr>
        <w:t>Doesn’t solve advantage two – “not repeal” doesn’t make sense cuz already happened, BUT consumer suits are more responsive and lock in openness – that’s Ohlhausen, AND...</w:t>
      </w:r>
    </w:p>
    <w:p w14:paraId="5190A7C9" w14:textId="77777777" w:rsidR="00535C16" w:rsidRPr="00BD71DE" w:rsidRDefault="00535C16" w:rsidP="00535C16">
      <w:r w:rsidRPr="00223FB5">
        <w:rPr>
          <w:rStyle w:val="Style13ptBold"/>
        </w:rPr>
        <w:t>Wheeler ’21</w:t>
      </w:r>
      <w:r>
        <w:t xml:space="preserve"> [</w:t>
      </w:r>
      <w:r w:rsidRPr="00BD71DE">
        <w:t>Tom</w:t>
      </w:r>
      <w:r>
        <w:t>;</w:t>
      </w:r>
      <w:r w:rsidRPr="00BD71DE">
        <w:t xml:space="preserve"> visiting fellow in Governance Studies at The Brookings Institution. “Restoring non-discrimination to the 21st century’s most important network”. Brookings. Feb 25 2021. https://www.brookings.edu/blog/techtank/2021/02/25/restoring-non-discrimination-to-the-21st-centurys-most-important-network/</w:t>
      </w:r>
      <w:r>
        <w:t>]</w:t>
      </w:r>
    </w:p>
    <w:p w14:paraId="3581B5FE" w14:textId="77777777" w:rsidR="00535C16" w:rsidRPr="00BD71DE" w:rsidRDefault="00535C16" w:rsidP="00535C16">
      <w:pPr>
        <w:rPr>
          <w:rStyle w:val="StyleUnderline"/>
        </w:rPr>
      </w:pPr>
      <w:r w:rsidRPr="00BD71DE">
        <w:rPr>
          <w:rStyle w:val="StyleUnderline"/>
        </w:rPr>
        <w:t>NET NEUTRALITY’S MAGINOT LINE</w:t>
      </w:r>
    </w:p>
    <w:p w14:paraId="4C2FA14C" w14:textId="77777777" w:rsidR="00535C16" w:rsidRPr="00BD71DE" w:rsidRDefault="00535C16" w:rsidP="00535C16">
      <w:pPr>
        <w:rPr>
          <w:sz w:val="16"/>
        </w:rPr>
      </w:pPr>
      <w:r w:rsidRPr="00BD71DE">
        <w:rPr>
          <w:rStyle w:val="StyleUnderline"/>
        </w:rPr>
        <w:t>The</w:t>
      </w:r>
      <w:r w:rsidRPr="00BD71DE">
        <w:rPr>
          <w:sz w:val="16"/>
        </w:rPr>
        <w:t xml:space="preserve"> ongoing </w:t>
      </w:r>
      <w:r w:rsidRPr="00BE4EAF">
        <w:rPr>
          <w:rStyle w:val="StyleUnderline"/>
          <w:highlight w:val="yellow"/>
        </w:rPr>
        <w:t xml:space="preserve">challenge of </w:t>
      </w:r>
      <w:r w:rsidRPr="00BE4EAF">
        <w:rPr>
          <w:rStyle w:val="Emphasis"/>
          <w:highlight w:val="yellow"/>
        </w:rPr>
        <w:t>regulatory oversight</w:t>
      </w:r>
      <w:r w:rsidRPr="00BD71DE">
        <w:rPr>
          <w:sz w:val="16"/>
        </w:rPr>
        <w:t xml:space="preserve"> </w:t>
      </w:r>
      <w:r w:rsidRPr="00BD71DE">
        <w:rPr>
          <w:rStyle w:val="StyleUnderline"/>
        </w:rPr>
        <w:t xml:space="preserve">in an era of </w:t>
      </w:r>
      <w:r w:rsidRPr="00BD71DE">
        <w:rPr>
          <w:rStyle w:val="Emphasis"/>
        </w:rPr>
        <w:t>rapid technological change</w:t>
      </w:r>
      <w:r w:rsidRPr="00BD71DE">
        <w:rPr>
          <w:rStyle w:val="StyleUnderline"/>
        </w:rPr>
        <w:t xml:space="preserve"> </w:t>
      </w:r>
      <w:r w:rsidRPr="00BE4EAF">
        <w:rPr>
          <w:rStyle w:val="StyleUnderline"/>
          <w:highlight w:val="yellow"/>
        </w:rPr>
        <w:t>is to maintain</w:t>
      </w:r>
      <w:r w:rsidRPr="00BD71DE">
        <w:rPr>
          <w:rStyle w:val="StyleUnderline"/>
        </w:rPr>
        <w:t xml:space="preserve"> the </w:t>
      </w:r>
      <w:r w:rsidRPr="00BE4EAF">
        <w:rPr>
          <w:rStyle w:val="Emphasis"/>
          <w:highlight w:val="yellow"/>
        </w:rPr>
        <w:t>flexibility</w:t>
      </w:r>
      <w:r w:rsidRPr="00BD71DE">
        <w:rPr>
          <w:rStyle w:val="StyleUnderline"/>
        </w:rPr>
        <w:t xml:space="preserve"> to </w:t>
      </w:r>
      <w:r w:rsidRPr="00BD71DE">
        <w:rPr>
          <w:rStyle w:val="Emphasis"/>
        </w:rPr>
        <w:t>deal</w:t>
      </w:r>
      <w:r w:rsidRPr="00BD71DE">
        <w:rPr>
          <w:rStyle w:val="StyleUnderline"/>
        </w:rPr>
        <w:t xml:space="preserve"> with </w:t>
      </w:r>
      <w:r w:rsidRPr="00BD71DE">
        <w:rPr>
          <w:rStyle w:val="Emphasis"/>
        </w:rPr>
        <w:t>unanticipated developments</w:t>
      </w:r>
      <w:r w:rsidRPr="00BD71DE">
        <w:rPr>
          <w:sz w:val="16"/>
        </w:rPr>
        <w:t xml:space="preserve">. </w:t>
      </w:r>
      <w:r w:rsidRPr="00BE4EAF">
        <w:rPr>
          <w:rStyle w:val="StyleUnderline"/>
          <w:highlight w:val="yellow"/>
        </w:rPr>
        <w:t>What is essential for</w:t>
      </w:r>
      <w:r w:rsidRPr="00BD71DE">
        <w:rPr>
          <w:rStyle w:val="StyleUnderline"/>
        </w:rPr>
        <w:t xml:space="preserve"> the future of</w:t>
      </w:r>
      <w:r w:rsidRPr="00BD71DE">
        <w:rPr>
          <w:sz w:val="16"/>
        </w:rPr>
        <w:t xml:space="preserve"> meaningful </w:t>
      </w:r>
      <w:r w:rsidRPr="00BE4EAF">
        <w:rPr>
          <w:rStyle w:val="StyleUnderline"/>
          <w:highlight w:val="yellow"/>
        </w:rPr>
        <w:t>net neutrality</w:t>
      </w:r>
      <w:r w:rsidRPr="00BD71DE">
        <w:rPr>
          <w:sz w:val="16"/>
        </w:rPr>
        <w:t xml:space="preserve">, therefore, </w:t>
      </w:r>
      <w:r w:rsidRPr="00BE4EAF">
        <w:rPr>
          <w:rStyle w:val="StyleUnderline"/>
          <w:highlight w:val="yellow"/>
        </w:rPr>
        <w:t>is</w:t>
      </w:r>
      <w:r w:rsidRPr="00BD71DE">
        <w:rPr>
          <w:sz w:val="16"/>
        </w:rPr>
        <w:t xml:space="preserve"> the </w:t>
      </w:r>
      <w:r w:rsidRPr="00BD71DE">
        <w:rPr>
          <w:rStyle w:val="StyleUnderline"/>
        </w:rPr>
        <w:t xml:space="preserve">agility </w:t>
      </w:r>
      <w:r w:rsidRPr="00BE4EAF">
        <w:rPr>
          <w:rStyle w:val="StyleUnderline"/>
          <w:highlight w:val="yellow"/>
        </w:rPr>
        <w:t xml:space="preserve">to adjust to </w:t>
      </w:r>
      <w:r w:rsidRPr="00BE4EAF">
        <w:rPr>
          <w:rStyle w:val="Emphasis"/>
          <w:highlight w:val="yellow"/>
        </w:rPr>
        <w:t>new</w:t>
      </w:r>
      <w:r w:rsidRPr="00BE4EAF">
        <w:rPr>
          <w:rStyle w:val="Emphasis"/>
        </w:rPr>
        <w:t xml:space="preserve"> </w:t>
      </w:r>
      <w:r w:rsidRPr="00BE4EAF">
        <w:rPr>
          <w:rStyle w:val="Emphasis"/>
          <w:highlight w:val="yellow"/>
        </w:rPr>
        <w:t>tech</w:t>
      </w:r>
      <w:r w:rsidRPr="00BE4EAF">
        <w:rPr>
          <w:rStyle w:val="Emphasis"/>
        </w:rPr>
        <w:t>nology</w:t>
      </w:r>
      <w:r w:rsidRPr="00BD71DE">
        <w:rPr>
          <w:rStyle w:val="StyleUnderline"/>
        </w:rPr>
        <w:t xml:space="preserve"> </w:t>
      </w:r>
      <w:r w:rsidRPr="00BE4EAF">
        <w:rPr>
          <w:rStyle w:val="StyleUnderline"/>
          <w:highlight w:val="yellow"/>
        </w:rPr>
        <w:t>and</w:t>
      </w:r>
      <w:r w:rsidRPr="00BD71DE">
        <w:rPr>
          <w:rStyle w:val="StyleUnderline"/>
        </w:rPr>
        <w:t xml:space="preserve"> </w:t>
      </w:r>
      <w:r w:rsidRPr="00BD71DE">
        <w:rPr>
          <w:rStyle w:val="Emphasis"/>
        </w:rPr>
        <w:t xml:space="preserve">new marketplace </w:t>
      </w:r>
      <w:r w:rsidRPr="00BE4EAF">
        <w:rPr>
          <w:rStyle w:val="Emphasis"/>
          <w:highlight w:val="yellow"/>
        </w:rPr>
        <w:t>behaviors</w:t>
      </w:r>
      <w:r w:rsidRPr="00BD71DE">
        <w:rPr>
          <w:sz w:val="16"/>
        </w:rPr>
        <w:t>. It was for this reason that the Obama decision included a “General Conduct Rule” that empowered the agency to determine whether the action of an ISP was “just and reasonable.” The inquiry into self-preferencing started by the Obama FCC, for instance, was based on whether the practice violated the General Conduct Rule. The companies hated the General Conduct Rule because it gave the FCC continuing oversight of their internet activities.</w:t>
      </w:r>
    </w:p>
    <w:p w14:paraId="5A4BBA26" w14:textId="77777777" w:rsidR="00535C16" w:rsidRPr="00BD71DE" w:rsidRDefault="00535C16" w:rsidP="00535C16">
      <w:pPr>
        <w:rPr>
          <w:rStyle w:val="Emphasis"/>
        </w:rPr>
      </w:pPr>
      <w:r w:rsidRPr="00BD71DE">
        <w:rPr>
          <w:sz w:val="16"/>
        </w:rPr>
        <w:t xml:space="preserve">No doubt, </w:t>
      </w:r>
      <w:r w:rsidRPr="00BD71DE">
        <w:rPr>
          <w:rStyle w:val="StyleUnderline"/>
        </w:rPr>
        <w:t xml:space="preserve">when the Biden FCC revisits the net neutrality question, the </w:t>
      </w:r>
      <w:r w:rsidRPr="00BE4EAF">
        <w:rPr>
          <w:rStyle w:val="Emphasis"/>
          <w:highlight w:val="yellow"/>
        </w:rPr>
        <w:t>ISPs</w:t>
      </w:r>
      <w:r w:rsidRPr="00BD71DE">
        <w:rPr>
          <w:rStyle w:val="StyleUnderline"/>
        </w:rPr>
        <w:t xml:space="preserve"> and their allies </w:t>
      </w:r>
      <w:r w:rsidRPr="00BE4EAF">
        <w:rPr>
          <w:rStyle w:val="StyleUnderline"/>
          <w:highlight w:val="yellow"/>
        </w:rPr>
        <w:t>will</w:t>
      </w:r>
      <w:r w:rsidRPr="00BD71DE">
        <w:rPr>
          <w:rStyle w:val="StyleUnderline"/>
        </w:rPr>
        <w:t xml:space="preserve"> again </w:t>
      </w:r>
      <w:r w:rsidRPr="00BE4EAF">
        <w:rPr>
          <w:rStyle w:val="StyleUnderline"/>
          <w:highlight w:val="yellow"/>
        </w:rPr>
        <w:t>fight</w:t>
      </w:r>
      <w:r w:rsidRPr="00BD71DE">
        <w:rPr>
          <w:rStyle w:val="StyleUnderline"/>
        </w:rPr>
        <w:t xml:space="preserve"> what they will describe as the “</w:t>
      </w:r>
      <w:r w:rsidRPr="00BD71DE">
        <w:rPr>
          <w:rStyle w:val="Emphasis"/>
        </w:rPr>
        <w:t xml:space="preserve">regulatory </w:t>
      </w:r>
      <w:r w:rsidRPr="00BE4EAF">
        <w:rPr>
          <w:rStyle w:val="Emphasis"/>
          <w:highlight w:val="yellow"/>
        </w:rPr>
        <w:t>uncertainty</w:t>
      </w:r>
      <w:r w:rsidRPr="00BD71DE">
        <w:rPr>
          <w:rStyle w:val="StyleUnderline"/>
        </w:rPr>
        <w:t>” of the General Conduct Rule</w:t>
      </w:r>
      <w:r w:rsidRPr="00BD71DE">
        <w:rPr>
          <w:sz w:val="16"/>
        </w:rPr>
        <w:t xml:space="preserve">. </w:t>
      </w:r>
      <w:r w:rsidRPr="00BE4EAF">
        <w:rPr>
          <w:rStyle w:val="StyleUnderline"/>
          <w:highlight w:val="yellow"/>
        </w:rPr>
        <w:t>If they succeed in defining</w:t>
      </w:r>
      <w:r w:rsidRPr="00BD71DE">
        <w:rPr>
          <w:rStyle w:val="StyleUnderline"/>
        </w:rPr>
        <w:t xml:space="preserve"> </w:t>
      </w:r>
      <w:r w:rsidRPr="00BE4EAF">
        <w:rPr>
          <w:rStyle w:val="StyleUnderline"/>
          <w:highlight w:val="yellow"/>
        </w:rPr>
        <w:t>net neutrality</w:t>
      </w:r>
      <w:r w:rsidRPr="00BD71DE">
        <w:rPr>
          <w:rStyle w:val="StyleUnderline"/>
        </w:rPr>
        <w:t xml:space="preserve"> </w:t>
      </w:r>
      <w:r w:rsidRPr="00BE4EAF">
        <w:rPr>
          <w:rStyle w:val="StyleUnderline"/>
          <w:highlight w:val="yellow"/>
        </w:rPr>
        <w:t>as</w:t>
      </w:r>
      <w:r w:rsidRPr="00BD71DE">
        <w:rPr>
          <w:rStyle w:val="StyleUnderline"/>
        </w:rPr>
        <w:t xml:space="preserve"> </w:t>
      </w:r>
      <w:r w:rsidRPr="00BD71DE">
        <w:rPr>
          <w:rStyle w:val="Emphasis"/>
        </w:rPr>
        <w:t xml:space="preserve">only </w:t>
      </w:r>
      <w:r w:rsidRPr="00BE4EAF">
        <w:rPr>
          <w:rStyle w:val="Emphasis"/>
          <w:highlight w:val="yellow"/>
        </w:rPr>
        <w:t>blocking and throttling</w:t>
      </w:r>
      <w:r w:rsidRPr="00BD71DE">
        <w:rPr>
          <w:rStyle w:val="StyleUnderline"/>
        </w:rPr>
        <w:t xml:space="preserve">, the </w:t>
      </w:r>
      <w:r w:rsidRPr="00BE4EAF">
        <w:rPr>
          <w:rStyle w:val="StyleUnderline"/>
          <w:highlight w:val="yellow"/>
        </w:rPr>
        <w:t>ISPs will have</w:t>
      </w:r>
      <w:r w:rsidRPr="00BD71DE">
        <w:rPr>
          <w:rStyle w:val="StyleUnderline"/>
        </w:rPr>
        <w:t xml:space="preserve"> created a </w:t>
      </w:r>
      <w:r w:rsidRPr="00BE4EAF">
        <w:rPr>
          <w:rStyle w:val="Emphasis"/>
          <w:highlight w:val="yellow"/>
        </w:rPr>
        <w:t>digital Maginot Line</w:t>
      </w:r>
      <w:r w:rsidRPr="00BD71DE">
        <w:rPr>
          <w:rStyle w:val="Emphasis"/>
        </w:rPr>
        <w:t>.</w:t>
      </w:r>
    </w:p>
    <w:p w14:paraId="26311FF8" w14:textId="77777777" w:rsidR="00535C16" w:rsidRDefault="00535C16" w:rsidP="00535C16">
      <w:r w:rsidRPr="00BD71DE">
        <w:rPr>
          <w:rStyle w:val="StyleUnderline"/>
        </w:rPr>
        <w:t>Like the Maginot Line that proved of no value at the outset of World War II,</w:t>
      </w:r>
      <w:r w:rsidRPr="00BD71DE">
        <w:rPr>
          <w:sz w:val="16"/>
        </w:rPr>
        <w:t xml:space="preserve"> </w:t>
      </w:r>
      <w:r w:rsidRPr="00BD71DE">
        <w:rPr>
          <w:rStyle w:val="Emphasis"/>
        </w:rPr>
        <w:t xml:space="preserve">a </w:t>
      </w:r>
      <w:r w:rsidRPr="00BE4EAF">
        <w:rPr>
          <w:rStyle w:val="Emphasis"/>
          <w:highlight w:val="yellow"/>
        </w:rPr>
        <w:t>fixed set of rules would be easy</w:t>
      </w:r>
      <w:r w:rsidRPr="00BD71DE">
        <w:rPr>
          <w:rStyle w:val="Emphasis"/>
        </w:rPr>
        <w:t xml:space="preserve"> for a nimble network </w:t>
      </w:r>
      <w:r w:rsidRPr="00BE4EAF">
        <w:rPr>
          <w:rStyle w:val="Emphasis"/>
          <w:highlight w:val="yellow"/>
        </w:rPr>
        <w:t>to get around</w:t>
      </w:r>
      <w:r w:rsidRPr="00BD71DE">
        <w:rPr>
          <w:sz w:val="16"/>
        </w:rPr>
        <w:t xml:space="preserve">. </w:t>
      </w:r>
      <w:r w:rsidRPr="00BD71DE">
        <w:rPr>
          <w:rStyle w:val="StyleUnderline"/>
        </w:rPr>
        <w:t>To encase the FCC’s open internet activities in</w:t>
      </w:r>
      <w:r w:rsidRPr="00BD71DE">
        <w:rPr>
          <w:sz w:val="16"/>
        </w:rPr>
        <w:t xml:space="preserve"> the concrete of </w:t>
      </w:r>
      <w:r w:rsidRPr="00BD71DE">
        <w:rPr>
          <w:rStyle w:val="StyleUnderline"/>
        </w:rPr>
        <w:t>rigid rules would</w:t>
      </w:r>
      <w:r w:rsidRPr="00BD71DE">
        <w:rPr>
          <w:sz w:val="16"/>
        </w:rPr>
        <w:t xml:space="preserve"> </w:t>
      </w:r>
      <w:r w:rsidRPr="00BD71DE">
        <w:rPr>
          <w:rStyle w:val="StyleUnderline"/>
        </w:rPr>
        <w:t>be</w:t>
      </w:r>
      <w:r w:rsidRPr="00BD71DE">
        <w:rPr>
          <w:sz w:val="16"/>
        </w:rPr>
        <w:t xml:space="preserve"> as </w:t>
      </w:r>
      <w:r w:rsidRPr="00BD71DE">
        <w:rPr>
          <w:rStyle w:val="Emphasis"/>
        </w:rPr>
        <w:t>foolish</w:t>
      </w:r>
      <w:r w:rsidRPr="00BD71DE">
        <w:rPr>
          <w:sz w:val="16"/>
        </w:rPr>
        <w:t xml:space="preserve"> as to entrust the defense of France to concrete fortifications at a time of the rapid blitzkrieg.</w:t>
      </w:r>
    </w:p>
    <w:p w14:paraId="45A4309B" w14:textId="77777777" w:rsidR="00535C16" w:rsidRPr="00EE3382" w:rsidRDefault="00535C16" w:rsidP="00535C16">
      <w:pPr>
        <w:pStyle w:val="Heading4"/>
        <w:numPr>
          <w:ilvl w:val="0"/>
          <w:numId w:val="20"/>
        </w:numPr>
      </w:pPr>
      <w:r>
        <w:t xml:space="preserve">Adaptability – </w:t>
      </w:r>
      <w:r>
        <w:rPr>
          <w:u w:val="single"/>
        </w:rPr>
        <w:t>case-by-case oversight</w:t>
      </w:r>
      <w:r>
        <w:t xml:space="preserve"> is </w:t>
      </w:r>
      <w:r>
        <w:rPr>
          <w:u w:val="single"/>
        </w:rPr>
        <w:t>more effective</w:t>
      </w:r>
      <w:r>
        <w:t xml:space="preserve"> than ex-ante rules.</w:t>
      </w:r>
      <w:r>
        <w:rPr>
          <w:u w:val="single"/>
        </w:rPr>
        <w:t xml:space="preserve"> </w:t>
      </w:r>
    </w:p>
    <w:p w14:paraId="46E97709" w14:textId="77777777" w:rsidR="00535C16" w:rsidRPr="00BD71DE" w:rsidRDefault="00535C16" w:rsidP="00535C16">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05886E1D" w14:textId="77777777" w:rsidR="00535C16" w:rsidRPr="00BD71DE" w:rsidRDefault="00535C16" w:rsidP="00535C16">
      <w:pPr>
        <w:rPr>
          <w:rStyle w:val="StyleUnderline"/>
        </w:rPr>
      </w:pPr>
      <w:r w:rsidRPr="00BD71DE">
        <w:rPr>
          <w:sz w:val="16"/>
        </w:rPr>
        <w:t xml:space="preserve">B. </w:t>
      </w:r>
      <w:r w:rsidRPr="00F575CD">
        <w:rPr>
          <w:rStyle w:val="StyleUnderline"/>
        </w:rPr>
        <w:t xml:space="preserve">Testing </w:t>
      </w:r>
      <w:r w:rsidRPr="00F575CD">
        <w:rPr>
          <w:rStyle w:val="Emphasis"/>
        </w:rPr>
        <w:t>Comparative Advantages</w:t>
      </w:r>
      <w:r w:rsidRPr="00F575CD">
        <w:rPr>
          <w:rStyle w:val="StyleUnderline"/>
        </w:rPr>
        <w:t xml:space="preserve"> of Antitrust and Regulation</w:t>
      </w:r>
    </w:p>
    <w:p w14:paraId="5DF4F9D8" w14:textId="77777777" w:rsidR="00535C16" w:rsidRPr="00BD71DE" w:rsidRDefault="00535C16" w:rsidP="00535C16">
      <w:pPr>
        <w:rPr>
          <w:sz w:val="16"/>
        </w:rPr>
      </w:pPr>
      <w:r w:rsidRPr="00BD71DE">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[*1952] effective, even very imperfect competition is preferable to regulation." 117 </w:t>
      </w:r>
      <w:r w:rsidRPr="00BD71DE">
        <w:rPr>
          <w:rStyle w:val="StyleUnderline"/>
        </w:rPr>
        <w:t>Kahn</w:t>
      </w:r>
      <w:r w:rsidRPr="00BD71DE">
        <w:rPr>
          <w:sz w:val="16"/>
        </w:rPr>
        <w:t xml:space="preserve"> does not address antitrust in that quotation, but it suggests that he </w:t>
      </w:r>
      <w:r w:rsidRPr="00BD71DE">
        <w:rPr>
          <w:rStyle w:val="StyleUnderline"/>
        </w:rPr>
        <w:t xml:space="preserve">would find </w:t>
      </w:r>
      <w:r w:rsidRPr="00F575CD">
        <w:rPr>
          <w:rStyle w:val="StyleUnderline"/>
          <w:highlight w:val="yellow"/>
        </w:rPr>
        <w:t>antitrust</w:t>
      </w:r>
      <w:r w:rsidRPr="00BD71DE">
        <w:rPr>
          <w:rStyle w:val="StyleUnderline"/>
        </w:rPr>
        <w:t xml:space="preserve"> law's more targeted, </w:t>
      </w:r>
      <w:r w:rsidRPr="00F575CD">
        <w:rPr>
          <w:rStyle w:val="Emphasis"/>
          <w:highlight w:val="yellow"/>
        </w:rPr>
        <w:t>case-by-case</w:t>
      </w:r>
      <w:r w:rsidRPr="00F575CD">
        <w:rPr>
          <w:rStyle w:val="StyleUnderline"/>
          <w:highlight w:val="yellow"/>
        </w:rPr>
        <w:t xml:space="preserve"> approach</w:t>
      </w:r>
      <w:r w:rsidRPr="00BD71DE">
        <w:rPr>
          <w:rStyle w:val="StyleUnderline"/>
        </w:rPr>
        <w:t xml:space="preserve"> to governing competition to be </w:t>
      </w:r>
      <w:r w:rsidRPr="00F575CD">
        <w:rPr>
          <w:rStyle w:val="Emphasis"/>
          <w:highlight w:val="yellow"/>
        </w:rPr>
        <w:t>preferable to regulation</w:t>
      </w:r>
      <w:r w:rsidRPr="00BD71DE">
        <w:rPr>
          <w:sz w:val="16"/>
        </w:rPr>
        <w:t>. Indeed, Kahn elsewhere wrote, while expressing his "belief in vigorous enforcement of the antitrust laws," that "</w:t>
      </w:r>
      <w:r w:rsidRPr="00BD71DE">
        <w:rPr>
          <w:rStyle w:val="StyleUnderline"/>
        </w:rPr>
        <w:t xml:space="preserve">the </w:t>
      </w:r>
      <w:r w:rsidRPr="00F575CD">
        <w:rPr>
          <w:rStyle w:val="StyleUnderline"/>
        </w:rPr>
        <w:t>antitrust laws are</w:t>
      </w:r>
      <w:r w:rsidRPr="00BD71DE">
        <w:rPr>
          <w:rStyle w:val="StyleUnderline"/>
        </w:rPr>
        <w:t xml:space="preserve"> not just another form of regulation but an </w:t>
      </w:r>
      <w:r w:rsidRPr="00BD71DE">
        <w:rPr>
          <w:rStyle w:val="Emphasis"/>
        </w:rPr>
        <w:t>alternative to it</w:t>
      </w:r>
      <w:r w:rsidRPr="00BD71DE">
        <w:rPr>
          <w:sz w:val="16"/>
        </w:rPr>
        <w:t>--indeed, its very opposite." 118 Then-Judge Stephen Breyer has similarly stated that "antitrust is not another form of regulation. Antitrust is an alternative to regulation and, where feasible, a better alternative." 119</w:t>
      </w:r>
    </w:p>
    <w:p w14:paraId="1A21ACDC" w14:textId="77777777" w:rsidR="00535C16" w:rsidRPr="00BD71DE" w:rsidRDefault="00535C16" w:rsidP="00535C16">
      <w:pPr>
        <w:rPr>
          <w:rStyle w:val="Emphasis"/>
        </w:rPr>
      </w:pPr>
      <w:r w:rsidRPr="00BD71DE">
        <w:rPr>
          <w:sz w:val="16"/>
        </w:rPr>
        <w:t xml:space="preserve">The comparisons that Breyer and Kahn made were, in context, mostly between antitrust and rate regulation, where the agency was trying to protect consumers from monopoly pricing. 120 But some of these </w:t>
      </w:r>
      <w:r w:rsidRPr="00F575CD">
        <w:rPr>
          <w:rStyle w:val="StyleUnderline"/>
          <w:highlight w:val="yellow"/>
        </w:rPr>
        <w:t>criticisms, including</w:t>
      </w:r>
      <w:r w:rsidRPr="00BD71DE">
        <w:rPr>
          <w:rStyle w:val="StyleUnderline"/>
        </w:rPr>
        <w:t xml:space="preserve"> "high </w:t>
      </w:r>
      <w:r w:rsidRPr="00F575CD">
        <w:rPr>
          <w:rStyle w:val="StyleUnderline"/>
          <w:highlight w:val="yellow"/>
        </w:rPr>
        <w:t>cost</w:t>
      </w:r>
      <w:r w:rsidRPr="00BD71DE">
        <w:rPr>
          <w:rStyle w:val="StyleUnderline"/>
        </w:rPr>
        <w:t xml:space="preserve">; ineffectiveness </w:t>
      </w:r>
      <w:r w:rsidRPr="00F575CD">
        <w:rPr>
          <w:rStyle w:val="StyleUnderline"/>
          <w:highlight w:val="yellow"/>
        </w:rPr>
        <w:t>and</w:t>
      </w:r>
      <w:r w:rsidRPr="00F575CD">
        <w:rPr>
          <w:rStyle w:val="StyleUnderline"/>
        </w:rPr>
        <w:t xml:space="preserve"> waste; procedural</w:t>
      </w:r>
      <w:r w:rsidRPr="00BD71DE">
        <w:rPr>
          <w:rStyle w:val="StyleUnderline"/>
        </w:rPr>
        <w:t xml:space="preserve"> unfairness, </w:t>
      </w:r>
      <w:r w:rsidRPr="00F575CD">
        <w:rPr>
          <w:rStyle w:val="StyleUnderline"/>
          <w:highlight w:val="yellow"/>
        </w:rPr>
        <w:t>complexity</w:t>
      </w:r>
      <w:r w:rsidRPr="00BD71DE">
        <w:rPr>
          <w:rStyle w:val="StyleUnderline"/>
        </w:rPr>
        <w:t xml:space="preserve">, and delay; unresponsiveness to democratic control; and the inherent unpredictability of the end result," </w:t>
      </w:r>
      <w:r w:rsidRPr="00F575CD">
        <w:rPr>
          <w:rStyle w:val="StyleUnderline"/>
          <w:highlight w:val="yellow"/>
        </w:rPr>
        <w:t xml:space="preserve">apply to </w:t>
      </w:r>
      <w:r w:rsidRPr="00F575CD">
        <w:rPr>
          <w:rStyle w:val="Emphasis"/>
          <w:highlight w:val="yellow"/>
        </w:rPr>
        <w:t>most</w:t>
      </w:r>
      <w:r w:rsidRPr="00BD71DE">
        <w:rPr>
          <w:rStyle w:val="Emphasis"/>
        </w:rPr>
        <w:t xml:space="preserve"> kinds of </w:t>
      </w:r>
      <w:r w:rsidRPr="00F575CD">
        <w:rPr>
          <w:rStyle w:val="Emphasis"/>
          <w:highlight w:val="yellow"/>
        </w:rPr>
        <w:t>regulation</w:t>
      </w:r>
      <w:r w:rsidRPr="00BD71DE">
        <w:rPr>
          <w:sz w:val="16"/>
        </w:rPr>
        <w:t xml:space="preserve">. 121 Regulation might well be worthwhile despite those potential drawbacks, </w:t>
      </w:r>
      <w:r w:rsidRPr="00F575CD">
        <w:rPr>
          <w:rStyle w:val="StyleUnderline"/>
          <w:highlight w:val="yellow"/>
        </w:rPr>
        <w:t>but</w:t>
      </w:r>
      <w:r w:rsidRPr="00BD71DE">
        <w:rPr>
          <w:sz w:val="16"/>
        </w:rPr>
        <w:t xml:space="preserve"> </w:t>
      </w:r>
      <w:r w:rsidRPr="00BD71DE">
        <w:rPr>
          <w:rStyle w:val="StyleUnderline"/>
        </w:rPr>
        <w:t>certain attributes</w:t>
      </w:r>
      <w:r w:rsidRPr="00BD71DE">
        <w:rPr>
          <w:sz w:val="16"/>
        </w:rPr>
        <w:t>--</w:t>
      </w:r>
      <w:r w:rsidRPr="00F575CD">
        <w:rPr>
          <w:rStyle w:val="StyleUnderline"/>
          <w:highlight w:val="yellow"/>
        </w:rPr>
        <w:t xml:space="preserve">ex post </w:t>
      </w:r>
      <w:r w:rsidRPr="00F575CD">
        <w:rPr>
          <w:rStyle w:val="StyleUnderline"/>
          <w:highlight w:val="yellow"/>
        </w:rPr>
        <w:lastRenderedPageBreak/>
        <w:t xml:space="preserve">and </w:t>
      </w:r>
      <w:r w:rsidRPr="00F575CD">
        <w:rPr>
          <w:rStyle w:val="Emphasis"/>
          <w:highlight w:val="yellow"/>
        </w:rPr>
        <w:t>case-by-case enforcement</w:t>
      </w:r>
      <w:r w:rsidRPr="00F575CD">
        <w:rPr>
          <w:sz w:val="16"/>
          <w:highlight w:val="yellow"/>
        </w:rPr>
        <w:t xml:space="preserve">, </w:t>
      </w:r>
      <w:r w:rsidRPr="00F575CD">
        <w:rPr>
          <w:rStyle w:val="Emphasis"/>
          <w:highlight w:val="yellow"/>
        </w:rPr>
        <w:t>judicial oversight</w:t>
      </w:r>
      <w:r w:rsidRPr="00BD71DE">
        <w:rPr>
          <w:rStyle w:val="StyleUnderline"/>
        </w:rPr>
        <w:t xml:space="preserve"> with the government bearing the </w:t>
      </w:r>
      <w:r w:rsidRPr="00BD71DE">
        <w:rPr>
          <w:rStyle w:val="Emphasis"/>
        </w:rPr>
        <w:t>burden of proof</w:t>
      </w:r>
      <w:r w:rsidRPr="00BD71DE">
        <w:rPr>
          <w:sz w:val="16"/>
        </w:rPr>
        <w:t>--</w:t>
      </w:r>
      <w:r w:rsidRPr="00F575CD">
        <w:rPr>
          <w:rStyle w:val="StyleUnderline"/>
          <w:highlight w:val="yellow"/>
        </w:rPr>
        <w:t>make antitrust</w:t>
      </w:r>
      <w:r w:rsidRPr="00BD71DE">
        <w:rPr>
          <w:rStyle w:val="StyleUnderline"/>
        </w:rPr>
        <w:t xml:space="preserve"> enforcement </w:t>
      </w:r>
      <w:r w:rsidRPr="00F575CD">
        <w:rPr>
          <w:rStyle w:val="Emphasis"/>
          <w:highlight w:val="yellow"/>
        </w:rPr>
        <w:t>less vulnerable to</w:t>
      </w:r>
      <w:r w:rsidRPr="00BD71DE">
        <w:rPr>
          <w:rStyle w:val="Emphasis"/>
        </w:rPr>
        <w:t xml:space="preserve"> those </w:t>
      </w:r>
      <w:r w:rsidRPr="00F575CD">
        <w:rPr>
          <w:rStyle w:val="Emphasis"/>
          <w:highlight w:val="yellow"/>
        </w:rPr>
        <w:t>critiques</w:t>
      </w:r>
      <w:r w:rsidRPr="00F575CD">
        <w:rPr>
          <w:sz w:val="16"/>
          <w:szCs w:val="16"/>
        </w:rPr>
        <w:t>.</w:t>
      </w:r>
    </w:p>
    <w:p w14:paraId="18F14226" w14:textId="77777777" w:rsidR="00535C16" w:rsidRPr="00BD71DE" w:rsidRDefault="00535C16" w:rsidP="00535C16">
      <w:pPr>
        <w:rPr>
          <w:sz w:val="16"/>
        </w:rPr>
      </w:pPr>
      <w:r w:rsidRPr="00F575CD">
        <w:rPr>
          <w:rStyle w:val="StyleUnderline"/>
          <w:highlight w:val="yellow"/>
        </w:rPr>
        <w:t>Regulation can</w:t>
      </w:r>
      <w:r w:rsidRPr="00BD71DE">
        <w:rPr>
          <w:rStyle w:val="StyleUnderline"/>
        </w:rPr>
        <w:t xml:space="preserve"> also </w:t>
      </w:r>
      <w:r w:rsidRPr="00F575CD">
        <w:rPr>
          <w:rStyle w:val="StyleUnderline"/>
          <w:highlight w:val="yellow"/>
        </w:rPr>
        <w:t>be</w:t>
      </w:r>
      <w:r w:rsidRPr="00BD71DE">
        <w:rPr>
          <w:rStyle w:val="StyleUnderline"/>
        </w:rPr>
        <w:t xml:space="preserve"> comparatively </w:t>
      </w:r>
      <w:r w:rsidRPr="00F575CD">
        <w:rPr>
          <w:rStyle w:val="StyleUnderline"/>
          <w:highlight w:val="yellow"/>
        </w:rPr>
        <w:t xml:space="preserve">slow to </w:t>
      </w:r>
      <w:r w:rsidRPr="00F575CD">
        <w:rPr>
          <w:rStyle w:val="Emphasis"/>
          <w:highlight w:val="yellow"/>
        </w:rPr>
        <w:t>adapt to</w:t>
      </w:r>
      <w:r w:rsidRPr="00BD71DE">
        <w:rPr>
          <w:rStyle w:val="Emphasis"/>
        </w:rPr>
        <w:t xml:space="preserve"> new </w:t>
      </w:r>
      <w:r w:rsidRPr="00F575CD">
        <w:rPr>
          <w:rStyle w:val="Emphasis"/>
          <w:highlight w:val="yellow"/>
        </w:rPr>
        <w:t>market conditions</w:t>
      </w:r>
      <w:r w:rsidRPr="00BD71DE">
        <w:rPr>
          <w:sz w:val="16"/>
        </w:rPr>
        <w:t xml:space="preserve">, and </w:t>
      </w:r>
      <w:r w:rsidRPr="00F575CD">
        <w:rPr>
          <w:rStyle w:val="Emphasis"/>
          <w:highlight w:val="yellow"/>
        </w:rPr>
        <w:t>that delay can affect an entire</w:t>
      </w:r>
      <w:r w:rsidRPr="00BD71DE">
        <w:rPr>
          <w:rStyle w:val="Emphasis"/>
        </w:rPr>
        <w:t xml:space="preserve"> regulated </w:t>
      </w:r>
      <w:r w:rsidRPr="00F575CD">
        <w:rPr>
          <w:rStyle w:val="Emphasis"/>
          <w:highlight w:val="yellow"/>
        </w:rPr>
        <w:t>industry</w:t>
      </w:r>
      <w:r w:rsidRPr="00BD71DE">
        <w:rPr>
          <w:sz w:val="16"/>
        </w:rPr>
        <w:t xml:space="preserve">. 122 </w:t>
      </w:r>
      <w:r w:rsidRPr="00F575CD">
        <w:rPr>
          <w:rStyle w:val="StyleUnderline"/>
          <w:highlight w:val="yellow"/>
        </w:rPr>
        <w:t>Antitrust</w:t>
      </w:r>
      <w:r w:rsidRPr="00BD71DE">
        <w:rPr>
          <w:rStyle w:val="StyleUnderline"/>
        </w:rPr>
        <w:t xml:space="preserve"> authorities</w:t>
      </w:r>
      <w:r w:rsidRPr="00BD71DE">
        <w:rPr>
          <w:sz w:val="16"/>
        </w:rPr>
        <w:t xml:space="preserve"> also might fail to foresee relevant market changes, but their </w:t>
      </w:r>
      <w:r w:rsidRPr="00BD71DE">
        <w:rPr>
          <w:rStyle w:val="StyleUnderline"/>
        </w:rPr>
        <w:t xml:space="preserve">actions typically </w:t>
      </w:r>
      <w:r w:rsidRPr="00F575CD">
        <w:rPr>
          <w:rStyle w:val="StyleUnderline"/>
          <w:highlight w:val="yellow"/>
        </w:rPr>
        <w:t>affect</w:t>
      </w:r>
      <w:r w:rsidRPr="00BD71DE">
        <w:rPr>
          <w:rStyle w:val="StyleUnderline"/>
        </w:rPr>
        <w:t xml:space="preserve"> </w:t>
      </w:r>
      <w:r w:rsidRPr="00BD71DE">
        <w:rPr>
          <w:rStyle w:val="Emphasis"/>
        </w:rPr>
        <w:t xml:space="preserve">only </w:t>
      </w:r>
      <w:r w:rsidRPr="00F575CD">
        <w:rPr>
          <w:rStyle w:val="Emphasis"/>
          <w:highlight w:val="yellow"/>
        </w:rPr>
        <w:t>one</w:t>
      </w:r>
      <w:r w:rsidRPr="00BD71DE">
        <w:rPr>
          <w:rStyle w:val="Emphasis"/>
        </w:rPr>
        <w:t xml:space="preserve"> discrete </w:t>
      </w:r>
      <w:r w:rsidRPr="00F575CD">
        <w:rPr>
          <w:rStyle w:val="Emphasis"/>
          <w:highlight w:val="yellow"/>
        </w:rPr>
        <w:t>case</w:t>
      </w:r>
      <w:r w:rsidRPr="00BD71DE">
        <w:rPr>
          <w:sz w:val="16"/>
        </w:rPr>
        <w:t xml:space="preserve"> </w:t>
      </w:r>
      <w:r w:rsidRPr="00F575CD">
        <w:rPr>
          <w:rStyle w:val="StyleUnderline"/>
          <w:highlight w:val="yellow"/>
        </w:rPr>
        <w:t>and</w:t>
      </w:r>
      <w:r w:rsidRPr="00BD71DE">
        <w:rPr>
          <w:sz w:val="16"/>
        </w:rPr>
        <w:t xml:space="preserve"> </w:t>
      </w:r>
      <w:r w:rsidRPr="00BD71DE">
        <w:rPr>
          <w:rStyle w:val="StyleUnderline"/>
        </w:rPr>
        <w:t xml:space="preserve">they generally </w:t>
      </w:r>
      <w:r w:rsidRPr="00F575CD">
        <w:rPr>
          <w:rStyle w:val="StyleUnderline"/>
          <w:highlight w:val="yellow"/>
        </w:rPr>
        <w:t xml:space="preserve">have </w:t>
      </w:r>
      <w:r w:rsidRPr="00F575CD">
        <w:rPr>
          <w:rStyle w:val="Emphasis"/>
          <w:highlight w:val="yellow"/>
        </w:rPr>
        <w:t>flexibility</w:t>
      </w:r>
      <w:r w:rsidRPr="00BD71DE">
        <w:rPr>
          <w:sz w:val="16"/>
        </w:rPr>
        <w:t xml:space="preserve">, as conditions change, </w:t>
      </w:r>
      <w:r w:rsidRPr="00BD71DE">
        <w:rPr>
          <w:rStyle w:val="StyleUnderline"/>
        </w:rPr>
        <w:t>to modify relevant</w:t>
      </w:r>
      <w:r w:rsidRPr="00BD71DE">
        <w:rPr>
          <w:sz w:val="16"/>
        </w:rPr>
        <w:t xml:space="preserve"> consent </w:t>
      </w:r>
      <w:r w:rsidRPr="00BD71DE">
        <w:rPr>
          <w:rStyle w:val="StyleUnderline"/>
        </w:rPr>
        <w:t>decrees</w:t>
      </w:r>
      <w:r w:rsidRPr="00BD71DE">
        <w:rPr>
          <w:sz w:val="16"/>
        </w:rPr>
        <w:t xml:space="preserve"> and decline to pursue similar investigations or sanctions. 123 </w:t>
      </w:r>
      <w:r w:rsidRPr="00BD71DE">
        <w:rPr>
          <w:rStyle w:val="StyleUnderline"/>
        </w:rPr>
        <w:t>It is harder for government agencies to make changes</w:t>
      </w:r>
      <w:r w:rsidRPr="00BD71DE">
        <w:rPr>
          <w:sz w:val="16"/>
        </w:rPr>
        <w:t xml:space="preserve"> [*1953] </w:t>
      </w:r>
      <w:r w:rsidRPr="00BD71DE">
        <w:rPr>
          <w:rStyle w:val="StyleUnderline"/>
        </w:rPr>
        <w:t>to established regulatory programs</w:t>
      </w:r>
      <w:r w:rsidRPr="00BD71DE">
        <w:rPr>
          <w:sz w:val="16"/>
        </w:rPr>
        <w:t xml:space="preserve">, 124 </w:t>
      </w:r>
      <w:r w:rsidRPr="00BD71DE">
        <w:rPr>
          <w:rStyle w:val="StyleUnderline"/>
        </w:rPr>
        <w:t xml:space="preserve">making </w:t>
      </w:r>
      <w:r w:rsidRPr="00F575CD">
        <w:rPr>
          <w:rStyle w:val="StyleUnderline"/>
          <w:highlight w:val="yellow"/>
        </w:rPr>
        <w:t xml:space="preserve">regulation more likely than antitrust to </w:t>
      </w:r>
      <w:r w:rsidRPr="00F575CD">
        <w:rPr>
          <w:rStyle w:val="Emphasis"/>
          <w:highlight w:val="yellow"/>
        </w:rPr>
        <w:t>outlast</w:t>
      </w:r>
      <w:r w:rsidRPr="00BD71DE">
        <w:rPr>
          <w:rStyle w:val="Emphasis"/>
        </w:rPr>
        <w:t xml:space="preserve"> the </w:t>
      </w:r>
      <w:r w:rsidRPr="00F575CD">
        <w:rPr>
          <w:rStyle w:val="Emphasis"/>
          <w:highlight w:val="yellow"/>
        </w:rPr>
        <w:t>problems it was implemented to solve</w:t>
      </w:r>
      <w:r w:rsidRPr="00BD71DE">
        <w:rPr>
          <w:sz w:val="16"/>
        </w:rPr>
        <w:t xml:space="preserve">. </w:t>
      </w:r>
      <w:r w:rsidRPr="00BD71DE">
        <w:rPr>
          <w:rStyle w:val="StyleUnderline"/>
        </w:rPr>
        <w:t xml:space="preserve">Regulation's delayed adaptation to changing conditions can be </w:t>
      </w:r>
      <w:r w:rsidRPr="00BD71DE">
        <w:rPr>
          <w:rStyle w:val="Emphasis"/>
        </w:rPr>
        <w:t>costly</w:t>
      </w:r>
      <w:r w:rsidRPr="00BD71DE">
        <w:rPr>
          <w:sz w:val="16"/>
        </w:rPr>
        <w:t xml:space="preserve">, 125 especially </w:t>
      </w:r>
      <w:r w:rsidRPr="00BD71DE">
        <w:rPr>
          <w:rStyle w:val="StyleUnderline"/>
        </w:rPr>
        <w:t>as markets transition to more competitive structures</w:t>
      </w:r>
      <w:r w:rsidRPr="00BD71DE">
        <w:rPr>
          <w:sz w:val="16"/>
        </w:rPr>
        <w:t>. 126 As Michael Boudin, a former DOJ antitrust official (and later federal judge) put it, "</w:t>
      </w:r>
      <w:r w:rsidRPr="00BD71DE">
        <w:rPr>
          <w:rStyle w:val="StyleUnderline"/>
        </w:rPr>
        <w:t xml:space="preserve">regulation almost always will be very </w:t>
      </w:r>
      <w:r w:rsidRPr="00BD71DE">
        <w:rPr>
          <w:rStyle w:val="Emphasis"/>
        </w:rPr>
        <w:t>difficult to dislodge</w:t>
      </w:r>
      <w:r w:rsidRPr="00BD71DE">
        <w:rPr>
          <w:sz w:val="16"/>
        </w:rPr>
        <w:t xml:space="preserve">, even if it proves mistaken. </w:t>
      </w:r>
      <w:r w:rsidRPr="00BD71DE">
        <w:rPr>
          <w:rStyle w:val="StyleUnderline"/>
        </w:rPr>
        <w:t xml:space="preserve">Almost any </w:t>
      </w:r>
      <w:r w:rsidRPr="00F575CD">
        <w:rPr>
          <w:rStyle w:val="StyleUnderline"/>
          <w:highlight w:val="yellow"/>
        </w:rPr>
        <w:t>regulatory regime will</w:t>
      </w:r>
      <w:r w:rsidRPr="00BD71DE">
        <w:rPr>
          <w:rStyle w:val="StyleUnderline"/>
        </w:rPr>
        <w:t xml:space="preserve"> </w:t>
      </w:r>
      <w:r w:rsidRPr="00F575CD">
        <w:rPr>
          <w:rStyle w:val="StyleUnderline"/>
          <w:highlight w:val="yellow"/>
        </w:rPr>
        <w:t>develop</w:t>
      </w:r>
      <w:r w:rsidRPr="00BD71DE">
        <w:rPr>
          <w:rStyle w:val="StyleUnderline"/>
        </w:rPr>
        <w:t xml:space="preserve"> a </w:t>
      </w:r>
      <w:r w:rsidRPr="00F575CD">
        <w:rPr>
          <w:rStyle w:val="StyleUnderline"/>
          <w:highlight w:val="yellow"/>
        </w:rPr>
        <w:t>constituency</w:t>
      </w:r>
      <w:r w:rsidRPr="00BD71DE">
        <w:rPr>
          <w:rStyle w:val="StyleUnderline"/>
        </w:rPr>
        <w:t xml:space="preserve">, armed </w:t>
      </w:r>
      <w:r w:rsidRPr="00F575CD">
        <w:rPr>
          <w:rStyle w:val="StyleUnderline"/>
          <w:highlight w:val="yellow"/>
        </w:rPr>
        <w:t>with</w:t>
      </w:r>
      <w:r w:rsidRPr="00BD71DE">
        <w:rPr>
          <w:rStyle w:val="StyleUnderline"/>
        </w:rPr>
        <w:t xml:space="preserve"> </w:t>
      </w:r>
      <w:r w:rsidRPr="00F575CD">
        <w:rPr>
          <w:rStyle w:val="Emphasis"/>
          <w:highlight w:val="yellow"/>
        </w:rPr>
        <w:t>congressmen</w:t>
      </w:r>
      <w:r w:rsidRPr="00F575CD">
        <w:rPr>
          <w:rStyle w:val="StyleUnderline"/>
          <w:highlight w:val="yellow"/>
        </w:rPr>
        <w:t xml:space="preserve"> and self-interested </w:t>
      </w:r>
      <w:r w:rsidRPr="00F575CD">
        <w:rPr>
          <w:rStyle w:val="Emphasis"/>
          <w:highlight w:val="yellow"/>
        </w:rPr>
        <w:t>bureaucrats</w:t>
      </w:r>
      <w:r w:rsidRPr="00BD71DE">
        <w:rPr>
          <w:sz w:val="16"/>
        </w:rPr>
        <w:t xml:space="preserve"> . . . [</w:t>
      </w:r>
      <w:r w:rsidRPr="00F575CD">
        <w:rPr>
          <w:rStyle w:val="StyleUnderline"/>
          <w:highlight w:val="yellow"/>
        </w:rPr>
        <w:t>and] become</w:t>
      </w:r>
      <w:r w:rsidRPr="00BD71DE">
        <w:rPr>
          <w:rStyle w:val="StyleUnderline"/>
        </w:rPr>
        <w:t xml:space="preserve">[] the </w:t>
      </w:r>
      <w:r w:rsidRPr="00F575CD">
        <w:rPr>
          <w:rStyle w:val="StyleUnderline"/>
          <w:highlight w:val="yellow"/>
        </w:rPr>
        <w:t>foundation on which</w:t>
      </w:r>
      <w:r w:rsidRPr="00BD71DE">
        <w:rPr>
          <w:rStyle w:val="StyleUnderline"/>
        </w:rPr>
        <w:t xml:space="preserve"> </w:t>
      </w:r>
      <w:r w:rsidRPr="00BD71DE">
        <w:rPr>
          <w:rStyle w:val="Emphasis"/>
        </w:rPr>
        <w:t xml:space="preserve">private </w:t>
      </w:r>
      <w:r w:rsidRPr="00F575CD">
        <w:rPr>
          <w:rStyle w:val="Emphasis"/>
          <w:highlight w:val="yellow"/>
        </w:rPr>
        <w:t>arrangements are constructed,</w:t>
      </w:r>
      <w:r w:rsidRPr="00BD71DE">
        <w:rPr>
          <w:rStyle w:val="StyleUnderline"/>
        </w:rPr>
        <w:t xml:space="preserve"> arrangements </w:t>
      </w:r>
      <w:r w:rsidRPr="00F575CD">
        <w:rPr>
          <w:rStyle w:val="StyleUnderline"/>
          <w:highlight w:val="yellow"/>
        </w:rPr>
        <w:t xml:space="preserve">that </w:t>
      </w:r>
      <w:r w:rsidRPr="00F575CD">
        <w:rPr>
          <w:rStyle w:val="Emphasis"/>
          <w:highlight w:val="yellow"/>
        </w:rPr>
        <w:t>cannot</w:t>
      </w:r>
      <w:r w:rsidRPr="00BD71DE">
        <w:rPr>
          <w:rStyle w:val="Emphasis"/>
        </w:rPr>
        <w:t xml:space="preserve"> easily </w:t>
      </w:r>
      <w:r w:rsidRPr="00F575CD">
        <w:rPr>
          <w:rStyle w:val="Emphasis"/>
          <w:highlight w:val="yellow"/>
        </w:rPr>
        <w:t>be discarded</w:t>
      </w:r>
      <w:r w:rsidRPr="00BD71DE">
        <w:rPr>
          <w:sz w:val="16"/>
        </w:rPr>
        <w:t>." 127</w:t>
      </w:r>
    </w:p>
    <w:p w14:paraId="7A83778E" w14:textId="77777777" w:rsidR="00535C16" w:rsidRDefault="00535C16" w:rsidP="00535C16">
      <w:pPr>
        <w:rPr>
          <w:sz w:val="16"/>
        </w:rPr>
      </w:pPr>
      <w:r w:rsidRPr="00BD71DE">
        <w:rPr>
          <w:sz w:val="16"/>
        </w:rPr>
        <w:t xml:space="preserve">As discussed, the comparative drawbacks of regulation do not mean that antitrust is without its faults. 128 </w:t>
      </w:r>
      <w:r w:rsidRPr="00BD71DE">
        <w:rPr>
          <w:rStyle w:val="Emphasis"/>
        </w:rPr>
        <w:t>On the whole,</w:t>
      </w:r>
      <w:r w:rsidRPr="00BD71DE">
        <w:rPr>
          <w:sz w:val="16"/>
        </w:rPr>
        <w:t xml:space="preserve"> however, Breyer captured the consensus that, </w:t>
      </w:r>
      <w:r w:rsidRPr="00BD71DE">
        <w:rPr>
          <w:rStyle w:val="StyleUnderline"/>
        </w:rPr>
        <w:t>where feasible, antitrust is a preferable alternative to regulation</w:t>
      </w:r>
      <w:r w:rsidRPr="00BD71DE">
        <w:rPr>
          <w:sz w:val="16"/>
        </w:rPr>
        <w:t>. 129 The key question, then, is: when is antitrust a "feasible" alternative? One way to reframe the question is this: when will antitrust do a good enough job governing market performance in otherwise-regulated industries that policymakers can avoid the more prescriptive, administrative process of promulgating regulations to solve perceived market failures? That is a question that can be better answered if antitrust enforcement steps into the gaps left by deregulation.</w:t>
      </w:r>
    </w:p>
    <w:p w14:paraId="208E74EE" w14:textId="77777777" w:rsidR="00535C16" w:rsidRDefault="00535C16" w:rsidP="00535C16">
      <w:pPr>
        <w:pStyle w:val="Heading3"/>
      </w:pPr>
      <w:r>
        <w:lastRenderedPageBreak/>
        <w:t>conditionality – 2ac</w:t>
      </w:r>
    </w:p>
    <w:p w14:paraId="14288922" w14:textId="77777777" w:rsidR="00535C16" w:rsidRDefault="00535C16" w:rsidP="00535C16">
      <w:pPr>
        <w:pStyle w:val="Heading2"/>
      </w:pPr>
      <w:r>
        <w:lastRenderedPageBreak/>
        <w:t>cp states</w:t>
      </w:r>
    </w:p>
    <w:p w14:paraId="72219971" w14:textId="77777777" w:rsidR="00535C16" w:rsidRDefault="00535C16" w:rsidP="00535C16">
      <w:pPr>
        <w:pStyle w:val="Heading3"/>
      </w:pPr>
      <w:r>
        <w:lastRenderedPageBreak/>
        <w:t>2AC – AT: States CP</w:t>
      </w:r>
    </w:p>
    <w:p w14:paraId="0E0877D2" w14:textId="77777777" w:rsidR="00535C16" w:rsidRPr="00E84FE0" w:rsidRDefault="00535C16" w:rsidP="00535C16">
      <w:pPr>
        <w:pStyle w:val="Heading4"/>
        <w:numPr>
          <w:ilvl w:val="0"/>
          <w:numId w:val="35"/>
        </w:numPr>
        <w:tabs>
          <w:tab w:val="num" w:pos="360"/>
        </w:tabs>
        <w:ind w:left="0" w:firstLine="0"/>
        <w:rPr>
          <w:rFonts w:cs="Arial"/>
        </w:rPr>
      </w:pPr>
      <w:r>
        <w:rPr>
          <w:rFonts w:cs="Arial"/>
        </w:rPr>
        <w:t xml:space="preserve">States get </w:t>
      </w:r>
      <w:r>
        <w:rPr>
          <w:rFonts w:cs="Arial"/>
          <w:u w:val="single"/>
        </w:rPr>
        <w:t>pre-empted</w:t>
      </w:r>
      <w:r>
        <w:rPr>
          <w:rFonts w:cs="Arial"/>
        </w:rPr>
        <w:t xml:space="preserve"> – </w:t>
      </w:r>
      <w:r w:rsidRPr="00057BEF">
        <w:rPr>
          <w:rFonts w:cs="Arial"/>
          <w:i/>
        </w:rPr>
        <w:t>Trinko</w:t>
      </w:r>
      <w:r>
        <w:rPr>
          <w:rFonts w:cs="Arial"/>
        </w:rPr>
        <w:t xml:space="preserve"> and </w:t>
      </w:r>
      <w:r w:rsidRPr="00057BEF">
        <w:rPr>
          <w:rFonts w:cs="Arial"/>
          <w:i/>
        </w:rPr>
        <w:t>Credit Suisse</w:t>
      </w:r>
      <w:r>
        <w:rPr>
          <w:rFonts w:cs="Arial"/>
        </w:rPr>
        <w:t xml:space="preserve"> preclude antitrust claims under </w:t>
      </w:r>
      <w:r w:rsidRPr="006F5A6D">
        <w:rPr>
          <w:rFonts w:cs="Arial"/>
          <w:u w:val="single"/>
        </w:rPr>
        <w:t>state law</w:t>
      </w:r>
      <w:r>
        <w:rPr>
          <w:rFonts w:cs="Arial"/>
        </w:rPr>
        <w:t>.</w:t>
      </w:r>
    </w:p>
    <w:p w14:paraId="75E958D3" w14:textId="77777777" w:rsidR="00535C16" w:rsidRPr="00BD71DE" w:rsidRDefault="00535C16" w:rsidP="00535C16">
      <w:r w:rsidRPr="00BD71DE">
        <w:t xml:space="preserve">Richard </w:t>
      </w:r>
      <w:r w:rsidRPr="00BD71DE">
        <w:rPr>
          <w:rStyle w:val="Style13ptBold"/>
        </w:rPr>
        <w:t>Brunell 14</w:t>
      </w:r>
      <w:r w:rsidRPr="00BD71DE">
        <w:t>. General Counsel of the American Antitrust Institute, Washington, DC; former senior adviser for competition matters at the FTC. “The Roberts Court Turn to the Left?”. Antitrust, Vol. 28, No. 3, Summer 2014. https://www.antitrustinstitute.org/wp-content/uploads/2014/10/Brunell-The-Roberts-Court-Turn-to-the-Left.pdf</w:t>
      </w:r>
    </w:p>
    <w:p w14:paraId="140196EF" w14:textId="77777777" w:rsidR="00535C16" w:rsidRPr="00BD71DE" w:rsidRDefault="00535C16" w:rsidP="00535C16">
      <w:pPr>
        <w:rPr>
          <w:sz w:val="16"/>
        </w:rPr>
      </w:pPr>
      <w:r w:rsidRPr="00441C2C">
        <w:rPr>
          <w:sz w:val="16"/>
        </w:rPr>
        <w:t xml:space="preserve">Preemption. </w:t>
      </w:r>
      <w:r w:rsidRPr="00441C2C">
        <w:rPr>
          <w:rStyle w:val="StyleUnderline"/>
        </w:rPr>
        <w:t xml:space="preserve">A </w:t>
      </w:r>
      <w:r w:rsidRPr="00441C2C">
        <w:rPr>
          <w:rStyle w:val="StyleUnderline"/>
          <w:highlight w:val="yellow"/>
        </w:rPr>
        <w:t>pending</w:t>
      </w:r>
      <w:r w:rsidRPr="00441C2C">
        <w:rPr>
          <w:sz w:val="16"/>
        </w:rPr>
        <w:t xml:space="preserve"> certiorari </w:t>
      </w:r>
      <w:r w:rsidRPr="00441C2C">
        <w:rPr>
          <w:rStyle w:val="StyleUnderline"/>
          <w:highlight w:val="yellow"/>
        </w:rPr>
        <w:t>petition</w:t>
      </w:r>
      <w:r w:rsidRPr="00441C2C">
        <w:rPr>
          <w:rStyle w:val="StyleUnderline"/>
        </w:rPr>
        <w:t xml:space="preserve"> in an antitrust preemption case</w:t>
      </w:r>
      <w:r w:rsidRPr="00441C2C">
        <w:rPr>
          <w:sz w:val="16"/>
        </w:rPr>
        <w:t xml:space="preserve">, </w:t>
      </w:r>
      <w:r w:rsidRPr="00441C2C">
        <w:rPr>
          <w:rStyle w:val="StyleUnderline"/>
        </w:rPr>
        <w:t>Oneok</w:t>
      </w:r>
      <w:r w:rsidRPr="00441C2C">
        <w:rPr>
          <w:sz w:val="16"/>
        </w:rPr>
        <w:t xml:space="preserve"> v. Learjet,38 </w:t>
      </w:r>
      <w:r w:rsidRPr="00441C2C">
        <w:rPr>
          <w:rStyle w:val="StyleUnderline"/>
          <w:highlight w:val="yellow"/>
        </w:rPr>
        <w:t>involves</w:t>
      </w:r>
      <w:r w:rsidRPr="00441C2C">
        <w:rPr>
          <w:rStyle w:val="StyleUnderline"/>
        </w:rPr>
        <w:t xml:space="preserve"> an </w:t>
      </w:r>
      <w:r w:rsidRPr="00441C2C">
        <w:rPr>
          <w:rStyle w:val="StyleUnderline"/>
          <w:highlight w:val="yellow"/>
        </w:rPr>
        <w:t>approach towards regulatory immunity that is</w:t>
      </w:r>
      <w:r w:rsidRPr="00441C2C">
        <w:rPr>
          <w:rStyle w:val="StyleUnderline"/>
        </w:rPr>
        <w:t xml:space="preserve"> </w:t>
      </w:r>
      <w:r w:rsidRPr="00441C2C">
        <w:rPr>
          <w:sz w:val="16"/>
        </w:rPr>
        <w:t>arguably</w:t>
      </w:r>
      <w:r w:rsidRPr="00441C2C">
        <w:rPr>
          <w:rStyle w:val="StyleUnderline"/>
        </w:rPr>
        <w:t xml:space="preserve"> </w:t>
      </w:r>
      <w:r w:rsidRPr="00441C2C">
        <w:rPr>
          <w:rStyle w:val="Emphasis"/>
          <w:highlight w:val="yellow"/>
        </w:rPr>
        <w:t>outside the antitrust mainstream</w:t>
      </w:r>
      <w:r w:rsidRPr="00441C2C">
        <w:rPr>
          <w:sz w:val="16"/>
        </w:rPr>
        <w:t xml:space="preserve">. In Oneok, </w:t>
      </w:r>
      <w:r w:rsidRPr="00441C2C">
        <w:rPr>
          <w:rStyle w:val="StyleUnderline"/>
        </w:rPr>
        <w:t>the Ninth Circuit held that the Natural Gas Act did not preempt class actions under state antitrust law</w:t>
      </w:r>
      <w:r w:rsidRPr="00441C2C">
        <w:rPr>
          <w:sz w:val="16"/>
        </w:rPr>
        <w:t xml:space="preserve"> seeking damages for commercial and industrial purchasers of natural gas harmed by a price-fixing conspiracy in deregulated natural gas markets that was partly responsible for the California energy crisis of 2000–2001.</w:t>
      </w:r>
    </w:p>
    <w:p w14:paraId="1C08011B" w14:textId="77777777" w:rsidR="00535C16" w:rsidRPr="00BD71DE" w:rsidRDefault="00535C16" w:rsidP="00535C16">
      <w:pPr>
        <w:rPr>
          <w:sz w:val="16"/>
        </w:rPr>
      </w:pPr>
      <w:r w:rsidRPr="00BD71DE">
        <w:rPr>
          <w:sz w:val="16"/>
        </w:rPr>
        <w:t xml:space="preserve">The Justice Department and the CFTC had brought civil and criminal fraud claims against some of the individuals and energy firms engaged in the market manipulation; FERC also investigated and obtained some forward-looking relief.39 </w:t>
      </w:r>
      <w:r w:rsidRPr="00BD71DE">
        <w:rPr>
          <w:rStyle w:val="StyleUnderline"/>
        </w:rPr>
        <w:t>The Ninth Circuit held the state antitrust claims were not preempted by FERC’s “exclusive jurisdiction” over practices affecting wholesale natural gas rates insofar as some of the con- duct at issue (as well as plaintiffs’ injuries) involved retail sales over which states have long had jurisdiction</w:t>
      </w:r>
      <w:r w:rsidRPr="00BD71DE">
        <w:rPr>
          <w:sz w:val="16"/>
        </w:rPr>
        <w:t xml:space="preserve"> and other “non- jursidictional sales.” The certiorari petition claims there is a conflict based on decisions of the Tennessee and Nevada Supreme Courts that dismissed on field preemption grounds somewhat similar claims arising out of the same misconduct. Ironically, the state courts adopted a relatively expansive interpretation of the preemptive scope of the Natural Gas Act while concluding that state antitrust enforcement under- mined “national uniformity and freedom from burdensome government intervention.”40 At the Court’s invitation, the Solicitor General filed an amicus brief supporting preemption but arguing that certiorari should be denied because there is no conflict and the regulatory environment has changed.41</w:t>
      </w:r>
    </w:p>
    <w:p w14:paraId="7A1F17B6" w14:textId="77777777" w:rsidR="00535C16" w:rsidRDefault="00535C16" w:rsidP="00535C16">
      <w:pPr>
        <w:rPr>
          <w:sz w:val="16"/>
        </w:rPr>
      </w:pPr>
      <w:r w:rsidRPr="00BD71DE">
        <w:rPr>
          <w:sz w:val="16"/>
        </w:rPr>
        <w:t xml:space="preserve">The Solicitor General (and the Ninth Circuit for that matter) did not consider that the plaintiffs’ antitrust claims were not necessarily preempted even if FERC had jurisdiction over all the practices at issue because state antitrust laws are laws of general applicability, like those against fraud and theft, as to which field preemption under the Natural Gas Act does not apply.42 To be sure, </w:t>
      </w:r>
      <w:r w:rsidRPr="00BD71DE">
        <w:rPr>
          <w:rStyle w:val="StyleUnderline"/>
        </w:rPr>
        <w:t xml:space="preserve">the </w:t>
      </w:r>
      <w:r w:rsidRPr="00441C2C">
        <w:rPr>
          <w:rStyle w:val="StyleUnderline"/>
          <w:highlight w:val="yellow"/>
        </w:rPr>
        <w:t xml:space="preserve">Roberts Court’s expansion of </w:t>
      </w:r>
      <w:r w:rsidRPr="00441C2C">
        <w:rPr>
          <w:rStyle w:val="Emphasis"/>
          <w:highlight w:val="yellow"/>
        </w:rPr>
        <w:t>regulatory immunity</w:t>
      </w:r>
      <w:r w:rsidRPr="00441C2C">
        <w:rPr>
          <w:sz w:val="16"/>
          <w:highlight w:val="yellow"/>
        </w:rPr>
        <w:t xml:space="preserve"> (</w:t>
      </w:r>
      <w:r w:rsidRPr="00441C2C">
        <w:rPr>
          <w:rStyle w:val="Emphasis"/>
          <w:highlight w:val="yellow"/>
        </w:rPr>
        <w:t>Credit Suisse</w:t>
      </w:r>
      <w:r w:rsidRPr="00BD71DE">
        <w:rPr>
          <w:sz w:val="16"/>
        </w:rPr>
        <w:t xml:space="preserve">, linkLine’s gloss on </w:t>
      </w:r>
      <w:r w:rsidRPr="00441C2C">
        <w:rPr>
          <w:rStyle w:val="Emphasis"/>
          <w:highlight w:val="yellow"/>
        </w:rPr>
        <w:t>Trinko</w:t>
      </w:r>
      <w:r w:rsidRPr="00BD71DE">
        <w:rPr>
          <w:sz w:val="16"/>
        </w:rPr>
        <w:t xml:space="preserve">)43 </w:t>
      </w:r>
      <w:r w:rsidRPr="00BD71DE">
        <w:rPr>
          <w:rStyle w:val="StyleUnderline"/>
        </w:rPr>
        <w:t xml:space="preserve">might </w:t>
      </w:r>
      <w:r w:rsidRPr="00441C2C">
        <w:rPr>
          <w:rStyle w:val="StyleUnderline"/>
          <w:highlight w:val="yellow"/>
        </w:rPr>
        <w:t>suggest</w:t>
      </w:r>
      <w:r w:rsidRPr="00BD71DE">
        <w:rPr>
          <w:rStyle w:val="StyleUnderline"/>
        </w:rPr>
        <w:t xml:space="preserve"> that </w:t>
      </w:r>
      <w:r w:rsidRPr="00441C2C">
        <w:rPr>
          <w:rStyle w:val="StyleUnderline"/>
          <w:highlight w:val="yellow"/>
        </w:rPr>
        <w:t xml:space="preserve">the Court </w:t>
      </w:r>
      <w:r w:rsidRPr="00441C2C">
        <w:rPr>
          <w:rStyle w:val="Emphasis"/>
          <w:highlight w:val="yellow"/>
        </w:rPr>
        <w:t>would not be sympathetic to antitrust</w:t>
      </w:r>
      <w:r w:rsidRPr="00BD71DE">
        <w:rPr>
          <w:rStyle w:val="Emphasis"/>
        </w:rPr>
        <w:t xml:space="preserve"> class action </w:t>
      </w:r>
      <w:r w:rsidRPr="00441C2C">
        <w:rPr>
          <w:rStyle w:val="Emphasis"/>
          <w:highlight w:val="yellow"/>
        </w:rPr>
        <w:t>claims—federal or state</w:t>
      </w:r>
      <w:r w:rsidRPr="00BD71DE">
        <w:rPr>
          <w:sz w:val="16"/>
        </w:rPr>
        <w:t>—</w:t>
      </w:r>
      <w:r w:rsidRPr="00441C2C">
        <w:rPr>
          <w:rStyle w:val="StyleUnderline"/>
          <w:highlight w:val="yellow"/>
        </w:rPr>
        <w:t xml:space="preserve">that challenge conduct </w:t>
      </w:r>
      <w:r w:rsidRPr="00441C2C">
        <w:rPr>
          <w:rStyle w:val="Emphasis"/>
          <w:highlight w:val="yellow"/>
        </w:rPr>
        <w:t>subject to regulation</w:t>
      </w:r>
      <w:r w:rsidRPr="00BD71DE">
        <w:rPr>
          <w:sz w:val="16"/>
        </w:rPr>
        <w:t xml:space="preserve"> and potential relief </w:t>
      </w:r>
      <w:r w:rsidRPr="00441C2C">
        <w:rPr>
          <w:rStyle w:val="StyleUnderline"/>
          <w:highlight w:val="yellow"/>
        </w:rPr>
        <w:t>by</w:t>
      </w:r>
      <w:r w:rsidRPr="00BD71DE">
        <w:rPr>
          <w:rStyle w:val="StyleUnderline"/>
        </w:rPr>
        <w:t xml:space="preserve"> FERC and </w:t>
      </w:r>
      <w:r w:rsidRPr="00BD71DE">
        <w:rPr>
          <w:rStyle w:val="Emphasis"/>
        </w:rPr>
        <w:t xml:space="preserve">other </w:t>
      </w:r>
      <w:r w:rsidRPr="00441C2C">
        <w:rPr>
          <w:rStyle w:val="Emphasis"/>
          <w:highlight w:val="yellow"/>
        </w:rPr>
        <w:t>agencies</w:t>
      </w:r>
      <w:r w:rsidRPr="00BD71DE">
        <w:rPr>
          <w:sz w:val="16"/>
        </w:rPr>
        <w:t>. On the other hand, even as it has expanded the notion of what constitutes an “actual conflict” between regulation and antitrust, the Court has not elimi- nated the analysis altogether when it comes to implied regu- latory immunity under the federal antitrust laws.44 And there is little logic in applying a different standard to the preemption of parallel state antitrust laws.45 So it would not be sur- prising for the Court, if it reaches the issue, to reject petitioners’ sweeping field preemption theory under which FERC’s mere jurisdiction to regulate would completely oust state antitrust claims. Relatedly, it seems plausible that when and if a circuit conflict arises in connection with the lower courts’ expansion of the filed rate doctrine to bar treble- damages claims in connection with FERC “market-based” (i.e., deregulated) rates, the Court will rein in the doctrine.46</w:t>
      </w:r>
    </w:p>
    <w:p w14:paraId="15DD9615" w14:textId="77777777" w:rsidR="00535C16" w:rsidRDefault="00535C16" w:rsidP="00535C16">
      <w:pPr>
        <w:pStyle w:val="Heading2"/>
      </w:pPr>
      <w:r>
        <w:lastRenderedPageBreak/>
        <w:t>cp cil</w:t>
      </w:r>
    </w:p>
    <w:p w14:paraId="70D36BEF" w14:textId="77777777" w:rsidR="00535C16" w:rsidRPr="00756E72" w:rsidRDefault="00535C16" w:rsidP="00535C16">
      <w:pPr>
        <w:pStyle w:val="Heading3"/>
      </w:pPr>
      <w:r>
        <w:lastRenderedPageBreak/>
        <w:t>cil – 2ac</w:t>
      </w:r>
    </w:p>
    <w:p w14:paraId="79E09486" w14:textId="77777777" w:rsidR="00535C16" w:rsidRPr="007B6445" w:rsidRDefault="00535C16" w:rsidP="00535C16">
      <w:pPr>
        <w:pStyle w:val="Heading4"/>
      </w:pPr>
      <w:r>
        <w:t xml:space="preserve">Constitutional retrogression causes nuclear war.  </w:t>
      </w:r>
    </w:p>
    <w:p w14:paraId="37AEDDAE" w14:textId="77777777" w:rsidR="00535C16" w:rsidRPr="006C6FF5" w:rsidRDefault="00535C16" w:rsidP="00535C16">
      <w:r w:rsidRPr="006C6FF5">
        <w:t xml:space="preserve">Robin </w:t>
      </w:r>
      <w:r w:rsidRPr="006C6FF5">
        <w:rPr>
          <w:rStyle w:val="Style13ptBold"/>
        </w:rPr>
        <w:t>West</w:t>
      </w:r>
      <w:r w:rsidRPr="006C6FF5">
        <w:t xml:space="preserve">, Professor of Law, Georgetown University Law Center, The Constitution's Political Deficit, Harvard Law and Policy Review, December 4, </w:t>
      </w:r>
      <w:r w:rsidRPr="006C6FF5">
        <w:rPr>
          <w:rStyle w:val="Style13ptBold"/>
        </w:rPr>
        <w:t>2006</w:t>
      </w:r>
      <w:r w:rsidRPr="006C6FF5">
        <w:t>, http://www.hlpronline.com/2006/07/west_01.html.</w:t>
      </w:r>
    </w:p>
    <w:p w14:paraId="4A7B1F92" w14:textId="77777777" w:rsidR="00535C16" w:rsidRDefault="00535C16" w:rsidP="00535C16">
      <w:r w:rsidRPr="004E00D0">
        <w:t xml:space="preserve">This allocation of labor -- the Court engages in ennobling moral reasoning about good government and therefore in the philosophical and moral arts of politics, while the Congress does nothing but act, on the basis of its own or constituent "preferences" - occasions what I am calling the "political deficit." The "legal question doctrine" transforms political questions about the nature of good governance into legal questions. The work remaining for the political branch? Horse trading at best. True politics has been given over to courts. II. The "Legal Deficit" Although this might initially seem paradoxical, the combination of what Levinson calls the "democratic deficit" and </w:t>
      </w:r>
      <w:r w:rsidRPr="004E00D0">
        <w:rPr>
          <w:rStyle w:val="StyleUnderline"/>
        </w:rPr>
        <w:t xml:space="preserve">what I am calling </w:t>
      </w:r>
      <w:r w:rsidRPr="00BE331B">
        <w:rPr>
          <w:rStyle w:val="StyleUnderline"/>
          <w:highlight w:val="yellow"/>
        </w:rPr>
        <w:t>the "political deficit" inherent in U.S. constitutional law</w:t>
      </w:r>
      <w:r w:rsidRPr="004E00D0">
        <w:t xml:space="preserve"> and practice </w:t>
      </w:r>
      <w:r w:rsidRPr="00BE331B">
        <w:rPr>
          <w:rStyle w:val="StyleUnderline"/>
          <w:highlight w:val="yellow"/>
        </w:rPr>
        <w:t>lends aid</w:t>
      </w:r>
      <w:r w:rsidRPr="004E00D0">
        <w:t xml:space="preserve">, from time to time in our history, </w:t>
      </w:r>
      <w:r w:rsidRPr="00BE331B">
        <w:rPr>
          <w:rStyle w:val="Emphasis"/>
          <w:highlight w:val="yellow"/>
        </w:rPr>
        <w:t>to profoundly lawless</w:t>
      </w:r>
      <w:r w:rsidRPr="004E00D0">
        <w:t xml:space="preserve">, </w:t>
      </w:r>
      <w:r w:rsidRPr="004E00D0">
        <w:rPr>
          <w:rStyle w:val="StyleUnderline"/>
        </w:rPr>
        <w:t xml:space="preserve">asocial </w:t>
      </w:r>
      <w:r w:rsidRPr="00BE331B">
        <w:rPr>
          <w:rStyle w:val="StyleUnderline"/>
          <w:highlight w:val="yellow"/>
        </w:rPr>
        <w:t>and destructive impulses</w:t>
      </w:r>
      <w:r w:rsidRPr="004E00D0">
        <w:t xml:space="preserve">. By so denigrating the law-maker, we denigrate her product, which is ordinary law. Thus, the "legal deficit." Of course, our constitutional text and practice have, on a handful of important occasions, given "constitutional" comfort to a highly principled natural law. In such cases, </w:t>
      </w:r>
      <w:r w:rsidRPr="00BE331B">
        <w:rPr>
          <w:rStyle w:val="StyleUnderline"/>
          <w:highlight w:val="yellow"/>
        </w:rPr>
        <w:t>text and practice have been</w:t>
      </w:r>
      <w:r w:rsidRPr="004E00D0">
        <w:t xml:space="preserve"> a friend and </w:t>
      </w:r>
      <w:r w:rsidRPr="00BE331B">
        <w:rPr>
          <w:rStyle w:val="StyleUnderline"/>
          <w:highlight w:val="yellow"/>
        </w:rPr>
        <w:t>ally</w:t>
      </w:r>
      <w:r w:rsidRPr="004E00D0">
        <w:t xml:space="preserve"> to moral and righteous civil disobedience </w:t>
      </w:r>
      <w:r w:rsidRPr="00BE331B">
        <w:rPr>
          <w:rStyle w:val="StyleUnderline"/>
          <w:highlight w:val="yellow"/>
        </w:rPr>
        <w:t>against unjust majoritarian inclinations</w:t>
      </w:r>
      <w:r w:rsidRPr="004E00D0">
        <w:t xml:space="preserve">, as </w:t>
      </w:r>
      <w:r w:rsidRPr="00BE331B">
        <w:rPr>
          <w:rStyle w:val="StyleUnderline"/>
          <w:highlight w:val="yellow"/>
        </w:rPr>
        <w:t xml:space="preserve">expressed in morally noxious and politically destructive </w:t>
      </w:r>
      <w:r w:rsidRPr="004E00D0">
        <w:t>legislative</w:t>
      </w:r>
      <w:r w:rsidRPr="00BE331B">
        <w:rPr>
          <w:rStyle w:val="StyleUnderline"/>
          <w:highlight w:val="yellow"/>
        </w:rPr>
        <w:t xml:space="preserve"> action</w:t>
      </w:r>
      <w:r w:rsidRPr="004E00D0">
        <w:t xml:space="preserve">.6 Less remarked upon, however, is that our constitutional practice has also given constitutional comfort to the anti-legalist instincts of a very different and what might be called "hyper-individualist" strand of anti-legalism: a frontier-conquering, gun-wielding, tax-protesting, border-protecting, conception of liberty, which seeks, with constitutional help, to free the individual of all obligations to the social compact, neighbors, states, and even families, much less to the very "beloved community" of which Dr. King so eloquently spoke.7 Likewise, these days our anti-legalistic and anti-legislative constitutional practices give aid to </w:t>
      </w:r>
      <w:r w:rsidRPr="00BE331B">
        <w:rPr>
          <w:rStyle w:val="StyleUnderline"/>
          <w:highlight w:val="yellow"/>
        </w:rPr>
        <w:t>the President</w:t>
      </w:r>
      <w:r w:rsidRPr="004E00D0">
        <w:t xml:space="preserve">, who </w:t>
      </w:r>
      <w:r w:rsidRPr="00BE331B">
        <w:rPr>
          <w:rStyle w:val="StyleUnderline"/>
          <w:highlight w:val="yellow"/>
        </w:rPr>
        <w:t>seeks constitutional blessing</w:t>
      </w:r>
      <w:r w:rsidRPr="004E00D0">
        <w:t xml:space="preserve"> for his instinct </w:t>
      </w:r>
      <w:r w:rsidRPr="00BE331B">
        <w:rPr>
          <w:rStyle w:val="StyleUnderline"/>
          <w:highlight w:val="yellow"/>
        </w:rPr>
        <w:t>to be freed from</w:t>
      </w:r>
      <w:r w:rsidRPr="004E00D0">
        <w:t xml:space="preserve"> ties not only under the </w:t>
      </w:r>
      <w:r w:rsidRPr="00BE331B">
        <w:rPr>
          <w:rStyle w:val="StyleUnderline"/>
          <w:highlight w:val="yellow"/>
        </w:rPr>
        <w:t>domestic law that seeks to constrain his reach</w:t>
      </w:r>
      <w:r w:rsidRPr="004E00D0">
        <w:t xml:space="preserve">, </w:t>
      </w:r>
    </w:p>
    <w:p w14:paraId="70770931" w14:textId="77777777" w:rsidR="00535C16" w:rsidRDefault="00535C16" w:rsidP="00535C16"/>
    <w:p w14:paraId="21A87EE2" w14:textId="77777777" w:rsidR="00535C16" w:rsidRDefault="00535C16" w:rsidP="00535C16"/>
    <w:p w14:paraId="58187519" w14:textId="77777777" w:rsidR="00535C16" w:rsidRDefault="00535C16" w:rsidP="00535C16">
      <w:pPr>
        <w:rPr>
          <w:rFonts w:cs="Arial"/>
        </w:rPr>
      </w:pPr>
      <w:r w:rsidRPr="004E00D0">
        <w:t xml:space="preserve">but under international laws, treaties, conventions, and covenants that might do so as well.8 The constitutional and, hence, anti-legalist obligations and </w:t>
      </w:r>
      <w:r w:rsidRPr="00BE331B">
        <w:rPr>
          <w:rStyle w:val="StyleUnderline"/>
          <w:highlight w:val="yellow"/>
        </w:rPr>
        <w:t>entitlements of such a commander-in-chief might well "trump"</w:t>
      </w:r>
      <w:r w:rsidRPr="004E00D0">
        <w:rPr>
          <w:rStyle w:val="StyleUnderline"/>
        </w:rPr>
        <w:t xml:space="preserve"> </w:t>
      </w:r>
      <w:r w:rsidRPr="004E00D0">
        <w:t xml:space="preserve">in his own mind and in his office the petty duties of fidelity to </w:t>
      </w:r>
      <w:r w:rsidRPr="00BE331B">
        <w:rPr>
          <w:rStyle w:val="StyleUnderline"/>
          <w:highlight w:val="yellow"/>
        </w:rPr>
        <w:t>ordinary law.</w:t>
      </w:r>
      <w:r w:rsidRPr="004E00D0">
        <w:t xml:space="preserve"> We ought to view </w:t>
      </w:r>
      <w:r w:rsidRPr="00BE331B">
        <w:rPr>
          <w:rStyle w:val="StyleUnderline"/>
          <w:highlight w:val="yellow"/>
        </w:rPr>
        <w:t>both phenomena</w:t>
      </w:r>
      <w:r w:rsidRPr="004E00D0">
        <w:t xml:space="preserve"> as dangerous. Hyper-individualism </w:t>
      </w:r>
      <w:r w:rsidRPr="00BE331B">
        <w:rPr>
          <w:rStyle w:val="StyleUnderline"/>
          <w:highlight w:val="yellow"/>
        </w:rPr>
        <w:t>can morph into a narcissistic and costly recklessness</w:t>
      </w:r>
      <w:r w:rsidRPr="004E00D0">
        <w:t xml:space="preserve">, just </w:t>
      </w:r>
      <w:r w:rsidRPr="00BE331B">
        <w:rPr>
          <w:rStyle w:val="StyleUnderline"/>
          <w:highlight w:val="yellow"/>
        </w:rPr>
        <w:t>as a militarist executive unleashed from legal bonds</w:t>
      </w:r>
      <w:r w:rsidRPr="004E00D0">
        <w:t xml:space="preserve">, as well as other sorts of bonds that strengthen and recognize our shared humanity, </w:t>
      </w:r>
      <w:r w:rsidRPr="00BE331B">
        <w:rPr>
          <w:rStyle w:val="Emphasis"/>
          <w:highlight w:val="yellow"/>
        </w:rPr>
        <w:t>might imperil the planet</w:t>
      </w:r>
      <w:r w:rsidRPr="004E00D0">
        <w:t xml:space="preserve">. A </w:t>
      </w:r>
      <w:r w:rsidRPr="00BE331B">
        <w:rPr>
          <w:rStyle w:val="StyleUnderline"/>
          <w:highlight w:val="yellow"/>
        </w:rPr>
        <w:t>constitutional practice</w:t>
      </w:r>
      <w:r w:rsidRPr="004E00D0">
        <w:t xml:space="preserve"> that preaches relentless suspicion of ordinary, voted-upon law, that persistently sees in politics the worst in us, and sees in a document that </w:t>
      </w:r>
      <w:r w:rsidRPr="00BE331B">
        <w:rPr>
          <w:rStyle w:val="Emphasis"/>
          <w:highlight w:val="yellow"/>
        </w:rPr>
        <w:t>protects us against our ordinary politics</w:t>
      </w:r>
      <w:r w:rsidRPr="004E00D0">
        <w:t xml:space="preserve"> the best of us, winds up casting a pall of potential illegitimacy over the legislative product. Constitutionalism preaches distrust of both majoritarian politics and of its product, ordinary law. This effect of Constitutionalism is what I'm referring to as the "legal deficit."</w:t>
      </w:r>
    </w:p>
    <w:p w14:paraId="3D51277C" w14:textId="77777777" w:rsidR="00535C16" w:rsidRDefault="00535C16" w:rsidP="00535C16">
      <w:pPr>
        <w:pStyle w:val="Heading2"/>
      </w:pPr>
      <w:r>
        <w:lastRenderedPageBreak/>
        <w:t>da cptx</w:t>
      </w:r>
    </w:p>
    <w:p w14:paraId="6D648CFF" w14:textId="77777777" w:rsidR="00535C16" w:rsidRPr="004C3565" w:rsidRDefault="00535C16" w:rsidP="00535C16">
      <w:pPr>
        <w:pStyle w:val="Heading3"/>
      </w:pPr>
      <w:r>
        <w:lastRenderedPageBreak/>
        <w:t>court politics – 2ac</w:t>
      </w:r>
    </w:p>
    <w:p w14:paraId="45820161" w14:textId="77777777" w:rsidR="00535C16" w:rsidRPr="001C1E40" w:rsidRDefault="00535C16" w:rsidP="00535C16">
      <w:pPr>
        <w:pStyle w:val="Heading4"/>
        <w:numPr>
          <w:ilvl w:val="0"/>
          <w:numId w:val="33"/>
        </w:numPr>
        <w:rPr>
          <w:u w:val="single"/>
        </w:rPr>
      </w:pPr>
      <w:r>
        <w:t xml:space="preserve">The court will kill abortion no matter what – but they’ll avoid political pressure by choosing the Mississippi case, not the Texas case – postdates their ev by </w:t>
      </w:r>
      <w:r>
        <w:rPr>
          <w:u w:val="single"/>
        </w:rPr>
        <w:t>six months</w:t>
      </w:r>
    </w:p>
    <w:p w14:paraId="277BD210" w14:textId="77777777" w:rsidR="00535C16" w:rsidRPr="001C1E40" w:rsidRDefault="00535C16" w:rsidP="00535C16">
      <w:r w:rsidRPr="00030AD9">
        <w:rPr>
          <w:rStyle w:val="Style13ptBold"/>
        </w:rPr>
        <w:t>Ziegler 11/3</w:t>
      </w:r>
      <w:r>
        <w:t xml:space="preserve"> – Mary Ziegler, author of books on abortion, guest contributor to the NY Times, “</w:t>
      </w:r>
      <w:r w:rsidRPr="00030AD9">
        <w:t>We Can Now See the Playbook for Overturning Roe v. Wade</w:t>
      </w:r>
      <w:r>
        <w:t xml:space="preserve">,” 11/3/21, </w:t>
      </w:r>
      <w:r w:rsidRPr="00030AD9">
        <w:t>https://www.nytimes.com/2021/11/03/opinion/roe-v-wade-texas-abortion-sb8.html</w:t>
      </w:r>
    </w:p>
    <w:p w14:paraId="543671E6" w14:textId="77777777" w:rsidR="00535C16" w:rsidRPr="00FD66E5" w:rsidRDefault="00535C16" w:rsidP="00535C16">
      <w:pPr>
        <w:rPr>
          <w:sz w:val="16"/>
        </w:rPr>
      </w:pPr>
      <w:r w:rsidRPr="00FD66E5">
        <w:rPr>
          <w:sz w:val="16"/>
        </w:rPr>
        <w:t xml:space="preserve">After Monday’s Supreme Court oral arguments, </w:t>
      </w:r>
      <w:r w:rsidRPr="005725F6">
        <w:rPr>
          <w:rStyle w:val="StyleUnderline"/>
        </w:rPr>
        <w:t>the writing seems to be on the wall for Senate Bill 8,</w:t>
      </w:r>
      <w:r w:rsidRPr="00FD66E5">
        <w:rPr>
          <w:sz w:val="16"/>
        </w:rPr>
        <w:t xml:space="preserve"> the Texas law that bans abortion starting about six weeks after a person’s last menstrual period and that hands enforcement to private citizens. It now looks as though </w:t>
      </w:r>
      <w:r w:rsidRPr="00374D9A">
        <w:rPr>
          <w:rStyle w:val="StyleUnderline"/>
          <w:highlight w:val="cyan"/>
        </w:rPr>
        <w:t xml:space="preserve">two conservative justices may </w:t>
      </w:r>
      <w:r w:rsidRPr="005725F6">
        <w:rPr>
          <w:rStyle w:val="StyleUnderline"/>
        </w:rPr>
        <w:t xml:space="preserve">flip on the Texas law and put it in jeopardy — while </w:t>
      </w:r>
      <w:r w:rsidRPr="00374D9A">
        <w:rPr>
          <w:rStyle w:val="StyleUnderline"/>
          <w:highlight w:val="cyan"/>
        </w:rPr>
        <w:t>clear</w:t>
      </w:r>
      <w:r w:rsidRPr="005725F6">
        <w:rPr>
          <w:rStyle w:val="StyleUnderline"/>
        </w:rPr>
        <w:t xml:space="preserve">ing </w:t>
      </w:r>
      <w:r w:rsidRPr="00374D9A">
        <w:rPr>
          <w:rStyle w:val="StyleUnderline"/>
          <w:highlight w:val="cyan"/>
        </w:rPr>
        <w:t xml:space="preserve">the way for </w:t>
      </w:r>
      <w:r w:rsidRPr="005725F6">
        <w:rPr>
          <w:rStyle w:val="StyleUnderline"/>
        </w:rPr>
        <w:t xml:space="preserve">the </w:t>
      </w:r>
      <w:r w:rsidRPr="00374D9A">
        <w:rPr>
          <w:rStyle w:val="Emphasis"/>
          <w:highlight w:val="cyan"/>
        </w:rPr>
        <w:t xml:space="preserve">ultimate goal of overturning Roe </w:t>
      </w:r>
      <w:r w:rsidRPr="005725F6">
        <w:rPr>
          <w:rStyle w:val="Emphasis"/>
        </w:rPr>
        <w:t>v. Wade next year</w:t>
      </w:r>
      <w:r w:rsidRPr="00FD66E5">
        <w:rPr>
          <w:sz w:val="16"/>
        </w:rPr>
        <w:t>.</w:t>
      </w:r>
    </w:p>
    <w:p w14:paraId="47BC6656" w14:textId="77777777" w:rsidR="00535C16" w:rsidRPr="00FD66E5" w:rsidRDefault="00535C16" w:rsidP="00535C16">
      <w:pPr>
        <w:rPr>
          <w:sz w:val="16"/>
        </w:rPr>
      </w:pPr>
      <w:r w:rsidRPr="00FD66E5">
        <w:rPr>
          <w:sz w:val="16"/>
        </w:rPr>
        <w:t>S.B. 8 looked for a while like a kind of Faustian bargain between the Supreme Court’s conservative supermajority and state legislators: The justices could all but eliminate abortion access in Texas without inciting the kind of political backlash for conservatives that seems likely to come from openly reversing Roe v. Wade. And Republican state lawmakers could rally base voters (a key strategy for today’s G.O.P.) and soothe anti-abortion leaders in the state, including self-proclaimed abortion abolitionists, who have accused some Republicans of being weak on the issue. S.B. 8 allowed the state to appease these activists by banning abortion well before the point of fetal viability — which is unconstitutional under Roe — without the risk of losing in federal court and having to pay attorneys’ fees.</w:t>
      </w:r>
    </w:p>
    <w:p w14:paraId="21AECCA8" w14:textId="77777777" w:rsidR="00535C16" w:rsidRPr="00374D9A" w:rsidRDefault="00535C16" w:rsidP="00535C16">
      <w:pPr>
        <w:rPr>
          <w:sz w:val="16"/>
          <w:highlight w:val="cyan"/>
        </w:rPr>
      </w:pPr>
      <w:r w:rsidRPr="00FD66E5">
        <w:rPr>
          <w:sz w:val="16"/>
        </w:rPr>
        <w:t xml:space="preserve">At this week’s arguments, it certainly sounded as if most of the conservative justices were no longer interested in such a deal. But it’s not because they are sympathetic to abortion rights. There are strong reasons to believe that </w:t>
      </w:r>
      <w:r w:rsidRPr="00446F6A">
        <w:rPr>
          <w:rStyle w:val="StyleUnderline"/>
        </w:rPr>
        <w:t xml:space="preserve">the </w:t>
      </w:r>
      <w:r w:rsidRPr="00374D9A">
        <w:rPr>
          <w:rStyle w:val="StyleUnderline"/>
          <w:highlight w:val="cyan"/>
        </w:rPr>
        <w:t xml:space="preserve">justices </w:t>
      </w:r>
      <w:r w:rsidRPr="00446F6A">
        <w:rPr>
          <w:rStyle w:val="StyleUnderline"/>
        </w:rPr>
        <w:t xml:space="preserve">calculated that they </w:t>
      </w:r>
      <w:r w:rsidRPr="00374D9A">
        <w:rPr>
          <w:rStyle w:val="Emphasis"/>
          <w:highlight w:val="cyan"/>
        </w:rPr>
        <w:t>need political cover</w:t>
      </w:r>
      <w:r w:rsidRPr="00374D9A">
        <w:rPr>
          <w:rStyle w:val="StyleUnderline"/>
          <w:highlight w:val="cyan"/>
        </w:rPr>
        <w:t xml:space="preserve"> </w:t>
      </w:r>
      <w:r w:rsidRPr="00446F6A">
        <w:rPr>
          <w:rStyle w:val="StyleUnderline"/>
        </w:rPr>
        <w:t xml:space="preserve">for overturning or </w:t>
      </w:r>
      <w:r w:rsidRPr="00446F6A">
        <w:rPr>
          <w:rStyle w:val="Emphasis"/>
        </w:rPr>
        <w:t>badly damaging Roe v. Wade</w:t>
      </w:r>
      <w:r w:rsidRPr="00446F6A">
        <w:rPr>
          <w:rStyle w:val="StyleUnderline"/>
        </w:rPr>
        <w:t xml:space="preserve"> later this Supreme Court term</w:t>
      </w:r>
      <w:r w:rsidRPr="00FD66E5">
        <w:rPr>
          <w:sz w:val="16"/>
        </w:rPr>
        <w:t xml:space="preserve"> — and </w:t>
      </w:r>
      <w:r w:rsidRPr="00374D9A">
        <w:rPr>
          <w:rStyle w:val="Emphasis"/>
          <w:highlight w:val="cyan"/>
        </w:rPr>
        <w:t xml:space="preserve">this Texas law </w:t>
      </w:r>
      <w:r w:rsidRPr="00446F6A">
        <w:rPr>
          <w:rStyle w:val="Emphasis"/>
        </w:rPr>
        <w:t xml:space="preserve">just might </w:t>
      </w:r>
      <w:r w:rsidRPr="00374D9A">
        <w:rPr>
          <w:rStyle w:val="Emphasis"/>
          <w:highlight w:val="cyan"/>
        </w:rPr>
        <w:t>give it to them</w:t>
      </w:r>
      <w:r w:rsidRPr="00374D9A">
        <w:rPr>
          <w:sz w:val="16"/>
          <w:highlight w:val="cyan"/>
        </w:rPr>
        <w:t>.</w:t>
      </w:r>
    </w:p>
    <w:p w14:paraId="49EE1396" w14:textId="77777777" w:rsidR="00535C16" w:rsidRPr="00FD66E5" w:rsidRDefault="00535C16" w:rsidP="00535C16">
      <w:pPr>
        <w:rPr>
          <w:sz w:val="16"/>
        </w:rPr>
      </w:pPr>
      <w:r w:rsidRPr="00FD66E5">
        <w:rPr>
          <w:sz w:val="16"/>
        </w:rPr>
        <w:t xml:space="preserve">To understand the various dynamics at play, it’s important to look more closely at why </w:t>
      </w:r>
      <w:r w:rsidRPr="00446F6A">
        <w:rPr>
          <w:rStyle w:val="StyleUnderline"/>
        </w:rPr>
        <w:t>the justices might not like the Texas law as a vehicle to undermine abortion rights</w:t>
      </w:r>
      <w:r w:rsidRPr="00FD66E5">
        <w:rPr>
          <w:sz w:val="16"/>
        </w:rPr>
        <w:t xml:space="preserve">, especially when </w:t>
      </w:r>
      <w:r w:rsidRPr="00446F6A">
        <w:rPr>
          <w:rStyle w:val="StyleUnderline"/>
        </w:rPr>
        <w:t>a major Roe-targeted case will be argued before them in early December</w:t>
      </w:r>
      <w:r w:rsidRPr="00FD66E5">
        <w:rPr>
          <w:sz w:val="16"/>
        </w:rPr>
        <w:t>. S.B. 8 is the result of conservatives’ decades-long quest for a bulletproof abortion ban — one that’s exceedingly difficult, if not impossible, to challenge in federal court.</w:t>
      </w:r>
    </w:p>
    <w:p w14:paraId="4D723111" w14:textId="77777777" w:rsidR="00535C16" w:rsidRPr="00FD66E5" w:rsidRDefault="00535C16" w:rsidP="00535C16">
      <w:pPr>
        <w:rPr>
          <w:sz w:val="16"/>
        </w:rPr>
      </w:pPr>
      <w:r w:rsidRPr="00FD66E5">
        <w:rPr>
          <w:sz w:val="16"/>
        </w:rPr>
        <w:t>In recent years, some states relished the thought of passing blatantly unconstitutional laws tailor-made for this Supreme Court. Texas, by contrast, forked over more than $2 million in attorneys’ fees after losing a 2016 Supreme Court abortion case, Whole Woman’s Health v. Hellerstedt. After that experience, the state’s lawmakers wanted to maximize reward while limiting risk: a ban on abortions very early in pregnancy that no federal court could touch.</w:t>
      </w:r>
    </w:p>
    <w:p w14:paraId="30D12F45" w14:textId="77777777" w:rsidR="00535C16" w:rsidRPr="00FD66E5" w:rsidRDefault="00535C16" w:rsidP="00535C16">
      <w:pPr>
        <w:rPr>
          <w:sz w:val="16"/>
        </w:rPr>
      </w:pPr>
      <w:r w:rsidRPr="00FD66E5">
        <w:rPr>
          <w:sz w:val="16"/>
        </w:rPr>
        <w:t>State officials got something close to that with S.B. 8. Because of the way the law was crafted, Texas argued that the only way to raise constitutional challenges to it would be after providers were sued — and then only as a defense. Providing abortions would turn into a game of Whac-a-Mole, and many abortion providers, afraid of limitless legal liability, would lose almost by default.</w:t>
      </w:r>
    </w:p>
    <w:p w14:paraId="640F3897" w14:textId="77777777" w:rsidR="00535C16" w:rsidRPr="00FD66E5" w:rsidRDefault="00535C16" w:rsidP="00535C16">
      <w:pPr>
        <w:rPr>
          <w:sz w:val="16"/>
        </w:rPr>
      </w:pPr>
      <w:r w:rsidRPr="00FD66E5">
        <w:rPr>
          <w:sz w:val="16"/>
        </w:rPr>
        <w:t>The Supreme Court let S.B. 8 go into effect on Sept. 1 and then wrote a cryptic order explaining that abortion providers might not have a case that belonged in federal court.</w:t>
      </w:r>
    </w:p>
    <w:p w14:paraId="36FAE07B" w14:textId="77777777" w:rsidR="00535C16" w:rsidRPr="00FD66E5" w:rsidRDefault="00535C16" w:rsidP="00535C16">
      <w:pPr>
        <w:rPr>
          <w:sz w:val="16"/>
        </w:rPr>
      </w:pPr>
      <w:r w:rsidRPr="00FD66E5">
        <w:rPr>
          <w:sz w:val="16"/>
        </w:rPr>
        <w:t>During Monday’s oral arguments, though, it appeared that as many as six justices did not see S.B. 8 as so ingenious. Justice Brett Kavanaugh, widely watched as a potential deciding vote in the case, asked whether states could create an S.B. 8-style law going after gun rights or the freedom of religion.</w:t>
      </w:r>
    </w:p>
    <w:p w14:paraId="5182B08A" w14:textId="77777777" w:rsidR="00535C16" w:rsidRPr="00FD66E5" w:rsidRDefault="00535C16" w:rsidP="00535C16">
      <w:pPr>
        <w:rPr>
          <w:sz w:val="16"/>
        </w:rPr>
      </w:pPr>
      <w:r w:rsidRPr="00FD66E5">
        <w:rPr>
          <w:sz w:val="16"/>
        </w:rPr>
        <w:t>Part of the conservative justices’ seeming hesitation might come down to defending the court’s own power. The justices may indeed plan to gut abortion rights, and soon, but that does not mean that they want to hand states the authority to ignore whichever constitutional protections they wish.</w:t>
      </w:r>
    </w:p>
    <w:p w14:paraId="1DBB8084" w14:textId="77777777" w:rsidR="00535C16" w:rsidRPr="00FD66E5" w:rsidRDefault="00535C16" w:rsidP="00535C16">
      <w:pPr>
        <w:rPr>
          <w:sz w:val="16"/>
        </w:rPr>
      </w:pPr>
      <w:r w:rsidRPr="00FD66E5">
        <w:rPr>
          <w:sz w:val="16"/>
        </w:rPr>
        <w:t xml:space="preserve">If Justice Amy Coney </w:t>
      </w:r>
      <w:r w:rsidRPr="00446F6A">
        <w:rPr>
          <w:rStyle w:val="StyleUnderline"/>
        </w:rPr>
        <w:t>Barrett and</w:t>
      </w:r>
      <w:r w:rsidRPr="00FD66E5">
        <w:rPr>
          <w:sz w:val="16"/>
        </w:rPr>
        <w:t xml:space="preserve"> Justice </w:t>
      </w:r>
      <w:r w:rsidRPr="00446F6A">
        <w:rPr>
          <w:rStyle w:val="StyleUnderline"/>
        </w:rPr>
        <w:t>Kavanaugh are</w:t>
      </w:r>
      <w:r w:rsidRPr="00FD66E5">
        <w:rPr>
          <w:sz w:val="16"/>
        </w:rPr>
        <w:t xml:space="preserve"> leaning toward allowing abortion providers to challenge S.B. 8 in federal court, as they seemed to be on Monday, it will be about politics as much as power. Both justices seem </w:t>
      </w:r>
      <w:r w:rsidRPr="00446F6A">
        <w:rPr>
          <w:rStyle w:val="StyleUnderline"/>
        </w:rPr>
        <w:t>sensitive to popular opinion and political context</w:t>
      </w:r>
      <w:r w:rsidRPr="00FD66E5">
        <w:rPr>
          <w:sz w:val="16"/>
        </w:rPr>
        <w:t>: Justice Barrett recently felt the need to proclaim in a speech that the justices are not “partisan hacks,” while Justice Kavanaugh clearly has a desire to be respected by his intellectual peers and an awareness of the potential institutional consequences of his decisions.</w:t>
      </w:r>
    </w:p>
    <w:p w14:paraId="3D3E0E63" w14:textId="77777777" w:rsidR="00535C16" w:rsidRPr="00FD66E5" w:rsidRDefault="00535C16" w:rsidP="00535C16">
      <w:pPr>
        <w:rPr>
          <w:sz w:val="16"/>
        </w:rPr>
      </w:pPr>
      <w:r w:rsidRPr="00446F6A">
        <w:rPr>
          <w:rStyle w:val="StyleUnderline"/>
        </w:rPr>
        <w:lastRenderedPageBreak/>
        <w:t>The Supreme Court’s reputation has taken a nosedive, dipping almost 20 points over the course of a year</w:t>
      </w:r>
      <w:r w:rsidRPr="00FD66E5">
        <w:rPr>
          <w:sz w:val="16"/>
        </w:rPr>
        <w:t>. In addition, a record percentage of Americans think that the court is too conservative. It is easy to see why. The court is tackling one culture-war issue after another, from abortion to guns and back again — and climate change, too.</w:t>
      </w:r>
    </w:p>
    <w:p w14:paraId="10BABBEB" w14:textId="77777777" w:rsidR="00535C16" w:rsidRPr="00FD66E5" w:rsidRDefault="00535C16" w:rsidP="00535C16">
      <w:pPr>
        <w:rPr>
          <w:sz w:val="16"/>
        </w:rPr>
      </w:pPr>
      <w:r w:rsidRPr="00FD66E5">
        <w:rPr>
          <w:sz w:val="16"/>
        </w:rPr>
        <w:t xml:space="preserve">As far as abortion goes, </w:t>
      </w:r>
      <w:r w:rsidRPr="00374D9A">
        <w:rPr>
          <w:rStyle w:val="Emphasis"/>
          <w:sz w:val="28"/>
          <w:szCs w:val="32"/>
          <w:highlight w:val="cyan"/>
        </w:rPr>
        <w:t xml:space="preserve">all evidence suggests </w:t>
      </w:r>
      <w:r w:rsidRPr="00446F6A">
        <w:rPr>
          <w:rStyle w:val="Emphasis"/>
          <w:sz w:val="28"/>
          <w:szCs w:val="32"/>
        </w:rPr>
        <w:t xml:space="preserve">that the </w:t>
      </w:r>
      <w:r w:rsidRPr="00374D9A">
        <w:rPr>
          <w:rStyle w:val="Emphasis"/>
          <w:sz w:val="28"/>
          <w:szCs w:val="32"/>
          <w:highlight w:val="cyan"/>
        </w:rPr>
        <w:t xml:space="preserve">conservatives </w:t>
      </w:r>
      <w:r w:rsidRPr="00446F6A">
        <w:rPr>
          <w:rStyle w:val="Emphasis"/>
          <w:sz w:val="28"/>
          <w:szCs w:val="32"/>
        </w:rPr>
        <w:t xml:space="preserve">on the court </w:t>
      </w:r>
      <w:r w:rsidRPr="00374D9A">
        <w:rPr>
          <w:rStyle w:val="Emphasis"/>
          <w:sz w:val="28"/>
          <w:szCs w:val="32"/>
          <w:highlight w:val="cyan"/>
        </w:rPr>
        <w:t>are gunning for Roe</w:t>
      </w:r>
      <w:r w:rsidRPr="00FD66E5">
        <w:rPr>
          <w:sz w:val="16"/>
        </w:rPr>
        <w:t>. If they overturn the 1973 ruling, they would eviscerate a decision that a majority of Americans say they support and dismantle a compromise — abortion is legal, but it’s restricted — that many Americans seem to like.</w:t>
      </w:r>
    </w:p>
    <w:p w14:paraId="66C7D294" w14:textId="77777777" w:rsidR="00535C16" w:rsidRPr="00FD66E5" w:rsidRDefault="00535C16" w:rsidP="00535C16">
      <w:pPr>
        <w:rPr>
          <w:sz w:val="16"/>
        </w:rPr>
      </w:pPr>
      <w:r w:rsidRPr="00FD66E5">
        <w:rPr>
          <w:sz w:val="16"/>
        </w:rPr>
        <w:t xml:space="preserve">So if the court’s conservative justices decide to let abortion providers sue in federal court, that is not necessarily a sign that they’ve gone soft on Roe. Instead, </w:t>
      </w:r>
      <w:r w:rsidRPr="00FD66E5">
        <w:rPr>
          <w:rStyle w:val="StyleUnderline"/>
        </w:rPr>
        <w:t xml:space="preserve">they may want a way to go after Roe v. Wade in the near future </w:t>
      </w:r>
      <w:r w:rsidRPr="00374D9A">
        <w:rPr>
          <w:rStyle w:val="Emphasis"/>
          <w:highlight w:val="cyan"/>
        </w:rPr>
        <w:t xml:space="preserve">without giving up on </w:t>
      </w:r>
      <w:r w:rsidRPr="00FD66E5">
        <w:rPr>
          <w:rStyle w:val="Emphasis"/>
        </w:rPr>
        <w:t xml:space="preserve">the narrative </w:t>
      </w:r>
      <w:r w:rsidRPr="00374D9A">
        <w:rPr>
          <w:rStyle w:val="Emphasis"/>
          <w:highlight w:val="cyan"/>
        </w:rPr>
        <w:t>that they are above politics</w:t>
      </w:r>
      <w:r w:rsidRPr="00374D9A">
        <w:rPr>
          <w:sz w:val="16"/>
          <w:highlight w:val="cyan"/>
        </w:rPr>
        <w:t xml:space="preserve">. </w:t>
      </w:r>
      <w:r w:rsidRPr="00374D9A">
        <w:rPr>
          <w:rStyle w:val="StyleUnderline"/>
          <w:highlight w:val="cyan"/>
        </w:rPr>
        <w:t xml:space="preserve">They </w:t>
      </w:r>
      <w:r w:rsidRPr="00FD66E5">
        <w:rPr>
          <w:rStyle w:val="StyleUnderline"/>
        </w:rPr>
        <w:t xml:space="preserve">have already </w:t>
      </w:r>
      <w:r w:rsidRPr="00374D9A">
        <w:rPr>
          <w:rStyle w:val="StyleUnderline"/>
          <w:highlight w:val="cyan"/>
        </w:rPr>
        <w:t xml:space="preserve">teed up a case </w:t>
      </w:r>
      <w:r w:rsidRPr="00FD66E5">
        <w:rPr>
          <w:rStyle w:val="StyleUnderline"/>
        </w:rPr>
        <w:t xml:space="preserve">out of Mississippi, </w:t>
      </w:r>
      <w:r w:rsidRPr="00374D9A">
        <w:rPr>
          <w:rStyle w:val="Emphasis"/>
          <w:highlight w:val="cyan"/>
        </w:rPr>
        <w:t>Dobbs</w:t>
      </w:r>
      <w:r w:rsidRPr="00374D9A">
        <w:rPr>
          <w:sz w:val="16"/>
          <w:highlight w:val="cyan"/>
        </w:rPr>
        <w:t xml:space="preserve"> </w:t>
      </w:r>
      <w:r w:rsidRPr="00FD66E5">
        <w:rPr>
          <w:sz w:val="16"/>
        </w:rPr>
        <w:t>v. Jackson Women’s Health Organization, that will address whether states can ban abortion before fetal viability — or whether there is a right to abortion at all. Oral arguments in that case are scheduled for Dec. 1, with a decision expected next June.</w:t>
      </w:r>
    </w:p>
    <w:p w14:paraId="1AE6580D" w14:textId="77777777" w:rsidR="00535C16" w:rsidRPr="005C5FBF" w:rsidRDefault="00535C16" w:rsidP="00535C16">
      <w:pPr>
        <w:rPr>
          <w:sz w:val="16"/>
        </w:rPr>
      </w:pPr>
      <w:r w:rsidRPr="00FD66E5">
        <w:rPr>
          <w:sz w:val="16"/>
        </w:rPr>
        <w:t xml:space="preserve">It may turn out that the court’s conservative justices, just like Texas lawmakers, would rather skirt accountability. They want Americans to believe that if Donald Trump all but promised an end to Roe and the Supreme Court justices he appointed deliver just that, partisan politics will have had nothing to do with it. And </w:t>
      </w:r>
      <w:r w:rsidRPr="00374D9A">
        <w:rPr>
          <w:rStyle w:val="StyleUnderline"/>
          <w:highlight w:val="cyan"/>
        </w:rPr>
        <w:t xml:space="preserve">handing Texas a loss over S.B. 8 </w:t>
      </w:r>
      <w:r w:rsidRPr="00FD66E5">
        <w:rPr>
          <w:rStyle w:val="StyleUnderline"/>
        </w:rPr>
        <w:t xml:space="preserve">might make that fairy tale a bit </w:t>
      </w:r>
      <w:r w:rsidRPr="00FD66E5">
        <w:rPr>
          <w:rStyle w:val="Emphasis"/>
        </w:rPr>
        <w:t>more believable</w:t>
      </w:r>
      <w:r w:rsidRPr="00FD66E5">
        <w:rPr>
          <w:sz w:val="16"/>
        </w:rPr>
        <w:t>.</w:t>
      </w:r>
    </w:p>
    <w:p w14:paraId="11CCADDD" w14:textId="77777777" w:rsidR="00535C16" w:rsidRDefault="00535C16" w:rsidP="00535C16">
      <w:r>
        <w:t>“insulated from political pressures”—fuck that. there is a 6-3, they were put there expressly to overturn roe and it is the culmination of a 30 year conservative project. 5 justices will overturn even if roberts doesnt. neg can be right they want to avoid political pressure BUT that means they overturn roe by choosing dobbs (and upholding MI’s law) to overturn roe but will still strike down the texas law to avoid the like... controversy.</w:t>
      </w:r>
    </w:p>
    <w:p w14:paraId="7436A12B" w14:textId="77777777" w:rsidR="00535C16" w:rsidRPr="009A3A20" w:rsidRDefault="00535C16" w:rsidP="00535C16">
      <w:r>
        <w:t>impact—abortions inev—the impact isnt U.S. lead good it’s less babies good, but... ppl will... get abortiosn anyway</w:t>
      </w:r>
    </w:p>
    <w:p w14:paraId="6ED1DD10" w14:textId="77777777" w:rsidR="00535C16" w:rsidRDefault="00535C16" w:rsidP="00535C16">
      <w:pPr>
        <w:pStyle w:val="Heading4"/>
        <w:numPr>
          <w:ilvl w:val="0"/>
          <w:numId w:val="33"/>
        </w:numPr>
      </w:pPr>
      <w:r>
        <w:t>Aff lower courts</w:t>
      </w:r>
    </w:p>
    <w:p w14:paraId="041AA521" w14:textId="77777777" w:rsidR="00535C16" w:rsidRPr="00BD71DE" w:rsidRDefault="00535C16" w:rsidP="00535C16">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0D3D8F46" w14:textId="77777777" w:rsidR="00535C16" w:rsidRDefault="00535C16" w:rsidP="00535C16">
      <w:r w:rsidRPr="006A7C2A">
        <w:rPr>
          <w:rStyle w:val="StyleUnderline"/>
        </w:rPr>
        <w:t xml:space="preserve">A situation in which "[t]here is nothing </w:t>
      </w:r>
      <w:r w:rsidRPr="006A7C2A">
        <w:rPr>
          <w:rStyle w:val="Emphasis"/>
        </w:rPr>
        <w:t>built into the regulatory scheme</w:t>
      </w:r>
      <w:r w:rsidRPr="006A7C2A">
        <w:rPr>
          <w:rStyle w:val="StyleUnderline"/>
        </w:rPr>
        <w:t xml:space="preserve"> which </w:t>
      </w:r>
      <w:r w:rsidRPr="006A7C2A">
        <w:rPr>
          <w:rStyle w:val="Emphasis"/>
        </w:rPr>
        <w:t>performs the antitrust function</w:t>
      </w:r>
      <w:r w:rsidRPr="006A7C2A">
        <w:rPr>
          <w:sz w:val="16"/>
        </w:rPr>
        <w:t xml:space="preserve">," </w:t>
      </w:r>
      <w:r w:rsidRPr="008F12C9">
        <w:rPr>
          <w:rStyle w:val="StyleUnderline"/>
        </w:rPr>
        <w:t>where the Court would allow antitrust enforcement</w:t>
      </w:r>
      <w:r w:rsidRPr="008F12C9">
        <w:rPr>
          <w:sz w:val="16"/>
        </w:rPr>
        <w:t xml:space="preserve">, 136 </w:t>
      </w:r>
      <w:r w:rsidRPr="008F12C9">
        <w:rPr>
          <w:rStyle w:val="StyleUnderline"/>
        </w:rPr>
        <w:t>differs significantly from the</w:t>
      </w:r>
      <w:r w:rsidRPr="008F12C9">
        <w:rPr>
          <w:sz w:val="16"/>
        </w:rPr>
        <w:t xml:space="preserve"> very specific, </w:t>
      </w:r>
      <w:r w:rsidRPr="008F12C9">
        <w:rPr>
          <w:rStyle w:val="StyleUnderline"/>
        </w:rPr>
        <w:t>actively enforced</w:t>
      </w:r>
      <w:r w:rsidRPr="008F12C9">
        <w:rPr>
          <w:sz w:val="16"/>
        </w:rPr>
        <w:t xml:space="preserve"> competition regulation of the </w:t>
      </w:r>
      <w:r w:rsidRPr="008F12C9">
        <w:rPr>
          <w:rStyle w:val="StyleUnderline"/>
        </w:rPr>
        <w:t>1996 Act.</w:t>
      </w:r>
      <w:r w:rsidRPr="008F12C9">
        <w:rPr>
          <w:sz w:val="16"/>
        </w:rPr>
        <w:t xml:space="preserve"> But </w:t>
      </w:r>
      <w:r w:rsidRPr="008F12C9">
        <w:rPr>
          <w:rStyle w:val="StyleUnderline"/>
        </w:rPr>
        <w:t xml:space="preserve">the Court does not tell us </w:t>
      </w:r>
      <w:r w:rsidRPr="008F12C9">
        <w:rPr>
          <w:rStyle w:val="Emphasis"/>
        </w:rPr>
        <w:t>how close to "nothing" the competition-oriented regulation must be before antitrust can play a role</w:t>
      </w:r>
      <w:r w:rsidRPr="008F12C9">
        <w:rPr>
          <w:sz w:val="16"/>
        </w:rPr>
        <w:t xml:space="preserve"> in the marketplace. The problem is particularly important in markets undergoing deregulation, where change may be gradual and piecemeal. Indeed, </w:t>
      </w:r>
      <w:r w:rsidRPr="008F12C9">
        <w:rPr>
          <w:rStyle w:val="StyleUnderline"/>
        </w:rPr>
        <w:t xml:space="preserve">the very rules at issue in Trinko gradually weakened and then </w:t>
      </w:r>
      <w:r w:rsidRPr="008F12C9">
        <w:rPr>
          <w:rStyle w:val="Emphasis"/>
        </w:rPr>
        <w:t>ceased to exist within a few years</w:t>
      </w:r>
      <w:r w:rsidRPr="008F12C9">
        <w:rPr>
          <w:sz w:val="16"/>
        </w:rPr>
        <w:t xml:space="preserve">, </w:t>
      </w:r>
      <w:r w:rsidRPr="008F12C9">
        <w:rPr>
          <w:rStyle w:val="StyleUnderline"/>
        </w:rPr>
        <w:t>even though the underlying statutory authority remained in place</w:t>
      </w:r>
      <w:r w:rsidRPr="008F12C9">
        <w:rPr>
          <w:sz w:val="16"/>
        </w:rPr>
        <w:t xml:space="preserve">. In cases where such piecemeal deregulation occurs, or where an agency simply stops enforcing its rules, it is unclear at what point the incremental value of antitrust is high enough that it can be enforced in the deregulating market. </w:t>
      </w:r>
      <w:r w:rsidRPr="008F12C9">
        <w:rPr>
          <w:rStyle w:val="Emphasis"/>
        </w:rPr>
        <w:t>Significant</w:t>
      </w:r>
      <w:r w:rsidRPr="006A7C2A">
        <w:rPr>
          <w:rStyle w:val="Emphasis"/>
        </w:rPr>
        <w:t xml:space="preserve"> </w:t>
      </w:r>
      <w:r w:rsidRPr="00441C2C">
        <w:rPr>
          <w:rStyle w:val="Emphasis"/>
          <w:highlight w:val="yellow"/>
        </w:rPr>
        <w:t>anticompetitive harm</w:t>
      </w:r>
      <w:r w:rsidRPr="00441C2C">
        <w:rPr>
          <w:rStyle w:val="StyleUnderline"/>
          <w:highlight w:val="yellow"/>
        </w:rPr>
        <w:t xml:space="preserve"> could occur if the agency is</w:t>
      </w:r>
      <w:r w:rsidRPr="006A7C2A">
        <w:rPr>
          <w:rStyle w:val="StyleUnderline"/>
        </w:rPr>
        <w:t xml:space="preserve"> </w:t>
      </w:r>
      <w:r w:rsidRPr="00441C2C">
        <w:rPr>
          <w:rStyle w:val="StyleUnderline"/>
          <w:highlight w:val="yellow"/>
        </w:rPr>
        <w:t>deregulating over time, but antitrust can supplement</w:t>
      </w:r>
      <w:r w:rsidRPr="006A7C2A">
        <w:rPr>
          <w:rStyle w:val="StyleUnderline"/>
        </w:rPr>
        <w:t xml:space="preserve"> the </w:t>
      </w:r>
      <w:r w:rsidRPr="00441C2C">
        <w:rPr>
          <w:rStyle w:val="StyleUnderline"/>
          <w:highlight w:val="yellow"/>
        </w:rPr>
        <w:t xml:space="preserve">weakening </w:t>
      </w:r>
      <w:r w:rsidRPr="001F1D36">
        <w:rPr>
          <w:rStyle w:val="Emphasis"/>
        </w:rPr>
        <w:t xml:space="preserve">regulatory </w:t>
      </w:r>
      <w:r w:rsidRPr="001F1D36">
        <w:rPr>
          <w:rStyle w:val="Emphasis"/>
          <w:highlight w:val="yellow"/>
        </w:rPr>
        <w:t>structure</w:t>
      </w:r>
      <w:r w:rsidRPr="006A7C2A">
        <w:rPr>
          <w:rStyle w:val="StyleUnderline"/>
        </w:rPr>
        <w:t xml:space="preserve"> only when there is "</w:t>
      </w:r>
      <w:r w:rsidRPr="006A7C2A">
        <w:rPr>
          <w:rStyle w:val="Emphasis"/>
        </w:rPr>
        <w:t>nothing" left</w:t>
      </w:r>
      <w:r w:rsidRPr="006A7C2A">
        <w:rPr>
          <w:sz w:val="16"/>
        </w:rPr>
        <w:t xml:space="preserve"> </w:t>
      </w:r>
      <w:r w:rsidRPr="006A7C2A">
        <w:rPr>
          <w:rStyle w:val="StyleUnderline"/>
        </w:rPr>
        <w:t xml:space="preserve">of that structure </w:t>
      </w:r>
      <w:r w:rsidRPr="006A7C2A">
        <w:rPr>
          <w:sz w:val="16"/>
        </w:rPr>
        <w:t xml:space="preserve">to govern competition. As with Credit Suisse, </w:t>
      </w:r>
      <w:r w:rsidRPr="001F1D36">
        <w:rPr>
          <w:rStyle w:val="Emphasis"/>
        </w:rPr>
        <w:t xml:space="preserve">well-grounded </w:t>
      </w:r>
      <w:r w:rsidRPr="000B7536">
        <w:rPr>
          <w:rStyle w:val="Emphasis"/>
          <w:highlight w:val="yellow"/>
        </w:rPr>
        <w:t xml:space="preserve">antitrust challenges </w:t>
      </w:r>
      <w:r w:rsidRPr="001F1D36">
        <w:rPr>
          <w:rStyle w:val="Emphasis"/>
          <w:highlight w:val="yellow"/>
        </w:rPr>
        <w:t>in markets undergoing deregulation</w:t>
      </w:r>
      <w:r w:rsidRPr="001F1D36">
        <w:rPr>
          <w:rStyle w:val="Emphasis"/>
        </w:rPr>
        <w:t xml:space="preserve"> </w:t>
      </w:r>
      <w:r w:rsidRPr="000B7536">
        <w:rPr>
          <w:rStyle w:val="Emphasis"/>
          <w:highlight w:val="yellow"/>
        </w:rPr>
        <w:t xml:space="preserve">could present </w:t>
      </w:r>
      <w:r w:rsidRPr="0065267D">
        <w:rPr>
          <w:rStyle w:val="Emphasis"/>
          <w:sz w:val="40"/>
          <w:szCs w:val="40"/>
          <w:highlight w:val="yellow"/>
        </w:rPr>
        <w:t>lower courts</w:t>
      </w:r>
      <w:r w:rsidRPr="000B7536">
        <w:rPr>
          <w:rStyle w:val="Emphasis"/>
          <w:highlight w:val="yellow"/>
        </w:rPr>
        <w:t xml:space="preserve"> with good cases through which to limit Trinko</w:t>
      </w:r>
      <w:r w:rsidRPr="006A7C2A">
        <w:rPr>
          <w:sz w:val="16"/>
        </w:rPr>
        <w:t xml:space="preserve"> [*1956] to its particular circumstances while </w:t>
      </w:r>
      <w:r w:rsidRPr="001F1D36">
        <w:rPr>
          <w:rStyle w:val="Emphasis"/>
          <w:highlight w:val="yellow"/>
        </w:rPr>
        <w:t>narrowing</w:t>
      </w:r>
      <w:r w:rsidRPr="001F1D36">
        <w:rPr>
          <w:rStyle w:val="Emphasis"/>
        </w:rPr>
        <w:t xml:space="preserve"> the sweep of the decision's prudential recommendations</w:t>
      </w:r>
      <w:r w:rsidRPr="001F1D36">
        <w:rPr>
          <w:sz w:val="16"/>
        </w:rPr>
        <w:t xml:space="preserve">. Such a narrowing </w:t>
      </w:r>
      <w:r w:rsidRPr="001F1D36">
        <w:rPr>
          <w:rStyle w:val="Emphasis"/>
        </w:rPr>
        <w:t>would be good for antitrust</w:t>
      </w:r>
      <w:r w:rsidRPr="001F1D36">
        <w:rPr>
          <w:sz w:val="16"/>
        </w:rPr>
        <w:t xml:space="preserve"> enforcement </w:t>
      </w:r>
      <w:r w:rsidRPr="001F1D36">
        <w:rPr>
          <w:rStyle w:val="Emphasis"/>
        </w:rPr>
        <w:t>generally</w:t>
      </w:r>
      <w:r w:rsidRPr="001F1D36">
        <w:rPr>
          <w:sz w:val="16"/>
        </w:rPr>
        <w:t xml:space="preserve">, </w:t>
      </w:r>
      <w:r w:rsidRPr="001F1D36">
        <w:rPr>
          <w:rStyle w:val="StyleUnderline"/>
        </w:rPr>
        <w:t xml:space="preserve">but </w:t>
      </w:r>
      <w:r w:rsidRPr="001F1D36">
        <w:rPr>
          <w:rStyle w:val="StyleUnderline"/>
          <w:highlight w:val="yellow"/>
        </w:rPr>
        <w:t>is</w:t>
      </w:r>
      <w:r w:rsidRPr="001F1D36">
        <w:rPr>
          <w:rStyle w:val="StyleUnderline"/>
        </w:rPr>
        <w:t xml:space="preserve"> particularly</w:t>
      </w:r>
      <w:r w:rsidRPr="006A7C2A">
        <w:rPr>
          <w:rStyle w:val="StyleUnderline"/>
        </w:rPr>
        <w:t xml:space="preserve"> </w:t>
      </w:r>
      <w:r w:rsidRPr="00441C2C">
        <w:rPr>
          <w:rStyle w:val="StyleUnderline"/>
          <w:highlight w:val="yellow"/>
        </w:rPr>
        <w:t>important for</w:t>
      </w:r>
      <w:r w:rsidRPr="006A7C2A">
        <w:rPr>
          <w:rStyle w:val="StyleUnderline"/>
        </w:rPr>
        <w:t xml:space="preserve"> the availability of </w:t>
      </w:r>
      <w:r w:rsidRPr="00441C2C">
        <w:rPr>
          <w:rStyle w:val="StyleUnderline"/>
          <w:highlight w:val="yellow"/>
        </w:rPr>
        <w:t xml:space="preserve">antitrust to </w:t>
      </w:r>
      <w:r w:rsidRPr="00441C2C">
        <w:rPr>
          <w:rStyle w:val="Emphasis"/>
          <w:highlight w:val="yellow"/>
        </w:rPr>
        <w:t>counter a</w:t>
      </w:r>
      <w:r w:rsidRPr="006A7C2A">
        <w:rPr>
          <w:rStyle w:val="Emphasis"/>
        </w:rPr>
        <w:t xml:space="preserve"> strong </w:t>
      </w:r>
      <w:r w:rsidRPr="00441C2C">
        <w:rPr>
          <w:rStyle w:val="Emphasis"/>
          <w:highlight w:val="yellow"/>
        </w:rPr>
        <w:t>deregulatory cycle</w:t>
      </w:r>
      <w:r w:rsidRPr="006A7C2A">
        <w:rPr>
          <w:sz w:val="16"/>
        </w:rPr>
        <w:t>.</w:t>
      </w:r>
    </w:p>
    <w:p w14:paraId="0DAE3152" w14:textId="77777777" w:rsidR="00535C16" w:rsidRDefault="00535C16" w:rsidP="00535C16">
      <w:pPr>
        <w:pStyle w:val="Heading2"/>
      </w:pPr>
      <w:r>
        <w:lastRenderedPageBreak/>
        <w:t>**da midterms</w:t>
      </w:r>
    </w:p>
    <w:p w14:paraId="6EA6D5CD" w14:textId="77777777" w:rsidR="00535C16" w:rsidRDefault="00535C16" w:rsidP="00535C16">
      <w:pPr>
        <w:pStyle w:val="Heading3"/>
      </w:pPr>
      <w:r>
        <w:lastRenderedPageBreak/>
        <w:t>2AC – AT: Midterms</w:t>
      </w:r>
    </w:p>
    <w:p w14:paraId="11651076" w14:textId="77777777" w:rsidR="00535C16" w:rsidRDefault="00535C16" w:rsidP="00535C16">
      <w:pPr>
        <w:pStyle w:val="Heading4"/>
        <w:numPr>
          <w:ilvl w:val="0"/>
          <w:numId w:val="34"/>
        </w:numPr>
        <w:tabs>
          <w:tab w:val="num" w:pos="360"/>
        </w:tabs>
        <w:ind w:left="360" w:firstLine="0"/>
      </w:pPr>
      <w:r>
        <w:t>Too many thumpers</w:t>
      </w:r>
    </w:p>
    <w:p w14:paraId="6D35436D" w14:textId="77777777" w:rsidR="00535C16" w:rsidRPr="004D20D1" w:rsidRDefault="00535C16" w:rsidP="00535C16">
      <w:pPr>
        <w:rPr>
          <w:rStyle w:val="Style13ptBold"/>
        </w:rPr>
      </w:pPr>
      <w:r w:rsidRPr="004D20D1">
        <w:rPr>
          <w:rStyle w:val="Style13ptBold"/>
        </w:rPr>
        <w:t xml:space="preserve">Schoen 9-12-21 </w:t>
      </w:r>
    </w:p>
    <w:p w14:paraId="2F688E28" w14:textId="77777777" w:rsidR="00535C16" w:rsidRPr="004D20D1" w:rsidRDefault="00535C16" w:rsidP="00535C16">
      <w:pPr>
        <w:rPr>
          <w:sz w:val="16"/>
        </w:rPr>
      </w:pPr>
      <w:r w:rsidRPr="004D20D1">
        <w:rPr>
          <w:sz w:val="16"/>
        </w:rPr>
        <w:t>(Douglas E. Schoen is a political consultant who served as an adviser to President Clinton and to the 2020 presidential campaign of Michael Bloomberg https://thehill.com/opinion/campaign/571868-without-drastic-changes-dems-are-on-track-to-lose-big-in-2022)</w:t>
      </w:r>
    </w:p>
    <w:p w14:paraId="59225B30" w14:textId="77777777" w:rsidR="00535C16" w:rsidRPr="00B41B17" w:rsidRDefault="00535C16" w:rsidP="00535C16">
      <w:pPr>
        <w:rPr>
          <w:sz w:val="16"/>
        </w:rPr>
      </w:pPr>
      <w:r w:rsidRPr="004D20D1">
        <w:rPr>
          <w:sz w:val="16"/>
        </w:rPr>
        <w:t xml:space="preserve">Simply put, </w:t>
      </w:r>
      <w:r w:rsidRPr="004D20D1">
        <w:rPr>
          <w:rStyle w:val="StyleUnderline"/>
        </w:rPr>
        <w:t xml:space="preserve">the </w:t>
      </w:r>
      <w:r w:rsidRPr="005F0E8B">
        <w:rPr>
          <w:rStyle w:val="StyleUnderline"/>
        </w:rPr>
        <w:t>current</w:t>
      </w:r>
      <w:r w:rsidRPr="004D20D1">
        <w:rPr>
          <w:rStyle w:val="StyleUnderline"/>
        </w:rPr>
        <w:t xml:space="preserve"> </w:t>
      </w:r>
      <w:r w:rsidRPr="00441C2C">
        <w:rPr>
          <w:rStyle w:val="Emphasis"/>
          <w:highlight w:val="yellow"/>
        </w:rPr>
        <w:t>2022 outlook</w:t>
      </w:r>
      <w:r w:rsidRPr="00441C2C">
        <w:rPr>
          <w:rStyle w:val="StyleUnderline"/>
          <w:highlight w:val="yellow"/>
        </w:rPr>
        <w:t xml:space="preserve"> </w:t>
      </w:r>
      <w:r w:rsidRPr="005F0E8B">
        <w:rPr>
          <w:rStyle w:val="StyleUnderline"/>
        </w:rPr>
        <w:t xml:space="preserve">for Democrats is </w:t>
      </w:r>
      <w:r w:rsidRPr="005F0E8B">
        <w:rPr>
          <w:rStyle w:val="Emphasis"/>
        </w:rPr>
        <w:t>grim</w:t>
      </w:r>
      <w:r w:rsidRPr="005F0E8B">
        <w:rPr>
          <w:rStyle w:val="StyleUnderline"/>
        </w:rPr>
        <w:t xml:space="preserve"> —</w:t>
      </w:r>
      <w:r w:rsidRPr="004D20D1">
        <w:rPr>
          <w:rStyle w:val="StyleUnderline"/>
        </w:rPr>
        <w:t xml:space="preserve"> and it </w:t>
      </w:r>
      <w:r w:rsidRPr="00441C2C">
        <w:rPr>
          <w:rStyle w:val="StyleUnderline"/>
          <w:highlight w:val="yellow"/>
        </w:rPr>
        <w:t>could get</w:t>
      </w:r>
      <w:r w:rsidRPr="004D20D1">
        <w:rPr>
          <w:rStyle w:val="StyleUnderline"/>
        </w:rPr>
        <w:t xml:space="preserve"> even </w:t>
      </w:r>
      <w:r w:rsidRPr="00441C2C">
        <w:rPr>
          <w:rStyle w:val="StyleUnderline"/>
          <w:highlight w:val="yellow"/>
        </w:rPr>
        <w:t>worse. If</w:t>
      </w:r>
      <w:r w:rsidRPr="004D20D1">
        <w:rPr>
          <w:rStyle w:val="StyleUnderline"/>
        </w:rPr>
        <w:t xml:space="preserve"> the </w:t>
      </w:r>
      <w:r w:rsidRPr="00441C2C">
        <w:rPr>
          <w:rStyle w:val="Emphasis"/>
          <w:highlight w:val="yellow"/>
        </w:rPr>
        <w:t>Biden</w:t>
      </w:r>
      <w:r w:rsidRPr="004D20D1">
        <w:rPr>
          <w:rStyle w:val="StyleUnderline"/>
        </w:rPr>
        <w:t xml:space="preserve"> administration </w:t>
      </w:r>
      <w:r w:rsidRPr="00441C2C">
        <w:rPr>
          <w:rStyle w:val="StyleUnderline"/>
          <w:highlight w:val="yellow"/>
        </w:rPr>
        <w:t>continues to push</w:t>
      </w:r>
      <w:r w:rsidRPr="004D20D1">
        <w:rPr>
          <w:rStyle w:val="StyleUnderline"/>
        </w:rPr>
        <w:t xml:space="preserve"> unnecessarily </w:t>
      </w:r>
      <w:r w:rsidRPr="005F0E8B">
        <w:rPr>
          <w:rStyle w:val="Emphasis"/>
        </w:rPr>
        <w:t xml:space="preserve">big government </w:t>
      </w:r>
      <w:r w:rsidRPr="00441C2C">
        <w:rPr>
          <w:rStyle w:val="Emphasis"/>
          <w:highlight w:val="yellow"/>
        </w:rPr>
        <w:t>spending initiatives</w:t>
      </w:r>
      <w:r w:rsidRPr="00441C2C">
        <w:rPr>
          <w:rStyle w:val="StyleUnderline"/>
          <w:highlight w:val="yellow"/>
        </w:rPr>
        <w:t xml:space="preserve"> and </w:t>
      </w:r>
      <w:r w:rsidRPr="00441C2C">
        <w:rPr>
          <w:rStyle w:val="Emphasis"/>
          <w:highlight w:val="yellow"/>
        </w:rPr>
        <w:t>tax increases</w:t>
      </w:r>
      <w:r w:rsidRPr="00441C2C">
        <w:rPr>
          <w:rStyle w:val="StyleUnderline"/>
          <w:highlight w:val="yellow"/>
        </w:rPr>
        <w:t>, along with</w:t>
      </w:r>
      <w:r w:rsidRPr="004D20D1">
        <w:rPr>
          <w:rStyle w:val="StyleUnderline"/>
        </w:rPr>
        <w:t xml:space="preserve"> </w:t>
      </w:r>
      <w:r w:rsidRPr="00441C2C">
        <w:rPr>
          <w:rStyle w:val="Emphasis"/>
          <w:highlight w:val="yellow"/>
        </w:rPr>
        <w:t xml:space="preserve">weak immigration </w:t>
      </w:r>
      <w:r w:rsidRPr="005F0E8B">
        <w:rPr>
          <w:rStyle w:val="Emphasis"/>
        </w:rPr>
        <w:t>policies</w:t>
      </w:r>
      <w:r w:rsidRPr="004D20D1">
        <w:rPr>
          <w:rStyle w:val="StyleUnderline"/>
        </w:rPr>
        <w:t xml:space="preserve"> </w:t>
      </w:r>
      <w:r w:rsidRPr="00441C2C">
        <w:rPr>
          <w:rStyle w:val="StyleUnderline"/>
          <w:highlight w:val="yellow"/>
        </w:rPr>
        <w:t>and</w:t>
      </w:r>
      <w:r w:rsidRPr="004D20D1">
        <w:rPr>
          <w:rStyle w:val="StyleUnderline"/>
        </w:rPr>
        <w:t xml:space="preserve"> an </w:t>
      </w:r>
      <w:r w:rsidRPr="00441C2C">
        <w:rPr>
          <w:rStyle w:val="Emphasis"/>
          <w:highlight w:val="yellow"/>
        </w:rPr>
        <w:t>incoherent foreign policy</w:t>
      </w:r>
      <w:r w:rsidRPr="004D20D1">
        <w:rPr>
          <w:rStyle w:val="StyleUnderline"/>
        </w:rPr>
        <w:t xml:space="preserve"> strategy, </w:t>
      </w:r>
      <w:r w:rsidRPr="00441C2C">
        <w:rPr>
          <w:rStyle w:val="StyleUnderline"/>
          <w:highlight w:val="yellow"/>
        </w:rPr>
        <w:t xml:space="preserve">Democrats could </w:t>
      </w:r>
      <w:r w:rsidRPr="00441C2C">
        <w:rPr>
          <w:rStyle w:val="Emphasis"/>
          <w:highlight w:val="yellow"/>
        </w:rPr>
        <w:t>suffer</w:t>
      </w:r>
      <w:r w:rsidRPr="004D20D1">
        <w:rPr>
          <w:rStyle w:val="StyleUnderline"/>
        </w:rPr>
        <w:t xml:space="preserve"> the </w:t>
      </w:r>
      <w:r w:rsidRPr="005F0E8B">
        <w:rPr>
          <w:rStyle w:val="Emphasis"/>
        </w:rPr>
        <w:t xml:space="preserve">most </w:t>
      </w:r>
      <w:r w:rsidRPr="00441C2C">
        <w:rPr>
          <w:rStyle w:val="Emphasis"/>
          <w:highlight w:val="yellow"/>
        </w:rPr>
        <w:t>substantial midterm loss</w:t>
      </w:r>
      <w:r w:rsidRPr="004D20D1">
        <w:rPr>
          <w:rStyle w:val="StyleUnderline"/>
        </w:rPr>
        <w:t xml:space="preserve"> of any party in recent history</w:t>
      </w:r>
      <w:r w:rsidRPr="004D20D1">
        <w:rPr>
          <w:sz w:val="16"/>
        </w:rPr>
        <w:t xml:space="preserve">. </w:t>
      </w:r>
    </w:p>
    <w:p w14:paraId="1611254B" w14:textId="77777777" w:rsidR="00535C16" w:rsidRDefault="00535C16" w:rsidP="00535C16">
      <w:pPr>
        <w:pStyle w:val="Heading2"/>
      </w:pPr>
      <w:r>
        <w:lastRenderedPageBreak/>
        <w:t>da securities</w:t>
      </w:r>
    </w:p>
    <w:p w14:paraId="2AD07475" w14:textId="77777777" w:rsidR="00535C16" w:rsidRDefault="00535C16" w:rsidP="00535C16">
      <w:pPr>
        <w:pStyle w:val="Heading3"/>
      </w:pPr>
      <w:r>
        <w:lastRenderedPageBreak/>
        <w:t>econ da – 2ac</w:t>
      </w:r>
    </w:p>
    <w:p w14:paraId="1A10678D" w14:textId="77777777" w:rsidR="00535C16" w:rsidRPr="00BD71DE" w:rsidRDefault="00535C16" w:rsidP="00535C16">
      <w:pPr>
        <w:pStyle w:val="Heading4"/>
        <w:numPr>
          <w:ilvl w:val="0"/>
          <w:numId w:val="24"/>
        </w:numPr>
        <w:tabs>
          <w:tab w:val="num" w:pos="360"/>
          <w:tab w:val="num" w:pos="1080"/>
        </w:tabs>
        <w:ind w:left="0" w:firstLine="0"/>
        <w:rPr>
          <w:rFonts w:cs="Arial"/>
        </w:rPr>
      </w:pPr>
      <w:r>
        <w:rPr>
          <w:rFonts w:cs="Arial"/>
        </w:rPr>
        <w:t>Collapse inevitable – f</w:t>
      </w:r>
      <w:r w:rsidRPr="00BD71DE">
        <w:rPr>
          <w:rFonts w:cs="Arial"/>
        </w:rPr>
        <w:t xml:space="preserve">inancial sector </w:t>
      </w:r>
      <w:r w:rsidRPr="00B50E8D">
        <w:rPr>
          <w:rFonts w:cs="Arial"/>
          <w:u w:val="single"/>
        </w:rPr>
        <w:t>immunity</w:t>
      </w:r>
      <w:r w:rsidRPr="00BD71DE">
        <w:rPr>
          <w:rFonts w:cs="Arial"/>
        </w:rPr>
        <w:t xml:space="preserve"> from antitrust risks another </w:t>
      </w:r>
      <w:r w:rsidRPr="00B50E8D">
        <w:rPr>
          <w:rFonts w:cs="Arial"/>
          <w:u w:val="single"/>
        </w:rPr>
        <w:t>crisis</w:t>
      </w:r>
      <w:r w:rsidRPr="00BD71DE">
        <w:rPr>
          <w:rFonts w:cs="Arial"/>
        </w:rPr>
        <w:t>.</w:t>
      </w:r>
    </w:p>
    <w:p w14:paraId="026144CC" w14:textId="77777777" w:rsidR="00535C16" w:rsidRPr="00BD71DE" w:rsidRDefault="00535C16" w:rsidP="00535C16">
      <w:r w:rsidRPr="006A7C2A">
        <w:rPr>
          <w:rStyle w:val="Style13ptBold"/>
        </w:rPr>
        <w:t>Weinstein ’19</w:t>
      </w:r>
      <w:r>
        <w:t xml:space="preserve"> [</w:t>
      </w:r>
      <w:r w:rsidRPr="00BD71DE">
        <w:t>Samuel</w:t>
      </w:r>
      <w:r>
        <w:t>;</w:t>
      </w:r>
      <w:r w:rsidRPr="00BD71DE">
        <w:t xml:space="preserve"> Assistant Professor of Law</w:t>
      </w:r>
      <w:r>
        <w:t xml:space="preserve"> @ </w:t>
      </w:r>
      <w:r w:rsidRPr="00BD71DE">
        <w:t>Benjamin N. Cardozo School of Law</w:t>
      </w:r>
      <w:r>
        <w:t>;</w:t>
      </w:r>
      <w:r w:rsidRPr="00BD71DE">
        <w:t xml:space="preserve"> </w:t>
      </w:r>
      <w:r>
        <w:t xml:space="preserve">Former </w:t>
      </w:r>
      <w:r w:rsidRPr="00BD71DE">
        <w:t xml:space="preserve">Counsel to the Assistant Attorney General </w:t>
      </w:r>
      <w:r>
        <w:t>@</w:t>
      </w:r>
      <w:r w:rsidRPr="00BD71DE">
        <w:t xml:space="preserve"> U.S. Department of Justice's Antitrust Division</w:t>
      </w:r>
      <w:r>
        <w:t xml:space="preserve">; </w:t>
      </w:r>
      <w:r w:rsidRPr="00BD71DE">
        <w:t xml:space="preserve">“Financial Regulation </w:t>
      </w:r>
      <w:r>
        <w:t>i</w:t>
      </w:r>
      <w:r w:rsidRPr="00BD71DE">
        <w:t xml:space="preserve">n </w:t>
      </w:r>
      <w:r>
        <w:t>t</w:t>
      </w:r>
      <w:r w:rsidRPr="00BD71DE">
        <w:t xml:space="preserve">he (Receding) Shadow </w:t>
      </w:r>
      <w:r>
        <w:t>o</w:t>
      </w:r>
      <w:r w:rsidRPr="00BD71DE">
        <w:t>f Antitrust”. 91 Temp. L. Rev. 447. Spring 2019. Lexis</w:t>
      </w:r>
      <w:r>
        <w:t>]</w:t>
      </w:r>
    </w:p>
    <w:p w14:paraId="6898FEE7" w14:textId="77777777" w:rsidR="00535C16" w:rsidRPr="00BD71DE" w:rsidRDefault="00535C16" w:rsidP="00535C16">
      <w:pPr>
        <w:rPr>
          <w:sz w:val="16"/>
        </w:rPr>
      </w:pPr>
      <w:r w:rsidRPr="00B50E8D">
        <w:rPr>
          <w:rStyle w:val="StyleUnderline"/>
        </w:rPr>
        <w:t xml:space="preserve">Increased </w:t>
      </w:r>
      <w:r w:rsidRPr="00B50E8D">
        <w:rPr>
          <w:rStyle w:val="Emphasis"/>
        </w:rPr>
        <w:t>concentration across the economy</w:t>
      </w:r>
      <w:r w:rsidRPr="00B50E8D">
        <w:rPr>
          <w:sz w:val="16"/>
        </w:rPr>
        <w:t xml:space="preserve"> </w:t>
      </w:r>
      <w:r w:rsidRPr="00B50E8D">
        <w:rPr>
          <w:rStyle w:val="StyleUnderline"/>
        </w:rPr>
        <w:t>is prompting</w:t>
      </w:r>
      <w:r w:rsidRPr="00B50E8D">
        <w:rPr>
          <w:sz w:val="16"/>
        </w:rPr>
        <w:t xml:space="preserve"> a renewed national </w:t>
      </w:r>
      <w:r w:rsidRPr="00B50E8D">
        <w:rPr>
          <w:rStyle w:val="StyleUnderline"/>
        </w:rPr>
        <w:t>conversation about the appropriate role of antitrust</w:t>
      </w:r>
      <w:r w:rsidRPr="00B50E8D">
        <w:rPr>
          <w:sz w:val="16"/>
        </w:rPr>
        <w:t>. Indeed, there are strong indications that a number of key industries have become less competitive in recent years. In April 2016, the White House Council of Economic Advisers released an issue brief asserting that "competition appears to be declining in at least part of the economy." 1 President Obama issued an accompanying executive order, which outlined steps to increase competition. 2 The Economist observed in 2016 that, "[a]fter a bout of consolidation in the past decade," commercial air travel in the United States "is dominated by four firms with tight financial discipline and many shareholders in common" and "[w]hat is true of the airline industry is increasingly true of America's economy as a whole." 3 Economic policy experts have warned that "[t]here's no question that most industries are becoming more concentrated" 4 and "[i]n nearly every sector of the economy, the largest firms have more market share than they did in the late 1990s." 5 The most profitable of those firms earn "persistently high" returns "undiminished by competition." 6 These experts question whether "[l]ack of [c]ompetition" is "[s]trangling the U.S. [e]conomy." 7</w:t>
      </w:r>
    </w:p>
    <w:p w14:paraId="5077D7FC" w14:textId="77777777" w:rsidR="00535C16" w:rsidRPr="00BD71DE" w:rsidRDefault="00535C16" w:rsidP="00535C16">
      <w:pPr>
        <w:rPr>
          <w:sz w:val="16"/>
        </w:rPr>
      </w:pPr>
      <w:r w:rsidRPr="00BD71DE">
        <w:rPr>
          <w:sz w:val="16"/>
        </w:rPr>
        <w:t xml:space="preserve">These concerns would suggest an enhanced role for antitrust law and for the federal antitrust enforcement agencies, which protect competition through merger control, </w:t>
      </w:r>
      <w:r w:rsidRPr="00217976">
        <w:rPr>
          <w:sz w:val="16"/>
        </w:rPr>
        <w:t xml:space="preserve">investigations of anticompetitive conduct, and criminal enforcement. 8 There is persuasive evidence that the Federal Trade Commission [*450] and the Antitrust Division of the U.S. Department of Justice indeed have been more active in the past several years, 9 but </w:t>
      </w:r>
      <w:r w:rsidRPr="00217976">
        <w:rPr>
          <w:rStyle w:val="StyleUnderline"/>
        </w:rPr>
        <w:t xml:space="preserve">there are limits on the anticompetitive conduct federal antitrust enforcers (and private plaintiffs) can </w:t>
      </w:r>
      <w:r w:rsidRPr="00217976">
        <w:rPr>
          <w:rStyle w:val="Emphasis"/>
        </w:rPr>
        <w:t>reach</w:t>
      </w:r>
      <w:r w:rsidRPr="00217976">
        <w:rPr>
          <w:sz w:val="16"/>
        </w:rPr>
        <w:t xml:space="preserve">, especially </w:t>
      </w:r>
      <w:r w:rsidRPr="00217976">
        <w:rPr>
          <w:rStyle w:val="Emphasis"/>
        </w:rPr>
        <w:t>in regulated markets</w:t>
      </w:r>
      <w:r w:rsidRPr="00217976">
        <w:rPr>
          <w:sz w:val="16"/>
        </w:rPr>
        <w:t xml:space="preserve">. 10 This is </w:t>
      </w:r>
      <w:r w:rsidRPr="00217976">
        <w:rPr>
          <w:rStyle w:val="StyleUnderline"/>
        </w:rPr>
        <w:t>due</w:t>
      </w:r>
      <w:r w:rsidRPr="00217976">
        <w:rPr>
          <w:sz w:val="16"/>
        </w:rPr>
        <w:t xml:space="preserve"> in part </w:t>
      </w:r>
      <w:r w:rsidRPr="00217976">
        <w:rPr>
          <w:rStyle w:val="StyleUnderline"/>
        </w:rPr>
        <w:t>to the</w:t>
      </w:r>
      <w:r w:rsidRPr="00BD71DE">
        <w:rPr>
          <w:rStyle w:val="StyleUnderline"/>
        </w:rPr>
        <w:t xml:space="preserve"> doctrine of </w:t>
      </w:r>
      <w:r w:rsidRPr="00B50E8D">
        <w:rPr>
          <w:rStyle w:val="Emphasis"/>
          <w:highlight w:val="yellow"/>
        </w:rPr>
        <w:t>implied</w:t>
      </w:r>
      <w:r w:rsidRPr="00BD71DE">
        <w:rPr>
          <w:rStyle w:val="Emphasis"/>
        </w:rPr>
        <w:t xml:space="preserve"> antitrust </w:t>
      </w:r>
      <w:r w:rsidRPr="00B50E8D">
        <w:rPr>
          <w:rStyle w:val="Emphasis"/>
          <w:highlight w:val="yellow"/>
        </w:rPr>
        <w:t>immunity</w:t>
      </w:r>
      <w:r w:rsidRPr="00BD71DE">
        <w:rPr>
          <w:sz w:val="16"/>
        </w:rPr>
        <w:t xml:space="preserve">: </w:t>
      </w:r>
      <w:r w:rsidRPr="00BD71DE">
        <w:rPr>
          <w:rStyle w:val="StyleUnderline"/>
        </w:rPr>
        <w:t>when a court perceives a conflict between the antitrust laws</w:t>
      </w:r>
      <w:r w:rsidRPr="00BD71DE">
        <w:rPr>
          <w:sz w:val="16"/>
        </w:rPr>
        <w:t xml:space="preserve"> (e.g., the Sherman Act) </w:t>
      </w:r>
      <w:r w:rsidRPr="00BD71DE">
        <w:rPr>
          <w:rStyle w:val="StyleUnderline"/>
        </w:rPr>
        <w:t xml:space="preserve">and a </w:t>
      </w:r>
      <w:r w:rsidRPr="00BD71DE">
        <w:rPr>
          <w:rStyle w:val="Emphasis"/>
        </w:rPr>
        <w:t>regulatory regime</w:t>
      </w:r>
      <w:r w:rsidRPr="00BD71DE">
        <w:rPr>
          <w:sz w:val="16"/>
        </w:rPr>
        <w:t xml:space="preserve"> (e.g., the securities laws), </w:t>
      </w:r>
      <w:r w:rsidRPr="00BD71DE">
        <w:rPr>
          <w:rStyle w:val="StyleUnderline"/>
        </w:rPr>
        <w:t xml:space="preserve">it may find </w:t>
      </w:r>
      <w:r w:rsidRPr="00BD71DE">
        <w:rPr>
          <w:rStyle w:val="Emphasis"/>
        </w:rPr>
        <w:t>immunity for conduct</w:t>
      </w:r>
      <w:r w:rsidRPr="00BD71DE">
        <w:rPr>
          <w:rStyle w:val="StyleUnderline"/>
        </w:rPr>
        <w:t xml:space="preserve"> that otherwise would violate the antitrust laws</w:t>
      </w:r>
      <w:r w:rsidRPr="00BD71DE">
        <w:rPr>
          <w:sz w:val="16"/>
        </w:rPr>
        <w:t xml:space="preserve">. Two Supreme Court decisions in the 2000s threatened to shift the balance between regulation and antitrust enforcement by expanding the reach of implied antitrust immunity and other forms of regulatory displacement of antitrust. In Verizon Communications Inc. v. Law Offices of Curtis V. Trinko, LLP 11 and Credit Suisse Securities (USA) LLC v. Billing, 12 </w:t>
      </w:r>
      <w:r w:rsidRPr="00BD71DE">
        <w:rPr>
          <w:rStyle w:val="StyleUnderline"/>
        </w:rPr>
        <w:t xml:space="preserve">the Court appeared to </w:t>
      </w:r>
      <w:r w:rsidRPr="00B50E8D">
        <w:rPr>
          <w:rStyle w:val="StyleUnderline"/>
          <w:highlight w:val="yellow"/>
        </w:rPr>
        <w:t xml:space="preserve">restrict </w:t>
      </w:r>
      <w:r w:rsidRPr="00217976">
        <w:rPr>
          <w:rStyle w:val="StyleUnderline"/>
        </w:rPr>
        <w:t xml:space="preserve">the reach of </w:t>
      </w:r>
      <w:r w:rsidRPr="00B50E8D">
        <w:rPr>
          <w:rStyle w:val="StyleUnderline"/>
          <w:highlight w:val="yellow"/>
        </w:rPr>
        <w:t>antitrust</w:t>
      </w:r>
      <w:r w:rsidRPr="00BD71DE">
        <w:rPr>
          <w:rStyle w:val="StyleUnderline"/>
        </w:rPr>
        <w:t xml:space="preserve"> in regulated markets, </w:t>
      </w:r>
      <w:r w:rsidRPr="00217976">
        <w:rPr>
          <w:rStyle w:val="StyleUnderline"/>
        </w:rPr>
        <w:t xml:space="preserve">increasing the likelihood that courts will find that regulation displaces antitrust entirely, </w:t>
      </w:r>
      <w:r w:rsidRPr="00217976">
        <w:rPr>
          <w:rStyle w:val="Emphasis"/>
        </w:rPr>
        <w:t>especially</w:t>
      </w:r>
      <w:r w:rsidRPr="00BD71DE">
        <w:rPr>
          <w:rStyle w:val="Emphasis"/>
        </w:rPr>
        <w:t xml:space="preserve"> </w:t>
      </w:r>
      <w:r w:rsidRPr="00B50E8D">
        <w:rPr>
          <w:rStyle w:val="Emphasis"/>
          <w:highlight w:val="yellow"/>
        </w:rPr>
        <w:t>in the financial sector</w:t>
      </w:r>
      <w:r w:rsidRPr="00BD71DE">
        <w:rPr>
          <w:sz w:val="16"/>
        </w:rPr>
        <w:t>. A number of scholars raised significant concerns about the effects this shift might have on competition in regulated markets and recommended that courts read Trinko and Credit Suisse narrowly or otherwise limit their holdings. 13 The [*451] antitrust enforcement agencies warned that these cases could reduce or eliminate their ability to protect competition in markets subject to regulation. 14</w:t>
      </w:r>
    </w:p>
    <w:p w14:paraId="20A5B6E4" w14:textId="77777777" w:rsidR="00535C16" w:rsidRPr="00BD71DE" w:rsidRDefault="00535C16" w:rsidP="00535C16">
      <w:pPr>
        <w:rPr>
          <w:sz w:val="16"/>
        </w:rPr>
      </w:pPr>
      <w:r w:rsidRPr="00BD71DE">
        <w:rPr>
          <w:sz w:val="16"/>
        </w:rPr>
        <w:t xml:space="preserve">To date, the worst of these fears has yet to be realized. This Article's review of lower court decisions from the decade since the Supreme Court decided Credit Suisse shows that Trinko and Credit Suisse have had a surprisingly limited impact in many regulated markets. While defendants in a range of cases have relied on Trinko and Credit Suisse to seek antitrust immunity or argue that regulation is sufficient to protect competition, outside the financial sector courts have applied those cases narrowly to preserve antitrust's role. 15 The story is different </w:t>
      </w:r>
      <w:r w:rsidRPr="00BD71DE">
        <w:rPr>
          <w:rStyle w:val="StyleUnderline"/>
        </w:rPr>
        <w:t xml:space="preserve">for cases involving the </w:t>
      </w:r>
      <w:r w:rsidRPr="00217976">
        <w:rPr>
          <w:rStyle w:val="StyleUnderline"/>
        </w:rPr>
        <w:t>financial markets</w:t>
      </w:r>
      <w:r w:rsidRPr="00217976">
        <w:rPr>
          <w:sz w:val="16"/>
        </w:rPr>
        <w:t xml:space="preserve">, however. There, </w:t>
      </w:r>
      <w:r w:rsidRPr="00217976">
        <w:rPr>
          <w:rStyle w:val="StyleUnderline"/>
        </w:rPr>
        <w:t xml:space="preserve">courts have been more willing to find </w:t>
      </w:r>
      <w:r w:rsidRPr="00217976">
        <w:rPr>
          <w:rStyle w:val="Emphasis"/>
        </w:rPr>
        <w:t>implied antitrust immunity</w:t>
      </w:r>
      <w:r w:rsidRPr="00217976">
        <w:rPr>
          <w:rStyle w:val="StyleUnderline"/>
        </w:rPr>
        <w:t xml:space="preserve"> or that regulation otherwise </w:t>
      </w:r>
      <w:r w:rsidRPr="00217976">
        <w:rPr>
          <w:rStyle w:val="Emphasis"/>
        </w:rPr>
        <w:t>supplants antitrust</w:t>
      </w:r>
      <w:r w:rsidRPr="00217976">
        <w:rPr>
          <w:sz w:val="16"/>
        </w:rPr>
        <w:t xml:space="preserve">. 16 As a result, it appears that </w:t>
      </w:r>
      <w:r w:rsidRPr="00217976">
        <w:rPr>
          <w:rStyle w:val="StyleUnderline"/>
        </w:rPr>
        <w:t xml:space="preserve">the task of </w:t>
      </w:r>
      <w:r w:rsidRPr="00217976">
        <w:rPr>
          <w:rStyle w:val="Emphasis"/>
        </w:rPr>
        <w:t>confronting heightened concentration and reduced competition in the financial sector increasingly will fall to the sector regulators</w:t>
      </w:r>
      <w:r w:rsidRPr="00217976">
        <w:rPr>
          <w:sz w:val="16"/>
        </w:rPr>
        <w:t xml:space="preserve">, </w:t>
      </w:r>
      <w:r w:rsidRPr="00217976">
        <w:rPr>
          <w:rStyle w:val="StyleUnderline"/>
        </w:rPr>
        <w:t>especially the</w:t>
      </w:r>
      <w:r w:rsidRPr="00217976">
        <w:rPr>
          <w:sz w:val="16"/>
        </w:rPr>
        <w:t xml:space="preserve"> U.S. Securities &amp; Exchange Commission (</w:t>
      </w:r>
      <w:r w:rsidRPr="00217976">
        <w:rPr>
          <w:rStyle w:val="StyleUnderline"/>
        </w:rPr>
        <w:t>SEC</w:t>
      </w:r>
      <w:r w:rsidRPr="00217976">
        <w:rPr>
          <w:sz w:val="16"/>
        </w:rPr>
        <w:t xml:space="preserve">) </w:t>
      </w:r>
      <w:r w:rsidRPr="00217976">
        <w:rPr>
          <w:rStyle w:val="StyleUnderline"/>
        </w:rPr>
        <w:t>and</w:t>
      </w:r>
      <w:r w:rsidRPr="00217976">
        <w:rPr>
          <w:sz w:val="16"/>
        </w:rPr>
        <w:t xml:space="preserve"> the U.S. </w:t>
      </w:r>
      <w:r w:rsidRPr="00217976">
        <w:rPr>
          <w:rStyle w:val="StyleUnderline"/>
        </w:rPr>
        <w:t>Commodity Futures Trading Commission</w:t>
      </w:r>
      <w:r w:rsidRPr="00217976">
        <w:rPr>
          <w:sz w:val="16"/>
        </w:rPr>
        <w:t xml:space="preserve"> (</w:t>
      </w:r>
      <w:r w:rsidRPr="00217976">
        <w:rPr>
          <w:rStyle w:val="StyleUnderline"/>
        </w:rPr>
        <w:t>CFTC</w:t>
      </w:r>
      <w:r w:rsidRPr="00217976">
        <w:rPr>
          <w:sz w:val="16"/>
        </w:rPr>
        <w:t>).</w:t>
      </w:r>
    </w:p>
    <w:p w14:paraId="1066023A" w14:textId="77777777" w:rsidR="00535C16" w:rsidRPr="00BD71DE" w:rsidRDefault="00535C16" w:rsidP="00535C16">
      <w:pPr>
        <w:rPr>
          <w:sz w:val="16"/>
        </w:rPr>
      </w:pPr>
      <w:r w:rsidRPr="00B50E8D">
        <w:rPr>
          <w:rStyle w:val="StyleUnderline"/>
          <w:highlight w:val="yellow"/>
        </w:rPr>
        <w:t xml:space="preserve">These agencies are </w:t>
      </w:r>
      <w:r w:rsidRPr="00B50E8D">
        <w:rPr>
          <w:rStyle w:val="Emphasis"/>
          <w:highlight w:val="yellow"/>
        </w:rPr>
        <w:t>not</w:t>
      </w:r>
      <w:r w:rsidRPr="00BD71DE">
        <w:rPr>
          <w:sz w:val="16"/>
        </w:rPr>
        <w:t xml:space="preserve"> particularly </w:t>
      </w:r>
      <w:r w:rsidRPr="00BD71DE">
        <w:rPr>
          <w:rStyle w:val="Emphasis"/>
        </w:rPr>
        <w:t xml:space="preserve">effective </w:t>
      </w:r>
      <w:r w:rsidRPr="00B50E8D">
        <w:rPr>
          <w:rStyle w:val="Emphasis"/>
          <w:highlight w:val="yellow"/>
        </w:rPr>
        <w:t>guardians of competition</w:t>
      </w:r>
      <w:r w:rsidRPr="00BD71DE">
        <w:rPr>
          <w:sz w:val="16"/>
        </w:rPr>
        <w:t xml:space="preserve">, however. 17 There are several explanations for this. In most cases, competition [*452] policy and enforcement are not among the </w:t>
      </w:r>
      <w:r w:rsidRPr="00BD71DE">
        <w:rPr>
          <w:rStyle w:val="StyleUnderline"/>
        </w:rPr>
        <w:t xml:space="preserve">sector </w:t>
      </w:r>
      <w:r w:rsidRPr="00B50E8D">
        <w:rPr>
          <w:rStyle w:val="StyleUnderline"/>
          <w:highlight w:val="yellow"/>
        </w:rPr>
        <w:t>regulators'</w:t>
      </w:r>
      <w:r w:rsidRPr="00BD71DE">
        <w:rPr>
          <w:sz w:val="16"/>
        </w:rPr>
        <w:t xml:space="preserve"> primary missions. 18 Many </w:t>
      </w:r>
      <w:r w:rsidRPr="00B50E8D">
        <w:rPr>
          <w:rStyle w:val="StyleUnderline"/>
          <w:highlight w:val="yellow"/>
        </w:rPr>
        <w:t>do not have</w:t>
      </w:r>
      <w:r w:rsidRPr="00BD71DE">
        <w:rPr>
          <w:rStyle w:val="StyleUnderline"/>
        </w:rPr>
        <w:t xml:space="preserve"> </w:t>
      </w:r>
      <w:r w:rsidRPr="00BD71DE">
        <w:rPr>
          <w:rStyle w:val="Emphasis"/>
        </w:rPr>
        <w:t xml:space="preserve">sufficient competition </w:t>
      </w:r>
      <w:r w:rsidRPr="00B50E8D">
        <w:rPr>
          <w:rStyle w:val="Emphasis"/>
          <w:highlight w:val="yellow"/>
        </w:rPr>
        <w:t>expertise</w:t>
      </w:r>
      <w:r w:rsidRPr="00BD71DE">
        <w:rPr>
          <w:rStyle w:val="StyleUnderline"/>
        </w:rPr>
        <w:t xml:space="preserve"> or adequate </w:t>
      </w:r>
      <w:r w:rsidRPr="00B50E8D">
        <w:rPr>
          <w:rStyle w:val="StyleUnderline"/>
        </w:rPr>
        <w:t>competition</w:t>
      </w:r>
      <w:r w:rsidRPr="00BD71DE">
        <w:rPr>
          <w:rStyle w:val="StyleUnderline"/>
        </w:rPr>
        <w:t xml:space="preserve"> </w:t>
      </w:r>
      <w:r w:rsidRPr="00B50E8D">
        <w:rPr>
          <w:rStyle w:val="StyleUnderline"/>
        </w:rPr>
        <w:t>staff</w:t>
      </w:r>
      <w:r w:rsidRPr="00BD71DE">
        <w:rPr>
          <w:sz w:val="16"/>
        </w:rPr>
        <w:t xml:space="preserve">, and </w:t>
      </w:r>
      <w:r w:rsidRPr="00217976">
        <w:rPr>
          <w:rStyle w:val="StyleUnderline"/>
        </w:rPr>
        <w:t xml:space="preserve">competition enforcement may clash with other </w:t>
      </w:r>
      <w:r w:rsidRPr="00217976">
        <w:rPr>
          <w:rStyle w:val="Emphasis"/>
        </w:rPr>
        <w:t>agency priorities, such as preserving systemic soundn</w:t>
      </w:r>
      <w:r w:rsidRPr="00BD71DE">
        <w:rPr>
          <w:rStyle w:val="Emphasis"/>
        </w:rPr>
        <w:t>ess</w:t>
      </w:r>
      <w:r w:rsidRPr="00BD71DE">
        <w:rPr>
          <w:sz w:val="16"/>
        </w:rPr>
        <w:t xml:space="preserve">. </w:t>
      </w:r>
      <w:r w:rsidRPr="00B50E8D">
        <w:rPr>
          <w:rStyle w:val="Emphasis"/>
          <w:highlight w:val="yellow"/>
        </w:rPr>
        <w:t>Capture</w:t>
      </w:r>
      <w:r w:rsidRPr="00BD71DE">
        <w:rPr>
          <w:sz w:val="16"/>
        </w:rPr>
        <w:t xml:space="preserve"> 19 </w:t>
      </w:r>
      <w:r w:rsidRPr="00BD71DE">
        <w:rPr>
          <w:rStyle w:val="StyleUnderline"/>
        </w:rPr>
        <w:t xml:space="preserve">of sector regulators also </w:t>
      </w:r>
      <w:r w:rsidRPr="00B50E8D">
        <w:rPr>
          <w:rStyle w:val="StyleUnderline"/>
          <w:highlight w:val="yellow"/>
        </w:rPr>
        <w:t xml:space="preserve">is a concern </w:t>
      </w:r>
      <w:r w:rsidRPr="00217976">
        <w:rPr>
          <w:rStyle w:val="StyleUnderline"/>
        </w:rPr>
        <w:t xml:space="preserve">and may </w:t>
      </w:r>
      <w:r w:rsidRPr="00217976">
        <w:rPr>
          <w:rStyle w:val="Emphasis"/>
        </w:rPr>
        <w:t xml:space="preserve">reduce incentives for </w:t>
      </w:r>
      <w:r w:rsidRPr="00217976">
        <w:rPr>
          <w:rStyle w:val="Emphasis"/>
        </w:rPr>
        <w:lastRenderedPageBreak/>
        <w:t>agencies to undertake actions against the best interests of bigger</w:t>
      </w:r>
      <w:r w:rsidRPr="00BD71DE">
        <w:rPr>
          <w:rStyle w:val="Emphasis"/>
        </w:rPr>
        <w:t xml:space="preserve"> firms</w:t>
      </w:r>
      <w:r w:rsidRPr="00BD71DE">
        <w:rPr>
          <w:sz w:val="16"/>
        </w:rPr>
        <w:t xml:space="preserve"> in regulated markets, including promoting competition from new entrants or smaller players. 20 As a result, </w:t>
      </w:r>
      <w:r w:rsidRPr="00BD71DE">
        <w:rPr>
          <w:rStyle w:val="StyleUnderline"/>
        </w:rPr>
        <w:t xml:space="preserve">competition in financial markets may suffer as antitrust is </w:t>
      </w:r>
      <w:r w:rsidRPr="00BD71DE">
        <w:rPr>
          <w:rStyle w:val="Emphasis"/>
        </w:rPr>
        <w:t>displaced</w:t>
      </w:r>
      <w:r w:rsidRPr="00BD71DE">
        <w:rPr>
          <w:sz w:val="16"/>
        </w:rPr>
        <w:t xml:space="preserve"> by regulations enforced by agencies poorly suited to the task of preserving and promoting competitive markets.</w:t>
      </w:r>
    </w:p>
    <w:p w14:paraId="347023CB" w14:textId="77777777" w:rsidR="00535C16" w:rsidRPr="00BD71DE" w:rsidRDefault="00535C16" w:rsidP="00535C16">
      <w:pPr>
        <w:rPr>
          <w:rStyle w:val="Emphasis"/>
        </w:rPr>
      </w:pPr>
      <w:r w:rsidRPr="00217976">
        <w:rPr>
          <w:rStyle w:val="StyleUnderline"/>
        </w:rPr>
        <w:t xml:space="preserve">Declining competition in financial markets presents </w:t>
      </w:r>
      <w:r w:rsidRPr="00217976">
        <w:rPr>
          <w:rStyle w:val="Emphasis"/>
        </w:rPr>
        <w:t>serious problems</w:t>
      </w:r>
      <w:r w:rsidRPr="00217976">
        <w:rPr>
          <w:sz w:val="16"/>
        </w:rPr>
        <w:t xml:space="preserve">. </w:t>
      </w:r>
      <w:r w:rsidRPr="00217976">
        <w:rPr>
          <w:rStyle w:val="StyleUnderline"/>
        </w:rPr>
        <w:t>Concentration</w:t>
      </w:r>
      <w:r w:rsidRPr="00217976">
        <w:rPr>
          <w:sz w:val="16"/>
        </w:rPr>
        <w:t xml:space="preserve"> in these markets </w:t>
      </w:r>
      <w:r w:rsidRPr="00217976">
        <w:rPr>
          <w:rStyle w:val="StyleUnderline"/>
        </w:rPr>
        <w:t>increases the costs of doing financial business</w:t>
      </w:r>
      <w:r w:rsidRPr="00217976">
        <w:rPr>
          <w:sz w:val="16"/>
        </w:rPr>
        <w:t xml:space="preserve">. 21 </w:t>
      </w:r>
      <w:r w:rsidRPr="00217976">
        <w:rPr>
          <w:rStyle w:val="Emphasis"/>
        </w:rPr>
        <w:t>Prices rise</w:t>
      </w:r>
      <w:r w:rsidRPr="00217976">
        <w:rPr>
          <w:sz w:val="16"/>
        </w:rPr>
        <w:t xml:space="preserve"> </w:t>
      </w:r>
      <w:r w:rsidRPr="00217976">
        <w:rPr>
          <w:rStyle w:val="StyleUnderline"/>
        </w:rPr>
        <w:t>as a small group o</w:t>
      </w:r>
      <w:r w:rsidRPr="00BD71DE">
        <w:rPr>
          <w:rStyle w:val="StyleUnderline"/>
        </w:rPr>
        <w:t xml:space="preserve">f </w:t>
      </w:r>
      <w:r w:rsidRPr="00B50E8D">
        <w:rPr>
          <w:rStyle w:val="StyleUnderline"/>
          <w:highlight w:val="yellow"/>
        </w:rPr>
        <w:t xml:space="preserve">banks </w:t>
      </w:r>
      <w:r w:rsidRPr="00B50E8D">
        <w:rPr>
          <w:rStyle w:val="Emphasis"/>
          <w:highlight w:val="yellow"/>
        </w:rPr>
        <w:t>dominates trading</w:t>
      </w:r>
      <w:r w:rsidRPr="00BD71DE">
        <w:rPr>
          <w:sz w:val="16"/>
        </w:rPr>
        <w:t xml:space="preserve">. 22 More ominously, [*453] </w:t>
      </w:r>
      <w:r w:rsidRPr="00B50E8D">
        <w:rPr>
          <w:rStyle w:val="Emphasis"/>
          <w:highlight w:val="yellow"/>
        </w:rPr>
        <w:t>systemic</w:t>
      </w:r>
      <w:r w:rsidRPr="00BD71DE">
        <w:rPr>
          <w:rStyle w:val="Emphasis"/>
        </w:rPr>
        <w:t xml:space="preserve"> financial </w:t>
      </w:r>
      <w:r w:rsidRPr="00B50E8D">
        <w:rPr>
          <w:rStyle w:val="Emphasis"/>
          <w:highlight w:val="yellow"/>
        </w:rPr>
        <w:t>soundness</w:t>
      </w:r>
      <w:r w:rsidRPr="00BD71DE">
        <w:rPr>
          <w:rStyle w:val="StyleUnderline"/>
        </w:rPr>
        <w:t xml:space="preserve"> may be </w:t>
      </w:r>
      <w:r w:rsidRPr="00B50E8D">
        <w:rPr>
          <w:rStyle w:val="Emphasis"/>
          <w:highlight w:val="yellow"/>
        </w:rPr>
        <w:t>threatened</w:t>
      </w:r>
      <w:r w:rsidRPr="00BD71DE">
        <w:rPr>
          <w:sz w:val="16"/>
        </w:rPr>
        <w:t xml:space="preserve"> </w:t>
      </w:r>
      <w:r w:rsidRPr="00BD71DE">
        <w:rPr>
          <w:rStyle w:val="StyleUnderline"/>
        </w:rPr>
        <w:t>as</w:t>
      </w:r>
      <w:r w:rsidRPr="00BD71DE">
        <w:rPr>
          <w:sz w:val="16"/>
        </w:rPr>
        <w:t xml:space="preserve"> the </w:t>
      </w:r>
      <w:r w:rsidRPr="00BD71DE">
        <w:rPr>
          <w:rStyle w:val="StyleUnderline"/>
        </w:rPr>
        <w:t>biggest banks maintain or increase their market shares in financial products</w:t>
      </w:r>
      <w:r w:rsidRPr="00BD71DE">
        <w:rPr>
          <w:sz w:val="16"/>
        </w:rPr>
        <w:t xml:space="preserve">. 23 </w:t>
      </w:r>
      <w:r w:rsidRPr="00BD71DE">
        <w:rPr>
          <w:rStyle w:val="StyleUnderline"/>
        </w:rPr>
        <w:t xml:space="preserve">Big </w:t>
      </w:r>
      <w:r w:rsidRPr="00B50E8D">
        <w:rPr>
          <w:rStyle w:val="StyleUnderline"/>
          <w:highlight w:val="yellow"/>
        </w:rPr>
        <w:t>banks</w:t>
      </w:r>
      <w:r w:rsidRPr="00BD71DE">
        <w:rPr>
          <w:rStyle w:val="StyleUnderline"/>
        </w:rPr>
        <w:t xml:space="preserve"> may use their market power to </w:t>
      </w:r>
      <w:r w:rsidRPr="00B50E8D">
        <w:rPr>
          <w:rStyle w:val="Emphasis"/>
          <w:highlight w:val="yellow"/>
        </w:rPr>
        <w:t>evade</w:t>
      </w:r>
      <w:r w:rsidRPr="00BD71DE">
        <w:rPr>
          <w:rStyle w:val="Emphasis"/>
        </w:rPr>
        <w:t xml:space="preserve"> or defeat </w:t>
      </w:r>
      <w:r w:rsidRPr="00B50E8D">
        <w:rPr>
          <w:rStyle w:val="Emphasis"/>
          <w:highlight w:val="yellow"/>
        </w:rPr>
        <w:t>Dodd-Frank</w:t>
      </w:r>
      <w:r w:rsidRPr="00B50E8D">
        <w:rPr>
          <w:rStyle w:val="Emphasis"/>
        </w:rPr>
        <w:t>'s</w:t>
      </w:r>
      <w:r w:rsidRPr="00BD71DE">
        <w:rPr>
          <w:rStyle w:val="Emphasis"/>
        </w:rPr>
        <w:t xml:space="preserve"> safety requirements</w:t>
      </w:r>
      <w:r w:rsidRPr="00BD71DE">
        <w:rPr>
          <w:sz w:val="16"/>
        </w:rPr>
        <w:t xml:space="preserve">, </w:t>
      </w:r>
      <w:r w:rsidRPr="00BD71DE">
        <w:rPr>
          <w:rStyle w:val="Emphasis"/>
        </w:rPr>
        <w:t>especially in</w:t>
      </w:r>
      <w:r w:rsidRPr="00BD71DE">
        <w:rPr>
          <w:sz w:val="16"/>
        </w:rPr>
        <w:t xml:space="preserve"> the </w:t>
      </w:r>
      <w:r w:rsidRPr="00BD71DE">
        <w:rPr>
          <w:rStyle w:val="Emphasis"/>
        </w:rPr>
        <w:t>derivatives</w:t>
      </w:r>
      <w:r w:rsidRPr="00BD71DE">
        <w:rPr>
          <w:sz w:val="16"/>
        </w:rPr>
        <w:t xml:space="preserve"> markets. 24 And, to the extent concentration is linked to the types of interconnectedness that lead to financial contagion, </w:t>
      </w:r>
      <w:r w:rsidRPr="00BD71DE">
        <w:rPr>
          <w:rStyle w:val="StyleUnderline"/>
        </w:rPr>
        <w:t xml:space="preserve">lack of competition enforcement might </w:t>
      </w:r>
      <w:r w:rsidRPr="00B50E8D">
        <w:rPr>
          <w:rStyle w:val="StyleUnderline"/>
          <w:highlight w:val="yellow"/>
        </w:rPr>
        <w:t>increase</w:t>
      </w:r>
      <w:r w:rsidRPr="00BD71DE">
        <w:rPr>
          <w:rStyle w:val="StyleUnderline"/>
        </w:rPr>
        <w:t xml:space="preserve"> the </w:t>
      </w:r>
      <w:r w:rsidRPr="00B50E8D">
        <w:rPr>
          <w:rStyle w:val="StyleUnderline"/>
          <w:highlight w:val="yellow"/>
        </w:rPr>
        <w:t>risk of</w:t>
      </w:r>
      <w:r w:rsidRPr="00BD71DE">
        <w:rPr>
          <w:rStyle w:val="StyleUnderline"/>
        </w:rPr>
        <w:t xml:space="preserve"> </w:t>
      </w:r>
      <w:r w:rsidRPr="00BD71DE">
        <w:rPr>
          <w:rStyle w:val="Emphasis"/>
        </w:rPr>
        <w:t xml:space="preserve">another </w:t>
      </w:r>
      <w:r w:rsidRPr="00B50E8D">
        <w:rPr>
          <w:rStyle w:val="Emphasis"/>
          <w:highlight w:val="yellow"/>
        </w:rPr>
        <w:t>financial crisis</w:t>
      </w:r>
      <w:r w:rsidRPr="00BD71DE">
        <w:rPr>
          <w:rStyle w:val="Emphasis"/>
        </w:rPr>
        <w:t>.</w:t>
      </w:r>
    </w:p>
    <w:p w14:paraId="4D19E97A" w14:textId="77777777" w:rsidR="00535C16" w:rsidRPr="00BD71DE" w:rsidRDefault="00535C16" w:rsidP="00535C16">
      <w:pPr>
        <w:rPr>
          <w:sz w:val="16"/>
        </w:rPr>
      </w:pPr>
      <w:r w:rsidRPr="00BD71DE">
        <w:rPr>
          <w:sz w:val="16"/>
        </w:rPr>
        <w:t xml:space="preserve">The stakes are high and effective solutions have yet to emerge. Scholars have proposed judicial, legislative, and agency-reform approaches to protecting competition in regulated markets, but none of these methods have proved successful in the financial sector. 25 This Article addresses the problem from a regulatory-design perspective and asks, given Trinko and Credit Suisse, how should Congress and financial-sector regulators structure statutes, regulations, and other administrative guidance in light of antitrust's diminished role in these markets? The Article focuses on Dodd-Frank's regulatory regime for the derivatives sector as a case study. </w:t>
      </w:r>
      <w:r w:rsidRPr="00BD71DE">
        <w:rPr>
          <w:rStyle w:val="StyleUnderline"/>
        </w:rPr>
        <w:t xml:space="preserve">The </w:t>
      </w:r>
      <w:r w:rsidRPr="00B50E8D">
        <w:rPr>
          <w:rStyle w:val="StyleUnderline"/>
          <w:highlight w:val="yellow"/>
        </w:rPr>
        <w:t>derivatives</w:t>
      </w:r>
      <w:r w:rsidRPr="00BD71DE">
        <w:rPr>
          <w:rStyle w:val="StyleUnderline"/>
        </w:rPr>
        <w:t xml:space="preserve"> markets </w:t>
      </w:r>
      <w:r w:rsidRPr="00B50E8D">
        <w:rPr>
          <w:rStyle w:val="StyleUnderline"/>
          <w:highlight w:val="yellow"/>
        </w:rPr>
        <w:t>are</w:t>
      </w:r>
      <w:r w:rsidRPr="00BD71DE">
        <w:rPr>
          <w:rStyle w:val="StyleUnderline"/>
        </w:rPr>
        <w:t xml:space="preserve"> among the financial system's </w:t>
      </w:r>
      <w:r w:rsidRPr="00B50E8D">
        <w:rPr>
          <w:rStyle w:val="Emphasis"/>
          <w:highlight w:val="yellow"/>
        </w:rPr>
        <w:t>largest and</w:t>
      </w:r>
      <w:r w:rsidRPr="00BD71DE">
        <w:rPr>
          <w:rStyle w:val="Emphasis"/>
        </w:rPr>
        <w:t xml:space="preserve"> most </w:t>
      </w:r>
      <w:r w:rsidRPr="00B50E8D">
        <w:rPr>
          <w:rStyle w:val="Emphasis"/>
          <w:highlight w:val="yellow"/>
        </w:rPr>
        <w:t>important</w:t>
      </w:r>
      <w:r w:rsidRPr="00BD71DE">
        <w:rPr>
          <w:sz w:val="16"/>
        </w:rPr>
        <w:t xml:space="preserve">. 26 </w:t>
      </w:r>
      <w:r w:rsidRPr="00BD71DE">
        <w:rPr>
          <w:rStyle w:val="StyleUnderline"/>
        </w:rPr>
        <w:t xml:space="preserve">Their notional </w:t>
      </w:r>
      <w:r w:rsidRPr="00B50E8D">
        <w:rPr>
          <w:rStyle w:val="StyleUnderline"/>
          <w:highlight w:val="yellow"/>
        </w:rPr>
        <w:t>size</w:t>
      </w:r>
      <w:r w:rsidRPr="00BD71DE">
        <w:rPr>
          <w:sz w:val="16"/>
        </w:rPr>
        <w:t xml:space="preserve"> (the face value of outstanding over-the-counter derivatives contracts), </w:t>
      </w:r>
      <w:r w:rsidRPr="00BD71DE">
        <w:rPr>
          <w:rStyle w:val="StyleUnderline"/>
        </w:rPr>
        <w:t>which has ranged</w:t>
      </w:r>
      <w:r w:rsidRPr="00BD71DE">
        <w:rPr>
          <w:sz w:val="16"/>
        </w:rPr>
        <w:t xml:space="preserve"> in recent years </w:t>
      </w:r>
      <w:r w:rsidRPr="00BD71DE">
        <w:rPr>
          <w:rStyle w:val="StyleUnderline"/>
        </w:rPr>
        <w:t xml:space="preserve">from $ 500 to </w:t>
      </w:r>
      <w:r w:rsidRPr="00B50E8D">
        <w:rPr>
          <w:rStyle w:val="Emphasis"/>
          <w:highlight w:val="yellow"/>
        </w:rPr>
        <w:t>$ 700 trillion</w:t>
      </w:r>
      <w:r w:rsidRPr="00BD71DE">
        <w:rPr>
          <w:rStyle w:val="StyleUnderline"/>
        </w:rPr>
        <w:t xml:space="preserve">, is </w:t>
      </w:r>
      <w:r w:rsidRPr="00BD71DE">
        <w:rPr>
          <w:rStyle w:val="Emphasis"/>
        </w:rPr>
        <w:t xml:space="preserve">many times </w:t>
      </w:r>
      <w:r w:rsidRPr="00B50E8D">
        <w:rPr>
          <w:rStyle w:val="Emphasis"/>
          <w:highlight w:val="yellow"/>
        </w:rPr>
        <w:t>larger than the entire world economy</w:t>
      </w:r>
      <w:r w:rsidRPr="00BD71DE">
        <w:rPr>
          <w:sz w:val="16"/>
        </w:rPr>
        <w:t xml:space="preserve">. 27 And </w:t>
      </w:r>
      <w:r w:rsidRPr="00BD71DE">
        <w:rPr>
          <w:rStyle w:val="StyleUnderline"/>
        </w:rPr>
        <w:t>these markets continue to grow.</w:t>
      </w:r>
      <w:r w:rsidRPr="00BD71DE">
        <w:rPr>
          <w:sz w:val="16"/>
        </w:rPr>
        <w:t xml:space="preserve"> 28 </w:t>
      </w:r>
      <w:r w:rsidRPr="00B50E8D">
        <w:rPr>
          <w:rStyle w:val="Emphasis"/>
          <w:highlight w:val="yellow"/>
        </w:rPr>
        <w:t>They pose</w:t>
      </w:r>
      <w:r w:rsidRPr="00BD71DE">
        <w:rPr>
          <w:rStyle w:val="Emphasis"/>
        </w:rPr>
        <w:t xml:space="preserve"> both competition</w:t>
      </w:r>
      <w:r w:rsidRPr="00BD71DE">
        <w:rPr>
          <w:sz w:val="16"/>
        </w:rPr>
        <w:t xml:space="preserve"> [*454] </w:t>
      </w:r>
      <w:r w:rsidRPr="00BD71DE">
        <w:rPr>
          <w:rStyle w:val="Emphasis"/>
        </w:rPr>
        <w:t xml:space="preserve">challenges and significant </w:t>
      </w:r>
      <w:r w:rsidRPr="00B50E8D">
        <w:rPr>
          <w:rStyle w:val="Emphasis"/>
          <w:highlight w:val="yellow"/>
        </w:rPr>
        <w:t>systemic risks</w:t>
      </w:r>
      <w:r w:rsidRPr="00BD71DE">
        <w:rPr>
          <w:sz w:val="16"/>
        </w:rPr>
        <w:t xml:space="preserve">. 29 </w:t>
      </w:r>
      <w:r w:rsidRPr="00BD71DE">
        <w:rPr>
          <w:rStyle w:val="StyleUnderline"/>
        </w:rPr>
        <w:t xml:space="preserve">Commentators have described the derivatives markets as "[t]he </w:t>
      </w:r>
      <w:r w:rsidRPr="00BD71DE">
        <w:rPr>
          <w:rStyle w:val="Emphasis"/>
        </w:rPr>
        <w:t>greatest risk of all</w:t>
      </w:r>
      <w:r w:rsidRPr="00BD71DE">
        <w:rPr>
          <w:rStyle w:val="StyleUnderline"/>
        </w:rPr>
        <w:t xml:space="preserve">" 30 and "[t]he world's </w:t>
      </w:r>
      <w:r w:rsidRPr="00BD71DE">
        <w:rPr>
          <w:rStyle w:val="Emphasis"/>
        </w:rPr>
        <w:t>scariest story</w:t>
      </w:r>
      <w:r w:rsidRPr="00BD71DE">
        <w:rPr>
          <w:sz w:val="16"/>
        </w:rPr>
        <w:t>." 31</w:t>
      </w:r>
    </w:p>
    <w:p w14:paraId="761ED924" w14:textId="77777777" w:rsidR="00535C16" w:rsidRDefault="00535C16" w:rsidP="00535C16">
      <w:r w:rsidRPr="00BD71DE">
        <w:rPr>
          <w:sz w:val="16"/>
        </w:rPr>
        <w:t xml:space="preserve">The </w:t>
      </w:r>
      <w:r w:rsidRPr="00BD71DE">
        <w:rPr>
          <w:rStyle w:val="StyleUnderline"/>
        </w:rPr>
        <w:t>derivatives</w:t>
      </w:r>
      <w:r w:rsidRPr="00BD71DE">
        <w:rPr>
          <w:sz w:val="16"/>
        </w:rPr>
        <w:t xml:space="preserve"> markets </w:t>
      </w:r>
      <w:r w:rsidRPr="00BD71DE">
        <w:rPr>
          <w:rStyle w:val="StyleUnderline"/>
        </w:rPr>
        <w:t xml:space="preserve">are </w:t>
      </w:r>
      <w:r w:rsidRPr="007B5718">
        <w:rPr>
          <w:rStyle w:val="StyleUnderline"/>
        </w:rPr>
        <w:t xml:space="preserve">widely recognized as having played a key role in the </w:t>
      </w:r>
      <w:r w:rsidRPr="007B5718">
        <w:rPr>
          <w:rStyle w:val="Emphasis"/>
        </w:rPr>
        <w:t>2008 financial crisis</w:t>
      </w:r>
      <w:r w:rsidRPr="007B5718">
        <w:rPr>
          <w:sz w:val="16"/>
        </w:rPr>
        <w:t>. 32 One of Dodd-Frank's central goals was to ensure that most derivatives transactions are centrally cleared (thereby reducing systemic risk) and traded on exchanges (thereby limiting pricing</w:t>
      </w:r>
      <w:r w:rsidRPr="00BD71DE">
        <w:rPr>
          <w:sz w:val="16"/>
        </w:rPr>
        <w:t xml:space="preserve"> opacity and promoting competition). 33 The increased significance of derivatives clearinghouses and exchanges in the Dodd-Frank regulatory scheme raises the danger that </w:t>
      </w:r>
      <w:r w:rsidRPr="00B50E8D">
        <w:rPr>
          <w:rStyle w:val="StyleUnderline"/>
          <w:highlight w:val="yellow"/>
        </w:rPr>
        <w:t>firms</w:t>
      </w:r>
      <w:r w:rsidRPr="00BD71DE">
        <w:rPr>
          <w:rStyle w:val="StyleUnderline"/>
        </w:rPr>
        <w:t xml:space="preserve"> controlling these entities </w:t>
      </w:r>
      <w:r w:rsidRPr="00B50E8D">
        <w:rPr>
          <w:rStyle w:val="StyleUnderline"/>
          <w:highlight w:val="yellow"/>
        </w:rPr>
        <w:t xml:space="preserve">could </w:t>
      </w:r>
      <w:r w:rsidRPr="00B50E8D">
        <w:rPr>
          <w:rStyle w:val="Emphasis"/>
          <w:highlight w:val="yellow"/>
        </w:rPr>
        <w:t>exclude</w:t>
      </w:r>
      <w:r w:rsidRPr="00BD71DE">
        <w:rPr>
          <w:rStyle w:val="Emphasis"/>
        </w:rPr>
        <w:t xml:space="preserve"> derivatives-trading </w:t>
      </w:r>
      <w:r w:rsidRPr="00B50E8D">
        <w:rPr>
          <w:rStyle w:val="Emphasis"/>
          <w:highlight w:val="yellow"/>
        </w:rPr>
        <w:t>rivals</w:t>
      </w:r>
      <w:r w:rsidRPr="00BD71DE">
        <w:rPr>
          <w:rStyle w:val="Emphasis"/>
        </w:rPr>
        <w:t xml:space="preserve"> </w:t>
      </w:r>
      <w:r w:rsidRPr="00BD71DE">
        <w:rPr>
          <w:rStyle w:val="StyleUnderline"/>
        </w:rPr>
        <w:t>who need access to complete their swaps</w:t>
      </w:r>
      <w:r w:rsidRPr="00BD71DE">
        <w:rPr>
          <w:sz w:val="16"/>
        </w:rPr>
        <w:t xml:space="preserve">. 34 </w:t>
      </w:r>
      <w:r w:rsidRPr="00BD71DE">
        <w:rPr>
          <w:rStyle w:val="StyleUnderline"/>
        </w:rPr>
        <w:t xml:space="preserve">Such conduct could lead to reduced competition and </w:t>
      </w:r>
      <w:r w:rsidRPr="00BD71DE">
        <w:rPr>
          <w:rStyle w:val="Emphasis"/>
        </w:rPr>
        <w:t>higher prices in derivatives trading</w:t>
      </w:r>
      <w:r w:rsidRPr="00BD71DE">
        <w:rPr>
          <w:sz w:val="16"/>
        </w:rPr>
        <w:t xml:space="preserve">. </w:t>
      </w:r>
      <w:r w:rsidRPr="00BD71DE">
        <w:rPr>
          <w:rStyle w:val="StyleUnderline"/>
        </w:rPr>
        <w:t>Big-bank control of clearinghouses</w:t>
      </w:r>
      <w:r w:rsidRPr="00BD71DE">
        <w:rPr>
          <w:sz w:val="16"/>
        </w:rPr>
        <w:t xml:space="preserve"> and exchanges also </w:t>
      </w:r>
      <w:r w:rsidRPr="00BD71DE">
        <w:rPr>
          <w:rStyle w:val="StyleUnderline"/>
        </w:rPr>
        <w:t xml:space="preserve">may give those firms the opportunity to </w:t>
      </w:r>
      <w:r w:rsidRPr="00B50E8D">
        <w:rPr>
          <w:rStyle w:val="StyleUnderline"/>
          <w:highlight w:val="yellow"/>
        </w:rPr>
        <w:t>manipulate</w:t>
      </w:r>
      <w:r w:rsidRPr="00BD71DE">
        <w:rPr>
          <w:rStyle w:val="StyleUnderline"/>
        </w:rPr>
        <w:t xml:space="preserve"> the </w:t>
      </w:r>
      <w:r w:rsidRPr="00BD71DE">
        <w:rPr>
          <w:rStyle w:val="Emphasis"/>
        </w:rPr>
        <w:t xml:space="preserve">types of </w:t>
      </w:r>
      <w:r w:rsidRPr="00B50E8D">
        <w:rPr>
          <w:rStyle w:val="Emphasis"/>
          <w:highlight w:val="yellow"/>
        </w:rPr>
        <w:t>derivatives contracts</w:t>
      </w:r>
      <w:r w:rsidRPr="00BD71DE">
        <w:rPr>
          <w:sz w:val="16"/>
        </w:rPr>
        <w:t xml:space="preserve"> </w:t>
      </w:r>
      <w:r w:rsidRPr="00BD71DE">
        <w:rPr>
          <w:rStyle w:val="StyleUnderline"/>
        </w:rPr>
        <w:t>that are exchange traded and centrally cleared</w:t>
      </w:r>
      <w:r w:rsidRPr="00BD71DE">
        <w:rPr>
          <w:sz w:val="16"/>
        </w:rPr>
        <w:t xml:space="preserve">, </w:t>
      </w:r>
      <w:r w:rsidRPr="00BD71DE">
        <w:rPr>
          <w:rStyle w:val="Emphasis"/>
        </w:rPr>
        <w:t>pushing certain contracts</w:t>
      </w:r>
      <w:r w:rsidRPr="00BD71DE">
        <w:rPr>
          <w:rStyle w:val="StyleUnderline"/>
        </w:rPr>
        <w:t xml:space="preserve"> into the over-the-counter markets where the banks can charge </w:t>
      </w:r>
      <w:r w:rsidRPr="007B5718">
        <w:rPr>
          <w:rStyle w:val="StyleUnderline"/>
        </w:rPr>
        <w:t>higher prices</w:t>
      </w:r>
      <w:r w:rsidRPr="007B5718">
        <w:rPr>
          <w:sz w:val="16"/>
        </w:rPr>
        <w:t xml:space="preserve">. 35 To the extent central clearing of [*455] derivatives trades reduces systemic risk (the key premise of Dodd-Frank's derivatives reforms), </w:t>
      </w:r>
      <w:r w:rsidRPr="007B5718">
        <w:rPr>
          <w:rStyle w:val="Emphasis"/>
        </w:rPr>
        <w:t>this outcome may threaten systemic soundness</w:t>
      </w:r>
      <w:r w:rsidRPr="007B5718">
        <w:rPr>
          <w:sz w:val="16"/>
        </w:rPr>
        <w:t xml:space="preserve">. Despite these risks, </w:t>
      </w:r>
      <w:r w:rsidRPr="007B5718">
        <w:rPr>
          <w:rStyle w:val="StyleUnderline"/>
        </w:rPr>
        <w:t xml:space="preserve">antitrust immunity may </w:t>
      </w:r>
      <w:r w:rsidRPr="007B5718">
        <w:rPr>
          <w:rStyle w:val="Emphasis"/>
        </w:rPr>
        <w:t>shield such conduct from attack</w:t>
      </w:r>
      <w:r w:rsidRPr="007B5718">
        <w:rPr>
          <w:sz w:val="16"/>
        </w:rPr>
        <w:t xml:space="preserve">, leaving sector regulators as the only bulwark against anticompetitive activity in these markets. But </w:t>
      </w:r>
      <w:r w:rsidRPr="007B5718">
        <w:rPr>
          <w:rStyle w:val="StyleUnderline"/>
        </w:rPr>
        <w:t>the CFTC and SEC appear</w:t>
      </w:r>
      <w:r w:rsidRPr="007B5718">
        <w:rPr>
          <w:sz w:val="16"/>
        </w:rPr>
        <w:t xml:space="preserve"> generally unwilling or </w:t>
      </w:r>
      <w:r w:rsidRPr="007B5718">
        <w:rPr>
          <w:rStyle w:val="StyleUnderline"/>
        </w:rPr>
        <w:t>unable to actively enforce competition rules</w:t>
      </w:r>
      <w:r w:rsidRPr="00BD71DE">
        <w:rPr>
          <w:sz w:val="16"/>
        </w:rPr>
        <w:t xml:space="preserve">, </w:t>
      </w:r>
      <w:r w:rsidRPr="00BD71DE">
        <w:rPr>
          <w:rStyle w:val="StyleUnderline"/>
        </w:rPr>
        <w:t>creating a dangerous gap in oversight that large banks may use to their advantage</w:t>
      </w:r>
      <w:r w:rsidRPr="00BD71DE">
        <w:rPr>
          <w:sz w:val="16"/>
        </w:rPr>
        <w:t>. 36</w:t>
      </w:r>
    </w:p>
    <w:p w14:paraId="187D2288" w14:textId="77777777" w:rsidR="00535C16" w:rsidRPr="001179A8" w:rsidRDefault="00535C16" w:rsidP="00535C16">
      <w:pPr>
        <w:pStyle w:val="Heading4"/>
        <w:numPr>
          <w:ilvl w:val="0"/>
          <w:numId w:val="24"/>
        </w:numPr>
        <w:tabs>
          <w:tab w:val="num" w:pos="1080"/>
        </w:tabs>
        <w:ind w:left="1080"/>
        <w:rPr>
          <w:rFonts w:cs="Arial"/>
        </w:rPr>
      </w:pPr>
      <w:r>
        <w:rPr>
          <w:rFonts w:cs="Arial"/>
        </w:rPr>
        <w:t xml:space="preserve">Monopolization of regulated industries costs </w:t>
      </w:r>
      <w:r>
        <w:rPr>
          <w:rFonts w:cs="Arial"/>
          <w:u w:val="single"/>
        </w:rPr>
        <w:t>trillions</w:t>
      </w:r>
      <w:r>
        <w:rPr>
          <w:rFonts w:cs="Arial"/>
        </w:rPr>
        <w:t xml:space="preserve"> in GDP and labor income.</w:t>
      </w:r>
    </w:p>
    <w:p w14:paraId="13A276FA" w14:textId="77777777" w:rsidR="00535C16" w:rsidRDefault="00535C16" w:rsidP="00535C16">
      <w:r>
        <w:t xml:space="preserve">Thomas </w:t>
      </w:r>
      <w:r w:rsidRPr="00D47D80">
        <w:rPr>
          <w:rStyle w:val="Style13ptBold"/>
        </w:rPr>
        <w:t>Philippon 19</w:t>
      </w:r>
      <w:r>
        <w:t xml:space="preserve">. </w:t>
      </w:r>
      <w:r w:rsidRPr="006B4E64">
        <w:t xml:space="preserve">Max L. Heine Professor of Finance at the Stern School of Business at </w:t>
      </w:r>
      <w:r>
        <w:t>NYU. “</w:t>
      </w:r>
      <w:r w:rsidRPr="00223DC0">
        <w:t>The U.S. Only Pretends to Have Free Markets</w:t>
      </w:r>
      <w:r>
        <w:t xml:space="preserve">”. Adapted from </w:t>
      </w:r>
      <w:r w:rsidRPr="00391B2B">
        <w:rPr>
          <w:i/>
          <w:iCs/>
        </w:rPr>
        <w:t>The Great Reversal: How America Gave Up on Free Markets</w:t>
      </w:r>
      <w:r>
        <w:t xml:space="preserve">, Harvard University Press, 2019. The Atlantic. Oct 29 2019. </w:t>
      </w:r>
      <w:hyperlink r:id="rId11" w:history="1">
        <w:r w:rsidRPr="003D69CE">
          <w:rPr>
            <w:rStyle w:val="Hyperlink"/>
          </w:rPr>
          <w:t>https://www.theatlantic.com/ideas/archive/2019/10/europe-not-america-home-free-market/600859/</w:t>
        </w:r>
      </w:hyperlink>
    </w:p>
    <w:p w14:paraId="5ABB17CE" w14:textId="77777777" w:rsidR="00535C16" w:rsidRPr="005F2E35" w:rsidRDefault="00535C16" w:rsidP="00535C16">
      <w:pPr>
        <w:rPr>
          <w:rStyle w:val="Emphasis"/>
        </w:rPr>
      </w:pPr>
      <w:r w:rsidRPr="00D7568C">
        <w:rPr>
          <w:rStyle w:val="StyleUnderline"/>
        </w:rPr>
        <w:t>In the United States</w:t>
      </w:r>
      <w:r w:rsidRPr="00BB0889">
        <w:rPr>
          <w:sz w:val="16"/>
        </w:rPr>
        <w:t xml:space="preserve">, meanwhile, </w:t>
      </w:r>
      <w:r w:rsidRPr="00441C2C">
        <w:rPr>
          <w:rStyle w:val="StyleUnderline"/>
          <w:highlight w:val="yellow"/>
        </w:rPr>
        <w:t>antitrust</w:t>
      </w:r>
      <w:r w:rsidRPr="00C21F64">
        <w:rPr>
          <w:rStyle w:val="StyleUnderline"/>
        </w:rPr>
        <w:t xml:space="preserve"> enforcement </w:t>
      </w:r>
      <w:r w:rsidRPr="00441C2C">
        <w:rPr>
          <w:rStyle w:val="StyleUnderline"/>
          <w:highlight w:val="yellow"/>
        </w:rPr>
        <w:t xml:space="preserve">has become </w:t>
      </w:r>
      <w:r w:rsidRPr="00441C2C">
        <w:rPr>
          <w:rStyle w:val="Emphasis"/>
          <w:highlight w:val="yellow"/>
        </w:rPr>
        <w:t>less stringent</w:t>
      </w:r>
      <w:r w:rsidRPr="00BB0889">
        <w:rPr>
          <w:sz w:val="16"/>
        </w:rPr>
        <w:t xml:space="preserve">, </w:t>
      </w:r>
      <w:r w:rsidRPr="00A4516E">
        <w:rPr>
          <w:rStyle w:val="StyleUnderline"/>
        </w:rPr>
        <w:t xml:space="preserve">while the </w:t>
      </w:r>
      <w:r w:rsidRPr="00352001">
        <w:rPr>
          <w:rStyle w:val="StyleUnderline"/>
        </w:rPr>
        <w:t>debate over ma</w:t>
      </w:r>
      <w:r w:rsidRPr="00A4516E">
        <w:rPr>
          <w:rStyle w:val="StyleUnderline"/>
        </w:rPr>
        <w:t xml:space="preserve">rket competition has become highly </w:t>
      </w:r>
      <w:r w:rsidRPr="005F2E35">
        <w:rPr>
          <w:rStyle w:val="Emphasis"/>
        </w:rPr>
        <w:t>ideological and untethered from what data actually show.</w:t>
      </w:r>
    </w:p>
    <w:p w14:paraId="568D2282" w14:textId="77777777" w:rsidR="00535C16" w:rsidRPr="00BB0889" w:rsidRDefault="00535C16" w:rsidP="00535C16">
      <w:pPr>
        <w:rPr>
          <w:sz w:val="16"/>
        </w:rPr>
      </w:pPr>
      <w:r w:rsidRPr="00775F11">
        <w:rPr>
          <w:rStyle w:val="StyleUnderline"/>
        </w:rPr>
        <w:lastRenderedPageBreak/>
        <w:t>A central argument of the Chicago school</w:t>
      </w:r>
      <w:r w:rsidRPr="00BB0889">
        <w:rPr>
          <w:sz w:val="16"/>
        </w:rPr>
        <w:t xml:space="preserve"> of antitrust—whose laissez-faire approach was influential in persuading American regulators to take a more hands-off attitude toward mergers—</w:t>
      </w:r>
      <w:r w:rsidRPr="00476065">
        <w:rPr>
          <w:rStyle w:val="StyleUnderline"/>
        </w:rPr>
        <w:t>is</w:t>
      </w:r>
      <w:r w:rsidRPr="00BB0889">
        <w:rPr>
          <w:sz w:val="16"/>
        </w:rPr>
        <w:t xml:space="preserve"> that monopoly power is transient because </w:t>
      </w:r>
      <w:r w:rsidRPr="00775F11">
        <w:rPr>
          <w:rStyle w:val="StyleUnderline"/>
        </w:rPr>
        <w:t>high profits attract new competitors</w:t>
      </w:r>
      <w:r w:rsidRPr="00BB0889">
        <w:rPr>
          <w:sz w:val="16"/>
        </w:rPr>
        <w:t>. If profits rise in one industry and fall in another, one would expect more entry of new firms in the former than in the latter. This used to be true—until the late 1990s.</w:t>
      </w:r>
    </w:p>
    <w:p w14:paraId="7F71CBE9" w14:textId="77777777" w:rsidR="00535C16" w:rsidRPr="00BB0889" w:rsidRDefault="00535C16" w:rsidP="00535C16">
      <w:pPr>
        <w:rPr>
          <w:sz w:val="16"/>
        </w:rPr>
      </w:pPr>
      <w:r w:rsidRPr="005E19BC">
        <w:rPr>
          <w:rStyle w:val="StyleUnderline"/>
        </w:rPr>
        <w:t>Since</w:t>
      </w:r>
      <w:r w:rsidRPr="005E19BC">
        <w:rPr>
          <w:sz w:val="16"/>
        </w:rPr>
        <w:t xml:space="preserve"> about </w:t>
      </w:r>
      <w:r w:rsidRPr="005E19BC">
        <w:rPr>
          <w:rStyle w:val="StyleUnderline"/>
        </w:rPr>
        <w:t>2000</w:t>
      </w:r>
      <w:r w:rsidRPr="005E19BC">
        <w:rPr>
          <w:sz w:val="16"/>
        </w:rPr>
        <w:t>, however</w:t>
      </w:r>
      <w:r w:rsidRPr="00BB0889">
        <w:rPr>
          <w:sz w:val="16"/>
        </w:rPr>
        <w:t xml:space="preserve">, </w:t>
      </w:r>
      <w:r w:rsidRPr="00441C2C">
        <w:rPr>
          <w:rStyle w:val="StyleUnderline"/>
          <w:highlight w:val="yellow"/>
        </w:rPr>
        <w:t xml:space="preserve">high profits have </w:t>
      </w:r>
      <w:r w:rsidRPr="00441C2C">
        <w:rPr>
          <w:rStyle w:val="Emphasis"/>
          <w:highlight w:val="yellow"/>
        </w:rPr>
        <w:t>persisted</w:t>
      </w:r>
      <w:r w:rsidRPr="00441C2C">
        <w:rPr>
          <w:rStyle w:val="StyleUnderline"/>
          <w:highlight w:val="yellow"/>
        </w:rPr>
        <w:t xml:space="preserve">, rather than </w:t>
      </w:r>
      <w:r w:rsidRPr="005E19BC">
        <w:rPr>
          <w:rStyle w:val="StyleUnderline"/>
        </w:rPr>
        <w:t xml:space="preserve">attracting new </w:t>
      </w:r>
      <w:r w:rsidRPr="00441C2C">
        <w:rPr>
          <w:rStyle w:val="StyleUnderline"/>
          <w:highlight w:val="yellow"/>
        </w:rPr>
        <w:t>competitors</w:t>
      </w:r>
      <w:r w:rsidRPr="00BB0889">
        <w:rPr>
          <w:sz w:val="16"/>
        </w:rPr>
        <w:t xml:space="preserve"> to the American market. </w:t>
      </w:r>
      <w:r w:rsidRPr="001575F2">
        <w:rPr>
          <w:rStyle w:val="StyleUnderline"/>
        </w:rPr>
        <w:t xml:space="preserve">This </w:t>
      </w:r>
      <w:r w:rsidRPr="00352001">
        <w:rPr>
          <w:rStyle w:val="StyleUnderline"/>
        </w:rPr>
        <w:t xml:space="preserve">suggests a shift from an economy where entry acted as a fundamental rebalancing mechanism to one where </w:t>
      </w:r>
      <w:r w:rsidRPr="005E19BC">
        <w:rPr>
          <w:rStyle w:val="StyleUnderline"/>
        </w:rPr>
        <w:t xml:space="preserve">high </w:t>
      </w:r>
      <w:r w:rsidRPr="00441C2C">
        <w:rPr>
          <w:rStyle w:val="StyleUnderline"/>
          <w:highlight w:val="yellow"/>
        </w:rPr>
        <w:t>profits</w:t>
      </w:r>
      <w:r w:rsidRPr="00352001">
        <w:rPr>
          <w:rStyle w:val="StyleUnderline"/>
        </w:rPr>
        <w:t xml:space="preserve"> mostly </w:t>
      </w:r>
      <w:r w:rsidRPr="00441C2C">
        <w:rPr>
          <w:rStyle w:val="StyleUnderline"/>
          <w:highlight w:val="yellow"/>
        </w:rPr>
        <w:t>reflect</w:t>
      </w:r>
      <w:r w:rsidRPr="00352001">
        <w:rPr>
          <w:rStyle w:val="StyleUnderline"/>
        </w:rPr>
        <w:t xml:space="preserve"> </w:t>
      </w:r>
      <w:r w:rsidRPr="00352001">
        <w:rPr>
          <w:rStyle w:val="Emphasis"/>
        </w:rPr>
        <w:t xml:space="preserve">large </w:t>
      </w:r>
      <w:r w:rsidRPr="00441C2C">
        <w:rPr>
          <w:rStyle w:val="Emphasis"/>
          <w:highlight w:val="yellow"/>
        </w:rPr>
        <w:t>barriers to entry</w:t>
      </w:r>
      <w:r w:rsidRPr="00352001">
        <w:rPr>
          <w:sz w:val="16"/>
        </w:rPr>
        <w:t xml:space="preserve">. </w:t>
      </w:r>
      <w:r w:rsidRPr="00352001">
        <w:rPr>
          <w:rStyle w:val="Emphasis"/>
        </w:rPr>
        <w:t>The</w:t>
      </w:r>
      <w:r w:rsidRPr="00B80905">
        <w:rPr>
          <w:rStyle w:val="Emphasis"/>
        </w:rPr>
        <w:t xml:space="preserve"> Chicago school took free entry for granted</w:t>
      </w:r>
      <w:r w:rsidRPr="00BB0889">
        <w:rPr>
          <w:sz w:val="16"/>
        </w:rPr>
        <w:t xml:space="preserve"> and underestimated the many ways in which large firms can keep new rivals out.</w:t>
      </w:r>
    </w:p>
    <w:p w14:paraId="4BA89F0F" w14:textId="77777777" w:rsidR="00535C16" w:rsidRPr="00BB0889" w:rsidRDefault="00535C16" w:rsidP="00535C16">
      <w:pPr>
        <w:rPr>
          <w:sz w:val="16"/>
        </w:rPr>
      </w:pPr>
      <w:r w:rsidRPr="00BB0889">
        <w:rPr>
          <w:sz w:val="16"/>
        </w:rPr>
        <w:t>What the Chicago school got right, however, is that some of these barriers to entry come from excessive regulations. In some industries, licensing rules directly exclude new competitors; in other cases, regulations are complex enough that only the largest companies can afford to comply.</w:t>
      </w:r>
    </w:p>
    <w:p w14:paraId="1EEACE34" w14:textId="77777777" w:rsidR="00535C16" w:rsidRPr="00BB0889" w:rsidRDefault="00535C16" w:rsidP="00535C16">
      <w:pPr>
        <w:rPr>
          <w:sz w:val="16"/>
        </w:rPr>
      </w:pPr>
      <w:r w:rsidRPr="00BB0889">
        <w:rPr>
          <w:sz w:val="16"/>
        </w:rPr>
        <w:t>Instead of debating more regulation versus less—as ideologues on the left and right tend to do—Americans should be asking which regulations protect free markets and which ones raise barriers to entry.</w:t>
      </w:r>
    </w:p>
    <w:p w14:paraId="30F56CDF" w14:textId="77777777" w:rsidR="00535C16" w:rsidRPr="00BB0889" w:rsidRDefault="00535C16" w:rsidP="00535C16">
      <w:pPr>
        <w:rPr>
          <w:sz w:val="16"/>
        </w:rPr>
      </w:pPr>
      <w:r w:rsidRPr="00E14CC4">
        <w:rPr>
          <w:rStyle w:val="StyleUnderline"/>
        </w:rPr>
        <w:t xml:space="preserve">Creeping </w:t>
      </w:r>
      <w:r w:rsidRPr="00441C2C">
        <w:rPr>
          <w:rStyle w:val="StyleUnderline"/>
          <w:highlight w:val="yellow"/>
        </w:rPr>
        <w:t>monopoly power</w:t>
      </w:r>
      <w:r w:rsidRPr="00E14CC4">
        <w:rPr>
          <w:rStyle w:val="StyleUnderline"/>
        </w:rPr>
        <w:t xml:space="preserve"> has slowly but surely </w:t>
      </w:r>
      <w:r w:rsidRPr="00441C2C">
        <w:rPr>
          <w:rStyle w:val="Emphasis"/>
          <w:highlight w:val="yellow"/>
        </w:rPr>
        <w:t>suffocated the middle class</w:t>
      </w:r>
      <w:r w:rsidRPr="00E14CC4">
        <w:rPr>
          <w:rStyle w:val="Emphasis"/>
        </w:rPr>
        <w:t>.</w:t>
      </w:r>
      <w:r w:rsidRPr="00BB0889">
        <w:rPr>
          <w:sz w:val="16"/>
        </w:rPr>
        <w:t xml:space="preserve"> </w:t>
      </w:r>
      <w:r w:rsidRPr="006456AD">
        <w:rPr>
          <w:rStyle w:val="StyleUnderline"/>
        </w:rPr>
        <w:t>From 2000 to 2018,</w:t>
      </w:r>
      <w:r w:rsidRPr="00BB0889">
        <w:rPr>
          <w:sz w:val="16"/>
        </w:rPr>
        <w:t xml:space="preserve"> the </w:t>
      </w:r>
      <w:r w:rsidRPr="006456AD">
        <w:rPr>
          <w:rStyle w:val="StyleUnderline"/>
        </w:rPr>
        <w:t xml:space="preserve">median </w:t>
      </w:r>
      <w:r w:rsidRPr="00352001">
        <w:rPr>
          <w:rStyle w:val="StyleUnderline"/>
        </w:rPr>
        <w:t>weekly earnings</w:t>
      </w:r>
      <w:r w:rsidRPr="00BB0889">
        <w:rPr>
          <w:sz w:val="16"/>
        </w:rPr>
        <w:t xml:space="preserve"> of full-time workers </w:t>
      </w:r>
      <w:r w:rsidRPr="006456AD">
        <w:rPr>
          <w:rStyle w:val="StyleUnderline"/>
        </w:rPr>
        <w:t>increased</w:t>
      </w:r>
      <w:r w:rsidRPr="00BB0889">
        <w:rPr>
          <w:sz w:val="16"/>
        </w:rPr>
        <w:t xml:space="preserve"> from $575 to $886, an increase of </w:t>
      </w:r>
      <w:r w:rsidRPr="006456AD">
        <w:rPr>
          <w:rStyle w:val="StyleUnderline"/>
        </w:rPr>
        <w:t>54 percent,</w:t>
      </w:r>
      <w:r w:rsidRPr="00BB0889">
        <w:rPr>
          <w:sz w:val="16"/>
        </w:rPr>
        <w:t xml:space="preserve"> </w:t>
      </w:r>
      <w:r w:rsidRPr="006456AD">
        <w:rPr>
          <w:rStyle w:val="StyleUnderline"/>
        </w:rPr>
        <w:t>but</w:t>
      </w:r>
      <w:r w:rsidRPr="00BB0889">
        <w:rPr>
          <w:sz w:val="16"/>
        </w:rPr>
        <w:t xml:space="preserve"> the </w:t>
      </w:r>
      <w:r w:rsidRPr="006456AD">
        <w:rPr>
          <w:rStyle w:val="StyleUnderline"/>
        </w:rPr>
        <w:t>Consumer Price Index increased by 46 percent.</w:t>
      </w:r>
      <w:r w:rsidRPr="00BB0889">
        <w:rPr>
          <w:sz w:val="16"/>
        </w:rPr>
        <w:t xml:space="preserve"> As a result, the </w:t>
      </w:r>
      <w:r w:rsidRPr="005E19BC">
        <w:rPr>
          <w:rStyle w:val="StyleUnderline"/>
        </w:rPr>
        <w:t xml:space="preserve">real </w:t>
      </w:r>
      <w:r w:rsidRPr="00441C2C">
        <w:rPr>
          <w:rStyle w:val="StyleUnderline"/>
          <w:highlight w:val="yellow"/>
        </w:rPr>
        <w:t>labor income</w:t>
      </w:r>
      <w:r w:rsidRPr="00FF28D5">
        <w:rPr>
          <w:rStyle w:val="StyleUnderline"/>
        </w:rPr>
        <w:t xml:space="preserve"> of the typical worker </w:t>
      </w:r>
      <w:r w:rsidRPr="00441C2C">
        <w:rPr>
          <w:rStyle w:val="StyleUnderline"/>
          <w:highlight w:val="yellow"/>
        </w:rPr>
        <w:t>has grown</w:t>
      </w:r>
      <w:r w:rsidRPr="00FF28D5">
        <w:rPr>
          <w:rStyle w:val="StyleUnderline"/>
        </w:rPr>
        <w:t xml:space="preserve"> </w:t>
      </w:r>
      <w:r w:rsidRPr="00441C2C">
        <w:rPr>
          <w:rStyle w:val="StyleUnderline"/>
          <w:highlight w:val="yellow"/>
        </w:rPr>
        <w:t xml:space="preserve">by </w:t>
      </w:r>
      <w:r w:rsidRPr="00441C2C">
        <w:rPr>
          <w:rStyle w:val="Emphasis"/>
          <w:highlight w:val="yellow"/>
        </w:rPr>
        <w:t>less than one-third of 1 percent</w:t>
      </w:r>
      <w:r w:rsidRPr="00E932E3">
        <w:rPr>
          <w:rStyle w:val="Emphasis"/>
        </w:rPr>
        <w:t xml:space="preserve"> a year</w:t>
      </w:r>
      <w:r w:rsidRPr="00BB0889">
        <w:rPr>
          <w:sz w:val="16"/>
        </w:rPr>
        <w:t xml:space="preserve"> for nearly two decades. This explains in part why much of the middle class distrusts politicians, believes the economic system is rigged, and even rejects capitalism altogether.</w:t>
      </w:r>
    </w:p>
    <w:p w14:paraId="525E6188" w14:textId="77777777" w:rsidR="00535C16" w:rsidRPr="00BB0889" w:rsidRDefault="00535C16" w:rsidP="00535C16">
      <w:pPr>
        <w:rPr>
          <w:sz w:val="16"/>
        </w:rPr>
      </w:pPr>
      <w:r w:rsidRPr="00BB0889">
        <w:rPr>
          <w:sz w:val="16"/>
        </w:rPr>
        <w:t xml:space="preserve">What the </w:t>
      </w:r>
      <w:r w:rsidRPr="00117513">
        <w:rPr>
          <w:rStyle w:val="StyleUnderline"/>
        </w:rPr>
        <w:t>middle class</w:t>
      </w:r>
      <w:r w:rsidRPr="00BB0889">
        <w:rPr>
          <w:sz w:val="16"/>
        </w:rPr>
        <w:t xml:space="preserve"> may not fully understand, however, is that much of its </w:t>
      </w:r>
      <w:r w:rsidRPr="00441C2C">
        <w:rPr>
          <w:rStyle w:val="StyleUnderline"/>
          <w:highlight w:val="yellow"/>
        </w:rPr>
        <w:t>stagnation is due to</w:t>
      </w:r>
      <w:r w:rsidRPr="00117513">
        <w:rPr>
          <w:rStyle w:val="StyleUnderline"/>
        </w:rPr>
        <w:t xml:space="preserve"> the </w:t>
      </w:r>
      <w:r w:rsidRPr="005E19BC">
        <w:rPr>
          <w:rStyle w:val="StyleUnderline"/>
        </w:rPr>
        <w:t>money that</w:t>
      </w:r>
      <w:r w:rsidRPr="00117513">
        <w:rPr>
          <w:rStyle w:val="StyleUnderline"/>
        </w:rPr>
        <w:t xml:space="preserve"> </w:t>
      </w:r>
      <w:r w:rsidRPr="00441C2C">
        <w:rPr>
          <w:rStyle w:val="StyleUnderline"/>
          <w:highlight w:val="yellow"/>
        </w:rPr>
        <w:t>monopolists</w:t>
      </w:r>
      <w:r w:rsidRPr="00117513">
        <w:rPr>
          <w:rStyle w:val="StyleUnderline"/>
        </w:rPr>
        <w:t xml:space="preserve"> and </w:t>
      </w:r>
      <w:r w:rsidRPr="000330C9">
        <w:rPr>
          <w:rStyle w:val="Emphasis"/>
        </w:rPr>
        <w:t xml:space="preserve">oligopolists </w:t>
      </w:r>
      <w:r w:rsidRPr="005E19BC">
        <w:rPr>
          <w:rStyle w:val="Emphasis"/>
        </w:rPr>
        <w:t>can squeeze out of consumers</w:t>
      </w:r>
      <w:r w:rsidRPr="005E19BC">
        <w:rPr>
          <w:sz w:val="16"/>
        </w:rPr>
        <w:t xml:space="preserve">. </w:t>
      </w:r>
      <w:r w:rsidRPr="005E19BC">
        <w:rPr>
          <w:rStyle w:val="Emphasis"/>
        </w:rPr>
        <w:t>Telecoms and airlines are</w:t>
      </w:r>
      <w:r w:rsidRPr="009E34F1">
        <w:rPr>
          <w:rStyle w:val="Emphasis"/>
        </w:rPr>
        <w:t xml:space="preserve"> some of the worst offenders</w:t>
      </w:r>
      <w:r w:rsidRPr="00BB0889">
        <w:rPr>
          <w:sz w:val="16"/>
        </w:rPr>
        <w:t xml:space="preserve">, but barriers to entry also drive up the prices of legal, financial, and professional services. </w:t>
      </w:r>
      <w:r w:rsidRPr="00352001">
        <w:rPr>
          <w:rStyle w:val="StyleUnderline"/>
        </w:rPr>
        <w:t>Anticompetitive behavior</w:t>
      </w:r>
      <w:r w:rsidRPr="002B12E0">
        <w:rPr>
          <w:rStyle w:val="StyleUnderline"/>
        </w:rPr>
        <w:t xml:space="preserve"> among </w:t>
      </w:r>
      <w:r w:rsidRPr="00926C5E">
        <w:rPr>
          <w:rStyle w:val="Emphasis"/>
        </w:rPr>
        <w:t>hospitals and pharmaceutical companies</w:t>
      </w:r>
      <w:r w:rsidRPr="00BB0889">
        <w:rPr>
          <w:sz w:val="16"/>
        </w:rPr>
        <w:t xml:space="preserve"> </w:t>
      </w:r>
      <w:r w:rsidRPr="0020706D">
        <w:rPr>
          <w:rStyle w:val="StyleUnderline"/>
        </w:rPr>
        <w:t>is a significant contributor</w:t>
      </w:r>
      <w:r w:rsidRPr="00BB0889">
        <w:rPr>
          <w:sz w:val="16"/>
        </w:rPr>
        <w:t xml:space="preserve"> </w:t>
      </w:r>
      <w:r w:rsidRPr="0020706D">
        <w:rPr>
          <w:rStyle w:val="StyleUnderline"/>
        </w:rPr>
        <w:t>to</w:t>
      </w:r>
      <w:r w:rsidRPr="00BB0889">
        <w:rPr>
          <w:sz w:val="16"/>
        </w:rPr>
        <w:t xml:space="preserve"> the </w:t>
      </w:r>
      <w:r w:rsidRPr="0020706D">
        <w:rPr>
          <w:rStyle w:val="StyleUnderline"/>
        </w:rPr>
        <w:t>exorbitant cost of health care</w:t>
      </w:r>
      <w:r w:rsidRPr="00BB0889">
        <w:rPr>
          <w:sz w:val="16"/>
        </w:rPr>
        <w:t xml:space="preserve"> in the United States.</w:t>
      </w:r>
    </w:p>
    <w:p w14:paraId="09D072EE" w14:textId="77777777" w:rsidR="00535C16" w:rsidRPr="006D6E1A" w:rsidRDefault="00535C16" w:rsidP="00535C16">
      <w:pPr>
        <w:rPr>
          <w:rStyle w:val="Emphasis"/>
        </w:rPr>
      </w:pPr>
      <w:r w:rsidRPr="004D7D3A">
        <w:rPr>
          <w:rStyle w:val="StyleUnderline"/>
        </w:rPr>
        <w:t>In my research</w:t>
      </w:r>
      <w:r w:rsidRPr="00BB0889">
        <w:rPr>
          <w:sz w:val="16"/>
        </w:rPr>
        <w:t xml:space="preserve"> on monopolization in the American economy, </w:t>
      </w:r>
      <w:r w:rsidRPr="005C4A4D">
        <w:rPr>
          <w:rStyle w:val="StyleUnderline"/>
        </w:rPr>
        <w:t>I estimate</w:t>
      </w:r>
      <w:r w:rsidRPr="00BB0889">
        <w:rPr>
          <w:sz w:val="16"/>
        </w:rPr>
        <w:t xml:space="preserve"> that </w:t>
      </w:r>
      <w:r w:rsidRPr="005E19BC">
        <w:rPr>
          <w:rStyle w:val="StyleUnderline"/>
        </w:rPr>
        <w:t xml:space="preserve">the basket of </w:t>
      </w:r>
      <w:r w:rsidRPr="00441C2C">
        <w:rPr>
          <w:rStyle w:val="StyleUnderline"/>
          <w:highlight w:val="yellow"/>
        </w:rPr>
        <w:t>goods</w:t>
      </w:r>
      <w:r w:rsidRPr="005C4A4D">
        <w:rPr>
          <w:rStyle w:val="StyleUnderline"/>
        </w:rPr>
        <w:t xml:space="preserve"> and services </w:t>
      </w:r>
      <w:r w:rsidRPr="00441C2C">
        <w:rPr>
          <w:rStyle w:val="StyleUnderline"/>
          <w:highlight w:val="yellow"/>
        </w:rPr>
        <w:t xml:space="preserve">consumed </w:t>
      </w:r>
      <w:r w:rsidRPr="005E19BC">
        <w:rPr>
          <w:rStyle w:val="StyleUnderline"/>
        </w:rPr>
        <w:t>by a typical household</w:t>
      </w:r>
      <w:r w:rsidRPr="00BB0889">
        <w:rPr>
          <w:sz w:val="16"/>
        </w:rPr>
        <w:t xml:space="preserve"> </w:t>
      </w:r>
      <w:r w:rsidRPr="00AD2BF1">
        <w:rPr>
          <w:rStyle w:val="StyleUnderline"/>
        </w:rPr>
        <w:t xml:space="preserve">in 2018 </w:t>
      </w:r>
      <w:r w:rsidRPr="00441C2C">
        <w:rPr>
          <w:rStyle w:val="StyleUnderline"/>
          <w:highlight w:val="yellow"/>
        </w:rPr>
        <w:t xml:space="preserve">cost </w:t>
      </w:r>
      <w:r w:rsidRPr="00441C2C">
        <w:rPr>
          <w:rStyle w:val="Emphasis"/>
          <w:highlight w:val="yellow"/>
        </w:rPr>
        <w:t>5 to 10</w:t>
      </w:r>
      <w:r w:rsidRPr="001A0A38">
        <w:rPr>
          <w:rStyle w:val="Emphasis"/>
        </w:rPr>
        <w:t xml:space="preserve"> </w:t>
      </w:r>
      <w:r w:rsidRPr="00441C2C">
        <w:rPr>
          <w:rStyle w:val="Emphasis"/>
          <w:highlight w:val="yellow"/>
        </w:rPr>
        <w:t>percent more than it would</w:t>
      </w:r>
      <w:r w:rsidRPr="00C27BCC">
        <w:rPr>
          <w:rStyle w:val="StyleUnderline"/>
        </w:rPr>
        <w:t xml:space="preserve"> have </w:t>
      </w:r>
      <w:r w:rsidRPr="00441C2C">
        <w:rPr>
          <w:rStyle w:val="StyleUnderline"/>
          <w:highlight w:val="yellow"/>
        </w:rPr>
        <w:t xml:space="preserve">had competition </w:t>
      </w:r>
      <w:r w:rsidRPr="00441C2C">
        <w:rPr>
          <w:rStyle w:val="Emphasis"/>
          <w:highlight w:val="yellow"/>
        </w:rPr>
        <w:t>remained</w:t>
      </w:r>
      <w:r w:rsidRPr="00BB0889">
        <w:rPr>
          <w:sz w:val="16"/>
        </w:rPr>
        <w:t xml:space="preserve"> as </w:t>
      </w:r>
      <w:r w:rsidRPr="001A0A38">
        <w:rPr>
          <w:rStyle w:val="Emphasis"/>
        </w:rPr>
        <w:t>healthy</w:t>
      </w:r>
      <w:r w:rsidRPr="00BB0889">
        <w:rPr>
          <w:sz w:val="16"/>
        </w:rPr>
        <w:t xml:space="preserve"> as it was in 2000. </w:t>
      </w:r>
      <w:r w:rsidRPr="00441C2C">
        <w:rPr>
          <w:rStyle w:val="StyleUnderline"/>
          <w:highlight w:val="yellow"/>
        </w:rPr>
        <w:t>Competitive prices would</w:t>
      </w:r>
      <w:r w:rsidRPr="006D6E1A">
        <w:rPr>
          <w:rStyle w:val="StyleUnderline"/>
        </w:rPr>
        <w:t xml:space="preserve"> directly </w:t>
      </w:r>
      <w:r w:rsidRPr="00441C2C">
        <w:rPr>
          <w:rStyle w:val="StyleUnderline"/>
          <w:highlight w:val="yellow"/>
        </w:rPr>
        <w:t>save</w:t>
      </w:r>
      <w:r w:rsidRPr="00BB0889">
        <w:rPr>
          <w:sz w:val="16"/>
        </w:rPr>
        <w:t xml:space="preserve"> at least $300 a month per household, translating to </w:t>
      </w:r>
      <w:r w:rsidRPr="006D6E1A">
        <w:rPr>
          <w:rStyle w:val="StyleUnderline"/>
        </w:rPr>
        <w:t>a nationwide</w:t>
      </w:r>
      <w:r w:rsidRPr="00BB0889">
        <w:rPr>
          <w:sz w:val="16"/>
        </w:rPr>
        <w:t xml:space="preserve"> annual household savings of about </w:t>
      </w:r>
      <w:r w:rsidRPr="00441C2C">
        <w:rPr>
          <w:rStyle w:val="Emphasis"/>
          <w:highlight w:val="yellow"/>
        </w:rPr>
        <w:t>$600 billion</w:t>
      </w:r>
      <w:r w:rsidRPr="006D6E1A">
        <w:rPr>
          <w:rStyle w:val="Emphasis"/>
        </w:rPr>
        <w:t>.</w:t>
      </w:r>
    </w:p>
    <w:p w14:paraId="1CD5C3BE" w14:textId="77777777" w:rsidR="00535C16" w:rsidRPr="001128B8" w:rsidRDefault="00535C16" w:rsidP="00535C16">
      <w:pPr>
        <w:rPr>
          <w:rStyle w:val="StyleUnderline"/>
        </w:rPr>
      </w:pPr>
      <w:r w:rsidRPr="00BB0889">
        <w:rPr>
          <w:sz w:val="16"/>
        </w:rPr>
        <w:t xml:space="preserve">And </w:t>
      </w:r>
      <w:r w:rsidRPr="00A0347B">
        <w:rPr>
          <w:rStyle w:val="StyleUnderline"/>
        </w:rPr>
        <w:t xml:space="preserve">this figure captures only </w:t>
      </w:r>
      <w:r w:rsidRPr="002C5E1D">
        <w:rPr>
          <w:rStyle w:val="Emphasis"/>
        </w:rPr>
        <w:t>half of the benefits</w:t>
      </w:r>
      <w:r w:rsidRPr="00BB0889">
        <w:rPr>
          <w:sz w:val="16"/>
        </w:rPr>
        <w:t xml:space="preserve"> that increased competition would bring. </w:t>
      </w:r>
      <w:r w:rsidRPr="00352001">
        <w:rPr>
          <w:rStyle w:val="StyleUnderline"/>
        </w:rPr>
        <w:t>Competition boosts production, employment, and wages</w:t>
      </w:r>
      <w:r w:rsidRPr="00352001">
        <w:rPr>
          <w:sz w:val="16"/>
        </w:rPr>
        <w:t xml:space="preserve">. </w:t>
      </w:r>
      <w:r w:rsidRPr="00441C2C">
        <w:rPr>
          <w:rStyle w:val="StyleUnderline"/>
          <w:highlight w:val="yellow"/>
        </w:rPr>
        <w:t>When firms face</w:t>
      </w:r>
      <w:r w:rsidRPr="00960963">
        <w:rPr>
          <w:rStyle w:val="StyleUnderline"/>
        </w:rPr>
        <w:t xml:space="preserve"> </w:t>
      </w:r>
      <w:r w:rsidRPr="00441C2C">
        <w:rPr>
          <w:rStyle w:val="StyleUnderline"/>
          <w:highlight w:val="yellow"/>
        </w:rPr>
        <w:t>competition</w:t>
      </w:r>
      <w:r w:rsidRPr="00BB0889">
        <w:rPr>
          <w:sz w:val="16"/>
        </w:rPr>
        <w:t xml:space="preserve"> in the marketplace, </w:t>
      </w:r>
      <w:r w:rsidRPr="00441C2C">
        <w:rPr>
          <w:rStyle w:val="StyleUnderline"/>
          <w:highlight w:val="yellow"/>
        </w:rPr>
        <w:t>they</w:t>
      </w:r>
      <w:r w:rsidRPr="00BB0889">
        <w:rPr>
          <w:sz w:val="16"/>
        </w:rPr>
        <w:t xml:space="preserve"> also </w:t>
      </w:r>
      <w:r w:rsidRPr="00441C2C">
        <w:rPr>
          <w:rStyle w:val="Emphasis"/>
          <w:highlight w:val="yellow"/>
        </w:rPr>
        <w:t>invest more,</w:t>
      </w:r>
      <w:r w:rsidRPr="00441C2C">
        <w:rPr>
          <w:sz w:val="16"/>
          <w:highlight w:val="yellow"/>
        </w:rPr>
        <w:t xml:space="preserve"> </w:t>
      </w:r>
      <w:r w:rsidRPr="00441C2C">
        <w:rPr>
          <w:rStyle w:val="StyleUnderline"/>
          <w:highlight w:val="yellow"/>
        </w:rPr>
        <w:t>which drives</w:t>
      </w:r>
      <w:r w:rsidRPr="001A5E5F">
        <w:rPr>
          <w:rStyle w:val="StyleUnderline"/>
        </w:rPr>
        <w:t xml:space="preserve"> up </w:t>
      </w:r>
      <w:r w:rsidRPr="00441C2C">
        <w:rPr>
          <w:rStyle w:val="StyleUnderline"/>
          <w:highlight w:val="yellow"/>
        </w:rPr>
        <w:t>productivity and</w:t>
      </w:r>
      <w:r w:rsidRPr="00BB0889">
        <w:rPr>
          <w:sz w:val="16"/>
        </w:rPr>
        <w:t xml:space="preserve"> further increases </w:t>
      </w:r>
      <w:r w:rsidRPr="00441C2C">
        <w:rPr>
          <w:rStyle w:val="StyleUnderline"/>
          <w:highlight w:val="yellow"/>
        </w:rPr>
        <w:t>wages</w:t>
      </w:r>
      <w:r w:rsidRPr="00BB0889">
        <w:rPr>
          <w:sz w:val="16"/>
        </w:rPr>
        <w:t xml:space="preserve">. Indeed, my research indicates that </w:t>
      </w:r>
      <w:r w:rsidRPr="00441C2C">
        <w:rPr>
          <w:rStyle w:val="StyleUnderline"/>
          <w:highlight w:val="yellow"/>
        </w:rPr>
        <w:t>private investment</w:t>
      </w:r>
      <w:r w:rsidRPr="00BB0889">
        <w:rPr>
          <w:sz w:val="16"/>
        </w:rPr>
        <w:t>—broadly defined to include plants and equipment, as well as software, research and development, and intellectual property—</w:t>
      </w:r>
      <w:r w:rsidRPr="00441C2C">
        <w:rPr>
          <w:rStyle w:val="StyleUnderline"/>
          <w:highlight w:val="yellow"/>
        </w:rPr>
        <w:t>has been</w:t>
      </w:r>
      <w:r w:rsidRPr="00BB0889">
        <w:rPr>
          <w:sz w:val="16"/>
        </w:rPr>
        <w:t xml:space="preserve"> surprisingly </w:t>
      </w:r>
      <w:r w:rsidRPr="00441C2C">
        <w:rPr>
          <w:rStyle w:val="Emphasis"/>
          <w:highlight w:val="yellow"/>
        </w:rPr>
        <w:t xml:space="preserve">weak </w:t>
      </w:r>
      <w:r w:rsidRPr="005E19BC">
        <w:rPr>
          <w:rStyle w:val="Emphasis"/>
        </w:rPr>
        <w:t>in recent years</w:t>
      </w:r>
      <w:r w:rsidRPr="005E19BC">
        <w:rPr>
          <w:sz w:val="16"/>
        </w:rPr>
        <w:t xml:space="preserve">, </w:t>
      </w:r>
      <w:r w:rsidRPr="005E19BC">
        <w:rPr>
          <w:rStyle w:val="StyleUnderline"/>
        </w:rPr>
        <w:t>despite low interest rates and record profits</w:t>
      </w:r>
      <w:r w:rsidRPr="00BB0889">
        <w:rPr>
          <w:sz w:val="16"/>
        </w:rPr>
        <w:t xml:space="preserve"> and stock prices</w:t>
      </w:r>
      <w:r w:rsidRPr="005E19BC">
        <w:rPr>
          <w:sz w:val="16"/>
        </w:rPr>
        <w:t xml:space="preserve">. </w:t>
      </w:r>
      <w:r w:rsidRPr="005E19BC">
        <w:rPr>
          <w:rStyle w:val="StyleUnderline"/>
        </w:rPr>
        <w:t>Monopoly profits do not translate into increased investment</w:t>
      </w:r>
      <w:r w:rsidRPr="005E19BC">
        <w:rPr>
          <w:sz w:val="16"/>
        </w:rPr>
        <w:t xml:space="preserve">. Instead, just as economic theory predicts, </w:t>
      </w:r>
      <w:r w:rsidRPr="005E19BC">
        <w:rPr>
          <w:rStyle w:val="StyleUnderline"/>
        </w:rPr>
        <w:t xml:space="preserve">they flow into dividends and </w:t>
      </w:r>
      <w:r w:rsidRPr="005E19BC">
        <w:rPr>
          <w:rStyle w:val="Emphasis"/>
        </w:rPr>
        <w:t>share buybacks</w:t>
      </w:r>
      <w:r w:rsidRPr="005E19BC">
        <w:rPr>
          <w:rStyle w:val="StyleUnderline"/>
        </w:rPr>
        <w:t>.</w:t>
      </w:r>
    </w:p>
    <w:p w14:paraId="4FC31B1A" w14:textId="77777777" w:rsidR="00535C16" w:rsidRPr="00BB0889" w:rsidRDefault="00535C16" w:rsidP="00535C16">
      <w:pPr>
        <w:rPr>
          <w:sz w:val="16"/>
        </w:rPr>
      </w:pPr>
      <w:r w:rsidRPr="00BB0889">
        <w:rPr>
          <w:sz w:val="16"/>
        </w:rPr>
        <w:t xml:space="preserve">Taking into account these indirect effects, I estimate that </w:t>
      </w:r>
      <w:r w:rsidRPr="009B579B">
        <w:rPr>
          <w:rStyle w:val="StyleUnderline"/>
        </w:rPr>
        <w:t xml:space="preserve">the </w:t>
      </w:r>
      <w:r w:rsidRPr="00441C2C">
        <w:rPr>
          <w:rStyle w:val="Emphasis"/>
          <w:highlight w:val="yellow"/>
        </w:rPr>
        <w:t>g</w:t>
      </w:r>
      <w:r w:rsidRPr="00352001">
        <w:t>r</w:t>
      </w:r>
      <w:r w:rsidRPr="009B579B">
        <w:rPr>
          <w:rStyle w:val="StyleUnderline"/>
        </w:rPr>
        <w:t xml:space="preserve">oss </w:t>
      </w:r>
      <w:r w:rsidRPr="00441C2C">
        <w:rPr>
          <w:rStyle w:val="Emphasis"/>
          <w:highlight w:val="yellow"/>
        </w:rPr>
        <w:t>d</w:t>
      </w:r>
      <w:r w:rsidRPr="00352001">
        <w:rPr>
          <w:rStyle w:val="StyleUnderline"/>
        </w:rPr>
        <w:t>omestic</w:t>
      </w:r>
      <w:r w:rsidRPr="009B579B">
        <w:rPr>
          <w:rStyle w:val="StyleUnderline"/>
        </w:rPr>
        <w:t xml:space="preserve"> </w:t>
      </w:r>
      <w:r w:rsidRPr="00441C2C">
        <w:rPr>
          <w:rStyle w:val="Emphasis"/>
          <w:highlight w:val="yellow"/>
        </w:rPr>
        <w:t>p</w:t>
      </w:r>
      <w:r w:rsidRPr="009B579B">
        <w:rPr>
          <w:rStyle w:val="StyleUnderline"/>
        </w:rPr>
        <w:t xml:space="preserve">roduct of the United States </w:t>
      </w:r>
      <w:r w:rsidRPr="00441C2C">
        <w:rPr>
          <w:rStyle w:val="StyleUnderline"/>
          <w:highlight w:val="yellow"/>
        </w:rPr>
        <w:t xml:space="preserve">would </w:t>
      </w:r>
      <w:r w:rsidRPr="00441C2C">
        <w:rPr>
          <w:rStyle w:val="Emphasis"/>
          <w:highlight w:val="yellow"/>
        </w:rPr>
        <w:t>increase</w:t>
      </w:r>
      <w:r w:rsidRPr="0015076A">
        <w:rPr>
          <w:rStyle w:val="Emphasis"/>
        </w:rPr>
        <w:t xml:space="preserve"> by almost </w:t>
      </w:r>
      <w:r w:rsidRPr="00441C2C">
        <w:rPr>
          <w:rStyle w:val="Emphasis"/>
          <w:highlight w:val="yellow"/>
        </w:rPr>
        <w:t>$1 trillion</w:t>
      </w:r>
      <w:r w:rsidRPr="00441C2C">
        <w:rPr>
          <w:sz w:val="16"/>
          <w:highlight w:val="yellow"/>
        </w:rPr>
        <w:t xml:space="preserve"> </w:t>
      </w:r>
      <w:r w:rsidRPr="00441C2C">
        <w:rPr>
          <w:rStyle w:val="StyleUnderline"/>
          <w:highlight w:val="yellow"/>
        </w:rPr>
        <w:t>and labor</w:t>
      </w:r>
      <w:r w:rsidRPr="00441C2C">
        <w:rPr>
          <w:sz w:val="16"/>
          <w:highlight w:val="yellow"/>
        </w:rPr>
        <w:t xml:space="preserve"> </w:t>
      </w:r>
      <w:r w:rsidRPr="00441C2C">
        <w:rPr>
          <w:rStyle w:val="StyleUnderline"/>
          <w:highlight w:val="yellow"/>
        </w:rPr>
        <w:t>income</w:t>
      </w:r>
      <w:r w:rsidRPr="00441C2C">
        <w:rPr>
          <w:sz w:val="16"/>
          <w:highlight w:val="yellow"/>
        </w:rPr>
        <w:t xml:space="preserve"> </w:t>
      </w:r>
      <w:r w:rsidRPr="00441C2C">
        <w:rPr>
          <w:rStyle w:val="StyleUnderline"/>
          <w:highlight w:val="yellow"/>
        </w:rPr>
        <w:t>by</w:t>
      </w:r>
      <w:r w:rsidRPr="00BB0889">
        <w:rPr>
          <w:sz w:val="16"/>
        </w:rPr>
        <w:t xml:space="preserve"> about </w:t>
      </w:r>
      <w:r w:rsidRPr="00441C2C">
        <w:rPr>
          <w:rStyle w:val="Emphasis"/>
          <w:highlight w:val="yellow"/>
        </w:rPr>
        <w:t>$1.25 trillion</w:t>
      </w:r>
      <w:r w:rsidRPr="00C4554C">
        <w:rPr>
          <w:rStyle w:val="StyleUnderline"/>
        </w:rPr>
        <w:t xml:space="preserve"> if we could return to the levels of competition that prevailed circa 2000</w:t>
      </w:r>
      <w:r w:rsidRPr="00BB0889">
        <w:rPr>
          <w:sz w:val="16"/>
        </w:rPr>
        <w:t xml:space="preserve">. Profits, on the other hand, would decrease by about $250 billion. Crucially, </w:t>
      </w:r>
      <w:r w:rsidRPr="00E5499D">
        <w:rPr>
          <w:rStyle w:val="StyleUnderline"/>
        </w:rPr>
        <w:t xml:space="preserve">these figures combine </w:t>
      </w:r>
      <w:r w:rsidRPr="00220CEF">
        <w:rPr>
          <w:rStyle w:val="Emphasis"/>
        </w:rPr>
        <w:t>large efficiency gains shared by all citizens</w:t>
      </w:r>
      <w:r w:rsidRPr="00BB0889">
        <w:rPr>
          <w:sz w:val="16"/>
        </w:rPr>
        <w:t xml:space="preserve"> with significant redistribution toward wage earners. The median household would earn a lot more in labor income and a bit less in dividends.</w:t>
      </w:r>
    </w:p>
    <w:p w14:paraId="0AF38E70" w14:textId="77777777" w:rsidR="00535C16" w:rsidRPr="00173436" w:rsidRDefault="00535C16" w:rsidP="00535C16">
      <w:pPr>
        <w:rPr>
          <w:rStyle w:val="Emphasis"/>
        </w:rPr>
      </w:pPr>
      <w:r w:rsidRPr="00BB0889">
        <w:rPr>
          <w:sz w:val="16"/>
        </w:rPr>
        <w:t xml:space="preserve">If America wants to lead once more in this realm, it must remember its own history and relearn the lessons it successfully taught the rest of the world. </w:t>
      </w:r>
      <w:r w:rsidRPr="00F37897">
        <w:rPr>
          <w:rStyle w:val="StyleUnderline"/>
        </w:rPr>
        <w:t>While</w:t>
      </w:r>
      <w:r w:rsidRPr="00BB0889">
        <w:rPr>
          <w:sz w:val="16"/>
        </w:rPr>
        <w:t xml:space="preserve"> legal scholars and </w:t>
      </w:r>
      <w:r w:rsidRPr="00F37897">
        <w:rPr>
          <w:rStyle w:val="StyleUnderline"/>
        </w:rPr>
        <w:t>elected officials</w:t>
      </w:r>
      <w:r w:rsidRPr="00BB0889">
        <w:rPr>
          <w:sz w:val="16"/>
        </w:rPr>
        <w:t xml:space="preserve"> alike </w:t>
      </w:r>
      <w:r w:rsidRPr="00F37897">
        <w:rPr>
          <w:rStyle w:val="StyleUnderline"/>
        </w:rPr>
        <w:t>have shown more interest in antitrust</w:t>
      </w:r>
      <w:r w:rsidRPr="00BB0889">
        <w:rPr>
          <w:sz w:val="16"/>
        </w:rPr>
        <w:t xml:space="preserve"> in the United States of late, </w:t>
      </w:r>
      <w:r w:rsidRPr="00F37897">
        <w:rPr>
          <w:rStyle w:val="StyleUnderline"/>
        </w:rPr>
        <w:t>much</w:t>
      </w:r>
      <w:r w:rsidRPr="00BB0889">
        <w:rPr>
          <w:sz w:val="16"/>
        </w:rPr>
        <w:t xml:space="preserve"> of that </w:t>
      </w:r>
      <w:r w:rsidRPr="00441C2C">
        <w:rPr>
          <w:rStyle w:val="StyleUnderline"/>
          <w:highlight w:val="yellow"/>
        </w:rPr>
        <w:t xml:space="preserve">attention has been focused </w:t>
      </w:r>
      <w:r w:rsidRPr="005E19BC">
        <w:rPr>
          <w:rStyle w:val="StyleUnderline"/>
        </w:rPr>
        <w:t xml:space="preserve">exclusively </w:t>
      </w:r>
      <w:r w:rsidRPr="00441C2C">
        <w:rPr>
          <w:rStyle w:val="StyleUnderline"/>
          <w:highlight w:val="yellow"/>
        </w:rPr>
        <w:t xml:space="preserve">on </w:t>
      </w:r>
      <w:r w:rsidRPr="005E19BC">
        <w:rPr>
          <w:rStyle w:val="StyleUnderline"/>
        </w:rPr>
        <w:t>the</w:t>
      </w:r>
      <w:r w:rsidRPr="00F37897">
        <w:rPr>
          <w:rStyle w:val="StyleUnderline"/>
        </w:rPr>
        <w:t xml:space="preserve"> major </w:t>
      </w:r>
      <w:r w:rsidRPr="00D90CEF">
        <w:rPr>
          <w:rStyle w:val="Emphasis"/>
        </w:rPr>
        <w:t xml:space="preserve">internet </w:t>
      </w:r>
      <w:r w:rsidRPr="00441C2C">
        <w:rPr>
          <w:rStyle w:val="Emphasis"/>
          <w:highlight w:val="yellow"/>
        </w:rPr>
        <w:t>platforms</w:t>
      </w:r>
      <w:r w:rsidRPr="00441C2C">
        <w:rPr>
          <w:sz w:val="16"/>
          <w:highlight w:val="yellow"/>
        </w:rPr>
        <w:t xml:space="preserve">. </w:t>
      </w:r>
      <w:r w:rsidRPr="00441C2C">
        <w:rPr>
          <w:rStyle w:val="StyleUnderline"/>
          <w:highlight w:val="yellow"/>
        </w:rPr>
        <w:t>To</w:t>
      </w:r>
      <w:r w:rsidRPr="00EB6B6C">
        <w:rPr>
          <w:rStyle w:val="StyleUnderline"/>
        </w:rPr>
        <w:t xml:space="preserve"> </w:t>
      </w:r>
      <w:r w:rsidRPr="00441C2C">
        <w:rPr>
          <w:rStyle w:val="StyleUnderline"/>
          <w:highlight w:val="yellow"/>
        </w:rPr>
        <w:t>promote</w:t>
      </w:r>
      <w:r w:rsidRPr="00EB6B6C">
        <w:rPr>
          <w:rStyle w:val="StyleUnderline"/>
        </w:rPr>
        <w:t xml:space="preserve"> greater </w:t>
      </w:r>
      <w:r w:rsidRPr="00441C2C">
        <w:rPr>
          <w:rStyle w:val="Emphasis"/>
          <w:highlight w:val="yellow"/>
        </w:rPr>
        <w:t>economic prosperity</w:t>
      </w:r>
      <w:r w:rsidRPr="00BB0889">
        <w:rPr>
          <w:sz w:val="16"/>
        </w:rPr>
        <w:t xml:space="preserve">, </w:t>
      </w:r>
      <w:r w:rsidRPr="00A508D7">
        <w:rPr>
          <w:rStyle w:val="StyleUnderline"/>
        </w:rPr>
        <w:t xml:space="preserve">a resurgence of </w:t>
      </w:r>
      <w:r w:rsidRPr="00441C2C">
        <w:rPr>
          <w:rStyle w:val="StyleUnderline"/>
          <w:highlight w:val="yellow"/>
        </w:rPr>
        <w:t xml:space="preserve">antitrust would </w:t>
      </w:r>
      <w:r w:rsidRPr="00441C2C">
        <w:rPr>
          <w:rStyle w:val="Emphasis"/>
          <w:highlight w:val="yellow"/>
        </w:rPr>
        <w:t xml:space="preserve">need to </w:t>
      </w:r>
      <w:r w:rsidRPr="00441C2C">
        <w:rPr>
          <w:rStyle w:val="Emphasis"/>
          <w:highlight w:val="yellow"/>
        </w:rPr>
        <w:lastRenderedPageBreak/>
        <w:t>tackle</w:t>
      </w:r>
      <w:r w:rsidRPr="00BB0889">
        <w:rPr>
          <w:sz w:val="16"/>
        </w:rPr>
        <w:t xml:space="preserve"> both new and old monopolies—the Googles and Facebooks and the </w:t>
      </w:r>
      <w:r w:rsidRPr="00441C2C">
        <w:rPr>
          <w:rStyle w:val="Emphasis"/>
          <w:highlight w:val="yellow"/>
        </w:rPr>
        <w:t xml:space="preserve">pharmaceutical and telecom </w:t>
      </w:r>
      <w:r w:rsidRPr="005E19BC">
        <w:rPr>
          <w:rStyle w:val="Emphasis"/>
        </w:rPr>
        <w:t>companies</w:t>
      </w:r>
      <w:r w:rsidRPr="00173436">
        <w:rPr>
          <w:rStyle w:val="Emphasis"/>
        </w:rPr>
        <w:t xml:space="preserve"> alike.</w:t>
      </w:r>
    </w:p>
    <w:p w14:paraId="3CAC17EF" w14:textId="77777777" w:rsidR="00535C16" w:rsidRPr="005E19BC" w:rsidRDefault="00535C16" w:rsidP="00535C16">
      <w:r w:rsidRPr="00BB0889">
        <w:rPr>
          <w:sz w:val="16"/>
        </w:rPr>
        <w:t xml:space="preserve">Regardless of these predictable challenges, renewing America’s traditional commitment to free markets is a worthy endeavor. Truly free and competitive markets keep profits in check and motivate firms to invest and innovate. The 2020 Democratic presidential campaign has already generated some interesting policy proposals, but none that, like restoring free markets, </w:t>
      </w:r>
      <w:r w:rsidRPr="005E19BC">
        <w:rPr>
          <w:sz w:val="16"/>
        </w:rPr>
        <w:t xml:space="preserve">would increase labor income by more than $1 trillion. Taxes cannot solve all of America’s problems. </w:t>
      </w:r>
      <w:r w:rsidRPr="005E19BC">
        <w:rPr>
          <w:rStyle w:val="StyleUnderline"/>
        </w:rPr>
        <w:t xml:space="preserve">Taxes can redistribute. Competition can redistribute, but it </w:t>
      </w:r>
      <w:r w:rsidRPr="005E19BC">
        <w:rPr>
          <w:rStyle w:val="Emphasis"/>
        </w:rPr>
        <w:t>can also grow the pie.</w:t>
      </w:r>
    </w:p>
    <w:p w14:paraId="311EFCF9" w14:textId="77777777" w:rsidR="00535C16" w:rsidRPr="00C00601" w:rsidRDefault="00535C16" w:rsidP="00535C16">
      <w:pPr>
        <w:pStyle w:val="Heading4"/>
        <w:numPr>
          <w:ilvl w:val="0"/>
          <w:numId w:val="24"/>
        </w:numPr>
        <w:tabs>
          <w:tab w:val="num" w:pos="360"/>
          <w:tab w:val="num" w:pos="1080"/>
        </w:tabs>
        <w:ind w:firstLine="0"/>
        <w:rPr>
          <w:rFonts w:cs="Arial"/>
        </w:rPr>
      </w:pPr>
      <w:r w:rsidRPr="00C00601">
        <w:rPr>
          <w:rFonts w:cs="Arial"/>
        </w:rPr>
        <w:t xml:space="preserve">Turn – competition </w:t>
      </w:r>
      <w:r w:rsidRPr="00C00601">
        <w:rPr>
          <w:rFonts w:cs="Arial"/>
          <w:u w:val="single"/>
        </w:rPr>
        <w:t>increases</w:t>
      </w:r>
      <w:r w:rsidRPr="00C00601">
        <w:rPr>
          <w:rFonts w:cs="Arial"/>
        </w:rPr>
        <w:t xml:space="preserve"> stock value. </w:t>
      </w:r>
    </w:p>
    <w:p w14:paraId="0CDBAB6F" w14:textId="77777777" w:rsidR="00535C16" w:rsidRPr="00C00601" w:rsidRDefault="00535C16" w:rsidP="00535C16">
      <w:r w:rsidRPr="00C00601">
        <w:rPr>
          <w:rStyle w:val="Style13ptBold"/>
        </w:rPr>
        <w:t>Van Loo ’20</w:t>
      </w:r>
      <w:r w:rsidRPr="00C00601">
        <w:t xml:space="preserve"> [Rory; Associate Professor of Law @ Boston University; “In Defense of Breakups: Administering a "Radical" Remedy,” </w:t>
      </w:r>
      <w:r w:rsidRPr="00C00601">
        <w:rPr>
          <w:i/>
          <w:iCs/>
        </w:rPr>
        <w:t>Cornell Law Review</w:t>
      </w:r>
      <w:r w:rsidRPr="00C00601">
        <w:t xml:space="preserve"> 105(7), p. 1955-2022; AS]</w:t>
      </w:r>
    </w:p>
    <w:p w14:paraId="624C8608" w14:textId="77777777" w:rsidR="00535C16" w:rsidRPr="00C00601" w:rsidRDefault="00535C16" w:rsidP="00535C16">
      <w:pPr>
        <w:rPr>
          <w:sz w:val="16"/>
        </w:rPr>
      </w:pPr>
      <w:r w:rsidRPr="00C00601">
        <w:rPr>
          <w:rStyle w:val="StyleUnderline"/>
        </w:rPr>
        <w:t xml:space="preserve">How might </w:t>
      </w:r>
      <w:r w:rsidRPr="00C00601">
        <w:rPr>
          <w:rStyle w:val="Emphasis"/>
        </w:rPr>
        <w:t>breakups</w:t>
      </w:r>
      <w:r w:rsidRPr="00C00601">
        <w:rPr>
          <w:sz w:val="16"/>
        </w:rPr>
        <w:t xml:space="preserve"> </w:t>
      </w:r>
      <w:r w:rsidRPr="00C00601">
        <w:rPr>
          <w:rStyle w:val="StyleUnderline"/>
        </w:rPr>
        <w:t>fail to harm shareholders even while improving competition</w:t>
      </w:r>
      <w:r w:rsidRPr="00C00601">
        <w:rPr>
          <w:sz w:val="16"/>
        </w:rPr>
        <w:t xml:space="preserve">? </w:t>
      </w:r>
      <w:r w:rsidRPr="00441C2C">
        <w:rPr>
          <w:rStyle w:val="StyleUnderline"/>
          <w:highlight w:val="yellow"/>
        </w:rPr>
        <w:t xml:space="preserve">Maintaining a </w:t>
      </w:r>
      <w:r w:rsidRPr="00441C2C">
        <w:rPr>
          <w:rStyle w:val="Emphasis"/>
          <w:highlight w:val="yellow"/>
        </w:rPr>
        <w:t>monopoly</w:t>
      </w:r>
      <w:r w:rsidRPr="00441C2C">
        <w:rPr>
          <w:sz w:val="16"/>
          <w:highlight w:val="yellow"/>
        </w:rPr>
        <w:t xml:space="preserve"> </w:t>
      </w:r>
      <w:r w:rsidRPr="00441C2C">
        <w:rPr>
          <w:rStyle w:val="StyleUnderline"/>
          <w:highlight w:val="yellow"/>
        </w:rPr>
        <w:t xml:space="preserve">can be </w:t>
      </w:r>
      <w:r w:rsidRPr="00441C2C">
        <w:rPr>
          <w:rStyle w:val="Emphasis"/>
          <w:highlight w:val="yellow"/>
        </w:rPr>
        <w:t>expensive</w:t>
      </w:r>
      <w:r w:rsidRPr="00C00601">
        <w:rPr>
          <w:sz w:val="16"/>
        </w:rPr>
        <w:t xml:space="preserve">. 230 </w:t>
      </w:r>
      <w:r w:rsidRPr="00441C2C">
        <w:rPr>
          <w:rStyle w:val="StyleUnderline"/>
          <w:highlight w:val="yellow"/>
        </w:rPr>
        <w:t>Instead of</w:t>
      </w:r>
      <w:r w:rsidRPr="00C00601">
        <w:rPr>
          <w:rStyle w:val="StyleUnderline"/>
        </w:rPr>
        <w:t xml:space="preserve"> focusing on </w:t>
      </w:r>
      <w:r w:rsidRPr="00C00601">
        <w:rPr>
          <w:rStyle w:val="Emphasis"/>
        </w:rPr>
        <w:t xml:space="preserve">defensive </w:t>
      </w:r>
      <w:r w:rsidRPr="00441C2C">
        <w:rPr>
          <w:rStyle w:val="Emphasis"/>
          <w:highlight w:val="yellow"/>
        </w:rPr>
        <w:t>protection</w:t>
      </w:r>
      <w:r w:rsidRPr="00C00601">
        <w:rPr>
          <w:sz w:val="16"/>
        </w:rPr>
        <w:t xml:space="preserve"> </w:t>
      </w:r>
      <w:r w:rsidRPr="00C00601">
        <w:rPr>
          <w:rStyle w:val="StyleUnderline"/>
        </w:rPr>
        <w:t>of a dominant market position</w:t>
      </w:r>
      <w:r w:rsidRPr="00C00601">
        <w:rPr>
          <w:sz w:val="16"/>
        </w:rPr>
        <w:t xml:space="preserve">, </w:t>
      </w:r>
      <w:r w:rsidRPr="00441C2C">
        <w:rPr>
          <w:rStyle w:val="StyleUnderline"/>
          <w:highlight w:val="yellow"/>
        </w:rPr>
        <w:t>firms</w:t>
      </w:r>
      <w:r w:rsidRPr="00C00601">
        <w:rPr>
          <w:rStyle w:val="StyleUnderline"/>
        </w:rPr>
        <w:t xml:space="preserve"> in a competitive industry</w:t>
      </w:r>
      <w:r w:rsidRPr="00C00601">
        <w:rPr>
          <w:sz w:val="16"/>
        </w:rPr>
        <w:t xml:space="preserve"> </w:t>
      </w:r>
      <w:r w:rsidRPr="00441C2C">
        <w:rPr>
          <w:rStyle w:val="StyleUnderline"/>
          <w:highlight w:val="yellow"/>
        </w:rPr>
        <w:t>pursue</w:t>
      </w:r>
      <w:r w:rsidRPr="00C00601">
        <w:rPr>
          <w:rStyle w:val="StyleUnderline"/>
        </w:rPr>
        <w:t xml:space="preserve"> greater </w:t>
      </w:r>
      <w:r w:rsidRPr="00C00601">
        <w:rPr>
          <w:rStyle w:val="Emphasis"/>
        </w:rPr>
        <w:t>adaptability</w:t>
      </w:r>
      <w:r w:rsidRPr="00C00601">
        <w:rPr>
          <w:sz w:val="16"/>
        </w:rPr>
        <w:t xml:space="preserve"> </w:t>
      </w:r>
      <w:r w:rsidRPr="00C00601">
        <w:rPr>
          <w:rStyle w:val="StyleUnderline"/>
        </w:rPr>
        <w:t>and</w:t>
      </w:r>
      <w:r w:rsidRPr="00C00601">
        <w:rPr>
          <w:sz w:val="16"/>
        </w:rPr>
        <w:t xml:space="preserve"> </w:t>
      </w:r>
      <w:r w:rsidRPr="00441C2C">
        <w:rPr>
          <w:rStyle w:val="Emphasis"/>
          <w:highlight w:val="yellow"/>
        </w:rPr>
        <w:t>innovation</w:t>
      </w:r>
      <w:r w:rsidRPr="00C00601">
        <w:rPr>
          <w:sz w:val="16"/>
        </w:rPr>
        <w:t xml:space="preserve">. 23 1 </w:t>
      </w:r>
      <w:r w:rsidRPr="00C00601">
        <w:rPr>
          <w:rStyle w:val="StyleUnderline"/>
        </w:rPr>
        <w:t xml:space="preserve">That </w:t>
      </w:r>
      <w:r w:rsidRPr="00441C2C">
        <w:rPr>
          <w:rStyle w:val="StyleUnderline"/>
          <w:highlight w:val="yellow"/>
        </w:rPr>
        <w:t xml:space="preserve">renewal </w:t>
      </w:r>
      <w:r w:rsidRPr="00C00601">
        <w:rPr>
          <w:rStyle w:val="StyleUnderline"/>
        </w:rPr>
        <w:t>has</w:t>
      </w:r>
      <w:r w:rsidRPr="00C00601">
        <w:rPr>
          <w:sz w:val="16"/>
        </w:rPr>
        <w:t xml:space="preserve"> the </w:t>
      </w:r>
      <w:r w:rsidRPr="00C00601">
        <w:rPr>
          <w:rStyle w:val="StyleUnderline"/>
        </w:rPr>
        <w:t xml:space="preserve">potential to </w:t>
      </w:r>
      <w:r w:rsidRPr="00441C2C">
        <w:rPr>
          <w:rStyle w:val="StyleUnderline"/>
          <w:highlight w:val="yellow"/>
        </w:rPr>
        <w:t>grow</w:t>
      </w:r>
      <w:r w:rsidRPr="00C00601">
        <w:rPr>
          <w:rStyle w:val="StyleUnderline"/>
        </w:rPr>
        <w:t xml:space="preserve"> the industry at a </w:t>
      </w:r>
      <w:r w:rsidRPr="00441C2C">
        <w:rPr>
          <w:rStyle w:val="Emphasis"/>
          <w:highlight w:val="yellow"/>
        </w:rPr>
        <w:t>faster rate</w:t>
      </w:r>
      <w:r w:rsidRPr="00441C2C">
        <w:rPr>
          <w:sz w:val="16"/>
          <w:highlight w:val="yellow"/>
        </w:rPr>
        <w:t xml:space="preserve"> </w:t>
      </w:r>
      <w:r w:rsidRPr="00441C2C">
        <w:rPr>
          <w:rStyle w:val="StyleUnderline"/>
          <w:highlight w:val="yellow"/>
        </w:rPr>
        <w:t>than</w:t>
      </w:r>
      <w:r w:rsidRPr="00C00601">
        <w:rPr>
          <w:rStyle w:val="StyleUnderline"/>
        </w:rPr>
        <w:t xml:space="preserve"> in an industry dominated by </w:t>
      </w:r>
      <w:r w:rsidRPr="00441C2C">
        <w:rPr>
          <w:rStyle w:val="StyleUnderline"/>
          <w:highlight w:val="yellow"/>
        </w:rPr>
        <w:t xml:space="preserve">a </w:t>
      </w:r>
      <w:r w:rsidRPr="00441C2C">
        <w:rPr>
          <w:rStyle w:val="Emphasis"/>
          <w:highlight w:val="yellow"/>
        </w:rPr>
        <w:t>monopolist</w:t>
      </w:r>
      <w:r w:rsidRPr="00C00601">
        <w:rPr>
          <w:sz w:val="16"/>
        </w:rPr>
        <w:t xml:space="preserve">. </w:t>
      </w:r>
      <w:r w:rsidRPr="00C00601">
        <w:rPr>
          <w:rStyle w:val="StyleUnderline"/>
        </w:rPr>
        <w:t>Faster-moving companies may be</w:t>
      </w:r>
      <w:r w:rsidRPr="00C00601">
        <w:rPr>
          <w:sz w:val="16"/>
        </w:rPr>
        <w:t xml:space="preserve"> even </w:t>
      </w:r>
      <w:r w:rsidRPr="00C00601">
        <w:rPr>
          <w:rStyle w:val="StyleUnderline"/>
        </w:rPr>
        <w:t>more important in light of</w:t>
      </w:r>
      <w:r w:rsidRPr="00C00601">
        <w:rPr>
          <w:sz w:val="16"/>
        </w:rPr>
        <w:t xml:space="preserve"> the </w:t>
      </w:r>
      <w:r w:rsidRPr="00C00601">
        <w:rPr>
          <w:rStyle w:val="Emphasis"/>
        </w:rPr>
        <w:t>increasing pace</w:t>
      </w:r>
      <w:r w:rsidRPr="00C00601">
        <w:rPr>
          <w:sz w:val="16"/>
        </w:rPr>
        <w:t xml:space="preserve"> </w:t>
      </w:r>
      <w:r w:rsidRPr="00C00601">
        <w:rPr>
          <w:rStyle w:val="StyleUnderline"/>
        </w:rPr>
        <w:t>with which technologies are requiring companies to adapt</w:t>
      </w:r>
      <w:r w:rsidRPr="00C00601">
        <w:rPr>
          <w:sz w:val="16"/>
        </w:rPr>
        <w:t>.232</w:t>
      </w:r>
    </w:p>
    <w:p w14:paraId="2CBED067" w14:textId="77777777" w:rsidR="00535C16" w:rsidRDefault="00535C16" w:rsidP="00535C16">
      <w:pPr>
        <w:rPr>
          <w:rStyle w:val="Emphasis"/>
        </w:rPr>
      </w:pPr>
      <w:r w:rsidRPr="00441C2C">
        <w:rPr>
          <w:rStyle w:val="Emphasis"/>
          <w:highlight w:val="yellow"/>
        </w:rPr>
        <w:t>Agency theory</w:t>
      </w:r>
      <w:r w:rsidRPr="00441C2C">
        <w:rPr>
          <w:sz w:val="16"/>
          <w:highlight w:val="yellow"/>
        </w:rPr>
        <w:t xml:space="preserve"> </w:t>
      </w:r>
      <w:r w:rsidRPr="00441C2C">
        <w:rPr>
          <w:rStyle w:val="StyleUnderline"/>
          <w:highlight w:val="yellow"/>
        </w:rPr>
        <w:t>and</w:t>
      </w:r>
      <w:r w:rsidRPr="00C00601">
        <w:rPr>
          <w:sz w:val="16"/>
        </w:rPr>
        <w:t xml:space="preserve"> </w:t>
      </w:r>
      <w:r w:rsidRPr="00C00601">
        <w:rPr>
          <w:rStyle w:val="Emphasis"/>
        </w:rPr>
        <w:t xml:space="preserve">organizational </w:t>
      </w:r>
      <w:r w:rsidRPr="00441C2C">
        <w:rPr>
          <w:rStyle w:val="Emphasis"/>
          <w:highlight w:val="yellow"/>
        </w:rPr>
        <w:t>psychology</w:t>
      </w:r>
      <w:r w:rsidRPr="00C00601">
        <w:rPr>
          <w:sz w:val="16"/>
        </w:rPr>
        <w:t xml:space="preserve"> help to </w:t>
      </w:r>
      <w:r w:rsidRPr="00B50E8D">
        <w:rPr>
          <w:rStyle w:val="StyleUnderline"/>
          <w:highlight w:val="yellow"/>
        </w:rPr>
        <w:t>explain this</w:t>
      </w:r>
      <w:r w:rsidRPr="00B50E8D">
        <w:t xml:space="preserve"> </w:t>
      </w:r>
      <w:r w:rsidRPr="00B50E8D">
        <w:rPr>
          <w:sz w:val="16"/>
          <w:szCs w:val="16"/>
        </w:rPr>
        <w:t>conundrum of effective antitrust breakups</w:t>
      </w:r>
      <w:r w:rsidRPr="00C00601">
        <w:rPr>
          <w:sz w:val="16"/>
        </w:rPr>
        <w:t xml:space="preserve"> </w:t>
      </w:r>
      <w:r w:rsidRPr="00C00601">
        <w:rPr>
          <w:rStyle w:val="StyleUnderline"/>
        </w:rPr>
        <w:t xml:space="preserve">still </w:t>
      </w:r>
      <w:r w:rsidRPr="00441C2C">
        <w:rPr>
          <w:rStyle w:val="StyleUnderline"/>
          <w:highlight w:val="yellow"/>
        </w:rPr>
        <w:t>increasing shareholder value</w:t>
      </w:r>
      <w:r w:rsidRPr="00441C2C">
        <w:rPr>
          <w:sz w:val="16"/>
          <w:highlight w:val="yellow"/>
        </w:rPr>
        <w:t>.</w:t>
      </w:r>
      <w:r w:rsidRPr="00C00601">
        <w:rPr>
          <w:sz w:val="16"/>
        </w:rPr>
        <w:t xml:space="preserve"> </w:t>
      </w:r>
      <w:r w:rsidRPr="00C00601">
        <w:rPr>
          <w:rStyle w:val="StyleUnderline"/>
        </w:rPr>
        <w:t xml:space="preserve">Senior </w:t>
      </w:r>
      <w:r w:rsidRPr="00441C2C">
        <w:rPr>
          <w:rStyle w:val="StyleUnderline"/>
          <w:highlight w:val="yellow"/>
        </w:rPr>
        <w:t>managers</w:t>
      </w:r>
      <w:r w:rsidRPr="00C00601">
        <w:rPr>
          <w:sz w:val="16"/>
        </w:rPr>
        <w:t xml:space="preserve"> have often </w:t>
      </w:r>
      <w:r w:rsidRPr="00441C2C">
        <w:rPr>
          <w:rStyle w:val="StyleUnderline"/>
          <w:highlight w:val="yellow"/>
        </w:rPr>
        <w:t>pursued growth</w:t>
      </w:r>
      <w:r w:rsidRPr="00C00601">
        <w:rPr>
          <w:sz w:val="16"/>
        </w:rPr>
        <w:t xml:space="preserve">, especially </w:t>
      </w:r>
      <w:r w:rsidRPr="00C00601">
        <w:rPr>
          <w:rStyle w:val="StyleUnderline"/>
        </w:rPr>
        <w:t>through</w:t>
      </w:r>
      <w:r w:rsidRPr="00C00601">
        <w:rPr>
          <w:sz w:val="16"/>
        </w:rPr>
        <w:t xml:space="preserve"> </w:t>
      </w:r>
      <w:r w:rsidRPr="00C00601">
        <w:rPr>
          <w:rStyle w:val="Emphasis"/>
        </w:rPr>
        <w:t>m</w:t>
      </w:r>
      <w:r w:rsidRPr="00C00601">
        <w:rPr>
          <w:sz w:val="16"/>
        </w:rPr>
        <w:t xml:space="preserve">ergers </w:t>
      </w:r>
      <w:r w:rsidRPr="00C00601">
        <w:rPr>
          <w:rStyle w:val="Emphasis"/>
        </w:rPr>
        <w:t>and</w:t>
      </w:r>
      <w:r w:rsidRPr="00C00601">
        <w:rPr>
          <w:sz w:val="16"/>
        </w:rPr>
        <w:t xml:space="preserve"> </w:t>
      </w:r>
      <w:r w:rsidRPr="00C00601">
        <w:rPr>
          <w:rStyle w:val="Emphasis"/>
        </w:rPr>
        <w:t>a</w:t>
      </w:r>
      <w:r w:rsidRPr="00C00601">
        <w:rPr>
          <w:sz w:val="16"/>
        </w:rPr>
        <w:t>cquisition</w:t>
      </w:r>
      <w:r w:rsidRPr="00C00601">
        <w:rPr>
          <w:rStyle w:val="Emphasis"/>
        </w:rPr>
        <w:t>s</w:t>
      </w:r>
      <w:r w:rsidRPr="00C00601">
        <w:rPr>
          <w:sz w:val="16"/>
        </w:rPr>
        <w:t xml:space="preserve">, </w:t>
      </w:r>
      <w:r w:rsidRPr="00441C2C">
        <w:rPr>
          <w:rStyle w:val="StyleUnderline"/>
          <w:highlight w:val="yellow"/>
        </w:rPr>
        <w:t>even when growth would not improve</w:t>
      </w:r>
      <w:r w:rsidRPr="00C00601">
        <w:rPr>
          <w:rStyle w:val="StyleUnderline"/>
        </w:rPr>
        <w:t xml:space="preserve"> the company's </w:t>
      </w:r>
      <w:r w:rsidRPr="00441C2C">
        <w:rPr>
          <w:rStyle w:val="StyleUnderline"/>
          <w:highlight w:val="yellow"/>
        </w:rPr>
        <w:t>value</w:t>
      </w:r>
      <w:r w:rsidRPr="00C00601">
        <w:rPr>
          <w:sz w:val="16"/>
        </w:rPr>
        <w:t xml:space="preserve">. 233 </w:t>
      </w:r>
      <w:r w:rsidRPr="00441C2C">
        <w:rPr>
          <w:rStyle w:val="StyleUnderline"/>
          <w:highlight w:val="yellow"/>
        </w:rPr>
        <w:t>Yet</w:t>
      </w:r>
      <w:r w:rsidRPr="00C00601">
        <w:rPr>
          <w:rStyle w:val="StyleUnderline"/>
        </w:rPr>
        <w:t xml:space="preserve"> many </w:t>
      </w:r>
      <w:r w:rsidRPr="00441C2C">
        <w:rPr>
          <w:rStyle w:val="StyleUnderline"/>
          <w:highlight w:val="yellow"/>
        </w:rPr>
        <w:t>companies hold</w:t>
      </w:r>
      <w:r w:rsidRPr="00C00601">
        <w:rPr>
          <w:rStyle w:val="StyleUnderline"/>
        </w:rPr>
        <w:t xml:space="preserve"> those </w:t>
      </w:r>
      <w:r w:rsidRPr="00441C2C">
        <w:rPr>
          <w:rStyle w:val="StyleUnderline"/>
          <w:highlight w:val="yellow"/>
        </w:rPr>
        <w:t xml:space="preserve">acquisitions </w:t>
      </w:r>
      <w:r w:rsidRPr="00441C2C">
        <w:rPr>
          <w:rStyle w:val="Emphasis"/>
          <w:highlight w:val="yellow"/>
        </w:rPr>
        <w:t>even after</w:t>
      </w:r>
      <w:r w:rsidRPr="00C00601">
        <w:rPr>
          <w:rStyle w:val="StyleUnderline"/>
        </w:rPr>
        <w:t xml:space="preserve"> it is clear</w:t>
      </w:r>
      <w:r w:rsidRPr="00C00601">
        <w:rPr>
          <w:sz w:val="16"/>
        </w:rPr>
        <w:t xml:space="preserve"> that </w:t>
      </w:r>
      <w:r w:rsidRPr="00441C2C">
        <w:rPr>
          <w:rStyle w:val="StyleUnderline"/>
          <w:highlight w:val="yellow"/>
        </w:rPr>
        <w:t>they were failures</w:t>
      </w:r>
      <w:r w:rsidRPr="00C00601">
        <w:rPr>
          <w:sz w:val="16"/>
        </w:rPr>
        <w:t xml:space="preserve">, </w:t>
      </w:r>
      <w:r w:rsidRPr="00C00601">
        <w:rPr>
          <w:rStyle w:val="StyleUnderline"/>
        </w:rPr>
        <w:t>only divesting</w:t>
      </w:r>
      <w:r w:rsidRPr="00C00601">
        <w:rPr>
          <w:sz w:val="16"/>
        </w:rPr>
        <w:t xml:space="preserve"> them </w:t>
      </w:r>
      <w:r w:rsidRPr="00C00601">
        <w:rPr>
          <w:rStyle w:val="StyleUnderline"/>
        </w:rPr>
        <w:t>when forced to</w:t>
      </w:r>
      <w:r w:rsidRPr="00C00601">
        <w:rPr>
          <w:sz w:val="16"/>
        </w:rPr>
        <w:t xml:space="preserve"> do so </w:t>
      </w:r>
      <w:r w:rsidRPr="00C00601">
        <w:rPr>
          <w:rStyle w:val="StyleUnderline"/>
        </w:rPr>
        <w:t>by shareholders</w:t>
      </w:r>
      <w:r w:rsidRPr="00C00601">
        <w:rPr>
          <w:sz w:val="16"/>
        </w:rPr>
        <w:t xml:space="preserve">. 2 34 </w:t>
      </w:r>
      <w:r w:rsidRPr="00C00601">
        <w:rPr>
          <w:rStyle w:val="Emphasis"/>
        </w:rPr>
        <w:t>Agency theory</w:t>
      </w:r>
      <w:r w:rsidRPr="00C00601">
        <w:rPr>
          <w:sz w:val="16"/>
        </w:rPr>
        <w:t xml:space="preserve"> </w:t>
      </w:r>
      <w:r w:rsidRPr="00C00601">
        <w:rPr>
          <w:rStyle w:val="StyleUnderline"/>
        </w:rPr>
        <w:t>helps explain how these divestitures</w:t>
      </w:r>
      <w:r w:rsidRPr="00C00601">
        <w:rPr>
          <w:sz w:val="16"/>
        </w:rPr>
        <w:t xml:space="preserve"> </w:t>
      </w:r>
      <w:r w:rsidRPr="00C00601">
        <w:rPr>
          <w:rStyle w:val="StyleUnderline"/>
        </w:rPr>
        <w:t>demonstrate</w:t>
      </w:r>
      <w:r w:rsidRPr="00C00601">
        <w:rPr>
          <w:sz w:val="16"/>
        </w:rPr>
        <w:t xml:space="preserve"> a </w:t>
      </w:r>
      <w:r w:rsidRPr="00441C2C">
        <w:rPr>
          <w:rStyle w:val="Emphasis"/>
          <w:highlight w:val="yellow"/>
        </w:rPr>
        <w:t>misalignment</w:t>
      </w:r>
      <w:r w:rsidRPr="00441C2C">
        <w:rPr>
          <w:sz w:val="16"/>
          <w:highlight w:val="yellow"/>
        </w:rPr>
        <w:t xml:space="preserve"> </w:t>
      </w:r>
      <w:r w:rsidRPr="00441C2C">
        <w:rPr>
          <w:rStyle w:val="StyleUnderline"/>
          <w:highlight w:val="yellow"/>
        </w:rPr>
        <w:t>of incentives</w:t>
      </w:r>
      <w:r w:rsidRPr="00C00601">
        <w:rPr>
          <w:rStyle w:val="StyleUnderline"/>
        </w:rPr>
        <w:t xml:space="preserve">: </w:t>
      </w:r>
      <w:r w:rsidRPr="00441C2C">
        <w:rPr>
          <w:rStyle w:val="StyleUnderline"/>
          <w:highlight w:val="yellow"/>
        </w:rPr>
        <w:t>managers'</w:t>
      </w:r>
      <w:r w:rsidRPr="00C00601">
        <w:rPr>
          <w:rStyle w:val="StyleUnderline"/>
        </w:rPr>
        <w:t xml:space="preserve"> compensation may</w:t>
      </w:r>
      <w:r w:rsidRPr="00C00601">
        <w:rPr>
          <w:sz w:val="16"/>
        </w:rPr>
        <w:t xml:space="preserve"> </w:t>
      </w:r>
      <w:r w:rsidRPr="00441C2C">
        <w:rPr>
          <w:rStyle w:val="StyleUnderline"/>
          <w:highlight w:val="yellow"/>
        </w:rPr>
        <w:t>depend on</w:t>
      </w:r>
      <w:r w:rsidRPr="00C00601">
        <w:rPr>
          <w:rStyle w:val="StyleUnderline"/>
        </w:rPr>
        <w:t xml:space="preserve"> the </w:t>
      </w:r>
      <w:r w:rsidRPr="00441C2C">
        <w:rPr>
          <w:rStyle w:val="Emphasis"/>
          <w:highlight w:val="yellow"/>
        </w:rPr>
        <w:t>size</w:t>
      </w:r>
      <w:r w:rsidRPr="00C00601">
        <w:rPr>
          <w:rStyle w:val="StyleUnderline"/>
        </w:rPr>
        <w:t xml:space="preserve"> of the company, whereas </w:t>
      </w:r>
      <w:r w:rsidRPr="00441C2C">
        <w:rPr>
          <w:rStyle w:val="StyleUnderline"/>
          <w:highlight w:val="yellow"/>
        </w:rPr>
        <w:t>owners care</w:t>
      </w:r>
      <w:r w:rsidRPr="00C00601">
        <w:rPr>
          <w:rStyle w:val="StyleUnderline"/>
        </w:rPr>
        <w:t xml:space="preserve"> more </w:t>
      </w:r>
      <w:r w:rsidRPr="00441C2C">
        <w:rPr>
          <w:rStyle w:val="StyleUnderline"/>
          <w:highlight w:val="yellow"/>
        </w:rPr>
        <w:t xml:space="preserve">about </w:t>
      </w:r>
      <w:r w:rsidRPr="00441C2C">
        <w:rPr>
          <w:rStyle w:val="Emphasis"/>
          <w:highlight w:val="yellow"/>
        </w:rPr>
        <w:t>profit</w:t>
      </w:r>
    </w:p>
    <w:p w14:paraId="2F4DBDAF" w14:textId="77777777" w:rsidR="00535C16" w:rsidRDefault="00535C16" w:rsidP="00535C16">
      <w:pPr>
        <w:rPr>
          <w:rStyle w:val="Emphasis"/>
        </w:rPr>
      </w:pPr>
    </w:p>
    <w:p w14:paraId="5472BA3D" w14:textId="77777777" w:rsidR="00535C16" w:rsidRDefault="00535C16" w:rsidP="00535C16">
      <w:pPr>
        <w:rPr>
          <w:rStyle w:val="Emphasis"/>
        </w:rPr>
      </w:pPr>
    </w:p>
    <w:p w14:paraId="505FA3EE" w14:textId="77777777" w:rsidR="00535C16" w:rsidRPr="00C00601" w:rsidRDefault="00535C16" w:rsidP="00535C16">
      <w:pPr>
        <w:rPr>
          <w:sz w:val="16"/>
        </w:rPr>
      </w:pPr>
      <w:r w:rsidRPr="00C00601">
        <w:rPr>
          <w:sz w:val="16"/>
        </w:rPr>
        <w:t xml:space="preserve">. 235 </w:t>
      </w:r>
      <w:r w:rsidRPr="00C00601">
        <w:rPr>
          <w:rStyle w:val="StyleUnderline"/>
        </w:rPr>
        <w:t>Or executives may direct a large share of the monopoly rents</w:t>
      </w:r>
      <w:r w:rsidRPr="00C00601">
        <w:rPr>
          <w:sz w:val="16"/>
        </w:rPr>
        <w:t xml:space="preserve"> </w:t>
      </w:r>
      <w:r w:rsidRPr="00C00601">
        <w:rPr>
          <w:rStyle w:val="StyleUnderline"/>
        </w:rPr>
        <w:t>toward</w:t>
      </w:r>
      <w:r w:rsidRPr="00C00601">
        <w:rPr>
          <w:sz w:val="16"/>
        </w:rPr>
        <w:t xml:space="preserve"> </w:t>
      </w:r>
      <w:r w:rsidRPr="00C00601">
        <w:rPr>
          <w:rStyle w:val="Emphasis"/>
        </w:rPr>
        <w:t>salaries</w:t>
      </w:r>
      <w:r w:rsidRPr="00C00601">
        <w:rPr>
          <w:sz w:val="16"/>
        </w:rPr>
        <w:t xml:space="preserve"> </w:t>
      </w:r>
      <w:r w:rsidRPr="00C00601">
        <w:rPr>
          <w:rStyle w:val="StyleUnderline"/>
        </w:rPr>
        <w:t>while</w:t>
      </w:r>
      <w:r w:rsidRPr="00C00601">
        <w:rPr>
          <w:sz w:val="16"/>
        </w:rPr>
        <w:t xml:space="preserve"> the </w:t>
      </w:r>
      <w:r w:rsidRPr="00C00601">
        <w:rPr>
          <w:rStyle w:val="StyleUnderline"/>
        </w:rPr>
        <w:t xml:space="preserve">shareholders' portion </w:t>
      </w:r>
      <w:r w:rsidRPr="00C00601">
        <w:rPr>
          <w:rStyle w:val="Emphasis"/>
        </w:rPr>
        <w:t>does not offset</w:t>
      </w:r>
      <w:r w:rsidRPr="00C00601">
        <w:rPr>
          <w:sz w:val="16"/>
        </w:rPr>
        <w:t xml:space="preserve"> the </w:t>
      </w:r>
      <w:r w:rsidRPr="00C00601">
        <w:rPr>
          <w:rStyle w:val="StyleUnderline"/>
        </w:rPr>
        <w:t>corresponding costs</w:t>
      </w:r>
      <w:r w:rsidRPr="00C00601">
        <w:rPr>
          <w:sz w:val="16"/>
        </w:rPr>
        <w:t>.236</w:t>
      </w:r>
    </w:p>
    <w:p w14:paraId="0020BF46" w14:textId="77777777" w:rsidR="00535C16" w:rsidRPr="00C00601" w:rsidRDefault="00535C16" w:rsidP="00535C16">
      <w:pPr>
        <w:rPr>
          <w:sz w:val="16"/>
        </w:rPr>
      </w:pPr>
      <w:r w:rsidRPr="00C00601">
        <w:rPr>
          <w:sz w:val="16"/>
        </w:rPr>
        <w:t xml:space="preserve">Because the design of executive compensation structures has improved, CEOs' motivation to grow counterproductively is presumably lessened today compared to decades ago. 237 Moreover, increasing external pressures on managers-including from activist shareholders 238-have presumably made it more likely managers will pursue value-creating divestitures. Nonetheless, the agency problem persists.239 </w:t>
      </w:r>
      <w:r w:rsidRPr="00C00601">
        <w:rPr>
          <w:rStyle w:val="StyleUnderline"/>
        </w:rPr>
        <w:t>There is</w:t>
      </w:r>
      <w:r w:rsidRPr="00C00601">
        <w:rPr>
          <w:sz w:val="16"/>
        </w:rPr>
        <w:t xml:space="preserve"> </w:t>
      </w:r>
      <w:r w:rsidRPr="00C00601">
        <w:rPr>
          <w:rStyle w:val="StyleUnderline"/>
        </w:rPr>
        <w:t>also</w:t>
      </w:r>
      <w:r w:rsidRPr="00C00601">
        <w:rPr>
          <w:sz w:val="16"/>
        </w:rPr>
        <w:t xml:space="preserve"> some </w:t>
      </w:r>
      <w:r w:rsidRPr="00C00601">
        <w:rPr>
          <w:rStyle w:val="StyleUnderline"/>
        </w:rPr>
        <w:t>evidence</w:t>
      </w:r>
      <w:r w:rsidRPr="00C00601">
        <w:rPr>
          <w:sz w:val="16"/>
        </w:rPr>
        <w:t xml:space="preserve"> that </w:t>
      </w:r>
      <w:r w:rsidRPr="00C00601">
        <w:rPr>
          <w:rStyle w:val="Emphasis"/>
        </w:rPr>
        <w:t xml:space="preserve">organizational </w:t>
      </w:r>
      <w:r w:rsidRPr="00441C2C">
        <w:rPr>
          <w:rStyle w:val="Emphasis"/>
          <w:highlight w:val="yellow"/>
        </w:rPr>
        <w:t>inertia</w:t>
      </w:r>
      <w:r w:rsidRPr="00441C2C">
        <w:rPr>
          <w:sz w:val="16"/>
          <w:highlight w:val="yellow"/>
        </w:rPr>
        <w:t xml:space="preserve"> </w:t>
      </w:r>
      <w:r w:rsidRPr="00441C2C">
        <w:rPr>
          <w:rStyle w:val="StyleUnderline"/>
          <w:highlight w:val="yellow"/>
        </w:rPr>
        <w:t>and</w:t>
      </w:r>
      <w:r w:rsidRPr="00C00601">
        <w:rPr>
          <w:sz w:val="16"/>
        </w:rPr>
        <w:t xml:space="preserve"> </w:t>
      </w:r>
      <w:r w:rsidRPr="00441C2C">
        <w:rPr>
          <w:rStyle w:val="Emphasis"/>
          <w:highlight w:val="yellow"/>
        </w:rPr>
        <w:t>emotion</w:t>
      </w:r>
      <w:r w:rsidRPr="00C00601">
        <w:rPr>
          <w:rStyle w:val="Emphasis"/>
        </w:rPr>
        <w:t>al factors</w:t>
      </w:r>
      <w:r w:rsidRPr="00C00601">
        <w:rPr>
          <w:sz w:val="16"/>
        </w:rPr>
        <w:t xml:space="preserve"> may </w:t>
      </w:r>
      <w:r w:rsidRPr="00441C2C">
        <w:rPr>
          <w:rStyle w:val="StyleUnderline"/>
          <w:highlight w:val="yellow"/>
        </w:rPr>
        <w:t>cause companies to hold onto assets</w:t>
      </w:r>
      <w:r w:rsidRPr="00C00601">
        <w:rPr>
          <w:rStyle w:val="StyleUnderline"/>
        </w:rPr>
        <w:t xml:space="preserve"> that </w:t>
      </w:r>
      <w:r w:rsidRPr="00441C2C">
        <w:rPr>
          <w:rStyle w:val="StyleUnderline"/>
          <w:highlight w:val="yellow"/>
        </w:rPr>
        <w:t>they would</w:t>
      </w:r>
      <w:r w:rsidRPr="00C00601">
        <w:rPr>
          <w:rStyle w:val="StyleUnderline"/>
        </w:rPr>
        <w:t xml:space="preserve"> economically </w:t>
      </w:r>
      <w:r w:rsidRPr="00441C2C">
        <w:rPr>
          <w:rStyle w:val="StyleUnderline"/>
          <w:highlight w:val="yellow"/>
        </w:rPr>
        <w:t>benefit from divesting</w:t>
      </w:r>
      <w:r w:rsidRPr="00C00601">
        <w:rPr>
          <w:sz w:val="16"/>
        </w:rPr>
        <w:t>. 240</w:t>
      </w:r>
    </w:p>
    <w:p w14:paraId="0356A3CB" w14:textId="77777777" w:rsidR="00535C16" w:rsidRPr="00C00601" w:rsidRDefault="00535C16" w:rsidP="00535C16">
      <w:pPr>
        <w:rPr>
          <w:sz w:val="16"/>
        </w:rPr>
      </w:pPr>
      <w:r w:rsidRPr="00B50E8D">
        <w:rPr>
          <w:sz w:val="16"/>
          <w:szCs w:val="16"/>
        </w:rPr>
        <w:t>Another way of conceptualizing the potential benefits to shareholders is to view antitrust breakups as a tool of corporate governance to push executives away from self-serving acquisitions</w:t>
      </w:r>
      <w:r w:rsidRPr="00C00601">
        <w:rPr>
          <w:sz w:val="16"/>
        </w:rPr>
        <w:t xml:space="preserve">. 24 1 A primary goal of corporate law is to align the incentives of shareholders and managers by, for instance, imposing a fiduciary duty on managers. 242 Yet </w:t>
      </w:r>
      <w:r w:rsidRPr="00C00601">
        <w:rPr>
          <w:rStyle w:val="StyleUnderline"/>
        </w:rPr>
        <w:t>it is costly for shareholders to monitor and influence their agents in the firm</w:t>
      </w:r>
      <w:r w:rsidRPr="00C00601">
        <w:rPr>
          <w:sz w:val="16"/>
        </w:rPr>
        <w:t>-managers and directors-</w:t>
      </w:r>
      <w:r w:rsidRPr="00C00601">
        <w:rPr>
          <w:rStyle w:val="StyleUnderline"/>
        </w:rPr>
        <w:t>which helps explain why</w:t>
      </w:r>
      <w:r w:rsidRPr="00C00601">
        <w:rPr>
          <w:sz w:val="16"/>
        </w:rPr>
        <w:t xml:space="preserve"> "[t]he problem of </w:t>
      </w:r>
      <w:r w:rsidRPr="00C00601">
        <w:rPr>
          <w:rStyle w:val="Emphasis"/>
        </w:rPr>
        <w:t>managerial agency</w:t>
      </w:r>
      <w:r w:rsidRPr="00C00601">
        <w:rPr>
          <w:sz w:val="16"/>
        </w:rPr>
        <w:t xml:space="preserve"> </w:t>
      </w:r>
      <w:r w:rsidRPr="00C00601">
        <w:rPr>
          <w:rStyle w:val="StyleUnderline"/>
        </w:rPr>
        <w:t>costs dominates</w:t>
      </w:r>
      <w:r w:rsidRPr="00C00601">
        <w:rPr>
          <w:sz w:val="16"/>
        </w:rPr>
        <w:t xml:space="preserve"> </w:t>
      </w:r>
      <w:r w:rsidRPr="00C00601">
        <w:rPr>
          <w:rStyle w:val="StyleUnderline"/>
        </w:rPr>
        <w:t>debates in corporate law</w:t>
      </w:r>
      <w:r w:rsidRPr="00C00601">
        <w:rPr>
          <w:sz w:val="16"/>
        </w:rPr>
        <w:t xml:space="preserve">."243 </w:t>
      </w:r>
      <w:r w:rsidRPr="00441C2C">
        <w:rPr>
          <w:rStyle w:val="StyleUnderline"/>
          <w:highlight w:val="yellow"/>
        </w:rPr>
        <w:t xml:space="preserve">By </w:t>
      </w:r>
      <w:r w:rsidRPr="00441C2C">
        <w:rPr>
          <w:rStyle w:val="Emphasis"/>
          <w:highlight w:val="yellow"/>
        </w:rPr>
        <w:t>discouraging</w:t>
      </w:r>
      <w:r w:rsidRPr="00C00601">
        <w:rPr>
          <w:rStyle w:val="Emphasis"/>
        </w:rPr>
        <w:t xml:space="preserve"> managers</w:t>
      </w:r>
      <w:r w:rsidRPr="00C00601">
        <w:rPr>
          <w:sz w:val="16"/>
        </w:rPr>
        <w:t xml:space="preserve"> </w:t>
      </w:r>
      <w:r w:rsidRPr="00C00601">
        <w:rPr>
          <w:rStyle w:val="StyleUnderline"/>
        </w:rPr>
        <w:t xml:space="preserve">from pursuing </w:t>
      </w:r>
      <w:r w:rsidRPr="00441C2C">
        <w:rPr>
          <w:rStyle w:val="StyleUnderline"/>
          <w:highlight w:val="yellow"/>
        </w:rPr>
        <w:t xml:space="preserve">growth that </w:t>
      </w:r>
      <w:r w:rsidRPr="00441C2C">
        <w:rPr>
          <w:rStyle w:val="Emphasis"/>
          <w:highlight w:val="yellow"/>
        </w:rPr>
        <w:t>harms shareholders</w:t>
      </w:r>
      <w:r w:rsidRPr="00441C2C">
        <w:rPr>
          <w:sz w:val="16"/>
          <w:highlight w:val="yellow"/>
        </w:rPr>
        <w:t xml:space="preserve">, </w:t>
      </w:r>
      <w:r w:rsidRPr="00441C2C">
        <w:rPr>
          <w:rStyle w:val="StyleUnderline"/>
          <w:highlight w:val="yellow"/>
        </w:rPr>
        <w:t>or by encouraging</w:t>
      </w:r>
      <w:r w:rsidRPr="00C00601">
        <w:rPr>
          <w:rStyle w:val="StyleUnderline"/>
        </w:rPr>
        <w:t xml:space="preserve"> </w:t>
      </w:r>
      <w:r w:rsidRPr="00C00601">
        <w:rPr>
          <w:rStyle w:val="Emphasis"/>
        </w:rPr>
        <w:t xml:space="preserve">beneficial </w:t>
      </w:r>
      <w:r w:rsidRPr="00441C2C">
        <w:rPr>
          <w:rStyle w:val="Emphasis"/>
          <w:highlight w:val="yellow"/>
        </w:rPr>
        <w:t>divestitures</w:t>
      </w:r>
      <w:r w:rsidRPr="00C00601">
        <w:rPr>
          <w:sz w:val="16"/>
        </w:rPr>
        <w:t xml:space="preserve">, </w:t>
      </w:r>
      <w:r w:rsidRPr="00C00601">
        <w:rPr>
          <w:rStyle w:val="StyleUnderline"/>
        </w:rPr>
        <w:t xml:space="preserve">antitrust </w:t>
      </w:r>
      <w:r w:rsidRPr="00441C2C">
        <w:rPr>
          <w:rStyle w:val="StyleUnderline"/>
          <w:highlight w:val="yellow"/>
        </w:rPr>
        <w:t>enforcers</w:t>
      </w:r>
      <w:r w:rsidRPr="00C00601">
        <w:rPr>
          <w:rStyle w:val="StyleUnderline"/>
        </w:rPr>
        <w:t xml:space="preserve"> may </w:t>
      </w:r>
      <w:r w:rsidRPr="00441C2C">
        <w:rPr>
          <w:rStyle w:val="StyleUnderline"/>
          <w:highlight w:val="yellow"/>
        </w:rPr>
        <w:t>benefit shareholders by addressing</w:t>
      </w:r>
      <w:r w:rsidRPr="00C00601">
        <w:rPr>
          <w:sz w:val="16"/>
        </w:rPr>
        <w:t xml:space="preserve"> </w:t>
      </w:r>
      <w:r w:rsidRPr="00C00601">
        <w:rPr>
          <w:rStyle w:val="StyleUnderline"/>
        </w:rPr>
        <w:t xml:space="preserve">some </w:t>
      </w:r>
      <w:r w:rsidRPr="00441C2C">
        <w:rPr>
          <w:rStyle w:val="StyleUnderline"/>
          <w:highlight w:val="yellow"/>
        </w:rPr>
        <w:t>harmful effects of</w:t>
      </w:r>
      <w:r w:rsidRPr="00C00601">
        <w:rPr>
          <w:rStyle w:val="StyleUnderline"/>
        </w:rPr>
        <w:t xml:space="preserve"> high </w:t>
      </w:r>
      <w:r w:rsidRPr="00441C2C">
        <w:rPr>
          <w:rStyle w:val="StyleUnderline"/>
          <w:highlight w:val="yellow"/>
        </w:rPr>
        <w:t>agency costs</w:t>
      </w:r>
      <w:r w:rsidRPr="00C00601">
        <w:rPr>
          <w:sz w:val="16"/>
        </w:rPr>
        <w:t>.</w:t>
      </w:r>
    </w:p>
    <w:p w14:paraId="2DD6618A" w14:textId="77777777" w:rsidR="00535C16" w:rsidRPr="00C00601" w:rsidRDefault="00535C16" w:rsidP="00535C16">
      <w:pPr>
        <w:rPr>
          <w:sz w:val="16"/>
        </w:rPr>
      </w:pPr>
      <w:r w:rsidRPr="00C00601">
        <w:rPr>
          <w:sz w:val="16"/>
        </w:rPr>
        <w:t xml:space="preserve">It is unclear what percentage of breakups would add value to shareholders by solving agency costs or otherwise improving the firm's performance. But recent </w:t>
      </w:r>
      <w:r w:rsidRPr="00C00601">
        <w:rPr>
          <w:rStyle w:val="Emphasis"/>
        </w:rPr>
        <w:t>empirical evidence</w:t>
      </w:r>
      <w:r w:rsidRPr="00C00601">
        <w:rPr>
          <w:sz w:val="16"/>
        </w:rPr>
        <w:t xml:space="preserve"> </w:t>
      </w:r>
      <w:r w:rsidRPr="00C00601">
        <w:rPr>
          <w:rStyle w:val="StyleUnderline"/>
        </w:rPr>
        <w:t>indicates that when CEOs propose</w:t>
      </w:r>
      <w:r w:rsidRPr="00C00601">
        <w:rPr>
          <w:sz w:val="16"/>
        </w:rPr>
        <w:t xml:space="preserve"> </w:t>
      </w:r>
      <w:r w:rsidRPr="00C00601">
        <w:rPr>
          <w:rStyle w:val="StyleUnderline"/>
        </w:rPr>
        <w:t xml:space="preserve">mergers, "there is a </w:t>
      </w:r>
      <w:r w:rsidRPr="00C00601">
        <w:rPr>
          <w:rStyle w:val="Emphasis"/>
        </w:rPr>
        <w:t>very large thumb</w:t>
      </w:r>
      <w:r w:rsidRPr="00C00601">
        <w:rPr>
          <w:sz w:val="16"/>
        </w:rPr>
        <w:t xml:space="preserve"> </w:t>
      </w:r>
      <w:r w:rsidRPr="00C00601">
        <w:rPr>
          <w:rStyle w:val="StyleUnderline"/>
        </w:rPr>
        <w:t>on the scale that pushes all deals toward approval</w:t>
      </w:r>
      <w:r w:rsidRPr="00C00601">
        <w:rPr>
          <w:sz w:val="16"/>
        </w:rPr>
        <w:t xml:space="preserve">." 2 4 4 It is plausible that </w:t>
      </w:r>
      <w:r w:rsidRPr="00C00601">
        <w:rPr>
          <w:rStyle w:val="StyleUnderline"/>
        </w:rPr>
        <w:t xml:space="preserve">a substantial </w:t>
      </w:r>
      <w:r w:rsidRPr="00C00601">
        <w:rPr>
          <w:rStyle w:val="StyleUnderline"/>
        </w:rPr>
        <w:lastRenderedPageBreak/>
        <w:t xml:space="preserve">portion of </w:t>
      </w:r>
      <w:r w:rsidRPr="00C00601">
        <w:rPr>
          <w:rStyle w:val="Emphasis"/>
        </w:rPr>
        <w:t>antitrust breakups</w:t>
      </w:r>
      <w:r w:rsidRPr="00C00601">
        <w:rPr>
          <w:sz w:val="16"/>
        </w:rPr>
        <w:t xml:space="preserve"> </w:t>
      </w:r>
      <w:r w:rsidRPr="00C00601">
        <w:rPr>
          <w:rStyle w:val="StyleUnderline"/>
        </w:rPr>
        <w:t xml:space="preserve">would </w:t>
      </w:r>
      <w:r w:rsidRPr="00C00601">
        <w:rPr>
          <w:rStyle w:val="Emphasis"/>
        </w:rPr>
        <w:t>not harm shareholders</w:t>
      </w:r>
      <w:r w:rsidRPr="00C00601">
        <w:rPr>
          <w:sz w:val="16"/>
        </w:rPr>
        <w:t xml:space="preserve">, </w:t>
      </w:r>
      <w:r w:rsidRPr="00C00601">
        <w:rPr>
          <w:rStyle w:val="StyleUnderline"/>
        </w:rPr>
        <w:t xml:space="preserve">and many may even </w:t>
      </w:r>
      <w:r w:rsidRPr="00C00601">
        <w:rPr>
          <w:rStyle w:val="Emphasis"/>
        </w:rPr>
        <w:t>benefit</w:t>
      </w:r>
      <w:r w:rsidRPr="00C00601">
        <w:rPr>
          <w:sz w:val="16"/>
        </w:rPr>
        <w:t xml:space="preserve"> </w:t>
      </w:r>
      <w:r w:rsidRPr="00C00601">
        <w:rPr>
          <w:rStyle w:val="StyleUnderline"/>
        </w:rPr>
        <w:t>them</w:t>
      </w:r>
      <w:r w:rsidRPr="00C00601">
        <w:rPr>
          <w:sz w:val="16"/>
        </w:rPr>
        <w:t xml:space="preserve">. Of course, it is not, and should not be, the goal of antitrust to break up a company to bring shareholders unrealized gains. Still, the </w:t>
      </w:r>
      <w:r w:rsidRPr="00C00601">
        <w:rPr>
          <w:rStyle w:val="StyleUnderline"/>
        </w:rPr>
        <w:t>evidence</w:t>
      </w:r>
      <w:r w:rsidRPr="00C00601">
        <w:rPr>
          <w:sz w:val="16"/>
        </w:rPr>
        <w:t xml:space="preserve"> available </w:t>
      </w:r>
      <w:r w:rsidRPr="00C00601">
        <w:rPr>
          <w:rStyle w:val="StyleUnderline"/>
        </w:rPr>
        <w:t>suggests</w:t>
      </w:r>
      <w:r w:rsidRPr="00C00601">
        <w:rPr>
          <w:sz w:val="16"/>
        </w:rPr>
        <w:t xml:space="preserve"> that any </w:t>
      </w:r>
      <w:r w:rsidRPr="00C00601">
        <w:rPr>
          <w:rStyle w:val="StyleUnderline"/>
        </w:rPr>
        <w:t>resistance to breakups out of concern for</w:t>
      </w:r>
      <w:r w:rsidRPr="00C00601">
        <w:rPr>
          <w:sz w:val="16"/>
        </w:rPr>
        <w:t xml:space="preserve"> significant </w:t>
      </w:r>
      <w:r w:rsidRPr="00C00601">
        <w:rPr>
          <w:rStyle w:val="StyleUnderline"/>
        </w:rPr>
        <w:t>harm to shareholders rests</w:t>
      </w:r>
      <w:r w:rsidRPr="00C00601">
        <w:rPr>
          <w:sz w:val="16"/>
        </w:rPr>
        <w:t xml:space="preserve"> </w:t>
      </w:r>
      <w:r w:rsidRPr="00C00601">
        <w:rPr>
          <w:rStyle w:val="StyleUnderline"/>
        </w:rPr>
        <w:t xml:space="preserve">on </w:t>
      </w:r>
      <w:r w:rsidRPr="00C00601">
        <w:rPr>
          <w:rStyle w:val="Emphasis"/>
        </w:rPr>
        <w:t>weak foundations</w:t>
      </w:r>
      <w:r w:rsidRPr="00C00601">
        <w:rPr>
          <w:sz w:val="16"/>
        </w:rPr>
        <w:t>.</w:t>
      </w:r>
    </w:p>
    <w:p w14:paraId="1468B53A" w14:textId="77777777" w:rsidR="00535C16" w:rsidRPr="00C00601" w:rsidRDefault="00535C16" w:rsidP="00535C16">
      <w:pPr>
        <w:rPr>
          <w:sz w:val="16"/>
        </w:rPr>
      </w:pPr>
      <w:r w:rsidRPr="00C00601">
        <w:rPr>
          <w:sz w:val="16"/>
        </w:rPr>
        <w:t>Despite the absence of evidence of extreme harm to shareholders in the past, to the extent that a monopoly is earning considerable profits from its market dominance, lower stock value would be expected following at least some effective breakups. Putting aside for now the questions surrounding deterrence and fairness, 245 what does the private sector literature on divestitures add to this issue?</w:t>
      </w:r>
    </w:p>
    <w:p w14:paraId="0FFD274F" w14:textId="77777777" w:rsidR="00535C16" w:rsidRPr="00C00601" w:rsidRDefault="00535C16" w:rsidP="00535C16">
      <w:pPr>
        <w:rPr>
          <w:sz w:val="16"/>
        </w:rPr>
      </w:pPr>
      <w:r w:rsidRPr="00C00601">
        <w:rPr>
          <w:sz w:val="16"/>
        </w:rPr>
        <w:t xml:space="preserve">As the primary tool for assessing corporate law and antitrust, efficiency would presumably weigh heavily in the comparison of shareholder interests to consumer welfare. 2 4 6 Antitrust laws arguably already prioritize consumer welfare over the monopoly owners' interests.247 To that preexisting hierarchy, this Article has illuminated another efficiency contributor omitted from those analyses: </w:t>
      </w:r>
      <w:r w:rsidRPr="00B50E8D">
        <w:rPr>
          <w:sz w:val="16"/>
          <w:szCs w:val="16"/>
        </w:rPr>
        <w:t xml:space="preserve">Breakups </w:t>
      </w:r>
      <w:r w:rsidRPr="00B50E8D">
        <w:rPr>
          <w:rStyle w:val="StyleUnderline"/>
          <w:sz w:val="16"/>
          <w:szCs w:val="16"/>
          <w:u w:val="none"/>
        </w:rPr>
        <w:t>can help</w:t>
      </w:r>
      <w:r w:rsidRPr="00C00601">
        <w:rPr>
          <w:rStyle w:val="StyleUnderline"/>
        </w:rPr>
        <w:t xml:space="preserve"> </w:t>
      </w:r>
      <w:r w:rsidRPr="00441C2C">
        <w:rPr>
          <w:rStyle w:val="StyleUnderline"/>
          <w:highlight w:val="yellow"/>
        </w:rPr>
        <w:t>ensure</w:t>
      </w:r>
      <w:r w:rsidRPr="00C00601">
        <w:rPr>
          <w:sz w:val="16"/>
        </w:rPr>
        <w:t xml:space="preserve"> that </w:t>
      </w:r>
      <w:r w:rsidRPr="00441C2C">
        <w:rPr>
          <w:rStyle w:val="StyleUnderline"/>
          <w:highlight w:val="yellow"/>
        </w:rPr>
        <w:t>managers</w:t>
      </w:r>
      <w:r w:rsidRPr="00C00601">
        <w:rPr>
          <w:rStyle w:val="StyleUnderline"/>
        </w:rPr>
        <w:t xml:space="preserve"> only </w:t>
      </w:r>
      <w:r w:rsidRPr="00441C2C">
        <w:rPr>
          <w:rStyle w:val="StyleUnderline"/>
          <w:highlight w:val="yellow"/>
        </w:rPr>
        <w:t>retain "assets for which [their firms] have</w:t>
      </w:r>
      <w:r w:rsidRPr="00C00601">
        <w:rPr>
          <w:rStyle w:val="StyleUnderline"/>
        </w:rPr>
        <w:t xml:space="preserve"> a </w:t>
      </w:r>
      <w:r w:rsidRPr="00441C2C">
        <w:rPr>
          <w:rStyle w:val="Emphasis"/>
          <w:highlight w:val="yellow"/>
        </w:rPr>
        <w:t>comparative advantage</w:t>
      </w:r>
      <w:r w:rsidRPr="00C00601">
        <w:rPr>
          <w:sz w:val="16"/>
        </w:rPr>
        <w:t xml:space="preserve"> </w:t>
      </w:r>
      <w:r w:rsidRPr="00C00601">
        <w:rPr>
          <w:rStyle w:val="StyleUnderline"/>
        </w:rPr>
        <w:t>and</w:t>
      </w:r>
      <w:r w:rsidRPr="00C00601">
        <w:rPr>
          <w:sz w:val="16"/>
        </w:rPr>
        <w:t xml:space="preserve"> </w:t>
      </w:r>
      <w:r w:rsidRPr="00C00601">
        <w:rPr>
          <w:rStyle w:val="StyleUnderline"/>
        </w:rPr>
        <w:t xml:space="preserve">sell assets as soon as another party can manage them </w:t>
      </w:r>
      <w:r w:rsidRPr="00C00601">
        <w:rPr>
          <w:rStyle w:val="Emphasis"/>
        </w:rPr>
        <w:t>more efficiently</w:t>
      </w:r>
      <w:r w:rsidRPr="00C00601">
        <w:rPr>
          <w:sz w:val="16"/>
        </w:rPr>
        <w:t xml:space="preserve">." 248 </w:t>
      </w:r>
      <w:r w:rsidRPr="00B50E8D">
        <w:rPr>
          <w:sz w:val="16"/>
          <w:szCs w:val="16"/>
        </w:rPr>
        <w:t>That additional efficiency consideration further weakens the argument for letting shareholder harm obstruct breakups.</w:t>
      </w:r>
    </w:p>
    <w:p w14:paraId="7DD9CA7D" w14:textId="77777777" w:rsidR="00535C16" w:rsidRPr="00C00601" w:rsidRDefault="00535C16" w:rsidP="00535C16">
      <w:pPr>
        <w:rPr>
          <w:sz w:val="16"/>
        </w:rPr>
      </w:pPr>
      <w:r w:rsidRPr="00C00601">
        <w:rPr>
          <w:sz w:val="16"/>
        </w:rPr>
        <w:t xml:space="preserve">In summary, </w:t>
      </w:r>
      <w:r w:rsidRPr="00C00601">
        <w:rPr>
          <w:rStyle w:val="StyleUnderline"/>
        </w:rPr>
        <w:t xml:space="preserve">substantial </w:t>
      </w:r>
      <w:r w:rsidRPr="00441C2C">
        <w:rPr>
          <w:rStyle w:val="StyleUnderline"/>
          <w:highlight w:val="yellow"/>
        </w:rPr>
        <w:t>valuation drops</w:t>
      </w:r>
      <w:r w:rsidRPr="00C00601">
        <w:rPr>
          <w:rStyle w:val="StyleUnderline"/>
        </w:rPr>
        <w:t xml:space="preserve"> as a result of breakups </w:t>
      </w:r>
      <w:r w:rsidRPr="00441C2C">
        <w:rPr>
          <w:rStyle w:val="StyleUnderline"/>
          <w:highlight w:val="yellow"/>
        </w:rPr>
        <w:t xml:space="preserve">are </w:t>
      </w:r>
      <w:r w:rsidRPr="00441C2C">
        <w:rPr>
          <w:rStyle w:val="Emphasis"/>
          <w:highlight w:val="yellow"/>
        </w:rPr>
        <w:t>uncertain</w:t>
      </w:r>
      <w:r w:rsidRPr="00C00601">
        <w:rPr>
          <w:rStyle w:val="Emphasis"/>
        </w:rPr>
        <w:t xml:space="preserve"> to happen</w:t>
      </w:r>
      <w:r w:rsidRPr="00C00601">
        <w:rPr>
          <w:sz w:val="16"/>
        </w:rPr>
        <w:t xml:space="preserve"> </w:t>
      </w:r>
      <w:r w:rsidRPr="00441C2C">
        <w:rPr>
          <w:rStyle w:val="StyleUnderline"/>
          <w:highlight w:val="yellow"/>
        </w:rPr>
        <w:t xml:space="preserve">and of </w:t>
      </w:r>
      <w:r w:rsidRPr="00441C2C">
        <w:rPr>
          <w:rStyle w:val="Emphasis"/>
          <w:highlight w:val="yellow"/>
        </w:rPr>
        <w:t>little</w:t>
      </w:r>
      <w:r w:rsidRPr="00C00601">
        <w:rPr>
          <w:rStyle w:val="Emphasis"/>
        </w:rPr>
        <w:t xml:space="preserve"> societal </w:t>
      </w:r>
      <w:r w:rsidRPr="00441C2C">
        <w:rPr>
          <w:rStyle w:val="Emphasis"/>
          <w:highlight w:val="yellow"/>
        </w:rPr>
        <w:t>concern</w:t>
      </w:r>
      <w:r w:rsidRPr="00C00601">
        <w:rPr>
          <w:sz w:val="16"/>
        </w:rPr>
        <w:t xml:space="preserve"> </w:t>
      </w:r>
      <w:r w:rsidRPr="00C00601">
        <w:rPr>
          <w:rStyle w:val="StyleUnderline"/>
        </w:rPr>
        <w:t>if they do</w:t>
      </w:r>
      <w:r w:rsidRPr="00C00601">
        <w:rPr>
          <w:sz w:val="16"/>
        </w:rPr>
        <w:t xml:space="preserve">. Indeed, as the next subpart shows, </w:t>
      </w:r>
      <w:r w:rsidRPr="00C00601">
        <w:rPr>
          <w:rStyle w:val="StyleUnderline"/>
        </w:rPr>
        <w:t xml:space="preserve">even if </w:t>
      </w:r>
      <w:r w:rsidRPr="00C00601">
        <w:rPr>
          <w:rStyle w:val="Emphasis"/>
        </w:rPr>
        <w:t>every future breakup</w:t>
      </w:r>
      <w:r w:rsidRPr="00C00601">
        <w:rPr>
          <w:sz w:val="16"/>
        </w:rPr>
        <w:t xml:space="preserve"> </w:t>
      </w:r>
      <w:r w:rsidRPr="00C00601">
        <w:rPr>
          <w:rStyle w:val="StyleUnderline"/>
        </w:rPr>
        <w:t>harms</w:t>
      </w:r>
      <w:r w:rsidRPr="00C00601">
        <w:rPr>
          <w:sz w:val="16"/>
        </w:rPr>
        <w:t xml:space="preserve"> </w:t>
      </w:r>
      <w:r w:rsidRPr="00C00601">
        <w:rPr>
          <w:rStyle w:val="StyleUnderline"/>
        </w:rPr>
        <w:t xml:space="preserve">monopolies' shareholders that result may be </w:t>
      </w:r>
      <w:r w:rsidRPr="00C00601">
        <w:rPr>
          <w:rStyle w:val="Emphasis"/>
        </w:rPr>
        <w:t>desirable</w:t>
      </w:r>
      <w:r w:rsidRPr="00C00601">
        <w:rPr>
          <w:rStyle w:val="StyleUnderline"/>
        </w:rPr>
        <w:t xml:space="preserve"> for addressing monopolies</w:t>
      </w:r>
      <w:r w:rsidRPr="00C00601">
        <w:rPr>
          <w:sz w:val="16"/>
        </w:rPr>
        <w:t>.</w:t>
      </w:r>
    </w:p>
    <w:p w14:paraId="275CB099" w14:textId="605BCF3D" w:rsidR="00535C16" w:rsidRDefault="00F7053B" w:rsidP="00F7053B">
      <w:pPr>
        <w:pStyle w:val="Heading1"/>
      </w:pPr>
      <w:r>
        <w:lastRenderedPageBreak/>
        <w:t>1ar</w:t>
      </w:r>
    </w:p>
    <w:p w14:paraId="3D2A4049" w14:textId="6EF1A6C8" w:rsidR="00F7053B" w:rsidRDefault="00F7053B" w:rsidP="00F7053B">
      <w:pPr>
        <w:pStyle w:val="Heading2"/>
      </w:pPr>
      <w:r>
        <w:lastRenderedPageBreak/>
        <w:t>adv 1</w:t>
      </w:r>
    </w:p>
    <w:p w14:paraId="2BFAEEE5" w14:textId="77777777" w:rsidR="00F7053B" w:rsidRDefault="00F7053B" w:rsidP="00F7053B">
      <w:pPr>
        <w:pStyle w:val="Heading3"/>
      </w:pPr>
      <w:r>
        <w:t>Defense</w:t>
      </w:r>
    </w:p>
    <w:p w14:paraId="54AB7FFC" w14:textId="77777777" w:rsidR="00F7053B" w:rsidRDefault="00F7053B" w:rsidP="00F7053B">
      <w:pPr>
        <w:pStyle w:val="Heading4"/>
      </w:pPr>
      <w:r>
        <w:t>Monopsonies do not pay more and wages are not increasing.</w:t>
      </w:r>
    </w:p>
    <w:p w14:paraId="5259DA9C" w14:textId="77777777" w:rsidR="00F7053B" w:rsidRPr="009174E4" w:rsidRDefault="00F7053B" w:rsidP="00F7053B">
      <w:pPr>
        <w:rPr>
          <w:rFonts w:asciiTheme="majorHAnsi" w:hAnsiTheme="majorHAnsi" w:cstheme="majorHAnsi"/>
        </w:rPr>
      </w:pPr>
      <w:r w:rsidRPr="009174E4">
        <w:rPr>
          <w:rFonts w:asciiTheme="majorHAnsi" w:hAnsiTheme="majorHAnsi" w:cstheme="majorHAnsi"/>
        </w:rPr>
        <w:t xml:space="preserve">Marcela </w:t>
      </w:r>
      <w:r w:rsidRPr="009174E4">
        <w:rPr>
          <w:rStyle w:val="Style13ptBold"/>
          <w:rFonts w:asciiTheme="majorHAnsi" w:hAnsiTheme="majorHAnsi" w:cstheme="majorHAnsi"/>
        </w:rPr>
        <w:t>Escobari 19</w:t>
      </w:r>
      <w:r w:rsidRPr="009174E4">
        <w:rPr>
          <w:rFonts w:asciiTheme="majorHAnsi" w:hAnsiTheme="majorHAnsi" w:cstheme="majorHAnsi"/>
        </w:rPr>
        <w:t xml:space="preserve">. A senior fellow in the Center for Sustainable Development, housed in the Global Economy and Development program at Brookings, where she is leading the Workforce of the Future initiative. “The economy is growing and leaving low-wage workers behind” Brookings Institution. 12-19-19. </w:t>
      </w:r>
      <w:hyperlink r:id="rId12" w:history="1">
        <w:r w:rsidRPr="009174E4">
          <w:rPr>
            <w:rStyle w:val="FollowedHyperlink"/>
            <w:rFonts w:asciiTheme="majorHAnsi" w:hAnsiTheme="majorHAnsi" w:cstheme="majorHAnsi"/>
          </w:rPr>
          <w:t>https://www.brookings.edu/blog/education-plus-development/2019/12/19/the-economy-is-growing-and-leaving-low-wage-workers-behind/</w:t>
        </w:r>
      </w:hyperlink>
    </w:p>
    <w:p w14:paraId="5C247A5F" w14:textId="77777777" w:rsidR="00F7053B" w:rsidRPr="0079276F" w:rsidRDefault="00F7053B" w:rsidP="00F7053B">
      <w:pPr>
        <w:rPr>
          <w:rFonts w:asciiTheme="majorHAnsi" w:hAnsiTheme="majorHAnsi" w:cstheme="majorHAnsi"/>
          <w:u w:val="single"/>
        </w:rPr>
      </w:pPr>
      <w:r w:rsidRPr="009174E4">
        <w:rPr>
          <w:rFonts w:asciiTheme="majorHAnsi" w:hAnsiTheme="majorHAnsi" w:cstheme="majorHAnsi"/>
          <w:sz w:val="14"/>
        </w:rPr>
        <w:t xml:space="preserve">Yet </w:t>
      </w:r>
      <w:r w:rsidRPr="009174E4">
        <w:rPr>
          <w:rFonts w:asciiTheme="majorHAnsi" w:hAnsiTheme="majorHAnsi" w:cstheme="majorHAnsi"/>
          <w:u w:val="single"/>
        </w:rPr>
        <w:t>among workers picking up second shifts or working multiple jobs this holiday season</w:t>
      </w:r>
      <w:r w:rsidRPr="009174E4">
        <w:rPr>
          <w:rFonts w:asciiTheme="majorHAnsi" w:hAnsiTheme="majorHAnsi" w:cstheme="majorHAnsi"/>
          <w:sz w:val="14"/>
        </w:rPr>
        <w:t>—the cashiers, stock clerks, warehouse workers, and delivery people—</w:t>
      </w:r>
      <w:r w:rsidRPr="009174E4">
        <w:rPr>
          <w:rFonts w:asciiTheme="majorHAnsi" w:hAnsiTheme="majorHAnsi" w:cstheme="majorHAnsi"/>
          <w:u w:val="single"/>
        </w:rPr>
        <w:t xml:space="preserve">the rosy economic headlines might be hard to believe. Our recent report found that </w:t>
      </w:r>
      <w:r w:rsidRPr="009174E4">
        <w:rPr>
          <w:rFonts w:asciiTheme="majorHAnsi" w:hAnsiTheme="majorHAnsi" w:cstheme="majorHAnsi"/>
          <w:b/>
          <w:bCs/>
          <w:highlight w:val="cyan"/>
          <w:u w:val="single"/>
        </w:rPr>
        <w:t>44 percent of American workers</w:t>
      </w:r>
      <w:r w:rsidRPr="009174E4">
        <w:rPr>
          <w:rFonts w:asciiTheme="majorHAnsi" w:hAnsiTheme="majorHAnsi" w:cstheme="majorHAnsi"/>
          <w:b/>
          <w:bCs/>
          <w:u w:val="single"/>
        </w:rPr>
        <w:t xml:space="preserve">, a whopping </w:t>
      </w:r>
      <w:r w:rsidRPr="009174E4">
        <w:rPr>
          <w:rFonts w:asciiTheme="majorHAnsi" w:hAnsiTheme="majorHAnsi" w:cstheme="majorHAnsi"/>
          <w:b/>
          <w:bCs/>
          <w:highlight w:val="cyan"/>
          <w:u w:val="single"/>
        </w:rPr>
        <w:t>53 million</w:t>
      </w:r>
      <w:r w:rsidRPr="009174E4">
        <w:rPr>
          <w:rFonts w:asciiTheme="majorHAnsi" w:hAnsiTheme="majorHAnsi" w:cstheme="majorHAnsi"/>
          <w:b/>
          <w:bCs/>
          <w:u w:val="single"/>
        </w:rPr>
        <w:t xml:space="preserve"> people, </w:t>
      </w:r>
      <w:r w:rsidRPr="009174E4">
        <w:rPr>
          <w:rFonts w:asciiTheme="majorHAnsi" w:hAnsiTheme="majorHAnsi" w:cstheme="majorHAnsi"/>
          <w:b/>
          <w:bCs/>
          <w:highlight w:val="cyan"/>
          <w:u w:val="single"/>
        </w:rPr>
        <w:t>earn low wages.</w:t>
      </w:r>
      <w:r w:rsidRPr="009174E4">
        <w:rPr>
          <w:rFonts w:asciiTheme="majorHAnsi" w:hAnsiTheme="majorHAnsi" w:cstheme="majorHAnsi"/>
          <w:u w:val="single"/>
        </w:rPr>
        <w:t xml:space="preserve"> These workers’ median hourly wage is $10.22, and they earn annual pay of just $17,950. The </w:t>
      </w:r>
      <w:r w:rsidRPr="009174E4">
        <w:rPr>
          <w:rFonts w:asciiTheme="majorHAnsi" w:hAnsiTheme="majorHAnsi" w:cstheme="majorHAnsi"/>
          <w:highlight w:val="cyan"/>
          <w:u w:val="single"/>
        </w:rPr>
        <w:t>sheer number</w:t>
      </w:r>
      <w:r w:rsidRPr="009174E4">
        <w:rPr>
          <w:rFonts w:asciiTheme="majorHAnsi" w:hAnsiTheme="majorHAnsi" w:cstheme="majorHAnsi"/>
          <w:u w:val="single"/>
        </w:rPr>
        <w:t xml:space="preserve"> of low-wage workers </w:t>
      </w:r>
      <w:r w:rsidRPr="009174E4">
        <w:rPr>
          <w:rFonts w:asciiTheme="majorHAnsi" w:hAnsiTheme="majorHAnsi" w:cstheme="majorHAnsi"/>
          <w:highlight w:val="cyan"/>
          <w:u w:val="single"/>
        </w:rPr>
        <w:t xml:space="preserve">is </w:t>
      </w:r>
      <w:r w:rsidRPr="009174E4">
        <w:rPr>
          <w:rFonts w:asciiTheme="majorHAnsi" w:hAnsiTheme="majorHAnsi" w:cstheme="majorHAnsi"/>
          <w:b/>
          <w:bCs/>
          <w:highlight w:val="cyan"/>
          <w:u w:val="single"/>
        </w:rPr>
        <w:t>hard to reconcile</w:t>
      </w:r>
      <w:r w:rsidRPr="009174E4">
        <w:rPr>
          <w:rFonts w:asciiTheme="majorHAnsi" w:hAnsiTheme="majorHAnsi" w:cstheme="majorHAnsi"/>
          <w:highlight w:val="cyan"/>
          <w:u w:val="single"/>
        </w:rPr>
        <w:t xml:space="preserve"> with top-line </w:t>
      </w:r>
      <w:r w:rsidRPr="009174E4">
        <w:rPr>
          <w:rFonts w:asciiTheme="majorHAnsi" w:hAnsiTheme="majorHAnsi" w:cstheme="majorHAnsi"/>
          <w:u w:val="single"/>
        </w:rPr>
        <w:t xml:space="preserve">economic </w:t>
      </w:r>
      <w:r w:rsidRPr="009174E4">
        <w:rPr>
          <w:rFonts w:asciiTheme="majorHAnsi" w:hAnsiTheme="majorHAnsi" w:cstheme="majorHAnsi"/>
          <w:highlight w:val="cyan"/>
          <w:u w:val="single"/>
        </w:rPr>
        <w:t>statistics.</w:t>
      </w:r>
      <w:r w:rsidRPr="009174E4">
        <w:rPr>
          <w:rFonts w:asciiTheme="majorHAnsi" w:hAnsiTheme="majorHAnsi" w:cstheme="majorHAnsi"/>
          <w:sz w:val="14"/>
        </w:rPr>
        <w:t xml:space="preserve"> The declining U.S. unemployment rate, which hit 3.6 percent in October, should augur prosperity for the nation’s workers. Certainly the president is banking his reelection campaign on workers feeling the net job gains and wage growth.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gains</w:t>
      </w:r>
      <w:r w:rsidRPr="009174E4">
        <w:rPr>
          <w:rFonts w:asciiTheme="majorHAnsi" w:hAnsiTheme="majorHAnsi" w:cstheme="majorHAnsi"/>
          <w:u w:val="single"/>
        </w:rPr>
        <w:t xml:space="preserve"> and growth</w:t>
      </w:r>
      <w:r w:rsidRPr="009174E4">
        <w:rPr>
          <w:rFonts w:asciiTheme="majorHAnsi" w:hAnsiTheme="majorHAnsi" w:cstheme="majorHAnsi"/>
          <w:sz w:val="14"/>
        </w:rPr>
        <w:t xml:space="preserve"> are real in the aggregate, but they </w:t>
      </w:r>
      <w:r w:rsidRPr="009174E4">
        <w:rPr>
          <w:rFonts w:asciiTheme="majorHAnsi" w:hAnsiTheme="majorHAnsi" w:cstheme="majorHAnsi"/>
          <w:b/>
          <w:bCs/>
          <w:highlight w:val="cyan"/>
          <w:u w:val="single"/>
        </w:rPr>
        <w:t>mask</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longer run changes</w:t>
      </w:r>
      <w:r w:rsidRPr="009174E4">
        <w:rPr>
          <w:rFonts w:asciiTheme="majorHAnsi" w:hAnsiTheme="majorHAnsi" w:cstheme="majorHAnsi"/>
          <w:u w:val="single"/>
        </w:rPr>
        <w:t xml:space="preserve"> under the surface that are </w:t>
      </w:r>
      <w:r w:rsidRPr="009174E4">
        <w:rPr>
          <w:rFonts w:asciiTheme="majorHAnsi" w:hAnsiTheme="majorHAnsi" w:cstheme="majorHAnsi"/>
          <w:highlight w:val="cyan"/>
          <w:u w:val="single"/>
        </w:rPr>
        <w:t xml:space="preserve">splitting the labor market and </w:t>
      </w:r>
      <w:r w:rsidRPr="009174E4">
        <w:rPr>
          <w:rFonts w:asciiTheme="majorHAnsi" w:hAnsiTheme="majorHAnsi" w:cstheme="majorHAnsi"/>
          <w:b/>
          <w:bCs/>
          <w:highlight w:val="cyan"/>
          <w:u w:val="single"/>
        </w:rPr>
        <w:t>trapping low-wage workers</w:t>
      </w:r>
      <w:r w:rsidRPr="009174E4">
        <w:rPr>
          <w:rFonts w:asciiTheme="majorHAnsi" w:hAnsiTheme="majorHAnsi" w:cstheme="majorHAnsi"/>
          <w:u w:val="single"/>
        </w:rPr>
        <w:t xml:space="preserve">; their </w:t>
      </w:r>
      <w:r w:rsidRPr="009174E4">
        <w:rPr>
          <w:rFonts w:asciiTheme="majorHAnsi" w:hAnsiTheme="majorHAnsi" w:cstheme="majorHAnsi"/>
          <w:highlight w:val="cyan"/>
          <w:u w:val="single"/>
        </w:rPr>
        <w:t>opportunity for advancement</w:t>
      </w:r>
      <w:r w:rsidRPr="009174E4">
        <w:rPr>
          <w:rFonts w:asciiTheme="majorHAnsi" w:hAnsiTheme="majorHAnsi" w:cstheme="majorHAnsi"/>
          <w:u w:val="single"/>
        </w:rPr>
        <w:t xml:space="preserve"> through job changes </w:t>
      </w:r>
      <w:r w:rsidRPr="009174E4">
        <w:rPr>
          <w:rFonts w:asciiTheme="majorHAnsi" w:hAnsiTheme="majorHAnsi" w:cstheme="majorHAnsi"/>
          <w:highlight w:val="cyan"/>
          <w:u w:val="single"/>
        </w:rPr>
        <w:t>is limited</w:t>
      </w:r>
      <w:r w:rsidRPr="009174E4">
        <w:rPr>
          <w:rFonts w:asciiTheme="majorHAnsi" w:hAnsiTheme="majorHAnsi" w:cstheme="majorHAnsi"/>
          <w:u w:val="single"/>
        </w:rPr>
        <w:t>.</w:t>
      </w:r>
      <w:r w:rsidRPr="009174E4">
        <w:rPr>
          <w:rFonts w:asciiTheme="majorHAnsi" w:hAnsiTheme="majorHAnsi" w:cstheme="majorHAnsi"/>
          <w:sz w:val="14"/>
        </w:rPr>
        <w:t xml:space="preserve"> We find low-wage workers are the most likely to remain stuck in their wage bracket when they switch occupations. </w:t>
      </w:r>
      <w:r w:rsidRPr="009174E4">
        <w:rPr>
          <w:rFonts w:asciiTheme="majorHAnsi" w:hAnsiTheme="majorHAnsi" w:cstheme="majorHAnsi"/>
          <w:u w:val="single"/>
        </w:rPr>
        <w:t xml:space="preserve">But even workers in the middle class are more likely to </w:t>
      </w:r>
      <w:r w:rsidRPr="009174E4">
        <w:rPr>
          <w:rFonts w:asciiTheme="majorHAnsi" w:hAnsiTheme="majorHAnsi" w:cstheme="majorHAnsi"/>
          <w:b/>
          <w:bCs/>
          <w:u w:val="single"/>
        </w:rPr>
        <w:t>move down</w:t>
      </w:r>
      <w:r w:rsidRPr="009174E4">
        <w:rPr>
          <w:rFonts w:asciiTheme="majorHAnsi" w:hAnsiTheme="majorHAnsi" w:cstheme="majorHAnsi"/>
          <w:u w:val="single"/>
        </w:rPr>
        <w:t xml:space="preserve"> the occupational ladder than up. Low-wage work is often precarious, marked by unpredictable schedules, reduced benefits, and unsteady employment. </w:t>
      </w:r>
      <w:r w:rsidRPr="009174E4">
        <w:rPr>
          <w:rFonts w:asciiTheme="majorHAnsi" w:hAnsiTheme="majorHAnsi" w:cstheme="majorHAnsi"/>
          <w:b/>
          <w:bCs/>
          <w:highlight w:val="cyan"/>
          <w:u w:val="single"/>
        </w:rPr>
        <w:t>Growing industry concentration</w:t>
      </w:r>
      <w:r w:rsidRPr="009174E4">
        <w:rPr>
          <w:rFonts w:asciiTheme="majorHAnsi" w:hAnsiTheme="majorHAnsi" w:cstheme="majorHAnsi"/>
          <w:sz w:val="14"/>
          <w:highlight w:val="cyan"/>
        </w:rPr>
        <w:t xml:space="preserve"> </w:t>
      </w:r>
      <w:r w:rsidRPr="009174E4">
        <w:rPr>
          <w:rFonts w:asciiTheme="majorHAnsi" w:hAnsiTheme="majorHAnsi" w:cstheme="majorHAnsi"/>
          <w:sz w:val="14"/>
        </w:rPr>
        <w:t xml:space="preserve">and weakened unions </w:t>
      </w:r>
      <w:r w:rsidRPr="009174E4">
        <w:rPr>
          <w:rFonts w:asciiTheme="majorHAnsi" w:hAnsiTheme="majorHAnsi" w:cstheme="majorHAnsi"/>
          <w:b/>
          <w:bCs/>
          <w:highlight w:val="cyan"/>
          <w:u w:val="single"/>
        </w:rPr>
        <w:t>erode workers’ capacity to bargain for higher wages</w:t>
      </w:r>
      <w:r w:rsidRPr="009174E4">
        <w:rPr>
          <w:rFonts w:asciiTheme="majorHAnsi" w:hAnsiTheme="majorHAnsi" w:cstheme="majorHAnsi"/>
          <w:highlight w:val="cyan"/>
          <w:u w:val="single"/>
        </w:rPr>
        <w:t xml:space="preserve"> or redress labor disputes.</w:t>
      </w:r>
    </w:p>
    <w:p w14:paraId="7E777755" w14:textId="77777777" w:rsidR="00F7053B" w:rsidRPr="00AE2768" w:rsidRDefault="00F7053B" w:rsidP="00F7053B"/>
    <w:p w14:paraId="4829FC80" w14:textId="77777777" w:rsidR="00F7053B" w:rsidRDefault="00F7053B" w:rsidP="00F7053B">
      <w:pPr>
        <w:pStyle w:val="Heading3"/>
      </w:pPr>
      <w:r>
        <w:t>AT Stats</w:t>
      </w:r>
    </w:p>
    <w:p w14:paraId="0DC8A7D3" w14:textId="77777777" w:rsidR="00F7053B" w:rsidRPr="006F5C27" w:rsidRDefault="00F7053B" w:rsidP="00F7053B">
      <w:pPr>
        <w:pStyle w:val="Heading4"/>
      </w:pPr>
      <w:r>
        <w:t xml:space="preserve">4---Labor share is </w:t>
      </w:r>
      <w:r>
        <w:rPr>
          <w:u w:val="single"/>
        </w:rPr>
        <w:t>declining</w:t>
      </w:r>
      <w:r>
        <w:t xml:space="preserve"> because of </w:t>
      </w:r>
      <w:r>
        <w:rPr>
          <w:u w:val="single"/>
        </w:rPr>
        <w:t>market concentration</w:t>
      </w:r>
    </w:p>
    <w:p w14:paraId="65DAFDA7" w14:textId="77777777" w:rsidR="00F7053B" w:rsidRPr="006750ED" w:rsidRDefault="00F7053B" w:rsidP="00F7053B">
      <w:r>
        <w:t xml:space="preserve">Ufuk </w:t>
      </w:r>
      <w:r w:rsidRPr="00F527B8">
        <w:rPr>
          <w:rStyle w:val="Style13ptBold"/>
        </w:rPr>
        <w:t>Akcigit &amp;</w:t>
      </w:r>
      <w:r>
        <w:t xml:space="preserve"> Sina T. </w:t>
      </w:r>
      <w:r w:rsidRPr="00F527B8">
        <w:rPr>
          <w:rStyle w:val="Style13ptBold"/>
        </w:rPr>
        <w:t>Ates 21</w:t>
      </w:r>
      <w:r>
        <w:t>, Ufuk Akcigit, The Arnold C. Harberger Professor in Economics and the College; Director of Graduate Studies at the University of Chicago, Sina T. Ates, Senior Economist Emerging Market Economies Section International Finance at the Federal Reserve, Ten Facts on Declining Business Dynamism and Lessons from Endogenous Growth Theory, American Economic Journal: Macroeconomics 2021, 13(1): 257–298, https://doi.org/10.1257/mac.20180449</w:t>
      </w:r>
    </w:p>
    <w:p w14:paraId="1D41CBC2" w14:textId="77777777" w:rsidR="00F7053B" w:rsidRDefault="00F7053B" w:rsidP="00F7053B">
      <w:r>
        <w:t>E. Fact 5: Market Concentration and Labor Share Are Negatively Associated</w:t>
      </w:r>
    </w:p>
    <w:p w14:paraId="00328E06" w14:textId="77777777" w:rsidR="00F7053B" w:rsidRDefault="00F7053B" w:rsidP="00F7053B">
      <w:r w:rsidRPr="00414FED">
        <w:rPr>
          <w:rStyle w:val="Emphasis"/>
          <w:highlight w:val="yellow"/>
        </w:rPr>
        <w:t>Autor</w:t>
      </w:r>
      <w:r>
        <w:t xml:space="preserve"> et al. (2017b), </w:t>
      </w:r>
      <w:r w:rsidRPr="00414FED">
        <w:rPr>
          <w:rStyle w:val="Emphasis"/>
          <w:highlight w:val="yellow"/>
        </w:rPr>
        <w:t>Barkai</w:t>
      </w:r>
      <w:r>
        <w:t xml:space="preserve"> (2017), </w:t>
      </w:r>
      <w:r w:rsidRPr="00414FED">
        <w:rPr>
          <w:rStyle w:val="StyleUnderline"/>
          <w:highlight w:val="yellow"/>
        </w:rPr>
        <w:t>and</w:t>
      </w:r>
      <w:r>
        <w:t xml:space="preserve"> Eggertsson, Robbins, and </w:t>
      </w:r>
      <w:r w:rsidRPr="00414FED">
        <w:rPr>
          <w:rStyle w:val="Emphasis"/>
          <w:highlight w:val="yellow"/>
        </w:rPr>
        <w:t>Wold</w:t>
      </w:r>
      <w:r>
        <w:t xml:space="preserve"> (2018) </w:t>
      </w:r>
      <w:r w:rsidRPr="00414FED">
        <w:rPr>
          <w:rStyle w:val="StyleUnderline"/>
          <w:highlight w:val="yellow"/>
        </w:rPr>
        <w:t xml:space="preserve">all point to a tight relation between the </w:t>
      </w:r>
      <w:r w:rsidRPr="00414FED">
        <w:rPr>
          <w:rStyle w:val="Emphasis"/>
          <w:highlight w:val="yellow"/>
        </w:rPr>
        <w:t>fall in the labor share</w:t>
      </w:r>
      <w:r w:rsidRPr="00414FED">
        <w:rPr>
          <w:highlight w:val="yellow"/>
        </w:rPr>
        <w:t xml:space="preserve"> </w:t>
      </w:r>
      <w:r w:rsidRPr="00414FED">
        <w:rPr>
          <w:rStyle w:val="StyleUnderline"/>
          <w:highlight w:val="yellow"/>
        </w:rPr>
        <w:t>and a</w:t>
      </w:r>
      <w:r w:rsidRPr="00414FED">
        <w:rPr>
          <w:highlight w:val="yellow"/>
        </w:rPr>
        <w:t xml:space="preserve"> </w:t>
      </w:r>
      <w:r w:rsidRPr="00414FED">
        <w:rPr>
          <w:rStyle w:val="Emphasis"/>
          <w:highlight w:val="yellow"/>
        </w:rPr>
        <w:t>rise in</w:t>
      </w:r>
      <w:r w:rsidRPr="0065435B">
        <w:rPr>
          <w:rStyle w:val="Emphasis"/>
        </w:rPr>
        <w:t xml:space="preserve"> market </w:t>
      </w:r>
      <w:r w:rsidRPr="00414FED">
        <w:rPr>
          <w:rStyle w:val="Emphasis"/>
          <w:highlight w:val="yellow"/>
        </w:rPr>
        <w:t>concentration</w:t>
      </w:r>
      <w:r>
        <w:t xml:space="preserve">. Indeed, Figure 5, </w:t>
      </w:r>
      <w:r w:rsidRPr="00414FED">
        <w:rPr>
          <w:rStyle w:val="StyleUnderline"/>
          <w:highlight w:val="yellow"/>
        </w:rPr>
        <w:t>reproducing</w:t>
      </w:r>
      <w:r w:rsidRPr="0065435B">
        <w:rPr>
          <w:rStyle w:val="StyleUnderline"/>
        </w:rPr>
        <w:t xml:space="preserve"> the </w:t>
      </w:r>
      <w:r w:rsidRPr="00414FED">
        <w:rPr>
          <w:rStyle w:val="Emphasis"/>
          <w:highlight w:val="yellow"/>
        </w:rPr>
        <w:t>findings</w:t>
      </w:r>
      <w:r>
        <w:t xml:space="preserve"> of Autor et al. (2017b), </w:t>
      </w:r>
      <w:r w:rsidRPr="00414FED">
        <w:rPr>
          <w:rStyle w:val="StyleUnderline"/>
          <w:highlight w:val="yellow"/>
        </w:rPr>
        <w:t>demonstrates</w:t>
      </w:r>
      <w:r w:rsidRPr="0065435B">
        <w:rPr>
          <w:rStyle w:val="StyleUnderline"/>
        </w:rPr>
        <w:t xml:space="preserve"> </w:t>
      </w:r>
      <w:r w:rsidRPr="00414FED">
        <w:rPr>
          <w:rStyle w:val="StyleUnderline"/>
          <w:highlight w:val="yellow"/>
        </w:rPr>
        <w:t>the</w:t>
      </w:r>
      <w:r w:rsidRPr="0065435B">
        <w:rPr>
          <w:rStyle w:val="StyleUnderline"/>
        </w:rPr>
        <w:t xml:space="preserve"> negative </w:t>
      </w:r>
      <w:r w:rsidRPr="00414FED">
        <w:rPr>
          <w:rStyle w:val="StyleUnderline"/>
          <w:highlight w:val="yellow"/>
        </w:rPr>
        <w:t xml:space="preserve">correlation </w:t>
      </w:r>
      <w:r w:rsidRPr="00414FED">
        <w:rPr>
          <w:rStyle w:val="Emphasis"/>
          <w:highlight w:val="yellow"/>
        </w:rPr>
        <w:t>between</w:t>
      </w:r>
      <w:r w:rsidRPr="0065435B">
        <w:rPr>
          <w:rStyle w:val="Emphasis"/>
        </w:rPr>
        <w:t xml:space="preserve"> the two </w:t>
      </w:r>
      <w:r w:rsidRPr="00414FED">
        <w:rPr>
          <w:rStyle w:val="Emphasis"/>
          <w:highlight w:val="yellow"/>
        </w:rPr>
        <w:t>variables</w:t>
      </w:r>
      <w:r w:rsidRPr="00414FED">
        <w:rPr>
          <w:highlight w:val="yellow"/>
        </w:rPr>
        <w:t xml:space="preserve"> </w:t>
      </w:r>
      <w:r w:rsidRPr="00414FED">
        <w:rPr>
          <w:rStyle w:val="StyleUnderline"/>
          <w:highlight w:val="yellow"/>
        </w:rPr>
        <w:t>across</w:t>
      </w:r>
      <w:r>
        <w:t xml:space="preserve"> US </w:t>
      </w:r>
      <w:r w:rsidRPr="00414FED">
        <w:rPr>
          <w:rStyle w:val="Emphasis"/>
          <w:highlight w:val="yellow"/>
        </w:rPr>
        <w:t>industries</w:t>
      </w:r>
      <w:r>
        <w:t>. Moreover, Autor et al. (2017b) contend that to the extent that changes such</w:t>
      </w:r>
    </w:p>
    <w:p w14:paraId="2E7F26AA" w14:textId="77777777" w:rsidR="00F7053B" w:rsidRDefault="00F7053B" w:rsidP="00F7053B">
      <w:r>
        <w:rPr>
          <w:noProof/>
        </w:rPr>
        <w:drawing>
          <wp:inline distT="0" distB="0" distL="0" distR="0" wp14:anchorId="628E71D7" wp14:editId="0DB21E59">
            <wp:extent cx="3878144" cy="4870450"/>
            <wp:effectExtent l="0" t="0" r="8255" b="635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4807" cy="4878818"/>
                    </a:xfrm>
                    <a:prstGeom prst="rect">
                      <a:avLst/>
                    </a:prstGeom>
                  </pic:spPr>
                </pic:pic>
              </a:graphicData>
            </a:graphic>
          </wp:inline>
        </w:drawing>
      </w:r>
    </w:p>
    <w:p w14:paraId="5EFB2139" w14:textId="77777777" w:rsidR="00F7053B" w:rsidRDefault="00F7053B" w:rsidP="00F7053B">
      <w:r>
        <w:t>as globalization or new technological advances favor more productive companies, there arises a positive relationship between the level of firm productivity and its labor use (measured by payroll-to-sales ratio). The authors also provide suggestive evidence in this regard, namely, a positive association between industry-level productivity (measured by output per worker, patents per worker, etc.) and concentration (measured by fraction of sales accrued by 20 largest firms).</w:t>
      </w:r>
    </w:p>
    <w:p w14:paraId="63366B49" w14:textId="77777777" w:rsidR="00F7053B" w:rsidRDefault="00F7053B" w:rsidP="00F7053B">
      <w:pPr>
        <w:pStyle w:val="Heading3"/>
      </w:pPr>
      <w:r>
        <w:t>AT Big Firms</w:t>
      </w:r>
    </w:p>
    <w:p w14:paraId="39BEB8B8" w14:textId="77777777" w:rsidR="00F7053B" w:rsidRPr="00CA083A" w:rsidRDefault="00F7053B" w:rsidP="00F7053B">
      <w:pPr>
        <w:pStyle w:val="Heading4"/>
        <w:numPr>
          <w:ilvl w:val="0"/>
          <w:numId w:val="38"/>
        </w:numPr>
        <w:tabs>
          <w:tab w:val="num" w:pos="360"/>
          <w:tab w:val="num" w:pos="1440"/>
        </w:tabs>
        <w:ind w:left="1440"/>
        <w:rPr>
          <w:rFonts w:cs="Arial"/>
        </w:rPr>
      </w:pPr>
      <w:r>
        <w:rPr>
          <w:rFonts w:cs="Arial"/>
        </w:rPr>
        <w:t xml:space="preserve">Small firms key –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64C14594" w14:textId="77777777" w:rsidR="00F7053B" w:rsidRPr="002D25A7" w:rsidRDefault="00F7053B" w:rsidP="00F7053B">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65973DB1" w14:textId="77777777" w:rsidR="00F7053B" w:rsidRPr="003F69E7" w:rsidRDefault="00F7053B" w:rsidP="00F7053B">
      <w:pPr>
        <w:rPr>
          <w:sz w:val="16"/>
        </w:rPr>
      </w:pPr>
      <w:r w:rsidRPr="003F69E7">
        <w:rPr>
          <w:sz w:val="16"/>
        </w:rPr>
        <w:t>I. Introduction</w:t>
      </w:r>
    </w:p>
    <w:p w14:paraId="7626A3F6" w14:textId="77777777" w:rsidR="00F7053B" w:rsidRPr="003F69E7" w:rsidRDefault="00F7053B" w:rsidP="00F7053B">
      <w:pPr>
        <w:rPr>
          <w:sz w:val="16"/>
        </w:rPr>
      </w:pPr>
      <w:r w:rsidRPr="003F69E7">
        <w:rPr>
          <w:sz w:val="16"/>
        </w:rPr>
        <w:t>We write in praise of market disrupters—</w:t>
      </w:r>
      <w:r w:rsidRPr="00441C2C">
        <w:rPr>
          <w:rStyle w:val="StyleUnderline"/>
          <w:highlight w:val="yellow"/>
        </w:rPr>
        <w:t xml:space="preserve">firms that </w:t>
      </w:r>
      <w:r w:rsidRPr="00441C2C">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441C2C">
        <w:rPr>
          <w:rStyle w:val="Emphasis"/>
          <w:highlight w:val="yellow"/>
        </w:rPr>
        <w:t>s</w:t>
      </w:r>
      <w:r w:rsidRPr="003E2029">
        <w:rPr>
          <w:rStyle w:val="StyleUnderline"/>
        </w:rPr>
        <w:t xml:space="preserve">tatus </w:t>
      </w:r>
      <w:r w:rsidRPr="00441C2C">
        <w:rPr>
          <w:rStyle w:val="StyleUnderline"/>
          <w:highlight w:val="yellow"/>
        </w:rPr>
        <w:t>quo</w:t>
      </w:r>
      <w:r w:rsidRPr="003E2029">
        <w:rPr>
          <w:rStyle w:val="StyleUnderline"/>
        </w:rPr>
        <w:t xml:space="preserve">, threaten </w:t>
      </w:r>
      <w:r w:rsidRPr="00A33FC8">
        <w:rPr>
          <w:rStyle w:val="Emphasis"/>
        </w:rPr>
        <w:t xml:space="preserve">incumbent </w:t>
      </w:r>
      <w:r w:rsidRPr="00441C2C">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441C2C">
        <w:rPr>
          <w:rStyle w:val="StyleUnderline"/>
          <w:highlight w:val="yellow"/>
        </w:rPr>
        <w:t xml:space="preserve">transform </w:t>
      </w:r>
      <w:r w:rsidRPr="00A33FC8">
        <w:rPr>
          <w:rStyle w:val="Emphasis"/>
        </w:rPr>
        <w:t xml:space="preserve">entire </w:t>
      </w:r>
      <w:r w:rsidRPr="00441C2C">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436D0D74" w14:textId="77777777" w:rsidR="00F7053B" w:rsidRPr="003F69E7" w:rsidRDefault="00F7053B" w:rsidP="00F7053B">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49A9E2FF" w14:textId="77777777" w:rsidR="00F7053B" w:rsidRPr="00D9065D" w:rsidRDefault="00F7053B" w:rsidP="00F7053B">
      <w:pPr>
        <w:rPr>
          <w:rStyle w:val="StyleUnderline"/>
        </w:rPr>
      </w:pPr>
      <w:r w:rsidRPr="00441C2C">
        <w:rPr>
          <w:rStyle w:val="Emphasis"/>
          <w:highlight w:val="yellow"/>
        </w:rPr>
        <w:t>Disruptive firms</w:t>
      </w:r>
      <w:r w:rsidRPr="00441C2C">
        <w:rPr>
          <w:sz w:val="16"/>
          <w:highlight w:val="yellow"/>
        </w:rPr>
        <w:t xml:space="preserve"> </w:t>
      </w:r>
      <w:r w:rsidRPr="00441C2C">
        <w:rPr>
          <w:rStyle w:val="StyleUnderline"/>
          <w:highlight w:val="yellow"/>
        </w:rPr>
        <w:t>drive</w:t>
      </w:r>
      <w:r w:rsidRPr="003F69E7">
        <w:rPr>
          <w:sz w:val="16"/>
        </w:rPr>
        <w:t xml:space="preserve"> a significant amount of </w:t>
      </w:r>
      <w:r w:rsidRPr="00441C2C">
        <w:rPr>
          <w:rStyle w:val="StyleUnderline"/>
          <w:highlight w:val="yellow"/>
        </w:rPr>
        <w:t>innovation</w:t>
      </w:r>
      <w:r w:rsidRPr="003F69E7">
        <w:rPr>
          <w:sz w:val="16"/>
        </w:rPr>
        <w:t xml:space="preserve">.2 </w:t>
      </w:r>
      <w:r w:rsidRPr="00BC1087">
        <w:rPr>
          <w:rStyle w:val="StyleUnderline"/>
        </w:rPr>
        <w:t xml:space="preserve">They </w:t>
      </w:r>
      <w:r w:rsidRPr="00441C2C">
        <w:rPr>
          <w:rStyle w:val="Emphasis"/>
          <w:highlight w:val="yellow"/>
        </w:rPr>
        <w:t>do not use</w:t>
      </w:r>
      <w:r w:rsidRPr="00441C2C">
        <w:rPr>
          <w:rStyle w:val="StyleUnderline"/>
          <w:highlight w:val="yellow"/>
        </w:rPr>
        <w:t xml:space="preserve"> the same</w:t>
      </w:r>
      <w:r w:rsidRPr="00BC1087">
        <w:rPr>
          <w:rStyle w:val="StyleUnderline"/>
        </w:rPr>
        <w:t xml:space="preserve"> </w:t>
      </w:r>
      <w:r w:rsidRPr="00441C2C">
        <w:rPr>
          <w:rStyle w:val="Emphasis"/>
          <w:highlight w:val="yellow"/>
        </w:rPr>
        <w:t>tech</w:t>
      </w:r>
      <w:r w:rsidRPr="00BC1087">
        <w:rPr>
          <w:rStyle w:val="StyleUnderline"/>
        </w:rPr>
        <w:t xml:space="preserve">nology or business model </w:t>
      </w:r>
      <w:r w:rsidRPr="00441C2C">
        <w:rPr>
          <w:rStyle w:val="StyleUnderline"/>
          <w:highlight w:val="yellow"/>
        </w:rPr>
        <w:t xml:space="preserve">as </w:t>
      </w:r>
      <w:r w:rsidRPr="00441C2C">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157631E6" w14:textId="77777777" w:rsidR="00F7053B" w:rsidRPr="00D9065D" w:rsidRDefault="00F7053B" w:rsidP="00F7053B">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7264EF30" w14:textId="77777777" w:rsidR="00F7053B" w:rsidRPr="003F69E7" w:rsidRDefault="00F7053B" w:rsidP="00F7053B">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441C2C">
        <w:rPr>
          <w:rStyle w:val="StyleUnderline"/>
          <w:highlight w:val="yellow"/>
        </w:rPr>
        <w:t>Competition</w:t>
      </w:r>
      <w:r w:rsidRPr="00D9065D">
        <w:rPr>
          <w:rStyle w:val="StyleUnderline"/>
        </w:rPr>
        <w:t xml:space="preserve"> valuably </w:t>
      </w:r>
      <w:r w:rsidRPr="00441C2C">
        <w:rPr>
          <w:rStyle w:val="StyleUnderline"/>
          <w:highlight w:val="yellow"/>
        </w:rPr>
        <w:t>increases</w:t>
      </w:r>
      <w:r w:rsidRPr="00D9065D">
        <w:rPr>
          <w:rStyle w:val="StyleUnderline"/>
        </w:rPr>
        <w:t xml:space="preserve"> the </w:t>
      </w:r>
      <w:r w:rsidRPr="00441C2C">
        <w:rPr>
          <w:rStyle w:val="StyleUnderline"/>
          <w:highlight w:val="yellow"/>
        </w:rPr>
        <w:t>diversity of approaches</w:t>
      </w:r>
      <w:r w:rsidRPr="00D9065D">
        <w:rPr>
          <w:rStyle w:val="StyleUnderline"/>
        </w:rPr>
        <w:t xml:space="preserve"> </w:t>
      </w:r>
      <w:r w:rsidRPr="00441C2C">
        <w:rPr>
          <w:rStyle w:val="StyleUnderline"/>
          <w:highlight w:val="yellow"/>
        </w:rPr>
        <w:t>taken to</w:t>
      </w:r>
      <w:r w:rsidRPr="00D9065D">
        <w:rPr>
          <w:rStyle w:val="StyleUnderline"/>
        </w:rPr>
        <w:t xml:space="preserve"> the development of </w:t>
      </w:r>
      <w:r w:rsidRPr="00441C2C">
        <w:rPr>
          <w:rStyle w:val="StyleUnderline"/>
          <w:highlight w:val="yellow"/>
        </w:rPr>
        <w:t>new tech</w:t>
      </w:r>
      <w:r w:rsidRPr="00D9065D">
        <w:rPr>
          <w:rStyle w:val="StyleUnderline"/>
        </w:rPr>
        <w:t>nology.</w:t>
      </w:r>
    </w:p>
    <w:p w14:paraId="2538EBD7" w14:textId="77777777" w:rsidR="00F7053B" w:rsidRPr="00D9065D" w:rsidRDefault="00F7053B" w:rsidP="00F7053B">
      <w:pPr>
        <w:rPr>
          <w:rStyle w:val="Emphasis"/>
        </w:rPr>
      </w:pPr>
      <w:r w:rsidRPr="003F69E7">
        <w:rPr>
          <w:sz w:val="16"/>
        </w:rPr>
        <w:t xml:space="preserve">We stress in this article that </w:t>
      </w:r>
      <w:r w:rsidRPr="00441C2C">
        <w:rPr>
          <w:rStyle w:val="StyleUnderline"/>
          <w:highlight w:val="yellow"/>
        </w:rPr>
        <w:t>innovation is</w:t>
      </w:r>
      <w:r w:rsidRPr="00D9065D">
        <w:rPr>
          <w:rStyle w:val="StyleUnderline"/>
        </w:rPr>
        <w:t xml:space="preserve"> best </w:t>
      </w:r>
      <w:r w:rsidRPr="00441C2C">
        <w:rPr>
          <w:rStyle w:val="StyleUnderline"/>
          <w:highlight w:val="yellow"/>
        </w:rPr>
        <w:t>promoted</w:t>
      </w:r>
      <w:r w:rsidRPr="00D9065D">
        <w:rPr>
          <w:rStyle w:val="StyleUnderline"/>
        </w:rPr>
        <w:t xml:space="preserve"> </w:t>
      </w:r>
      <w:r w:rsidRPr="00441C2C">
        <w:rPr>
          <w:rStyle w:val="StyleUnderline"/>
          <w:highlight w:val="yellow"/>
        </w:rPr>
        <w:t>when</w:t>
      </w:r>
      <w:r w:rsidRPr="00D9065D">
        <w:rPr>
          <w:rStyle w:val="StyleUnderline"/>
        </w:rPr>
        <w:t xml:space="preserve"> </w:t>
      </w:r>
      <w:r w:rsidRPr="00A33FC8">
        <w:rPr>
          <w:rStyle w:val="StyleUnderline"/>
        </w:rPr>
        <w:t xml:space="preserve">market </w:t>
      </w:r>
      <w:r w:rsidRPr="00441C2C">
        <w:rPr>
          <w:rStyle w:val="StyleUnderline"/>
          <w:highlight w:val="yellow"/>
        </w:rPr>
        <w:t>leaders</w:t>
      </w:r>
      <w:r w:rsidRPr="00D9065D">
        <w:rPr>
          <w:rStyle w:val="StyleUnderline"/>
        </w:rPr>
        <w:t xml:space="preserve"> are allowed to </w:t>
      </w:r>
      <w:r w:rsidRPr="00441C2C">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441C2C">
        <w:rPr>
          <w:rStyle w:val="Emphasis"/>
          <w:highlight w:val="yellow"/>
        </w:rPr>
        <w:t>advantages</w:t>
      </w:r>
      <w:r w:rsidRPr="00D9065D">
        <w:rPr>
          <w:rStyle w:val="StyleUnderline"/>
        </w:rPr>
        <w:t xml:space="preserve"> </w:t>
      </w:r>
      <w:r w:rsidRPr="00441C2C">
        <w:rPr>
          <w:rStyle w:val="StyleUnderline"/>
          <w:highlight w:val="yellow"/>
        </w:rPr>
        <w:t>while</w:t>
      </w:r>
      <w:r w:rsidRPr="00D9065D">
        <w:rPr>
          <w:rStyle w:val="StyleUnderline"/>
        </w:rPr>
        <w:t xml:space="preserve"> also </w:t>
      </w:r>
      <w:r w:rsidRPr="00441C2C">
        <w:rPr>
          <w:rStyle w:val="StyleUnderline"/>
          <w:highlight w:val="yellow"/>
        </w:rPr>
        <w:t xml:space="preserve">facing pressure </w:t>
      </w:r>
      <w:r w:rsidRPr="00A33FC8">
        <w:rPr>
          <w:rStyle w:val="StyleUnderline"/>
        </w:rPr>
        <w:t>to perform</w:t>
      </w:r>
      <w:r w:rsidRPr="00D9065D">
        <w:rPr>
          <w:rStyle w:val="StyleUnderline"/>
        </w:rPr>
        <w:t xml:space="preserve"> coming </w:t>
      </w:r>
      <w:r w:rsidRPr="00441C2C">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441C2C">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441C2C">
        <w:rPr>
          <w:rStyle w:val="Emphasis"/>
          <w:highlight w:val="yellow"/>
        </w:rPr>
        <w:t>Casual empiricism indicates</w:t>
      </w:r>
      <w:r w:rsidRPr="00D9065D">
        <w:rPr>
          <w:rStyle w:val="Emphasis"/>
        </w:rPr>
        <w:t xml:space="preserve"> that </w:t>
      </w:r>
      <w:r w:rsidRPr="00441C2C">
        <w:rPr>
          <w:rStyle w:val="Emphasis"/>
          <w:highlight w:val="yellow"/>
        </w:rPr>
        <w:t>all</w:t>
      </w:r>
      <w:r w:rsidRPr="00D9065D">
        <w:rPr>
          <w:rStyle w:val="Emphasis"/>
        </w:rPr>
        <w:t xml:space="preserve"> of these </w:t>
      </w:r>
      <w:r w:rsidRPr="00441C2C">
        <w:rPr>
          <w:rStyle w:val="Emphasis"/>
          <w:highlight w:val="yellow"/>
        </w:rPr>
        <w:t>sources</w:t>
      </w:r>
      <w:r w:rsidRPr="00D9065D">
        <w:rPr>
          <w:rStyle w:val="Emphasis"/>
        </w:rPr>
        <w:t xml:space="preserve"> of competition </w:t>
      </w:r>
      <w:r w:rsidRPr="00441C2C">
        <w:rPr>
          <w:rStyle w:val="Emphasis"/>
          <w:highlight w:val="yellow"/>
        </w:rPr>
        <w:t>are important</w:t>
      </w:r>
      <w:r w:rsidRPr="00D9065D">
        <w:rPr>
          <w:rStyle w:val="Emphasis"/>
        </w:rPr>
        <w:t xml:space="preserve"> in different settings. All have historically been protected using competition policy.</w:t>
      </w:r>
    </w:p>
    <w:p w14:paraId="13BC640F" w14:textId="77777777" w:rsidR="00F7053B" w:rsidRPr="00CA083A" w:rsidRDefault="00F7053B" w:rsidP="00F7053B">
      <w:pPr>
        <w:rPr>
          <w:u w:val="single"/>
        </w:rPr>
      </w:pPr>
      <w:r w:rsidRPr="003F69E7">
        <w:rPr>
          <w:sz w:val="16"/>
        </w:rPr>
        <w:t xml:space="preserve">The central theme animating our analysis is that a </w:t>
      </w:r>
      <w:r w:rsidRPr="00441C2C">
        <w:rPr>
          <w:rStyle w:val="Emphasis"/>
          <w:highlight w:val="yellow"/>
        </w:rPr>
        <w:t>market leader is</w:t>
      </w:r>
      <w:r w:rsidRPr="00D9065D">
        <w:rPr>
          <w:rStyle w:val="Emphasis"/>
        </w:rPr>
        <w:t xml:space="preserve"> best </w:t>
      </w:r>
      <w:r w:rsidRPr="00441C2C">
        <w:rPr>
          <w:rStyle w:val="Emphasis"/>
          <w:highlight w:val="yellow"/>
        </w:rPr>
        <w:t>motivated to innovate if it fears losing</w:t>
      </w:r>
      <w:r w:rsidRPr="00D9065D">
        <w:rPr>
          <w:rStyle w:val="Emphasis"/>
        </w:rPr>
        <w:t xml:space="preserve"> its </w:t>
      </w:r>
      <w:r w:rsidRPr="00441C2C">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441C2C">
        <w:rPr>
          <w:rStyle w:val="StyleUnderline"/>
          <w:highlight w:val="yellow"/>
        </w:rPr>
        <w:t>rivalry</w:t>
      </w:r>
      <w:r w:rsidRPr="00D9065D">
        <w:rPr>
          <w:rStyle w:val="StyleUnderline"/>
        </w:rPr>
        <w:t>—meaning greater contestability of tomorrow’s sales—</w:t>
      </w:r>
      <w:r w:rsidRPr="00441C2C">
        <w:rPr>
          <w:rStyle w:val="StyleUnderline"/>
          <w:highlight w:val="yellow"/>
        </w:rPr>
        <w:t xml:space="preserve">leads to </w:t>
      </w:r>
      <w:r w:rsidRPr="00A33FC8">
        <w:rPr>
          <w:rStyle w:val="StyleUnderline"/>
        </w:rPr>
        <w:t xml:space="preserve">more </w:t>
      </w:r>
      <w:r w:rsidRPr="00441C2C">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3D575BD5" w14:textId="77777777" w:rsidR="00F7053B" w:rsidRDefault="00F7053B" w:rsidP="00F7053B">
      <w:pPr>
        <w:pStyle w:val="Heading4"/>
        <w:numPr>
          <w:ilvl w:val="0"/>
          <w:numId w:val="38"/>
        </w:numPr>
        <w:tabs>
          <w:tab w:val="num" w:pos="360"/>
          <w:tab w:val="num" w:pos="1440"/>
        </w:tabs>
        <w:ind w:left="1440"/>
      </w:pPr>
      <w:r>
        <w:t xml:space="preserve">Turn: competition is better for national champions – </w:t>
      </w:r>
      <w:r w:rsidRPr="00CA083A">
        <w:rPr>
          <w:u w:val="single"/>
        </w:rPr>
        <w:t>best data</w:t>
      </w:r>
      <w:r>
        <w:t>.</w:t>
      </w:r>
    </w:p>
    <w:p w14:paraId="5B6ABFB0" w14:textId="77777777" w:rsidR="00F7053B" w:rsidRDefault="00F7053B" w:rsidP="00F7053B">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29489D74" w14:textId="77777777" w:rsidR="00F7053B" w:rsidRPr="000171E6" w:rsidRDefault="00F7053B" w:rsidP="00F7053B">
      <w:pPr>
        <w:rPr>
          <w:rStyle w:val="StyleUnderline"/>
        </w:rPr>
      </w:pPr>
      <w:r w:rsidRPr="003F69E7">
        <w:rPr>
          <w:sz w:val="16"/>
        </w:rPr>
        <w:t>Next</w:t>
      </w:r>
      <w:r w:rsidRPr="000171E6">
        <w:rPr>
          <w:rStyle w:val="StyleUnderline"/>
        </w:rPr>
        <w:t xml:space="preserve">, we consider </w:t>
      </w:r>
      <w:r w:rsidRPr="00441C2C">
        <w:rPr>
          <w:rStyle w:val="Emphasis"/>
          <w:highlight w:val="yellow"/>
        </w:rPr>
        <w:t>innovation by superstar firms</w:t>
      </w:r>
      <w:r w:rsidRPr="000171E6">
        <w:rPr>
          <w:rStyle w:val="StyleUnderline"/>
        </w:rPr>
        <w:t xml:space="preserve">. The </w:t>
      </w:r>
      <w:r w:rsidRPr="00441C2C">
        <w:rPr>
          <w:rStyle w:val="StyleUnderline"/>
          <w:highlight w:val="yellow"/>
        </w:rPr>
        <w:t xml:space="preserve">decline in </w:t>
      </w:r>
      <w:r w:rsidRPr="00CA083A">
        <w:rPr>
          <w:rStyle w:val="StyleUnderline"/>
        </w:rPr>
        <w:t xml:space="preserve">the </w:t>
      </w:r>
      <w:r w:rsidRPr="00441C2C">
        <w:rPr>
          <w:rStyle w:val="StyleUnderline"/>
          <w:highlight w:val="yellow"/>
        </w:rPr>
        <w:t>frequency of single firm industries</w:t>
      </w:r>
      <w:r w:rsidRPr="000171E6">
        <w:rPr>
          <w:rStyle w:val="StyleUnderline"/>
        </w:rPr>
        <w:t xml:space="preserve"> </w:t>
      </w:r>
      <w:r w:rsidRPr="00441C2C">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441C2C">
        <w:rPr>
          <w:rStyle w:val="StyleUnderline"/>
          <w:highlight w:val="yellow"/>
        </w:rPr>
        <w:t xml:space="preserve">superstars increase </w:t>
      </w:r>
      <w:r w:rsidRPr="00CA083A">
        <w:rPr>
          <w:rStyle w:val="StyleUnderline"/>
        </w:rPr>
        <w:t xml:space="preserve">their </w:t>
      </w:r>
      <w:r w:rsidRPr="00441C2C">
        <w:rPr>
          <w:rStyle w:val="StyleUnderline"/>
          <w:highlight w:val="yellow"/>
        </w:rPr>
        <w:t>innovation intensity</w:t>
      </w:r>
      <w:r w:rsidRPr="000171E6">
        <w:rPr>
          <w:rStyle w:val="StyleUnderline"/>
        </w:rPr>
        <w:t xml:space="preserve"> as the </w:t>
      </w:r>
      <w:r w:rsidRPr="00441C2C">
        <w:rPr>
          <w:rStyle w:val="StyleUnderline"/>
          <w:highlight w:val="yellow"/>
        </w:rPr>
        <w:t>escape-competition effect</w:t>
      </w:r>
      <w:r w:rsidRPr="000171E6">
        <w:rPr>
          <w:rStyle w:val="StyleUnderline"/>
        </w:rPr>
        <w:t xml:space="preserve"> </w:t>
      </w:r>
      <w:r w:rsidRPr="00441C2C">
        <w:rPr>
          <w:rStyle w:val="StyleUnderline"/>
          <w:highlight w:val="yellow"/>
        </w:rPr>
        <w:t>dominates</w:t>
      </w:r>
      <w:r w:rsidRPr="000171E6">
        <w:rPr>
          <w:rStyle w:val="StyleUnderline"/>
        </w:rPr>
        <w:t xml:space="preserve"> the Schumpeterian </w:t>
      </w:r>
      <w:r w:rsidRPr="00441C2C">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441C2C">
        <w:rPr>
          <w:rStyle w:val="Emphasis"/>
          <w:highlight w:val="yellow"/>
        </w:rPr>
        <w:t>0.75% increase in superstar innovation</w:t>
      </w:r>
      <w:r w:rsidRPr="000171E6">
        <w:rPr>
          <w:rStyle w:val="StyleUnderline"/>
        </w:rPr>
        <w:t xml:space="preserve"> with lower HHI thresholds, and a </w:t>
      </w:r>
      <w:r w:rsidRPr="00441C2C">
        <w:rPr>
          <w:rStyle w:val="StyleUnderline"/>
          <w:highlight w:val="yellow"/>
        </w:rPr>
        <w:t xml:space="preserve">1.44% increase with a higher </w:t>
      </w:r>
      <w:r w:rsidRPr="000171E6">
        <w:rPr>
          <w:rStyle w:val="StyleUnderline"/>
        </w:rPr>
        <w:t xml:space="preserve">obstruction </w:t>
      </w:r>
      <w:r w:rsidRPr="00441C2C">
        <w:rPr>
          <w:rStyle w:val="StyleUnderline"/>
          <w:highlight w:val="yellow"/>
        </w:rPr>
        <w:t>rate</w:t>
      </w:r>
      <w:r w:rsidRPr="000171E6">
        <w:rPr>
          <w:rStyle w:val="StyleUnderline"/>
        </w:rPr>
        <w:t>.</w:t>
      </w:r>
    </w:p>
    <w:p w14:paraId="61CD2ECD" w14:textId="77777777" w:rsidR="00F7053B" w:rsidRPr="00CA083A" w:rsidRDefault="00F7053B" w:rsidP="00F7053B">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441C2C">
        <w:rPr>
          <w:rStyle w:val="Emphasis"/>
          <w:highlight w:val="yellow"/>
        </w:rPr>
        <w:t>growth rate of aggregate</w:t>
      </w:r>
      <w:r w:rsidRPr="000171E6">
        <w:rPr>
          <w:rStyle w:val="StyleUnderline"/>
        </w:rPr>
        <w:t xml:space="preserve"> </w:t>
      </w:r>
      <w:r w:rsidRPr="00441C2C">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441C2C">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441C2C">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441C2C">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441C2C">
        <w:rPr>
          <w:rStyle w:val="StyleUnderline"/>
          <w:highlight w:val="yellow"/>
        </w:rPr>
        <w:t xml:space="preserve">found to be </w:t>
      </w:r>
      <w:r w:rsidRPr="00CA083A">
        <w:rPr>
          <w:rStyle w:val="StyleUnderline"/>
        </w:rPr>
        <w:t xml:space="preserve">quite </w:t>
      </w:r>
      <w:r w:rsidRPr="00441C2C">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17894924" w14:textId="77777777" w:rsidR="00F7053B" w:rsidRPr="00685B37" w:rsidRDefault="00F7053B" w:rsidP="00F7053B"/>
    <w:p w14:paraId="08C79551" w14:textId="77777777" w:rsidR="00F7053B" w:rsidRDefault="00F7053B" w:rsidP="00F7053B">
      <w:pPr>
        <w:pStyle w:val="Heading2"/>
      </w:pPr>
      <w:r>
        <w:t>Stocks DA</w:t>
      </w:r>
    </w:p>
    <w:p w14:paraId="6BB7F07B" w14:textId="77777777" w:rsidR="00F7053B" w:rsidRDefault="00F7053B" w:rsidP="00F7053B">
      <w:pPr>
        <w:pStyle w:val="Heading3"/>
      </w:pPr>
      <w:r>
        <w:t>Collapse Inev</w:t>
      </w:r>
    </w:p>
    <w:p w14:paraId="0A919766" w14:textId="77777777" w:rsidR="00F7053B" w:rsidRDefault="00F7053B" w:rsidP="00F7053B">
      <w:pPr>
        <w:pStyle w:val="Heading4"/>
      </w:pPr>
      <w:r>
        <w:t xml:space="preserve">“Investment and innovation fails” is </w:t>
      </w:r>
      <w:r>
        <w:rPr>
          <w:u w:val="single"/>
        </w:rPr>
        <w:t>because of financialization</w:t>
      </w:r>
      <w:r>
        <w:t xml:space="preserve"> – aff is goldilocks. </w:t>
      </w:r>
    </w:p>
    <w:p w14:paraId="0E69C926" w14:textId="77777777" w:rsidR="00F7053B" w:rsidRPr="00107E2E" w:rsidRDefault="00F7053B" w:rsidP="00F7053B">
      <w:r>
        <w:t xml:space="preserve">Mark </w:t>
      </w:r>
      <w:r w:rsidRPr="00340C51">
        <w:rPr>
          <w:rStyle w:val="Style13ptBold"/>
        </w:rPr>
        <w:t>Glick 19</w:t>
      </w:r>
      <w:r>
        <w:t xml:space="preserve">. </w:t>
      </w:r>
      <w:r w:rsidRPr="004023E7">
        <w:t>Professor, Department of Economics, University of</w:t>
      </w:r>
      <w:r>
        <w:t xml:space="preserve"> Utah. “</w:t>
      </w:r>
      <w:r w:rsidRPr="004023E7">
        <w:t>Antitrust and Economic History: The Historic Failure of the Chicago School of Antitrust</w:t>
      </w:r>
      <w:r>
        <w:t xml:space="preserve">”. Institute for New Economic Thinking. </w:t>
      </w:r>
      <w:r w:rsidRPr="004023E7">
        <w:t>Working Paper No. 95</w:t>
      </w:r>
      <w:r>
        <w:t>.</w:t>
      </w:r>
      <w:r w:rsidRPr="004023E7">
        <w:t xml:space="preserve"> May 2019</w:t>
      </w:r>
      <w:r>
        <w:t xml:space="preserve">. </w:t>
      </w:r>
      <w:r w:rsidRPr="004023E7">
        <w:t>https://www.ineteconomics.org/uploads/papers/WP_95-Glick-Antitrust.pdf</w:t>
      </w:r>
    </w:p>
    <w:p w14:paraId="0B5666EA" w14:textId="77777777" w:rsidR="00F7053B" w:rsidRPr="00F13CE5" w:rsidRDefault="00F7053B" w:rsidP="00F7053B">
      <w:pPr>
        <w:rPr>
          <w:rStyle w:val="StyleUnderline"/>
        </w:rPr>
      </w:pPr>
      <w:r w:rsidRPr="00663546">
        <w:rPr>
          <w:sz w:val="16"/>
        </w:rPr>
        <w:t xml:space="preserve">2. </w:t>
      </w:r>
      <w:r w:rsidRPr="00866AAE">
        <w:rPr>
          <w:rStyle w:val="StyleUnderline"/>
        </w:rPr>
        <w:t xml:space="preserve">The Impact of </w:t>
      </w:r>
      <w:r w:rsidRPr="00B50E8D">
        <w:rPr>
          <w:rStyle w:val="Emphasis"/>
          <w:highlight w:val="yellow"/>
        </w:rPr>
        <w:t>Financialization</w:t>
      </w:r>
      <w:r w:rsidRPr="00663546">
        <w:rPr>
          <w:sz w:val="16"/>
        </w:rPr>
        <w:t xml:space="preserve">: </w:t>
      </w:r>
      <w:r w:rsidRPr="00F13CE5">
        <w:rPr>
          <w:rStyle w:val="StyleUnderline"/>
        </w:rPr>
        <w:t xml:space="preserve">Diversion of </w:t>
      </w:r>
      <w:r w:rsidRPr="00F13CE5">
        <w:rPr>
          <w:rStyle w:val="Emphasis"/>
        </w:rPr>
        <w:t>Profits</w:t>
      </w:r>
      <w:r w:rsidRPr="00F13CE5">
        <w:rPr>
          <w:rStyle w:val="StyleUnderline"/>
        </w:rPr>
        <w:t xml:space="preserve"> to </w:t>
      </w:r>
      <w:r w:rsidRPr="00F13CE5">
        <w:rPr>
          <w:rStyle w:val="Emphasis"/>
        </w:rPr>
        <w:t>Finance</w:t>
      </w:r>
    </w:p>
    <w:p w14:paraId="0CB6C3A7" w14:textId="77777777" w:rsidR="00F7053B" w:rsidRDefault="00F7053B" w:rsidP="00F7053B">
      <w:pPr>
        <w:rPr>
          <w:sz w:val="16"/>
        </w:rPr>
      </w:pPr>
      <w:r w:rsidRPr="00663546">
        <w:rPr>
          <w:sz w:val="16"/>
        </w:rPr>
        <w:t xml:space="preserve">Figure 2 comes from a recent paper by Gérard Duménil and Dominique Levy in which they demonstrate that </w:t>
      </w:r>
      <w:r w:rsidRPr="00BF31A5">
        <w:rPr>
          <w:rStyle w:val="StyleUnderline"/>
        </w:rPr>
        <w:t xml:space="preserve">the primary effect of the process of financialization has been to </w:t>
      </w:r>
      <w:r w:rsidRPr="00B50E8D">
        <w:rPr>
          <w:rStyle w:val="Emphasis"/>
          <w:highlight w:val="yellow"/>
        </w:rPr>
        <w:t>divert</w:t>
      </w:r>
      <w:r w:rsidRPr="00162A1F">
        <w:rPr>
          <w:rStyle w:val="Emphasis"/>
        </w:rPr>
        <w:t xml:space="preserve"> </w:t>
      </w:r>
      <w:r w:rsidRPr="00B50E8D">
        <w:rPr>
          <w:rStyle w:val="Emphasis"/>
          <w:highlight w:val="yellow"/>
        </w:rPr>
        <w:t>profits</w:t>
      </w:r>
      <w:r w:rsidRPr="00162A1F">
        <w:rPr>
          <w:rStyle w:val="Emphasis"/>
        </w:rPr>
        <w:t xml:space="preserve"> away</w:t>
      </w:r>
      <w:r w:rsidRPr="00663546">
        <w:rPr>
          <w:sz w:val="16"/>
        </w:rPr>
        <w:t xml:space="preserve"> </w:t>
      </w:r>
      <w:r w:rsidRPr="00B50E8D">
        <w:rPr>
          <w:rStyle w:val="StyleUnderline"/>
          <w:highlight w:val="yellow"/>
        </w:rPr>
        <w:t xml:space="preserve">from </w:t>
      </w:r>
      <w:r w:rsidRPr="00B50E8D">
        <w:rPr>
          <w:rStyle w:val="Emphasis"/>
          <w:highlight w:val="yellow"/>
        </w:rPr>
        <w:t>productive uses</w:t>
      </w:r>
      <w:r w:rsidRPr="00B368B2">
        <w:rPr>
          <w:rStyle w:val="StyleUnderline"/>
        </w:rPr>
        <w:t xml:space="preserve"> by non-financial corporations</w:t>
      </w:r>
      <w:r w:rsidRPr="00663546">
        <w:rPr>
          <w:sz w:val="16"/>
        </w:rPr>
        <w:t xml:space="preserve">.311 As shown earlier, </w:t>
      </w:r>
      <w:r w:rsidRPr="00DB4BB2">
        <w:rPr>
          <w:rStyle w:val="StyleUnderline"/>
        </w:rPr>
        <w:t xml:space="preserve">neoliberalism has led to an </w:t>
      </w:r>
      <w:r w:rsidRPr="00B50E8D">
        <w:rPr>
          <w:rStyle w:val="Emphasis"/>
          <w:highlight w:val="yellow"/>
        </w:rPr>
        <w:t>increase in profits</w:t>
      </w:r>
      <w:r w:rsidRPr="00DB4BB2">
        <w:rPr>
          <w:rStyle w:val="StyleUnderline"/>
        </w:rPr>
        <w:t xml:space="preserve">, a </w:t>
      </w:r>
      <w:r w:rsidRPr="00B50E8D">
        <w:rPr>
          <w:rStyle w:val="StyleUnderline"/>
          <w:highlight w:val="yellow"/>
        </w:rPr>
        <w:t>result of</w:t>
      </w:r>
      <w:r w:rsidRPr="00DB4BB2">
        <w:rPr>
          <w:rStyle w:val="StyleUnderline"/>
        </w:rPr>
        <w:t xml:space="preserve"> lower wages and </w:t>
      </w:r>
      <w:r w:rsidRPr="00B50E8D">
        <w:rPr>
          <w:rStyle w:val="StyleUnderline"/>
          <w:highlight w:val="yellow"/>
        </w:rPr>
        <w:t>lax antitrust</w:t>
      </w:r>
      <w:r w:rsidRPr="00DB4BB2">
        <w:rPr>
          <w:rStyle w:val="StyleUnderline"/>
        </w:rPr>
        <w:t xml:space="preserve"> enforcement</w:t>
      </w:r>
      <w:r w:rsidRPr="00663546">
        <w:rPr>
          <w:sz w:val="16"/>
        </w:rPr>
        <w:t xml:space="preserve">. </w:t>
      </w:r>
      <w:r w:rsidRPr="00623C76">
        <w:rPr>
          <w:rStyle w:val="StyleUnderline"/>
        </w:rPr>
        <w:t>The dark line on Figure 2 depicts the raise in corporate profits</w:t>
      </w:r>
      <w:r w:rsidRPr="00663546">
        <w:rPr>
          <w:sz w:val="16"/>
        </w:rPr>
        <w:t xml:space="preserve">. However, </w:t>
      </w:r>
      <w:r w:rsidRPr="00776503">
        <w:rPr>
          <w:rStyle w:val="StyleUnderline"/>
        </w:rPr>
        <w:t xml:space="preserve">these </w:t>
      </w:r>
      <w:r w:rsidRPr="00B50E8D">
        <w:rPr>
          <w:rStyle w:val="StyleUnderline"/>
          <w:highlight w:val="yellow"/>
        </w:rPr>
        <w:t>profits</w:t>
      </w:r>
      <w:r w:rsidRPr="00776503">
        <w:rPr>
          <w:rStyle w:val="StyleUnderline"/>
        </w:rPr>
        <w:t xml:space="preserve"> have been </w:t>
      </w:r>
      <w:r w:rsidRPr="00B50E8D">
        <w:rPr>
          <w:rStyle w:val="StyleUnderline"/>
          <w:highlight w:val="yellow"/>
        </w:rPr>
        <w:t>siphoned off to the</w:t>
      </w:r>
      <w:r w:rsidRPr="00776503">
        <w:rPr>
          <w:rStyle w:val="StyleUnderline"/>
        </w:rPr>
        <w:t xml:space="preserve"> </w:t>
      </w:r>
      <w:r w:rsidRPr="00B50E8D">
        <w:rPr>
          <w:rStyle w:val="Emphasis"/>
          <w:highlight w:val="yellow"/>
        </w:rPr>
        <w:t>high incomes of</w:t>
      </w:r>
      <w:r w:rsidRPr="00252A27">
        <w:rPr>
          <w:rStyle w:val="Emphasis"/>
        </w:rPr>
        <w:t xml:space="preserve"> corporate </w:t>
      </w:r>
      <w:r w:rsidRPr="00B50E8D">
        <w:rPr>
          <w:rStyle w:val="Emphasis"/>
          <w:highlight w:val="yellow"/>
        </w:rPr>
        <w:t>executives</w:t>
      </w:r>
      <w:r w:rsidRPr="00252A27">
        <w:rPr>
          <w:rStyle w:val="Emphasis"/>
        </w:rPr>
        <w:t xml:space="preserve"> and top-level managers</w:t>
      </w:r>
      <w:r w:rsidRPr="00663546">
        <w:rPr>
          <w:sz w:val="16"/>
        </w:rPr>
        <w:t xml:space="preserve">, </w:t>
      </w:r>
      <w:r w:rsidRPr="00B50E8D">
        <w:rPr>
          <w:rStyle w:val="StyleUnderline"/>
        </w:rPr>
        <w:t>higher interest payments to</w:t>
      </w:r>
      <w:r w:rsidRPr="00393F7C">
        <w:rPr>
          <w:rStyle w:val="StyleUnderline"/>
        </w:rPr>
        <w:t xml:space="preserve"> support corporate debt, </w:t>
      </w:r>
      <w:r w:rsidRPr="00B50E8D">
        <w:rPr>
          <w:rStyle w:val="StyleUnderline"/>
          <w:highlight w:val="yellow"/>
        </w:rPr>
        <w:t>and</w:t>
      </w:r>
      <w:r w:rsidRPr="00393F7C">
        <w:rPr>
          <w:rStyle w:val="StyleUnderline"/>
        </w:rPr>
        <w:t xml:space="preserve"> dividends and </w:t>
      </w:r>
      <w:r w:rsidRPr="00B50E8D">
        <w:rPr>
          <w:rStyle w:val="Emphasis"/>
          <w:highlight w:val="yellow"/>
        </w:rPr>
        <w:t>share buybacks</w:t>
      </w:r>
      <w:r w:rsidRPr="007D7960">
        <w:rPr>
          <w:rStyle w:val="Emphasis"/>
        </w:rPr>
        <w:t xml:space="preserve"> aimed at increasing the corporation’s stock value</w:t>
      </w:r>
      <w:r w:rsidRPr="00663546">
        <w:rPr>
          <w:sz w:val="16"/>
        </w:rPr>
        <w:t xml:space="preserve">. </w:t>
      </w:r>
      <w:r w:rsidRPr="00FC16AC">
        <w:rPr>
          <w:rStyle w:val="StyleUnderline"/>
        </w:rPr>
        <w:t xml:space="preserve">The dotted line shows the remaining </w:t>
      </w:r>
      <w:r w:rsidRPr="00B50E8D">
        <w:rPr>
          <w:rStyle w:val="Emphasis"/>
          <w:highlight w:val="yellow"/>
        </w:rPr>
        <w:t>retained earnings</w:t>
      </w:r>
      <w:r w:rsidRPr="00663546">
        <w:rPr>
          <w:sz w:val="16"/>
        </w:rPr>
        <w:t xml:space="preserve">, which are </w:t>
      </w:r>
      <w:r w:rsidRPr="007C2A04">
        <w:rPr>
          <w:rStyle w:val="StyleUnderline"/>
        </w:rPr>
        <w:t xml:space="preserve">available </w:t>
      </w:r>
      <w:r w:rsidRPr="00B50E8D">
        <w:rPr>
          <w:rStyle w:val="StyleUnderline"/>
          <w:highlight w:val="yellow"/>
        </w:rPr>
        <w:t>for</w:t>
      </w:r>
      <w:r w:rsidRPr="007C2A04">
        <w:rPr>
          <w:rStyle w:val="StyleUnderline"/>
        </w:rPr>
        <w:t xml:space="preserve"> productive investment, </w:t>
      </w:r>
      <w:r w:rsidRPr="00B50E8D">
        <w:rPr>
          <w:rStyle w:val="Emphasis"/>
          <w:highlight w:val="yellow"/>
        </w:rPr>
        <w:t>innovation and growth</w:t>
      </w:r>
      <w:r w:rsidRPr="00663546">
        <w:rPr>
          <w:sz w:val="16"/>
        </w:rPr>
        <w:t xml:space="preserve">. In contrast to total profits, </w:t>
      </w:r>
      <w:r w:rsidRPr="007C2A04">
        <w:rPr>
          <w:rStyle w:val="StyleUnderline"/>
        </w:rPr>
        <w:t xml:space="preserve">retained earnings declined in the 1970s and now </w:t>
      </w:r>
      <w:r w:rsidRPr="00B50E8D">
        <w:rPr>
          <w:rStyle w:val="Emphasis"/>
          <w:highlight w:val="yellow"/>
        </w:rPr>
        <w:t>hovers around zero</w:t>
      </w:r>
      <w:r w:rsidRPr="00663546">
        <w:rPr>
          <w:sz w:val="16"/>
        </w:rPr>
        <w:t>.</w:t>
      </w:r>
    </w:p>
    <w:p w14:paraId="5A7C8A53" w14:textId="77777777" w:rsidR="00F7053B" w:rsidRPr="00B50E8D" w:rsidRDefault="00F7053B" w:rsidP="00F7053B">
      <w:pPr>
        <w:rPr>
          <w:sz w:val="16"/>
          <w:szCs w:val="16"/>
        </w:rPr>
      </w:pPr>
      <w:r w:rsidRPr="00B50E8D">
        <w:rPr>
          <w:sz w:val="16"/>
          <w:szCs w:val="16"/>
        </w:rPr>
        <w:t xml:space="preserve">[Figure 2 Ommitted] </w:t>
      </w:r>
    </w:p>
    <w:p w14:paraId="76D375E1" w14:textId="77777777" w:rsidR="00F7053B" w:rsidRPr="00663546" w:rsidRDefault="00F7053B" w:rsidP="00F7053B">
      <w:pPr>
        <w:rPr>
          <w:rStyle w:val="Emphasis"/>
        </w:rPr>
      </w:pPr>
      <w:r w:rsidRPr="00B50E8D">
        <w:rPr>
          <w:rStyle w:val="Emphasis"/>
        </w:rPr>
        <w:t>Investment</w:t>
      </w:r>
      <w:r w:rsidRPr="00B50E8D">
        <w:rPr>
          <w:rStyle w:val="StyleUnderline"/>
        </w:rPr>
        <w:t xml:space="preserve"> is highly correlated with retained earnings</w:t>
      </w:r>
      <w:r w:rsidRPr="00B50E8D">
        <w:rPr>
          <w:sz w:val="16"/>
        </w:rPr>
        <w:t xml:space="preserve">.312 </w:t>
      </w:r>
      <w:r w:rsidRPr="00B50E8D">
        <w:rPr>
          <w:rStyle w:val="StyleUnderline"/>
        </w:rPr>
        <w:t xml:space="preserve">The low and falling retained earnings helps explain why neoliberal policies have resulted in </w:t>
      </w:r>
      <w:r w:rsidRPr="00B50E8D">
        <w:rPr>
          <w:rStyle w:val="Emphasis"/>
        </w:rPr>
        <w:t>falling rates of investment and declining growth</w:t>
      </w:r>
      <w:r w:rsidRPr="00B50E8D">
        <w:rPr>
          <w:sz w:val="16"/>
        </w:rPr>
        <w:t xml:space="preserve">.313 In ironic contrast to the ostensible promises of trickledown theory of economic growth, </w:t>
      </w:r>
      <w:r w:rsidRPr="00B50E8D">
        <w:rPr>
          <w:rStyle w:val="StyleUnderline"/>
          <w:highlight w:val="yellow"/>
        </w:rPr>
        <w:t>neoliberal policies</w:t>
      </w:r>
      <w:r w:rsidRPr="00B50E8D">
        <w:rPr>
          <w:rStyle w:val="StyleUnderline"/>
        </w:rPr>
        <w:t xml:space="preserve"> have been largely distributional in nature</w:t>
      </w:r>
      <w:r w:rsidRPr="00B50E8D">
        <w:rPr>
          <w:sz w:val="16"/>
        </w:rPr>
        <w:t xml:space="preserve">, reducing the income of the non-business classes only </w:t>
      </w:r>
      <w:r w:rsidRPr="00B50E8D">
        <w:rPr>
          <w:rStyle w:val="StyleUnderline"/>
        </w:rPr>
        <w:t xml:space="preserve">to </w:t>
      </w:r>
      <w:r w:rsidRPr="00B50E8D">
        <w:rPr>
          <w:rStyle w:val="StyleUnderline"/>
          <w:highlight w:val="yellow"/>
        </w:rPr>
        <w:t>divert resources away from</w:t>
      </w:r>
      <w:r w:rsidRPr="00B50E8D">
        <w:rPr>
          <w:rStyle w:val="StyleUnderline"/>
        </w:rPr>
        <w:t xml:space="preserve"> </w:t>
      </w:r>
      <w:r w:rsidRPr="00B50E8D">
        <w:rPr>
          <w:rStyle w:val="Emphasis"/>
        </w:rPr>
        <w:t xml:space="preserve">productive </w:t>
      </w:r>
      <w:r w:rsidRPr="00B50E8D">
        <w:rPr>
          <w:rStyle w:val="Emphasis"/>
          <w:highlight w:val="yellow"/>
        </w:rPr>
        <w:t>investment into</w:t>
      </w:r>
      <w:r w:rsidRPr="00B50E8D">
        <w:rPr>
          <w:rStyle w:val="Emphasis"/>
        </w:rPr>
        <w:t xml:space="preserve"> the consumption of the </w:t>
      </w:r>
      <w:r w:rsidRPr="00B50E8D">
        <w:rPr>
          <w:rStyle w:val="Emphasis"/>
          <w:highlight w:val="yellow"/>
        </w:rPr>
        <w:t>wealthy</w:t>
      </w:r>
      <w:r w:rsidRPr="00B50E8D">
        <w:rPr>
          <w:rStyle w:val="Emphasis"/>
        </w:rPr>
        <w:t>.</w:t>
      </w:r>
    </w:p>
    <w:p w14:paraId="295E2FE0" w14:textId="77777777" w:rsidR="00F7053B" w:rsidRPr="00C00601" w:rsidRDefault="00F7053B" w:rsidP="00F7053B">
      <w:pPr>
        <w:pStyle w:val="Heading4"/>
        <w:rPr>
          <w:rFonts w:cs="Arial"/>
        </w:rPr>
      </w:pPr>
      <w:r w:rsidRPr="00C00601">
        <w:rPr>
          <w:rFonts w:cs="Arial"/>
        </w:rPr>
        <w:t xml:space="preserve">concentration causes crisis – too big to fail. </w:t>
      </w:r>
    </w:p>
    <w:p w14:paraId="1D5F7706" w14:textId="77777777" w:rsidR="00F7053B" w:rsidRPr="00C00601" w:rsidRDefault="00F7053B" w:rsidP="00F7053B">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7265E211" w14:textId="77777777" w:rsidR="00F7053B" w:rsidRPr="00C00601" w:rsidRDefault="00F7053B" w:rsidP="00F7053B">
      <w:pPr>
        <w:rPr>
          <w:sz w:val="16"/>
        </w:rPr>
      </w:pPr>
      <w:r w:rsidRPr="00C00601">
        <w:rPr>
          <w:sz w:val="16"/>
        </w:rPr>
        <w:t xml:space="preserve">Michael Porter takes a position diametrically opposed to W&amp;G, contending that </w:t>
      </w:r>
      <w:r w:rsidRPr="00441C2C">
        <w:rPr>
          <w:rStyle w:val="StyleUnderline"/>
          <w:highlight w:val="yellow"/>
        </w:rPr>
        <w:t>concern for</w:t>
      </w:r>
      <w:r w:rsidRPr="00C00601">
        <w:rPr>
          <w:sz w:val="16"/>
        </w:rPr>
        <w:t xml:space="preserve"> the </w:t>
      </w:r>
      <w:r w:rsidRPr="00441C2C">
        <w:rPr>
          <w:rStyle w:val="Emphasis"/>
          <w:highlight w:val="yellow"/>
        </w:rPr>
        <w:t>macroeconomic performance</w:t>
      </w:r>
      <w:r w:rsidRPr="00441C2C">
        <w:rPr>
          <w:sz w:val="16"/>
          <w:highlight w:val="yellow"/>
        </w:rPr>
        <w:t xml:space="preserve"> </w:t>
      </w:r>
      <w:r w:rsidRPr="00441C2C">
        <w:rPr>
          <w:rStyle w:val="StyleUnderline"/>
          <w:highlight w:val="yellow"/>
        </w:rPr>
        <w:t>requires</w:t>
      </w:r>
      <w:r w:rsidRPr="00C00601">
        <w:rPr>
          <w:rStyle w:val="StyleUnderline"/>
        </w:rPr>
        <w:t xml:space="preserve"> a </w:t>
      </w:r>
      <w:r w:rsidRPr="00441C2C">
        <w:rPr>
          <w:rStyle w:val="StyleUnderline"/>
          <w:highlight w:val="yellow"/>
        </w:rPr>
        <w:t xml:space="preserve">change in </w:t>
      </w:r>
      <w:r w:rsidRPr="00441C2C">
        <w:rPr>
          <w:rStyle w:val="Emphasis"/>
          <w:highlight w:val="yellow"/>
        </w:rPr>
        <w:t>antitrust</w:t>
      </w:r>
      <w:r w:rsidRPr="00C00601">
        <w:rPr>
          <w:rStyle w:val="Emphasis"/>
        </w:rPr>
        <w:t xml:space="preserve"> goals</w:t>
      </w:r>
      <w:r w:rsidRPr="00C00601">
        <w:rPr>
          <w:sz w:val="16"/>
        </w:rPr>
        <w:t xml:space="preserve">. He argues that </w:t>
      </w:r>
      <w:r w:rsidRPr="00441C2C">
        <w:rPr>
          <w:rStyle w:val="Emphasis"/>
          <w:highlight w:val="yellow"/>
        </w:rPr>
        <w:t>competition</w:t>
      </w:r>
      <w:r w:rsidRPr="00441C2C">
        <w:rPr>
          <w:rStyle w:val="StyleUnderline"/>
          <w:highlight w:val="yellow"/>
        </w:rPr>
        <w:t xml:space="preserve"> could contribute</w:t>
      </w:r>
      <w:r w:rsidRPr="00441C2C">
        <w:rPr>
          <w:sz w:val="16"/>
          <w:highlight w:val="yellow"/>
        </w:rPr>
        <w:t xml:space="preserve"> </w:t>
      </w:r>
      <w:r w:rsidRPr="00441C2C">
        <w:rPr>
          <w:rStyle w:val="Emphasis"/>
          <w:highlight w:val="yellow"/>
        </w:rPr>
        <w:t>much more</w:t>
      </w:r>
      <w:r w:rsidRPr="00C00601">
        <w:rPr>
          <w:sz w:val="16"/>
        </w:rPr>
        <w:t xml:space="preserve"> than it does presently </w:t>
      </w:r>
      <w:r w:rsidRPr="00C00601">
        <w:rPr>
          <w:rStyle w:val="StyleUnderline"/>
        </w:rPr>
        <w:t>to improved macroeconomic economic performance</w:t>
      </w:r>
      <w:r w:rsidRPr="00C00601">
        <w:rPr>
          <w:sz w:val="16"/>
        </w:rPr>
        <w:t xml:space="preserve">.79 As a result, he has advocated that the CW standard be replaced with a productivity-based antitrust goal.80 The advantage of Porter’s goal over the CW goal is illustrated by the Department of Justice policy concerning bank mergers. </w:t>
      </w:r>
      <w:r w:rsidRPr="00441C2C">
        <w:rPr>
          <w:rStyle w:val="Emphasis"/>
          <w:highlight w:val="yellow"/>
        </w:rPr>
        <w:t>Lax</w:t>
      </w:r>
      <w:r w:rsidRPr="00C00601">
        <w:rPr>
          <w:rStyle w:val="Emphasis"/>
        </w:rPr>
        <w:t xml:space="preserve"> merger </w:t>
      </w:r>
      <w:r w:rsidRPr="00441C2C">
        <w:rPr>
          <w:rStyle w:val="Emphasis"/>
          <w:highlight w:val="yellow"/>
        </w:rPr>
        <w:t>enforcement</w:t>
      </w:r>
      <w:r w:rsidRPr="00C00601">
        <w:rPr>
          <w:sz w:val="16"/>
        </w:rPr>
        <w:t xml:space="preserve"> has arguably </w:t>
      </w:r>
      <w:r w:rsidRPr="00441C2C">
        <w:rPr>
          <w:rStyle w:val="StyleUnderline"/>
          <w:highlight w:val="yellow"/>
        </w:rPr>
        <w:t>contributed</w:t>
      </w:r>
      <w:r w:rsidRPr="00C00601">
        <w:rPr>
          <w:sz w:val="16"/>
        </w:rPr>
        <w:t xml:space="preserve"> </w:t>
      </w:r>
      <w:r w:rsidRPr="00441C2C">
        <w:rPr>
          <w:rStyle w:val="StyleUnderline"/>
          <w:highlight w:val="yellow"/>
        </w:rPr>
        <w:t>to</w:t>
      </w:r>
      <w:r w:rsidRPr="00C00601">
        <w:rPr>
          <w:sz w:val="16"/>
        </w:rPr>
        <w:t xml:space="preserve"> </w:t>
      </w:r>
      <w:r w:rsidRPr="00C00601">
        <w:rPr>
          <w:rStyle w:val="Emphasis"/>
        </w:rPr>
        <w:t xml:space="preserve">macroeconomic </w:t>
      </w:r>
      <w:r w:rsidRPr="00441C2C">
        <w:rPr>
          <w:rStyle w:val="Emphasis"/>
          <w:highlight w:val="yellow"/>
        </w:rPr>
        <w:t>instability</w:t>
      </w:r>
      <w:r w:rsidRPr="00C00601">
        <w:rPr>
          <w:sz w:val="16"/>
        </w:rPr>
        <w:t xml:space="preserve"> </w:t>
      </w:r>
      <w:r w:rsidRPr="00C00601">
        <w:rPr>
          <w:rStyle w:val="StyleUnderline"/>
        </w:rPr>
        <w:t xml:space="preserve">by </w:t>
      </w:r>
      <w:r w:rsidRPr="00441C2C">
        <w:rPr>
          <w:rStyle w:val="StyleUnderline"/>
          <w:highlight w:val="yellow"/>
        </w:rPr>
        <w:t>producing</w:t>
      </w:r>
      <w:r w:rsidRPr="00C00601">
        <w:rPr>
          <w:sz w:val="16"/>
        </w:rPr>
        <w:t xml:space="preserve"> </w:t>
      </w:r>
      <w:r w:rsidRPr="00C00601">
        <w:rPr>
          <w:rStyle w:val="Emphasis"/>
        </w:rPr>
        <w:t>large</w:t>
      </w:r>
      <w:r w:rsidRPr="00C00601">
        <w:rPr>
          <w:sz w:val="16"/>
        </w:rPr>
        <w:t xml:space="preserve"> </w:t>
      </w:r>
      <w:r w:rsidRPr="00C00601">
        <w:rPr>
          <w:rStyle w:val="StyleUnderline"/>
        </w:rPr>
        <w:t xml:space="preserve">and </w:t>
      </w:r>
      <w:r w:rsidRPr="00441C2C">
        <w:rPr>
          <w:rStyle w:val="Emphasis"/>
          <w:highlight w:val="yellow"/>
        </w:rPr>
        <w:t>interconnected</w:t>
      </w:r>
      <w:r w:rsidRPr="00C00601">
        <w:rPr>
          <w:sz w:val="16"/>
        </w:rPr>
        <w:t xml:space="preserve"> banking and </w:t>
      </w:r>
      <w:r w:rsidRPr="00C00601">
        <w:rPr>
          <w:rStyle w:val="StyleUnderline"/>
        </w:rPr>
        <w:t xml:space="preserve">financial </w:t>
      </w:r>
      <w:r w:rsidRPr="00441C2C">
        <w:rPr>
          <w:rStyle w:val="StyleUnderline"/>
          <w:highlight w:val="yellow"/>
        </w:rPr>
        <w:t>institutions</w:t>
      </w:r>
      <w:r w:rsidRPr="00C00601">
        <w:rPr>
          <w:sz w:val="16"/>
        </w:rPr>
        <w:t xml:space="preserve"> 81 </w:t>
      </w:r>
      <w:r w:rsidRPr="00C00601">
        <w:rPr>
          <w:rStyle w:val="StyleUnderline"/>
        </w:rPr>
        <w:t xml:space="preserve">that are </w:t>
      </w:r>
      <w:r w:rsidRPr="00441C2C">
        <w:rPr>
          <w:rStyle w:val="StyleUnderline"/>
          <w:highlight w:val="yellow"/>
        </w:rPr>
        <w:t>“</w:t>
      </w:r>
      <w:r w:rsidRPr="00441C2C">
        <w:rPr>
          <w:rStyle w:val="Emphasis"/>
          <w:highlight w:val="yellow"/>
        </w:rPr>
        <w:t>too big to fail</w:t>
      </w:r>
      <w:r w:rsidRPr="00C00601">
        <w:rPr>
          <w:sz w:val="16"/>
        </w:rPr>
        <w:t xml:space="preserve">.”82 The deregulation of the banking sector beginning in 198083 initiated an avalanche of banking mergers. </w:t>
      </w:r>
      <w:r w:rsidRPr="00C00601">
        <w:rPr>
          <w:rStyle w:val="StyleUnderline"/>
        </w:rPr>
        <w:t xml:space="preserve">In 1986, there were </w:t>
      </w:r>
      <w:r w:rsidRPr="00C00601">
        <w:rPr>
          <w:rStyle w:val="Emphasis"/>
        </w:rPr>
        <w:t>14,070 banks</w:t>
      </w:r>
      <w:r w:rsidRPr="00C00601">
        <w:rPr>
          <w:sz w:val="16"/>
        </w:rPr>
        <w:t xml:space="preserve">. </w:t>
      </w:r>
      <w:r w:rsidRPr="00C00601">
        <w:rPr>
          <w:rStyle w:val="StyleUnderline"/>
        </w:rPr>
        <w:t>By 2018, this</w:t>
      </w:r>
      <w:r w:rsidRPr="00C00601">
        <w:rPr>
          <w:sz w:val="16"/>
        </w:rPr>
        <w:t xml:space="preserve"> </w:t>
      </w:r>
      <w:r w:rsidRPr="00C00601">
        <w:rPr>
          <w:rStyle w:val="StyleUnderline"/>
        </w:rPr>
        <w:t xml:space="preserve">number dropped to </w:t>
      </w:r>
      <w:r w:rsidRPr="00C00601">
        <w:rPr>
          <w:rStyle w:val="Emphasis"/>
        </w:rPr>
        <w:t>4806</w:t>
      </w:r>
      <w:r w:rsidRPr="00C00601">
        <w:rPr>
          <w:sz w:val="16"/>
        </w:rPr>
        <w:t xml:space="preserve">.84 </w:t>
      </w:r>
      <w:r w:rsidRPr="00C00601">
        <w:rPr>
          <w:rStyle w:val="StyleUnderline"/>
        </w:rPr>
        <w:t>Most of this reduction was due to</w:t>
      </w:r>
      <w:r w:rsidRPr="00C00601">
        <w:rPr>
          <w:sz w:val="16"/>
        </w:rPr>
        <w:t xml:space="preserve"> bank </w:t>
      </w:r>
      <w:r w:rsidRPr="00C00601">
        <w:rPr>
          <w:rStyle w:val="Emphasis"/>
        </w:rPr>
        <w:t>mergers</w:t>
      </w:r>
      <w:r w:rsidRPr="00C00601">
        <w:rPr>
          <w:sz w:val="16"/>
        </w:rPr>
        <w:t xml:space="preserve">.85 For the years 1980–1994 alone, there were more than 6000 bank mergers.86 The </w:t>
      </w:r>
      <w:r w:rsidRPr="00C00601">
        <w:rPr>
          <w:rStyle w:val="StyleUnderline"/>
        </w:rPr>
        <w:t>result has been</w:t>
      </w:r>
      <w:r w:rsidRPr="00C00601">
        <w:rPr>
          <w:sz w:val="16"/>
        </w:rPr>
        <w:t xml:space="preserve"> the </w:t>
      </w:r>
      <w:r w:rsidRPr="00C00601">
        <w:rPr>
          <w:rStyle w:val="StyleUnderline"/>
        </w:rPr>
        <w:t xml:space="preserve">emergence of </w:t>
      </w:r>
      <w:r w:rsidRPr="00C00601">
        <w:rPr>
          <w:rStyle w:val="Emphasis"/>
        </w:rPr>
        <w:t xml:space="preserve">four </w:t>
      </w:r>
      <w:r w:rsidRPr="00441C2C">
        <w:rPr>
          <w:rStyle w:val="Emphasis"/>
          <w:highlight w:val="yellow"/>
        </w:rPr>
        <w:t>megabanks</w:t>
      </w:r>
      <w:r w:rsidRPr="00C00601">
        <w:rPr>
          <w:sz w:val="16"/>
        </w:rPr>
        <w:t xml:space="preserve"> each </w:t>
      </w:r>
      <w:r w:rsidRPr="00C00601">
        <w:rPr>
          <w:rStyle w:val="StyleUnderline"/>
        </w:rPr>
        <w:t xml:space="preserve">with </w:t>
      </w:r>
      <w:r w:rsidRPr="00441C2C">
        <w:rPr>
          <w:rStyle w:val="StyleUnderline"/>
          <w:highlight w:val="yellow"/>
        </w:rPr>
        <w:t>assets exceeding</w:t>
      </w:r>
      <w:r w:rsidRPr="00C00601">
        <w:rPr>
          <w:rStyle w:val="StyleUnderline"/>
        </w:rPr>
        <w:t xml:space="preserve"> a</w:t>
      </w:r>
      <w:r w:rsidRPr="00C00601">
        <w:rPr>
          <w:sz w:val="16"/>
        </w:rPr>
        <w:t xml:space="preserve"> </w:t>
      </w:r>
      <w:r w:rsidRPr="00441C2C">
        <w:rPr>
          <w:rStyle w:val="Emphasis"/>
          <w:highlight w:val="yellow"/>
        </w:rPr>
        <w:t>trillion dollars</w:t>
      </w:r>
      <w:r w:rsidRPr="00C00601">
        <w:rPr>
          <w:sz w:val="16"/>
        </w:rPr>
        <w:t xml:space="preserve">.87 We also know that </w:t>
      </w:r>
      <w:r w:rsidRPr="00C00601">
        <w:rPr>
          <w:rStyle w:val="StyleUnderline"/>
        </w:rPr>
        <w:t>large interconnected financial institutions can</w:t>
      </w:r>
      <w:r w:rsidRPr="00C00601">
        <w:rPr>
          <w:sz w:val="16"/>
        </w:rPr>
        <w:t xml:space="preserve"> </w:t>
      </w:r>
      <w:r w:rsidRPr="00441C2C">
        <w:rPr>
          <w:rStyle w:val="Emphasis"/>
          <w:highlight w:val="yellow"/>
        </w:rPr>
        <w:t>destabilize</w:t>
      </w:r>
      <w:r w:rsidRPr="00C00601">
        <w:rPr>
          <w:sz w:val="16"/>
        </w:rPr>
        <w:t xml:space="preserve"> </w:t>
      </w:r>
      <w:r w:rsidRPr="00C00601">
        <w:rPr>
          <w:rStyle w:val="StyleUnderline"/>
        </w:rPr>
        <w:t xml:space="preserve">the </w:t>
      </w:r>
      <w:r w:rsidRPr="00441C2C">
        <w:rPr>
          <w:rStyle w:val="StyleUnderline"/>
          <w:highlight w:val="yellow"/>
        </w:rPr>
        <w:t>macroeconomy, as</w:t>
      </w:r>
      <w:r w:rsidRPr="00C00601">
        <w:rPr>
          <w:rStyle w:val="StyleUnderline"/>
        </w:rPr>
        <w:t xml:space="preserve"> occurred </w:t>
      </w:r>
      <w:r w:rsidRPr="00441C2C">
        <w:rPr>
          <w:rStyle w:val="StyleUnderline"/>
          <w:highlight w:val="yellow"/>
        </w:rPr>
        <w:t>in</w:t>
      </w:r>
      <w:r w:rsidRPr="00441C2C">
        <w:rPr>
          <w:sz w:val="16"/>
          <w:highlight w:val="yellow"/>
        </w:rPr>
        <w:t xml:space="preserve"> </w:t>
      </w:r>
      <w:r w:rsidRPr="00441C2C">
        <w:rPr>
          <w:rStyle w:val="Emphasis"/>
          <w:highlight w:val="yellow"/>
        </w:rPr>
        <w:t>2008</w:t>
      </w:r>
      <w:r w:rsidRPr="00C00601">
        <w:rPr>
          <w:sz w:val="16"/>
        </w:rPr>
        <w:t xml:space="preserve">. </w:t>
      </w:r>
      <w:r w:rsidRPr="00441C2C">
        <w:rPr>
          <w:rStyle w:val="StyleUnderline"/>
          <w:highlight w:val="yellow"/>
        </w:rPr>
        <w:t>This is a problem</w:t>
      </w:r>
      <w:r w:rsidRPr="00C00601">
        <w:rPr>
          <w:rStyle w:val="StyleUnderline"/>
        </w:rPr>
        <w:t xml:space="preserve"> borne of the free market that </w:t>
      </w:r>
      <w:r w:rsidRPr="00441C2C">
        <w:rPr>
          <w:rStyle w:val="Emphasis"/>
          <w:highlight w:val="yellow"/>
        </w:rPr>
        <w:t>competition policy</w:t>
      </w:r>
      <w:r w:rsidRPr="00441C2C">
        <w:rPr>
          <w:sz w:val="16"/>
          <w:highlight w:val="yellow"/>
        </w:rPr>
        <w:t xml:space="preserve"> </w:t>
      </w:r>
      <w:r w:rsidRPr="00441C2C">
        <w:rPr>
          <w:rStyle w:val="StyleUnderline"/>
          <w:highlight w:val="yellow"/>
        </w:rPr>
        <w:t>could</w:t>
      </w:r>
      <w:r w:rsidRPr="00C00601">
        <w:rPr>
          <w:sz w:val="16"/>
        </w:rPr>
        <w:t xml:space="preserve"> have helped </w:t>
      </w:r>
      <w:r w:rsidRPr="00441C2C">
        <w:rPr>
          <w:rStyle w:val="StyleUnderline"/>
          <w:highlight w:val="yellow"/>
        </w:rPr>
        <w:t>ameliorate</w:t>
      </w:r>
      <w:r w:rsidRPr="00C00601">
        <w:rPr>
          <w:sz w:val="16"/>
        </w:rPr>
        <w:t>. Instead, antitrust enforcement agencies allowed the emergence of a small group of interconnected banking giants and have been unreflective about the consequences of their inaction.</w:t>
      </w:r>
    </w:p>
    <w:p w14:paraId="499E8B8E" w14:textId="77777777" w:rsidR="00F7053B" w:rsidRPr="00C00601" w:rsidRDefault="00F7053B" w:rsidP="00F7053B">
      <w:pPr>
        <w:rPr>
          <w:sz w:val="16"/>
        </w:rPr>
      </w:pPr>
      <w:r w:rsidRPr="00C00601">
        <w:rPr>
          <w:sz w:val="16"/>
        </w:rPr>
        <w:t xml:space="preserve">All of the </w:t>
      </w:r>
      <w:r w:rsidRPr="00C00601">
        <w:rPr>
          <w:rStyle w:val="Emphasis"/>
        </w:rPr>
        <w:t>bank mergers</w:t>
      </w:r>
      <w:r w:rsidRPr="00C00601">
        <w:rPr>
          <w:sz w:val="16"/>
        </w:rPr>
        <w:t xml:space="preserve"> referred to above were subject to review by the Antitrust Division of the Department of Justice, yet </w:t>
      </w:r>
      <w:r w:rsidRPr="00C00601">
        <w:rPr>
          <w:rStyle w:val="StyleUnderline"/>
        </w:rPr>
        <w:t xml:space="preserve">only a </w:t>
      </w:r>
      <w:r w:rsidRPr="00C00601">
        <w:rPr>
          <w:rStyle w:val="Emphasis"/>
        </w:rPr>
        <w:t>handful</w:t>
      </w:r>
      <w:r w:rsidRPr="00C00601">
        <w:rPr>
          <w:sz w:val="16"/>
        </w:rPr>
        <w:t xml:space="preserve"> </w:t>
      </w:r>
      <w:r w:rsidRPr="00C00601">
        <w:rPr>
          <w:rStyle w:val="StyleUnderline"/>
        </w:rPr>
        <w:t>were challenged</w:t>
      </w:r>
      <w:r w:rsidRPr="00C00601">
        <w:rPr>
          <w:sz w:val="16"/>
        </w:rPr>
        <w:t xml:space="preserve">.88 This </w:t>
      </w:r>
      <w:r w:rsidRPr="00441C2C">
        <w:rPr>
          <w:rStyle w:val="Emphasis"/>
          <w:highlight w:val="yellow"/>
        </w:rPr>
        <w:t>inaction</w:t>
      </w:r>
      <w:r w:rsidRPr="00441C2C">
        <w:rPr>
          <w:sz w:val="16"/>
          <w:highlight w:val="yellow"/>
        </w:rPr>
        <w:t xml:space="preserve"> </w:t>
      </w:r>
      <w:r w:rsidRPr="00441C2C">
        <w:rPr>
          <w:rStyle w:val="StyleUnderline"/>
          <w:highlight w:val="yellow"/>
        </w:rPr>
        <w:t>resulted</w:t>
      </w:r>
      <w:r w:rsidRPr="00C00601">
        <w:rPr>
          <w:sz w:val="16"/>
        </w:rPr>
        <w:t xml:space="preserve">, at least in part, </w:t>
      </w:r>
      <w:r w:rsidRPr="00441C2C">
        <w:rPr>
          <w:rStyle w:val="StyleUnderline"/>
          <w:highlight w:val="yellow"/>
        </w:rPr>
        <w:t>from</w:t>
      </w:r>
      <w:r w:rsidRPr="00C00601">
        <w:rPr>
          <w:rStyle w:val="StyleUnderline"/>
        </w:rPr>
        <w:t xml:space="preserve"> the</w:t>
      </w:r>
      <w:r w:rsidRPr="00C00601">
        <w:rPr>
          <w:sz w:val="16"/>
        </w:rPr>
        <w:t xml:space="preserve"> Department of Justice’s </w:t>
      </w:r>
      <w:r w:rsidRPr="00441C2C">
        <w:rPr>
          <w:rStyle w:val="StyleUnderline"/>
          <w:highlight w:val="yellow"/>
        </w:rPr>
        <w:t>view that</w:t>
      </w:r>
      <w:r w:rsidRPr="00C00601">
        <w:rPr>
          <w:sz w:val="16"/>
        </w:rPr>
        <w:t xml:space="preserve"> “</w:t>
      </w:r>
      <w:r w:rsidRPr="00441C2C">
        <w:rPr>
          <w:rStyle w:val="Emphasis"/>
          <w:highlight w:val="yellow"/>
        </w:rPr>
        <w:t>too big to fail</w:t>
      </w:r>
      <w:r w:rsidRPr="00441C2C">
        <w:rPr>
          <w:sz w:val="16"/>
          <w:highlight w:val="yellow"/>
        </w:rPr>
        <w:t xml:space="preserve">” </w:t>
      </w:r>
      <w:r w:rsidRPr="00441C2C">
        <w:rPr>
          <w:rStyle w:val="StyleUnderline"/>
          <w:highlight w:val="yellow"/>
        </w:rPr>
        <w:t xml:space="preserve">is not a </w:t>
      </w:r>
      <w:r w:rsidRPr="00441C2C">
        <w:rPr>
          <w:rStyle w:val="Emphasis"/>
          <w:highlight w:val="yellow"/>
        </w:rPr>
        <w:t>proper antitrust concern</w:t>
      </w:r>
      <w:r w:rsidRPr="00C00601">
        <w:rPr>
          <w:sz w:val="16"/>
        </w:rPr>
        <w:t xml:space="preserve"> under the CW standard89—thus </w:t>
      </w:r>
      <w:r w:rsidRPr="00C00601">
        <w:rPr>
          <w:rStyle w:val="StyleUnderline"/>
        </w:rPr>
        <w:t xml:space="preserve">providing a poignant example of how the </w:t>
      </w:r>
      <w:r w:rsidRPr="00441C2C">
        <w:rPr>
          <w:rStyle w:val="Emphasis"/>
          <w:highlight w:val="yellow"/>
        </w:rPr>
        <w:t>CW</w:t>
      </w:r>
      <w:r w:rsidRPr="00C00601">
        <w:rPr>
          <w:rStyle w:val="StyleUnderline"/>
        </w:rPr>
        <w:t xml:space="preserve"> standard</w:t>
      </w:r>
      <w:r w:rsidRPr="00C00601">
        <w:rPr>
          <w:sz w:val="16"/>
        </w:rPr>
        <w:t xml:space="preserve">90 </w:t>
      </w:r>
      <w:r w:rsidRPr="00441C2C">
        <w:rPr>
          <w:rStyle w:val="StyleUnderline"/>
          <w:highlight w:val="yellow"/>
        </w:rPr>
        <w:t>can prevent antitrust</w:t>
      </w:r>
      <w:r w:rsidRPr="00C00601">
        <w:rPr>
          <w:rStyle w:val="StyleUnderline"/>
        </w:rPr>
        <w:t xml:space="preserve"> policy </w:t>
      </w:r>
      <w:r w:rsidRPr="00441C2C">
        <w:rPr>
          <w:rStyle w:val="StyleUnderline"/>
          <w:highlight w:val="yellow"/>
        </w:rPr>
        <w:t>from applying</w:t>
      </w:r>
      <w:r w:rsidRPr="00C00601">
        <w:rPr>
          <w:sz w:val="16"/>
        </w:rPr>
        <w:t xml:space="preserve"> </w:t>
      </w:r>
      <w:r w:rsidRPr="00C00601">
        <w:rPr>
          <w:rStyle w:val="Emphasis"/>
        </w:rPr>
        <w:t xml:space="preserve">common sense </w:t>
      </w:r>
      <w:r w:rsidRPr="00441C2C">
        <w:rPr>
          <w:rStyle w:val="Emphasis"/>
          <w:highlight w:val="yellow"/>
        </w:rPr>
        <w:t>measures</w:t>
      </w:r>
      <w:r w:rsidRPr="00441C2C">
        <w:rPr>
          <w:sz w:val="16"/>
          <w:highlight w:val="yellow"/>
        </w:rPr>
        <w:t xml:space="preserve"> </w:t>
      </w:r>
      <w:r w:rsidRPr="00441C2C">
        <w:rPr>
          <w:rStyle w:val="StyleUnderline"/>
          <w:highlight w:val="yellow"/>
        </w:rPr>
        <w:t xml:space="preserve">to </w:t>
      </w:r>
      <w:r w:rsidRPr="00441C2C">
        <w:rPr>
          <w:rStyle w:val="Emphasis"/>
          <w:highlight w:val="yellow"/>
        </w:rPr>
        <w:t>protect the economy</w:t>
      </w:r>
      <w:r w:rsidRPr="00C00601">
        <w:rPr>
          <w:sz w:val="16"/>
        </w:rPr>
        <w:t>. Michael Porter’s vision might have made a difference. Wooden adherence to the CW standard failed us at a moment when other policy levers were not available or effective.91</w:t>
      </w:r>
    </w:p>
    <w:p w14:paraId="625C9748" w14:textId="77777777" w:rsidR="00F7053B" w:rsidRDefault="00F7053B" w:rsidP="00F7053B">
      <w:pPr>
        <w:pStyle w:val="Heading3"/>
      </w:pPr>
      <w:r>
        <w:t>Uq –</w:t>
      </w:r>
    </w:p>
    <w:p w14:paraId="1524970D" w14:textId="77777777" w:rsidR="00F7053B" w:rsidRDefault="00F7053B" w:rsidP="00F7053B">
      <w:pPr>
        <w:pStyle w:val="Heading4"/>
        <w:numPr>
          <w:ilvl w:val="0"/>
          <w:numId w:val="24"/>
        </w:numPr>
        <w:tabs>
          <w:tab w:val="num" w:pos="360"/>
          <w:tab w:val="num" w:pos="1080"/>
        </w:tabs>
        <w:ind w:left="0" w:firstLine="0"/>
      </w:pPr>
      <w:r>
        <w:t>Econ decline inevitable.</w:t>
      </w:r>
    </w:p>
    <w:p w14:paraId="37C384CC" w14:textId="77777777" w:rsidR="00F7053B" w:rsidRPr="00694784" w:rsidRDefault="00F7053B" w:rsidP="00F7053B">
      <w:r w:rsidRPr="00694784">
        <w:rPr>
          <w:rStyle w:val="Style13ptBold"/>
        </w:rPr>
        <w:t>Martha</w:t>
      </w:r>
      <w:r>
        <w:t xml:space="preserve"> C., </w:t>
      </w:r>
      <w:r w:rsidRPr="00694784">
        <w:rPr>
          <w:rStyle w:val="Style13ptBold"/>
        </w:rPr>
        <w:t>12-15</w:t>
      </w:r>
      <w:r>
        <w:t>-2021, "Fed to accelerate tightening, with as many as three rate hikes in 2022," NBC News, https://www.nbcnews.com/business/economy/fed-set-accelerate-tightening-rate-hikes-waiting-wings-rcna8831</w:t>
      </w:r>
    </w:p>
    <w:p w14:paraId="62CA4CFD" w14:textId="77777777" w:rsidR="00F7053B" w:rsidRPr="00701DDF" w:rsidRDefault="00F7053B" w:rsidP="00F7053B">
      <w:r w:rsidRPr="00382507">
        <w:rPr>
          <w:rStyle w:val="StyleUnderline"/>
          <w:highlight w:val="cyan"/>
        </w:rPr>
        <w:t>The Fed</w:t>
      </w:r>
      <w:r w:rsidRPr="00347D01">
        <w:rPr>
          <w:sz w:val="16"/>
        </w:rPr>
        <w:t xml:space="preserve">eral Reserve </w:t>
      </w:r>
      <w:r w:rsidRPr="003E1E90">
        <w:rPr>
          <w:rStyle w:val="StyleUnderline"/>
        </w:rPr>
        <w:t>is</w:t>
      </w:r>
      <w:r w:rsidRPr="00347D01">
        <w:rPr>
          <w:sz w:val="16"/>
        </w:rPr>
        <w:t xml:space="preserve"> further </w:t>
      </w:r>
      <w:r w:rsidRPr="00382507">
        <w:rPr>
          <w:rStyle w:val="Emphasis"/>
          <w:highlight w:val="cyan"/>
        </w:rPr>
        <w:t>tightening</w:t>
      </w:r>
      <w:r w:rsidRPr="00347D01">
        <w:rPr>
          <w:sz w:val="16"/>
        </w:rPr>
        <w:t xml:space="preserve"> up </w:t>
      </w:r>
      <w:r w:rsidRPr="003E1E90">
        <w:rPr>
          <w:rStyle w:val="StyleUnderline"/>
        </w:rPr>
        <w:t xml:space="preserve">its </w:t>
      </w:r>
      <w:r w:rsidRPr="003E1E90">
        <w:rPr>
          <w:rStyle w:val="Emphasis"/>
        </w:rPr>
        <w:t xml:space="preserve">pandemic-era easy </w:t>
      </w:r>
      <w:r w:rsidRPr="00382507">
        <w:rPr>
          <w:rStyle w:val="Emphasis"/>
          <w:highlight w:val="cyan"/>
        </w:rPr>
        <w:t>money policy</w:t>
      </w:r>
      <w:r w:rsidRPr="003E1E90">
        <w:rPr>
          <w:rStyle w:val="StyleUnderline"/>
        </w:rPr>
        <w:t xml:space="preserve"> and will increase the pace of </w:t>
      </w:r>
      <w:r w:rsidRPr="003E1E90">
        <w:rPr>
          <w:rStyle w:val="Emphasis"/>
        </w:rPr>
        <w:t>tapering</w:t>
      </w:r>
      <w:r w:rsidRPr="003E1E90">
        <w:rPr>
          <w:rStyle w:val="StyleUnderline"/>
        </w:rPr>
        <w:t xml:space="preserve">, </w:t>
      </w:r>
      <w:r w:rsidRPr="00347D01">
        <w:rPr>
          <w:sz w:val="16"/>
        </w:rPr>
        <w:t xml:space="preserve">a move </w:t>
      </w:r>
      <w:r w:rsidRPr="003E1E90">
        <w:rPr>
          <w:rStyle w:val="StyleUnderline"/>
        </w:rPr>
        <w:t xml:space="preserve">that </w:t>
      </w:r>
      <w:r w:rsidRPr="00382507">
        <w:rPr>
          <w:rStyle w:val="StyleUnderline"/>
          <w:highlight w:val="cyan"/>
        </w:rPr>
        <w:t>could usher</w:t>
      </w:r>
      <w:r w:rsidRPr="003E1E90">
        <w:rPr>
          <w:rStyle w:val="StyleUnderline"/>
        </w:rPr>
        <w:t xml:space="preserve"> in </w:t>
      </w:r>
      <w:r w:rsidRPr="00382507">
        <w:rPr>
          <w:rStyle w:val="Emphasis"/>
          <w:highlight w:val="cyan"/>
        </w:rPr>
        <w:t>rate hikes earlier than expected</w:t>
      </w:r>
      <w:r w:rsidRPr="00347D01">
        <w:rPr>
          <w:sz w:val="16"/>
        </w:rPr>
        <w:t xml:space="preserve">, </w:t>
      </w:r>
      <w:r w:rsidRPr="003E1E90">
        <w:rPr>
          <w:rStyle w:val="StyleUnderline"/>
        </w:rPr>
        <w:t xml:space="preserve">according to a statement released at the </w:t>
      </w:r>
      <w:r w:rsidRPr="003E1E90">
        <w:rPr>
          <w:rStyle w:val="Emphasis"/>
        </w:rPr>
        <w:t>conclusion of the central bank's latest policymaking meeting</w:t>
      </w:r>
      <w:r w:rsidRPr="003E1E90">
        <w:rPr>
          <w:rStyle w:val="StyleUnderline"/>
        </w:rPr>
        <w:t xml:space="preserve"> on Wednesday</w:t>
      </w:r>
      <w:r w:rsidRPr="00347D01">
        <w:rPr>
          <w:sz w:val="16"/>
        </w:rPr>
        <w:t xml:space="preserve">. “In light of inflation developments and the further improvement in the labor market,” members of the </w:t>
      </w:r>
      <w:r w:rsidRPr="00382507">
        <w:rPr>
          <w:rStyle w:val="StyleUnderline"/>
          <w:highlight w:val="cyan"/>
        </w:rPr>
        <w:t>Fed</w:t>
      </w:r>
      <w:r w:rsidRPr="003E1E90">
        <w:rPr>
          <w:rStyle w:val="StyleUnderline"/>
        </w:rPr>
        <w:t xml:space="preserve">’s policymaking </w:t>
      </w:r>
      <w:r w:rsidRPr="00382507">
        <w:rPr>
          <w:rStyle w:val="StyleUnderline"/>
          <w:highlight w:val="cyan"/>
        </w:rPr>
        <w:t>committee</w:t>
      </w:r>
      <w:r w:rsidRPr="003E1E90">
        <w:rPr>
          <w:rStyle w:val="StyleUnderline"/>
        </w:rPr>
        <w:t xml:space="preserve"> </w:t>
      </w:r>
      <w:r w:rsidRPr="003E1E90">
        <w:rPr>
          <w:rStyle w:val="Emphasis"/>
        </w:rPr>
        <w:t>voted unanimously</w:t>
      </w:r>
      <w:r w:rsidRPr="003E1E90">
        <w:rPr>
          <w:rStyle w:val="StyleUnderline"/>
        </w:rPr>
        <w:t xml:space="preserve"> to </w:t>
      </w:r>
      <w:r w:rsidRPr="00382507">
        <w:rPr>
          <w:rStyle w:val="Emphasis"/>
          <w:highlight w:val="cyan"/>
        </w:rPr>
        <w:t xml:space="preserve">wrap up </w:t>
      </w:r>
      <w:r w:rsidRPr="00382507">
        <w:rPr>
          <w:rStyle w:val="Emphasis"/>
        </w:rPr>
        <w:t>its</w:t>
      </w:r>
      <w:r w:rsidRPr="003E1E90">
        <w:rPr>
          <w:rStyle w:val="Emphasis"/>
        </w:rPr>
        <w:t xml:space="preserve"> </w:t>
      </w:r>
      <w:r w:rsidRPr="00382507">
        <w:rPr>
          <w:rStyle w:val="Emphasis"/>
        </w:rPr>
        <w:t xml:space="preserve">massive </w:t>
      </w:r>
      <w:r w:rsidRPr="00382507">
        <w:rPr>
          <w:rStyle w:val="Emphasis"/>
          <w:highlight w:val="cyan"/>
        </w:rPr>
        <w:t>bond-buying program</w:t>
      </w:r>
      <w:r w:rsidRPr="003E1E90">
        <w:rPr>
          <w:rStyle w:val="Emphasis"/>
        </w:rPr>
        <w:t xml:space="preserve"> in</w:t>
      </w:r>
      <w:r w:rsidRPr="00347D01">
        <w:rPr>
          <w:sz w:val="16"/>
        </w:rPr>
        <w:t xml:space="preserve"> h</w:t>
      </w:r>
      <w:r w:rsidRPr="003E1E90">
        <w:rPr>
          <w:rStyle w:val="StyleUnderline"/>
        </w:rPr>
        <w:t xml:space="preserve">alf the time it initially anticipated, and </w:t>
      </w:r>
      <w:r w:rsidRPr="00382507">
        <w:rPr>
          <w:rStyle w:val="StyleUnderline"/>
          <w:highlight w:val="cyan"/>
        </w:rPr>
        <w:t xml:space="preserve">projected </w:t>
      </w:r>
      <w:r w:rsidRPr="00382507">
        <w:rPr>
          <w:rStyle w:val="Emphasis"/>
          <w:highlight w:val="cyan"/>
        </w:rPr>
        <w:t>three rate hikes</w:t>
      </w:r>
      <w:r w:rsidRPr="003E1E90">
        <w:rPr>
          <w:rStyle w:val="Emphasis"/>
        </w:rPr>
        <w:t xml:space="preserve"> in 2022.</w:t>
      </w:r>
      <w:r>
        <w:rPr>
          <w:rStyle w:val="Emphasis"/>
        </w:rPr>
        <w:t xml:space="preserve"> </w:t>
      </w:r>
      <w:r w:rsidRPr="003E1E90">
        <w:rPr>
          <w:rStyle w:val="StyleUnderline"/>
        </w:rPr>
        <w:t xml:space="preserve">The Fed will </w:t>
      </w:r>
      <w:r w:rsidRPr="00382507">
        <w:rPr>
          <w:rStyle w:val="Emphasis"/>
          <w:highlight w:val="cyan"/>
        </w:rPr>
        <w:t>double down on</w:t>
      </w:r>
      <w:r w:rsidRPr="003E1E90">
        <w:rPr>
          <w:rStyle w:val="Emphasis"/>
        </w:rPr>
        <w:t xml:space="preserve"> its monthly </w:t>
      </w:r>
      <w:r w:rsidRPr="00382507">
        <w:rPr>
          <w:rStyle w:val="Emphasis"/>
          <w:highlight w:val="cyan"/>
        </w:rPr>
        <w:t>asset purchase reduction</w:t>
      </w:r>
      <w:r w:rsidRPr="00347D01">
        <w:rPr>
          <w:sz w:val="16"/>
        </w:rPr>
        <w:t xml:space="preserve">, </w:t>
      </w:r>
      <w:r w:rsidRPr="003E1E90">
        <w:rPr>
          <w:rStyle w:val="StyleUnderline"/>
        </w:rPr>
        <w:t>buying just $60 billion in Treasuries and mortgage-backed securities, down from the original $120 billion 18 months ago</w:t>
      </w:r>
      <w:r w:rsidRPr="00347D01">
        <w:rPr>
          <w:sz w:val="16"/>
        </w:rPr>
        <w:t xml:space="preserve">. The central bank announced in November that it would begin tapering by the amount of $15 billion a month, which it will now double starting in January. The </w:t>
      </w:r>
      <w:r w:rsidRPr="00382507">
        <w:rPr>
          <w:rStyle w:val="StyleUnderline"/>
          <w:highlight w:val="cyan"/>
        </w:rPr>
        <w:t>purchases</w:t>
      </w:r>
      <w:r w:rsidRPr="003E1E90">
        <w:rPr>
          <w:rStyle w:val="StyleUnderline"/>
        </w:rPr>
        <w:t xml:space="preserve"> were part of a strategy to stabilize </w:t>
      </w:r>
      <w:r w:rsidRPr="003E1E90">
        <w:rPr>
          <w:rStyle w:val="Emphasis"/>
        </w:rPr>
        <w:t>the financial system</w:t>
      </w:r>
      <w:r w:rsidRPr="00347D01">
        <w:rPr>
          <w:sz w:val="16"/>
        </w:rPr>
        <w:t xml:space="preserve"> when it was feared that global shutdowns resulting from Covid-19 </w:t>
      </w:r>
      <w:r w:rsidRPr="00382507">
        <w:rPr>
          <w:rStyle w:val="Emphasis"/>
          <w:highlight w:val="cyan"/>
        </w:rPr>
        <w:t>could trigger an economic collapse</w:t>
      </w:r>
      <w:r w:rsidRPr="00382507">
        <w:rPr>
          <w:sz w:val="16"/>
          <w:highlight w:val="cyan"/>
        </w:rPr>
        <w:t>.</w:t>
      </w:r>
      <w:r w:rsidRPr="00347D01">
        <w:rPr>
          <w:sz w:val="16"/>
        </w:rPr>
        <w:t xml:space="preserve"> The new pace means the program will conclude in March rather than in June. "Just one month after initiating the taper, they have doubled the pace of withdrawal in an effort to conclude by March so they can raise interest rates sooner,” said Greg McBride, chief financial analyst at Bankrate. “</w:t>
      </w:r>
      <w:r w:rsidRPr="003E1E90">
        <w:rPr>
          <w:rStyle w:val="StyleUnderline"/>
        </w:rPr>
        <w:t xml:space="preserve">The </w:t>
      </w:r>
      <w:r w:rsidRPr="00382507">
        <w:rPr>
          <w:rStyle w:val="StyleUnderline"/>
          <w:highlight w:val="cyan"/>
        </w:rPr>
        <w:t xml:space="preserve">omicron variant is a </w:t>
      </w:r>
      <w:r w:rsidRPr="00382507">
        <w:rPr>
          <w:rStyle w:val="Emphasis"/>
          <w:highlight w:val="cyan"/>
        </w:rPr>
        <w:t>wild card</w:t>
      </w:r>
      <w:r w:rsidRPr="00382507">
        <w:rPr>
          <w:rStyle w:val="StyleUnderline"/>
          <w:highlight w:val="cyan"/>
        </w:rPr>
        <w:t xml:space="preserve"> for</w:t>
      </w:r>
      <w:r w:rsidRPr="003E1E90">
        <w:rPr>
          <w:rStyle w:val="StyleUnderline"/>
        </w:rPr>
        <w:t xml:space="preserve"> both Fed policy and </w:t>
      </w:r>
      <w:r w:rsidRPr="00382507">
        <w:rPr>
          <w:rStyle w:val="StyleUnderline"/>
          <w:highlight w:val="cyan"/>
        </w:rPr>
        <w:t>the</w:t>
      </w:r>
      <w:r w:rsidRPr="003E1E90">
        <w:rPr>
          <w:rStyle w:val="StyleUnderline"/>
        </w:rPr>
        <w:t xml:space="preserve"> </w:t>
      </w:r>
      <w:r w:rsidRPr="003E1E90">
        <w:rPr>
          <w:rStyle w:val="Emphasis"/>
        </w:rPr>
        <w:t xml:space="preserve">overall </w:t>
      </w:r>
      <w:r w:rsidRPr="00382507">
        <w:rPr>
          <w:rStyle w:val="Emphasis"/>
          <w:highlight w:val="cyan"/>
        </w:rPr>
        <w:t>economy</w:t>
      </w:r>
      <w:r w:rsidRPr="00347D01">
        <w:rPr>
          <w:sz w:val="16"/>
        </w:rPr>
        <w:t xml:space="preserve">. </w:t>
      </w:r>
      <w:r w:rsidRPr="003E1E90">
        <w:rPr>
          <w:rStyle w:val="StyleUnderline"/>
        </w:rPr>
        <w:t xml:space="preserve">Until there is greater clarity about transmissibility and possible economic fallout, the Fed </w:t>
      </w:r>
      <w:r w:rsidRPr="003E1E90">
        <w:rPr>
          <w:rStyle w:val="Emphasis"/>
        </w:rPr>
        <w:t>has left themselves room to reverse course should it become necessary.”</w:t>
      </w:r>
      <w:r>
        <w:rPr>
          <w:b/>
          <w:iCs/>
          <w:u w:val="single"/>
          <w:bdr w:val="single" w:sz="8" w:space="0" w:color="auto"/>
        </w:rPr>
        <w:t xml:space="preserve"> </w:t>
      </w:r>
      <w:r w:rsidRPr="00347D01">
        <w:rPr>
          <w:sz w:val="16"/>
        </w:rPr>
        <w:t xml:space="preserve">Omicron and inflation have left Wall Street on edge in recent days, and investors have been anxious about how the Federal Reserve will lay out its plan to navigate these twin economic threats. Data released last week found that consumer inflation hit a four-decade high, and the Department of Labor reported Tuesday that wholesale prices jumped at a record rate of 9.6 percent from a year ago. “I </w:t>
      </w:r>
      <w:r w:rsidRPr="003E1E90">
        <w:rPr>
          <w:rStyle w:val="Emphasis"/>
        </w:rPr>
        <w:t>think it’s the impact on the broader population that’s really the Fed’s challenge,”</w:t>
      </w:r>
      <w:r w:rsidRPr="00347D01">
        <w:rPr>
          <w:sz w:val="16"/>
        </w:rPr>
        <w:t xml:space="preserve"> said Stephen Lee, principal of Logan Capital Management. In recent comments, Fed Chairman Jerome Powell, who was renominated last month to lead the Fed for another four years, has retreated from describing price increases as “transitory.” There is widespread expectation that he will use his Wednesday afternoon press conference to announce that the Fed will wrap up its pandemic-era bond-buying program more quickly than it initially planned. “</w:t>
      </w:r>
      <w:r w:rsidRPr="00382507">
        <w:rPr>
          <w:rStyle w:val="Emphasis"/>
          <w:highlight w:val="cyan"/>
        </w:rPr>
        <w:t>There’s a</w:t>
      </w:r>
      <w:r w:rsidRPr="003E1E90">
        <w:rPr>
          <w:rStyle w:val="Emphasis"/>
        </w:rPr>
        <w:t xml:space="preserve"> real </w:t>
      </w:r>
      <w:r w:rsidRPr="00382507">
        <w:rPr>
          <w:rStyle w:val="Emphasis"/>
          <w:highlight w:val="cyan"/>
        </w:rPr>
        <w:t>risk</w:t>
      </w:r>
      <w:r w:rsidRPr="003E1E90">
        <w:rPr>
          <w:rStyle w:val="Emphasis"/>
        </w:rPr>
        <w:t xml:space="preserve"> now… that </w:t>
      </w:r>
      <w:r w:rsidRPr="00382507">
        <w:rPr>
          <w:rStyle w:val="Emphasis"/>
          <w:highlight w:val="cyan"/>
        </w:rPr>
        <w:t>inflation may be</w:t>
      </w:r>
      <w:r w:rsidRPr="003E1E90">
        <w:rPr>
          <w:rStyle w:val="Emphasis"/>
        </w:rPr>
        <w:t xml:space="preserve"> more </w:t>
      </w:r>
      <w:r w:rsidRPr="00382507">
        <w:rPr>
          <w:rStyle w:val="Emphasis"/>
          <w:highlight w:val="cyan"/>
        </w:rPr>
        <w:t>persistent</w:t>
      </w:r>
      <w:r w:rsidRPr="00347D01">
        <w:rPr>
          <w:sz w:val="16"/>
        </w:rPr>
        <w:t xml:space="preserve">,” Powell said Wednesday in a press conference after the meeting. Private job growth hit 807,000 in December, more than double expectations In response to questions about the time frame between the end of the taper and the initiation of rate increases, he said it was not a topic on which policymakers have focused yet. “Financial conditions can change very quickly” and can “fairly rapidly” affect the economy, Powell said. “We’re not going back to the same economy.” Image: Jerome Powell Federal Reserve Chairman Jerome Powell speaks during a Senate Banking Committee hearing on Capitol Hill, Nov. 30, 2021.Andrew Harnik / AP Policymakers have offset previous macroeconomic shocks in the past by increasing the money supply and adopting more accommodative positions, but that playbook isn’t a go-to this time around. The Fed can’t do anything about factory shutdowns in Asia or container ships queued up off the coast of California, said Ross Mayfield, investment strategy analyst at Baird. “A lot of the inflationary pressures are on the supply side of the equation, which the Fed can’t do much about,” he said. Dysfunction in D.C. also doesn’t help. “You’ve got policy uncertainty as well as Covid uncertainty. It really makes the Fed’s job a little more challenging,” Lee said, pointing to the ongoing wrangling in Washington. Some lawmakers, primarily but not exclusively Republicans, have criticized President Biden’s Build Back Better economic agenda, saying </w:t>
      </w:r>
      <w:r w:rsidRPr="003E1E90">
        <w:rPr>
          <w:rStyle w:val="StyleUnderline"/>
        </w:rPr>
        <w:t xml:space="preserve">that </w:t>
      </w:r>
      <w:r w:rsidRPr="00382507">
        <w:rPr>
          <w:rStyle w:val="StyleUnderline"/>
          <w:highlight w:val="cyan"/>
        </w:rPr>
        <w:t>the</w:t>
      </w:r>
      <w:r w:rsidRPr="003E1E90">
        <w:rPr>
          <w:rStyle w:val="StyleUnderline"/>
        </w:rPr>
        <w:t xml:space="preserve"> roughly $1.7 trillion </w:t>
      </w:r>
      <w:r w:rsidRPr="00382507">
        <w:rPr>
          <w:rStyle w:val="StyleUnderline"/>
          <w:highlight w:val="cyan"/>
        </w:rPr>
        <w:t>package</w:t>
      </w:r>
      <w:r w:rsidRPr="003E1E90">
        <w:rPr>
          <w:rStyle w:val="StyleUnderline"/>
        </w:rPr>
        <w:t xml:space="preserve"> would </w:t>
      </w:r>
      <w:r w:rsidRPr="00382507">
        <w:rPr>
          <w:rStyle w:val="StyleUnderline"/>
          <w:highlight w:val="cyan"/>
        </w:rPr>
        <w:t>contribute to inflation</w:t>
      </w:r>
      <w:r w:rsidRPr="003E1E90">
        <w:rPr>
          <w:rStyle w:val="StyleUnderline"/>
        </w:rPr>
        <w:t xml:space="preserve"> by </w:t>
      </w:r>
      <w:r w:rsidRPr="00382507">
        <w:rPr>
          <w:rStyle w:val="StyleUnderline"/>
          <w:highlight w:val="cyan"/>
        </w:rPr>
        <w:t>pouring</w:t>
      </w:r>
      <w:r w:rsidRPr="003E1E90">
        <w:rPr>
          <w:rStyle w:val="StyleUnderline"/>
        </w:rPr>
        <w:t xml:space="preserve"> more </w:t>
      </w:r>
      <w:r w:rsidRPr="00382507">
        <w:rPr>
          <w:rStyle w:val="StyleUnderline"/>
          <w:highlight w:val="cyan"/>
        </w:rPr>
        <w:t>money into</w:t>
      </w:r>
      <w:r w:rsidRPr="003E1E90">
        <w:rPr>
          <w:rStyle w:val="StyleUnderline"/>
        </w:rPr>
        <w:t xml:space="preserve"> an </w:t>
      </w:r>
      <w:r w:rsidRPr="00382507">
        <w:rPr>
          <w:rStyle w:val="StyleUnderline"/>
          <w:highlight w:val="cyan"/>
        </w:rPr>
        <w:t>economy that</w:t>
      </w:r>
      <w:r w:rsidRPr="003E1E90">
        <w:rPr>
          <w:rStyle w:val="StyleUnderline"/>
        </w:rPr>
        <w:t xml:space="preserve"> already </w:t>
      </w:r>
      <w:r w:rsidRPr="00382507">
        <w:rPr>
          <w:rStyle w:val="StyleUnderline"/>
          <w:highlight w:val="cyan"/>
        </w:rPr>
        <w:t>shows</w:t>
      </w:r>
      <w:r w:rsidRPr="003E1E90">
        <w:rPr>
          <w:rStyle w:val="StyleUnderline"/>
        </w:rPr>
        <w:t xml:space="preserve"> signs of </w:t>
      </w:r>
      <w:r w:rsidRPr="00382507">
        <w:rPr>
          <w:rStyle w:val="Emphasis"/>
          <w:highlight w:val="cyan"/>
        </w:rPr>
        <w:t>overheating</w:t>
      </w:r>
      <w:r w:rsidRPr="003E1E90">
        <w:rPr>
          <w:rStyle w:val="StyleUnderline"/>
        </w:rPr>
        <w:t xml:space="preserve"> and as well as </w:t>
      </w:r>
      <w:r w:rsidRPr="00382507">
        <w:rPr>
          <w:rStyle w:val="Emphasis"/>
          <w:highlight w:val="cyan"/>
        </w:rPr>
        <w:t>putting</w:t>
      </w:r>
      <w:r w:rsidRPr="003E1E90">
        <w:rPr>
          <w:rStyle w:val="Emphasis"/>
        </w:rPr>
        <w:t xml:space="preserve"> more </w:t>
      </w:r>
      <w:r w:rsidRPr="00382507">
        <w:rPr>
          <w:rStyle w:val="Emphasis"/>
          <w:highlight w:val="cyan"/>
        </w:rPr>
        <w:t>pressure on</w:t>
      </w:r>
      <w:r w:rsidRPr="003E1E90">
        <w:rPr>
          <w:rStyle w:val="Emphasis"/>
        </w:rPr>
        <w:t xml:space="preserve"> already-strained </w:t>
      </w:r>
      <w:r w:rsidRPr="00382507">
        <w:rPr>
          <w:rStyle w:val="Emphasis"/>
          <w:highlight w:val="cyan"/>
        </w:rPr>
        <w:t>supply chains</w:t>
      </w:r>
      <w:r w:rsidRPr="00347D01">
        <w:rPr>
          <w:sz w:val="16"/>
        </w:rPr>
        <w:t xml:space="preserve">, which could exacerbate the climbing costs for a growing list of goods and services. Different studies have produced a variety of conclusions, and analysts likewise are split on the likely impact — </w:t>
      </w:r>
      <w:r w:rsidRPr="00382507">
        <w:rPr>
          <w:rStyle w:val="StyleUnderline"/>
          <w:highlight w:val="cyan"/>
        </w:rPr>
        <w:t>particularly given</w:t>
      </w:r>
      <w:r w:rsidRPr="003E1E90">
        <w:rPr>
          <w:rStyle w:val="StyleUnderline"/>
        </w:rPr>
        <w:t xml:space="preserve"> the </w:t>
      </w:r>
      <w:r w:rsidRPr="00382507">
        <w:rPr>
          <w:rStyle w:val="Emphasis"/>
          <w:highlight w:val="cyan"/>
        </w:rPr>
        <w:t>uncertainty around</w:t>
      </w:r>
      <w:r w:rsidRPr="003E1E90">
        <w:rPr>
          <w:rStyle w:val="Emphasis"/>
        </w:rPr>
        <w:t xml:space="preserve"> the extent and </w:t>
      </w:r>
      <w:r w:rsidRPr="00382507">
        <w:rPr>
          <w:rStyle w:val="Emphasis"/>
          <w:highlight w:val="cyan"/>
        </w:rPr>
        <w:t>duration of supply-chain</w:t>
      </w:r>
      <w:r w:rsidRPr="00382507">
        <w:rPr>
          <w:rStyle w:val="StyleUnderline"/>
          <w:highlight w:val="cyan"/>
        </w:rPr>
        <w:t xml:space="preserve"> issues</w:t>
      </w:r>
      <w:r w:rsidRPr="003E1E90">
        <w:rPr>
          <w:rStyle w:val="StyleUnderline"/>
        </w:rPr>
        <w:t xml:space="preserve"> moving into the new year.</w:t>
      </w:r>
      <w:r>
        <w:rPr>
          <w:rStyle w:val="StyleUnderline"/>
        </w:rPr>
        <w:t xml:space="preserve"> </w:t>
      </w:r>
      <w:r w:rsidRPr="00347D01">
        <w:rPr>
          <w:sz w:val="16"/>
        </w:rPr>
        <w:t xml:space="preserve">Ethan Harris, head of global economics research for Bank of America, warned in a new report that </w:t>
      </w:r>
      <w:r w:rsidRPr="003E1E90">
        <w:rPr>
          <w:rStyle w:val="Emphasis"/>
        </w:rPr>
        <w:t>adding demand in an economy already facing tight supplies</w:t>
      </w:r>
      <w:r w:rsidRPr="00347D01">
        <w:rPr>
          <w:sz w:val="16"/>
        </w:rPr>
        <w:t xml:space="preserve"> </w:t>
      </w:r>
      <w:r w:rsidRPr="003E1E90">
        <w:rPr>
          <w:rStyle w:val="StyleUnderline"/>
        </w:rPr>
        <w:t xml:space="preserve">of both materials and labor could </w:t>
      </w:r>
      <w:r w:rsidRPr="003E1E90">
        <w:rPr>
          <w:rStyle w:val="Emphasis"/>
        </w:rPr>
        <w:t>drive prices up further.</w:t>
      </w:r>
      <w:r w:rsidRPr="00347D01">
        <w:rPr>
          <w:sz w:val="16"/>
        </w:rPr>
        <w:t xml:space="preserve"> “In our opinion, the proposed increases in investment would stimulate demand more than supply in the short run, creating inflationary risks,” he wrote, although he noted that the ultimate impact could differ depending on what the final legislation includes. Harris also called the Build Back Better Act “quite progressive in the short run,” though. He noted that lower-income families would benefit from multiple new tax credits — which would achieve a key goal of the platform advanced by Biden’s economic team. </w:t>
      </w:r>
    </w:p>
    <w:p w14:paraId="05F87FAC" w14:textId="77777777" w:rsidR="00F7053B" w:rsidRDefault="00F7053B" w:rsidP="00F7053B">
      <w:pPr>
        <w:pStyle w:val="Heading4"/>
      </w:pPr>
      <w:r>
        <w:t>Econ decline happening now</w:t>
      </w:r>
    </w:p>
    <w:p w14:paraId="2946A355" w14:textId="77777777" w:rsidR="00F7053B" w:rsidRPr="00AE1EA7" w:rsidRDefault="00F7053B" w:rsidP="00F7053B">
      <w:r w:rsidRPr="00AE1EA7">
        <w:rPr>
          <w:rStyle w:val="Style13ptBold"/>
        </w:rPr>
        <w:t>Friedman 21</w:t>
      </w:r>
      <w:r>
        <w:t xml:space="preserve"> – Zack Friedman, senior contributor to Frobes, citing Dartmouth econ prof David Blanchflower, “</w:t>
      </w:r>
      <w:r w:rsidRPr="00AE1EA7">
        <w:t>Is The U.S. Already In A Recession?</w:t>
      </w:r>
      <w:r>
        <w:t xml:space="preserve">” 10/21/21, </w:t>
      </w:r>
      <w:r w:rsidRPr="00AE1EA7">
        <w:t>https://www.forbes.com/sites/zackfriedman/2021/10/21/research-us-already-in-recession-that-could-be-as-bad-as-2008/?sh=6c6fb48068eb</w:t>
      </w:r>
    </w:p>
    <w:p w14:paraId="15F4B00D" w14:textId="77777777" w:rsidR="00F7053B" w:rsidRPr="007D781A" w:rsidRDefault="00F7053B" w:rsidP="00F7053B">
      <w:pPr>
        <w:rPr>
          <w:sz w:val="16"/>
        </w:rPr>
      </w:pPr>
      <w:r w:rsidRPr="00515256">
        <w:rPr>
          <w:rStyle w:val="Emphasis"/>
          <w:highlight w:val="yellow"/>
        </w:rPr>
        <w:t>The U.S. is already in</w:t>
      </w:r>
      <w:r w:rsidRPr="00515256">
        <w:rPr>
          <w:rStyle w:val="Emphasis"/>
        </w:rPr>
        <w:t xml:space="preserve"> a </w:t>
      </w:r>
      <w:r w:rsidRPr="00515256">
        <w:rPr>
          <w:rStyle w:val="Emphasis"/>
          <w:highlight w:val="yellow"/>
        </w:rPr>
        <w:t>recession</w:t>
      </w:r>
      <w:r w:rsidRPr="00515256">
        <w:rPr>
          <w:rStyle w:val="StyleUnderline"/>
        </w:rPr>
        <w:t xml:space="preserve"> that could be as bad as </w:t>
      </w:r>
      <w:r w:rsidRPr="00515256">
        <w:rPr>
          <w:rStyle w:val="Emphasis"/>
        </w:rPr>
        <w:t>2008</w:t>
      </w:r>
      <w:r w:rsidRPr="00515256">
        <w:rPr>
          <w:sz w:val="16"/>
        </w:rPr>
        <w:t>, according to new research.</w:t>
      </w:r>
    </w:p>
    <w:p w14:paraId="671290BA" w14:textId="77777777" w:rsidR="00F7053B" w:rsidRPr="007D781A" w:rsidRDefault="00F7053B" w:rsidP="00F7053B">
      <w:pPr>
        <w:rPr>
          <w:sz w:val="16"/>
        </w:rPr>
      </w:pPr>
      <w:r w:rsidRPr="007D781A">
        <w:rPr>
          <w:sz w:val="16"/>
        </w:rPr>
        <w:t>Here’s what you need to know.</w:t>
      </w:r>
    </w:p>
    <w:p w14:paraId="4E471DA4" w14:textId="77777777" w:rsidR="00F7053B" w:rsidRPr="007D781A" w:rsidRDefault="00F7053B" w:rsidP="00F7053B">
      <w:pPr>
        <w:rPr>
          <w:sz w:val="16"/>
        </w:rPr>
      </w:pPr>
      <w:r w:rsidRPr="007D781A">
        <w:rPr>
          <w:sz w:val="16"/>
        </w:rPr>
        <w:t>Economy</w:t>
      </w:r>
    </w:p>
    <w:p w14:paraId="1948EFE7" w14:textId="77777777" w:rsidR="00F7053B" w:rsidRPr="007D781A" w:rsidRDefault="00F7053B" w:rsidP="00F7053B">
      <w:pPr>
        <w:rPr>
          <w:sz w:val="16"/>
        </w:rPr>
      </w:pPr>
      <w:r w:rsidRPr="007D781A">
        <w:rPr>
          <w:sz w:val="16"/>
        </w:rPr>
        <w:t xml:space="preserve">David Blanchflower, a </w:t>
      </w:r>
      <w:r w:rsidRPr="004C5FEA">
        <w:rPr>
          <w:rStyle w:val="Emphasis"/>
          <w:color w:val="4F6228" w:themeColor="accent3" w:themeShade="80"/>
          <w:sz w:val="40"/>
          <w:szCs w:val="44"/>
        </w:rPr>
        <w:t>Dartmouth</w:t>
      </w:r>
      <w:r w:rsidRPr="004C5FEA">
        <w:rPr>
          <w:color w:val="4F6228" w:themeColor="accent3" w:themeShade="80"/>
          <w:sz w:val="16"/>
          <w:szCs w:val="44"/>
        </w:rPr>
        <w:t xml:space="preserve"> </w:t>
      </w:r>
      <w:r w:rsidRPr="007D781A">
        <w:rPr>
          <w:sz w:val="16"/>
        </w:rPr>
        <w:t xml:space="preserve">professor and former member of the Bank of England Monetary Policy Committee, and Alex Bryson, a University College London professor, claim in new research that the U.S. already entered recession in late 2021. </w:t>
      </w:r>
      <w:r w:rsidRPr="007D781A">
        <w:rPr>
          <w:rStyle w:val="StyleUnderline"/>
        </w:rPr>
        <w:t xml:space="preserve">This is </w:t>
      </w:r>
      <w:r w:rsidRPr="00515256">
        <w:rPr>
          <w:rStyle w:val="StyleUnderline"/>
          <w:highlight w:val="yellow"/>
        </w:rPr>
        <w:t xml:space="preserve">contrary to recent </w:t>
      </w:r>
      <w:r w:rsidRPr="00515256">
        <w:rPr>
          <w:rStyle w:val="Emphasis"/>
          <w:highlight w:val="yellow"/>
        </w:rPr>
        <w:t>economic headlines</w:t>
      </w:r>
      <w:r w:rsidRPr="007D781A">
        <w:rPr>
          <w:rStyle w:val="StyleUnderline"/>
        </w:rPr>
        <w:t xml:space="preserve"> that promote a soaring stock market and low unemployment data. </w:t>
      </w:r>
      <w:r w:rsidRPr="00515256">
        <w:rPr>
          <w:rStyle w:val="StyleUnderline"/>
          <w:highlight w:val="yellow"/>
        </w:rPr>
        <w:t>Based on</w:t>
      </w:r>
      <w:r w:rsidRPr="007D781A">
        <w:rPr>
          <w:rStyle w:val="StyleUnderline"/>
        </w:rPr>
        <w:t xml:space="preserve"> an analysis of </w:t>
      </w:r>
      <w:r w:rsidRPr="00515256">
        <w:rPr>
          <w:rStyle w:val="Emphasis"/>
          <w:highlight w:val="yellow"/>
        </w:rPr>
        <w:t>key consumer data</w:t>
      </w:r>
      <w:r w:rsidRPr="007D781A">
        <w:rPr>
          <w:sz w:val="16"/>
        </w:rPr>
        <w:t xml:space="preserve">, the professors argue that </w:t>
      </w:r>
      <w:r w:rsidRPr="00515256">
        <w:rPr>
          <w:rStyle w:val="StyleUnderline"/>
          <w:highlight w:val="yellow"/>
        </w:rPr>
        <w:t>the</w:t>
      </w:r>
      <w:r w:rsidRPr="007D781A">
        <w:rPr>
          <w:rStyle w:val="StyleUnderline"/>
        </w:rPr>
        <w:t xml:space="preserve"> economic </w:t>
      </w:r>
      <w:r w:rsidRPr="00515256">
        <w:rPr>
          <w:rStyle w:val="StyleUnderline"/>
          <w:highlight w:val="yellow"/>
        </w:rPr>
        <w:t>downturn could rival</w:t>
      </w:r>
      <w:r w:rsidRPr="007D781A">
        <w:rPr>
          <w:rStyle w:val="StyleUnderline"/>
        </w:rPr>
        <w:t xml:space="preserve"> the </w:t>
      </w:r>
      <w:r w:rsidRPr="00515256">
        <w:rPr>
          <w:rStyle w:val="StyleUnderline"/>
          <w:highlight w:val="yellow"/>
        </w:rPr>
        <w:t>2008</w:t>
      </w:r>
      <w:r w:rsidRPr="007D781A">
        <w:rPr>
          <w:rStyle w:val="StyleUnderline"/>
        </w:rPr>
        <w:t xml:space="preserve"> financial recession</w:t>
      </w:r>
      <w:r w:rsidRPr="007D781A">
        <w:rPr>
          <w:sz w:val="16"/>
        </w:rPr>
        <w:t>. Here’s why:</w:t>
      </w:r>
    </w:p>
    <w:p w14:paraId="1E2823CC" w14:textId="77777777" w:rsidR="00F7053B" w:rsidRPr="007D781A" w:rsidRDefault="00F7053B" w:rsidP="00F7053B">
      <w:pPr>
        <w:rPr>
          <w:sz w:val="16"/>
        </w:rPr>
      </w:pPr>
      <w:r w:rsidRPr="007D781A">
        <w:rPr>
          <w:sz w:val="16"/>
        </w:rPr>
        <w:t>Economic crash: reasons why</w:t>
      </w:r>
    </w:p>
    <w:p w14:paraId="04F20967" w14:textId="77777777" w:rsidR="00F7053B" w:rsidRPr="007D781A" w:rsidRDefault="00F7053B" w:rsidP="00F7053B">
      <w:pPr>
        <w:rPr>
          <w:sz w:val="16"/>
        </w:rPr>
      </w:pPr>
      <w:r w:rsidRPr="007D781A">
        <w:rPr>
          <w:sz w:val="16"/>
        </w:rPr>
        <w:t>The professor write that there are several reasons why an economic crash is imminent:</w:t>
      </w:r>
    </w:p>
    <w:p w14:paraId="545F620C" w14:textId="77777777" w:rsidR="00F7053B" w:rsidRPr="007D781A" w:rsidRDefault="00F7053B" w:rsidP="00F7053B">
      <w:pPr>
        <w:rPr>
          <w:rStyle w:val="Emphasis"/>
        </w:rPr>
      </w:pPr>
      <w:r w:rsidRPr="00515256">
        <w:rPr>
          <w:rStyle w:val="Emphasis"/>
          <w:highlight w:val="yellow"/>
        </w:rPr>
        <w:t>Consumer Data is Ominous</w:t>
      </w:r>
    </w:p>
    <w:p w14:paraId="6A4157F3" w14:textId="77777777" w:rsidR="00F7053B" w:rsidRPr="007D781A" w:rsidRDefault="00F7053B" w:rsidP="00F7053B">
      <w:pPr>
        <w:rPr>
          <w:sz w:val="16"/>
        </w:rPr>
      </w:pPr>
      <w:r w:rsidRPr="00515256">
        <w:rPr>
          <w:rStyle w:val="Emphasis"/>
          <w:highlight w:val="yellow"/>
        </w:rPr>
        <w:t>Every recession</w:t>
      </w:r>
      <w:r w:rsidRPr="00515256">
        <w:rPr>
          <w:rStyle w:val="StyleUnderline"/>
        </w:rPr>
        <w:t xml:space="preserve"> since</w:t>
      </w:r>
      <w:r w:rsidRPr="007D781A">
        <w:rPr>
          <w:rStyle w:val="StyleUnderline"/>
        </w:rPr>
        <w:t xml:space="preserve"> the 1980s </w:t>
      </w:r>
      <w:r w:rsidRPr="00515256">
        <w:rPr>
          <w:rStyle w:val="StyleUnderline"/>
          <w:highlight w:val="yellow"/>
        </w:rPr>
        <w:t>has been precipitated by a</w:t>
      </w:r>
      <w:r w:rsidRPr="007D781A">
        <w:rPr>
          <w:rStyle w:val="StyleUnderline"/>
        </w:rPr>
        <w:t xml:space="preserve"> 10-point </w:t>
      </w:r>
      <w:r w:rsidRPr="00515256">
        <w:rPr>
          <w:rStyle w:val="StyleUnderline"/>
          <w:highlight w:val="yellow"/>
        </w:rPr>
        <w:t>decrease in</w:t>
      </w:r>
      <w:r w:rsidRPr="007D781A">
        <w:rPr>
          <w:rStyle w:val="StyleUnderline"/>
        </w:rPr>
        <w:t xml:space="preserve"> consumer </w:t>
      </w:r>
      <w:r w:rsidRPr="00515256">
        <w:rPr>
          <w:rStyle w:val="StyleUnderline"/>
          <w:highlight w:val="yellow"/>
        </w:rPr>
        <w:t>confidence</w:t>
      </w:r>
      <w:r w:rsidRPr="007D781A">
        <w:rPr>
          <w:rStyle w:val="StyleUnderline"/>
        </w:rPr>
        <w:t xml:space="preserve"> indices</w:t>
      </w:r>
      <w:r w:rsidRPr="007D781A">
        <w:rPr>
          <w:sz w:val="16"/>
        </w:rPr>
        <w:t xml:space="preserve"> from the University of Michigan and the Conference </w:t>
      </w:r>
      <w:r w:rsidRPr="00515256">
        <w:rPr>
          <w:sz w:val="16"/>
        </w:rPr>
        <w:t xml:space="preserve">Board. </w:t>
      </w:r>
      <w:r w:rsidRPr="00515256">
        <w:rPr>
          <w:rStyle w:val="StyleUnderline"/>
        </w:rPr>
        <w:t xml:space="preserve">In </w:t>
      </w:r>
      <w:r w:rsidRPr="00515256">
        <w:rPr>
          <w:rStyle w:val="StyleUnderline"/>
          <w:highlight w:val="yellow"/>
        </w:rPr>
        <w:t>2021</w:t>
      </w:r>
      <w:r w:rsidRPr="007D781A">
        <w:rPr>
          <w:rStyle w:val="StyleUnderline"/>
        </w:rPr>
        <w:t xml:space="preserve">, the Conference Board </w:t>
      </w:r>
      <w:r w:rsidRPr="00515256">
        <w:rPr>
          <w:rStyle w:val="StyleUnderline"/>
          <w:highlight w:val="yellow"/>
        </w:rPr>
        <w:t>measured a 25.3-point drop</w:t>
      </w:r>
      <w:r w:rsidRPr="007D781A">
        <w:rPr>
          <w:rStyle w:val="StyleUnderline"/>
        </w:rPr>
        <w:t xml:space="preserve"> in consumer confidence</w:t>
      </w:r>
      <w:r w:rsidRPr="007D781A">
        <w:rPr>
          <w:sz w:val="16"/>
        </w:rPr>
        <w:t>, while the University of Michigan measured a decline of 18.4 points. In comparison, in advance of the 2008 financial crisis, the Conference Board recorded a 19-point decline and the University of Michigan recorded a 21-point decrease. Blanchflower and Bryson say consumer confidence indices are important because they ask everyday Americans for the views on the economy and expectations about income and employment.</w:t>
      </w:r>
    </w:p>
    <w:p w14:paraId="67D7ED33" w14:textId="77777777" w:rsidR="00F7053B" w:rsidRPr="007D781A" w:rsidRDefault="00F7053B" w:rsidP="00F7053B">
      <w:pPr>
        <w:rPr>
          <w:rStyle w:val="Emphasis"/>
        </w:rPr>
      </w:pPr>
      <w:r w:rsidRPr="00515256">
        <w:rPr>
          <w:rStyle w:val="Emphasis"/>
        </w:rPr>
        <w:t>GDP is artificially high</w:t>
      </w:r>
    </w:p>
    <w:p w14:paraId="61B3BB41" w14:textId="77777777" w:rsidR="00F7053B" w:rsidRPr="007D781A" w:rsidRDefault="00F7053B" w:rsidP="00F7053B">
      <w:pPr>
        <w:rPr>
          <w:sz w:val="16"/>
        </w:rPr>
      </w:pPr>
      <w:r w:rsidRPr="007D781A">
        <w:rPr>
          <w:sz w:val="16"/>
        </w:rPr>
        <w:t xml:space="preserve">The authors argue that Gross Domestic Product (GDP) in the U.S. is artificially high. They say the </w:t>
      </w:r>
      <w:r w:rsidRPr="007D781A">
        <w:rPr>
          <w:rStyle w:val="StyleUnderline"/>
        </w:rPr>
        <w:t>real GDP is one year behind what economic data suggests</w:t>
      </w:r>
      <w:r w:rsidRPr="007D781A">
        <w:rPr>
          <w:sz w:val="16"/>
        </w:rPr>
        <w:t>.</w:t>
      </w:r>
    </w:p>
    <w:p w14:paraId="4723A4E0" w14:textId="77777777" w:rsidR="00F7053B" w:rsidRPr="007D781A" w:rsidRDefault="00F7053B" w:rsidP="00F7053B">
      <w:pPr>
        <w:rPr>
          <w:sz w:val="16"/>
        </w:rPr>
      </w:pPr>
      <w:r w:rsidRPr="007D781A">
        <w:rPr>
          <w:sz w:val="16"/>
        </w:rPr>
        <w:t>Unemployment is artificially low</w:t>
      </w:r>
    </w:p>
    <w:p w14:paraId="3D78ED4F" w14:textId="77777777" w:rsidR="00F7053B" w:rsidRPr="007D781A" w:rsidRDefault="00F7053B" w:rsidP="00F7053B">
      <w:pPr>
        <w:rPr>
          <w:sz w:val="16"/>
        </w:rPr>
      </w:pPr>
      <w:r w:rsidRPr="007D781A">
        <w:rPr>
          <w:rStyle w:val="StyleUnderline"/>
        </w:rPr>
        <w:t xml:space="preserve">Record </w:t>
      </w:r>
      <w:r w:rsidRPr="00515256">
        <w:rPr>
          <w:rStyle w:val="StyleUnderline"/>
          <w:highlight w:val="yellow"/>
        </w:rPr>
        <w:t>unemployment rates</w:t>
      </w:r>
      <w:r w:rsidRPr="007D781A">
        <w:rPr>
          <w:sz w:val="16"/>
        </w:rPr>
        <w:t xml:space="preserve"> — and a quick recovery from the Covid-19 pandemic — </w:t>
      </w:r>
      <w:r w:rsidRPr="00515256">
        <w:rPr>
          <w:rStyle w:val="StyleUnderline"/>
          <w:highlight w:val="yellow"/>
        </w:rPr>
        <w:t>may not tell the entire story</w:t>
      </w:r>
      <w:r w:rsidRPr="007D781A">
        <w:rPr>
          <w:sz w:val="16"/>
        </w:rPr>
        <w:t>. The authors argue that unprecedented government support in terms of unemployment insurance and other economic stimulus has propped up the jobs market, according to the authors.</w:t>
      </w:r>
    </w:p>
    <w:p w14:paraId="6334B18F" w14:textId="77777777" w:rsidR="00F7053B" w:rsidRPr="007D781A" w:rsidRDefault="00F7053B" w:rsidP="00F7053B">
      <w:pPr>
        <w:rPr>
          <w:sz w:val="16"/>
        </w:rPr>
      </w:pPr>
      <w:r w:rsidRPr="007D781A">
        <w:rPr>
          <w:sz w:val="16"/>
        </w:rPr>
        <w:t>Economists previously missed these indicators</w:t>
      </w:r>
    </w:p>
    <w:p w14:paraId="778CAE30" w14:textId="77777777" w:rsidR="00F7053B" w:rsidRPr="005B647F" w:rsidRDefault="00F7053B" w:rsidP="00F7053B">
      <w:r w:rsidRPr="007D781A">
        <w:rPr>
          <w:sz w:val="16"/>
        </w:rPr>
        <w:t xml:space="preserve">The authors note that while the data supporting their argument could be wrong, </w:t>
      </w:r>
      <w:r w:rsidRPr="00515256">
        <w:rPr>
          <w:rStyle w:val="StyleUnderline"/>
          <w:highlight w:val="yellow"/>
        </w:rPr>
        <w:t xml:space="preserve">economists dismissed </w:t>
      </w:r>
      <w:r w:rsidRPr="00515256">
        <w:rPr>
          <w:rStyle w:val="Emphasis"/>
          <w:highlight w:val="yellow"/>
        </w:rPr>
        <w:t>similar indicators in 200</w:t>
      </w:r>
      <w:r w:rsidRPr="007D781A">
        <w:rPr>
          <w:rStyle w:val="Emphasis"/>
        </w:rPr>
        <w:t>7</w:t>
      </w:r>
      <w:r w:rsidRPr="007D781A">
        <w:rPr>
          <w:rStyle w:val="StyleUnderline"/>
        </w:rPr>
        <w:t xml:space="preserve"> before the Great Recession</w:t>
      </w:r>
      <w:r w:rsidRPr="007D781A">
        <w:rPr>
          <w:sz w:val="16"/>
        </w:rPr>
        <w:t>.</w:t>
      </w:r>
    </w:p>
    <w:p w14:paraId="6B034F36" w14:textId="77777777" w:rsidR="00F7053B" w:rsidRDefault="00F7053B" w:rsidP="00F7053B">
      <w:pPr>
        <w:pStyle w:val="Heading3"/>
      </w:pPr>
      <w:r>
        <w:t>Growth turn –</w:t>
      </w:r>
    </w:p>
    <w:p w14:paraId="7902BA7B" w14:textId="77777777" w:rsidR="00F7053B" w:rsidRDefault="00F7053B" w:rsidP="00F7053B">
      <w:pPr>
        <w:pStyle w:val="Heading4"/>
      </w:pPr>
      <w:r w:rsidRPr="005E19BC">
        <w:t xml:space="preserve">It’s equivalent to </w:t>
      </w:r>
      <w:r w:rsidRPr="005E19BC">
        <w:rPr>
          <w:u w:val="single"/>
        </w:rPr>
        <w:t>six years</w:t>
      </w:r>
      <w:r w:rsidRPr="005E19BC">
        <w:t xml:space="preserve"> of growth, or </w:t>
      </w:r>
      <w:r w:rsidRPr="005E19BC">
        <w:rPr>
          <w:u w:val="single"/>
        </w:rPr>
        <w:t>five per cent</w:t>
      </w:r>
      <w:r w:rsidRPr="005E19BC">
        <w:t xml:space="preserve"> of GDP.</w:t>
      </w:r>
    </w:p>
    <w:p w14:paraId="78B9083A" w14:textId="77777777" w:rsidR="00F7053B" w:rsidRPr="00422644" w:rsidRDefault="00F7053B" w:rsidP="00F7053B">
      <w:r>
        <w:t xml:space="preserve">Thomas </w:t>
      </w:r>
      <w:r w:rsidRPr="00B741EE">
        <w:rPr>
          <w:rStyle w:val="Style13ptBold"/>
        </w:rPr>
        <w:t>Philippon 19</w:t>
      </w:r>
      <w:r>
        <w:t xml:space="preserve">. </w:t>
      </w:r>
      <w:r w:rsidRPr="00972D19">
        <w:t>Max L. Heine Professor of Finance at the Stern School of Business at NYU</w:t>
      </w:r>
      <w:r>
        <w:t xml:space="preserve">. </w:t>
      </w:r>
      <w:r>
        <w:rPr>
          <w:i/>
          <w:iCs/>
        </w:rPr>
        <w:t>The Great Reversal: How America Gave Up on Free Markets</w:t>
      </w:r>
      <w:r>
        <w:t>. Harvard University Press. 2019. p291-294.</w:t>
      </w:r>
    </w:p>
    <w:p w14:paraId="6D7D8989" w14:textId="77777777" w:rsidR="00F7053B" w:rsidRPr="00A03CF6" w:rsidRDefault="00F7053B" w:rsidP="00F7053B">
      <w:pPr>
        <w:rPr>
          <w:sz w:val="16"/>
        </w:rPr>
      </w:pPr>
      <w:r w:rsidRPr="00A03CF6">
        <w:rPr>
          <w:sz w:val="16"/>
        </w:rPr>
        <w:t>Taking Stock</w:t>
      </w:r>
    </w:p>
    <w:p w14:paraId="04123F57" w14:textId="77777777" w:rsidR="00F7053B" w:rsidRPr="00DA5D49" w:rsidRDefault="00F7053B" w:rsidP="00F7053B">
      <w:pPr>
        <w:rPr>
          <w:rStyle w:val="StyleUnderline"/>
        </w:rPr>
      </w:pPr>
      <w:r w:rsidRPr="00A03CF6">
        <w:rPr>
          <w:sz w:val="16"/>
        </w:rPr>
        <w:t xml:space="preserve">My main argument in this book is that </w:t>
      </w:r>
      <w:r w:rsidRPr="00441C2C">
        <w:rPr>
          <w:rStyle w:val="Emphasis"/>
          <w:highlight w:val="yellow"/>
        </w:rPr>
        <w:t>competition</w:t>
      </w:r>
      <w:r w:rsidRPr="00DA5D49">
        <w:rPr>
          <w:rStyle w:val="Emphasis"/>
        </w:rPr>
        <w:t xml:space="preserve"> has </w:t>
      </w:r>
      <w:r w:rsidRPr="00441C2C">
        <w:rPr>
          <w:rStyle w:val="Emphasis"/>
          <w:highlight w:val="yellow"/>
        </w:rPr>
        <w:t>declined</w:t>
      </w:r>
      <w:r w:rsidRPr="00DA5D49">
        <w:rPr>
          <w:rStyle w:val="StyleUnderline"/>
        </w:rPr>
        <w:t xml:space="preserve"> in most US industries over the past twenty years</w:t>
      </w:r>
      <w:r w:rsidRPr="00A03CF6">
        <w:rPr>
          <w:sz w:val="16"/>
        </w:rPr>
        <w:t xml:space="preserve">. Here I would like to answer the trillion-dollar question: </w:t>
      </w:r>
      <w:r w:rsidRPr="00DA5D49">
        <w:rPr>
          <w:rStyle w:val="Emphasis"/>
        </w:rPr>
        <w:t>how much does this matter?</w:t>
      </w:r>
      <w:r w:rsidRPr="00A03CF6">
        <w:rPr>
          <w:sz w:val="16"/>
        </w:rPr>
        <w:t xml:space="preserve"> To be more precise, </w:t>
      </w:r>
      <w:r w:rsidRPr="00441C2C">
        <w:rPr>
          <w:rStyle w:val="StyleUnderline"/>
          <w:highlight w:val="yellow"/>
        </w:rPr>
        <w:t>suppose we</w:t>
      </w:r>
      <w:r w:rsidRPr="00DA5D49">
        <w:rPr>
          <w:rStyle w:val="StyleUnderline"/>
        </w:rPr>
        <w:t xml:space="preserve"> could</w:t>
      </w:r>
      <w:r w:rsidRPr="00A03CF6">
        <w:rPr>
          <w:sz w:val="16"/>
        </w:rPr>
        <w:t xml:space="preserve"> roll back the barriers to entry, undo the bad mergers, and somehow </w:t>
      </w:r>
      <w:r w:rsidRPr="00441C2C">
        <w:rPr>
          <w:rStyle w:val="StyleUnderline"/>
          <w:highlight w:val="yellow"/>
        </w:rPr>
        <w:t>return to</w:t>
      </w:r>
      <w:r w:rsidRPr="00A03CF6">
        <w:rPr>
          <w:sz w:val="16"/>
        </w:rPr>
        <w:t xml:space="preserve"> the level of </w:t>
      </w:r>
      <w:r w:rsidRPr="00DA5D49">
        <w:rPr>
          <w:rStyle w:val="StyleUnderline"/>
        </w:rPr>
        <w:t xml:space="preserve">competition we had in the late </w:t>
      </w:r>
      <w:r w:rsidRPr="00441C2C">
        <w:rPr>
          <w:rStyle w:val="StyleUnderline"/>
          <w:highlight w:val="yellow"/>
        </w:rPr>
        <w:t xml:space="preserve">1990s. </w:t>
      </w:r>
      <w:r w:rsidRPr="00441C2C">
        <w:rPr>
          <w:rStyle w:val="Emphasis"/>
          <w:highlight w:val="yellow"/>
        </w:rPr>
        <w:t>How much better</w:t>
      </w:r>
      <w:r w:rsidRPr="00DA5D49">
        <w:rPr>
          <w:rStyle w:val="Emphasis"/>
        </w:rPr>
        <w:t xml:space="preserve"> off</w:t>
      </w:r>
      <w:r w:rsidRPr="00DA5D49">
        <w:rPr>
          <w:rStyle w:val="StyleUnderline"/>
        </w:rPr>
        <w:t xml:space="preserve"> </w:t>
      </w:r>
      <w:r w:rsidRPr="00441C2C">
        <w:rPr>
          <w:rStyle w:val="StyleUnderline"/>
          <w:highlight w:val="yellow"/>
        </w:rPr>
        <w:t>would we be</w:t>
      </w:r>
      <w:r w:rsidRPr="00DA5D49">
        <w:rPr>
          <w:rStyle w:val="StyleUnderline"/>
        </w:rPr>
        <w:t>?</w:t>
      </w:r>
    </w:p>
    <w:p w14:paraId="4B1495BE" w14:textId="77777777" w:rsidR="00F7053B" w:rsidRPr="00A03CF6" w:rsidRDefault="00F7053B" w:rsidP="00F7053B">
      <w:pPr>
        <w:rPr>
          <w:sz w:val="16"/>
        </w:rPr>
      </w:pPr>
      <w:r w:rsidRPr="00A03CF6">
        <w:rPr>
          <w:sz w:val="16"/>
        </w:rPr>
        <w:t>We are going to use a relatively simple model of the economy to answer that question. When economists talk about a “model,” we mean a set of equations that represents how economic agents behave. Households work to make a living: they supply labor; they decide how much to save and what to buy, and they make consumption and saving decisions. Firms compete with each other to supply the goods and services that households and other businesses want to buy. They hire capital, labor, and intermediate inputs from other businesses. They understand that demand is elastic: they lose customers if they set their prices too high. All of these decisions can be written as mathematical objects. We can also incorporate the decisions of the government (taxes, spending, regulations) and the central bank (interest rates).</w:t>
      </w:r>
    </w:p>
    <w:p w14:paraId="6FC16925" w14:textId="77777777" w:rsidR="00F7053B" w:rsidRPr="00A03CF6" w:rsidRDefault="00F7053B" w:rsidP="00F7053B">
      <w:pPr>
        <w:rPr>
          <w:sz w:val="16"/>
        </w:rPr>
      </w:pPr>
      <w:r w:rsidRPr="00A03CF6">
        <w:rPr>
          <w:sz w:val="16"/>
        </w:rPr>
        <w:t>The virtue of a model is that we can compute the outcome of all these decisions. We call this outcome the macroeconomic equilibrium. The concept of equilibrium is important because the decisions are interdependent. Consider the labor market, for instance. Households supply labor, whereas firms hire labor. But firms hire labor because they expect to sell their products, which are bought by households using their labor income. Similarly, when we say that households save, we mean that they keep money in their bank accounts or that they invest in mutual funds. But banks and mutual funds are intermediaries, not end users. The savings eventually find their way into loans, bonds, and stocks. The return on these claims depends on the capital demand by firms. All these decisions are therefore interdependent. The practical implication is that if we want to understand the consequences of competition—or lack thereof—we need to keep track of what happens in all these markets at the same time. That’s why we need a model.</w:t>
      </w:r>
    </w:p>
    <w:p w14:paraId="69EBA973" w14:textId="77777777" w:rsidR="00F7053B" w:rsidRPr="00A03CF6" w:rsidRDefault="00F7053B" w:rsidP="00F7053B">
      <w:pPr>
        <w:rPr>
          <w:sz w:val="16"/>
        </w:rPr>
      </w:pPr>
      <w:r w:rsidRPr="00A03CF6">
        <w:rPr>
          <w:sz w:val="16"/>
        </w:rPr>
        <w:t xml:space="preserve">Once we have the model, the key question becomes this: </w:t>
      </w:r>
      <w:r w:rsidRPr="00DA5D49">
        <w:rPr>
          <w:rStyle w:val="StyleUnderline"/>
        </w:rPr>
        <w:t>how large was the change in competition?</w:t>
      </w:r>
      <w:r w:rsidRPr="00A03CF6">
        <w:rPr>
          <w:sz w:val="16"/>
        </w:rPr>
        <w:t xml:space="preserve"> Let’s review the evidence. We saw that </w:t>
      </w:r>
      <w:r w:rsidRPr="00DA5D49">
        <w:rPr>
          <w:rStyle w:val="StyleUnderline"/>
        </w:rPr>
        <w:t>after</w:t>
      </w:r>
      <w:r w:rsidRPr="000244B7">
        <w:rPr>
          <w:rStyle w:val="StyleUnderline"/>
        </w:rPr>
        <w:t>-tax profits</w:t>
      </w:r>
      <w:r w:rsidRPr="000244B7">
        <w:rPr>
          <w:sz w:val="16"/>
        </w:rPr>
        <w:t xml:space="preserve"> have </w:t>
      </w:r>
      <w:r w:rsidRPr="000244B7">
        <w:rPr>
          <w:rStyle w:val="StyleUnderline"/>
        </w:rPr>
        <w:t>increased by</w:t>
      </w:r>
      <w:r w:rsidRPr="000244B7">
        <w:rPr>
          <w:sz w:val="16"/>
        </w:rPr>
        <w:t xml:space="preserve"> about </w:t>
      </w:r>
      <w:r w:rsidRPr="000244B7">
        <w:rPr>
          <w:rStyle w:val="StyleUnderline"/>
        </w:rPr>
        <w:t>4 percentage points of GDP</w:t>
      </w:r>
      <w:r w:rsidRPr="000244B7">
        <w:rPr>
          <w:sz w:val="16"/>
        </w:rPr>
        <w:t xml:space="preserve"> (Chapter 3). The </w:t>
      </w:r>
      <w:r w:rsidRPr="000244B7">
        <w:rPr>
          <w:rStyle w:val="StyleUnderline"/>
        </w:rPr>
        <w:t xml:space="preserve">labor share of income has decreased by about </w:t>
      </w:r>
      <w:r w:rsidRPr="000244B7">
        <w:rPr>
          <w:rStyle w:val="Emphasis"/>
        </w:rPr>
        <w:t>6 percentage points of GDP</w:t>
      </w:r>
      <w:r w:rsidRPr="000244B7">
        <w:rPr>
          <w:sz w:val="16"/>
        </w:rPr>
        <w:t xml:space="preserve"> (Chapter 6). When we compare the US with Europe, we find a relative markup increase of about 10 percent (Chapter 7). Some of it was due to EU markups going down in addition to US markups going up.</w:t>
      </w:r>
    </w:p>
    <w:p w14:paraId="10D0881B" w14:textId="77777777" w:rsidR="00F7053B" w:rsidRPr="00A03CF6" w:rsidRDefault="00F7053B" w:rsidP="00F7053B">
      <w:pPr>
        <w:rPr>
          <w:sz w:val="16"/>
        </w:rPr>
      </w:pPr>
      <w:r w:rsidRPr="00A03CF6">
        <w:rPr>
          <w:sz w:val="16"/>
        </w:rPr>
        <w:t xml:space="preserve">I am then going to feed into the model an experiment that is consistent with this evidence. </w:t>
      </w:r>
      <w:r w:rsidRPr="004451D1">
        <w:rPr>
          <w:rStyle w:val="StyleUnderline"/>
        </w:rPr>
        <w:t xml:space="preserve">Let us start from a situation that </w:t>
      </w:r>
      <w:r w:rsidRPr="004451D1">
        <w:rPr>
          <w:rStyle w:val="Emphasis"/>
        </w:rPr>
        <w:t>represents the 1990s</w:t>
      </w:r>
      <w:r w:rsidRPr="00A03CF6">
        <w:rPr>
          <w:sz w:val="16"/>
        </w:rPr>
        <w:t xml:space="preserve">. </w:t>
      </w:r>
      <w:r w:rsidRPr="00441C2C">
        <w:rPr>
          <w:rStyle w:val="Emphasis"/>
          <w:highlight w:val="yellow"/>
        </w:rPr>
        <w:t>Markups</w:t>
      </w:r>
      <w:r w:rsidRPr="00441C2C">
        <w:rPr>
          <w:rStyle w:val="StyleUnderline"/>
          <w:highlight w:val="yellow"/>
        </w:rPr>
        <w:t xml:space="preserve"> are 5 percent over</w:t>
      </w:r>
      <w:r w:rsidRPr="00104083">
        <w:rPr>
          <w:rStyle w:val="StyleUnderline"/>
        </w:rPr>
        <w:t xml:space="preserve"> </w:t>
      </w:r>
      <w:r w:rsidRPr="00441C2C">
        <w:rPr>
          <w:rStyle w:val="StyleUnderline"/>
          <w:highlight w:val="yellow"/>
        </w:rPr>
        <w:t>gross output</w:t>
      </w:r>
      <w:r w:rsidRPr="00A03CF6">
        <w:rPr>
          <w:sz w:val="16"/>
        </w:rPr>
        <w:t xml:space="preserve">, which means that </w:t>
      </w:r>
      <w:r w:rsidRPr="00441C2C">
        <w:rPr>
          <w:rStyle w:val="StyleUnderline"/>
          <w:highlight w:val="yellow"/>
        </w:rPr>
        <w:t>firms add</w:t>
      </w:r>
      <w:r w:rsidRPr="00AF6546">
        <w:rPr>
          <w:rStyle w:val="StyleUnderline"/>
        </w:rPr>
        <w:t xml:space="preserve"> a </w:t>
      </w:r>
      <w:r w:rsidRPr="00441C2C">
        <w:rPr>
          <w:rStyle w:val="Emphasis"/>
          <w:highlight w:val="yellow"/>
        </w:rPr>
        <w:t>5 percent margin</w:t>
      </w:r>
      <w:r w:rsidRPr="00441C2C">
        <w:rPr>
          <w:rStyle w:val="StyleUnderline"/>
          <w:highlight w:val="yellow"/>
        </w:rPr>
        <w:t xml:space="preserve"> to</w:t>
      </w:r>
      <w:r w:rsidRPr="00AF6546">
        <w:rPr>
          <w:rStyle w:val="StyleUnderline"/>
        </w:rPr>
        <w:t xml:space="preserve"> the </w:t>
      </w:r>
      <w:r w:rsidRPr="00441C2C">
        <w:rPr>
          <w:rStyle w:val="StyleUnderline"/>
          <w:highlight w:val="yellow"/>
        </w:rPr>
        <w:t>costs of labor, capital, and</w:t>
      </w:r>
      <w:r w:rsidRPr="00AF6546">
        <w:rPr>
          <w:rStyle w:val="StyleUnderline"/>
        </w:rPr>
        <w:t xml:space="preserve"> intermediate </w:t>
      </w:r>
      <w:r w:rsidRPr="00441C2C">
        <w:rPr>
          <w:rStyle w:val="StyleUnderline"/>
          <w:highlight w:val="yellow"/>
        </w:rPr>
        <w:t>inputs</w:t>
      </w:r>
      <w:r w:rsidRPr="00AF6546">
        <w:rPr>
          <w:rStyle w:val="StyleUnderline"/>
        </w:rPr>
        <w:t>.</w:t>
      </w:r>
      <w:r w:rsidRPr="00A03CF6">
        <w:rPr>
          <w:sz w:val="16"/>
        </w:rPr>
        <w:t xml:space="preserve"> </w:t>
      </w:r>
      <w:r w:rsidRPr="00284E14">
        <w:rPr>
          <w:rStyle w:val="StyleUnderline"/>
        </w:rPr>
        <w:t xml:space="preserve">The </w:t>
      </w:r>
      <w:r w:rsidRPr="00441C2C">
        <w:rPr>
          <w:rStyle w:val="StyleUnderline"/>
          <w:highlight w:val="yellow"/>
        </w:rPr>
        <w:t xml:space="preserve">economy has </w:t>
      </w:r>
      <w:r w:rsidRPr="00441C2C">
        <w:rPr>
          <w:rStyle w:val="Emphasis"/>
          <w:highlight w:val="yellow"/>
        </w:rPr>
        <w:t>free entry</w:t>
      </w:r>
      <w:r w:rsidRPr="008E6D14">
        <w:rPr>
          <w:rStyle w:val="Emphasis"/>
        </w:rPr>
        <w:t>, so</w:t>
      </w:r>
      <w:r w:rsidRPr="00284E14">
        <w:rPr>
          <w:rStyle w:val="StyleUnderline"/>
        </w:rPr>
        <w:t xml:space="preserve"> </w:t>
      </w:r>
      <w:r w:rsidRPr="00441C2C">
        <w:rPr>
          <w:rStyle w:val="StyleUnderline"/>
          <w:highlight w:val="yellow"/>
        </w:rPr>
        <w:t>these</w:t>
      </w:r>
      <w:r w:rsidRPr="00284E14">
        <w:rPr>
          <w:rStyle w:val="StyleUnderline"/>
        </w:rPr>
        <w:t xml:space="preserve"> extra </w:t>
      </w:r>
      <w:r w:rsidRPr="00441C2C">
        <w:rPr>
          <w:rStyle w:val="StyleUnderline"/>
          <w:highlight w:val="yellow"/>
        </w:rPr>
        <w:t>profits</w:t>
      </w:r>
      <w:r w:rsidRPr="00284E14">
        <w:rPr>
          <w:rStyle w:val="StyleUnderline"/>
        </w:rPr>
        <w:t xml:space="preserve"> simply </w:t>
      </w:r>
      <w:r w:rsidRPr="00441C2C">
        <w:rPr>
          <w:rStyle w:val="Emphasis"/>
          <w:highlight w:val="yellow"/>
        </w:rPr>
        <w:t>offset</w:t>
      </w:r>
      <w:r w:rsidRPr="008E6D14">
        <w:rPr>
          <w:rStyle w:val="Emphasis"/>
        </w:rPr>
        <w:t xml:space="preserve"> the cost</w:t>
      </w:r>
      <w:r w:rsidRPr="00284E14">
        <w:rPr>
          <w:rStyle w:val="StyleUnderline"/>
        </w:rPr>
        <w:t xml:space="preserve"> of </w:t>
      </w:r>
      <w:r w:rsidRPr="00BB6F3D">
        <w:rPr>
          <w:rStyle w:val="StyleUnderline"/>
        </w:rPr>
        <w:t>setting up</w:t>
      </w:r>
      <w:r w:rsidRPr="00284E14">
        <w:rPr>
          <w:rStyle w:val="StyleUnderline"/>
        </w:rPr>
        <w:t xml:space="preserve"> and </w:t>
      </w:r>
      <w:r w:rsidRPr="00441C2C">
        <w:rPr>
          <w:rStyle w:val="StyleUnderline"/>
          <w:highlight w:val="yellow"/>
        </w:rPr>
        <w:t>operating</w:t>
      </w:r>
      <w:r w:rsidRPr="00284E14">
        <w:rPr>
          <w:rStyle w:val="StyleUnderline"/>
        </w:rPr>
        <w:t xml:space="preserve"> the businesses</w:t>
      </w:r>
      <w:r w:rsidRPr="00A03CF6">
        <w:rPr>
          <w:sz w:val="16"/>
        </w:rPr>
        <w:t>. I define the units so that GDP is $100 and total labor income is $65. The labor share is 0.65.</w:t>
      </w:r>
    </w:p>
    <w:p w14:paraId="2B0239CB" w14:textId="77777777" w:rsidR="00F7053B" w:rsidRPr="00A03CF6" w:rsidRDefault="00F7053B" w:rsidP="00F7053B">
      <w:pPr>
        <w:rPr>
          <w:sz w:val="16"/>
        </w:rPr>
      </w:pPr>
      <w:r w:rsidRPr="000244B7">
        <w:rPr>
          <w:rStyle w:val="StyleUnderline"/>
        </w:rPr>
        <w:t>Now imagine</w:t>
      </w:r>
      <w:r w:rsidRPr="000244B7">
        <w:rPr>
          <w:sz w:val="16"/>
        </w:rPr>
        <w:t xml:space="preserve"> that </w:t>
      </w:r>
      <w:r w:rsidRPr="000244B7">
        <w:rPr>
          <w:rStyle w:val="StyleUnderline"/>
        </w:rPr>
        <w:t>competition declines</w:t>
      </w:r>
      <w:r w:rsidRPr="000244B7">
        <w:rPr>
          <w:sz w:val="16"/>
        </w:rPr>
        <w:t xml:space="preserve"> and that </w:t>
      </w:r>
      <w:r w:rsidRPr="000244B7">
        <w:rPr>
          <w:rStyle w:val="StyleUnderline"/>
        </w:rPr>
        <w:t>free entry is violated</w:t>
      </w:r>
      <w:r w:rsidRPr="000244B7">
        <w:rPr>
          <w:sz w:val="16"/>
        </w:rPr>
        <w:t xml:space="preserve">. </w:t>
      </w:r>
      <w:r w:rsidRPr="000244B7">
        <w:rPr>
          <w:rStyle w:val="StyleUnderline"/>
        </w:rPr>
        <w:t xml:space="preserve">Businesses can increase their margins from </w:t>
      </w:r>
      <w:r w:rsidRPr="000244B7">
        <w:rPr>
          <w:rStyle w:val="Emphasis"/>
        </w:rPr>
        <w:t>5 percent to 10 percent</w:t>
      </w:r>
      <w:r w:rsidRPr="000244B7">
        <w:rPr>
          <w:sz w:val="16"/>
        </w:rPr>
        <w:t xml:space="preserve">. What happens then? The </w:t>
      </w:r>
      <w:r w:rsidRPr="000244B7">
        <w:rPr>
          <w:rStyle w:val="Emphasis"/>
        </w:rPr>
        <w:t>demand for capital, labor, and inputs</w:t>
      </w:r>
      <w:r w:rsidRPr="000244B7">
        <w:rPr>
          <w:rStyle w:val="StyleUnderline"/>
        </w:rPr>
        <w:t xml:space="preserve"> decreases</w:t>
      </w:r>
      <w:r w:rsidRPr="000244B7">
        <w:rPr>
          <w:sz w:val="16"/>
        </w:rPr>
        <w:t xml:space="preserve">. </w:t>
      </w:r>
      <w:r w:rsidRPr="000244B7">
        <w:rPr>
          <w:rStyle w:val="Emphasis"/>
        </w:rPr>
        <w:t>Wages decrease</w:t>
      </w:r>
      <w:r w:rsidRPr="000244B7">
        <w:rPr>
          <w:sz w:val="16"/>
        </w:rPr>
        <w:t xml:space="preserve"> too. The impact on employment depends</w:t>
      </w:r>
      <w:r w:rsidRPr="00624672">
        <w:rPr>
          <w:sz w:val="16"/>
        </w:rPr>
        <w:t xml:space="preserve"> on the willingness of households to continue working for lower wages. I use a conservative model in which households keep on working.* As a result, the main consequences of higher markups are lower wages, lower investment, and lower productivity, while employment stays about the</w:t>
      </w:r>
      <w:r w:rsidRPr="00A03CF6">
        <w:rPr>
          <w:sz w:val="16"/>
        </w:rPr>
        <w:t xml:space="preserve"> same. Let us look at the numbers in more detail. </w:t>
      </w:r>
      <w:r w:rsidRPr="00A77FE1">
        <w:rPr>
          <w:rStyle w:val="StyleUnderline"/>
        </w:rPr>
        <w:t xml:space="preserve">Because of competition, GDP is </w:t>
      </w:r>
      <w:r w:rsidRPr="00A03CF6">
        <w:rPr>
          <w:sz w:val="16"/>
        </w:rPr>
        <w:t xml:space="preserve">only $95, that is, </w:t>
      </w:r>
      <w:r w:rsidRPr="00A77FE1">
        <w:rPr>
          <w:rStyle w:val="StyleUnderline"/>
        </w:rPr>
        <w:t xml:space="preserve">5 percent lower. </w:t>
      </w:r>
      <w:r w:rsidRPr="00A03CF6">
        <w:rPr>
          <w:sz w:val="16"/>
        </w:rPr>
        <w:t xml:space="preserve">Labor income drops to $57. </w:t>
      </w:r>
      <w:r w:rsidRPr="00A77FE1">
        <w:rPr>
          <w:rStyle w:val="StyleUnderline"/>
        </w:rPr>
        <w:t xml:space="preserve">The new labor share is </w:t>
      </w:r>
      <w:r w:rsidRPr="00A03CF6">
        <w:rPr>
          <w:sz w:val="16"/>
        </w:rPr>
        <w:t xml:space="preserve">57 / 95, which equals </w:t>
      </w:r>
      <w:r w:rsidRPr="00A77FE1">
        <w:rPr>
          <w:rStyle w:val="StyleUnderline"/>
        </w:rPr>
        <w:t>0.6,</w:t>
      </w:r>
      <w:r w:rsidRPr="00A03CF6">
        <w:rPr>
          <w:sz w:val="16"/>
        </w:rPr>
        <w:t xml:space="preserve"> and is in line with the evidence in Chapter 6. The capital stock decreases by 10 percent, which is also in line with the gap discussed in Chapter 4.</w:t>
      </w:r>
    </w:p>
    <w:p w14:paraId="0F6FED40" w14:textId="77777777" w:rsidR="00F7053B" w:rsidRDefault="00F7053B" w:rsidP="00F7053B">
      <w:pPr>
        <w:rPr>
          <w:rFonts w:cs="Arial"/>
        </w:rPr>
      </w:pPr>
      <w:r w:rsidRPr="00A03CF6">
        <w:rPr>
          <w:sz w:val="16"/>
        </w:rPr>
        <w:t xml:space="preserve">Let us put these numbers into perspective. </w:t>
      </w:r>
      <w:r w:rsidRPr="00CF18E3">
        <w:rPr>
          <w:rStyle w:val="Emphasis"/>
        </w:rPr>
        <w:t xml:space="preserve">US </w:t>
      </w:r>
      <w:r w:rsidRPr="00441C2C">
        <w:rPr>
          <w:rStyle w:val="Emphasis"/>
          <w:highlight w:val="yellow"/>
        </w:rPr>
        <w:t>GDP is</w:t>
      </w:r>
      <w:r w:rsidRPr="00CF18E3">
        <w:rPr>
          <w:rStyle w:val="Emphasis"/>
        </w:rPr>
        <w:t xml:space="preserve"> about </w:t>
      </w:r>
      <w:r w:rsidRPr="00441C2C">
        <w:rPr>
          <w:rStyle w:val="Emphasis"/>
          <w:highlight w:val="yellow"/>
        </w:rPr>
        <w:t>$20 trillion</w:t>
      </w:r>
      <w:r w:rsidRPr="00A03CF6">
        <w:rPr>
          <w:sz w:val="16"/>
        </w:rPr>
        <w:t xml:space="preserve">. </w:t>
      </w:r>
      <w:r w:rsidRPr="00441C2C">
        <w:rPr>
          <w:rStyle w:val="StyleUnderline"/>
          <w:highlight w:val="yellow"/>
        </w:rPr>
        <w:t>If we could make the economy</w:t>
      </w:r>
      <w:r w:rsidRPr="00F306D8">
        <w:rPr>
          <w:rStyle w:val="StyleUnderline"/>
        </w:rPr>
        <w:t xml:space="preserve"> as </w:t>
      </w:r>
      <w:r w:rsidRPr="00441C2C">
        <w:rPr>
          <w:rStyle w:val="StyleUnderline"/>
          <w:highlight w:val="yellow"/>
        </w:rPr>
        <w:t>competitive</w:t>
      </w:r>
      <w:r w:rsidRPr="00F306D8">
        <w:rPr>
          <w:rStyle w:val="StyleUnderline"/>
        </w:rPr>
        <w:t xml:space="preserve"> as it was twenty years ago, the </w:t>
      </w:r>
      <w:r w:rsidRPr="00441C2C">
        <w:rPr>
          <w:rStyle w:val="StyleUnderline"/>
          <w:highlight w:val="yellow"/>
        </w:rPr>
        <w:t>GDP would</w:t>
      </w:r>
      <w:r w:rsidRPr="00F306D8">
        <w:rPr>
          <w:rStyle w:val="StyleUnderline"/>
        </w:rPr>
        <w:t xml:space="preserve"> </w:t>
      </w:r>
      <w:r w:rsidRPr="00441C2C">
        <w:rPr>
          <w:rStyle w:val="StyleUnderline"/>
          <w:highlight w:val="yellow"/>
        </w:rPr>
        <w:t xml:space="preserve">increase by </w:t>
      </w:r>
      <w:r w:rsidRPr="00441C2C">
        <w:rPr>
          <w:rStyle w:val="Emphasis"/>
          <w:highlight w:val="yellow"/>
        </w:rPr>
        <w:t>5 percent</w:t>
      </w:r>
      <w:r w:rsidRPr="00F306D8">
        <w:rPr>
          <w:rStyle w:val="Emphasis"/>
        </w:rPr>
        <w:t xml:space="preserve"> to $21 trillion</w:t>
      </w:r>
      <w:r w:rsidRPr="00A03CF6">
        <w:rPr>
          <w:sz w:val="16"/>
        </w:rPr>
        <w:t xml:space="preserve">. </w:t>
      </w:r>
      <w:r w:rsidRPr="00C44F58">
        <w:rPr>
          <w:rStyle w:val="StyleUnderline"/>
        </w:rPr>
        <w:t xml:space="preserve">Employee </w:t>
      </w:r>
      <w:r w:rsidRPr="00441C2C">
        <w:rPr>
          <w:rStyle w:val="StyleUnderline"/>
          <w:highlight w:val="yellow"/>
        </w:rPr>
        <w:t>compensation is</w:t>
      </w:r>
      <w:r w:rsidRPr="00A03CF6">
        <w:rPr>
          <w:sz w:val="16"/>
        </w:rPr>
        <w:t xml:space="preserve"> about </w:t>
      </w:r>
      <w:r w:rsidRPr="00C44F58">
        <w:rPr>
          <w:rStyle w:val="StyleUnderline"/>
        </w:rPr>
        <w:t>$</w:t>
      </w:r>
      <w:r w:rsidRPr="00441C2C">
        <w:rPr>
          <w:rStyle w:val="StyleUnderline"/>
          <w:highlight w:val="yellow"/>
        </w:rPr>
        <w:t>11</w:t>
      </w:r>
      <w:r w:rsidRPr="00C44F58">
        <w:rPr>
          <w:rStyle w:val="StyleUnderline"/>
        </w:rPr>
        <w:t xml:space="preserve"> trillion. </w:t>
      </w:r>
      <w:r w:rsidRPr="00441C2C">
        <w:rPr>
          <w:rStyle w:val="StyleUnderline"/>
          <w:highlight w:val="yellow"/>
        </w:rPr>
        <w:t>In a</w:t>
      </w:r>
      <w:r w:rsidRPr="00441C2C">
        <w:rPr>
          <w:sz w:val="16"/>
          <w:highlight w:val="yellow"/>
        </w:rPr>
        <w:t xml:space="preserve"> </w:t>
      </w:r>
      <w:r w:rsidRPr="00441C2C">
        <w:rPr>
          <w:rStyle w:val="StyleUnderline"/>
          <w:highlight w:val="yellow"/>
        </w:rPr>
        <w:t>competitive economy it would be</w:t>
      </w:r>
      <w:r w:rsidRPr="00A03CF6">
        <w:rPr>
          <w:sz w:val="16"/>
        </w:rPr>
        <w:t xml:space="preserve"> 65 / 57 × 11, or </w:t>
      </w:r>
      <w:r w:rsidRPr="00C44F58">
        <w:rPr>
          <w:rStyle w:val="StyleUnderline"/>
        </w:rPr>
        <w:t>$</w:t>
      </w:r>
      <w:r w:rsidRPr="00441C2C">
        <w:rPr>
          <w:rStyle w:val="StyleUnderline"/>
          <w:highlight w:val="yellow"/>
        </w:rPr>
        <w:t>12.5 trillion</w:t>
      </w:r>
      <w:r w:rsidRPr="00A03CF6">
        <w:rPr>
          <w:sz w:val="16"/>
        </w:rPr>
        <w:t xml:space="preserve">. In other words, my calculations suggest that </w:t>
      </w:r>
      <w:r w:rsidRPr="00C44F58">
        <w:rPr>
          <w:rStyle w:val="StyleUnderline"/>
        </w:rPr>
        <w:t xml:space="preserve">the </w:t>
      </w:r>
      <w:r w:rsidRPr="00624672">
        <w:rPr>
          <w:rStyle w:val="StyleUnderline"/>
        </w:rPr>
        <w:t>lack of competition has deprived American</w:t>
      </w:r>
      <w:r w:rsidRPr="00C44F58">
        <w:rPr>
          <w:rStyle w:val="StyleUnderline"/>
        </w:rPr>
        <w:t xml:space="preserve"> workers of </w:t>
      </w:r>
      <w:r w:rsidRPr="00C44F58">
        <w:rPr>
          <w:rStyle w:val="Emphasis"/>
        </w:rPr>
        <w:t>$1.5 trillion of income</w:t>
      </w:r>
      <w:r w:rsidRPr="00A03CF6">
        <w:rPr>
          <w:sz w:val="16"/>
        </w:rPr>
        <w:t xml:space="preserve">. </w:t>
      </w:r>
      <w:r w:rsidRPr="00441C2C">
        <w:rPr>
          <w:rStyle w:val="StyleUnderline"/>
          <w:highlight w:val="yellow"/>
        </w:rPr>
        <w:t xml:space="preserve">This is more than the </w:t>
      </w:r>
      <w:r w:rsidRPr="00441C2C">
        <w:rPr>
          <w:rStyle w:val="Emphasis"/>
          <w:highlight w:val="yellow"/>
        </w:rPr>
        <w:t>entire cumulative</w:t>
      </w:r>
      <w:r w:rsidRPr="007664C1">
        <w:rPr>
          <w:rStyle w:val="Emphasis"/>
        </w:rPr>
        <w:t xml:space="preserve"> </w:t>
      </w:r>
      <w:r w:rsidRPr="00441C2C">
        <w:rPr>
          <w:rStyle w:val="Emphasis"/>
          <w:highlight w:val="yellow"/>
        </w:rPr>
        <w:t>growth of real compensation</w:t>
      </w:r>
      <w:r w:rsidRPr="00A03CF6">
        <w:rPr>
          <w:sz w:val="16"/>
        </w:rPr>
        <w:t xml:space="preserve"> </w:t>
      </w:r>
      <w:r w:rsidRPr="00AD3419">
        <w:rPr>
          <w:rStyle w:val="StyleUnderline"/>
        </w:rPr>
        <w:t>between 2012 and 2018</w:t>
      </w:r>
      <w:r w:rsidRPr="00A03CF6">
        <w:rPr>
          <w:sz w:val="16"/>
        </w:rPr>
        <w:t xml:space="preserve">. </w:t>
      </w:r>
      <w:r w:rsidRPr="002A61AF">
        <w:rPr>
          <w:rStyle w:val="StyleUnderline"/>
        </w:rPr>
        <w:t xml:space="preserve">The lack of competition has </w:t>
      </w:r>
      <w:r w:rsidRPr="00441C2C">
        <w:rPr>
          <w:rStyle w:val="StyleUnderline"/>
          <w:highlight w:val="yellow"/>
        </w:rPr>
        <w:t>cost</w:t>
      </w:r>
      <w:r w:rsidRPr="002A61AF">
        <w:rPr>
          <w:rStyle w:val="StyleUnderline"/>
        </w:rPr>
        <w:t xml:space="preserve"> American workers </w:t>
      </w:r>
      <w:r w:rsidRPr="00441C2C">
        <w:rPr>
          <w:rStyle w:val="Emphasis"/>
          <w:highlight w:val="yellow"/>
        </w:rPr>
        <w:t>six</w:t>
      </w:r>
      <w:r w:rsidRPr="0035209A">
        <w:rPr>
          <w:rStyle w:val="Emphasis"/>
        </w:rPr>
        <w:t xml:space="preserve"> full </w:t>
      </w:r>
      <w:r w:rsidRPr="00441C2C">
        <w:rPr>
          <w:rStyle w:val="Emphasis"/>
          <w:highlight w:val="yellow"/>
        </w:rPr>
        <w:t>years of growth</w:t>
      </w:r>
      <w:r w:rsidRPr="00A03CF6">
        <w:rPr>
          <w:sz w:val="16"/>
        </w:rPr>
        <w:t>. That is a large cost by any measure.</w:t>
      </w:r>
    </w:p>
    <w:p w14:paraId="53ED752F" w14:textId="77777777" w:rsidR="00F7053B" w:rsidRPr="00AA55AA" w:rsidRDefault="00F7053B" w:rsidP="00F7053B"/>
    <w:p w14:paraId="57B56A1C" w14:textId="77777777" w:rsidR="00F7053B" w:rsidRDefault="00F7053B" w:rsidP="00F7053B">
      <w:pPr>
        <w:pStyle w:val="Heading3"/>
        <w:rPr>
          <w:rFonts w:cs="Arial"/>
        </w:rPr>
      </w:pPr>
      <w:r>
        <w:rPr>
          <w:rFonts w:cs="Arial"/>
        </w:rPr>
        <w:t>AT Capital Flight</w:t>
      </w:r>
    </w:p>
    <w:p w14:paraId="65B48C6F" w14:textId="77777777" w:rsidR="00F7053B" w:rsidRPr="00FC3055" w:rsidRDefault="00F7053B" w:rsidP="00F7053B">
      <w:pPr>
        <w:pStyle w:val="Heading4"/>
      </w:pPr>
      <w:r>
        <w:t>Only we solve capital flight – strong regs</w:t>
      </w:r>
    </w:p>
    <w:p w14:paraId="5A7C7D7A" w14:textId="77777777" w:rsidR="00F7053B" w:rsidRPr="00BD71DE" w:rsidRDefault="00F7053B" w:rsidP="00F7053B">
      <w:pPr>
        <w:rPr>
          <w:sz w:val="16"/>
        </w:rPr>
      </w:pPr>
      <w:r w:rsidRPr="00BD71DE">
        <w:t xml:space="preserve">Andreas </w:t>
      </w:r>
      <w:r w:rsidRPr="00BD71DE">
        <w:rPr>
          <w:rStyle w:val="Style13ptBold"/>
        </w:rPr>
        <w:t>Nölke 20</w:t>
      </w:r>
      <w:r w:rsidRPr="00BD71DE">
        <w:t xml:space="preserve">. Professor of IR and International Political Economy at Goethe University. PhD in Political Science fromthe University of Konstanz. “Financialization and the Crisis of Democracy”. Chapter 35 in “The Routledge International Handbook of Financialization”. First Edition. 2020. Routledge. pp. 425-433. </w:t>
      </w:r>
    </w:p>
    <w:p w14:paraId="74E69486" w14:textId="77777777" w:rsidR="00F7053B" w:rsidRPr="00BD71DE" w:rsidRDefault="00F7053B" w:rsidP="00F7053B">
      <w:pPr>
        <w:rPr>
          <w:sz w:val="16"/>
        </w:rPr>
      </w:pPr>
      <w:r w:rsidRPr="00BD71DE">
        <w:rPr>
          <w:sz w:val="16"/>
        </w:rPr>
        <w:t xml:space="preserve">However, in order </w:t>
      </w:r>
      <w:r w:rsidRPr="00BD71DE">
        <w:rPr>
          <w:rStyle w:val="StyleUnderline"/>
        </w:rPr>
        <w:t xml:space="preserve">to implement these kinds </w:t>
      </w:r>
      <w:r w:rsidRPr="00FC3055">
        <w:rPr>
          <w:rStyle w:val="StyleUnderline"/>
          <w:highlight w:val="yellow"/>
        </w:rPr>
        <w:t xml:space="preserve">of </w:t>
      </w:r>
      <w:r w:rsidRPr="00FC3055">
        <w:rPr>
          <w:rStyle w:val="Emphasis"/>
          <w:highlight w:val="yellow"/>
        </w:rPr>
        <w:t>drastic measures without massive capital flight</w:t>
      </w:r>
      <w:r w:rsidRPr="00BD71DE">
        <w:rPr>
          <w:sz w:val="16"/>
        </w:rPr>
        <w:t xml:space="preserve">, </w:t>
      </w:r>
      <w:r w:rsidRPr="00BD71DE">
        <w:rPr>
          <w:rStyle w:val="StyleUnderline"/>
        </w:rPr>
        <w:t xml:space="preserve">it would be </w:t>
      </w:r>
      <w:r w:rsidRPr="00FC3055">
        <w:rPr>
          <w:rStyle w:val="StyleUnderline"/>
          <w:highlight w:val="yellow"/>
        </w:rPr>
        <w:t>important to “</w:t>
      </w:r>
      <w:r w:rsidRPr="00FC3055">
        <w:rPr>
          <w:rStyle w:val="Emphasis"/>
          <w:highlight w:val="yellow"/>
        </w:rPr>
        <w:t>lock in” financial markets first of all</w:t>
      </w:r>
      <w:r w:rsidRPr="00BD71DE">
        <w:rPr>
          <w:sz w:val="16"/>
        </w:rPr>
        <w:t xml:space="preserve">, preferably </w:t>
      </w:r>
      <w:r w:rsidRPr="00FC3055">
        <w:rPr>
          <w:rStyle w:val="Emphasis"/>
          <w:highlight w:val="yellow"/>
        </w:rPr>
        <w:t>on the national level.</w:t>
      </w:r>
      <w:r w:rsidRPr="00FC3055">
        <w:rPr>
          <w:sz w:val="16"/>
          <w:highlight w:val="yellow"/>
        </w:rPr>
        <w:t xml:space="preserve"> </w:t>
      </w:r>
      <w:r w:rsidRPr="00FC3055">
        <w:rPr>
          <w:rStyle w:val="StyleUnderline"/>
          <w:highlight w:val="yellow"/>
        </w:rPr>
        <w:t>There</w:t>
      </w:r>
      <w:r w:rsidRPr="00BD71DE">
        <w:rPr>
          <w:rStyle w:val="StyleUnderline"/>
        </w:rPr>
        <w:t xml:space="preserve"> are good arguments for </w:t>
      </w:r>
      <w:r w:rsidRPr="00FC3055">
        <w:rPr>
          <w:rStyle w:val="Emphasis"/>
          <w:highlight w:val="yellow"/>
        </w:rPr>
        <w:t>keeping financial sector regulation on the level of the nation state</w:t>
      </w:r>
      <w:r w:rsidRPr="00BD71DE">
        <w:rPr>
          <w:sz w:val="16"/>
        </w:rPr>
        <w:t xml:space="preserve"> – not only </w:t>
      </w:r>
      <w:r w:rsidRPr="00BD71DE">
        <w:rPr>
          <w:rStyle w:val="StyleUnderline"/>
        </w:rPr>
        <w:t xml:space="preserve">because of the much </w:t>
      </w:r>
      <w:r w:rsidRPr="00FC3055">
        <w:rPr>
          <w:rStyle w:val="StyleUnderline"/>
          <w:highlight w:val="yellow"/>
        </w:rPr>
        <w:t xml:space="preserve">higher degree of </w:t>
      </w:r>
      <w:r w:rsidRPr="00FC3055">
        <w:rPr>
          <w:rStyle w:val="Emphasis"/>
          <w:highlight w:val="yellow"/>
        </w:rPr>
        <w:t>input legitimacy</w:t>
      </w:r>
      <w:r w:rsidRPr="00BD71DE">
        <w:rPr>
          <w:rStyle w:val="StyleUnderline"/>
        </w:rPr>
        <w:t xml:space="preserve"> on the national level</w:t>
      </w:r>
      <w:r w:rsidRPr="00BD71DE">
        <w:rPr>
          <w:sz w:val="16"/>
        </w:rPr>
        <w:t xml:space="preserve">, but </w:t>
      </w:r>
      <w:r w:rsidRPr="00BD71DE">
        <w:rPr>
          <w:rStyle w:val="StyleUnderline"/>
        </w:rPr>
        <w:t xml:space="preserve">also because a certain degree of </w:t>
      </w:r>
      <w:r w:rsidRPr="00FC3055">
        <w:rPr>
          <w:rStyle w:val="Emphasis"/>
          <w:highlight w:val="yellow"/>
        </w:rPr>
        <w:t>diversity of national financial sector regulations</w:t>
      </w:r>
      <w:r w:rsidRPr="00BD71DE">
        <w:rPr>
          <w:rStyle w:val="Emphasis"/>
        </w:rPr>
        <w:t xml:space="preserve"> would </w:t>
      </w:r>
      <w:r w:rsidRPr="00FC3055">
        <w:rPr>
          <w:rStyle w:val="Emphasis"/>
          <w:highlight w:val="yellow"/>
        </w:rPr>
        <w:t>decrease the danger of herd behavior</w:t>
      </w:r>
      <w:r w:rsidRPr="00BD71DE">
        <w:rPr>
          <w:sz w:val="16"/>
        </w:rPr>
        <w:t xml:space="preserve"> and the related contagion in case of a financial crisis (Dorn 2015). The most important instrument would be capital controls in order to effectively control cross border capital flows (Block 2014; Pettifor 2018). This was the usual practice in the 1950s to 1970s and still is being practiced, more or less, by large emerging markets such as Brazil, China and India (Dierckx 2015). Finally, financial transaction taxes would be important in order to decrease the volume of transactions in the financial sector as well as to limit the dense networking between financial market actors (Engelen et al. 2012; Block 2014; Pettifor 2018).</w:t>
      </w:r>
    </w:p>
    <w:p w14:paraId="4CDCC566" w14:textId="77777777" w:rsidR="00F7053B" w:rsidRDefault="00F7053B" w:rsidP="00F7053B">
      <w:pPr>
        <w:rPr>
          <w:sz w:val="16"/>
        </w:rPr>
      </w:pPr>
      <w:r w:rsidRPr="00BD71DE">
        <w:rPr>
          <w:sz w:val="16"/>
        </w:rPr>
        <w:t xml:space="preserve">A de-financialized economy is not a completely utopian idea. It would not necessarily lead to a drastic reduction in other forms of economic globalization such as the trade in goods (Bhag- wati 1998: 7–11). In fact, </w:t>
      </w:r>
      <w:r w:rsidRPr="00FC3055">
        <w:rPr>
          <w:rStyle w:val="StyleUnderline"/>
          <w:highlight w:val="yellow"/>
        </w:rPr>
        <w:t xml:space="preserve">we have </w:t>
      </w:r>
      <w:r w:rsidRPr="00FC3055">
        <w:rPr>
          <w:rStyle w:val="Emphasis"/>
          <w:highlight w:val="yellow"/>
        </w:rPr>
        <w:t>witnessed</w:t>
      </w:r>
      <w:r w:rsidRPr="00BD71DE">
        <w:rPr>
          <w:sz w:val="16"/>
        </w:rPr>
        <w:t xml:space="preserve"> a period of </w:t>
      </w:r>
      <w:r w:rsidRPr="00FC3055">
        <w:rPr>
          <w:rStyle w:val="Emphasis"/>
          <w:highlight w:val="yellow"/>
        </w:rPr>
        <w:t>de-financialization</w:t>
      </w:r>
      <w:r w:rsidRPr="00BD71DE">
        <w:rPr>
          <w:sz w:val="16"/>
        </w:rPr>
        <w:t xml:space="preserve"> – following an earlier financial market excess – </w:t>
      </w:r>
      <w:r w:rsidRPr="00BD71DE">
        <w:rPr>
          <w:rStyle w:val="StyleUnderline"/>
        </w:rPr>
        <w:t>before</w:t>
      </w:r>
      <w:r w:rsidRPr="00BD71DE">
        <w:rPr>
          <w:sz w:val="16"/>
        </w:rPr>
        <w:t xml:space="preserve">. </w:t>
      </w:r>
      <w:r w:rsidRPr="00BD71DE">
        <w:rPr>
          <w:rStyle w:val="StyleUnderline"/>
        </w:rPr>
        <w:t xml:space="preserve">In the first three decades after the 1940s a </w:t>
      </w:r>
      <w:r w:rsidRPr="00FC3055">
        <w:rPr>
          <w:rStyle w:val="StyleUnderline"/>
          <w:highlight w:val="yellow"/>
        </w:rPr>
        <w:t xml:space="preserve">drastic </w:t>
      </w:r>
      <w:r w:rsidRPr="00FC3055">
        <w:rPr>
          <w:rStyle w:val="Emphasis"/>
          <w:highlight w:val="yellow"/>
        </w:rPr>
        <w:t>curtailing of</w:t>
      </w:r>
      <w:r w:rsidRPr="00BD71DE">
        <w:rPr>
          <w:sz w:val="16"/>
        </w:rPr>
        <w:t xml:space="preserve"> (cross-border) </w:t>
      </w:r>
      <w:r w:rsidRPr="00FC3055">
        <w:rPr>
          <w:rStyle w:val="Emphasis"/>
          <w:highlight w:val="yellow"/>
        </w:rPr>
        <w:t>financial markets</w:t>
      </w:r>
      <w:r w:rsidRPr="00BD71DE">
        <w:rPr>
          <w:sz w:val="16"/>
        </w:rPr>
        <w:t xml:space="preserve"> </w:t>
      </w:r>
      <w:r w:rsidRPr="00BD71DE">
        <w:rPr>
          <w:rStyle w:val="StyleUnderline"/>
        </w:rPr>
        <w:t xml:space="preserve">went hand in hand with a </w:t>
      </w:r>
      <w:r w:rsidRPr="00FC3055">
        <w:rPr>
          <w:rStyle w:val="StyleUnderline"/>
          <w:highlight w:val="yellow"/>
        </w:rPr>
        <w:t>drastic reduction in the number of financial crises</w:t>
      </w:r>
      <w:r w:rsidRPr="00FC3055">
        <w:rPr>
          <w:sz w:val="16"/>
          <w:highlight w:val="yellow"/>
        </w:rPr>
        <w:t>. During</w:t>
      </w:r>
      <w:r w:rsidRPr="00BD71DE">
        <w:rPr>
          <w:sz w:val="16"/>
        </w:rPr>
        <w:t xml:space="preserve"> this phase of capitalism, </w:t>
      </w:r>
      <w:r w:rsidRPr="00FC3055">
        <w:rPr>
          <w:rStyle w:val="StyleUnderline"/>
          <w:highlight w:val="yellow"/>
        </w:rPr>
        <w:t>transnational financial movements were reduced</w:t>
      </w:r>
      <w:r w:rsidRPr="00BD71DE">
        <w:rPr>
          <w:sz w:val="16"/>
        </w:rPr>
        <w:t xml:space="preserve"> due to comprehensive capital controls whereby financial markets served as a support for industrialization – not vice versa. Correspondingly, we can decrease the extent of financialization </w:t>
      </w:r>
      <w:r w:rsidRPr="00FC3055">
        <w:rPr>
          <w:rStyle w:val="Emphasis"/>
          <w:highlight w:val="yellow"/>
        </w:rPr>
        <w:t>without necessarily curtailing industrial economic activity</w:t>
      </w:r>
      <w:r w:rsidRPr="00BD71DE">
        <w:rPr>
          <w:sz w:val="16"/>
        </w:rPr>
        <w:t>.</w:t>
      </w:r>
    </w:p>
    <w:p w14:paraId="4C8DC979" w14:textId="77777777" w:rsidR="00F7053B" w:rsidRDefault="00F7053B" w:rsidP="00F7053B">
      <w:pPr>
        <w:pStyle w:val="Heading4"/>
      </w:pPr>
      <w:r>
        <w:t xml:space="preserve">Financial sector deconsolidation key to prevent credit boom-bust cycles – turns London </w:t>
      </w:r>
    </w:p>
    <w:p w14:paraId="7677049D" w14:textId="77777777" w:rsidR="00F7053B" w:rsidRPr="00B72EBB" w:rsidRDefault="00F7053B" w:rsidP="00F7053B">
      <w:r>
        <w:t xml:space="preserve">Shang Lin </w:t>
      </w:r>
      <w:r w:rsidRPr="00B72EBB">
        <w:rPr>
          <w:rStyle w:val="Style13ptBold"/>
        </w:rPr>
        <w:t>Wei</w:t>
      </w:r>
      <w:r>
        <w:t xml:space="preserve">, Professor of Finance @ Columbia, Chief Economist @ ADB, </w:t>
      </w:r>
      <w:r w:rsidRPr="00B72EBB">
        <w:rPr>
          <w:rStyle w:val="Style13ptBold"/>
        </w:rPr>
        <w:t>7-9</w:t>
      </w:r>
      <w:r>
        <w:t xml:space="preserve">-21, “The Global Dangers of Rising US Inflation” Project Syndicate. https://www.project-syndicate.org/bigpicture/stagflation-ahead </w:t>
      </w:r>
    </w:p>
    <w:p w14:paraId="4EF8FD2F" w14:textId="77777777" w:rsidR="00F7053B" w:rsidRDefault="00F7053B" w:rsidP="00F7053B">
      <w:r w:rsidRPr="00E339CC">
        <w:rPr>
          <w:rStyle w:val="StyleUnderline"/>
        </w:rPr>
        <w:t xml:space="preserve">To anticipate the international consequences of higher US inflation, we need to recognize the risk that the </w:t>
      </w:r>
      <w:r w:rsidRPr="00C31057">
        <w:rPr>
          <w:rStyle w:val="StyleUnderline"/>
          <w:highlight w:val="yellow"/>
        </w:rPr>
        <w:t xml:space="preserve">Fed may tighten monetary policy </w:t>
      </w:r>
      <w:r w:rsidRPr="00C31057">
        <w:rPr>
          <w:rStyle w:val="Emphasis"/>
          <w:highlight w:val="yellow"/>
        </w:rPr>
        <w:t>more suddenly</w:t>
      </w:r>
      <w:r w:rsidRPr="00C31057">
        <w:rPr>
          <w:rStyle w:val="StyleUnderline"/>
          <w:highlight w:val="yellow"/>
        </w:rPr>
        <w:t xml:space="preserve"> and </w:t>
      </w:r>
      <w:r w:rsidRPr="00C31057">
        <w:rPr>
          <w:rStyle w:val="Emphasis"/>
          <w:highlight w:val="yellow"/>
        </w:rPr>
        <w:t>dramatically</w:t>
      </w:r>
      <w:r>
        <w:t xml:space="preserve"> </w:t>
      </w:r>
      <w:r w:rsidRPr="00E339CC">
        <w:rPr>
          <w:rStyle w:val="StyleUnderline"/>
        </w:rPr>
        <w:t>than its current 3.4% inflation forecast might suggest.</w:t>
      </w:r>
      <w:r>
        <w:t xml:space="preserve"> For now, a majority of US households, firms, and investors still believe that the Fed will adjust the money-supply spigot in a timely, measured way to prevent inflation from getting out of hand.</w:t>
      </w:r>
    </w:p>
    <w:p w14:paraId="4115E18B" w14:textId="77777777" w:rsidR="00F7053B" w:rsidRDefault="00F7053B" w:rsidP="00F7053B">
      <w:r>
        <w:t xml:space="preserve">But </w:t>
      </w:r>
      <w:r w:rsidRPr="00C31057">
        <w:rPr>
          <w:rStyle w:val="StyleUnderline"/>
        </w:rPr>
        <w:t xml:space="preserve">such “inflation anchoring” could </w:t>
      </w:r>
      <w:r w:rsidRPr="00C31057">
        <w:rPr>
          <w:rStyle w:val="Emphasis"/>
        </w:rPr>
        <w:t>prove fragile</w:t>
      </w:r>
      <w:r w:rsidRPr="00E339CC">
        <w:rPr>
          <w:rStyle w:val="StyleUnderline"/>
        </w:rPr>
        <w:t xml:space="preserve"> if Americans see more evidence of the Fed failing to keep inflation near its desired 2% target</w:t>
      </w:r>
      <w:r>
        <w:t xml:space="preserve">. Should that happen, both employees’ wage demands and firms’ price-setting will start to reflect the possibility that </w:t>
      </w:r>
      <w:r w:rsidRPr="00E339CC">
        <w:rPr>
          <w:rStyle w:val="Emphasis"/>
        </w:rPr>
        <w:t xml:space="preserve">inflation could shoot up to 5% or more unless the Fed applies the brakes </w:t>
      </w:r>
      <w:r>
        <w:t>by raising interest rates aggressively.</w:t>
      </w:r>
    </w:p>
    <w:p w14:paraId="7F7A79CB" w14:textId="77777777" w:rsidR="00F7053B" w:rsidRPr="00E339CC" w:rsidRDefault="00F7053B" w:rsidP="00F7053B">
      <w:pPr>
        <w:rPr>
          <w:rStyle w:val="Emphasis"/>
        </w:rPr>
      </w:pPr>
      <w:r w:rsidRPr="00C31057">
        <w:rPr>
          <w:rStyle w:val="StyleUnderline"/>
          <w:highlight w:val="yellow"/>
        </w:rPr>
        <w:t xml:space="preserve">If US rates rise </w:t>
      </w:r>
      <w:r w:rsidRPr="00C31057">
        <w:rPr>
          <w:rStyle w:val="Emphasis"/>
          <w:highlight w:val="yellow"/>
        </w:rPr>
        <w:t>sharply</w:t>
      </w:r>
      <w:r w:rsidRPr="00C31057">
        <w:rPr>
          <w:rStyle w:val="StyleUnderline"/>
          <w:highlight w:val="yellow"/>
        </w:rPr>
        <w:t>, history tells us</w:t>
      </w:r>
      <w:r w:rsidRPr="00E339CC">
        <w:rPr>
          <w:rStyle w:val="StyleUnderline"/>
        </w:rPr>
        <w:t xml:space="preserve"> that </w:t>
      </w:r>
      <w:r w:rsidRPr="00C31057">
        <w:rPr>
          <w:rStyle w:val="StyleUnderline"/>
          <w:highlight w:val="yellow"/>
        </w:rPr>
        <w:t xml:space="preserve">two types of countries may experience </w:t>
      </w:r>
      <w:r w:rsidRPr="00C31057">
        <w:rPr>
          <w:rStyle w:val="Emphasis"/>
          <w:highlight w:val="yellow"/>
        </w:rPr>
        <w:t>serious financial</w:t>
      </w:r>
      <w:r w:rsidRPr="00C31057">
        <w:rPr>
          <w:rStyle w:val="StyleUnderline"/>
          <w:highlight w:val="yellow"/>
        </w:rPr>
        <w:t xml:space="preserve"> and economic </w:t>
      </w:r>
      <w:r w:rsidRPr="00C31057">
        <w:rPr>
          <w:rStyle w:val="Emphasis"/>
          <w:highlight w:val="yellow"/>
        </w:rPr>
        <w:t>difficulties</w:t>
      </w:r>
      <w:r>
        <w:t xml:space="preserve">. The first group comprises </w:t>
      </w:r>
      <w:r w:rsidRPr="00E339CC">
        <w:rPr>
          <w:rStyle w:val="StyleUnderline"/>
        </w:rPr>
        <w:t xml:space="preserve">economies that finance a significant part of their investment or consumption with </w:t>
      </w:r>
      <w:r w:rsidRPr="00E339CC">
        <w:rPr>
          <w:rStyle w:val="Emphasis"/>
        </w:rPr>
        <w:t>foreign-currency debt</w:t>
      </w:r>
      <w:r>
        <w:t xml:space="preserve">, by </w:t>
      </w:r>
      <w:r w:rsidRPr="00E339CC">
        <w:rPr>
          <w:rStyle w:val="StyleUnderline"/>
        </w:rPr>
        <w:t>borrowing either from foreign banks or on international bond markets</w:t>
      </w:r>
      <w:r>
        <w:t xml:space="preserve">. </w:t>
      </w:r>
      <w:r w:rsidRPr="00C31057">
        <w:rPr>
          <w:rStyle w:val="StyleUnderline"/>
          <w:highlight w:val="yellow"/>
        </w:rPr>
        <w:t>Countries with</w:t>
      </w:r>
      <w:r w:rsidRPr="00E339CC">
        <w:rPr>
          <w:rStyle w:val="StyleUnderline"/>
        </w:rPr>
        <w:t xml:space="preserve"> large short-term </w:t>
      </w:r>
      <w:r w:rsidRPr="00C31057">
        <w:rPr>
          <w:rStyle w:val="Emphasis"/>
          <w:highlight w:val="yellow"/>
        </w:rPr>
        <w:t>foreign-currency debts</w:t>
      </w:r>
      <w:r>
        <w:t xml:space="preserve"> (with less than one year to maturity) and relatively low foreign-exchange reserves </w:t>
      </w:r>
      <w:r w:rsidRPr="00C31057">
        <w:rPr>
          <w:highlight w:val="yellow"/>
        </w:rPr>
        <w:t xml:space="preserve">are </w:t>
      </w:r>
      <w:r w:rsidRPr="00C31057">
        <w:rPr>
          <w:rStyle w:val="StyleUnderline"/>
          <w:highlight w:val="yellow"/>
        </w:rPr>
        <w:t>particularly vulnerable</w:t>
      </w:r>
      <w:r w:rsidRPr="00E339CC">
        <w:rPr>
          <w:rStyle w:val="StyleUnderline"/>
        </w:rPr>
        <w:t xml:space="preserve"> to a </w:t>
      </w:r>
      <w:r w:rsidRPr="00E339CC">
        <w:rPr>
          <w:rStyle w:val="Emphasis"/>
        </w:rPr>
        <w:t xml:space="preserve">severe debt </w:t>
      </w:r>
      <w:r w:rsidRPr="00E339CC">
        <w:rPr>
          <w:rStyle w:val="StyleUnderline"/>
        </w:rPr>
        <w:t>or banking</w:t>
      </w:r>
      <w:r w:rsidRPr="00E339CC">
        <w:rPr>
          <w:rStyle w:val="Emphasis"/>
        </w:rPr>
        <w:t xml:space="preserve"> crisis.</w:t>
      </w:r>
    </w:p>
    <w:p w14:paraId="189F5AF5" w14:textId="77777777" w:rsidR="00F7053B" w:rsidRDefault="00F7053B" w:rsidP="00F7053B">
      <w:r>
        <w:t xml:space="preserve">The second group consists of countries with an overvalued fixed exchange rate, which makes them vulnerable to a run on their currencies and an exchange-rate crisis. So, if </w:t>
      </w:r>
      <w:r w:rsidRPr="00E339CC">
        <w:rPr>
          <w:rStyle w:val="Emphasis"/>
        </w:rPr>
        <w:t>the Fed tightens policy significantly</w:t>
      </w:r>
      <w:r w:rsidRPr="00E339CC">
        <w:rPr>
          <w:rStyle w:val="StyleUnderline"/>
        </w:rPr>
        <w:t xml:space="preserve">, </w:t>
      </w:r>
      <w:r w:rsidRPr="00C31057">
        <w:rPr>
          <w:rStyle w:val="StyleUnderline"/>
          <w:highlight w:val="yellow"/>
        </w:rPr>
        <w:t>we can expect to see</w:t>
      </w:r>
      <w:r w:rsidRPr="00E339CC">
        <w:rPr>
          <w:rStyle w:val="StyleUnderline"/>
        </w:rPr>
        <w:t xml:space="preserve"> a number of debt and </w:t>
      </w:r>
      <w:r w:rsidRPr="00C31057">
        <w:rPr>
          <w:rStyle w:val="Emphasis"/>
          <w:highlight w:val="yellow"/>
        </w:rPr>
        <w:t>currency crises</w:t>
      </w:r>
      <w:r w:rsidRPr="00C31057">
        <w:rPr>
          <w:rStyle w:val="StyleUnderline"/>
          <w:highlight w:val="yellow"/>
        </w:rPr>
        <w:t xml:space="preserve"> in </w:t>
      </w:r>
      <w:r w:rsidRPr="00C31057">
        <w:rPr>
          <w:rStyle w:val="Emphasis"/>
          <w:highlight w:val="yellow"/>
        </w:rPr>
        <w:t>Central</w:t>
      </w:r>
      <w:r w:rsidRPr="00E339CC">
        <w:rPr>
          <w:rStyle w:val="Emphasis"/>
        </w:rPr>
        <w:t xml:space="preserve"> and South </w:t>
      </w:r>
      <w:r w:rsidRPr="00C31057">
        <w:rPr>
          <w:rStyle w:val="Emphasis"/>
          <w:highlight w:val="yellow"/>
        </w:rPr>
        <w:t>America</w:t>
      </w:r>
      <w:r>
        <w:t xml:space="preserve">, </w:t>
      </w:r>
      <w:r w:rsidRPr="00C31057">
        <w:rPr>
          <w:rStyle w:val="Emphasis"/>
          <w:highlight w:val="yellow"/>
        </w:rPr>
        <w:t>Africa</w:t>
      </w:r>
      <w:r w:rsidRPr="00C31057">
        <w:rPr>
          <w:highlight w:val="yellow"/>
        </w:rPr>
        <w:t>,</w:t>
      </w:r>
      <w:r>
        <w:t xml:space="preserve"> </w:t>
      </w:r>
      <w:r w:rsidRPr="00E339CC">
        <w:rPr>
          <w:rStyle w:val="StyleUnderline"/>
        </w:rPr>
        <w:t xml:space="preserve">and </w:t>
      </w:r>
      <w:r w:rsidRPr="00C31057">
        <w:rPr>
          <w:rStyle w:val="Emphasis"/>
          <w:highlight w:val="yellow"/>
        </w:rPr>
        <w:t>Asia</w:t>
      </w:r>
      <w:r w:rsidRPr="00E339CC">
        <w:rPr>
          <w:rStyle w:val="StyleUnderline"/>
        </w:rPr>
        <w:t xml:space="preserve"> </w:t>
      </w:r>
      <w:r w:rsidRPr="00C31057">
        <w:rPr>
          <w:rStyle w:val="StyleUnderline"/>
          <w:highlight w:val="yellow"/>
        </w:rPr>
        <w:t xml:space="preserve">in </w:t>
      </w:r>
      <w:r w:rsidRPr="00C31057">
        <w:rPr>
          <w:rStyle w:val="StyleUnderline"/>
        </w:rPr>
        <w:t>t</w:t>
      </w:r>
      <w:r w:rsidRPr="00E339CC">
        <w:rPr>
          <w:rStyle w:val="StyleUnderline"/>
        </w:rPr>
        <w:t xml:space="preserve">he </w:t>
      </w:r>
      <w:r w:rsidRPr="00E339CC">
        <w:rPr>
          <w:rStyle w:val="Emphasis"/>
        </w:rPr>
        <w:t xml:space="preserve">next </w:t>
      </w:r>
      <w:r w:rsidRPr="00C31057">
        <w:rPr>
          <w:rStyle w:val="Emphasis"/>
          <w:highlight w:val="yellow"/>
        </w:rPr>
        <w:t>2-5 years</w:t>
      </w:r>
      <w:r>
        <w:t xml:space="preserve">. Because </w:t>
      </w:r>
      <w:r w:rsidRPr="00E339CC">
        <w:rPr>
          <w:rStyle w:val="StyleUnderline"/>
        </w:rPr>
        <w:t>significant foreign-currency debt and overvalued fixed exchange rates are not mutually exclusive</w:t>
      </w:r>
      <w:r>
        <w:t>, some countries may suffer several types of crises.</w:t>
      </w:r>
    </w:p>
    <w:p w14:paraId="3471265F" w14:textId="77777777" w:rsidR="00F7053B" w:rsidRDefault="00F7053B" w:rsidP="00F7053B">
      <w:r>
        <w:t xml:space="preserve">This is why US inflation and interest-rate policy is so important to so many. </w:t>
      </w:r>
      <w:r w:rsidRPr="00E339CC">
        <w:rPr>
          <w:rStyle w:val="StyleUnderline"/>
        </w:rPr>
        <w:t>When the United States sneezes, the rest of the world may catch a cold</w:t>
      </w:r>
      <w:r>
        <w:t xml:space="preserve">. But </w:t>
      </w:r>
      <w:r w:rsidRPr="00E339CC">
        <w:rPr>
          <w:rStyle w:val="StyleUnderline"/>
        </w:rPr>
        <w:t>other countries should not expect America to conduct its monetary policy any differently as a result</w:t>
      </w:r>
      <w:r>
        <w:t>, and nor should they count on the International Monetary Fund or the G7 to be able to direct the US to be more globally minded in managing interest-rate movements.</w:t>
      </w:r>
    </w:p>
    <w:p w14:paraId="73D9DB48" w14:textId="77777777" w:rsidR="00F7053B" w:rsidRDefault="00F7053B" w:rsidP="00F7053B">
      <w:r>
        <w:t xml:space="preserve">Even countries not in either of the risk categories will need to address the challenge of imported inflation. </w:t>
      </w:r>
      <w:r w:rsidRPr="00C31057">
        <w:rPr>
          <w:rStyle w:val="StyleUnderline"/>
          <w:highlight w:val="yellow"/>
        </w:rPr>
        <w:t>China</w:t>
      </w:r>
      <w:r>
        <w:t xml:space="preserve">, for example, </w:t>
      </w:r>
      <w:r w:rsidRPr="00E339CC">
        <w:rPr>
          <w:rStyle w:val="Emphasis"/>
        </w:rPr>
        <w:t>i</w:t>
      </w:r>
      <w:r w:rsidRPr="00C31057">
        <w:rPr>
          <w:rStyle w:val="Emphasis"/>
          <w:highlight w:val="yellow"/>
        </w:rPr>
        <w:t>s deeply concerned about this</w:t>
      </w:r>
      <w:r>
        <w:t xml:space="preserve">, </w:t>
      </w:r>
      <w:r w:rsidRPr="00E339CC">
        <w:rPr>
          <w:rStyle w:val="StyleUnderline"/>
        </w:rPr>
        <w:t>even though it currently has relatively modest foreign-currency debts and retains a high level of foreign-exchange reserves</w:t>
      </w:r>
      <w:r>
        <w:t>.</w:t>
      </w:r>
    </w:p>
    <w:p w14:paraId="07BE5205" w14:textId="77777777" w:rsidR="00F7053B" w:rsidRPr="00E339CC" w:rsidRDefault="00F7053B" w:rsidP="00F7053B">
      <w:r>
        <w:t xml:space="preserve">To prevent imported inflation from fueling domestic inflation, </w:t>
      </w:r>
      <w:r w:rsidRPr="00C31057">
        <w:rPr>
          <w:rStyle w:val="StyleUnderline"/>
          <w:highlight w:val="yellow"/>
        </w:rPr>
        <w:t>the P</w:t>
      </w:r>
      <w:r w:rsidRPr="00E339CC">
        <w:rPr>
          <w:rStyle w:val="StyleUnderline"/>
        </w:rPr>
        <w:t xml:space="preserve">eople’s </w:t>
      </w:r>
      <w:r w:rsidRPr="00C31057">
        <w:rPr>
          <w:rStyle w:val="StyleUnderline"/>
          <w:highlight w:val="yellow"/>
        </w:rPr>
        <w:t>B</w:t>
      </w:r>
      <w:r w:rsidRPr="00E339CC">
        <w:rPr>
          <w:rStyle w:val="StyleUnderline"/>
        </w:rPr>
        <w:t xml:space="preserve">ank </w:t>
      </w:r>
      <w:r w:rsidRPr="00C31057">
        <w:rPr>
          <w:rStyle w:val="StyleUnderline"/>
          <w:highlight w:val="yellow"/>
        </w:rPr>
        <w:t>o</w:t>
      </w:r>
      <w:r w:rsidRPr="00E339CC">
        <w:rPr>
          <w:rStyle w:val="StyleUnderline"/>
        </w:rPr>
        <w:t xml:space="preserve">f </w:t>
      </w:r>
      <w:r w:rsidRPr="00C31057">
        <w:rPr>
          <w:rStyle w:val="StyleUnderline"/>
          <w:highlight w:val="yellow"/>
        </w:rPr>
        <w:t>C</w:t>
      </w:r>
      <w:r w:rsidRPr="00E339CC">
        <w:rPr>
          <w:rStyle w:val="StyleUnderline"/>
        </w:rPr>
        <w:t xml:space="preserve">hina </w:t>
      </w:r>
      <w:r w:rsidRPr="00C31057">
        <w:rPr>
          <w:rStyle w:val="StyleUnderline"/>
          <w:highlight w:val="yellow"/>
        </w:rPr>
        <w:t>would need to</w:t>
      </w:r>
      <w:r w:rsidRPr="00E339CC">
        <w:rPr>
          <w:rStyle w:val="StyleUnderline"/>
        </w:rPr>
        <w:t xml:space="preserve"> </w:t>
      </w:r>
      <w:r w:rsidRPr="00C31057">
        <w:rPr>
          <w:rStyle w:val="StyleUnderline"/>
          <w:highlight w:val="yellow"/>
        </w:rPr>
        <w:t>tighten</w:t>
      </w:r>
      <w:r w:rsidRPr="00E339CC">
        <w:rPr>
          <w:rStyle w:val="StyleUnderline"/>
        </w:rPr>
        <w:t xml:space="preserve"> its own supply of </w:t>
      </w:r>
      <w:r w:rsidRPr="00C31057">
        <w:rPr>
          <w:rStyle w:val="StyleUnderline"/>
          <w:highlight w:val="yellow"/>
        </w:rPr>
        <w:t>liquidity to the economy</w:t>
      </w:r>
      <w:r>
        <w:t xml:space="preserve">. For such a policy to be effective, </w:t>
      </w:r>
      <w:r w:rsidRPr="00C31057">
        <w:rPr>
          <w:rStyle w:val="StyleUnderline"/>
          <w:highlight w:val="yellow"/>
        </w:rPr>
        <w:t>China must either</w:t>
      </w:r>
      <w:r w:rsidRPr="00E339CC">
        <w:rPr>
          <w:rStyle w:val="StyleUnderline"/>
        </w:rPr>
        <w:t xml:space="preserve"> </w:t>
      </w:r>
      <w:r w:rsidRPr="00C31057">
        <w:rPr>
          <w:rStyle w:val="StyleUnderline"/>
          <w:highlight w:val="yellow"/>
        </w:rPr>
        <w:t xml:space="preserve">introduce more exchange-rate flexibility or </w:t>
      </w:r>
      <w:r w:rsidRPr="00C31057">
        <w:rPr>
          <w:rStyle w:val="Emphasis"/>
          <w:highlight w:val="yellow"/>
        </w:rPr>
        <w:t>tighten its capital controls</w:t>
      </w:r>
      <w:r>
        <w:t xml:space="preserve">, </w:t>
      </w:r>
      <w:r w:rsidRPr="00E339CC">
        <w:t>with the former approach promising to be much better for the economy in the long run.</w:t>
      </w:r>
    </w:p>
    <w:p w14:paraId="2B5D3CD8" w14:textId="77777777" w:rsidR="00F7053B" w:rsidRDefault="00F7053B" w:rsidP="00F7053B">
      <w:r>
        <w:t>At-risk economies may have six months or so to implement self-help measures before any sudden US monetary-policy tightening happens. They are well advised to work on making their exchange rates more flexible, reducing their reliance on foreign-currency debt, and increasing their foreign-exchange reserves.</w:t>
      </w:r>
    </w:p>
    <w:p w14:paraId="32F3F8B2" w14:textId="77777777" w:rsidR="00F7053B" w:rsidRPr="00BD71DE" w:rsidRDefault="00F7053B" w:rsidP="00F7053B">
      <w:pPr>
        <w:rPr>
          <w:sz w:val="16"/>
        </w:rPr>
      </w:pPr>
    </w:p>
    <w:p w14:paraId="5498906A" w14:textId="77777777" w:rsidR="00F7053B" w:rsidRPr="00FC3055" w:rsidRDefault="00F7053B" w:rsidP="00F7053B"/>
    <w:p w14:paraId="7BE924D8" w14:textId="77777777" w:rsidR="00F7053B" w:rsidRPr="00C00601" w:rsidRDefault="00F7053B" w:rsidP="00F7053B">
      <w:pPr>
        <w:pStyle w:val="Heading3"/>
        <w:rPr>
          <w:rFonts w:cs="Arial"/>
        </w:rPr>
      </w:pPr>
      <w:r w:rsidRPr="00C00601">
        <w:rPr>
          <w:rFonts w:cs="Arial"/>
        </w:rPr>
        <w:t>XT 2AC 1: Concentration Bad for Stonks</w:t>
      </w:r>
    </w:p>
    <w:p w14:paraId="3A3779B7" w14:textId="77777777" w:rsidR="00F7053B" w:rsidRPr="00C00601" w:rsidRDefault="00F7053B" w:rsidP="00F7053B">
      <w:pPr>
        <w:pStyle w:val="Heading4"/>
        <w:numPr>
          <w:ilvl w:val="0"/>
          <w:numId w:val="36"/>
        </w:numPr>
        <w:tabs>
          <w:tab w:val="num" w:pos="360"/>
        </w:tabs>
        <w:ind w:left="0" w:firstLine="0"/>
        <w:rPr>
          <w:rFonts w:cs="Arial"/>
        </w:rPr>
      </w:pPr>
      <w:r w:rsidRPr="00C00601">
        <w:rPr>
          <w:rFonts w:cs="Arial"/>
        </w:rPr>
        <w:t xml:space="preserve">No harm to stocks – </w:t>
      </w:r>
      <w:r w:rsidRPr="00C00601">
        <w:rPr>
          <w:rFonts w:cs="Arial"/>
          <w:u w:val="single"/>
        </w:rPr>
        <w:t>mutual funds</w:t>
      </w:r>
      <w:r w:rsidRPr="00C00601">
        <w:rPr>
          <w:rFonts w:cs="Arial"/>
        </w:rPr>
        <w:t xml:space="preserve"> dilute the impact and </w:t>
      </w:r>
      <w:r w:rsidRPr="00C00601">
        <w:rPr>
          <w:rFonts w:cs="Arial"/>
          <w:u w:val="single"/>
        </w:rPr>
        <w:t>rival stock</w:t>
      </w:r>
      <w:r w:rsidRPr="00C00601">
        <w:rPr>
          <w:rFonts w:cs="Arial"/>
        </w:rPr>
        <w:t xml:space="preserve"> increase offsets losses. </w:t>
      </w:r>
    </w:p>
    <w:p w14:paraId="7D453612" w14:textId="77777777" w:rsidR="00F7053B" w:rsidRPr="00C00601" w:rsidRDefault="00F7053B" w:rsidP="00F7053B">
      <w:r w:rsidRPr="00C00601">
        <w:rPr>
          <w:rStyle w:val="Style13ptBold"/>
        </w:rPr>
        <w:t>Van Loo ’20</w:t>
      </w:r>
      <w:r w:rsidRPr="00C00601">
        <w:t xml:space="preserve"> [Rory; Associate Professor of Law @ Boston University; “In Defense of Breakups: Administering a "Radical" Remedy,” </w:t>
      </w:r>
      <w:r w:rsidRPr="00C00601">
        <w:rPr>
          <w:i/>
          <w:iCs/>
        </w:rPr>
        <w:t>Cornell Law Review</w:t>
      </w:r>
      <w:r w:rsidRPr="00C00601">
        <w:t xml:space="preserve"> 105(7), p. 1955-2022; AS]</w:t>
      </w:r>
    </w:p>
    <w:p w14:paraId="63385383" w14:textId="77777777" w:rsidR="00F7053B" w:rsidRPr="00C00601" w:rsidRDefault="00F7053B" w:rsidP="00F7053B">
      <w:pPr>
        <w:rPr>
          <w:sz w:val="16"/>
        </w:rPr>
      </w:pPr>
      <w:r w:rsidRPr="00C00601">
        <w:rPr>
          <w:sz w:val="16"/>
        </w:rPr>
        <w:t>B. Shareholder Harm Is Not an Obstacle</w:t>
      </w:r>
    </w:p>
    <w:p w14:paraId="02E8B5EA" w14:textId="77777777" w:rsidR="00F7053B" w:rsidRPr="00C00601" w:rsidRDefault="00F7053B" w:rsidP="00F7053B">
      <w:pPr>
        <w:rPr>
          <w:sz w:val="16"/>
        </w:rPr>
      </w:pPr>
      <w:r w:rsidRPr="00C00601">
        <w:rPr>
          <w:sz w:val="16"/>
        </w:rPr>
        <w:t xml:space="preserve">The Supreme Court has historically emphasized that "the Government cannot be denied the [divestiture] remedy because economic hardship, however severe, may result."2 16 Nonetheless, </w:t>
      </w:r>
      <w:r w:rsidRPr="00C00601">
        <w:rPr>
          <w:rStyle w:val="StyleUnderline"/>
        </w:rPr>
        <w:t xml:space="preserve">concerns about </w:t>
      </w:r>
      <w:r w:rsidRPr="00C00601">
        <w:rPr>
          <w:rStyle w:val="Emphasis"/>
        </w:rPr>
        <w:t>shareholders</w:t>
      </w:r>
      <w:r w:rsidRPr="00C00601">
        <w:rPr>
          <w:sz w:val="16"/>
        </w:rPr>
        <w:t xml:space="preserve"> </w:t>
      </w:r>
      <w:r w:rsidRPr="00C00601">
        <w:rPr>
          <w:rStyle w:val="StyleUnderline"/>
        </w:rPr>
        <w:t>have persisted</w:t>
      </w:r>
      <w:r w:rsidRPr="00C00601">
        <w:rPr>
          <w:sz w:val="16"/>
        </w:rPr>
        <w:t xml:space="preserve"> as a factor influencing the remedy choice. 2 17 Indeed, in fighting the government's proposal of a breakup, Microsoft wanted the court to consider "[tiestimony from Goldman, Sachs &amp; Co. and from Morgan Stanley Dean Witter that dissolution would adversely affect shareholder value." 2 18 The district court declined to do so. However, in overturning the breakup order, the Court of Appeals mentioned the value of hearing such testimony about shareholder value. 2 19 The rest of this Part shows why </w:t>
      </w:r>
      <w:r w:rsidRPr="00C00601">
        <w:rPr>
          <w:rStyle w:val="Emphasis"/>
        </w:rPr>
        <w:t xml:space="preserve">significant </w:t>
      </w:r>
      <w:r w:rsidRPr="00441C2C">
        <w:rPr>
          <w:rStyle w:val="Emphasis"/>
          <w:highlight w:val="yellow"/>
        </w:rPr>
        <w:t>shareholder harm</w:t>
      </w:r>
      <w:r w:rsidRPr="00441C2C">
        <w:rPr>
          <w:sz w:val="16"/>
          <w:highlight w:val="yellow"/>
        </w:rPr>
        <w:t xml:space="preserve"> </w:t>
      </w:r>
      <w:r w:rsidRPr="00441C2C">
        <w:rPr>
          <w:rStyle w:val="StyleUnderline"/>
          <w:highlight w:val="yellow"/>
        </w:rPr>
        <w:t xml:space="preserve">is </w:t>
      </w:r>
      <w:r w:rsidRPr="00441C2C">
        <w:rPr>
          <w:rStyle w:val="Emphasis"/>
          <w:highlight w:val="yellow"/>
        </w:rPr>
        <w:t>unlikely</w:t>
      </w:r>
      <w:r w:rsidRPr="00C00601">
        <w:rPr>
          <w:sz w:val="16"/>
        </w:rPr>
        <w:t xml:space="preserve"> to happen </w:t>
      </w:r>
      <w:r w:rsidRPr="00C00601">
        <w:rPr>
          <w:rStyle w:val="StyleUnderline"/>
        </w:rPr>
        <w:t xml:space="preserve">and may be </w:t>
      </w:r>
      <w:r w:rsidRPr="00C00601">
        <w:rPr>
          <w:rStyle w:val="Emphasis"/>
        </w:rPr>
        <w:t>economically desirable</w:t>
      </w:r>
      <w:r w:rsidRPr="00C00601">
        <w:rPr>
          <w:sz w:val="16"/>
        </w:rPr>
        <w:t xml:space="preserve"> </w:t>
      </w:r>
      <w:r w:rsidRPr="00C00601">
        <w:rPr>
          <w:rStyle w:val="StyleUnderline"/>
        </w:rPr>
        <w:t>if it does</w:t>
      </w:r>
      <w:r w:rsidRPr="00C00601">
        <w:rPr>
          <w:sz w:val="16"/>
        </w:rPr>
        <w:t>.</w:t>
      </w:r>
    </w:p>
    <w:p w14:paraId="34978602" w14:textId="77777777" w:rsidR="00F7053B" w:rsidRPr="00C00601" w:rsidRDefault="00F7053B" w:rsidP="00F7053B">
      <w:pPr>
        <w:rPr>
          <w:sz w:val="16"/>
        </w:rPr>
      </w:pPr>
      <w:r w:rsidRPr="00C00601">
        <w:rPr>
          <w:rStyle w:val="StyleUnderline"/>
        </w:rPr>
        <w:t>If the concern about shareholders comes from fear of harm to people's</w:t>
      </w:r>
      <w:r w:rsidRPr="00C00601">
        <w:rPr>
          <w:sz w:val="16"/>
        </w:rPr>
        <w:t xml:space="preserve"> </w:t>
      </w:r>
      <w:r w:rsidRPr="00C00601">
        <w:rPr>
          <w:rStyle w:val="Emphasis"/>
        </w:rPr>
        <w:t>retirement</w:t>
      </w:r>
      <w:r w:rsidRPr="00C00601">
        <w:rPr>
          <w:sz w:val="16"/>
        </w:rPr>
        <w:t xml:space="preserve"> </w:t>
      </w:r>
      <w:r w:rsidRPr="00C00601">
        <w:rPr>
          <w:rStyle w:val="StyleUnderline"/>
        </w:rPr>
        <w:t>and</w:t>
      </w:r>
      <w:r w:rsidRPr="00C00601">
        <w:rPr>
          <w:sz w:val="16"/>
        </w:rPr>
        <w:t xml:space="preserve"> </w:t>
      </w:r>
      <w:r w:rsidRPr="00C00601">
        <w:rPr>
          <w:rStyle w:val="Emphasis"/>
        </w:rPr>
        <w:t>savings</w:t>
      </w:r>
      <w:r w:rsidRPr="00C00601">
        <w:rPr>
          <w:sz w:val="16"/>
        </w:rPr>
        <w:t xml:space="preserve">, </w:t>
      </w:r>
      <w:r w:rsidRPr="00C00601">
        <w:rPr>
          <w:rStyle w:val="StyleUnderline"/>
        </w:rPr>
        <w:t>the evolving structure of equity ownership is relevant</w:t>
      </w:r>
      <w:r w:rsidRPr="00C00601">
        <w:rPr>
          <w:sz w:val="16"/>
        </w:rPr>
        <w:t xml:space="preserve">. </w:t>
      </w:r>
      <w:r w:rsidRPr="00441C2C">
        <w:rPr>
          <w:rStyle w:val="StyleUnderline"/>
          <w:highlight w:val="yellow"/>
        </w:rPr>
        <w:t>Most</w:t>
      </w:r>
      <w:r w:rsidRPr="00C00601">
        <w:rPr>
          <w:rStyle w:val="StyleUnderline"/>
        </w:rPr>
        <w:t xml:space="preserve"> publicly traded </w:t>
      </w:r>
      <w:r w:rsidRPr="00441C2C">
        <w:rPr>
          <w:rStyle w:val="StyleUnderline"/>
          <w:highlight w:val="yellow"/>
        </w:rPr>
        <w:t>shares</w:t>
      </w:r>
      <w:r w:rsidRPr="00C00601">
        <w:rPr>
          <w:rStyle w:val="StyleUnderline"/>
        </w:rPr>
        <w:t xml:space="preserve"> of large companies now </w:t>
      </w:r>
      <w:r w:rsidRPr="00441C2C">
        <w:rPr>
          <w:rStyle w:val="StyleUnderline"/>
          <w:highlight w:val="yellow"/>
        </w:rPr>
        <w:t xml:space="preserve">are owned by </w:t>
      </w:r>
      <w:r w:rsidRPr="00441C2C">
        <w:rPr>
          <w:rStyle w:val="Emphasis"/>
          <w:highlight w:val="yellow"/>
        </w:rPr>
        <w:t>mutual funds</w:t>
      </w:r>
      <w:r w:rsidRPr="00C00601">
        <w:rPr>
          <w:sz w:val="16"/>
        </w:rPr>
        <w:t xml:space="preserve"> </w:t>
      </w:r>
      <w:r w:rsidRPr="00C00601">
        <w:rPr>
          <w:rStyle w:val="StyleUnderline"/>
        </w:rPr>
        <w:t>and</w:t>
      </w:r>
      <w:r w:rsidRPr="00C00601">
        <w:rPr>
          <w:sz w:val="16"/>
        </w:rPr>
        <w:t xml:space="preserve"> </w:t>
      </w:r>
      <w:r w:rsidRPr="00C00601">
        <w:rPr>
          <w:rStyle w:val="StyleUnderline"/>
        </w:rPr>
        <w:t>other institutional owners holding diverse stocks</w:t>
      </w:r>
      <w:r w:rsidRPr="00C00601">
        <w:rPr>
          <w:sz w:val="16"/>
        </w:rPr>
        <w:t xml:space="preserve">. As a result, </w:t>
      </w:r>
      <w:r w:rsidRPr="00C00601">
        <w:rPr>
          <w:rStyle w:val="StyleUnderline"/>
        </w:rPr>
        <w:t xml:space="preserve">the </w:t>
      </w:r>
      <w:r w:rsidRPr="00441C2C">
        <w:rPr>
          <w:rStyle w:val="StyleUnderline"/>
          <w:highlight w:val="yellow"/>
        </w:rPr>
        <w:t>impact of any</w:t>
      </w:r>
      <w:r w:rsidRPr="00C00601">
        <w:rPr>
          <w:rStyle w:val="StyleUnderline"/>
        </w:rPr>
        <w:t xml:space="preserve"> </w:t>
      </w:r>
      <w:r w:rsidRPr="00C00601">
        <w:rPr>
          <w:rStyle w:val="Emphasis"/>
        </w:rPr>
        <w:t xml:space="preserve">given </w:t>
      </w:r>
      <w:r w:rsidRPr="00441C2C">
        <w:rPr>
          <w:rStyle w:val="Emphasis"/>
          <w:highlight w:val="yellow"/>
        </w:rPr>
        <w:t>breakup</w:t>
      </w:r>
      <w:r w:rsidRPr="00441C2C">
        <w:rPr>
          <w:sz w:val="16"/>
          <w:highlight w:val="yellow"/>
        </w:rPr>
        <w:t xml:space="preserve"> </w:t>
      </w:r>
      <w:r w:rsidRPr="00441C2C">
        <w:rPr>
          <w:rStyle w:val="StyleUnderline"/>
          <w:highlight w:val="yellow"/>
        </w:rPr>
        <w:t>would be diluted</w:t>
      </w:r>
      <w:r w:rsidRPr="00C00601">
        <w:rPr>
          <w:rStyle w:val="StyleUnderline"/>
        </w:rPr>
        <w:t xml:space="preserve"> for most shareholders</w:t>
      </w:r>
      <w:r w:rsidRPr="00C00601">
        <w:rPr>
          <w:sz w:val="16"/>
        </w:rPr>
        <w:t xml:space="preserve">. Additionally, </w:t>
      </w:r>
      <w:r w:rsidRPr="00441C2C">
        <w:rPr>
          <w:rStyle w:val="StyleUnderline"/>
          <w:highlight w:val="yellow"/>
        </w:rPr>
        <w:t xml:space="preserve">if a </w:t>
      </w:r>
      <w:r w:rsidRPr="00441C2C">
        <w:rPr>
          <w:rStyle w:val="Emphasis"/>
          <w:highlight w:val="yellow"/>
        </w:rPr>
        <w:t>breakup</w:t>
      </w:r>
      <w:r w:rsidRPr="00441C2C">
        <w:rPr>
          <w:rStyle w:val="StyleUnderline"/>
          <w:highlight w:val="yellow"/>
        </w:rPr>
        <w:t xml:space="preserve"> improved</w:t>
      </w:r>
      <w:r w:rsidRPr="00C00601">
        <w:rPr>
          <w:rStyle w:val="StyleUnderline"/>
        </w:rPr>
        <w:t xml:space="preserve"> long-term </w:t>
      </w:r>
      <w:r w:rsidRPr="00441C2C">
        <w:rPr>
          <w:rStyle w:val="StyleUnderline"/>
          <w:highlight w:val="yellow"/>
        </w:rPr>
        <w:t>market health-or</w:t>
      </w:r>
      <w:r w:rsidRPr="00C00601">
        <w:rPr>
          <w:rStyle w:val="StyleUnderline"/>
        </w:rPr>
        <w:t xml:space="preserve"> immediately</w:t>
      </w:r>
      <w:r w:rsidRPr="00C00601">
        <w:rPr>
          <w:sz w:val="16"/>
        </w:rPr>
        <w:t xml:space="preserve"> </w:t>
      </w:r>
      <w:r w:rsidRPr="00441C2C">
        <w:rPr>
          <w:rStyle w:val="StyleUnderline"/>
          <w:highlight w:val="yellow"/>
        </w:rPr>
        <w:t xml:space="preserve">helped the </w:t>
      </w:r>
      <w:r w:rsidRPr="00C00601">
        <w:rPr>
          <w:rStyle w:val="Emphasis"/>
        </w:rPr>
        <w:t xml:space="preserve">monopoly's </w:t>
      </w:r>
      <w:r w:rsidRPr="00441C2C">
        <w:rPr>
          <w:rStyle w:val="Emphasis"/>
          <w:highlight w:val="yellow"/>
        </w:rPr>
        <w:t>competitors</w:t>
      </w:r>
      <w:r w:rsidRPr="00C00601">
        <w:rPr>
          <w:rStyle w:val="StyleUnderline"/>
        </w:rPr>
        <w:t xml:space="preserve"> most of a given monopoly's </w:t>
      </w:r>
      <w:r w:rsidRPr="00441C2C">
        <w:rPr>
          <w:rStyle w:val="StyleUnderline"/>
          <w:highlight w:val="yellow"/>
        </w:rPr>
        <w:t xml:space="preserve">shareholders could </w:t>
      </w:r>
      <w:r w:rsidRPr="00441C2C">
        <w:rPr>
          <w:rStyle w:val="Emphasis"/>
          <w:highlight w:val="yellow"/>
        </w:rPr>
        <w:t>benefit</w:t>
      </w:r>
      <w:r w:rsidRPr="00C00601">
        <w:rPr>
          <w:rStyle w:val="Emphasis"/>
        </w:rPr>
        <w:t xml:space="preserve"> from a breakup</w:t>
      </w:r>
      <w:r w:rsidRPr="00C00601">
        <w:rPr>
          <w:sz w:val="16"/>
        </w:rPr>
        <w:t xml:space="preserve"> </w:t>
      </w:r>
      <w:r w:rsidRPr="00C00601">
        <w:rPr>
          <w:rStyle w:val="StyleUnderline"/>
        </w:rPr>
        <w:t>even if the broken-up company's stock was hurt</w:t>
      </w:r>
      <w:r w:rsidRPr="00C00601">
        <w:rPr>
          <w:sz w:val="16"/>
        </w:rPr>
        <w:t xml:space="preserve">. Indeed, </w:t>
      </w:r>
      <w:r w:rsidRPr="00C00601">
        <w:rPr>
          <w:rStyle w:val="StyleUnderline"/>
        </w:rPr>
        <w:t xml:space="preserve">one of the </w:t>
      </w:r>
      <w:r w:rsidRPr="00441C2C">
        <w:rPr>
          <w:rStyle w:val="Emphasis"/>
          <w:highlight w:val="yellow"/>
        </w:rPr>
        <w:t>leading studies</w:t>
      </w:r>
      <w:r w:rsidRPr="00441C2C">
        <w:rPr>
          <w:sz w:val="16"/>
          <w:highlight w:val="yellow"/>
        </w:rPr>
        <w:t xml:space="preserve"> </w:t>
      </w:r>
      <w:r w:rsidRPr="00441C2C">
        <w:rPr>
          <w:rStyle w:val="StyleUnderline"/>
          <w:highlight w:val="yellow"/>
        </w:rPr>
        <w:t>found</w:t>
      </w:r>
      <w:r w:rsidRPr="00C00601">
        <w:rPr>
          <w:sz w:val="16"/>
        </w:rPr>
        <w:t xml:space="preserve"> that </w:t>
      </w:r>
      <w:r w:rsidRPr="00C00601">
        <w:rPr>
          <w:rStyle w:val="StyleUnderline"/>
        </w:rPr>
        <w:t>although</w:t>
      </w:r>
      <w:r w:rsidRPr="00C00601">
        <w:rPr>
          <w:sz w:val="16"/>
        </w:rPr>
        <w:t xml:space="preserve"> the </w:t>
      </w:r>
      <w:r w:rsidRPr="00C00601">
        <w:rPr>
          <w:rStyle w:val="StyleUnderline"/>
        </w:rPr>
        <w:t xml:space="preserve">prosecuted company's stock went down, its </w:t>
      </w:r>
      <w:r w:rsidRPr="00441C2C">
        <w:rPr>
          <w:rStyle w:val="Emphasis"/>
          <w:highlight w:val="yellow"/>
        </w:rPr>
        <w:t>rivals' stock went up</w:t>
      </w:r>
      <w:r w:rsidRPr="00C00601">
        <w:rPr>
          <w:sz w:val="16"/>
        </w:rPr>
        <w:t>. 2 20</w:t>
      </w:r>
    </w:p>
    <w:p w14:paraId="33FCD6D1" w14:textId="77777777" w:rsidR="00F7053B" w:rsidRPr="00C00601" w:rsidRDefault="00F7053B" w:rsidP="00F7053B">
      <w:pPr>
        <w:pStyle w:val="Heading3"/>
        <w:rPr>
          <w:rFonts w:cs="Arial"/>
        </w:rPr>
      </w:pPr>
      <w:r w:rsidRPr="00C00601">
        <w:rPr>
          <w:rFonts w:cs="Arial"/>
        </w:rPr>
        <w:t xml:space="preserve">XT 2AC 2: </w:t>
      </w:r>
      <w:r>
        <w:rPr>
          <w:rFonts w:cs="Arial"/>
        </w:rPr>
        <w:t>Antitrust</w:t>
      </w:r>
      <w:r w:rsidRPr="00C00601">
        <w:rPr>
          <w:rFonts w:cs="Arial"/>
        </w:rPr>
        <w:t xml:space="preserve"> Good for Stonks</w:t>
      </w:r>
    </w:p>
    <w:p w14:paraId="05C9E37A" w14:textId="77777777" w:rsidR="00F7053B" w:rsidRPr="00C00601" w:rsidRDefault="00F7053B" w:rsidP="00F7053B">
      <w:pPr>
        <w:pStyle w:val="Heading4"/>
        <w:numPr>
          <w:ilvl w:val="0"/>
          <w:numId w:val="37"/>
        </w:numPr>
        <w:tabs>
          <w:tab w:val="num" w:pos="360"/>
          <w:tab w:val="num" w:pos="720"/>
        </w:tabs>
        <w:ind w:left="0" w:firstLine="0"/>
        <w:rPr>
          <w:rFonts w:cs="Arial"/>
        </w:rPr>
      </w:pPr>
      <w:r w:rsidRPr="00C00601">
        <w:rPr>
          <w:rFonts w:cs="Arial"/>
        </w:rPr>
        <w:t>Payouts post-</w:t>
      </w:r>
      <w:r>
        <w:rPr>
          <w:rFonts w:cs="Arial"/>
        </w:rPr>
        <w:t>antitrust</w:t>
      </w:r>
      <w:r w:rsidRPr="00C00601">
        <w:rPr>
          <w:rFonts w:cs="Arial"/>
        </w:rPr>
        <w:t xml:space="preserve"> mean separations have a </w:t>
      </w:r>
      <w:r w:rsidRPr="00C00601">
        <w:rPr>
          <w:rFonts w:cs="Arial"/>
          <w:u w:val="single"/>
        </w:rPr>
        <w:t>positive impact</w:t>
      </w:r>
      <w:r w:rsidRPr="00C00601">
        <w:rPr>
          <w:rFonts w:cs="Arial"/>
        </w:rPr>
        <w:t xml:space="preserve"> on share prices. </w:t>
      </w:r>
    </w:p>
    <w:p w14:paraId="2D2860BD" w14:textId="77777777" w:rsidR="00F7053B" w:rsidRPr="00C00601" w:rsidRDefault="00F7053B" w:rsidP="00F7053B">
      <w:r w:rsidRPr="00C00601">
        <w:rPr>
          <w:rStyle w:val="Style13ptBold"/>
        </w:rPr>
        <w:t>Van Loo ’20</w:t>
      </w:r>
      <w:r w:rsidRPr="00C00601">
        <w:t xml:space="preserve"> [Rory; Associate Professor of Law @ Boston University; “In Defense of Breakups: Administering a "Radical" Remedy,” </w:t>
      </w:r>
      <w:r w:rsidRPr="00C00601">
        <w:rPr>
          <w:i/>
          <w:iCs/>
        </w:rPr>
        <w:t>Cornell Law Review</w:t>
      </w:r>
      <w:r w:rsidRPr="00C00601">
        <w:t xml:space="preserve"> 105(7), p. 1955-2022; AS]</w:t>
      </w:r>
    </w:p>
    <w:p w14:paraId="01140CF4" w14:textId="77777777" w:rsidR="00F7053B" w:rsidRPr="00C00601" w:rsidRDefault="00F7053B" w:rsidP="00F7053B">
      <w:pPr>
        <w:rPr>
          <w:sz w:val="16"/>
        </w:rPr>
      </w:pPr>
      <w:r w:rsidRPr="00441C2C">
        <w:rPr>
          <w:rStyle w:val="StyleUnderline"/>
          <w:highlight w:val="yellow"/>
        </w:rPr>
        <w:t>Even if</w:t>
      </w:r>
      <w:r w:rsidRPr="00C00601">
        <w:rPr>
          <w:rStyle w:val="StyleUnderline"/>
        </w:rPr>
        <w:t xml:space="preserve"> the </w:t>
      </w:r>
      <w:r w:rsidRPr="00441C2C">
        <w:rPr>
          <w:rStyle w:val="StyleUnderline"/>
          <w:highlight w:val="yellow"/>
        </w:rPr>
        <w:t>concern is</w:t>
      </w:r>
      <w:r w:rsidRPr="00C00601">
        <w:rPr>
          <w:rStyle w:val="StyleUnderline"/>
        </w:rPr>
        <w:t xml:space="preserve"> solely </w:t>
      </w:r>
      <w:r w:rsidRPr="00441C2C">
        <w:rPr>
          <w:rStyle w:val="StyleUnderline"/>
          <w:highlight w:val="yellow"/>
        </w:rPr>
        <w:t>about an individual company's</w:t>
      </w:r>
      <w:r w:rsidRPr="00C00601">
        <w:rPr>
          <w:rStyle w:val="StyleUnderline"/>
        </w:rPr>
        <w:t xml:space="preserve"> </w:t>
      </w:r>
      <w:r w:rsidRPr="00441C2C">
        <w:rPr>
          <w:rStyle w:val="StyleUnderline"/>
          <w:highlight w:val="yellow"/>
        </w:rPr>
        <w:t>shareholders</w:t>
      </w:r>
      <w:r w:rsidRPr="00C00601">
        <w:rPr>
          <w:rStyle w:val="StyleUnderline"/>
        </w:rPr>
        <w:t xml:space="preserve">, a </w:t>
      </w:r>
      <w:r w:rsidRPr="00441C2C">
        <w:rPr>
          <w:rStyle w:val="StyleUnderline"/>
          <w:highlight w:val="yellow"/>
        </w:rPr>
        <w:t xml:space="preserve">breakup </w:t>
      </w:r>
      <w:r w:rsidRPr="00441C2C">
        <w:rPr>
          <w:rStyle w:val="Emphasis"/>
          <w:highlight w:val="yellow"/>
        </w:rPr>
        <w:t>does not mean</w:t>
      </w:r>
      <w:r w:rsidRPr="00C00601">
        <w:rPr>
          <w:sz w:val="16"/>
        </w:rPr>
        <w:t xml:space="preserve"> </w:t>
      </w:r>
      <w:r w:rsidRPr="00C00601">
        <w:rPr>
          <w:rStyle w:val="StyleUnderline"/>
        </w:rPr>
        <w:t xml:space="preserve">that </w:t>
      </w:r>
      <w:r w:rsidRPr="00441C2C">
        <w:rPr>
          <w:rStyle w:val="StyleUnderline"/>
          <w:highlight w:val="yellow"/>
        </w:rPr>
        <w:t>a portion</w:t>
      </w:r>
      <w:r w:rsidRPr="00C00601">
        <w:rPr>
          <w:rStyle w:val="StyleUnderline"/>
        </w:rPr>
        <w:t xml:space="preserve"> of the company </w:t>
      </w:r>
      <w:r w:rsidRPr="00441C2C">
        <w:rPr>
          <w:rStyle w:val="StyleUnderline"/>
          <w:highlight w:val="yellow"/>
        </w:rPr>
        <w:t xml:space="preserve">is eliminated. If </w:t>
      </w:r>
      <w:r w:rsidRPr="00441C2C">
        <w:rPr>
          <w:rStyle w:val="Emphasis"/>
          <w:highlight w:val="yellow"/>
        </w:rPr>
        <w:t>Google</w:t>
      </w:r>
      <w:r w:rsidRPr="00441C2C">
        <w:rPr>
          <w:rStyle w:val="StyleUnderline"/>
          <w:highlight w:val="yellow"/>
        </w:rPr>
        <w:t xml:space="preserve"> is forced to </w:t>
      </w:r>
      <w:r w:rsidRPr="00441C2C">
        <w:rPr>
          <w:rStyle w:val="Emphasis"/>
          <w:highlight w:val="yellow"/>
        </w:rPr>
        <w:t>sell YouTube</w:t>
      </w:r>
      <w:r w:rsidRPr="00C00601">
        <w:rPr>
          <w:sz w:val="16"/>
        </w:rPr>
        <w:t xml:space="preserve"> </w:t>
      </w:r>
      <w:r w:rsidRPr="00C00601">
        <w:rPr>
          <w:rStyle w:val="StyleUnderline"/>
        </w:rPr>
        <w:t>or Facebook is required to divest</w:t>
      </w:r>
      <w:r w:rsidRPr="00C00601">
        <w:rPr>
          <w:sz w:val="16"/>
        </w:rPr>
        <w:t xml:space="preserve"> </w:t>
      </w:r>
      <w:r w:rsidRPr="00C00601">
        <w:rPr>
          <w:rStyle w:val="Emphasis"/>
        </w:rPr>
        <w:t>Instagram</w:t>
      </w:r>
      <w:r w:rsidRPr="00C00601">
        <w:rPr>
          <w:sz w:val="16"/>
        </w:rPr>
        <w:t xml:space="preserve">, </w:t>
      </w:r>
      <w:r w:rsidRPr="00441C2C">
        <w:rPr>
          <w:rStyle w:val="StyleUnderline"/>
          <w:highlight w:val="yellow"/>
        </w:rPr>
        <w:t>shareholders would receive a</w:t>
      </w:r>
      <w:r w:rsidRPr="00C00601">
        <w:rPr>
          <w:rStyle w:val="StyleUnderline"/>
        </w:rPr>
        <w:t xml:space="preserve"> </w:t>
      </w:r>
      <w:r w:rsidRPr="00C00601">
        <w:rPr>
          <w:rStyle w:val="Emphasis"/>
        </w:rPr>
        <w:t xml:space="preserve">massive </w:t>
      </w:r>
      <w:r w:rsidRPr="00441C2C">
        <w:rPr>
          <w:rStyle w:val="Emphasis"/>
          <w:highlight w:val="yellow"/>
        </w:rPr>
        <w:t>payment</w:t>
      </w:r>
      <w:r w:rsidRPr="00441C2C">
        <w:rPr>
          <w:sz w:val="16"/>
          <w:highlight w:val="yellow"/>
        </w:rPr>
        <w:t xml:space="preserve"> </w:t>
      </w:r>
      <w:r w:rsidRPr="00441C2C">
        <w:rPr>
          <w:rStyle w:val="StyleUnderline"/>
          <w:highlight w:val="yellow"/>
        </w:rPr>
        <w:t>for that sale</w:t>
      </w:r>
      <w:r w:rsidRPr="00C00601">
        <w:rPr>
          <w:sz w:val="16"/>
        </w:rPr>
        <w:t xml:space="preserve">. 22 1 Overall, </w:t>
      </w:r>
      <w:r w:rsidRPr="00C00601">
        <w:rPr>
          <w:rStyle w:val="StyleUnderline"/>
        </w:rPr>
        <w:t>the literature</w:t>
      </w:r>
      <w:r w:rsidRPr="00C00601">
        <w:rPr>
          <w:sz w:val="16"/>
        </w:rPr>
        <w:t xml:space="preserve"> consistently </w:t>
      </w:r>
      <w:r w:rsidRPr="00C00601">
        <w:rPr>
          <w:rStyle w:val="StyleUnderline"/>
        </w:rPr>
        <w:t>shows</w:t>
      </w:r>
      <w:r w:rsidRPr="00C00601">
        <w:rPr>
          <w:sz w:val="16"/>
        </w:rPr>
        <w:t xml:space="preserve"> that private </w:t>
      </w:r>
      <w:r w:rsidRPr="00441C2C">
        <w:rPr>
          <w:rStyle w:val="StyleUnderline"/>
          <w:highlight w:val="yellow"/>
        </w:rPr>
        <w:t>divestitures</w:t>
      </w:r>
      <w:r w:rsidRPr="00C00601">
        <w:rPr>
          <w:sz w:val="16"/>
        </w:rPr>
        <w:t xml:space="preserve"> "</w:t>
      </w:r>
      <w:r w:rsidRPr="00441C2C">
        <w:rPr>
          <w:rStyle w:val="StyleUnderline"/>
          <w:highlight w:val="yellow"/>
        </w:rPr>
        <w:t xml:space="preserve">have a </w:t>
      </w:r>
      <w:r w:rsidRPr="00441C2C">
        <w:rPr>
          <w:rStyle w:val="Emphasis"/>
          <w:highlight w:val="yellow"/>
        </w:rPr>
        <w:t>positive impact</w:t>
      </w:r>
      <w:r w:rsidRPr="00441C2C">
        <w:rPr>
          <w:sz w:val="16"/>
          <w:highlight w:val="yellow"/>
        </w:rPr>
        <w:t xml:space="preserve"> </w:t>
      </w:r>
      <w:r w:rsidRPr="00441C2C">
        <w:rPr>
          <w:rStyle w:val="StyleUnderline"/>
          <w:highlight w:val="yellow"/>
        </w:rPr>
        <w:t>on the</w:t>
      </w:r>
      <w:r w:rsidRPr="00C00601">
        <w:rPr>
          <w:rStyle w:val="StyleUnderline"/>
        </w:rPr>
        <w:t xml:space="preserve"> divesting </w:t>
      </w:r>
      <w:r w:rsidRPr="00441C2C">
        <w:rPr>
          <w:rStyle w:val="StyleUnderline"/>
          <w:highlight w:val="yellow"/>
        </w:rPr>
        <w:t xml:space="preserve">parent's </w:t>
      </w:r>
      <w:r w:rsidRPr="00441C2C">
        <w:rPr>
          <w:rStyle w:val="Emphasis"/>
          <w:highlight w:val="yellow"/>
        </w:rPr>
        <w:t>share price</w:t>
      </w:r>
      <w:r w:rsidRPr="00C00601">
        <w:rPr>
          <w:sz w:val="16"/>
        </w:rPr>
        <w:t>."222</w:t>
      </w:r>
    </w:p>
    <w:p w14:paraId="79419B65" w14:textId="77777777" w:rsidR="00F7053B" w:rsidRDefault="00F7053B" w:rsidP="00F7053B">
      <w:pPr>
        <w:rPr>
          <w:sz w:val="16"/>
        </w:rPr>
      </w:pPr>
      <w:r w:rsidRPr="00C00601">
        <w:rPr>
          <w:sz w:val="16"/>
        </w:rPr>
        <w:t xml:space="preserve">There has been limited direct study of the effects on shareholders of breakups. Moreover, what few studies exist did not examine the ultimate question of how breakups would compare to other antitrust remedies. Nonetheless, </w:t>
      </w:r>
      <w:r w:rsidRPr="00C00601">
        <w:rPr>
          <w:rStyle w:val="StyleUnderline"/>
        </w:rPr>
        <w:t xml:space="preserve">the </w:t>
      </w:r>
      <w:r w:rsidRPr="00441C2C">
        <w:rPr>
          <w:rStyle w:val="StyleUnderline"/>
          <w:highlight w:val="yellow"/>
        </w:rPr>
        <w:t xml:space="preserve">leading </w:t>
      </w:r>
      <w:r w:rsidRPr="00441C2C">
        <w:rPr>
          <w:rStyle w:val="Emphasis"/>
          <w:highlight w:val="yellow"/>
        </w:rPr>
        <w:t>quantitative research</w:t>
      </w:r>
      <w:r w:rsidRPr="00C00601">
        <w:rPr>
          <w:rStyle w:val="StyleUnderline"/>
        </w:rPr>
        <w:t xml:space="preserve"> into stock value following antitrust divestitures </w:t>
      </w:r>
      <w:r w:rsidRPr="00441C2C">
        <w:rPr>
          <w:rStyle w:val="StyleUnderline"/>
          <w:highlight w:val="yellow"/>
        </w:rPr>
        <w:t>suggests</w:t>
      </w:r>
      <w:r w:rsidRPr="00C00601">
        <w:rPr>
          <w:sz w:val="16"/>
        </w:rPr>
        <w:t xml:space="preserve"> that the </w:t>
      </w:r>
      <w:r w:rsidRPr="00C00601">
        <w:rPr>
          <w:rStyle w:val="StyleUnderline"/>
        </w:rPr>
        <w:t xml:space="preserve">organizational </w:t>
      </w:r>
      <w:r w:rsidRPr="00441C2C">
        <w:rPr>
          <w:rStyle w:val="StyleUnderline"/>
          <w:highlight w:val="yellow"/>
        </w:rPr>
        <w:t>reconfiguration</w:t>
      </w:r>
      <w:r w:rsidRPr="00441C2C">
        <w:rPr>
          <w:sz w:val="16"/>
          <w:highlight w:val="yellow"/>
        </w:rPr>
        <w:t xml:space="preserve"> </w:t>
      </w:r>
      <w:r w:rsidRPr="00441C2C">
        <w:rPr>
          <w:rStyle w:val="Emphasis"/>
          <w:highlight w:val="yellow"/>
        </w:rPr>
        <w:t>does</w:t>
      </w:r>
      <w:r w:rsidRPr="00C00601">
        <w:rPr>
          <w:rStyle w:val="Emphasis"/>
        </w:rPr>
        <w:t xml:space="preserve"> not</w:t>
      </w:r>
      <w:r w:rsidRPr="00C00601">
        <w:rPr>
          <w:sz w:val="16"/>
        </w:rPr>
        <w:t xml:space="preserve"> significantly </w:t>
      </w:r>
      <w:r w:rsidRPr="00441C2C">
        <w:rPr>
          <w:rStyle w:val="StyleUnderline"/>
          <w:highlight w:val="yellow"/>
        </w:rPr>
        <w:t>drive</w:t>
      </w:r>
      <w:r w:rsidRPr="00C00601">
        <w:rPr>
          <w:rStyle w:val="StyleUnderline"/>
        </w:rPr>
        <w:t xml:space="preserve"> the </w:t>
      </w:r>
      <w:r w:rsidRPr="00441C2C">
        <w:rPr>
          <w:rStyle w:val="StyleUnderline"/>
          <w:highlight w:val="yellow"/>
        </w:rPr>
        <w:t>stock value down</w:t>
      </w:r>
      <w:r w:rsidRPr="00C00601">
        <w:rPr>
          <w:sz w:val="16"/>
        </w:rPr>
        <w:t>. 2 2 3</w:t>
      </w:r>
    </w:p>
    <w:p w14:paraId="64F358B8" w14:textId="77777777" w:rsidR="00F7053B" w:rsidRDefault="00F7053B" w:rsidP="00F7053B">
      <w:pPr>
        <w:pStyle w:val="Heading3"/>
      </w:pPr>
      <w:r>
        <w:t xml:space="preserve">AT courts links – </w:t>
      </w:r>
    </w:p>
    <w:p w14:paraId="669F66EE" w14:textId="77777777" w:rsidR="00F7053B" w:rsidRDefault="00F7053B" w:rsidP="00F7053B">
      <w:pPr>
        <w:pStyle w:val="Heading4"/>
        <w:numPr>
          <w:ilvl w:val="0"/>
          <w:numId w:val="24"/>
        </w:numPr>
        <w:tabs>
          <w:tab w:val="num" w:pos="360"/>
          <w:tab w:val="num" w:pos="1080"/>
        </w:tabs>
        <w:ind w:left="0" w:firstLine="0"/>
      </w:pPr>
      <w:r>
        <w:t>No overdeterrence.</w:t>
      </w:r>
    </w:p>
    <w:p w14:paraId="0C3C9B5F" w14:textId="77777777" w:rsidR="00F7053B" w:rsidRDefault="00F7053B" w:rsidP="00F7053B">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0C213600" w14:textId="77777777" w:rsidR="00F7053B" w:rsidRPr="00050737" w:rsidRDefault="00F7053B" w:rsidP="00F7053B">
      <w:pPr>
        <w:rPr>
          <w:sz w:val="16"/>
        </w:rPr>
      </w:pPr>
      <w:r w:rsidRPr="00050737">
        <w:rPr>
          <w:sz w:val="16"/>
        </w:rPr>
        <w:t xml:space="preserve">C. The Court's Underlying Rationale: Overemphasis on Overenforcement? </w:t>
      </w:r>
      <w:r w:rsidRPr="007141E6">
        <w:rPr>
          <w:rStyle w:val="StyleUnderline"/>
        </w:rPr>
        <w:t xml:space="preserve">The principal </w:t>
      </w:r>
      <w:r w:rsidRPr="00050737">
        <w:rPr>
          <w:rStyle w:val="StyleUnderline"/>
          <w:highlight w:val="yellow"/>
        </w:rPr>
        <w:t>reason</w:t>
      </w:r>
      <w:r w:rsidRPr="007141E6">
        <w:rPr>
          <w:rStyle w:val="StyleUnderline"/>
        </w:rPr>
        <w:t xml:space="preserve"> the </w:t>
      </w:r>
      <w:r w:rsidRPr="00050737">
        <w:rPr>
          <w:rStyle w:val="StyleUnderline"/>
          <w:highlight w:val="yellow"/>
        </w:rPr>
        <w:t xml:space="preserve">Court gave in </w:t>
      </w:r>
      <w:r w:rsidRPr="00050737">
        <w:rPr>
          <w:rStyle w:val="Emphasis"/>
          <w:highlight w:val="yellow"/>
        </w:rPr>
        <w:t>Credit Suisse</w:t>
      </w:r>
      <w:r w:rsidRPr="00050737">
        <w:rPr>
          <w:rStyle w:val="StyleUnderline"/>
          <w:highlight w:val="yellow"/>
        </w:rPr>
        <w:t xml:space="preserve"> and </w:t>
      </w:r>
      <w:r w:rsidRPr="00050737">
        <w:rPr>
          <w:rStyle w:val="Emphasis"/>
          <w:highlight w:val="yellow"/>
        </w:rPr>
        <w:t>Trinko</w:t>
      </w:r>
      <w:r w:rsidRPr="007141E6">
        <w:rPr>
          <w:rStyle w:val="StyleUnderline"/>
        </w:rPr>
        <w:t xml:space="preserve"> for precluding antitrust claims </w:t>
      </w:r>
      <w:r w:rsidRPr="00050737">
        <w:rPr>
          <w:rStyle w:val="StyleUnderline"/>
          <w:highlight w:val="yellow"/>
        </w:rPr>
        <w:t>was</w:t>
      </w:r>
      <w:r w:rsidRPr="007141E6">
        <w:rPr>
          <w:rStyle w:val="StyleUnderline"/>
        </w:rPr>
        <w:t xml:space="preserve"> </w:t>
      </w:r>
      <w:r w:rsidRPr="00050737">
        <w:rPr>
          <w:sz w:val="16"/>
        </w:rPr>
        <w:t xml:space="preserve">concern with the costs of </w:t>
      </w:r>
      <w:r w:rsidRPr="00050737">
        <w:rPr>
          <w:rStyle w:val="Emphasis"/>
          <w:highlight w:val="yellow"/>
        </w:rPr>
        <w:t>false positives</w:t>
      </w:r>
      <w:r w:rsidRPr="00050737">
        <w:rPr>
          <w:sz w:val="16"/>
        </w:rPr>
        <w:t xml:space="preserve"> in enforcement. The Court was unusually explicit in its aversion to the potential costs of antitrust in Trinko, notwithstanding that Congress, in including a savings clause in the 1996 act, appeared to have taken a different view. Cases that came after Trinko continued to raise barriers to antitrust plaintiffs in both regulated and unregulated settings. As discussed above, Credit Suisse conferred immunity from even well-established antitrust claims like price-fixing if those claims involve conduct that is factually close to, though not within, activities covered by a regulatory statute. In Twombly, the Court increased the burden on all antitrust plaintiffs through heightened pleading requirements.120 Most recently, in Pacific Bell v. Linkline, the Court virtually eliminated "price squeezes" as cognizable claims under section 2,121 a consequence flowing in large part from the Court's interpretation of refusal-to-deal liability in Trinko.122 Recent cases thus amplify the Court's concern in Credit Suisse and Trinko that overenforcement of anti trust could do more to deter beneficial behavior than to prevent anticompetitive conduct, a concern the Court found especially acute in regu lated industries.</w:t>
      </w:r>
    </w:p>
    <w:p w14:paraId="71215119" w14:textId="77777777" w:rsidR="00F7053B" w:rsidRDefault="00F7053B" w:rsidP="00F7053B">
      <w:pPr>
        <w:rPr>
          <w:rFonts w:cs="Arial"/>
        </w:rPr>
      </w:pPr>
      <w:r w:rsidRPr="00050737">
        <w:rPr>
          <w:sz w:val="16"/>
        </w:rPr>
        <w:t xml:space="preserve">1. Overemphasis on False Positives: Some Evidence The Supreme Court's </w:t>
      </w:r>
      <w:r w:rsidRPr="00050737">
        <w:rPr>
          <w:rStyle w:val="StyleUnderline"/>
          <w:highlight w:val="yellow"/>
        </w:rPr>
        <w:t>presumption</w:t>
      </w:r>
      <w:r w:rsidRPr="007141E6">
        <w:rPr>
          <w:rStyle w:val="StyleUnderline"/>
        </w:rPr>
        <w:t xml:space="preserve"> that </w:t>
      </w:r>
      <w:r w:rsidRPr="00050737">
        <w:rPr>
          <w:rStyle w:val="StyleUnderline"/>
          <w:highlight w:val="yellow"/>
        </w:rPr>
        <w:t>false positives are more costly</w:t>
      </w:r>
      <w:r w:rsidRPr="00050737">
        <w:rPr>
          <w:sz w:val="16"/>
          <w:highlight w:val="yellow"/>
        </w:rPr>
        <w:t xml:space="preserve"> </w:t>
      </w:r>
      <w:r w:rsidRPr="00050737">
        <w:rPr>
          <w:rStyle w:val="StyleUnderline"/>
          <w:highlight w:val="yellow"/>
        </w:rPr>
        <w:t>than false negatives</w:t>
      </w:r>
      <w:r w:rsidRPr="00050737">
        <w:rPr>
          <w:sz w:val="16"/>
        </w:rPr>
        <w:t xml:space="preserve"> in the presence of regulation </w:t>
      </w:r>
      <w:r w:rsidRPr="00050737">
        <w:rPr>
          <w:rStyle w:val="StyleUnderline"/>
          <w:highlight w:val="yellow"/>
        </w:rPr>
        <w:t>is</w:t>
      </w:r>
      <w:r w:rsidRPr="007141E6">
        <w:rPr>
          <w:rStyle w:val="StyleUnderline"/>
        </w:rPr>
        <w:t xml:space="preserve"> </w:t>
      </w:r>
      <w:r w:rsidRPr="00050737">
        <w:rPr>
          <w:rStyle w:val="Emphasis"/>
          <w:highlight w:val="yellow"/>
        </w:rPr>
        <w:t>questionable</w:t>
      </w:r>
      <w:r w:rsidRPr="00050737">
        <w:rPr>
          <w:sz w:val="16"/>
        </w:rPr>
        <w:t xml:space="preserve"> on several fronts. First, the cost-benefit assumption underlying the Court's bar to com plex or novel claims against regulated firms may or may not be correct in a given case. </w:t>
      </w:r>
      <w:r w:rsidRPr="00050737">
        <w:rPr>
          <w:rStyle w:val="StyleUnderline"/>
        </w:rPr>
        <w:t>Its accuracy depends</w:t>
      </w:r>
      <w:r w:rsidRPr="00050737">
        <w:rPr>
          <w:sz w:val="16"/>
        </w:rPr>
        <w:t xml:space="preserve"> </w:t>
      </w:r>
      <w:r w:rsidRPr="00050737">
        <w:rPr>
          <w:rStyle w:val="StyleUnderline"/>
        </w:rPr>
        <w:t>on</w:t>
      </w:r>
      <w:r w:rsidRPr="00050737">
        <w:rPr>
          <w:sz w:val="16"/>
        </w:rPr>
        <w:t xml:space="preserve"> a number of factors and hinges </w:t>
      </w:r>
      <w:r w:rsidRPr="007141E6">
        <w:rPr>
          <w:rStyle w:val="StyleUnderline"/>
        </w:rPr>
        <w:t>more on empirics than systematic logic</w:t>
      </w:r>
      <w:r w:rsidRPr="00050737">
        <w:rPr>
          <w:sz w:val="16"/>
        </w:rPr>
        <w:t xml:space="preserve">. For instance, the regulatory agency might not actively exercise its authority. The benefits of adding antitrust enforcement will therefore not necessarily be small or marginal just because Congress has given an agency the authority to regulate. Second, while the Trinko opinion emphasized the costs of false posi tives in antitrust enforcement, precluding antitrust liability would likely cause some number of false negatives in which anticompetitive conduct would go unpunished. To the extent courts can distinguish conduct that causes net harm to competition, an overinclusive rule against liability will reduce consumer welfare. The Supreme Court took the view that the risk and cost of false negatives is minor compared to the risk of false positives. </w:t>
      </w:r>
      <w:r w:rsidRPr="00050737">
        <w:rPr>
          <w:rStyle w:val="StyleUnderline"/>
          <w:highlight w:val="yellow"/>
        </w:rPr>
        <w:t>Even if it were true</w:t>
      </w:r>
      <w:r w:rsidRPr="007141E6">
        <w:rPr>
          <w:rStyle w:val="StyleUnderline"/>
        </w:rPr>
        <w:t xml:space="preserve"> that </w:t>
      </w:r>
      <w:r w:rsidRPr="00050737">
        <w:rPr>
          <w:rStyle w:val="StyleUnderline"/>
          <w:highlight w:val="yellow"/>
        </w:rPr>
        <w:t xml:space="preserve">any </w:t>
      </w:r>
      <w:r w:rsidRPr="00050737">
        <w:rPr>
          <w:rStyle w:val="Emphasis"/>
          <w:highlight w:val="yellow"/>
        </w:rPr>
        <w:t>individual false positive</w:t>
      </w:r>
      <w:r w:rsidRPr="00050737">
        <w:rPr>
          <w:rStyle w:val="StyleUnderline"/>
        </w:rPr>
        <w:t xml:space="preserve"> </w:t>
      </w:r>
      <w:r w:rsidRPr="00050737">
        <w:rPr>
          <w:rStyle w:val="StyleUnderline"/>
          <w:highlight w:val="yellow"/>
        </w:rPr>
        <w:t>result is on average</w:t>
      </w:r>
      <w:r w:rsidRPr="007141E6">
        <w:rPr>
          <w:rStyle w:val="StyleUnderline"/>
        </w:rPr>
        <w:t xml:space="preserve"> </w:t>
      </w:r>
      <w:r w:rsidRPr="00050737">
        <w:rPr>
          <w:rStyle w:val="Emphasis"/>
          <w:highlight w:val="yellow"/>
        </w:rPr>
        <w:t>more costly</w:t>
      </w:r>
      <w:r w:rsidRPr="00050737">
        <w:rPr>
          <w:rStyle w:val="StyleUnderline"/>
          <w:highlight w:val="yellow"/>
        </w:rPr>
        <w:t xml:space="preserve"> than any </w:t>
      </w:r>
      <w:r w:rsidRPr="00050737">
        <w:rPr>
          <w:rStyle w:val="Emphasis"/>
          <w:highlight w:val="yellow"/>
        </w:rPr>
        <w:t>individual false negative</w:t>
      </w:r>
      <w:r w:rsidRPr="00050737">
        <w:rPr>
          <w:rStyle w:val="StyleUnderline"/>
          <w:highlight w:val="yellow"/>
        </w:rPr>
        <w:t>, it is not</w:t>
      </w:r>
      <w:r w:rsidRPr="007141E6">
        <w:rPr>
          <w:rStyle w:val="StyleUnderline"/>
        </w:rPr>
        <w:t xml:space="preserve"> necessarily </w:t>
      </w:r>
      <w:r w:rsidRPr="00050737">
        <w:rPr>
          <w:rStyle w:val="StyleUnderline"/>
          <w:highlight w:val="yellow"/>
        </w:rPr>
        <w:t>true</w:t>
      </w:r>
      <w:r w:rsidRPr="007141E6">
        <w:rPr>
          <w:rStyle w:val="StyleUnderline"/>
        </w:rPr>
        <w:t xml:space="preserve"> that the </w:t>
      </w:r>
      <w:r w:rsidRPr="00050737">
        <w:rPr>
          <w:rStyle w:val="Emphasis"/>
          <w:highlight w:val="yellow"/>
        </w:rPr>
        <w:t>total costs</w:t>
      </w:r>
      <w:r w:rsidRPr="00050737">
        <w:rPr>
          <w:rStyle w:val="StyleUnderline"/>
          <w:highlight w:val="yellow"/>
        </w:rPr>
        <w:t xml:space="preserve"> of false positives</w:t>
      </w:r>
      <w:r w:rsidRPr="007141E6">
        <w:rPr>
          <w:rStyle w:val="StyleUnderline"/>
        </w:rPr>
        <w:t xml:space="preserve"> from antitrust enforcement </w:t>
      </w:r>
      <w:r w:rsidRPr="00050737">
        <w:rPr>
          <w:rStyle w:val="StyleUnderline"/>
          <w:highlight w:val="yellow"/>
        </w:rPr>
        <w:t>are higher than</w:t>
      </w:r>
      <w:r w:rsidRPr="007141E6">
        <w:rPr>
          <w:rStyle w:val="StyleUnderline"/>
        </w:rPr>
        <w:t xml:space="preserve"> the </w:t>
      </w:r>
      <w:r w:rsidRPr="00050737">
        <w:rPr>
          <w:rStyle w:val="Emphasis"/>
          <w:highlight w:val="yellow"/>
        </w:rPr>
        <w:t>cumulative costs</w:t>
      </w:r>
      <w:r w:rsidRPr="00050737">
        <w:rPr>
          <w:rStyle w:val="StyleUnderline"/>
          <w:highlight w:val="yellow"/>
        </w:rPr>
        <w:t xml:space="preserve"> of false negatives</w:t>
      </w:r>
      <w:r w:rsidRPr="00050737">
        <w:rPr>
          <w:sz w:val="16"/>
        </w:rPr>
        <w:t xml:space="preserve">. That balance depends on the comparative frequency of false positives. In its 2007 Report and Recommendations, </w:t>
      </w:r>
      <w:r w:rsidRPr="007141E6">
        <w:rPr>
          <w:rStyle w:val="StyleUnderline"/>
        </w:rPr>
        <w:t>the</w:t>
      </w:r>
      <w:r w:rsidRPr="00050737">
        <w:rPr>
          <w:sz w:val="16"/>
        </w:rPr>
        <w:t xml:space="preserve"> </w:t>
      </w:r>
      <w:r w:rsidRPr="00050737">
        <w:rPr>
          <w:rStyle w:val="Emphasis"/>
        </w:rPr>
        <w:t xml:space="preserve">Antitrust Modernization </w:t>
      </w:r>
      <w:r w:rsidRPr="00050737">
        <w:rPr>
          <w:rStyle w:val="Emphasis"/>
          <w:highlight w:val="yellow"/>
        </w:rPr>
        <w:t>Commission</w:t>
      </w:r>
      <w:r w:rsidRPr="00050737">
        <w:rPr>
          <w:sz w:val="16"/>
        </w:rPr>
        <w:t xml:space="preserve"> discussed the importance of avoiding both overdeterrence and underdeterrence of anti competitive conduct, but </w:t>
      </w:r>
      <w:r w:rsidRPr="00050737">
        <w:rPr>
          <w:rStyle w:val="StyleUnderline"/>
          <w:highlight w:val="yellow"/>
        </w:rPr>
        <w:t>noted</w:t>
      </w:r>
      <w:r w:rsidRPr="00050737">
        <w:rPr>
          <w:sz w:val="16"/>
        </w:rPr>
        <w:t xml:space="preserve"> in its discussion of treble damages </w:t>
      </w:r>
      <w:r w:rsidRPr="007141E6">
        <w:rPr>
          <w:rStyle w:val="StyleUnderline"/>
        </w:rPr>
        <w:t xml:space="preserve">that </w:t>
      </w:r>
      <w:r w:rsidRPr="00050737">
        <w:rPr>
          <w:rStyle w:val="StyleUnderline"/>
          <w:highlight w:val="yellow"/>
        </w:rPr>
        <w:t xml:space="preserve">"[n]o </w:t>
      </w:r>
      <w:r w:rsidRPr="00050737">
        <w:rPr>
          <w:rStyle w:val="StyleUnderline"/>
        </w:rPr>
        <w:t xml:space="preserve">actual </w:t>
      </w:r>
      <w:r w:rsidRPr="00050737">
        <w:rPr>
          <w:rStyle w:val="StyleUnderline"/>
          <w:highlight w:val="yellow"/>
        </w:rPr>
        <w:t>cases</w:t>
      </w:r>
      <w:r w:rsidRPr="007141E6">
        <w:rPr>
          <w:rStyle w:val="StyleUnderline"/>
        </w:rPr>
        <w:t xml:space="preserve"> or evidence </w:t>
      </w:r>
      <w:r w:rsidRPr="00050737">
        <w:rPr>
          <w:rStyle w:val="StyleUnderline"/>
          <w:highlight w:val="yellow"/>
        </w:rPr>
        <w:t>of</w:t>
      </w:r>
      <w:r w:rsidRPr="007141E6">
        <w:rPr>
          <w:rStyle w:val="StyleUnderline"/>
        </w:rPr>
        <w:t xml:space="preserve"> </w:t>
      </w:r>
      <w:r w:rsidRPr="00050737">
        <w:rPr>
          <w:rStyle w:val="Emphasis"/>
        </w:rPr>
        <w:t xml:space="preserve">systematic </w:t>
      </w:r>
      <w:r w:rsidRPr="00050737">
        <w:rPr>
          <w:rStyle w:val="Emphasis"/>
          <w:highlight w:val="yellow"/>
        </w:rPr>
        <w:t>overdeterrence</w:t>
      </w:r>
      <w:r w:rsidRPr="00050737">
        <w:rPr>
          <w:rStyle w:val="StyleUnderline"/>
          <w:highlight w:val="yellow"/>
        </w:rPr>
        <w:t xml:space="preserve"> were presented</w:t>
      </w:r>
      <w:r w:rsidRPr="00050737">
        <w:rPr>
          <w:sz w:val="16"/>
        </w:rPr>
        <w:t xml:space="preserve"> to the Commission."123 Third, substantive and procedural developments in antitrust law over the past thirty years have reduced both the likelihood that cases will reach trial and the probability that plaintiffs will win once they get there. On the procedural side, </w:t>
      </w:r>
      <w:r w:rsidRPr="007141E6">
        <w:rPr>
          <w:rStyle w:val="StyleUnderline"/>
        </w:rPr>
        <w:t>the</w:t>
      </w:r>
      <w:r w:rsidRPr="00050737">
        <w:rPr>
          <w:sz w:val="16"/>
        </w:rPr>
        <w:t xml:space="preserve"> Supreme </w:t>
      </w:r>
      <w:r w:rsidRPr="00050737">
        <w:rPr>
          <w:rStyle w:val="StyleUnderline"/>
          <w:highlight w:val="yellow"/>
        </w:rPr>
        <w:t>Court</w:t>
      </w:r>
      <w:r w:rsidRPr="007141E6">
        <w:rPr>
          <w:rStyle w:val="StyleUnderline"/>
        </w:rPr>
        <w:t xml:space="preserve"> has </w:t>
      </w:r>
      <w:r w:rsidRPr="00050737">
        <w:rPr>
          <w:rStyle w:val="StyleUnderline"/>
          <w:highlight w:val="yellow"/>
        </w:rPr>
        <w:t>placed limits on who can</w:t>
      </w:r>
      <w:r w:rsidRPr="007141E6">
        <w:rPr>
          <w:rStyle w:val="StyleUnderline"/>
        </w:rPr>
        <w:t xml:space="preserve"> </w:t>
      </w:r>
      <w:r w:rsidRPr="00050737">
        <w:rPr>
          <w:rStyle w:val="Emphasis"/>
          <w:highlight w:val="yellow"/>
        </w:rPr>
        <w:t>sue</w:t>
      </w:r>
      <w:r w:rsidRPr="00050737">
        <w:rPr>
          <w:sz w:val="16"/>
        </w:rPr>
        <w:t xml:space="preserve"> under the antitrust laws124 </w:t>
      </w:r>
      <w:r w:rsidRPr="00050737">
        <w:rPr>
          <w:rStyle w:val="StyleUnderline"/>
          <w:highlight w:val="yellow"/>
        </w:rPr>
        <w:t>and</w:t>
      </w:r>
      <w:r w:rsidRPr="00050737">
        <w:rPr>
          <w:sz w:val="16"/>
        </w:rPr>
        <w:t xml:space="preserve"> has </w:t>
      </w:r>
      <w:r w:rsidRPr="00050737">
        <w:rPr>
          <w:rStyle w:val="StyleUnderline"/>
          <w:highlight w:val="yellow"/>
        </w:rPr>
        <w:t>raised</w:t>
      </w:r>
      <w:r w:rsidRPr="00050737">
        <w:rPr>
          <w:sz w:val="16"/>
        </w:rPr>
        <w:t xml:space="preserve"> the </w:t>
      </w:r>
      <w:r w:rsidRPr="00050737">
        <w:rPr>
          <w:rStyle w:val="Emphasis"/>
          <w:highlight w:val="yellow"/>
        </w:rPr>
        <w:t>pleading requirements</w:t>
      </w:r>
      <w:r w:rsidRPr="00050737">
        <w:rPr>
          <w:sz w:val="16"/>
        </w:rPr>
        <w:t xml:space="preserve"> for those who can.125 More fundamentally, the Court has increased the substantive burdens on plaintiffs for a number of antitrust claims in particular those alleging monopolization under section 2 of the Sherman Act. The Supreme Court's rulings in antitrust cases over the past twenty years126 have made it harder for plaintiffs to get to the merits, never mind win, on claims ranging from predatory pricing to vertical price restraints and, of course, to refusals to deal.129 Those are only examples, and the Court has raised barriers to plaintiffs for numerous other kinds of antitrust claims as well.130 The point here is not to debate the merits of any of those particular decisions, but to show that </w:t>
      </w:r>
      <w:r w:rsidRPr="00050737">
        <w:rPr>
          <w:rStyle w:val="Emphasis"/>
        </w:rPr>
        <w:t xml:space="preserve">antitrust </w:t>
      </w:r>
      <w:r w:rsidRPr="00050737">
        <w:rPr>
          <w:rStyle w:val="Emphasis"/>
          <w:highlight w:val="yellow"/>
        </w:rPr>
        <w:t>jurisprudence</w:t>
      </w:r>
      <w:r w:rsidRPr="007141E6">
        <w:rPr>
          <w:rStyle w:val="StyleUnderline"/>
        </w:rPr>
        <w:t xml:space="preserve"> has </w:t>
      </w:r>
      <w:r w:rsidRPr="00050737">
        <w:rPr>
          <w:rStyle w:val="StyleUnderline"/>
          <w:highlight w:val="yellow"/>
        </w:rPr>
        <w:t>evolved to reduce</w:t>
      </w:r>
      <w:r w:rsidRPr="007141E6">
        <w:rPr>
          <w:rStyle w:val="StyleUnderline"/>
        </w:rPr>
        <w:t xml:space="preserve"> significantly the likelihood of </w:t>
      </w:r>
      <w:r w:rsidRPr="00050737">
        <w:rPr>
          <w:rStyle w:val="Emphasis"/>
          <w:highlight w:val="yellow"/>
        </w:rPr>
        <w:t>false positives</w:t>
      </w:r>
      <w:r w:rsidRPr="00050737">
        <w:rPr>
          <w:sz w:val="16"/>
        </w:rPr>
        <w:t xml:space="preserve">. The assumption that even more preclusive rules against liability are necessary to protect against investment deterrence and other costs of overenforcement requires more justification than the Court has offered in light of these developments.131 The caselaw provides additional empirical evidence that the prospect of false positives is not so great as to warrant the antitrust-precluding effect the Court gives to competition-oriented regulation. There have been relatively few successful claims of refusal-to-deal liability and </w:t>
      </w:r>
      <w:r w:rsidRPr="007141E6">
        <w:rPr>
          <w:rStyle w:val="StyleUnderline"/>
        </w:rPr>
        <w:t xml:space="preserve">the overall number </w:t>
      </w:r>
      <w:r w:rsidRPr="00050737">
        <w:rPr>
          <w:rStyle w:val="StyleUnderline"/>
        </w:rPr>
        <w:t>of cases has not been</w:t>
      </w:r>
      <w:r w:rsidRPr="007141E6">
        <w:rPr>
          <w:rStyle w:val="StyleUnderline"/>
        </w:rPr>
        <w:t xml:space="preserve"> so great as to suggest the </w:t>
      </w:r>
      <w:r w:rsidRPr="00050737">
        <w:rPr>
          <w:rStyle w:val="Emphasis"/>
        </w:rPr>
        <w:t>administrative</w:t>
      </w:r>
      <w:r w:rsidRPr="007141E6">
        <w:rPr>
          <w:rStyle w:val="StyleUnderline"/>
        </w:rPr>
        <w:t xml:space="preserve"> and </w:t>
      </w:r>
      <w:r w:rsidRPr="00050737">
        <w:rPr>
          <w:rStyle w:val="Emphasis"/>
        </w:rPr>
        <w:t>deterrence costs</w:t>
      </w:r>
      <w:r w:rsidRPr="007141E6">
        <w:rPr>
          <w:rStyle w:val="StyleUnderline"/>
        </w:rPr>
        <w:t xml:space="preserve"> of a rule-of-reason test will be higher than the benefits of such a rule.</w:t>
      </w:r>
      <w:r w:rsidRPr="00050737">
        <w:rPr>
          <w:sz w:val="16"/>
        </w:rPr>
        <w:t xml:space="preserve"> Glen Robinson has shown that </w:t>
      </w:r>
      <w:r w:rsidRPr="007141E6">
        <w:rPr>
          <w:rStyle w:val="StyleUnderline"/>
        </w:rPr>
        <w:t>from 1980 to 2000, there were a total of 71 district and circuit court opinions addressing essential-facilities claims</w:t>
      </w:r>
      <w:r w:rsidRPr="00050737">
        <w:rPr>
          <w:sz w:val="16"/>
        </w:rPr>
        <w:t>.132 Although essential-facilities claims are a subset of refusal-to-deal claims, they are a large subset and serve as a reasonable proxy for the volume of the latter. In only 5 of 28 circuit court opinions and 6 of 43 district court opinions did the courts find there to be even a triable issue of fact as to the existence of an essential facility.133 My update of the data shows that from 2001 to 2010 there were 22 circuit court opinions addressing essential facilities claims, of which only 3 found a triable issue on the merits.134 Those 3 include the Second Circuit's Trinko decision that the Supreme Court later reversed. During that same recent period there were 56 district court cases (distinct from the circuit court cases just mentioned) that dealt to differing degrees with the essential-facilities doctrine, only 12 of which declined to dispose of the claim on dismissal or summary judgment.</w:t>
      </w:r>
    </w:p>
    <w:p w14:paraId="263127A4" w14:textId="77777777" w:rsidR="00F7053B" w:rsidRPr="00A63906" w:rsidRDefault="00F7053B" w:rsidP="00F7053B"/>
    <w:p w14:paraId="46CA8649" w14:textId="77777777" w:rsidR="00F7053B" w:rsidRPr="00A953D9" w:rsidRDefault="00F7053B" w:rsidP="00F7053B"/>
    <w:p w14:paraId="47983673" w14:textId="77777777" w:rsidR="00F7053B" w:rsidRPr="00F7053B" w:rsidRDefault="00F7053B" w:rsidP="00F7053B"/>
    <w:sectPr w:rsidR="00F7053B" w:rsidRPr="00F7053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1E2417C"/>
    <w:multiLevelType w:val="hybridMultilevel"/>
    <w:tmpl w:val="6398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B4B26"/>
    <w:multiLevelType w:val="hybridMultilevel"/>
    <w:tmpl w:val="ABA6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A01587B"/>
    <w:multiLevelType w:val="hybridMultilevel"/>
    <w:tmpl w:val="2C78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A69BB"/>
    <w:multiLevelType w:val="hybridMultilevel"/>
    <w:tmpl w:val="BCFA6756"/>
    <w:lvl w:ilvl="0" w:tplc="D73E0F2C">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32633"/>
    <w:multiLevelType w:val="hybridMultilevel"/>
    <w:tmpl w:val="40AE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218B7"/>
    <w:multiLevelType w:val="hybridMultilevel"/>
    <w:tmpl w:val="79F08776"/>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BC3EAC"/>
    <w:multiLevelType w:val="hybridMultilevel"/>
    <w:tmpl w:val="A1A48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C42B34"/>
    <w:multiLevelType w:val="hybridMultilevel"/>
    <w:tmpl w:val="7B365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5033D54"/>
    <w:multiLevelType w:val="hybridMultilevel"/>
    <w:tmpl w:val="2C6E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5B72838"/>
    <w:multiLevelType w:val="hybridMultilevel"/>
    <w:tmpl w:val="68A01D5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5149C"/>
    <w:multiLevelType w:val="hybridMultilevel"/>
    <w:tmpl w:val="2168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F7129"/>
    <w:multiLevelType w:val="hybridMultilevel"/>
    <w:tmpl w:val="B368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84EC7"/>
    <w:multiLevelType w:val="hybridMultilevel"/>
    <w:tmpl w:val="76C03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54313"/>
    <w:multiLevelType w:val="hybridMultilevel"/>
    <w:tmpl w:val="345C1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8D9166A"/>
    <w:multiLevelType w:val="hybridMultilevel"/>
    <w:tmpl w:val="9686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D841178"/>
    <w:multiLevelType w:val="hybridMultilevel"/>
    <w:tmpl w:val="4074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26"/>
  </w:num>
  <w:num w:numId="14">
    <w:abstractNumId w:val="32"/>
  </w:num>
  <w:num w:numId="15">
    <w:abstractNumId w:val="20"/>
  </w:num>
  <w:num w:numId="16">
    <w:abstractNumId w:val="35"/>
  </w:num>
  <w:num w:numId="17">
    <w:abstractNumId w:val="11"/>
  </w:num>
  <w:num w:numId="18">
    <w:abstractNumId w:val="24"/>
  </w:num>
  <w:num w:numId="19">
    <w:abstractNumId w:val="15"/>
  </w:num>
  <w:num w:numId="20">
    <w:abstractNumId w:val="33"/>
  </w:num>
  <w:num w:numId="21">
    <w:abstractNumId w:val="30"/>
  </w:num>
  <w:num w:numId="22">
    <w:abstractNumId w:val="36"/>
  </w:num>
  <w:num w:numId="23">
    <w:abstractNumId w:val="28"/>
  </w:num>
  <w:num w:numId="24">
    <w:abstractNumId w:val="13"/>
  </w:num>
  <w:num w:numId="25">
    <w:abstractNumId w:val="34"/>
  </w:num>
  <w:num w:numId="26">
    <w:abstractNumId w:val="17"/>
  </w:num>
  <w:num w:numId="27">
    <w:abstractNumId w:val="37"/>
  </w:num>
  <w:num w:numId="28">
    <w:abstractNumId w:val="19"/>
  </w:num>
  <w:num w:numId="29">
    <w:abstractNumId w:val="23"/>
  </w:num>
  <w:num w:numId="30">
    <w:abstractNumId w:val="18"/>
  </w:num>
  <w:num w:numId="31">
    <w:abstractNumId w:val="31"/>
  </w:num>
  <w:num w:numId="32">
    <w:abstractNumId w:val="22"/>
  </w:num>
  <w:num w:numId="33">
    <w:abstractNumId w:val="27"/>
  </w:num>
  <w:num w:numId="34">
    <w:abstractNumId w:val="29"/>
  </w:num>
  <w:num w:numId="35">
    <w:abstractNumId w:val="25"/>
  </w:num>
  <w:num w:numId="36">
    <w:abstractNumId w:val="14"/>
  </w:num>
  <w:num w:numId="37">
    <w:abstractNumId w:val="16"/>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725D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25DD"/>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5C16"/>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143"/>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053B"/>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59F18"/>
  <w14:defaultImageDpi w14:val="300"/>
  <w15:docId w15:val="{AB2AB0B0-D136-EE41-8910-6CEC126F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725DD"/>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1725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1725D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1725D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
    <w:basedOn w:val="Normal"/>
    <w:next w:val="Normal"/>
    <w:link w:val="Heading4Char"/>
    <w:uiPriority w:val="9"/>
    <w:unhideWhenUsed/>
    <w:qFormat/>
    <w:rsid w:val="001725DD"/>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535C1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uiPriority w:val="99"/>
    <w:qFormat/>
    <w:rsid w:val="00535C1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535C16"/>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535C16"/>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535C16"/>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1725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5DD"/>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1725DD"/>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1725DD"/>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1725DD"/>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9"/>
    <w:rsid w:val="001725D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1725DD"/>
    <w:rPr>
      <w:b/>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1"/>
    <w:qFormat/>
    <w:rsid w:val="001725DD"/>
    <w:rPr>
      <w:b w:val="0"/>
      <w:sz w:val="22"/>
      <w:u w:val="single"/>
    </w:rPr>
  </w:style>
  <w:style w:type="character" w:styleId="Emphasis">
    <w:name w:val="Emphasis"/>
    <w:aliases w:val="Box,Evidence,Minimized,minimized,Highlighted,tag2,Size 10,emphasis in card,Underlined,CD Card,ED - Tag,emphasis,Emphasis!!,small,Qualifications,normal card text,Shrunk,bold underline,qualifications in card,qualifications,Style1,Bold Underline,B,s"/>
    <w:basedOn w:val="DefaultParagraphFont"/>
    <w:link w:val="Emphasis1"/>
    <w:uiPriority w:val="20"/>
    <w:qFormat/>
    <w:rsid w:val="001725D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1725D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725DD"/>
    <w:rPr>
      <w:color w:val="auto"/>
      <w:u w:val="none"/>
    </w:rPr>
  </w:style>
  <w:style w:type="paragraph" w:styleId="DocumentMap">
    <w:name w:val="Document Map"/>
    <w:basedOn w:val="Normal"/>
    <w:link w:val="DocumentMapChar"/>
    <w:uiPriority w:val="99"/>
    <w:unhideWhenUsed/>
    <w:rsid w:val="001725D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725DD"/>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535C16"/>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uiPriority w:val="99"/>
    <w:rsid w:val="00535C16"/>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535C16"/>
    <w:rPr>
      <w:rFonts w:ascii="Times New Roman" w:eastAsia="Times New Roman" w:hAnsi="Times New Roman" w:cs="Times New Roman"/>
      <w:sz w:val="22"/>
    </w:rPr>
  </w:style>
  <w:style w:type="character" w:customStyle="1" w:styleId="Heading8Char">
    <w:name w:val="Heading 8 Char"/>
    <w:basedOn w:val="DefaultParagraphFont"/>
    <w:link w:val="Heading8"/>
    <w:rsid w:val="00535C16"/>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535C16"/>
    <w:rPr>
      <w:rFonts w:ascii="Times New Roman" w:eastAsia="Times New Roman" w:hAnsi="Times New Roman" w:cs="Times New Roman"/>
      <w:sz w:val="22"/>
    </w:rPr>
  </w:style>
  <w:style w:type="paragraph" w:customStyle="1" w:styleId="Emphasis1">
    <w:name w:val="Emphasis1"/>
    <w:basedOn w:val="Normal"/>
    <w:link w:val="Emphasis"/>
    <w:autoRedefine/>
    <w:uiPriority w:val="20"/>
    <w:qFormat/>
    <w:rsid w:val="00535C1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535C16"/>
    <w:pPr>
      <w:widowControl w:val="0"/>
      <w:ind w:left="720"/>
      <w:jc w:val="both"/>
    </w:pPr>
    <w:rPr>
      <w:b/>
      <w:u w:val="single"/>
      <w:bdr w:val="single" w:sz="4" w:space="0" w:color="auto"/>
    </w:rPr>
  </w:style>
  <w:style w:type="paragraph" w:customStyle="1" w:styleId="Analytic">
    <w:name w:val="Analytic"/>
    <w:basedOn w:val="Normal"/>
    <w:link w:val="AnalyticChar"/>
    <w:qFormat/>
    <w:rsid w:val="00535C16"/>
    <w:rPr>
      <w:rFonts w:eastAsia="Calibri"/>
      <w:b/>
      <w:color w:val="C00000"/>
      <w:sz w:val="24"/>
    </w:rPr>
  </w:style>
  <w:style w:type="character" w:customStyle="1" w:styleId="AnalyticChar">
    <w:name w:val="Analytic Char"/>
    <w:basedOn w:val="DefaultParagraphFont"/>
    <w:link w:val="Analytic"/>
    <w:rsid w:val="00535C16"/>
    <w:rPr>
      <w:rFonts w:ascii="Times New Roman" w:eastAsia="Calibri" w:hAnsi="Times New Roman" w:cs="Times New Roman"/>
      <w:b/>
      <w:color w:val="C00000"/>
    </w:rPr>
  </w:style>
  <w:style w:type="character" w:styleId="UnresolvedMention">
    <w:name w:val="Unresolved Mention"/>
    <w:basedOn w:val="DefaultParagraphFont"/>
    <w:uiPriority w:val="99"/>
    <w:unhideWhenUsed/>
    <w:rsid w:val="00535C16"/>
    <w:rPr>
      <w:color w:val="605E5C"/>
      <w:shd w:val="clear" w:color="auto" w:fill="E1DFDD"/>
    </w:rPr>
  </w:style>
  <w:style w:type="paragraph" w:styleId="ListParagraph">
    <w:name w:val="List Paragraph"/>
    <w:aliases w:val="6 font,List Paragraph1,List Paragraph2"/>
    <w:basedOn w:val="Normal"/>
    <w:uiPriority w:val="34"/>
    <w:qFormat/>
    <w:rsid w:val="00535C16"/>
    <w:pPr>
      <w:ind w:left="720"/>
      <w:contextualSpacing/>
    </w:pPr>
  </w:style>
  <w:style w:type="numbering" w:customStyle="1" w:styleId="CurrentList1">
    <w:name w:val="Current List1"/>
    <w:uiPriority w:val="99"/>
    <w:rsid w:val="00535C16"/>
    <w:pPr>
      <w:numPr>
        <w:numId w:val="12"/>
      </w:numPr>
    </w:pPr>
  </w:style>
  <w:style w:type="numbering" w:customStyle="1" w:styleId="CurrentList2">
    <w:name w:val="Current List2"/>
    <w:uiPriority w:val="99"/>
    <w:rsid w:val="00535C16"/>
    <w:pPr>
      <w:numPr>
        <w:numId w:val="13"/>
      </w:numPr>
    </w:pPr>
  </w:style>
  <w:style w:type="paragraph" w:styleId="BalloonText">
    <w:name w:val="Balloon Text"/>
    <w:basedOn w:val="Normal"/>
    <w:link w:val="BalloonTextChar"/>
    <w:uiPriority w:val="99"/>
    <w:unhideWhenUsed/>
    <w:rsid w:val="00535C16"/>
    <w:rPr>
      <w:sz w:val="18"/>
      <w:szCs w:val="18"/>
    </w:rPr>
  </w:style>
  <w:style w:type="character" w:customStyle="1" w:styleId="BalloonTextChar">
    <w:name w:val="Balloon Text Char"/>
    <w:basedOn w:val="DefaultParagraphFont"/>
    <w:link w:val="BalloonText"/>
    <w:uiPriority w:val="99"/>
    <w:rsid w:val="00535C16"/>
    <w:rPr>
      <w:rFonts w:ascii="Times New Roman" w:hAnsi="Times New Roman" w:cs="Times New Roman"/>
      <w:sz w:val="18"/>
      <w:szCs w:val="18"/>
    </w:rPr>
  </w:style>
  <w:style w:type="character" w:styleId="IntenseEmphasis">
    <w:name w:val="Intense Emphasis"/>
    <w:aliases w:val="Intense Emphasi,Box Out,Italic,Cite Char1,Underline1,ci1,Citation Char Char Cha,Body text + 8.5 pt,Body text + 10 pt,Body text + 9.5 pt,9.5 pt,Block Char1,Bol,B1,Sty,8 ,Spacing 1 pt,Spacing -1 pt,8 pt,9.5 p,8,9.5 ,Body text + Georgia"/>
    <w:qFormat/>
    <w:rsid w:val="00535C16"/>
    <w:rPr>
      <w:b w:val="0"/>
      <w:bCs/>
      <w:u w:val="single"/>
    </w:rPr>
  </w:style>
  <w:style w:type="character" w:customStyle="1" w:styleId="HTMLAddressChar">
    <w:name w:val="HTML Address Char"/>
    <w:basedOn w:val="DefaultParagraphFont"/>
    <w:link w:val="HTMLAddress"/>
    <w:uiPriority w:val="99"/>
    <w:rsid w:val="00535C16"/>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535C16"/>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535C16"/>
    <w:rPr>
      <w:rFonts w:ascii="Times New Roman" w:hAnsi="Times New Roman" w:cs="Times New Roman"/>
      <w:i/>
      <w:iCs/>
      <w:sz w:val="22"/>
    </w:rPr>
  </w:style>
  <w:style w:type="paragraph" w:customStyle="1" w:styleId="smallcaps">
    <w:name w:val="smallcaps"/>
    <w:basedOn w:val="Normal"/>
    <w:rsid w:val="00535C16"/>
    <w:pPr>
      <w:spacing w:before="100" w:beforeAutospacing="1" w:after="100" w:afterAutospacing="1" w:line="240" w:lineRule="auto"/>
    </w:pPr>
    <w:rPr>
      <w:rFonts w:eastAsia="Times New Roman"/>
      <w:sz w:val="24"/>
    </w:rPr>
  </w:style>
  <w:style w:type="paragraph" w:customStyle="1" w:styleId="document">
    <w:name w:val="document"/>
    <w:basedOn w:val="Normal"/>
    <w:qFormat/>
    <w:rsid w:val="00535C16"/>
    <w:pPr>
      <w:spacing w:before="100" w:beforeAutospacing="1" w:after="100" w:afterAutospacing="1" w:line="240" w:lineRule="auto"/>
    </w:pPr>
    <w:rPr>
      <w:rFonts w:eastAsia="Times New Roman"/>
      <w:sz w:val="24"/>
    </w:rPr>
  </w:style>
  <w:style w:type="paragraph" w:customStyle="1" w:styleId="CardIndented">
    <w:name w:val="Card (Indented)"/>
    <w:basedOn w:val="Normal"/>
    <w:link w:val="CardIndentedChar"/>
    <w:qFormat/>
    <w:rsid w:val="00535C16"/>
    <w:pPr>
      <w:ind w:left="288"/>
    </w:pPr>
  </w:style>
  <w:style w:type="character" w:customStyle="1" w:styleId="CardIndentedChar">
    <w:name w:val="Card (Indented) Char"/>
    <w:basedOn w:val="DefaultParagraphFont"/>
    <w:link w:val="CardIndented"/>
    <w:rsid w:val="00535C16"/>
    <w:rPr>
      <w:rFonts w:ascii="Times New Roman" w:hAnsi="Times New Roman" w:cs="Times New Roman"/>
      <w:sz w:val="22"/>
    </w:rPr>
  </w:style>
  <w:style w:type="character" w:customStyle="1" w:styleId="Style1Char1">
    <w:name w:val="Style1 Char1"/>
    <w:basedOn w:val="DefaultParagraphFont"/>
    <w:rsid w:val="00535C16"/>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35C16"/>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535C16"/>
    <w:rPr>
      <w:u w:val="single"/>
    </w:rPr>
  </w:style>
  <w:style w:type="character" w:customStyle="1" w:styleId="StyleStyle4CharTimesNewRoman11pt">
    <w:name w:val="Style Style4 Char + Times New Roman 11 pt"/>
    <w:basedOn w:val="DefaultParagraphFont"/>
    <w:rsid w:val="00535C16"/>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535C16"/>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
    <w:qFormat/>
    <w:rsid w:val="00535C16"/>
    <w:rPr>
      <w:rFonts w:asciiTheme="majorHAnsi" w:eastAsiaTheme="majorEastAsia" w:hAnsiTheme="majorHAnsi" w:cstheme="majorBidi"/>
      <w:spacing w:val="-10"/>
      <w:kern w:val="28"/>
      <w:sz w:val="56"/>
      <w:szCs w:val="56"/>
    </w:rPr>
  </w:style>
  <w:style w:type="character" w:customStyle="1" w:styleId="underline">
    <w:name w:val="underline"/>
    <w:qFormat/>
    <w:rsid w:val="00535C16"/>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535C16"/>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535C16"/>
    <w:rPr>
      <w:rFonts w:ascii="Times New Roman" w:hAnsi="Times New Roman" w:cs="Times New Roman"/>
      <w:sz w:val="22"/>
    </w:rPr>
  </w:style>
  <w:style w:type="paragraph" w:styleId="Footer">
    <w:name w:val="footer"/>
    <w:basedOn w:val="Normal"/>
    <w:link w:val="FooterChar"/>
    <w:uiPriority w:val="99"/>
    <w:unhideWhenUsed/>
    <w:rsid w:val="0053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16"/>
    <w:rPr>
      <w:rFonts w:ascii="Times New Roman" w:hAnsi="Times New Roman" w:cs="Times New Roman"/>
      <w:sz w:val="22"/>
    </w:rPr>
  </w:style>
  <w:style w:type="character" w:customStyle="1" w:styleId="il">
    <w:name w:val="il"/>
    <w:rsid w:val="00535C16"/>
  </w:style>
  <w:style w:type="paragraph" w:customStyle="1" w:styleId="UnderlinePara">
    <w:name w:val="Underline Para"/>
    <w:basedOn w:val="Normal"/>
    <w:uiPriority w:val="6"/>
    <w:qFormat/>
    <w:rsid w:val="00535C16"/>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535C16"/>
    <w:pPr>
      <w:jc w:val="both"/>
    </w:pPr>
    <w:rPr>
      <w:rFonts w:ascii="Times New Roman" w:eastAsia="Times New Roman" w:hAnsi="Times New Roman" w:cs="Times New Roman"/>
      <w:sz w:val="20"/>
    </w:rPr>
  </w:style>
  <w:style w:type="paragraph" w:customStyle="1" w:styleId="Cards">
    <w:name w:val="Cards"/>
    <w:next w:val="Nothing"/>
    <w:link w:val="CardsChar"/>
    <w:qFormat/>
    <w:rsid w:val="00535C16"/>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535C16"/>
    <w:rPr>
      <w:rFonts w:ascii="Times New Roman" w:hAnsi="Times New Roman"/>
      <w:sz w:val="24"/>
      <w:u w:val="thick"/>
    </w:rPr>
  </w:style>
  <w:style w:type="character" w:customStyle="1" w:styleId="Author-Date">
    <w:name w:val="Author-Date"/>
    <w:qFormat/>
    <w:rsid w:val="00535C16"/>
    <w:rPr>
      <w:b/>
      <w:sz w:val="24"/>
    </w:rPr>
  </w:style>
  <w:style w:type="character" w:customStyle="1" w:styleId="NothingChar">
    <w:name w:val="Nothing Char"/>
    <w:link w:val="Nothing"/>
    <w:rsid w:val="00535C16"/>
    <w:rPr>
      <w:rFonts w:ascii="Times New Roman" w:eastAsia="Times New Roman" w:hAnsi="Times New Roman" w:cs="Times New Roman"/>
      <w:sz w:val="20"/>
    </w:rPr>
  </w:style>
  <w:style w:type="character" w:customStyle="1" w:styleId="CardsChar">
    <w:name w:val="Cards Char"/>
    <w:link w:val="Cards"/>
    <w:rsid w:val="00535C16"/>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535C16"/>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uiPriority w:val="99"/>
    <w:qFormat/>
    <w:rsid w:val="00535C1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535C16"/>
    <w:rPr>
      <w:rFonts w:eastAsia="SimSun"/>
      <w:sz w:val="22"/>
      <w:szCs w:val="24"/>
      <w:u w:val="single"/>
      <w:lang w:val="en-US" w:eastAsia="zh-CN" w:bidi="ar-SA"/>
    </w:rPr>
  </w:style>
  <w:style w:type="character" w:customStyle="1" w:styleId="BoldUnderline">
    <w:name w:val="BoldUnderline"/>
    <w:uiPriority w:val="1"/>
    <w:qFormat/>
    <w:rsid w:val="00535C16"/>
    <w:rPr>
      <w:rFonts w:ascii="Arial" w:hAnsi="Arial"/>
      <w:b/>
      <w:sz w:val="20"/>
      <w:u w:val="single"/>
    </w:rPr>
  </w:style>
  <w:style w:type="character" w:customStyle="1" w:styleId="BalloonTextChar1">
    <w:name w:val="Balloon Text Char1"/>
    <w:basedOn w:val="DefaultParagraphFont"/>
    <w:uiPriority w:val="99"/>
    <w:rsid w:val="00535C16"/>
    <w:rPr>
      <w:rFonts w:ascii="Segoe UI" w:hAnsi="Segoe UI" w:cs="Segoe UI"/>
      <w:sz w:val="18"/>
      <w:szCs w:val="18"/>
    </w:rPr>
  </w:style>
  <w:style w:type="character" w:customStyle="1" w:styleId="DocumentMapChar1">
    <w:name w:val="Document Map Char1"/>
    <w:basedOn w:val="DefaultParagraphFont"/>
    <w:uiPriority w:val="99"/>
    <w:rsid w:val="00535C16"/>
    <w:rPr>
      <w:rFonts w:ascii="Segoe UI" w:hAnsi="Segoe UI" w:cs="Segoe UI"/>
      <w:sz w:val="16"/>
      <w:szCs w:val="16"/>
    </w:rPr>
  </w:style>
  <w:style w:type="character" w:customStyle="1" w:styleId="z-TopofFormChar">
    <w:name w:val="z-Top of Form Char"/>
    <w:basedOn w:val="DefaultParagraphFont"/>
    <w:link w:val="z-TopofForm"/>
    <w:uiPriority w:val="99"/>
    <w:rsid w:val="00535C16"/>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535C16"/>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535C16"/>
    <w:rPr>
      <w:rFonts w:ascii="Arial" w:hAnsi="Arial" w:cs="Arial"/>
      <w:vanish/>
      <w:sz w:val="16"/>
      <w:szCs w:val="16"/>
    </w:rPr>
  </w:style>
  <w:style w:type="character" w:customStyle="1" w:styleId="z-BottomofFormChar">
    <w:name w:val="z-Bottom of Form Char"/>
    <w:basedOn w:val="DefaultParagraphFont"/>
    <w:link w:val="z-BottomofForm"/>
    <w:uiPriority w:val="99"/>
    <w:rsid w:val="00535C16"/>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535C16"/>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535C16"/>
    <w:rPr>
      <w:rFonts w:ascii="Arial" w:hAnsi="Arial" w:cs="Arial"/>
      <w:vanish/>
      <w:sz w:val="16"/>
      <w:szCs w:val="16"/>
    </w:rPr>
  </w:style>
  <w:style w:type="character" w:customStyle="1" w:styleId="volumeissue">
    <w:name w:val="volume_issue"/>
    <w:basedOn w:val="DefaultParagraphFont"/>
    <w:rsid w:val="00535C16"/>
  </w:style>
  <w:style w:type="character" w:customStyle="1" w:styleId="pagerange">
    <w:name w:val="page_range"/>
    <w:basedOn w:val="DefaultParagraphFont"/>
    <w:rsid w:val="00535C16"/>
  </w:style>
  <w:style w:type="character" w:customStyle="1" w:styleId="doilink">
    <w:name w:val="doi_link"/>
    <w:basedOn w:val="DefaultParagraphFont"/>
    <w:rsid w:val="00535C16"/>
  </w:style>
  <w:style w:type="character" w:customStyle="1" w:styleId="letter">
    <w:name w:val="letter"/>
    <w:basedOn w:val="DefaultParagraphFont"/>
    <w:rsid w:val="00535C16"/>
  </w:style>
  <w:style w:type="character" w:customStyle="1" w:styleId="mdash">
    <w:name w:val="mdash"/>
    <w:basedOn w:val="DefaultParagraphFont"/>
    <w:rsid w:val="00535C16"/>
  </w:style>
  <w:style w:type="character" w:customStyle="1" w:styleId="untext">
    <w:name w:val="untext"/>
    <w:basedOn w:val="DefaultParagraphFont"/>
    <w:rsid w:val="00535C16"/>
  </w:style>
  <w:style w:type="character" w:customStyle="1" w:styleId="vis">
    <w:name w:val="vis"/>
    <w:basedOn w:val="DefaultParagraphFont"/>
    <w:rsid w:val="00535C16"/>
  </w:style>
  <w:style w:type="character" w:customStyle="1" w:styleId="ex-sent">
    <w:name w:val="ex-sent"/>
    <w:basedOn w:val="DefaultParagraphFont"/>
    <w:rsid w:val="00535C16"/>
  </w:style>
  <w:style w:type="character" w:customStyle="1" w:styleId="mwtwi">
    <w:name w:val="mw_t_wi"/>
    <w:basedOn w:val="DefaultParagraphFont"/>
    <w:rsid w:val="00535C1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35C16"/>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535C16"/>
  </w:style>
  <w:style w:type="paragraph" w:styleId="Revision">
    <w:name w:val="Revision"/>
    <w:hidden/>
    <w:uiPriority w:val="99"/>
    <w:rsid w:val="00535C16"/>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uiPriority w:val="99"/>
    <w:qFormat/>
    <w:rsid w:val="00535C16"/>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535C16"/>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535C16"/>
    <w:rPr>
      <w:rFonts w:ascii="Times New Roman" w:eastAsia="Times New Roman" w:hAnsi="Times New Roman" w:cs="Times New Roman"/>
      <w:sz w:val="20"/>
      <w:szCs w:val="24"/>
      <w:lang w:val="es-419" w:eastAsia="es-419"/>
    </w:rPr>
  </w:style>
  <w:style w:type="character" w:customStyle="1" w:styleId="CitesChar2">
    <w:name w:val="Cites Char2"/>
    <w:link w:val="Cites"/>
    <w:rsid w:val="00535C16"/>
    <w:rPr>
      <w:rFonts w:ascii="Times New Roman" w:eastAsia="Times New Roman" w:hAnsi="Times New Roman" w:cs="Times New Roman"/>
      <w:sz w:val="20"/>
      <w:lang w:val="es-419" w:eastAsia="es-419"/>
    </w:rPr>
  </w:style>
  <w:style w:type="character" w:customStyle="1" w:styleId="cardChar">
    <w:name w:val="card Char"/>
    <w:aliases w:val="Bold Cite Char Char,Speed Cite Char"/>
    <w:uiPriority w:val="6"/>
    <w:rsid w:val="00535C16"/>
    <w:rPr>
      <w:rFonts w:ascii="Times New Roman" w:eastAsia="Times New Roman" w:hAnsi="Times New Roman" w:cs="Times New Roman"/>
      <w:sz w:val="20"/>
      <w:szCs w:val="20"/>
    </w:rPr>
  </w:style>
  <w:style w:type="paragraph" w:customStyle="1" w:styleId="CM5">
    <w:name w:val="CM5"/>
    <w:basedOn w:val="Normal"/>
    <w:next w:val="Normal"/>
    <w:uiPriority w:val="99"/>
    <w:qFormat/>
    <w:rsid w:val="00535C16"/>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535C16"/>
    <w:rPr>
      <w:rFonts w:ascii="Times New Roman" w:eastAsia="Times New Roman" w:hAnsi="Times New Roman" w:cs="Times New Roman"/>
      <w:b/>
      <w:bCs/>
      <w:sz w:val="20"/>
      <w:szCs w:val="24"/>
      <w:u w:val="single"/>
    </w:rPr>
  </w:style>
  <w:style w:type="character" w:customStyle="1" w:styleId="a">
    <w:name w:val="a"/>
    <w:basedOn w:val="DefaultParagraphFont"/>
    <w:rsid w:val="00535C16"/>
  </w:style>
  <w:style w:type="character" w:customStyle="1" w:styleId="l7">
    <w:name w:val="l7"/>
    <w:basedOn w:val="DefaultParagraphFont"/>
    <w:rsid w:val="00535C16"/>
  </w:style>
  <w:style w:type="character" w:customStyle="1" w:styleId="l6">
    <w:name w:val="l6"/>
    <w:basedOn w:val="DefaultParagraphFont"/>
    <w:rsid w:val="00535C16"/>
  </w:style>
  <w:style w:type="character" w:customStyle="1" w:styleId="l8">
    <w:name w:val="l8"/>
    <w:basedOn w:val="DefaultParagraphFont"/>
    <w:rsid w:val="00535C16"/>
  </w:style>
  <w:style w:type="character" w:customStyle="1" w:styleId="l9">
    <w:name w:val="l9"/>
    <w:basedOn w:val="DefaultParagraphFont"/>
    <w:rsid w:val="00535C16"/>
  </w:style>
  <w:style w:type="character" w:styleId="Strong">
    <w:name w:val="Strong"/>
    <w:aliases w:val="8 pt font,Cut,Citation Char Char1 Char Char Char Char Char,Small 1,Read Char Char Char,EMPHASIS"/>
    <w:basedOn w:val="DefaultParagraphFont"/>
    <w:uiPriority w:val="22"/>
    <w:qFormat/>
    <w:rsid w:val="00535C16"/>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535C16"/>
    <w:rPr>
      <w:rFonts w:ascii="Times New Roman" w:hAnsi="Times New Roman" w:cs="Times New Roman"/>
    </w:rPr>
  </w:style>
  <w:style w:type="character" w:customStyle="1" w:styleId="FooterChar1">
    <w:name w:val="Footer Char1"/>
    <w:basedOn w:val="DefaultParagraphFont"/>
    <w:uiPriority w:val="99"/>
    <w:rsid w:val="00535C16"/>
    <w:rPr>
      <w:rFonts w:ascii="Times New Roman" w:hAnsi="Times New Roman" w:cs="Times New Roman"/>
    </w:rPr>
  </w:style>
  <w:style w:type="character" w:customStyle="1" w:styleId="m-134349766280542120gmail-style13ptbold">
    <w:name w:val="m_-134349766280542120gmail-style13ptbold"/>
    <w:basedOn w:val="DefaultParagraphFont"/>
    <w:rsid w:val="00535C16"/>
  </w:style>
  <w:style w:type="character" w:customStyle="1" w:styleId="m-134349766280542120gmail-msohyperlink">
    <w:name w:val="m_-134349766280542120gmail-msohyperlink"/>
    <w:basedOn w:val="DefaultParagraphFont"/>
    <w:rsid w:val="00535C16"/>
  </w:style>
  <w:style w:type="character" w:customStyle="1" w:styleId="m-134349766280542120gmail-styleunderline">
    <w:name w:val="m_-134349766280542120gmail-styleunderline"/>
    <w:basedOn w:val="DefaultParagraphFont"/>
    <w:rsid w:val="00535C16"/>
  </w:style>
  <w:style w:type="character" w:customStyle="1" w:styleId="m-134349766280542120gmail-cite">
    <w:name w:val="m_-134349766280542120gmail-cite"/>
    <w:basedOn w:val="DefaultParagraphFont"/>
    <w:rsid w:val="00535C16"/>
  </w:style>
  <w:style w:type="character" w:customStyle="1" w:styleId="m-134349766280542120gmail-underline">
    <w:name w:val="m_-134349766280542120gmail-underline"/>
    <w:basedOn w:val="DefaultParagraphFont"/>
    <w:rsid w:val="00535C16"/>
  </w:style>
  <w:style w:type="character" w:customStyle="1" w:styleId="m-134349766280542120gmail-underline0">
    <w:name w:val="m_-134349766280542120gmail-underline0"/>
    <w:basedOn w:val="DefaultParagraphFont"/>
    <w:rsid w:val="00535C16"/>
  </w:style>
  <w:style w:type="character" w:customStyle="1" w:styleId="Stylecard11ptChar">
    <w:name w:val="Style card + 11 pt Char"/>
    <w:link w:val="Stylecard11pt"/>
    <w:locked/>
    <w:rsid w:val="00535C16"/>
    <w:rPr>
      <w:rFonts w:ascii="SimSun" w:eastAsia="SimSun" w:hAnsi="SimSun"/>
      <w:lang w:eastAsia="zh-CN"/>
    </w:rPr>
  </w:style>
  <w:style w:type="paragraph" w:customStyle="1" w:styleId="Stylecard11pt">
    <w:name w:val="Style card + 11 pt"/>
    <w:basedOn w:val="Normal"/>
    <w:link w:val="Stylecard11ptChar"/>
    <w:qFormat/>
    <w:rsid w:val="00535C16"/>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535C16"/>
    <w:rPr>
      <w:rFonts w:ascii="Times New Roman" w:hAnsi="Times New Roman" w:cs="Times New Roman" w:hint="default"/>
      <w:sz w:val="20"/>
      <w:u w:val="single"/>
    </w:rPr>
  </w:style>
  <w:style w:type="character" w:customStyle="1" w:styleId="Styleunderline11ptBold">
    <w:name w:val="Style underline + 11 pt Bold"/>
    <w:rsid w:val="00535C16"/>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535C16"/>
    <w:rPr>
      <w:sz w:val="20"/>
      <w:u w:val="single"/>
      <w:bdr w:val="single" w:sz="4" w:space="0" w:color="auto" w:frame="1"/>
    </w:rPr>
  </w:style>
  <w:style w:type="character" w:customStyle="1" w:styleId="term">
    <w:name w:val="term"/>
    <w:basedOn w:val="DefaultParagraphFont"/>
    <w:rsid w:val="00535C16"/>
  </w:style>
  <w:style w:type="character" w:customStyle="1" w:styleId="pmterms1">
    <w:name w:val="pmterms1"/>
    <w:basedOn w:val="DefaultParagraphFont"/>
    <w:rsid w:val="00535C16"/>
  </w:style>
  <w:style w:type="character" w:customStyle="1" w:styleId="CharChar11">
    <w:name w:val="Char Char11"/>
    <w:basedOn w:val="DefaultParagraphFont"/>
    <w:rsid w:val="00535C16"/>
    <w:rPr>
      <w:rFonts w:cs="Arial"/>
      <w:b/>
      <w:bCs/>
      <w:iCs/>
      <w:szCs w:val="28"/>
      <w:lang w:val="en-US" w:eastAsia="en-US" w:bidi="ar-SA"/>
    </w:rPr>
  </w:style>
  <w:style w:type="paragraph" w:customStyle="1" w:styleId="element">
    <w:name w:val="element"/>
    <w:basedOn w:val="Normal"/>
    <w:rsid w:val="00535C16"/>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uiPriority w:val="99"/>
    <w:qFormat/>
    <w:rsid w:val="00535C16"/>
    <w:pPr>
      <w:spacing w:before="100" w:beforeAutospacing="1" w:after="100" w:afterAutospacing="1" w:line="240" w:lineRule="auto"/>
    </w:pPr>
    <w:rPr>
      <w:rFonts w:eastAsia="Times New Roman"/>
      <w:sz w:val="24"/>
      <w:lang w:eastAsia="zh-CN"/>
    </w:rPr>
  </w:style>
  <w:style w:type="paragraph" w:customStyle="1" w:styleId="p0">
    <w:name w:val="p0"/>
    <w:basedOn w:val="Normal"/>
    <w:uiPriority w:val="99"/>
    <w:qFormat/>
    <w:rsid w:val="00535C16"/>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535C16"/>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535C16"/>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535C16"/>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535C16"/>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535C16"/>
    <w:pPr>
      <w:spacing w:before="100" w:beforeAutospacing="1" w:after="100" w:afterAutospacing="1" w:line="240" w:lineRule="auto"/>
    </w:pPr>
    <w:rPr>
      <w:rFonts w:eastAsia="Times New Roman"/>
      <w:sz w:val="24"/>
      <w:lang w:eastAsia="zh-CN"/>
    </w:rPr>
  </w:style>
  <w:style w:type="paragraph" w:customStyle="1" w:styleId="p11">
    <w:name w:val="p11"/>
    <w:basedOn w:val="Normal"/>
    <w:rsid w:val="00535C16"/>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535C16"/>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535C16"/>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535C16"/>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535C16"/>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535C16"/>
    <w:pPr>
      <w:spacing w:before="100" w:beforeAutospacing="1" w:after="100" w:afterAutospacing="1" w:line="240" w:lineRule="auto"/>
    </w:pPr>
    <w:rPr>
      <w:rFonts w:eastAsia="Times New Roman"/>
      <w:sz w:val="24"/>
      <w:lang w:eastAsia="zh-CN"/>
    </w:rPr>
  </w:style>
  <w:style w:type="paragraph" w:customStyle="1" w:styleId="p12">
    <w:name w:val="p12"/>
    <w:basedOn w:val="Normal"/>
    <w:rsid w:val="00535C16"/>
    <w:pPr>
      <w:spacing w:before="100" w:beforeAutospacing="1" w:after="100" w:afterAutospacing="1" w:line="240" w:lineRule="auto"/>
    </w:pPr>
    <w:rPr>
      <w:rFonts w:eastAsia="Times New Roman"/>
      <w:sz w:val="24"/>
      <w:lang w:eastAsia="zh-CN"/>
    </w:rPr>
  </w:style>
  <w:style w:type="paragraph" w:customStyle="1" w:styleId="p14">
    <w:name w:val="p14"/>
    <w:basedOn w:val="Normal"/>
    <w:rsid w:val="00535C16"/>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535C16"/>
  </w:style>
  <w:style w:type="character" w:customStyle="1" w:styleId="wsj-article-credit">
    <w:name w:val="wsj-article-credit"/>
    <w:basedOn w:val="DefaultParagraphFont"/>
    <w:rsid w:val="00535C16"/>
  </w:style>
  <w:style w:type="character" w:customStyle="1" w:styleId="wsj-article-credit-tag">
    <w:name w:val="wsj-article-credit-tag"/>
    <w:basedOn w:val="DefaultParagraphFont"/>
    <w:rsid w:val="00535C16"/>
  </w:style>
  <w:style w:type="paragraph" w:customStyle="1" w:styleId="initial">
    <w:name w:val="initial"/>
    <w:basedOn w:val="Normal"/>
    <w:rsid w:val="00535C16"/>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535C16"/>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535C16"/>
  </w:style>
  <w:style w:type="character" w:customStyle="1" w:styleId="blue">
    <w:name w:val="blue"/>
    <w:basedOn w:val="DefaultParagraphFont"/>
    <w:rsid w:val="00535C16"/>
  </w:style>
  <w:style w:type="character" w:customStyle="1" w:styleId="verdana">
    <w:name w:val="verdana"/>
    <w:basedOn w:val="DefaultParagraphFont"/>
    <w:rsid w:val="00535C16"/>
  </w:style>
  <w:style w:type="character" w:customStyle="1" w:styleId="CardUnderlinedCharChar">
    <w:name w:val="Card Underlined Char Char"/>
    <w:rsid w:val="00535C16"/>
    <w:rPr>
      <w:rFonts w:ascii="Arial Narrow" w:hAnsi="Arial Narrow"/>
      <w:sz w:val="22"/>
      <w:szCs w:val="24"/>
      <w:u w:val="single"/>
      <w:lang w:val="en-US" w:eastAsia="en-US" w:bidi="ar-SA"/>
    </w:rPr>
  </w:style>
  <w:style w:type="paragraph" w:customStyle="1" w:styleId="detailsub">
    <w:name w:val="detail__sub"/>
    <w:basedOn w:val="Normal"/>
    <w:rsid w:val="00535C16"/>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535C16"/>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535C16"/>
  </w:style>
  <w:style w:type="character" w:customStyle="1" w:styleId="m-299895914748161361gmail-styleunderline">
    <w:name w:val="m_-299895914748161361gmail-styleunderline"/>
    <w:basedOn w:val="DefaultParagraphFont"/>
    <w:rsid w:val="00535C16"/>
  </w:style>
  <w:style w:type="character" w:customStyle="1" w:styleId="apple-converted-space">
    <w:name w:val="apple-converted-space"/>
    <w:basedOn w:val="DefaultParagraphFont"/>
    <w:qFormat/>
    <w:rsid w:val="00535C16"/>
  </w:style>
  <w:style w:type="paragraph" w:customStyle="1" w:styleId="counter-paragraph">
    <w:name w:val="counter-paragraph"/>
    <w:basedOn w:val="Normal"/>
    <w:rsid w:val="00535C16"/>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535C16"/>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535C16"/>
  </w:style>
  <w:style w:type="paragraph" w:customStyle="1" w:styleId="m-266642551691440061gmail-cards">
    <w:name w:val="m_-266642551691440061gmail-cards"/>
    <w:basedOn w:val="Normal"/>
    <w:rsid w:val="00535C16"/>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535C16"/>
  </w:style>
  <w:style w:type="paragraph" w:customStyle="1" w:styleId="evidencetext">
    <w:name w:val="evidence text"/>
    <w:basedOn w:val="Normal"/>
    <w:next w:val="Normal"/>
    <w:link w:val="evidencetextChar1"/>
    <w:uiPriority w:val="99"/>
    <w:qFormat/>
    <w:rsid w:val="00535C16"/>
    <w:pPr>
      <w:ind w:left="432" w:right="432"/>
    </w:pPr>
    <w:rPr>
      <w:rFonts w:eastAsia="Times New Roman"/>
      <w:color w:val="000000"/>
      <w:sz w:val="16"/>
    </w:rPr>
  </w:style>
  <w:style w:type="character" w:customStyle="1" w:styleId="evidencetextChar1">
    <w:name w:val="evidence text Char1"/>
    <w:link w:val="evidencetext"/>
    <w:uiPriority w:val="99"/>
    <w:rsid w:val="00535C16"/>
    <w:rPr>
      <w:rFonts w:ascii="Times New Roman" w:eastAsia="Times New Roman" w:hAnsi="Times New Roman" w:cs="Times New Roman"/>
      <w:color w:val="000000"/>
      <w:sz w:val="16"/>
    </w:rPr>
  </w:style>
  <w:style w:type="paragraph" w:customStyle="1" w:styleId="Emphasize">
    <w:name w:val="Emphasize"/>
    <w:basedOn w:val="Normal"/>
    <w:uiPriority w:val="7"/>
    <w:qFormat/>
    <w:rsid w:val="00535C16"/>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535C16"/>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535C16"/>
  </w:style>
  <w:style w:type="character" w:customStyle="1" w:styleId="listingauthor">
    <w:name w:val="listing__author"/>
    <w:basedOn w:val="DefaultParagraphFont"/>
    <w:rsid w:val="00535C16"/>
  </w:style>
  <w:style w:type="paragraph" w:customStyle="1" w:styleId="specialbutton">
    <w:name w:val="special__button"/>
    <w:basedOn w:val="Normal"/>
    <w:rsid w:val="00535C16"/>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535C16"/>
  </w:style>
  <w:style w:type="character" w:customStyle="1" w:styleId="Caption1">
    <w:name w:val="Caption1"/>
    <w:basedOn w:val="DefaultParagraphFont"/>
    <w:rsid w:val="00535C16"/>
  </w:style>
  <w:style w:type="paragraph" w:customStyle="1" w:styleId="CiteSpacing">
    <w:name w:val="Cite Spacing"/>
    <w:basedOn w:val="Normal"/>
    <w:uiPriority w:val="4"/>
    <w:qFormat/>
    <w:rsid w:val="00535C16"/>
    <w:pPr>
      <w:spacing w:before="60" w:after="60"/>
    </w:pPr>
  </w:style>
  <w:style w:type="character" w:customStyle="1" w:styleId="CharacterStyle1">
    <w:name w:val="Character Style 1"/>
    <w:rsid w:val="00535C16"/>
    <w:rPr>
      <w:sz w:val="20"/>
      <w:szCs w:val="20"/>
    </w:rPr>
  </w:style>
  <w:style w:type="character" w:customStyle="1" w:styleId="n-util-visually-hidden">
    <w:name w:val="n-util-visually-hidden"/>
    <w:basedOn w:val="DefaultParagraphFont"/>
    <w:rsid w:val="00535C16"/>
  </w:style>
  <w:style w:type="paragraph" w:customStyle="1" w:styleId="suggested-readssubheading">
    <w:name w:val="suggested-reads__subheading"/>
    <w:basedOn w:val="Normal"/>
    <w:rsid w:val="00535C16"/>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535C16"/>
  </w:style>
  <w:style w:type="paragraph" w:customStyle="1" w:styleId="suggested-readslist-itemsubheading">
    <w:name w:val="suggested-reads__list-item__subheading"/>
    <w:basedOn w:val="Normal"/>
    <w:rsid w:val="00535C16"/>
    <w:pPr>
      <w:spacing w:before="100" w:beforeAutospacing="1" w:after="100" w:afterAutospacing="1" w:line="240" w:lineRule="auto"/>
    </w:pPr>
    <w:rPr>
      <w:rFonts w:eastAsia="Times New Roman"/>
      <w:sz w:val="24"/>
    </w:rPr>
  </w:style>
  <w:style w:type="paragraph" w:customStyle="1" w:styleId="Tag2">
    <w:name w:val="Tag2"/>
    <w:basedOn w:val="Normal"/>
    <w:qFormat/>
    <w:rsid w:val="00535C16"/>
    <w:pPr>
      <w:spacing w:after="0" w:line="240" w:lineRule="auto"/>
    </w:pPr>
    <w:rPr>
      <w:rFonts w:eastAsia="Calibri"/>
      <w:b/>
      <w:sz w:val="24"/>
    </w:rPr>
  </w:style>
  <w:style w:type="character" w:customStyle="1" w:styleId="UnderlineBold">
    <w:name w:val="Underline + Bold"/>
    <w:uiPriority w:val="1"/>
    <w:qFormat/>
    <w:rsid w:val="00535C16"/>
    <w:rPr>
      <w:b/>
      <w:bCs w:val="0"/>
      <w:sz w:val="20"/>
      <w:u w:val="single"/>
    </w:rPr>
  </w:style>
  <w:style w:type="paragraph" w:customStyle="1" w:styleId="AnalyticTag">
    <w:name w:val="Analytic Tag"/>
    <w:basedOn w:val="Heading4"/>
    <w:link w:val="AnalyticTagChar"/>
    <w:uiPriority w:val="4"/>
    <w:qFormat/>
    <w:rsid w:val="00535C16"/>
  </w:style>
  <w:style w:type="character" w:customStyle="1" w:styleId="AnalyticTagChar">
    <w:name w:val="Analytic Tag Char"/>
    <w:basedOn w:val="DefaultParagraphFont"/>
    <w:link w:val="AnalyticTag"/>
    <w:uiPriority w:val="4"/>
    <w:rsid w:val="00535C16"/>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535C16"/>
    <w:pPr>
      <w:ind w:left="288" w:right="288"/>
    </w:pPr>
  </w:style>
  <w:style w:type="character" w:customStyle="1" w:styleId="cardtextChar">
    <w:name w:val="card text Char"/>
    <w:basedOn w:val="DefaultParagraphFont"/>
    <w:link w:val="cardtext"/>
    <w:rsid w:val="00535C16"/>
    <w:rPr>
      <w:rFonts w:ascii="Times New Roman" w:hAnsi="Times New Roman" w:cs="Times New Roman"/>
      <w:sz w:val="22"/>
    </w:rPr>
  </w:style>
  <w:style w:type="character" w:customStyle="1" w:styleId="CommentTextChar">
    <w:name w:val="Comment Text Char"/>
    <w:basedOn w:val="DefaultParagraphFont"/>
    <w:link w:val="CommentText"/>
    <w:uiPriority w:val="99"/>
    <w:rsid w:val="00535C16"/>
    <w:rPr>
      <w:rFonts w:ascii="Georgia" w:hAnsi="Georgia"/>
      <w:sz w:val="20"/>
      <w:szCs w:val="20"/>
    </w:rPr>
  </w:style>
  <w:style w:type="paragraph" w:styleId="CommentText">
    <w:name w:val="annotation text"/>
    <w:basedOn w:val="Normal"/>
    <w:link w:val="CommentTextChar"/>
    <w:uiPriority w:val="99"/>
    <w:unhideWhenUsed/>
    <w:qFormat/>
    <w:rsid w:val="00535C16"/>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535C16"/>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535C16"/>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535C16"/>
    <w:rPr>
      <w:b/>
      <w:bCs/>
    </w:rPr>
  </w:style>
  <w:style w:type="character" w:customStyle="1" w:styleId="CommentSubjectChar1">
    <w:name w:val="Comment Subject Char1"/>
    <w:basedOn w:val="CommentTextChar1"/>
    <w:uiPriority w:val="99"/>
    <w:rsid w:val="00535C16"/>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535C16"/>
    <w:rPr>
      <w:sz w:val="14"/>
    </w:rPr>
  </w:style>
  <w:style w:type="character" w:customStyle="1" w:styleId="SmalltextChar">
    <w:name w:val="Small text Char"/>
    <w:aliases w:val="Quote Char,Quote1 Char1,Quote111 Char1,Quote21 Char1,Quote3 Char1,Quote4 Char1"/>
    <w:basedOn w:val="DefaultParagraphFont"/>
    <w:link w:val="Smalltext"/>
    <w:rsid w:val="00535C16"/>
    <w:rPr>
      <w:rFonts w:ascii="Times New Roman" w:hAnsi="Times New Roman" w:cs="Times New Roman"/>
      <w:sz w:val="14"/>
    </w:rPr>
  </w:style>
  <w:style w:type="character" w:customStyle="1" w:styleId="tagCharChar">
    <w:name w:val="tag Char Char"/>
    <w:basedOn w:val="DefaultParagraphFont"/>
    <w:rsid w:val="00535C16"/>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35C16"/>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535C16"/>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535C16"/>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535C16"/>
    <w:rPr>
      <w:rFonts w:ascii="Arial Narrow" w:hAnsi="Arial Narrow"/>
      <w:sz w:val="12"/>
    </w:rPr>
  </w:style>
  <w:style w:type="character" w:customStyle="1" w:styleId="MicroTextChar">
    <w:name w:val="MicroText Char"/>
    <w:link w:val="MicroText"/>
    <w:rsid w:val="00535C16"/>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535C16"/>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535C16"/>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535C16"/>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535C16"/>
    <w:rPr>
      <w:rFonts w:eastAsia="Times New Roman"/>
      <w:b/>
      <w:bCs/>
      <w:sz w:val="20"/>
      <w:u w:val="single"/>
    </w:rPr>
  </w:style>
  <w:style w:type="character" w:customStyle="1" w:styleId="CitesChar1">
    <w:name w:val="Cites Char1"/>
    <w:basedOn w:val="DefaultParagraphFont"/>
    <w:rsid w:val="00535C16"/>
    <w:rPr>
      <w:rFonts w:ascii="Times New Roman" w:hAnsi="Times New Roman" w:cs="Times New Roman"/>
      <w:b/>
      <w:sz w:val="20"/>
      <w:szCs w:val="20"/>
    </w:rPr>
  </w:style>
  <w:style w:type="paragraph" w:customStyle="1" w:styleId="BlockTitle">
    <w:name w:val="Block Title"/>
    <w:basedOn w:val="Heading1"/>
    <w:next w:val="Normal"/>
    <w:link w:val="BlockTitleChar"/>
    <w:qFormat/>
    <w:rsid w:val="00535C16"/>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535C16"/>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535C16"/>
    <w:pPr>
      <w:ind w:left="288"/>
    </w:pPr>
  </w:style>
  <w:style w:type="character" w:customStyle="1" w:styleId="CardTextChar0">
    <w:name w:val="CardText Char"/>
    <w:basedOn w:val="DefaultParagraphFont"/>
    <w:link w:val="CardText0"/>
    <w:rsid w:val="00535C16"/>
    <w:rPr>
      <w:rFonts w:ascii="Times New Roman" w:hAnsi="Times New Roman" w:cs="Times New Roman"/>
      <w:sz w:val="22"/>
    </w:rPr>
  </w:style>
  <w:style w:type="character" w:customStyle="1" w:styleId="DebateUnderlined">
    <w:name w:val="Debate Underlined"/>
    <w:basedOn w:val="DefaultParagraphFont"/>
    <w:rsid w:val="00535C16"/>
    <w:rPr>
      <w:rFonts w:ascii="Tahoma" w:hAnsi="Tahoma"/>
      <w:b/>
      <w:sz w:val="22"/>
      <w:u w:val="single"/>
    </w:rPr>
  </w:style>
  <w:style w:type="paragraph" w:customStyle="1" w:styleId="CiteBold">
    <w:name w:val="Cite Bold"/>
    <w:basedOn w:val="Normal"/>
    <w:link w:val="CiteBoldChar"/>
    <w:qFormat/>
    <w:rsid w:val="00535C16"/>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35C16"/>
    <w:rPr>
      <w:rFonts w:ascii="Times New Roman" w:hAnsi="Times New Roman" w:cs="Times New Roman"/>
      <w:b/>
      <w:caps/>
    </w:rPr>
  </w:style>
  <w:style w:type="paragraph" w:customStyle="1" w:styleId="tiny">
    <w:name w:val="tiny"/>
    <w:next w:val="Normal"/>
    <w:link w:val="tinyChar"/>
    <w:autoRedefine/>
    <w:qFormat/>
    <w:rsid w:val="00535C16"/>
    <w:pPr>
      <w:contextualSpacing/>
    </w:pPr>
    <w:rPr>
      <w:rFonts w:ascii="Times New Roman" w:eastAsia="Malgun Gothic" w:hAnsi="Times New Roman" w:cs="Times New Roman"/>
      <w:sz w:val="12"/>
    </w:rPr>
  </w:style>
  <w:style w:type="character" w:customStyle="1" w:styleId="tinyChar">
    <w:name w:val="tiny Char"/>
    <w:link w:val="tiny"/>
    <w:rsid w:val="00535C16"/>
    <w:rPr>
      <w:rFonts w:ascii="Times New Roman" w:eastAsia="Malgun Gothic" w:hAnsi="Times New Roman" w:cs="Times New Roman"/>
      <w:sz w:val="12"/>
    </w:rPr>
  </w:style>
  <w:style w:type="character" w:customStyle="1" w:styleId="ShrinkChar">
    <w:name w:val="Shrink Char"/>
    <w:link w:val="Shrink"/>
    <w:locked/>
    <w:rsid w:val="00535C16"/>
    <w:rPr>
      <w:rFonts w:ascii="Garamond" w:eastAsia="Times New Roman" w:hAnsi="Garamond"/>
      <w:sz w:val="12"/>
    </w:rPr>
  </w:style>
  <w:style w:type="paragraph" w:customStyle="1" w:styleId="Shrink">
    <w:name w:val="Shrink"/>
    <w:link w:val="ShrinkChar"/>
    <w:qFormat/>
    <w:rsid w:val="00535C16"/>
    <w:pPr>
      <w:ind w:left="288" w:right="288"/>
    </w:pPr>
    <w:rPr>
      <w:rFonts w:ascii="Garamond" w:eastAsia="Times New Roman" w:hAnsi="Garamond"/>
      <w:sz w:val="12"/>
    </w:rPr>
  </w:style>
  <w:style w:type="character" w:customStyle="1" w:styleId="TagtemplateChar">
    <w:name w:val="Tagtemplate Char"/>
    <w:link w:val="Tagtemplate"/>
    <w:locked/>
    <w:rsid w:val="00535C16"/>
    <w:rPr>
      <w:rFonts w:eastAsia="Calibri" w:cs="Times New Roman"/>
      <w:b/>
    </w:rPr>
  </w:style>
  <w:style w:type="paragraph" w:customStyle="1" w:styleId="Tagtemplate">
    <w:name w:val="Tagtemplate"/>
    <w:basedOn w:val="Normal"/>
    <w:link w:val="TagtemplateChar"/>
    <w:autoRedefine/>
    <w:qFormat/>
    <w:rsid w:val="00535C16"/>
    <w:pPr>
      <w:keepNext/>
      <w:keepLines/>
    </w:pPr>
    <w:rPr>
      <w:rFonts w:asciiTheme="minorHAnsi" w:eastAsia="Calibri" w:hAnsiTheme="minorHAnsi"/>
      <w:b/>
      <w:sz w:val="24"/>
    </w:rPr>
  </w:style>
  <w:style w:type="paragraph" w:customStyle="1" w:styleId="Underlining">
    <w:name w:val="Underlining"/>
    <w:basedOn w:val="Normal"/>
    <w:next w:val="Normal"/>
    <w:link w:val="UnderliningChar"/>
    <w:uiPriority w:val="99"/>
    <w:qFormat/>
    <w:rsid w:val="00535C16"/>
    <w:rPr>
      <w:rFonts w:ascii="Arial Narrow" w:eastAsia="Times New Roman" w:hAnsi="Arial Narrow"/>
      <w:sz w:val="24"/>
      <w:szCs w:val="20"/>
      <w:u w:val="single"/>
      <w:lang w:val="x-none" w:eastAsia="x-none"/>
    </w:rPr>
  </w:style>
  <w:style w:type="character" w:customStyle="1" w:styleId="UnderliningChar">
    <w:name w:val="Underlining Char"/>
    <w:link w:val="Underlining"/>
    <w:uiPriority w:val="99"/>
    <w:rsid w:val="00535C16"/>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535C16"/>
    <w:pPr>
      <w:ind w:left="432"/>
      <w:jc w:val="both"/>
    </w:pPr>
    <w:rPr>
      <w:rFonts w:eastAsia="Batang"/>
      <w:sz w:val="20"/>
      <w:szCs w:val="20"/>
    </w:rPr>
  </w:style>
  <w:style w:type="character" w:customStyle="1" w:styleId="StyleJustifiedCharCharChar">
    <w:name w:val="Style Justified Char Char Char"/>
    <w:link w:val="StyleJustifiedCharChar"/>
    <w:rsid w:val="00535C16"/>
    <w:rPr>
      <w:rFonts w:ascii="Times New Roman" w:eastAsia="Batang" w:hAnsi="Times New Roman" w:cs="Times New Roman"/>
      <w:sz w:val="20"/>
      <w:szCs w:val="20"/>
    </w:rPr>
  </w:style>
  <w:style w:type="paragraph" w:customStyle="1" w:styleId="Small">
    <w:name w:val="Small"/>
    <w:basedOn w:val="Normal"/>
    <w:uiPriority w:val="99"/>
    <w:qFormat/>
    <w:rsid w:val="00535C16"/>
    <w:rPr>
      <w:sz w:val="14"/>
    </w:rPr>
  </w:style>
  <w:style w:type="character" w:customStyle="1" w:styleId="TagGreg">
    <w:name w:val="TagGreg"/>
    <w:basedOn w:val="DefaultParagraphFont"/>
    <w:uiPriority w:val="1"/>
    <w:qFormat/>
    <w:rsid w:val="00535C16"/>
    <w:rPr>
      <w:rFonts w:ascii="Arial" w:hAnsi="Arial"/>
      <w:b/>
      <w:sz w:val="24"/>
    </w:rPr>
  </w:style>
  <w:style w:type="character" w:customStyle="1" w:styleId="DebateHighlighted">
    <w:name w:val="Debate Highlighted"/>
    <w:basedOn w:val="DebateUnderline"/>
    <w:qFormat/>
    <w:rsid w:val="00535C16"/>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535C16"/>
    <w:rPr>
      <w:b/>
      <w:i/>
      <w:sz w:val="21"/>
    </w:rPr>
  </w:style>
  <w:style w:type="character" w:customStyle="1" w:styleId="apple-style-span">
    <w:name w:val="apple-style-span"/>
    <w:rsid w:val="00535C16"/>
  </w:style>
  <w:style w:type="paragraph" w:customStyle="1" w:styleId="Heading3New">
    <w:name w:val="Heading 3 New"/>
    <w:basedOn w:val="Heading3"/>
    <w:next w:val="Normal"/>
    <w:qFormat/>
    <w:rsid w:val="00535C16"/>
    <w:rPr>
      <w:rFonts w:eastAsia="Times New Roman" w:cs="Times New Roman"/>
    </w:rPr>
  </w:style>
  <w:style w:type="character" w:customStyle="1" w:styleId="m8370952637483410863gmail-styleunderline">
    <w:name w:val="m_8370952637483410863gmail-styleunderline"/>
    <w:basedOn w:val="DefaultParagraphFont"/>
    <w:rsid w:val="00535C16"/>
  </w:style>
  <w:style w:type="character" w:customStyle="1" w:styleId="m400377485754071043gmail-style13ptbold">
    <w:name w:val="m_400377485754071043gmail-style13ptbold"/>
    <w:basedOn w:val="DefaultParagraphFont"/>
    <w:rsid w:val="00535C16"/>
  </w:style>
  <w:style w:type="paragraph" w:customStyle="1" w:styleId="loose">
    <w:name w:val="loose"/>
    <w:basedOn w:val="Normal"/>
    <w:qFormat/>
    <w:rsid w:val="00535C16"/>
    <w:pPr>
      <w:spacing w:before="100" w:beforeAutospacing="1" w:after="100" w:afterAutospacing="1" w:line="240" w:lineRule="auto"/>
    </w:pPr>
    <w:rPr>
      <w:rFonts w:eastAsia="Times New Roman"/>
      <w:sz w:val="24"/>
    </w:rPr>
  </w:style>
  <w:style w:type="character" w:customStyle="1" w:styleId="ssl4">
    <w:name w:val="ss_l4"/>
    <w:basedOn w:val="DefaultParagraphFont"/>
    <w:rsid w:val="00535C16"/>
  </w:style>
  <w:style w:type="character" w:customStyle="1" w:styleId="CitesChar">
    <w:name w:val="Cites Char"/>
    <w:rsid w:val="00535C16"/>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535C16"/>
  </w:style>
  <w:style w:type="character" w:customStyle="1" w:styleId="underlinedCharChar">
    <w:name w:val="underlined Char Char"/>
    <w:basedOn w:val="DefaultParagraphFont"/>
    <w:rsid w:val="00535C16"/>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uiPriority w:val="99"/>
    <w:qFormat/>
    <w:rsid w:val="00535C16"/>
    <w:pPr>
      <w:widowControl w:val="0"/>
      <w:spacing w:after="240" w:line="240" w:lineRule="auto"/>
      <w:jc w:val="center"/>
    </w:pPr>
    <w:rPr>
      <w:rFonts w:eastAsia="Times New Roman"/>
      <w:b/>
      <w:sz w:val="32"/>
      <w:szCs w:val="20"/>
      <w:u w:val="single"/>
    </w:rPr>
  </w:style>
  <w:style w:type="paragraph" w:customStyle="1" w:styleId="TxBrp1">
    <w:name w:val="TxBr_p1"/>
    <w:basedOn w:val="Normal"/>
    <w:uiPriority w:val="99"/>
    <w:qFormat/>
    <w:rsid w:val="00535C16"/>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uiPriority w:val="99"/>
    <w:qFormat/>
    <w:rsid w:val="00535C16"/>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535C16"/>
    <w:rPr>
      <w:rFonts w:ascii="Franklin Gothic Heavy" w:hAnsi="Franklin Gothic Heavy"/>
      <w:iCs/>
      <w:u w:val="single"/>
    </w:rPr>
  </w:style>
  <w:style w:type="character" w:customStyle="1" w:styleId="standardcontent">
    <w:name w:val="standardcontent"/>
    <w:basedOn w:val="DefaultParagraphFont"/>
    <w:rsid w:val="00535C16"/>
  </w:style>
  <w:style w:type="paragraph" w:customStyle="1" w:styleId="hat">
    <w:name w:val="hat"/>
    <w:basedOn w:val="Normal"/>
    <w:next w:val="Normal"/>
    <w:link w:val="hatChar"/>
    <w:qFormat/>
    <w:rsid w:val="00535C16"/>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535C16"/>
  </w:style>
  <w:style w:type="character" w:customStyle="1" w:styleId="SmallCharChar">
    <w:name w:val="Small Char Char"/>
    <w:basedOn w:val="DefaultParagraphFont"/>
    <w:rsid w:val="00535C16"/>
    <w:rPr>
      <w:sz w:val="17"/>
      <w:szCs w:val="24"/>
      <w:lang w:val="en-US" w:eastAsia="en-US" w:bidi="ar-SA"/>
    </w:rPr>
  </w:style>
  <w:style w:type="paragraph" w:styleId="BodyText">
    <w:name w:val="Body Text"/>
    <w:aliases w:val="BT"/>
    <w:basedOn w:val="Normal"/>
    <w:link w:val="BodyTextChar"/>
    <w:qFormat/>
    <w:rsid w:val="00535C16"/>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535C16"/>
    <w:rPr>
      <w:rFonts w:ascii="Arial Narrow" w:eastAsia="Times New Roman" w:hAnsi="Arial Narrow" w:cs="Times New Roman"/>
      <w:color w:val="000000"/>
      <w:sz w:val="20"/>
    </w:rPr>
  </w:style>
  <w:style w:type="paragraph" w:customStyle="1" w:styleId="ThickUnderline">
    <w:name w:val="ThickUnderline"/>
    <w:qFormat/>
    <w:rsid w:val="00535C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35C16"/>
    <w:pPr>
      <w:spacing w:after="0" w:line="240" w:lineRule="auto"/>
    </w:pPr>
    <w:rPr>
      <w:rFonts w:ascii="Futura" w:eastAsia="Times" w:hAnsi="Futura"/>
      <w:b/>
      <w:caps/>
      <w:sz w:val="18"/>
      <w:szCs w:val="20"/>
    </w:rPr>
  </w:style>
  <w:style w:type="paragraph" w:styleId="BodyText2">
    <w:name w:val="Body Text 2"/>
    <w:basedOn w:val="Normal"/>
    <w:link w:val="BodyText2Char"/>
    <w:rsid w:val="00535C16"/>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535C16"/>
    <w:rPr>
      <w:rFonts w:ascii="Times New Roman" w:eastAsia="Times" w:hAnsi="Times New Roman" w:cs="Times New Roman"/>
      <w:color w:val="000000"/>
      <w:sz w:val="20"/>
      <w:szCs w:val="20"/>
    </w:rPr>
  </w:style>
  <w:style w:type="paragraph" w:customStyle="1" w:styleId="DebateTag">
    <w:name w:val="DebateTag"/>
    <w:basedOn w:val="Normal"/>
    <w:qFormat/>
    <w:rsid w:val="00535C16"/>
    <w:pPr>
      <w:spacing w:after="0" w:line="240" w:lineRule="auto"/>
    </w:pPr>
    <w:rPr>
      <w:rFonts w:eastAsia="Calibri"/>
      <w:b/>
    </w:rPr>
  </w:style>
  <w:style w:type="character" w:styleId="CommentReference">
    <w:name w:val="annotation reference"/>
    <w:basedOn w:val="DefaultParagraphFont"/>
    <w:uiPriority w:val="99"/>
    <w:unhideWhenUsed/>
    <w:rsid w:val="00535C16"/>
    <w:rPr>
      <w:sz w:val="16"/>
      <w:szCs w:val="16"/>
    </w:rPr>
  </w:style>
  <w:style w:type="paragraph" w:customStyle="1" w:styleId="Style8pt">
    <w:name w:val="Style 8 pt"/>
    <w:basedOn w:val="Normal"/>
    <w:qFormat/>
    <w:rsid w:val="00535C16"/>
    <w:pPr>
      <w:ind w:left="288"/>
    </w:pPr>
    <w:rPr>
      <w:rFonts w:eastAsia="Calibri"/>
      <w:sz w:val="16"/>
    </w:rPr>
  </w:style>
  <w:style w:type="character" w:customStyle="1" w:styleId="m-4799866747027741266gmail-style13ptbold">
    <w:name w:val="m_-4799866747027741266gmail-style13ptbold"/>
    <w:basedOn w:val="DefaultParagraphFont"/>
    <w:rsid w:val="00535C16"/>
  </w:style>
  <w:style w:type="character" w:customStyle="1" w:styleId="m-4799866747027741266gmail-apple-converted-space">
    <w:name w:val="m_-4799866747027741266gmail-apple-converted-space"/>
    <w:basedOn w:val="DefaultParagraphFont"/>
    <w:rsid w:val="00535C16"/>
  </w:style>
  <w:style w:type="character" w:customStyle="1" w:styleId="m-4799866747027741266gmail-m3965771245576658108gmail-styleunderline">
    <w:name w:val="m_-4799866747027741266gmail-m3965771245576658108gmail-styleunderline"/>
    <w:basedOn w:val="DefaultParagraphFont"/>
    <w:rsid w:val="00535C16"/>
  </w:style>
  <w:style w:type="paragraph" w:customStyle="1" w:styleId="cards0">
    <w:name w:val="cards"/>
    <w:basedOn w:val="Normal"/>
    <w:uiPriority w:val="99"/>
    <w:qFormat/>
    <w:rsid w:val="00535C16"/>
  </w:style>
  <w:style w:type="character" w:customStyle="1" w:styleId="StyleBold">
    <w:name w:val="Style Bold"/>
    <w:basedOn w:val="DefaultParagraphFont"/>
    <w:uiPriority w:val="9"/>
    <w:qFormat/>
    <w:rsid w:val="00535C16"/>
    <w:rPr>
      <w:b/>
      <w:bCs/>
    </w:rPr>
  </w:style>
  <w:style w:type="paragraph" w:customStyle="1" w:styleId="CitationCharChar">
    <w:name w:val="Citation Char Char"/>
    <w:basedOn w:val="Normal"/>
    <w:uiPriority w:val="6"/>
    <w:qFormat/>
    <w:rsid w:val="00535C16"/>
    <w:pPr>
      <w:ind w:left="1440" w:right="1440"/>
    </w:pPr>
    <w:rPr>
      <w:rFonts w:eastAsia="Calibri"/>
      <w:sz w:val="20"/>
      <w:szCs w:val="20"/>
      <w:u w:val="single"/>
    </w:rPr>
  </w:style>
  <w:style w:type="character" w:customStyle="1" w:styleId="AuthorYear">
    <w:name w:val="AuthorYear"/>
    <w:uiPriority w:val="1"/>
    <w:qFormat/>
    <w:rsid w:val="00535C16"/>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535C16"/>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535C16"/>
    <w:rPr>
      <w:b w:val="0"/>
      <w:bCs w:val="0"/>
      <w:sz w:val="24"/>
      <w:u w:val="single"/>
      <w:bdr w:val="none" w:sz="0" w:space="0" w:color="auto" w:frame="1"/>
    </w:rPr>
  </w:style>
  <w:style w:type="paragraph" w:customStyle="1" w:styleId="CiteChar0">
    <w:name w:val="Cite Char"/>
    <w:basedOn w:val="Normal"/>
    <w:qFormat/>
    <w:rsid w:val="00535C16"/>
    <w:pPr>
      <w:ind w:left="-1080"/>
    </w:pPr>
    <w:rPr>
      <w:rFonts w:ascii="Arial Narrow" w:eastAsia="SimSun" w:hAnsi="Arial Narrow"/>
      <w:b/>
      <w:szCs w:val="20"/>
      <w:lang w:eastAsia="zh-CN"/>
    </w:rPr>
  </w:style>
  <w:style w:type="paragraph" w:customStyle="1" w:styleId="Default">
    <w:name w:val="Default"/>
    <w:basedOn w:val="Normal"/>
    <w:uiPriority w:val="99"/>
    <w:qFormat/>
    <w:rsid w:val="00535C16"/>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535C16"/>
    <w:pPr>
      <w:contextualSpacing/>
    </w:pPr>
    <w:rPr>
      <w:rFonts w:asciiTheme="minorHAnsi" w:eastAsia="Calibri" w:hAnsiTheme="minorHAnsi"/>
    </w:rPr>
  </w:style>
  <w:style w:type="paragraph" w:customStyle="1" w:styleId="PageHeaderLine1">
    <w:name w:val="PageHeaderLine1"/>
    <w:basedOn w:val="Normal"/>
    <w:uiPriority w:val="99"/>
    <w:qFormat/>
    <w:rsid w:val="00535C16"/>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535C16"/>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535C16"/>
    <w:rPr>
      <w:rFonts w:asciiTheme="minorHAnsi" w:eastAsia="Calibri" w:hAnsiTheme="minorHAnsi"/>
    </w:rPr>
  </w:style>
  <w:style w:type="paragraph" w:customStyle="1" w:styleId="TagText">
    <w:name w:val="TagText"/>
    <w:basedOn w:val="Normal"/>
    <w:uiPriority w:val="99"/>
    <w:qFormat/>
    <w:rsid w:val="00535C16"/>
    <w:rPr>
      <w:rFonts w:eastAsia="Calibri"/>
      <w:b/>
    </w:rPr>
  </w:style>
  <w:style w:type="character" w:customStyle="1" w:styleId="SmallerReal">
    <w:name w:val="SmallerReal"/>
    <w:basedOn w:val="DefaultParagraphFont"/>
    <w:uiPriority w:val="1"/>
    <w:qFormat/>
    <w:rsid w:val="00535C16"/>
    <w:rPr>
      <w:rFonts w:ascii="Garamond" w:hAnsi="Garamond" w:hint="default"/>
      <w:sz w:val="16"/>
    </w:rPr>
  </w:style>
  <w:style w:type="character" w:customStyle="1" w:styleId="st">
    <w:name w:val="st"/>
    <w:basedOn w:val="DefaultParagraphFont"/>
    <w:rsid w:val="00535C16"/>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535C16"/>
    <w:rPr>
      <w:rFonts w:eastAsia="Calibri"/>
      <w:u w:val="single"/>
    </w:rPr>
  </w:style>
  <w:style w:type="character" w:customStyle="1" w:styleId="wikiexternallink">
    <w:name w:val="wikiexternallink"/>
    <w:basedOn w:val="DefaultParagraphFont"/>
    <w:rsid w:val="00535C16"/>
  </w:style>
  <w:style w:type="character" w:customStyle="1" w:styleId="wikigeneratedlinkcontent">
    <w:name w:val="wikigeneratedlinkcontent"/>
    <w:basedOn w:val="DefaultParagraphFont"/>
    <w:rsid w:val="00535C16"/>
  </w:style>
  <w:style w:type="paragraph" w:customStyle="1" w:styleId="StyleHeading4TagsmalltextBigcardbodyNormalTagNotBold">
    <w:name w:val="Style Heading 4Tagsmall textBig cardbodyNormal Tag + Not Bold"/>
    <w:basedOn w:val="Heading4"/>
    <w:qFormat/>
    <w:rsid w:val="00535C16"/>
    <w:rPr>
      <w:bCs w:val="0"/>
      <w:iCs/>
    </w:rPr>
  </w:style>
  <w:style w:type="character" w:customStyle="1" w:styleId="created">
    <w:name w:val="created"/>
    <w:basedOn w:val="DefaultParagraphFont"/>
    <w:rsid w:val="00535C16"/>
  </w:style>
  <w:style w:type="paragraph" w:customStyle="1" w:styleId="Cite8">
    <w:name w:val="Cite8"/>
    <w:basedOn w:val="Normal"/>
    <w:autoRedefine/>
    <w:qFormat/>
    <w:rsid w:val="00535C16"/>
    <w:rPr>
      <w:rFonts w:eastAsia="Calibri"/>
    </w:rPr>
  </w:style>
  <w:style w:type="paragraph" w:customStyle="1" w:styleId="8font">
    <w:name w:val="8font"/>
    <w:basedOn w:val="Normal"/>
    <w:next w:val="Normal"/>
    <w:autoRedefine/>
    <w:qFormat/>
    <w:rsid w:val="00535C16"/>
    <w:rPr>
      <w:rFonts w:eastAsia="Cambria"/>
      <w:szCs w:val="16"/>
    </w:rPr>
  </w:style>
  <w:style w:type="character" w:customStyle="1" w:styleId="FootnoteTextChar">
    <w:name w:val="Footnote Text Char"/>
    <w:basedOn w:val="DefaultParagraphFont"/>
    <w:link w:val="FootnoteText"/>
    <w:rsid w:val="00535C16"/>
    <w:rPr>
      <w:rFonts w:ascii="Garamond" w:hAnsi="Garamond"/>
    </w:rPr>
  </w:style>
  <w:style w:type="paragraph" w:styleId="FootnoteText">
    <w:name w:val="footnote text"/>
    <w:basedOn w:val="Normal"/>
    <w:link w:val="FootnoteTextChar"/>
    <w:rsid w:val="00535C16"/>
    <w:rPr>
      <w:rFonts w:ascii="Garamond" w:hAnsi="Garamond" w:cstheme="minorBidi"/>
      <w:sz w:val="24"/>
    </w:rPr>
  </w:style>
  <w:style w:type="character" w:customStyle="1" w:styleId="FootnoteTextChar1">
    <w:name w:val="Footnote Text Char1"/>
    <w:basedOn w:val="DefaultParagraphFont"/>
    <w:uiPriority w:val="99"/>
    <w:rsid w:val="00535C16"/>
    <w:rPr>
      <w:rFonts w:ascii="Times New Roman" w:hAnsi="Times New Roman" w:cs="Times New Roman"/>
      <w:sz w:val="20"/>
      <w:szCs w:val="20"/>
    </w:rPr>
  </w:style>
  <w:style w:type="character" w:styleId="FootnoteReference">
    <w:name w:val="footnote reference"/>
    <w:basedOn w:val="DefaultParagraphFont"/>
    <w:rsid w:val="00535C16"/>
    <w:rPr>
      <w:vertAlign w:val="superscript"/>
    </w:rPr>
  </w:style>
  <w:style w:type="paragraph" w:styleId="EndnoteText">
    <w:name w:val="endnote text"/>
    <w:basedOn w:val="Normal"/>
    <w:link w:val="EndnoteTextChar"/>
    <w:rsid w:val="00535C16"/>
    <w:rPr>
      <w:sz w:val="20"/>
      <w:szCs w:val="20"/>
    </w:rPr>
  </w:style>
  <w:style w:type="character" w:customStyle="1" w:styleId="EndnoteTextChar">
    <w:name w:val="Endnote Text Char"/>
    <w:basedOn w:val="DefaultParagraphFont"/>
    <w:link w:val="EndnoteText"/>
    <w:rsid w:val="00535C16"/>
    <w:rPr>
      <w:rFonts w:ascii="Times New Roman" w:hAnsi="Times New Roman" w:cs="Times New Roman"/>
      <w:sz w:val="20"/>
      <w:szCs w:val="20"/>
    </w:rPr>
  </w:style>
  <w:style w:type="character" w:styleId="EndnoteReference">
    <w:name w:val="endnote reference"/>
    <w:basedOn w:val="DefaultParagraphFont"/>
    <w:rsid w:val="00535C16"/>
    <w:rPr>
      <w:vertAlign w:val="superscript"/>
    </w:rPr>
  </w:style>
  <w:style w:type="character" w:customStyle="1" w:styleId="StyleDate">
    <w:name w:val="Style Date"/>
    <w:aliases w:val="Author"/>
    <w:qFormat/>
    <w:rsid w:val="00535C16"/>
    <w:rPr>
      <w:b/>
      <w:sz w:val="24"/>
      <w:u w:val="single"/>
    </w:rPr>
  </w:style>
  <w:style w:type="character" w:customStyle="1" w:styleId="referencediv">
    <w:name w:val="referencediv"/>
    <w:rsid w:val="00535C16"/>
  </w:style>
  <w:style w:type="character" w:customStyle="1" w:styleId="CardTextChar1">
    <w:name w:val="Card Text Char"/>
    <w:locked/>
    <w:rsid w:val="00535C16"/>
    <w:rPr>
      <w:rFonts w:ascii="Georgia" w:eastAsia="Times New Roman" w:hAnsi="Georgia"/>
      <w:szCs w:val="24"/>
    </w:rPr>
  </w:style>
  <w:style w:type="character" w:customStyle="1" w:styleId="StyleTimesNewRoman12ptBold">
    <w:name w:val="Style Times New Roman 12 pt Bold"/>
    <w:rsid w:val="00535C16"/>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35C16"/>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535C16"/>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35C16"/>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535C16"/>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35C16"/>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535C16"/>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535C16"/>
    <w:rPr>
      <w:rFonts w:ascii="Arial Narrow" w:eastAsia="Times New Roman" w:hAnsi="Arial Narrow" w:cs="Times New Roman"/>
      <w:sz w:val="22"/>
      <w:szCs w:val="20"/>
    </w:rPr>
  </w:style>
  <w:style w:type="paragraph" w:customStyle="1" w:styleId="UnderlinedText">
    <w:name w:val="Underlined Text"/>
    <w:basedOn w:val="Normal"/>
    <w:link w:val="UnderlinedTextChar"/>
    <w:uiPriority w:val="99"/>
    <w:qFormat/>
    <w:rsid w:val="00535C16"/>
    <w:rPr>
      <w:rFonts w:eastAsia="MS Mincho"/>
      <w:sz w:val="20"/>
      <w:u w:val="thick"/>
      <w:lang w:eastAsia="ja-JP"/>
    </w:rPr>
  </w:style>
  <w:style w:type="paragraph" w:customStyle="1" w:styleId="Little">
    <w:name w:val="Little"/>
    <w:basedOn w:val="UnderlinedText"/>
    <w:link w:val="LittleChar"/>
    <w:uiPriority w:val="99"/>
    <w:qFormat/>
    <w:rsid w:val="00535C16"/>
    <w:rPr>
      <w:sz w:val="16"/>
      <w:u w:val="none"/>
    </w:rPr>
  </w:style>
  <w:style w:type="character" w:customStyle="1" w:styleId="LittleChar">
    <w:name w:val="Little Char"/>
    <w:link w:val="Little"/>
    <w:uiPriority w:val="99"/>
    <w:rsid w:val="00535C16"/>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uiPriority w:val="99"/>
    <w:rsid w:val="00535C16"/>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535C16"/>
    <w:pPr>
      <w:ind w:left="144"/>
    </w:pPr>
    <w:rPr>
      <w:rFonts w:eastAsia="Times New Roman"/>
      <w:sz w:val="20"/>
    </w:rPr>
  </w:style>
  <w:style w:type="paragraph" w:customStyle="1" w:styleId="Circled">
    <w:name w:val="Circled"/>
    <w:basedOn w:val="Normal"/>
    <w:next w:val="Normal"/>
    <w:link w:val="CircledChar"/>
    <w:qFormat/>
    <w:rsid w:val="00535C16"/>
    <w:rPr>
      <w:rFonts w:eastAsia="MS Mincho"/>
      <w:b/>
      <w:sz w:val="20"/>
      <w:szCs w:val="20"/>
      <w:u w:val="single"/>
      <w:lang w:eastAsia="ja-JP"/>
    </w:rPr>
  </w:style>
  <w:style w:type="character" w:customStyle="1" w:styleId="CircledChar">
    <w:name w:val="Circled Char"/>
    <w:link w:val="Circled"/>
    <w:rsid w:val="00535C16"/>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535C16"/>
    <w:rPr>
      <w:rFonts w:eastAsia="SimSun"/>
      <w:sz w:val="15"/>
      <w:lang w:eastAsia="zh-CN"/>
    </w:rPr>
  </w:style>
  <w:style w:type="character" w:customStyle="1" w:styleId="UnreadTextChar">
    <w:name w:val="Unread Text Char"/>
    <w:link w:val="UnreadText"/>
    <w:rsid w:val="00535C16"/>
    <w:rPr>
      <w:rFonts w:ascii="Times New Roman" w:eastAsia="SimSun" w:hAnsi="Times New Roman" w:cs="Times New Roman"/>
      <w:sz w:val="15"/>
      <w:lang w:eastAsia="zh-CN"/>
    </w:rPr>
  </w:style>
  <w:style w:type="character" w:customStyle="1" w:styleId="StyleAsianMSMinchoBold">
    <w:name w:val="Style (Asian) MS Mincho Bold"/>
    <w:rsid w:val="00535C16"/>
    <w:rPr>
      <w:rFonts w:ascii="Times New Roman" w:eastAsia="MS Mincho" w:hAnsi="Times New Roman"/>
      <w:b/>
      <w:bCs/>
      <w:u w:val="thick"/>
    </w:rPr>
  </w:style>
  <w:style w:type="character" w:customStyle="1" w:styleId="StyleAsianMSMincho">
    <w:name w:val="Style (Asian) MS Mincho"/>
    <w:rsid w:val="00535C16"/>
    <w:rPr>
      <w:rFonts w:ascii="Times New Roman" w:eastAsia="MS Mincho" w:hAnsi="Times New Roman"/>
      <w:u w:val="thick"/>
    </w:rPr>
  </w:style>
  <w:style w:type="paragraph" w:customStyle="1" w:styleId="docheader">
    <w:name w:val="doc header"/>
    <w:autoRedefine/>
    <w:qFormat/>
    <w:rsid w:val="00535C16"/>
    <w:rPr>
      <w:rFonts w:ascii="Times New Roman" w:eastAsia="Malgun Gothic" w:hAnsi="Times New Roman" w:cs="Times New Roman"/>
      <w:b/>
      <w:sz w:val="20"/>
    </w:rPr>
  </w:style>
  <w:style w:type="paragraph" w:customStyle="1" w:styleId="docfooter">
    <w:name w:val="doc footer"/>
    <w:autoRedefine/>
    <w:qFormat/>
    <w:rsid w:val="00535C16"/>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535C1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535C16"/>
    <w:pPr>
      <w:ind w:left="240"/>
    </w:pPr>
  </w:style>
  <w:style w:type="paragraph" w:styleId="TOC3">
    <w:name w:val="toc 3"/>
    <w:basedOn w:val="Normal"/>
    <w:next w:val="Normal"/>
    <w:autoRedefine/>
    <w:uiPriority w:val="39"/>
    <w:qFormat/>
    <w:rsid w:val="00535C16"/>
    <w:pPr>
      <w:ind w:left="480"/>
    </w:pPr>
  </w:style>
  <w:style w:type="paragraph" w:styleId="TOC4">
    <w:name w:val="toc 4"/>
    <w:basedOn w:val="Normal"/>
    <w:next w:val="Normal"/>
    <w:autoRedefine/>
    <w:uiPriority w:val="39"/>
    <w:rsid w:val="00535C16"/>
    <w:pPr>
      <w:spacing w:before="240"/>
    </w:pPr>
    <w:rPr>
      <w:b/>
      <w:u w:val="single"/>
    </w:rPr>
  </w:style>
  <w:style w:type="paragraph" w:styleId="TOC5">
    <w:name w:val="toc 5"/>
    <w:basedOn w:val="Normal"/>
    <w:next w:val="Normal"/>
    <w:autoRedefine/>
    <w:uiPriority w:val="39"/>
    <w:rsid w:val="00535C16"/>
    <w:pPr>
      <w:ind w:left="960"/>
    </w:pPr>
  </w:style>
  <w:style w:type="paragraph" w:styleId="TOC6">
    <w:name w:val="toc 6"/>
    <w:basedOn w:val="Normal"/>
    <w:next w:val="Normal"/>
    <w:autoRedefine/>
    <w:uiPriority w:val="39"/>
    <w:rsid w:val="00535C16"/>
    <w:pPr>
      <w:ind w:left="1200"/>
    </w:pPr>
  </w:style>
  <w:style w:type="paragraph" w:styleId="TOC7">
    <w:name w:val="toc 7"/>
    <w:basedOn w:val="Normal"/>
    <w:next w:val="Normal"/>
    <w:autoRedefine/>
    <w:uiPriority w:val="39"/>
    <w:rsid w:val="00535C16"/>
    <w:pPr>
      <w:ind w:left="1440"/>
    </w:pPr>
  </w:style>
  <w:style w:type="paragraph" w:styleId="TOC8">
    <w:name w:val="toc 8"/>
    <w:basedOn w:val="Normal"/>
    <w:next w:val="Normal"/>
    <w:autoRedefine/>
    <w:uiPriority w:val="39"/>
    <w:rsid w:val="00535C16"/>
    <w:pPr>
      <w:ind w:left="1680"/>
    </w:pPr>
  </w:style>
  <w:style w:type="paragraph" w:styleId="TOC9">
    <w:name w:val="toc 9"/>
    <w:basedOn w:val="Normal"/>
    <w:next w:val="Normal"/>
    <w:autoRedefine/>
    <w:uiPriority w:val="39"/>
    <w:rsid w:val="00535C16"/>
    <w:pPr>
      <w:ind w:left="1920"/>
    </w:pPr>
  </w:style>
  <w:style w:type="paragraph" w:customStyle="1" w:styleId="BlockHeadings">
    <w:name w:val="Block Headings"/>
    <w:next w:val="Nothing"/>
    <w:link w:val="BlockHeadingsChar"/>
    <w:qFormat/>
    <w:rsid w:val="00535C16"/>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535C16"/>
    <w:rPr>
      <w:rFonts w:ascii="Times New Roman" w:eastAsia="Times New Roman" w:hAnsi="Times New Roman" w:cs="Times New Roman"/>
      <w:b/>
      <w:sz w:val="28"/>
    </w:rPr>
  </w:style>
  <w:style w:type="character" w:customStyle="1" w:styleId="crosslinkpopup">
    <w:name w:val="crosslinkpopup"/>
    <w:rsid w:val="00535C16"/>
  </w:style>
  <w:style w:type="character" w:customStyle="1" w:styleId="italic">
    <w:name w:val="italic"/>
    <w:rsid w:val="00535C16"/>
  </w:style>
  <w:style w:type="paragraph" w:customStyle="1" w:styleId="Minimize">
    <w:name w:val="Minimize"/>
    <w:basedOn w:val="Normal"/>
    <w:next w:val="Normal"/>
    <w:link w:val="MinimizeChar"/>
    <w:qFormat/>
    <w:rsid w:val="00535C16"/>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535C16"/>
    <w:rPr>
      <w:rFonts w:ascii="Courier" w:eastAsia="Times New Roman" w:hAnsi="Courier" w:cs="Times New Roman"/>
      <w:color w:val="000000"/>
      <w:sz w:val="12"/>
      <w:szCs w:val="20"/>
    </w:rPr>
  </w:style>
  <w:style w:type="character" w:customStyle="1" w:styleId="CardCharChar1">
    <w:name w:val="Card Char Char1"/>
    <w:rsid w:val="00535C16"/>
    <w:rPr>
      <w:b/>
      <w:bCs/>
      <w:sz w:val="28"/>
      <w:szCs w:val="28"/>
    </w:rPr>
  </w:style>
  <w:style w:type="character" w:customStyle="1" w:styleId="mw-headline">
    <w:name w:val="mw-headline"/>
    <w:rsid w:val="00535C16"/>
  </w:style>
  <w:style w:type="character" w:customStyle="1" w:styleId="yshortcuts">
    <w:name w:val="yshortcuts"/>
    <w:rsid w:val="00535C16"/>
    <w:rPr>
      <w:rFonts w:cs="Times New Roman"/>
    </w:rPr>
  </w:style>
  <w:style w:type="paragraph" w:customStyle="1" w:styleId="Textsmall">
    <w:name w:val="Textsmall"/>
    <w:basedOn w:val="Normal"/>
    <w:next w:val="Normal"/>
    <w:link w:val="TextsmallChar"/>
    <w:qFormat/>
    <w:rsid w:val="00535C16"/>
    <w:rPr>
      <w:rFonts w:eastAsia="Times New Roman"/>
    </w:rPr>
  </w:style>
  <w:style w:type="character" w:customStyle="1" w:styleId="TextsmallChar">
    <w:name w:val="Textsmall Char"/>
    <w:link w:val="Textsmall"/>
    <w:locked/>
    <w:rsid w:val="00535C16"/>
    <w:rPr>
      <w:rFonts w:ascii="Times New Roman" w:eastAsia="Times New Roman" w:hAnsi="Times New Roman" w:cs="Times New Roman"/>
      <w:sz w:val="22"/>
    </w:rPr>
  </w:style>
  <w:style w:type="character" w:customStyle="1" w:styleId="UnderlineChar1">
    <w:name w:val="Underline Char1"/>
    <w:rsid w:val="00535C16"/>
    <w:rPr>
      <w:rFonts w:ascii="Arial Narrow" w:hAnsi="Arial Narrow"/>
      <w:szCs w:val="24"/>
      <w:u w:val="single"/>
      <w:lang w:val="en-US" w:eastAsia="en-US" w:bidi="ar-SA"/>
    </w:rPr>
  </w:style>
  <w:style w:type="character" w:customStyle="1" w:styleId="ssl0">
    <w:name w:val="ss_l0"/>
    <w:rsid w:val="00535C16"/>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535C16"/>
    <w:rPr>
      <w:rFonts w:eastAsia="SimSun"/>
      <w:b/>
      <w:lang w:eastAsia="zh-CN"/>
    </w:rPr>
  </w:style>
  <w:style w:type="paragraph" w:customStyle="1" w:styleId="cites0">
    <w:name w:val="cites"/>
    <w:next w:val="Normal"/>
    <w:link w:val="Heading1Char3"/>
    <w:autoRedefine/>
    <w:qFormat/>
    <w:rsid w:val="00535C16"/>
    <w:pPr>
      <w:contextualSpacing/>
    </w:pPr>
    <w:rPr>
      <w:rFonts w:eastAsia="SimSun"/>
      <w:b/>
      <w:lang w:eastAsia="zh-CN"/>
    </w:rPr>
  </w:style>
  <w:style w:type="paragraph" w:customStyle="1" w:styleId="Citation-FirstLine">
    <w:name w:val="Citation - First Line"/>
    <w:basedOn w:val="Normal"/>
    <w:next w:val="Normal"/>
    <w:autoRedefine/>
    <w:uiPriority w:val="99"/>
    <w:qFormat/>
    <w:rsid w:val="00535C16"/>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535C16"/>
    <w:pPr>
      <w:spacing w:after="120"/>
    </w:pPr>
    <w:rPr>
      <w:rFonts w:ascii="Arial Narrow" w:eastAsia="Times New Roman" w:hAnsi="Arial Narrow"/>
      <w:sz w:val="20"/>
    </w:rPr>
  </w:style>
  <w:style w:type="character" w:customStyle="1" w:styleId="CharacterStyle3">
    <w:name w:val="Character Style 3"/>
    <w:uiPriority w:val="99"/>
    <w:rsid w:val="00535C16"/>
    <w:rPr>
      <w:sz w:val="18"/>
      <w:szCs w:val="18"/>
    </w:rPr>
  </w:style>
  <w:style w:type="paragraph" w:customStyle="1" w:styleId="bloctitles">
    <w:name w:val="bloc titles"/>
    <w:basedOn w:val="Heading1"/>
    <w:next w:val="Normal"/>
    <w:link w:val="bloctitlesChar"/>
    <w:autoRedefine/>
    <w:qFormat/>
    <w:rsid w:val="00535C1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535C16"/>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535C1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535C16"/>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535C16"/>
    <w:pPr>
      <w:outlineLvl w:val="9"/>
    </w:pPr>
  </w:style>
  <w:style w:type="paragraph" w:customStyle="1" w:styleId="StyleBodyText11ptBoldBlack">
    <w:name w:val="Style Body Text + 11 pt Bold Black"/>
    <w:basedOn w:val="BodyText"/>
    <w:link w:val="StyleBodyText11ptBoldBlackChar"/>
    <w:qFormat/>
    <w:rsid w:val="00535C16"/>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535C16"/>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35C16"/>
    <w:pPr>
      <w:tabs>
        <w:tab w:val="left" w:pos="4410"/>
      </w:tabs>
      <w:contextualSpacing/>
    </w:pPr>
    <w:rPr>
      <w:bCs/>
      <w:sz w:val="20"/>
      <w:szCs w:val="20"/>
    </w:rPr>
  </w:style>
  <w:style w:type="character" w:customStyle="1" w:styleId="StyletinyBoldChar">
    <w:name w:val="Style tiny + Bold Char"/>
    <w:link w:val="StyletinyBold"/>
    <w:rsid w:val="00535C16"/>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535C16"/>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535C16"/>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535C16"/>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535C16"/>
    <w:rPr>
      <w:rFonts w:ascii="Times New Roman" w:eastAsia="Times New Roman" w:hAnsi="Times New Roman" w:cs="Times New Roman"/>
      <w:sz w:val="20"/>
      <w:szCs w:val="20"/>
    </w:rPr>
  </w:style>
  <w:style w:type="paragraph" w:customStyle="1" w:styleId="Style3">
    <w:name w:val="Style3"/>
    <w:basedOn w:val="Normal"/>
    <w:link w:val="Style3Char"/>
    <w:uiPriority w:val="99"/>
    <w:qFormat/>
    <w:rsid w:val="00535C16"/>
    <w:rPr>
      <w:rFonts w:ascii="Arial Narrow" w:eastAsia="Times New Roman" w:hAnsi="Arial Narrow"/>
      <w:b/>
    </w:rPr>
  </w:style>
  <w:style w:type="character" w:customStyle="1" w:styleId="Style3Char">
    <w:name w:val="Style3 Char"/>
    <w:link w:val="Style3"/>
    <w:uiPriority w:val="99"/>
    <w:rsid w:val="00535C16"/>
    <w:rPr>
      <w:rFonts w:ascii="Arial Narrow" w:eastAsia="Times New Roman" w:hAnsi="Arial Narrow" w:cs="Times New Roman"/>
      <w:b/>
      <w:sz w:val="22"/>
    </w:rPr>
  </w:style>
  <w:style w:type="paragraph" w:customStyle="1" w:styleId="Style4">
    <w:name w:val="Style4"/>
    <w:basedOn w:val="Normal"/>
    <w:link w:val="Style4Char"/>
    <w:uiPriority w:val="99"/>
    <w:qFormat/>
    <w:rsid w:val="00535C16"/>
    <w:rPr>
      <w:rFonts w:ascii="Arial Narrow" w:eastAsia="Times New Roman" w:hAnsi="Arial Narrow"/>
      <w:sz w:val="20"/>
      <w:u w:val="single"/>
    </w:rPr>
  </w:style>
  <w:style w:type="character" w:customStyle="1" w:styleId="Style4Char">
    <w:name w:val="Style4 Char"/>
    <w:link w:val="Style4"/>
    <w:uiPriority w:val="99"/>
    <w:rsid w:val="00535C16"/>
    <w:rPr>
      <w:rFonts w:ascii="Arial Narrow" w:eastAsia="Times New Roman" w:hAnsi="Arial Narrow" w:cs="Times New Roman"/>
      <w:sz w:val="20"/>
      <w:u w:val="single"/>
    </w:rPr>
  </w:style>
  <w:style w:type="paragraph" w:customStyle="1" w:styleId="tag">
    <w:name w:val="%tag"/>
    <w:basedOn w:val="Normal"/>
    <w:link w:val="tagChar"/>
    <w:uiPriority w:val="99"/>
    <w:qFormat/>
    <w:rsid w:val="00535C16"/>
    <w:rPr>
      <w:rFonts w:eastAsia="Times New Roman"/>
      <w:b/>
      <w:szCs w:val="20"/>
    </w:rPr>
  </w:style>
  <w:style w:type="character" w:customStyle="1" w:styleId="tagChar">
    <w:name w:val="%tag Char"/>
    <w:link w:val="tag"/>
    <w:uiPriority w:val="99"/>
    <w:rsid w:val="00535C16"/>
    <w:rPr>
      <w:rFonts w:ascii="Times New Roman" w:eastAsia="Times New Roman" w:hAnsi="Times New Roman" w:cs="Times New Roman"/>
      <w:b/>
      <w:sz w:val="22"/>
      <w:szCs w:val="20"/>
    </w:rPr>
  </w:style>
  <w:style w:type="paragraph" w:customStyle="1" w:styleId="card">
    <w:name w:val="%card"/>
    <w:basedOn w:val="Normal"/>
    <w:link w:val="cardChar0"/>
    <w:qFormat/>
    <w:rsid w:val="00535C16"/>
    <w:pPr>
      <w:ind w:left="288" w:right="288"/>
    </w:pPr>
    <w:rPr>
      <w:rFonts w:eastAsia="Times New Roman"/>
      <w:sz w:val="20"/>
      <w:szCs w:val="20"/>
    </w:rPr>
  </w:style>
  <w:style w:type="character" w:customStyle="1" w:styleId="cardChar0">
    <w:name w:val="%card Char"/>
    <w:link w:val="card"/>
    <w:rsid w:val="00535C16"/>
    <w:rPr>
      <w:rFonts w:ascii="Times New Roman" w:eastAsia="Times New Roman" w:hAnsi="Times New Roman" w:cs="Times New Roman"/>
      <w:sz w:val="20"/>
      <w:szCs w:val="20"/>
    </w:rPr>
  </w:style>
  <w:style w:type="paragraph" w:customStyle="1" w:styleId="AAAcard">
    <w:name w:val="AAAcard"/>
    <w:basedOn w:val="Normal"/>
    <w:link w:val="AAAcardChar"/>
    <w:uiPriority w:val="99"/>
    <w:qFormat/>
    <w:rsid w:val="00535C16"/>
    <w:pPr>
      <w:ind w:left="288" w:right="288"/>
    </w:pPr>
    <w:rPr>
      <w:rFonts w:eastAsia="Times New Roman"/>
      <w:sz w:val="20"/>
      <w:szCs w:val="20"/>
    </w:rPr>
  </w:style>
  <w:style w:type="character" w:customStyle="1" w:styleId="AAAcardChar">
    <w:name w:val="AAAcard Char"/>
    <w:link w:val="AAAcard"/>
    <w:uiPriority w:val="99"/>
    <w:rsid w:val="00535C16"/>
    <w:rPr>
      <w:rFonts w:ascii="Times New Roman" w:eastAsia="Times New Roman" w:hAnsi="Times New Roman" w:cs="Times New Roman"/>
      <w:sz w:val="20"/>
      <w:szCs w:val="20"/>
    </w:rPr>
  </w:style>
  <w:style w:type="character" w:customStyle="1" w:styleId="BoldUnderlineChar0">
    <w:name w:val="BoldUnderline Char"/>
    <w:rsid w:val="00535C16"/>
    <w:rPr>
      <w:rFonts w:ascii="Times New Roman" w:eastAsia="Times New Roman" w:hAnsi="Times New Roman" w:cs="Times New Roman"/>
      <w:b/>
      <w:sz w:val="20"/>
      <w:szCs w:val="24"/>
      <w:u w:val="single"/>
    </w:rPr>
  </w:style>
  <w:style w:type="character" w:customStyle="1" w:styleId="CardCharChar">
    <w:name w:val="Card Char Char"/>
    <w:rsid w:val="00535C16"/>
    <w:rPr>
      <w:rFonts w:ascii="Arial Narrow" w:eastAsia="Times New Roman" w:hAnsi="Arial Narrow"/>
    </w:rPr>
  </w:style>
  <w:style w:type="paragraph" w:customStyle="1" w:styleId="underlineChar">
    <w:name w:val="underline Char"/>
    <w:basedOn w:val="Normal"/>
    <w:link w:val="underlineCharChar"/>
    <w:qFormat/>
    <w:rsid w:val="00535C16"/>
    <w:rPr>
      <w:rFonts w:ascii="Arial Narrow" w:eastAsia="Times New Roman" w:hAnsi="Arial Narrow"/>
      <w:u w:val="single"/>
    </w:rPr>
  </w:style>
  <w:style w:type="character" w:customStyle="1" w:styleId="underlineCharChar">
    <w:name w:val="underline Char Char"/>
    <w:link w:val="underlineChar"/>
    <w:rsid w:val="00535C16"/>
    <w:rPr>
      <w:rFonts w:ascii="Arial Narrow" w:eastAsia="Times New Roman" w:hAnsi="Arial Narrow" w:cs="Times New Roman"/>
      <w:sz w:val="22"/>
      <w:u w:val="single"/>
    </w:rPr>
  </w:style>
  <w:style w:type="character" w:customStyle="1" w:styleId="BoldUnderliningChar">
    <w:name w:val="Bold Underlining Char"/>
    <w:rsid w:val="00535C16"/>
    <w:rPr>
      <w:b/>
      <w:szCs w:val="24"/>
      <w:u w:val="single"/>
      <w:lang w:val="en-US" w:eastAsia="en-US" w:bidi="ar-SA"/>
    </w:rPr>
  </w:style>
  <w:style w:type="paragraph" w:customStyle="1" w:styleId="TagStyle">
    <w:name w:val="Tag Style"/>
    <w:basedOn w:val="Normal"/>
    <w:qFormat/>
    <w:rsid w:val="00535C16"/>
    <w:rPr>
      <w:rFonts w:eastAsia="Times New Roman"/>
      <w:b/>
    </w:rPr>
  </w:style>
  <w:style w:type="paragraph" w:customStyle="1" w:styleId="CardStyle">
    <w:name w:val="Card Style"/>
    <w:basedOn w:val="Normal"/>
    <w:link w:val="CardStyleChar"/>
    <w:qFormat/>
    <w:rsid w:val="00535C16"/>
    <w:rPr>
      <w:rFonts w:eastAsia="Times New Roman"/>
      <w:sz w:val="20"/>
    </w:rPr>
  </w:style>
  <w:style w:type="paragraph" w:customStyle="1" w:styleId="tagstyle0">
    <w:name w:val="tagstyle"/>
    <w:basedOn w:val="Normal"/>
    <w:qFormat/>
    <w:rsid w:val="00535C16"/>
    <w:pPr>
      <w:spacing w:before="100" w:beforeAutospacing="1" w:after="100" w:afterAutospacing="1"/>
    </w:pPr>
    <w:rPr>
      <w:rFonts w:eastAsia="Times New Roman"/>
    </w:rPr>
  </w:style>
  <w:style w:type="character" w:customStyle="1" w:styleId="Subtitle1">
    <w:name w:val="Subtitle1"/>
    <w:rsid w:val="00535C16"/>
  </w:style>
  <w:style w:type="character" w:customStyle="1" w:styleId="newsstorytitle">
    <w:name w:val="news_story_title"/>
    <w:rsid w:val="00535C16"/>
  </w:style>
  <w:style w:type="character" w:customStyle="1" w:styleId="CardUpSize-LightChar">
    <w:name w:val="CardUpSize - Light Char"/>
    <w:link w:val="CardUpSize-Light"/>
    <w:rsid w:val="00535C16"/>
    <w:rPr>
      <w:szCs w:val="32"/>
      <w:u w:val="single"/>
    </w:rPr>
  </w:style>
  <w:style w:type="paragraph" w:customStyle="1" w:styleId="CardDownx15">
    <w:name w:val="CardDown x1.5"/>
    <w:basedOn w:val="Header"/>
    <w:qFormat/>
    <w:rsid w:val="00535C16"/>
    <w:pPr>
      <w:tabs>
        <w:tab w:val="clear" w:pos="4680"/>
        <w:tab w:val="clear" w:pos="9360"/>
      </w:tabs>
      <w:spacing w:after="160" w:line="259" w:lineRule="auto"/>
    </w:pPr>
  </w:style>
  <w:style w:type="character" w:customStyle="1" w:styleId="yqlink">
    <w:name w:val="yqlink"/>
    <w:rsid w:val="00535C16"/>
  </w:style>
  <w:style w:type="character" w:customStyle="1" w:styleId="clbody">
    <w:name w:val="clbody"/>
    <w:rsid w:val="00535C16"/>
  </w:style>
  <w:style w:type="character" w:customStyle="1" w:styleId="hilite1">
    <w:name w:val="hilite1"/>
    <w:rsid w:val="00535C16"/>
    <w:rPr>
      <w:rFonts w:ascii="Arial Narrow" w:hAnsi="Arial Narrow"/>
      <w:sz w:val="20"/>
      <w:u w:val="single"/>
      <w:bdr w:val="none" w:sz="0" w:space="0" w:color="auto"/>
      <w:shd w:val="clear" w:color="auto" w:fill="FF0000"/>
    </w:rPr>
  </w:style>
  <w:style w:type="character" w:customStyle="1" w:styleId="Boxing">
    <w:name w:val="Boxing"/>
    <w:rsid w:val="00535C16"/>
    <w:rPr>
      <w:rFonts w:ascii="Arial Narrow" w:hAnsi="Arial Narrow"/>
      <w:dstrike w:val="0"/>
      <w:sz w:val="20"/>
      <w:bdr w:val="single" w:sz="2" w:space="0" w:color="auto"/>
      <w:vertAlign w:val="baseline"/>
    </w:rPr>
  </w:style>
  <w:style w:type="paragraph" w:customStyle="1" w:styleId="Analyticals">
    <w:name w:val="Analyticals"/>
    <w:basedOn w:val="Normal"/>
    <w:qFormat/>
    <w:rsid w:val="00535C16"/>
    <w:rPr>
      <w:rFonts w:eastAsia="Times New Roman"/>
    </w:rPr>
  </w:style>
  <w:style w:type="paragraph" w:customStyle="1" w:styleId="Style2">
    <w:name w:val="Style2"/>
    <w:basedOn w:val="Normal"/>
    <w:link w:val="Style2Char"/>
    <w:uiPriority w:val="99"/>
    <w:qFormat/>
    <w:rsid w:val="00535C16"/>
    <w:rPr>
      <w:sz w:val="20"/>
    </w:rPr>
  </w:style>
  <w:style w:type="character" w:customStyle="1" w:styleId="CharCharCharChar">
    <w:name w:val="Char Char Char Char"/>
    <w:rsid w:val="00535C16"/>
    <w:rPr>
      <w:rFonts w:ascii="Times New Roman" w:eastAsia="Times New Roman" w:hAnsi="Times New Roman" w:cs="Arial"/>
      <w:b/>
      <w:bCs/>
      <w:iCs/>
      <w:sz w:val="24"/>
      <w:szCs w:val="28"/>
    </w:rPr>
  </w:style>
  <w:style w:type="character" w:customStyle="1" w:styleId="norm">
    <w:name w:val="norm"/>
    <w:rsid w:val="00535C16"/>
  </w:style>
  <w:style w:type="character" w:customStyle="1" w:styleId="boldandunderlinecharcharcharcharcharcharcharcharcharcharcharcharcharcharcharchar">
    <w:name w:val="boldandunderlinecharcharcharcharcharcharcharcharcharcharcharcharcharcharcharchar"/>
    <w:rsid w:val="00535C16"/>
  </w:style>
  <w:style w:type="character" w:customStyle="1" w:styleId="underlinecharcharcharcharcharcharcharcharcharcharcharcharcharchar">
    <w:name w:val="underlinecharcharcharcharcharcharcharcharcharcharcharcharcharchar"/>
    <w:rsid w:val="00535C16"/>
  </w:style>
  <w:style w:type="character" w:customStyle="1" w:styleId="NothingChar1">
    <w:name w:val="Nothing Char1"/>
    <w:rsid w:val="00535C16"/>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535C16"/>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535C16"/>
    <w:rPr>
      <w:rFonts w:ascii="Times New Roman" w:eastAsia="Times New Roman" w:hAnsi="Times New Roman" w:cs="Times New Roman"/>
      <w:b/>
    </w:rPr>
  </w:style>
  <w:style w:type="character" w:customStyle="1" w:styleId="SmallText-New">
    <w:name w:val="Small Text - New"/>
    <w:rsid w:val="00535C16"/>
    <w:rPr>
      <w:rFonts w:ascii="Arial Narrow" w:hAnsi="Arial Narrow"/>
      <w:sz w:val="14"/>
    </w:rPr>
  </w:style>
  <w:style w:type="character" w:customStyle="1" w:styleId="Underlined-New">
    <w:name w:val="Underlined - New"/>
    <w:rsid w:val="00535C16"/>
    <w:rPr>
      <w:rFonts w:ascii="Arial Narrow" w:hAnsi="Arial Narrow"/>
      <w:sz w:val="16"/>
      <w:u w:val="single"/>
    </w:rPr>
  </w:style>
  <w:style w:type="character" w:customStyle="1" w:styleId="Taggin-New">
    <w:name w:val="Taggin - New"/>
    <w:rsid w:val="00535C16"/>
    <w:rPr>
      <w:rFonts w:ascii="Arial Narrow" w:hAnsi="Arial Narrow"/>
      <w:b/>
      <w:sz w:val="22"/>
    </w:rPr>
  </w:style>
  <w:style w:type="character" w:customStyle="1" w:styleId="emphasis20">
    <w:name w:val="emphasis2"/>
    <w:rsid w:val="00535C16"/>
  </w:style>
  <w:style w:type="character" w:customStyle="1" w:styleId="citechar1">
    <w:name w:val="citechar"/>
    <w:rsid w:val="00535C16"/>
  </w:style>
  <w:style w:type="character" w:customStyle="1" w:styleId="highlight2">
    <w:name w:val="highlight2"/>
    <w:rsid w:val="00535C16"/>
  </w:style>
  <w:style w:type="character" w:customStyle="1" w:styleId="tagchar0">
    <w:name w:val="tagchar"/>
    <w:rsid w:val="00535C16"/>
  </w:style>
  <w:style w:type="character" w:customStyle="1" w:styleId="CharChar6">
    <w:name w:val="Char Char6"/>
    <w:rsid w:val="00535C16"/>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535C16"/>
    <w:rPr>
      <w:sz w:val="24"/>
      <w:szCs w:val="24"/>
      <w:lang w:val="en-US" w:eastAsia="en-US" w:bidi="ar-SA"/>
    </w:rPr>
  </w:style>
  <w:style w:type="character" w:customStyle="1" w:styleId="NewTag">
    <w:name w:val="NewTag"/>
    <w:uiPriority w:val="1"/>
    <w:qFormat/>
    <w:rsid w:val="00535C16"/>
    <w:rPr>
      <w:rFonts w:ascii="Georgia" w:hAnsi="Georgia"/>
      <w:b/>
      <w:sz w:val="24"/>
    </w:rPr>
  </w:style>
  <w:style w:type="character" w:customStyle="1" w:styleId="aqj">
    <w:name w:val="aqj"/>
    <w:rsid w:val="00535C16"/>
  </w:style>
  <w:style w:type="character" w:customStyle="1" w:styleId="CardTagandCiteChar">
    <w:name w:val="Card Tag and Cite Char"/>
    <w:basedOn w:val="DefaultParagraphFont"/>
    <w:link w:val="CardTagandCite"/>
    <w:rsid w:val="00535C16"/>
    <w:rPr>
      <w:rFonts w:ascii="Arial Narrow" w:hAnsi="Arial Narrow"/>
      <w:b/>
      <w:sz w:val="26"/>
    </w:rPr>
  </w:style>
  <w:style w:type="character" w:customStyle="1" w:styleId="CardText2Char">
    <w:name w:val="Card Text 2 Char"/>
    <w:basedOn w:val="DefaultParagraphFont"/>
    <w:link w:val="CardText2"/>
    <w:rsid w:val="00535C16"/>
    <w:rPr>
      <w:rFonts w:ascii="Arial Narrow" w:hAnsi="Arial Narrow"/>
      <w:b/>
      <w:color w:val="000000"/>
      <w:u w:val="single"/>
    </w:rPr>
  </w:style>
  <w:style w:type="character" w:customStyle="1" w:styleId="caps">
    <w:name w:val="caps"/>
    <w:rsid w:val="00535C16"/>
  </w:style>
  <w:style w:type="character" w:customStyle="1" w:styleId="Style8pt1">
    <w:name w:val="Style 8 pt1"/>
    <w:basedOn w:val="DefaultParagraphFont"/>
    <w:rsid w:val="00535C16"/>
    <w:rPr>
      <w:rFonts w:ascii="Georgia" w:hAnsi="Georgia"/>
      <w:sz w:val="16"/>
    </w:rPr>
  </w:style>
  <w:style w:type="character" w:customStyle="1" w:styleId="searchtools-record-title">
    <w:name w:val="searchtools-record-title"/>
    <w:basedOn w:val="DefaultParagraphFont"/>
    <w:rsid w:val="00535C16"/>
  </w:style>
  <w:style w:type="character" w:customStyle="1" w:styleId="Highlightedunderline">
    <w:name w:val="Highlighted underline"/>
    <w:qFormat/>
    <w:rsid w:val="00535C16"/>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35C16"/>
    <w:rPr>
      <w:rFonts w:eastAsia="Times New Roman"/>
      <w:sz w:val="10"/>
    </w:rPr>
  </w:style>
  <w:style w:type="character" w:customStyle="1" w:styleId="ReallyfuckingsmallChar">
    <w:name w:val="Really fucking small Char"/>
    <w:basedOn w:val="DefaultParagraphFont"/>
    <w:link w:val="Reallyfuckingsmall"/>
    <w:rsid w:val="00535C16"/>
    <w:rPr>
      <w:rFonts w:ascii="Times New Roman" w:eastAsia="Times New Roman" w:hAnsi="Times New Roman" w:cs="Times New Roman"/>
      <w:sz w:val="10"/>
    </w:rPr>
  </w:style>
  <w:style w:type="character" w:customStyle="1" w:styleId="author">
    <w:name w:val="author"/>
    <w:basedOn w:val="DefaultParagraphFont"/>
    <w:rsid w:val="00535C16"/>
  </w:style>
  <w:style w:type="character" w:customStyle="1" w:styleId="HighlightedUnderline0">
    <w:name w:val="Highlighted Underline"/>
    <w:basedOn w:val="DefaultParagraphFont"/>
    <w:uiPriority w:val="1"/>
    <w:qFormat/>
    <w:rsid w:val="00535C16"/>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535C16"/>
    <w:pPr>
      <w:ind w:left="144"/>
    </w:pPr>
    <w:rPr>
      <w:rFonts w:eastAsia="Times New Roman"/>
      <w:sz w:val="20"/>
    </w:rPr>
  </w:style>
  <w:style w:type="character" w:customStyle="1" w:styleId="HotRouteChar0">
    <w:name w:val="Hot Route! Char"/>
    <w:basedOn w:val="DefaultParagraphFont"/>
    <w:link w:val="HotRoute0"/>
    <w:uiPriority w:val="99"/>
    <w:rsid w:val="00535C16"/>
    <w:rPr>
      <w:rFonts w:ascii="Times New Roman" w:eastAsia="Times New Roman" w:hAnsi="Times New Roman" w:cs="Times New Roman"/>
      <w:sz w:val="20"/>
    </w:rPr>
  </w:style>
  <w:style w:type="character" w:customStyle="1" w:styleId="Style11pt">
    <w:name w:val="Style 11 pt"/>
    <w:basedOn w:val="DefaultParagraphFont"/>
    <w:rsid w:val="00535C16"/>
    <w:rPr>
      <w:sz w:val="20"/>
    </w:rPr>
  </w:style>
  <w:style w:type="character" w:customStyle="1" w:styleId="Style11ptUnderline">
    <w:name w:val="Style 11 pt Underline"/>
    <w:basedOn w:val="DefaultParagraphFont"/>
    <w:rsid w:val="00535C16"/>
    <w:rPr>
      <w:sz w:val="20"/>
      <w:u w:val="single"/>
    </w:rPr>
  </w:style>
  <w:style w:type="character" w:customStyle="1" w:styleId="Style11ptBoldUnderline">
    <w:name w:val="Style 11 pt Bold Underline"/>
    <w:basedOn w:val="DefaultParagraphFont"/>
    <w:rsid w:val="00535C16"/>
    <w:rPr>
      <w:b/>
      <w:bCs/>
      <w:sz w:val="20"/>
      <w:u w:val="single"/>
    </w:rPr>
  </w:style>
  <w:style w:type="paragraph" w:customStyle="1" w:styleId="StyleStyle411pt">
    <w:name w:val="Style Style4 + 11 pt"/>
    <w:basedOn w:val="Normal"/>
    <w:link w:val="StyleStyle411ptChar"/>
    <w:qFormat/>
    <w:rsid w:val="00535C16"/>
    <w:rPr>
      <w:rFonts w:eastAsia="Times New Roman"/>
      <w:u w:val="single"/>
    </w:rPr>
  </w:style>
  <w:style w:type="character" w:customStyle="1" w:styleId="StyleStyle411ptChar">
    <w:name w:val="Style Style4 + 11 pt Char"/>
    <w:basedOn w:val="DefaultParagraphFont"/>
    <w:link w:val="StyleStyle411pt"/>
    <w:rsid w:val="00535C16"/>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535C16"/>
    <w:rPr>
      <w:rFonts w:eastAsia="Times New Roman"/>
      <w:b/>
      <w:bCs/>
      <w:u w:val="single"/>
    </w:rPr>
  </w:style>
  <w:style w:type="character" w:customStyle="1" w:styleId="StyleStyle411ptBoldChar">
    <w:name w:val="Style Style4 + 11 pt Bold Char"/>
    <w:basedOn w:val="DefaultParagraphFont"/>
    <w:link w:val="StyleStyle411ptBold"/>
    <w:rsid w:val="00535C16"/>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35C16"/>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35C16"/>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535C16"/>
    <w:pPr>
      <w:jc w:val="both"/>
    </w:pPr>
    <w:rPr>
      <w:rFonts w:eastAsia="Times New Roman"/>
      <w:sz w:val="20"/>
      <w:szCs w:val="26"/>
    </w:rPr>
  </w:style>
  <w:style w:type="paragraph" w:styleId="ListBullet">
    <w:name w:val="List Bullet"/>
    <w:basedOn w:val="Normal"/>
    <w:link w:val="ListBulletChar"/>
    <w:uiPriority w:val="99"/>
    <w:unhideWhenUsed/>
    <w:rsid w:val="00535C16"/>
    <w:pPr>
      <w:tabs>
        <w:tab w:val="num" w:pos="360"/>
      </w:tabs>
      <w:ind w:left="360" w:hanging="360"/>
      <w:contextualSpacing/>
    </w:pPr>
  </w:style>
  <w:style w:type="character" w:customStyle="1" w:styleId="dd">
    <w:name w:val="dd"/>
    <w:rsid w:val="00535C16"/>
  </w:style>
  <w:style w:type="character" w:customStyle="1" w:styleId="Date1">
    <w:name w:val="Date1"/>
    <w:rsid w:val="00535C16"/>
  </w:style>
  <w:style w:type="character" w:customStyle="1" w:styleId="underLight">
    <w:name w:val="underLight"/>
    <w:uiPriority w:val="1"/>
    <w:qFormat/>
    <w:rsid w:val="00535C1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35C16"/>
  </w:style>
  <w:style w:type="character" w:customStyle="1" w:styleId="TitleChar2">
    <w:name w:val="Title Char2"/>
    <w:uiPriority w:val="1"/>
    <w:qFormat/>
    <w:locked/>
    <w:rsid w:val="00535C16"/>
    <w:rPr>
      <w:u w:val="single"/>
    </w:rPr>
  </w:style>
  <w:style w:type="character" w:customStyle="1" w:styleId="Underline-Highlighted">
    <w:name w:val="Underline-Highlighted"/>
    <w:uiPriority w:val="1"/>
    <w:qFormat/>
    <w:rsid w:val="00535C16"/>
    <w:rPr>
      <w:rFonts w:ascii="Cambria" w:hAnsi="Cambria" w:hint="default"/>
      <w:sz w:val="24"/>
      <w:u w:val="single"/>
      <w:bdr w:val="none" w:sz="0" w:space="0" w:color="auto" w:frame="1"/>
      <w:shd w:val="clear" w:color="auto" w:fill="99FF66"/>
    </w:rPr>
  </w:style>
  <w:style w:type="character" w:customStyle="1" w:styleId="apple">
    <w:name w:val="apple"/>
    <w:rsid w:val="00535C16"/>
  </w:style>
  <w:style w:type="character" w:customStyle="1" w:styleId="itxtrst">
    <w:name w:val="itxtrst"/>
    <w:rsid w:val="00535C16"/>
  </w:style>
  <w:style w:type="paragraph" w:customStyle="1" w:styleId="CardTagandCite">
    <w:name w:val="Card Tag and Cite"/>
    <w:basedOn w:val="Normal"/>
    <w:next w:val="Normal"/>
    <w:link w:val="CardTagandCiteChar"/>
    <w:qFormat/>
    <w:rsid w:val="00535C16"/>
    <w:rPr>
      <w:rFonts w:ascii="Arial Narrow" w:hAnsi="Arial Narrow" w:cstheme="minorBidi"/>
      <w:b/>
      <w:sz w:val="26"/>
    </w:rPr>
  </w:style>
  <w:style w:type="character" w:styleId="HTMLCite">
    <w:name w:val="HTML Cite"/>
    <w:unhideWhenUsed/>
    <w:rsid w:val="00535C16"/>
    <w:rPr>
      <w:i/>
      <w:iCs/>
    </w:rPr>
  </w:style>
  <w:style w:type="character" w:customStyle="1" w:styleId="rightside">
    <w:name w:val="rightside"/>
    <w:rsid w:val="00535C16"/>
  </w:style>
  <w:style w:type="character" w:customStyle="1" w:styleId="flourish">
    <w:name w:val="flourish"/>
    <w:rsid w:val="00535C16"/>
  </w:style>
  <w:style w:type="paragraph" w:customStyle="1" w:styleId="Micro">
    <w:name w:val="Micro"/>
    <w:basedOn w:val="Normal"/>
    <w:next w:val="Normal"/>
    <w:qFormat/>
    <w:rsid w:val="00535C16"/>
    <w:rPr>
      <w:rFonts w:eastAsia="Times New Roman"/>
      <w:sz w:val="12"/>
    </w:rPr>
  </w:style>
  <w:style w:type="character" w:customStyle="1" w:styleId="style150">
    <w:name w:val="style150"/>
    <w:rsid w:val="00535C16"/>
  </w:style>
  <w:style w:type="paragraph" w:customStyle="1" w:styleId="cite2">
    <w:name w:val="cite2"/>
    <w:basedOn w:val="Normal"/>
    <w:uiPriority w:val="99"/>
    <w:qFormat/>
    <w:rsid w:val="00535C16"/>
    <w:rPr>
      <w:rFonts w:eastAsia="Times New Roman"/>
      <w:color w:val="000000"/>
      <w:sz w:val="20"/>
      <w:szCs w:val="20"/>
    </w:rPr>
  </w:style>
  <w:style w:type="paragraph" w:customStyle="1" w:styleId="Microtext0">
    <w:name w:val="Microtext"/>
    <w:basedOn w:val="Normal"/>
    <w:next w:val="Normal"/>
    <w:link w:val="MicrotextChar0"/>
    <w:qFormat/>
    <w:rsid w:val="00535C16"/>
    <w:rPr>
      <w:rFonts w:eastAsia="Calibri"/>
      <w:sz w:val="12"/>
    </w:rPr>
  </w:style>
  <w:style w:type="character" w:customStyle="1" w:styleId="MicrotextChar0">
    <w:name w:val="Microtext Char"/>
    <w:link w:val="Microtext0"/>
    <w:rsid w:val="00535C16"/>
    <w:rPr>
      <w:rFonts w:ascii="Times New Roman" w:eastAsia="Calibri" w:hAnsi="Times New Roman" w:cs="Times New Roman"/>
      <w:sz w:val="12"/>
    </w:rPr>
  </w:style>
  <w:style w:type="character" w:customStyle="1" w:styleId="submitted-date">
    <w:name w:val="submitted-date"/>
    <w:rsid w:val="00535C16"/>
  </w:style>
  <w:style w:type="character" w:customStyle="1" w:styleId="head">
    <w:name w:val="head"/>
    <w:rsid w:val="00535C16"/>
  </w:style>
  <w:style w:type="character" w:customStyle="1" w:styleId="titleauthoretc">
    <w:name w:val="titleauthoretc"/>
    <w:rsid w:val="00535C16"/>
  </w:style>
  <w:style w:type="character" w:customStyle="1" w:styleId="-SmallText-">
    <w:name w:val="-Small Text-"/>
    <w:rsid w:val="00535C16"/>
    <w:rPr>
      <w:rFonts w:ascii="Garamond" w:hAnsi="Garamond" w:cs="Times New Roman"/>
      <w:sz w:val="16"/>
    </w:rPr>
  </w:style>
  <w:style w:type="character" w:customStyle="1" w:styleId="A3">
    <w:name w:val="A3"/>
    <w:rsid w:val="00535C16"/>
    <w:rPr>
      <w:rFonts w:cs="Perpetua"/>
      <w:color w:val="000000"/>
      <w:sz w:val="15"/>
      <w:szCs w:val="15"/>
    </w:rPr>
  </w:style>
  <w:style w:type="character" w:customStyle="1" w:styleId="CharacterStyle2">
    <w:name w:val="Character Style 2"/>
    <w:uiPriority w:val="99"/>
    <w:rsid w:val="00535C16"/>
    <w:rPr>
      <w:rFonts w:ascii="Garamond" w:hAnsi="Garamond" w:cs="Garamond"/>
      <w:sz w:val="23"/>
      <w:szCs w:val="23"/>
    </w:rPr>
  </w:style>
  <w:style w:type="character" w:customStyle="1" w:styleId="see">
    <w:name w:val="see"/>
    <w:rsid w:val="00535C16"/>
  </w:style>
  <w:style w:type="character" w:customStyle="1" w:styleId="first-letter">
    <w:name w:val="first-letter"/>
    <w:rsid w:val="00535C16"/>
  </w:style>
  <w:style w:type="paragraph" w:customStyle="1" w:styleId="Normal1">
    <w:name w:val="Normal1"/>
    <w:basedOn w:val="Normal"/>
    <w:qFormat/>
    <w:rsid w:val="00535C16"/>
    <w:rPr>
      <w:rFonts w:eastAsia="Times New Roman"/>
    </w:rPr>
  </w:style>
  <w:style w:type="character" w:customStyle="1" w:styleId="focusparagraph">
    <w:name w:val="focusparagraph"/>
    <w:rsid w:val="00535C16"/>
  </w:style>
  <w:style w:type="character" w:customStyle="1" w:styleId="lightblue">
    <w:name w:val="lightblue"/>
    <w:rsid w:val="00535C16"/>
  </w:style>
  <w:style w:type="character" w:customStyle="1" w:styleId="StyleUnderlineCharChar9pt">
    <w:name w:val="Style Underline Char Char + 9 pt"/>
    <w:rsid w:val="00535C16"/>
    <w:rPr>
      <w:rFonts w:ascii="Times New Roman" w:hAnsi="Times New Roman" w:hint="default"/>
      <w:sz w:val="20"/>
      <w:szCs w:val="24"/>
      <w:u w:val="single"/>
      <w:lang w:val="en-US" w:eastAsia="en-US" w:bidi="ar-SA"/>
    </w:rPr>
  </w:style>
  <w:style w:type="character" w:customStyle="1" w:styleId="tagCharCharChar">
    <w:name w:val="tag Char Char Char"/>
    <w:rsid w:val="00535C16"/>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535C16"/>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535C16"/>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35C16"/>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535C16"/>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35C16"/>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535C16"/>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535C16"/>
    <w:rPr>
      <w:rFonts w:eastAsia="Times New Roman"/>
      <w:sz w:val="20"/>
      <w:u w:val="single"/>
    </w:rPr>
  </w:style>
  <w:style w:type="character" w:customStyle="1" w:styleId="StyleStyle49ptChar">
    <w:name w:val="Style Style4 + 9 pt Char"/>
    <w:link w:val="StyleStyle49pt"/>
    <w:rsid w:val="00535C16"/>
    <w:rPr>
      <w:rFonts w:ascii="Times New Roman" w:eastAsia="Times New Roman" w:hAnsi="Times New Roman" w:cs="Times New Roman"/>
      <w:sz w:val="20"/>
      <w:u w:val="single"/>
    </w:rPr>
  </w:style>
  <w:style w:type="paragraph" w:customStyle="1" w:styleId="StyleStyle1Bold">
    <w:name w:val="Style Style1 + Bold"/>
    <w:link w:val="StyleStyle1BoldChar"/>
    <w:qFormat/>
    <w:rsid w:val="00535C16"/>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535C16"/>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535C16"/>
    <w:rPr>
      <w:b/>
      <w:u w:val="single"/>
    </w:rPr>
  </w:style>
  <w:style w:type="paragraph" w:customStyle="1" w:styleId="BoldandUnderlineChar">
    <w:name w:val="Bold and Underline Char"/>
    <w:basedOn w:val="Normal"/>
    <w:link w:val="BoldandUnderlineCharChar2"/>
    <w:qFormat/>
    <w:rsid w:val="00535C16"/>
    <w:rPr>
      <w:rFonts w:asciiTheme="minorHAnsi" w:hAnsiTheme="minorHAnsi" w:cstheme="minorBidi"/>
      <w:b/>
      <w:sz w:val="24"/>
      <w:u w:val="single"/>
    </w:rPr>
  </w:style>
  <w:style w:type="character" w:customStyle="1" w:styleId="StyleUnderlineCharChar111pt">
    <w:name w:val="Style Underline Char Char1 + 11 pt"/>
    <w:rsid w:val="00535C1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535C16"/>
    <w:rPr>
      <w:bCs/>
    </w:rPr>
  </w:style>
  <w:style w:type="character" w:customStyle="1" w:styleId="StyleBoldandUnderlineChar11ptChar">
    <w:name w:val="Style Bold and Underline Char + 11 pt Char"/>
    <w:link w:val="StyleBoldandUnderlineChar11pt"/>
    <w:rsid w:val="00535C16"/>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35C16"/>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535C16"/>
    <w:rPr>
      <w:rFonts w:ascii="Times New Roman" w:eastAsia="SimSun" w:hAnsi="Times New Roman" w:cs="Times New Roman"/>
      <w:b/>
      <w:bCs/>
      <w:sz w:val="20"/>
      <w:u w:val="single"/>
    </w:rPr>
  </w:style>
  <w:style w:type="character" w:customStyle="1" w:styleId="ilad">
    <w:name w:val="il_ad"/>
    <w:rsid w:val="00535C16"/>
  </w:style>
  <w:style w:type="paragraph" w:styleId="HTMLPreformatted">
    <w:name w:val="HTML Preformatted"/>
    <w:basedOn w:val="Normal"/>
    <w:link w:val="HTMLPreformattedChar"/>
    <w:uiPriority w:val="99"/>
    <w:unhideWhenUsed/>
    <w:rsid w:val="0053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535C16"/>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535C16"/>
    <w:rPr>
      <w:rFonts w:cs="Arial"/>
      <w:b/>
      <w:bCs/>
      <w:iCs/>
      <w:lang w:val="en-US" w:eastAsia="en-US" w:bidi="ar-SA"/>
    </w:rPr>
  </w:style>
  <w:style w:type="character" w:customStyle="1" w:styleId="SubtitleChar">
    <w:name w:val="Subtitle Char"/>
    <w:aliases w:val="Underlined card text Char"/>
    <w:link w:val="Subtitle"/>
    <w:uiPriority w:val="11"/>
    <w:rsid w:val="00535C16"/>
    <w:rPr>
      <w:rFonts w:cs="Arial"/>
      <w:bCs/>
      <w:szCs w:val="26"/>
      <w:u w:val="single"/>
    </w:rPr>
  </w:style>
  <w:style w:type="paragraph" w:styleId="Subtitle">
    <w:name w:val="Subtitle"/>
    <w:aliases w:val="Underlined card text"/>
    <w:basedOn w:val="Normal"/>
    <w:next w:val="Normal"/>
    <w:link w:val="SubtitleChar"/>
    <w:uiPriority w:val="11"/>
    <w:qFormat/>
    <w:rsid w:val="00535C16"/>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535C16"/>
    <w:rPr>
      <w:color w:val="5A5A5A" w:themeColor="text1" w:themeTint="A5"/>
      <w:spacing w:val="15"/>
      <w:sz w:val="22"/>
      <w:szCs w:val="22"/>
    </w:rPr>
  </w:style>
  <w:style w:type="paragraph" w:customStyle="1" w:styleId="StyleStyle4Bold">
    <w:name w:val="Style Style4 + Bold"/>
    <w:basedOn w:val="Style4"/>
    <w:link w:val="StyleStyle4BoldChar"/>
    <w:qFormat/>
    <w:rsid w:val="00535C16"/>
    <w:rPr>
      <w:rFonts w:ascii="Times New Roman" w:hAnsi="Times New Roman"/>
      <w:b/>
      <w:bCs/>
    </w:rPr>
  </w:style>
  <w:style w:type="character" w:customStyle="1" w:styleId="StyleStyle4BoldChar">
    <w:name w:val="Style Style4 + Bold Char"/>
    <w:link w:val="StyleStyle4Bold"/>
    <w:rsid w:val="00535C16"/>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535C16"/>
    <w:rPr>
      <w:rFonts w:ascii="Times New Roman" w:hAnsi="Times New Roman"/>
    </w:rPr>
  </w:style>
  <w:style w:type="character" w:customStyle="1" w:styleId="StyleStyle411pt1Char">
    <w:name w:val="Style Style4 + 11 pt1 Char"/>
    <w:link w:val="StyleStyle411pt1"/>
    <w:rsid w:val="00535C16"/>
    <w:rPr>
      <w:rFonts w:ascii="Times New Roman" w:eastAsia="Times New Roman" w:hAnsi="Times New Roman" w:cs="Times New Roman"/>
      <w:sz w:val="20"/>
      <w:u w:val="single"/>
    </w:rPr>
  </w:style>
  <w:style w:type="character" w:customStyle="1" w:styleId="Style9ptUnderline">
    <w:name w:val="Style 9 pt Underline"/>
    <w:rsid w:val="00535C16"/>
    <w:rPr>
      <w:sz w:val="22"/>
      <w:u w:val="single"/>
    </w:rPr>
  </w:style>
  <w:style w:type="paragraph" w:customStyle="1" w:styleId="StyleStyle49ptBold">
    <w:name w:val="Style Style4 + 9 pt Bold"/>
    <w:basedOn w:val="Normal"/>
    <w:link w:val="StyleStyle49ptBoldChar"/>
    <w:qFormat/>
    <w:rsid w:val="00535C16"/>
    <w:rPr>
      <w:rFonts w:eastAsia="Times New Roman"/>
      <w:b/>
      <w:bCs/>
      <w:sz w:val="20"/>
      <w:u w:val="single"/>
    </w:rPr>
  </w:style>
  <w:style w:type="character" w:customStyle="1" w:styleId="StyleStyle49ptBoldChar">
    <w:name w:val="Style Style4 + 9 pt Bold Char"/>
    <w:link w:val="StyleStyle49ptBold"/>
    <w:rsid w:val="00535C16"/>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35C16"/>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35C16"/>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35C16"/>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35C16"/>
    <w:rPr>
      <w:rFonts w:ascii="Times New Roman" w:eastAsia="Times New Roman" w:hAnsi="Times New Roman" w:cs="Times New Roman"/>
      <w:sz w:val="20"/>
      <w:u w:val="single"/>
      <w:bdr w:val="single" w:sz="4" w:space="0" w:color="auto"/>
    </w:rPr>
  </w:style>
  <w:style w:type="character" w:customStyle="1" w:styleId="CharChar31">
    <w:name w:val="Char Char31"/>
    <w:rsid w:val="00535C16"/>
    <w:rPr>
      <w:rFonts w:cs="Arial"/>
      <w:b/>
      <w:bCs/>
      <w:szCs w:val="32"/>
      <w:lang w:val="en-US" w:eastAsia="en-US" w:bidi="ar-SA"/>
    </w:rPr>
  </w:style>
  <w:style w:type="character" w:customStyle="1" w:styleId="title1">
    <w:name w:val="title1"/>
    <w:rsid w:val="00535C16"/>
  </w:style>
  <w:style w:type="character" w:customStyle="1" w:styleId="Header1">
    <w:name w:val="Header1"/>
    <w:rsid w:val="00535C16"/>
  </w:style>
  <w:style w:type="paragraph" w:customStyle="1" w:styleId="H4Tag">
    <w:name w:val="H4 (Tag)"/>
    <w:basedOn w:val="Normal"/>
    <w:link w:val="H4TagChar1"/>
    <w:qFormat/>
    <w:rsid w:val="00535C16"/>
    <w:rPr>
      <w:rFonts w:eastAsia="Calibri"/>
      <w:b/>
    </w:rPr>
  </w:style>
  <w:style w:type="character" w:customStyle="1" w:styleId="H4TagChar1">
    <w:name w:val="H4 (Tag) Char1"/>
    <w:link w:val="H4Tag"/>
    <w:rsid w:val="00535C16"/>
    <w:rPr>
      <w:rFonts w:ascii="Times New Roman" w:eastAsia="Calibri" w:hAnsi="Times New Roman" w:cs="Times New Roman"/>
      <w:b/>
      <w:sz w:val="22"/>
    </w:rPr>
  </w:style>
  <w:style w:type="character" w:customStyle="1" w:styleId="citationgenerated">
    <w:name w:val="citation generated"/>
    <w:rsid w:val="00535C16"/>
  </w:style>
  <w:style w:type="character" w:customStyle="1" w:styleId="commentstext">
    <w:name w:val="comments_text"/>
    <w:uiPriority w:val="99"/>
    <w:rsid w:val="00535C16"/>
    <w:rPr>
      <w:rFonts w:cs="Times New Roman"/>
    </w:rPr>
  </w:style>
  <w:style w:type="paragraph" w:customStyle="1" w:styleId="CM25">
    <w:name w:val="CM25"/>
    <w:basedOn w:val="Default"/>
    <w:next w:val="Default"/>
    <w:uiPriority w:val="99"/>
    <w:qFormat/>
    <w:rsid w:val="00535C16"/>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uiPriority w:val="99"/>
    <w:qFormat/>
    <w:rsid w:val="00535C16"/>
    <w:pPr>
      <w:spacing w:before="100" w:beforeAutospacing="1" w:after="100" w:afterAutospacing="1"/>
    </w:pPr>
    <w:rPr>
      <w:rFonts w:eastAsia="Times New Roman"/>
    </w:rPr>
  </w:style>
  <w:style w:type="character" w:customStyle="1" w:styleId="pmterms12">
    <w:name w:val="pmterms12"/>
    <w:rsid w:val="00535C16"/>
    <w:rPr>
      <w:b/>
      <w:bCs/>
      <w:i w:val="0"/>
      <w:iCs w:val="0"/>
      <w:color w:val="000000"/>
    </w:rPr>
  </w:style>
  <w:style w:type="character" w:customStyle="1" w:styleId="pmterms11">
    <w:name w:val="pmterms11"/>
    <w:rsid w:val="00535C16"/>
    <w:rPr>
      <w:b/>
      <w:bCs/>
      <w:i w:val="0"/>
      <w:iCs w:val="0"/>
      <w:color w:val="000000"/>
    </w:rPr>
  </w:style>
  <w:style w:type="character" w:customStyle="1" w:styleId="Title10">
    <w:name w:val="Title1"/>
    <w:rsid w:val="00535C16"/>
  </w:style>
  <w:style w:type="character" w:customStyle="1" w:styleId="UnderlineChar4Char">
    <w:name w:val="Underline Char4 Char"/>
    <w:link w:val="UnderlineChar4"/>
    <w:rsid w:val="00535C16"/>
    <w:rPr>
      <w:u w:val="single"/>
    </w:rPr>
  </w:style>
  <w:style w:type="character" w:customStyle="1" w:styleId="BoldandUnderlineChar3Char2">
    <w:name w:val="Bold and Underline Char3 Char2"/>
    <w:link w:val="BoldandUnderlineChar3"/>
    <w:rsid w:val="00535C16"/>
    <w:rPr>
      <w:b/>
      <w:u w:val="single"/>
    </w:rPr>
  </w:style>
  <w:style w:type="character" w:customStyle="1" w:styleId="LanguageChar">
    <w:name w:val="Language Char"/>
    <w:link w:val="Language"/>
    <w:rsid w:val="00535C16"/>
    <w:rPr>
      <w:strike/>
      <w:sz w:val="16"/>
      <w:szCs w:val="16"/>
    </w:rPr>
  </w:style>
  <w:style w:type="paragraph" w:customStyle="1" w:styleId="cardCharChar0">
    <w:name w:val="card Char Char"/>
    <w:basedOn w:val="Normal"/>
    <w:link w:val="cardCharCharChar"/>
    <w:qFormat/>
    <w:rsid w:val="00535C16"/>
    <w:pPr>
      <w:ind w:left="288" w:right="288"/>
    </w:pPr>
    <w:rPr>
      <w:rFonts w:eastAsia="Times New Roman"/>
      <w:sz w:val="20"/>
      <w:szCs w:val="20"/>
    </w:rPr>
  </w:style>
  <w:style w:type="character" w:customStyle="1" w:styleId="cardCharCharChar">
    <w:name w:val="card Char Char Char"/>
    <w:link w:val="cardCharChar0"/>
    <w:rsid w:val="00535C16"/>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535C16"/>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535C16"/>
    <w:rPr>
      <w:rFonts w:ascii="Arial Narrow" w:eastAsia="Times New Roman" w:hAnsi="Arial Narrow" w:cs="Times New Roman"/>
      <w:sz w:val="20"/>
      <w:u w:val="single"/>
    </w:rPr>
  </w:style>
  <w:style w:type="character" w:customStyle="1" w:styleId="BoldandUnderlineCharCharCharChar">
    <w:name w:val="Bold and Underline Char Char Char Char"/>
    <w:rsid w:val="00535C16"/>
    <w:rPr>
      <w:b/>
      <w:noProof w:val="0"/>
      <w:u w:val="single"/>
      <w:lang w:val="en-US" w:eastAsia="en-US" w:bidi="ar-SA"/>
    </w:rPr>
  </w:style>
  <w:style w:type="character" w:customStyle="1" w:styleId="BoldandUnderlineCharChar">
    <w:name w:val="Bold and Underline Char Char"/>
    <w:rsid w:val="00535C16"/>
    <w:rPr>
      <w:b/>
      <w:noProof w:val="0"/>
      <w:u w:val="single"/>
      <w:lang w:val="en-US" w:eastAsia="en-US" w:bidi="ar-SA"/>
    </w:rPr>
  </w:style>
  <w:style w:type="character" w:customStyle="1" w:styleId="term1">
    <w:name w:val="term1"/>
    <w:rsid w:val="00535C16"/>
    <w:rPr>
      <w:b/>
      <w:bCs/>
    </w:rPr>
  </w:style>
  <w:style w:type="character" w:customStyle="1" w:styleId="reduce2">
    <w:name w:val="reduce2"/>
    <w:uiPriority w:val="99"/>
    <w:rsid w:val="00535C16"/>
    <w:rPr>
      <w:rFonts w:ascii="Arial" w:hAnsi="Arial" w:cs="Arial"/>
      <w:color w:val="000000"/>
      <w:sz w:val="10"/>
      <w:szCs w:val="22"/>
    </w:rPr>
  </w:style>
  <w:style w:type="character" w:customStyle="1" w:styleId="qlabel">
    <w:name w:val="q_label"/>
    <w:rsid w:val="00535C16"/>
  </w:style>
  <w:style w:type="character" w:customStyle="1" w:styleId="alabel">
    <w:name w:val="a_label"/>
    <w:rsid w:val="00535C16"/>
  </w:style>
  <w:style w:type="character" w:customStyle="1" w:styleId="FontStyle29">
    <w:name w:val="Font Style29"/>
    <w:uiPriority w:val="99"/>
    <w:rsid w:val="00535C16"/>
    <w:rPr>
      <w:rFonts w:ascii="Arial" w:hAnsi="Arial" w:cs="Arial"/>
      <w:sz w:val="14"/>
      <w:szCs w:val="14"/>
    </w:rPr>
  </w:style>
  <w:style w:type="character" w:customStyle="1" w:styleId="Debate-CardTagandCite-F6Char">
    <w:name w:val="Debate- Card Tag and Cite- F6 Char"/>
    <w:link w:val="Debate-CardTagandCite-F6"/>
    <w:locked/>
    <w:rsid w:val="00535C16"/>
    <w:rPr>
      <w:rFonts w:ascii="Georgia" w:hAnsi="Georgia"/>
      <w:b/>
    </w:rPr>
  </w:style>
  <w:style w:type="paragraph" w:customStyle="1" w:styleId="Debate-CardTagandCite-F6">
    <w:name w:val="Debate- Card Tag and Cite- F6"/>
    <w:basedOn w:val="Normal"/>
    <w:link w:val="Debate-CardTagandCite-F6Char"/>
    <w:qFormat/>
    <w:rsid w:val="00535C16"/>
    <w:pPr>
      <w:contextualSpacing/>
    </w:pPr>
    <w:rPr>
      <w:rFonts w:ascii="Georgia" w:hAnsi="Georgia" w:cstheme="minorBidi"/>
      <w:b/>
      <w:sz w:val="24"/>
    </w:rPr>
  </w:style>
  <w:style w:type="character" w:customStyle="1" w:styleId="CardTagChar">
    <w:name w:val="Card Tag Char"/>
    <w:link w:val="CardTag"/>
    <w:uiPriority w:val="99"/>
    <w:locked/>
    <w:rsid w:val="00535C16"/>
    <w:rPr>
      <w:rFonts w:ascii="Arial Narrow" w:hAnsi="Arial Narrow"/>
      <w:b/>
      <w:sz w:val="26"/>
    </w:rPr>
  </w:style>
  <w:style w:type="paragraph" w:customStyle="1" w:styleId="CardTag">
    <w:name w:val="Card Tag"/>
    <w:link w:val="CardTagChar"/>
    <w:uiPriority w:val="99"/>
    <w:qFormat/>
    <w:rsid w:val="00535C16"/>
    <w:rPr>
      <w:rFonts w:ascii="Arial Narrow" w:hAnsi="Arial Narrow"/>
      <w:b/>
      <w:sz w:val="26"/>
    </w:rPr>
  </w:style>
  <w:style w:type="paragraph" w:customStyle="1" w:styleId="CardText1">
    <w:name w:val="Card Text 1"/>
    <w:basedOn w:val="Normal"/>
    <w:link w:val="CardText1Char"/>
    <w:autoRedefine/>
    <w:qFormat/>
    <w:rsid w:val="00535C16"/>
    <w:rPr>
      <w:rFonts w:eastAsia="Calibri"/>
      <w:color w:val="000000"/>
      <w:u w:val="single"/>
    </w:rPr>
  </w:style>
  <w:style w:type="paragraph" w:customStyle="1" w:styleId="CardText2">
    <w:name w:val="Card Text 2"/>
    <w:basedOn w:val="CardText1"/>
    <w:link w:val="CardText2Char"/>
    <w:qFormat/>
    <w:rsid w:val="00535C16"/>
    <w:rPr>
      <w:rFonts w:ascii="Arial Narrow" w:eastAsiaTheme="minorEastAsia" w:hAnsi="Arial Narrow" w:cstheme="minorBidi"/>
      <w:b/>
      <w:sz w:val="24"/>
    </w:rPr>
  </w:style>
  <w:style w:type="character" w:customStyle="1" w:styleId="CardText1Char">
    <w:name w:val="Card Text 1 Char"/>
    <w:link w:val="CardText1"/>
    <w:rsid w:val="00535C16"/>
    <w:rPr>
      <w:rFonts w:ascii="Times New Roman" w:eastAsia="Calibri" w:hAnsi="Times New Roman" w:cs="Times New Roman"/>
      <w:color w:val="000000"/>
      <w:sz w:val="22"/>
      <w:u w:val="single"/>
    </w:rPr>
  </w:style>
  <w:style w:type="character" w:customStyle="1" w:styleId="BoldUnderlining">
    <w:name w:val="Bold Underlining"/>
    <w:rsid w:val="00535C16"/>
    <w:rPr>
      <w:b/>
      <w:u w:val="thick"/>
    </w:rPr>
  </w:style>
  <w:style w:type="character" w:customStyle="1" w:styleId="CardtextChar2">
    <w:name w:val="Card text Char"/>
    <w:link w:val="Cardtext3"/>
    <w:locked/>
    <w:rsid w:val="00535C16"/>
    <w:rPr>
      <w:rFonts w:ascii="Arial Narrow" w:eastAsia="Times New Roman" w:hAnsi="Arial Narrow"/>
      <w:u w:val="single"/>
    </w:rPr>
  </w:style>
  <w:style w:type="paragraph" w:customStyle="1" w:styleId="Cardtext3">
    <w:name w:val="Card text"/>
    <w:link w:val="CardtextChar2"/>
    <w:qFormat/>
    <w:rsid w:val="00535C16"/>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535C1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35C1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35C16"/>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35C1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35C1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35C16"/>
    <w:rPr>
      <w:b/>
    </w:rPr>
  </w:style>
  <w:style w:type="character" w:customStyle="1" w:styleId="UnderlineTextChar">
    <w:name w:val="Underline Text Char"/>
    <w:link w:val="UnderlineText"/>
    <w:rsid w:val="00535C16"/>
    <w:rPr>
      <w:u w:val="single"/>
    </w:rPr>
  </w:style>
  <w:style w:type="character" w:customStyle="1" w:styleId="stylestylebold12pt">
    <w:name w:val="stylestylebold12pt"/>
    <w:rsid w:val="00535C16"/>
  </w:style>
  <w:style w:type="character" w:customStyle="1" w:styleId="commentstext0">
    <w:name w:val="commentstext"/>
    <w:rsid w:val="00535C16"/>
  </w:style>
  <w:style w:type="character" w:customStyle="1" w:styleId="Hyperlink6">
    <w:name w:val="Hyperlink6"/>
    <w:rsid w:val="00535C16"/>
    <w:rPr>
      <w:color w:val="3300CC"/>
      <w:u w:val="single"/>
    </w:rPr>
  </w:style>
  <w:style w:type="character" w:customStyle="1" w:styleId="klink">
    <w:name w:val="klink"/>
    <w:rsid w:val="00535C16"/>
  </w:style>
  <w:style w:type="character" w:customStyle="1" w:styleId="texto1">
    <w:name w:val="texto1"/>
    <w:rsid w:val="00535C16"/>
  </w:style>
  <w:style w:type="character" w:customStyle="1" w:styleId="A8">
    <w:name w:val="A8"/>
    <w:rsid w:val="00535C16"/>
    <w:rPr>
      <w:color w:val="000000"/>
      <w:sz w:val="12"/>
      <w:szCs w:val="12"/>
    </w:rPr>
  </w:style>
  <w:style w:type="paragraph" w:customStyle="1" w:styleId="TagCite">
    <w:name w:val="TagCite"/>
    <w:basedOn w:val="Normal"/>
    <w:uiPriority w:val="99"/>
    <w:qFormat/>
    <w:rsid w:val="00535C16"/>
    <w:rPr>
      <w:rFonts w:ascii="Garamond" w:eastAsia="Calibri" w:hAnsi="Garamond"/>
      <w:b/>
    </w:rPr>
  </w:style>
  <w:style w:type="character" w:customStyle="1" w:styleId="marrontitulobig">
    <w:name w:val="marron_titulo_big"/>
    <w:rsid w:val="00535C16"/>
  </w:style>
  <w:style w:type="character" w:customStyle="1" w:styleId="postbody">
    <w:name w:val="postbody"/>
    <w:rsid w:val="00535C16"/>
  </w:style>
  <w:style w:type="character" w:styleId="HTMLAcronym">
    <w:name w:val="HTML Acronym"/>
    <w:uiPriority w:val="99"/>
    <w:unhideWhenUsed/>
    <w:rsid w:val="00535C16"/>
  </w:style>
  <w:style w:type="character" w:customStyle="1" w:styleId="apturelink">
    <w:name w:val="apturelink"/>
    <w:rsid w:val="00535C16"/>
  </w:style>
  <w:style w:type="character" w:customStyle="1" w:styleId="apturelinkicon">
    <w:name w:val="apturelinkicon"/>
    <w:rsid w:val="00535C16"/>
  </w:style>
  <w:style w:type="character" w:customStyle="1" w:styleId="titletxt">
    <w:name w:val="titletxt"/>
    <w:rsid w:val="00535C16"/>
  </w:style>
  <w:style w:type="character" w:customStyle="1" w:styleId="colbcopy">
    <w:name w:val="colbcopy"/>
    <w:rsid w:val="00535C16"/>
  </w:style>
  <w:style w:type="character" w:customStyle="1" w:styleId="hcard">
    <w:name w:val="hcard"/>
    <w:rsid w:val="00535C16"/>
  </w:style>
  <w:style w:type="table" w:styleId="MediumGrid2">
    <w:name w:val="Medium Grid 2"/>
    <w:basedOn w:val="TableNormal"/>
    <w:uiPriority w:val="68"/>
    <w:rsid w:val="00535C1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35C16"/>
  </w:style>
  <w:style w:type="character" w:customStyle="1" w:styleId="source">
    <w:name w:val="source"/>
    <w:rsid w:val="00535C16"/>
  </w:style>
  <w:style w:type="character" w:customStyle="1" w:styleId="bodycopy">
    <w:name w:val="bodycopy"/>
    <w:rsid w:val="00535C16"/>
  </w:style>
  <w:style w:type="character" w:customStyle="1" w:styleId="bioline">
    <w:name w:val="bioline"/>
    <w:rsid w:val="00535C16"/>
  </w:style>
  <w:style w:type="paragraph" w:customStyle="1" w:styleId="Cite20">
    <w:name w:val="Cite 2"/>
    <w:basedOn w:val="Normal"/>
    <w:uiPriority w:val="99"/>
    <w:qFormat/>
    <w:rsid w:val="00535C16"/>
    <w:rPr>
      <w:rFonts w:eastAsia="Calibri"/>
      <w:b/>
      <w:u w:val="single"/>
    </w:rPr>
  </w:style>
  <w:style w:type="character" w:customStyle="1" w:styleId="slug-pub-date">
    <w:name w:val="slug-pub-date"/>
    <w:basedOn w:val="DefaultParagraphFont"/>
    <w:rsid w:val="00535C16"/>
  </w:style>
  <w:style w:type="character" w:customStyle="1" w:styleId="slug-vol">
    <w:name w:val="slug-vol"/>
    <w:basedOn w:val="DefaultParagraphFont"/>
    <w:rsid w:val="00535C16"/>
  </w:style>
  <w:style w:type="character" w:customStyle="1" w:styleId="slug-issue">
    <w:name w:val="slug-issue"/>
    <w:basedOn w:val="DefaultParagraphFont"/>
    <w:rsid w:val="00535C16"/>
  </w:style>
  <w:style w:type="character" w:customStyle="1" w:styleId="slug-pages">
    <w:name w:val="slug-pages"/>
    <w:basedOn w:val="DefaultParagraphFont"/>
    <w:rsid w:val="00535C16"/>
  </w:style>
  <w:style w:type="numbering" w:styleId="1ai">
    <w:name w:val="Outline List 1"/>
    <w:basedOn w:val="NoList"/>
    <w:rsid w:val="00535C16"/>
    <w:pPr>
      <w:numPr>
        <w:numId w:val="14"/>
      </w:numPr>
    </w:pPr>
  </w:style>
  <w:style w:type="character" w:customStyle="1" w:styleId="HIGHLIGHT">
    <w:name w:val="HIGHLIGHT"/>
    <w:uiPriority w:val="1"/>
    <w:qFormat/>
    <w:rsid w:val="00535C16"/>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35C16"/>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535C16"/>
    <w:rPr>
      <w:rFonts w:eastAsia="Cambria"/>
    </w:rPr>
  </w:style>
  <w:style w:type="paragraph" w:styleId="PlainText">
    <w:name w:val="Plain Text"/>
    <w:basedOn w:val="Normal"/>
    <w:link w:val="PlainTextChar"/>
    <w:unhideWhenUsed/>
    <w:rsid w:val="00535C16"/>
    <w:rPr>
      <w:rFonts w:ascii="Courier" w:hAnsi="Courier"/>
      <w:sz w:val="21"/>
      <w:szCs w:val="21"/>
    </w:rPr>
  </w:style>
  <w:style w:type="character" w:customStyle="1" w:styleId="PlainTextChar">
    <w:name w:val="Plain Text Char"/>
    <w:basedOn w:val="DefaultParagraphFont"/>
    <w:link w:val="PlainText"/>
    <w:rsid w:val="00535C16"/>
    <w:rPr>
      <w:rFonts w:ascii="Courier" w:hAnsi="Courier" w:cs="Times New Roman"/>
      <w:sz w:val="21"/>
      <w:szCs w:val="21"/>
    </w:rPr>
  </w:style>
  <w:style w:type="paragraph" w:customStyle="1" w:styleId="hotroute1">
    <w:name w:val="hotroute"/>
    <w:basedOn w:val="Normal"/>
    <w:qFormat/>
    <w:rsid w:val="00535C16"/>
    <w:pPr>
      <w:ind w:left="288"/>
    </w:pPr>
  </w:style>
  <w:style w:type="paragraph" w:customStyle="1" w:styleId="DeleteAnalytics">
    <w:name w:val="Delete Analytics"/>
    <w:basedOn w:val="Heading4"/>
    <w:qFormat/>
    <w:rsid w:val="00535C16"/>
    <w:rPr>
      <w:color w:val="800000"/>
    </w:rPr>
  </w:style>
  <w:style w:type="paragraph" w:styleId="Quote">
    <w:name w:val="Quote"/>
    <w:aliases w:val="quote"/>
    <w:basedOn w:val="Normal"/>
    <w:next w:val="Normal"/>
    <w:link w:val="QuoteChar1"/>
    <w:uiPriority w:val="29"/>
    <w:qFormat/>
    <w:rsid w:val="00535C16"/>
    <w:pPr>
      <w:ind w:left="144"/>
    </w:pPr>
    <w:rPr>
      <w:iCs/>
      <w:sz w:val="18"/>
    </w:rPr>
  </w:style>
  <w:style w:type="character" w:customStyle="1" w:styleId="QuoteChar1">
    <w:name w:val="Quote Char1"/>
    <w:aliases w:val="quote Char1"/>
    <w:basedOn w:val="DefaultParagraphFont"/>
    <w:link w:val="Quote"/>
    <w:uiPriority w:val="29"/>
    <w:rsid w:val="00535C16"/>
    <w:rPr>
      <w:rFonts w:ascii="Times New Roman" w:hAnsi="Times New Roman" w:cs="Times New Roman"/>
      <w:iCs/>
      <w:sz w:val="18"/>
    </w:rPr>
  </w:style>
  <w:style w:type="paragraph" w:customStyle="1" w:styleId="ReallyFuckingSmall0">
    <w:name w:val="Really Fucking Small"/>
    <w:basedOn w:val="Normal"/>
    <w:link w:val="ReallyFuckingSmallChar0"/>
    <w:qFormat/>
    <w:rsid w:val="00535C16"/>
    <w:pPr>
      <w:ind w:left="144"/>
    </w:pPr>
    <w:rPr>
      <w:rFonts w:eastAsia="Times New Roman"/>
      <w:sz w:val="12"/>
    </w:rPr>
  </w:style>
  <w:style w:type="character" w:customStyle="1" w:styleId="ReallyFuckingSmallChar0">
    <w:name w:val="Really Fucking Small Char"/>
    <w:link w:val="ReallyFuckingSmall0"/>
    <w:rsid w:val="00535C16"/>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535C16"/>
    <w:pPr>
      <w:ind w:left="144"/>
    </w:pPr>
  </w:style>
  <w:style w:type="character" w:customStyle="1" w:styleId="HotRouteCharCharCharCharCharChar">
    <w:name w:val="Hot Route! Char Char Char Char Char Char"/>
    <w:basedOn w:val="DefaultParagraphFont"/>
    <w:link w:val="HotRouteCharCharCharCharChar"/>
    <w:rsid w:val="00535C16"/>
    <w:rPr>
      <w:rFonts w:ascii="Times New Roman" w:hAnsi="Times New Roman" w:cs="Times New Roman"/>
      <w:sz w:val="22"/>
    </w:rPr>
  </w:style>
  <w:style w:type="paragraph" w:customStyle="1" w:styleId="SmallTextCharCharChar">
    <w:name w:val="Small Text Char Char Char"/>
    <w:basedOn w:val="Normal"/>
    <w:link w:val="SmallTextCharCharCharChar"/>
    <w:qFormat/>
    <w:rsid w:val="00535C16"/>
  </w:style>
  <w:style w:type="character" w:customStyle="1" w:styleId="SmallTextCharCharCharChar">
    <w:name w:val="Small Text Char Char Char Char"/>
    <w:basedOn w:val="DefaultParagraphFont"/>
    <w:link w:val="SmallTextCharCharChar"/>
    <w:rsid w:val="00535C16"/>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535C16"/>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535C16"/>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535C16"/>
    <w:rPr>
      <w:rFonts w:eastAsia="Times New Roman"/>
      <w:sz w:val="10"/>
    </w:rPr>
  </w:style>
  <w:style w:type="character" w:customStyle="1" w:styleId="ReallyfuckingsmallCharCharCharChar">
    <w:name w:val="Really fucking small Char Char Char Char"/>
    <w:basedOn w:val="DefaultParagraphFont"/>
    <w:link w:val="ReallyfuckingsmallCharCharChar"/>
    <w:rsid w:val="00535C16"/>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535C16"/>
    <w:rPr>
      <w:rFonts w:eastAsia="Times New Roman"/>
    </w:rPr>
  </w:style>
  <w:style w:type="character" w:customStyle="1" w:styleId="SmalltextCharCharCharChar0">
    <w:name w:val="Small text Char Char Char Char"/>
    <w:basedOn w:val="DefaultParagraphFont"/>
    <w:link w:val="SmalltextCharCharChar0"/>
    <w:rsid w:val="00535C16"/>
    <w:rPr>
      <w:rFonts w:ascii="Times New Roman" w:eastAsia="Times New Roman" w:hAnsi="Times New Roman" w:cs="Times New Roman"/>
      <w:sz w:val="22"/>
    </w:rPr>
  </w:style>
  <w:style w:type="paragraph" w:customStyle="1" w:styleId="Boxempahsis">
    <w:name w:val="Box empahsis"/>
    <w:basedOn w:val="Normal"/>
    <w:link w:val="BoxempahsisChar"/>
    <w:qFormat/>
    <w:rsid w:val="00535C1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35C16"/>
    <w:rPr>
      <w:rFonts w:ascii="Franklin Gothic Heavy" w:hAnsi="Franklin Gothic Heavy" w:cs="Times New Roman"/>
      <w:sz w:val="22"/>
      <w:u w:val="single"/>
      <w:bdr w:val="single" w:sz="4" w:space="0" w:color="auto"/>
    </w:rPr>
  </w:style>
  <w:style w:type="character" w:customStyle="1" w:styleId="Qualified">
    <w:name w:val="Qualified"/>
    <w:rsid w:val="00535C16"/>
    <w:rPr>
      <w:rFonts w:asciiTheme="majorHAnsi" w:hAnsiTheme="majorHAnsi"/>
      <w:b/>
      <w:bCs/>
      <w:sz w:val="16"/>
    </w:rPr>
  </w:style>
  <w:style w:type="character" w:customStyle="1" w:styleId="hdr">
    <w:name w:val="hdr"/>
    <w:rsid w:val="00535C16"/>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535C16"/>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535C16"/>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35C1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35C16"/>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535C16"/>
    <w:rPr>
      <w:rFonts w:ascii="Garamond" w:eastAsia="Times New Roman" w:hAnsi="Garamond"/>
      <w:b/>
      <w:szCs w:val="20"/>
    </w:rPr>
  </w:style>
  <w:style w:type="character" w:customStyle="1" w:styleId="BlockTitleChar0">
    <w:name w:val="%Block Title Char"/>
    <w:rsid w:val="00535C16"/>
    <w:rPr>
      <w:rFonts w:ascii="Arial" w:eastAsia="Times New Roman" w:hAnsi="Arial" w:cs="Arial"/>
      <w:b/>
      <w:bCs/>
      <w:kern w:val="32"/>
      <w:sz w:val="28"/>
      <w:szCs w:val="32"/>
    </w:rPr>
  </w:style>
  <w:style w:type="paragraph" w:customStyle="1" w:styleId="Regular">
    <w:name w:val="Regular"/>
    <w:basedOn w:val="Normal"/>
    <w:link w:val="RegularChar"/>
    <w:qFormat/>
    <w:rsid w:val="00535C16"/>
    <w:pPr>
      <w:spacing w:after="200"/>
    </w:pPr>
    <w:rPr>
      <w:rFonts w:ascii="Cambria" w:eastAsia="Cambria" w:hAnsi="Cambria"/>
      <w:sz w:val="20"/>
    </w:rPr>
  </w:style>
  <w:style w:type="paragraph" w:styleId="Index6">
    <w:name w:val="index 6"/>
    <w:basedOn w:val="Normal"/>
    <w:next w:val="Normal"/>
    <w:autoRedefine/>
    <w:unhideWhenUsed/>
    <w:rsid w:val="00535C16"/>
    <w:pPr>
      <w:ind w:left="1200" w:hanging="200"/>
    </w:pPr>
    <w:rPr>
      <w:rFonts w:ascii="Cambria" w:eastAsia="Cambria" w:hAnsi="Cambria"/>
      <w:sz w:val="18"/>
      <w:szCs w:val="18"/>
    </w:rPr>
  </w:style>
  <w:style w:type="character" w:customStyle="1" w:styleId="columntexthead">
    <w:name w:val="columntexthead"/>
    <w:rsid w:val="00535C16"/>
  </w:style>
  <w:style w:type="character" w:customStyle="1" w:styleId="timestamp">
    <w:name w:val="timestamp"/>
    <w:rsid w:val="00535C16"/>
  </w:style>
  <w:style w:type="character" w:customStyle="1" w:styleId="instruction">
    <w:name w:val="instruction"/>
    <w:rsid w:val="00535C16"/>
  </w:style>
  <w:style w:type="character" w:customStyle="1" w:styleId="yahoobuzzbadge-form">
    <w:name w:val="yahoobuzzbadge-form"/>
    <w:rsid w:val="00535C16"/>
  </w:style>
  <w:style w:type="character" w:customStyle="1" w:styleId="listpipe">
    <w:name w:val="listpipe"/>
    <w:rsid w:val="00535C16"/>
  </w:style>
  <w:style w:type="character" w:customStyle="1" w:styleId="imagelink">
    <w:name w:val="imagelink"/>
    <w:rsid w:val="00535C16"/>
  </w:style>
  <w:style w:type="character" w:customStyle="1" w:styleId="leadin">
    <w:name w:val="leadin"/>
    <w:rsid w:val="00535C16"/>
  </w:style>
  <w:style w:type="paragraph" w:customStyle="1" w:styleId="Pa0">
    <w:name w:val="Pa0"/>
    <w:basedOn w:val="Default"/>
    <w:next w:val="Default"/>
    <w:uiPriority w:val="99"/>
    <w:qFormat/>
    <w:rsid w:val="00535C16"/>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535C16"/>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535C16"/>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535C16"/>
    <w:pPr>
      <w:widowControl w:val="0"/>
      <w:spacing w:after="0" w:line="221" w:lineRule="atLeast"/>
    </w:pPr>
    <w:rPr>
      <w:rFonts w:ascii="Frutiger 45 Light" w:eastAsia="Times New Roman" w:hAnsi="Frutiger 45 Light" w:cs="Times New Roman"/>
    </w:rPr>
  </w:style>
  <w:style w:type="character" w:customStyle="1" w:styleId="A4">
    <w:name w:val="A4"/>
    <w:uiPriority w:val="99"/>
    <w:rsid w:val="00535C16"/>
    <w:rPr>
      <w:rFonts w:ascii="Baskerville" w:hAnsi="Baskerville" w:cs="Baskerville"/>
      <w:b/>
      <w:bCs/>
      <w:color w:val="000000"/>
      <w:sz w:val="22"/>
      <w:szCs w:val="22"/>
    </w:rPr>
  </w:style>
  <w:style w:type="character" w:customStyle="1" w:styleId="A7">
    <w:name w:val="A7"/>
    <w:uiPriority w:val="99"/>
    <w:rsid w:val="00535C16"/>
    <w:rPr>
      <w:rFonts w:ascii="Frutiger 95 UltraBlack" w:hAnsi="Frutiger 95 UltraBlack" w:cs="Frutiger 95 UltraBlack"/>
      <w:color w:val="000000"/>
      <w:sz w:val="16"/>
      <w:szCs w:val="16"/>
    </w:rPr>
  </w:style>
  <w:style w:type="character" w:customStyle="1" w:styleId="noticiabyline">
    <w:name w:val="noticia_byline"/>
    <w:rsid w:val="00535C16"/>
  </w:style>
  <w:style w:type="character" w:customStyle="1" w:styleId="sep">
    <w:name w:val="sep"/>
    <w:rsid w:val="00535C16"/>
  </w:style>
  <w:style w:type="character" w:customStyle="1" w:styleId="rightnowyahoo">
    <w:name w:val="right_now_yahoo"/>
    <w:rsid w:val="00535C16"/>
  </w:style>
  <w:style w:type="character" w:customStyle="1" w:styleId="submittedmeta">
    <w:name w:val="submitted meta"/>
    <w:rsid w:val="00535C16"/>
  </w:style>
  <w:style w:type="paragraph" w:customStyle="1" w:styleId="Pa11">
    <w:name w:val="Pa11"/>
    <w:basedOn w:val="Default"/>
    <w:next w:val="Default"/>
    <w:uiPriority w:val="99"/>
    <w:qFormat/>
    <w:rsid w:val="00535C16"/>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535C16"/>
    <w:pPr>
      <w:widowControl w:val="0"/>
      <w:spacing w:before="280" w:after="0" w:line="221" w:lineRule="atLeast"/>
    </w:pPr>
    <w:rPr>
      <w:rFonts w:ascii="Baskerville" w:eastAsia="Times New Roman" w:hAnsi="Baskerville" w:cs="Times New Roman"/>
    </w:rPr>
  </w:style>
  <w:style w:type="character" w:customStyle="1" w:styleId="A10">
    <w:name w:val="A10"/>
    <w:uiPriority w:val="99"/>
    <w:rsid w:val="00535C16"/>
    <w:rPr>
      <w:color w:val="000000"/>
      <w:sz w:val="12"/>
      <w:szCs w:val="12"/>
    </w:rPr>
  </w:style>
  <w:style w:type="paragraph" w:customStyle="1" w:styleId="Pa7">
    <w:name w:val="Pa7"/>
    <w:basedOn w:val="Default"/>
    <w:next w:val="Default"/>
    <w:uiPriority w:val="99"/>
    <w:qFormat/>
    <w:rsid w:val="00535C16"/>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uiPriority w:val="99"/>
    <w:qFormat/>
    <w:rsid w:val="00535C16"/>
    <w:pPr>
      <w:widowControl w:val="0"/>
      <w:spacing w:after="0" w:line="221" w:lineRule="atLeast"/>
    </w:pPr>
    <w:rPr>
      <w:rFonts w:ascii="Baskerville" w:eastAsia="Times New Roman" w:hAnsi="Baskerville" w:cs="Times New Roman"/>
    </w:rPr>
  </w:style>
  <w:style w:type="character" w:customStyle="1" w:styleId="A11">
    <w:name w:val="A11"/>
    <w:rsid w:val="00535C16"/>
    <w:rPr>
      <w:color w:val="000000"/>
      <w:sz w:val="12"/>
      <w:szCs w:val="12"/>
    </w:rPr>
  </w:style>
  <w:style w:type="character" w:customStyle="1" w:styleId="A6">
    <w:name w:val="A6"/>
    <w:uiPriority w:val="99"/>
    <w:rsid w:val="00535C16"/>
    <w:rPr>
      <w:color w:val="000000"/>
      <w:sz w:val="106"/>
      <w:szCs w:val="106"/>
    </w:rPr>
  </w:style>
  <w:style w:type="paragraph" w:customStyle="1" w:styleId="Style6">
    <w:name w:val="Style6"/>
    <w:basedOn w:val="Normal"/>
    <w:link w:val="Style6Char"/>
    <w:autoRedefine/>
    <w:qFormat/>
    <w:rsid w:val="00535C16"/>
    <w:rPr>
      <w:rFonts w:eastAsia="SimSun"/>
      <w:b/>
    </w:rPr>
  </w:style>
  <w:style w:type="character" w:customStyle="1" w:styleId="cite0">
    <w:name w:val="%cite"/>
    <w:rsid w:val="00535C16"/>
    <w:rPr>
      <w:rFonts w:ascii="Times New Roman" w:hAnsi="Times New Roman"/>
      <w:b/>
      <w:sz w:val="24"/>
    </w:rPr>
  </w:style>
  <w:style w:type="character" w:customStyle="1" w:styleId="underline0">
    <w:name w:val="%underline"/>
    <w:qFormat/>
    <w:rsid w:val="00535C16"/>
    <w:rPr>
      <w:b/>
      <w:u w:val="single"/>
    </w:rPr>
  </w:style>
  <w:style w:type="character" w:customStyle="1" w:styleId="Emphasis21">
    <w:name w:val="%Emphasis2"/>
    <w:rsid w:val="00535C16"/>
    <w:rPr>
      <w:rFonts w:ascii="Cooper Black" w:hAnsi="Cooper Black"/>
      <w:iCs/>
      <w:u w:val="single"/>
    </w:rPr>
  </w:style>
  <w:style w:type="paragraph" w:customStyle="1" w:styleId="BlockTitle0">
    <w:name w:val="%Block Title"/>
    <w:basedOn w:val="Heading1"/>
    <w:qFormat/>
    <w:rsid w:val="00535C16"/>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35C16"/>
    <w:rPr>
      <w:rFonts w:ascii="Times New Roman" w:hAnsi="Times New Roman"/>
      <w:b/>
      <w:sz w:val="24"/>
    </w:rPr>
  </w:style>
  <w:style w:type="character" w:customStyle="1" w:styleId="AAAunderline">
    <w:name w:val="AAAunderline"/>
    <w:qFormat/>
    <w:rsid w:val="00535C16"/>
    <w:rPr>
      <w:b/>
      <w:u w:val="single"/>
    </w:rPr>
  </w:style>
  <w:style w:type="character" w:customStyle="1" w:styleId="underline1">
    <w:name w:val="underline1"/>
    <w:rsid w:val="00535C16"/>
    <w:rPr>
      <w:b/>
      <w:bCs/>
      <w:u w:val="single"/>
    </w:rPr>
  </w:style>
  <w:style w:type="paragraph" w:styleId="BodyTextIndent2">
    <w:name w:val="Body Text Indent 2"/>
    <w:basedOn w:val="Default"/>
    <w:next w:val="Default"/>
    <w:link w:val="BodyTextIndent2Char"/>
    <w:rsid w:val="00535C16"/>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35C16"/>
    <w:rPr>
      <w:rFonts w:ascii="Times New Roman" w:eastAsia="Times New Roman" w:hAnsi="Times New Roman" w:cs="Times New Roman"/>
      <w:sz w:val="22"/>
    </w:rPr>
  </w:style>
  <w:style w:type="character" w:customStyle="1" w:styleId="post-author">
    <w:name w:val="post-author"/>
    <w:rsid w:val="00535C16"/>
  </w:style>
  <w:style w:type="paragraph" w:customStyle="1" w:styleId="IndexHeader">
    <w:name w:val="Index Header"/>
    <w:basedOn w:val="Normal"/>
    <w:qFormat/>
    <w:rsid w:val="00535C16"/>
    <w:pPr>
      <w:ind w:left="-720"/>
      <w:outlineLvl w:val="0"/>
    </w:pPr>
    <w:rPr>
      <w:rFonts w:eastAsia="Times New Roman"/>
      <w:b/>
      <w:bCs/>
      <w:sz w:val="36"/>
      <w:szCs w:val="20"/>
    </w:rPr>
  </w:style>
  <w:style w:type="character" w:customStyle="1" w:styleId="IndexHeaderChar">
    <w:name w:val="Index Header Char"/>
    <w:rsid w:val="00535C16"/>
    <w:rPr>
      <w:rFonts w:ascii="Times New Roman" w:eastAsia="Times New Roman" w:hAnsi="Times New Roman"/>
      <w:b/>
      <w:bCs/>
      <w:sz w:val="36"/>
    </w:rPr>
  </w:style>
  <w:style w:type="character" w:customStyle="1" w:styleId="ToReadChar">
    <w:name w:val="To Read Char"/>
    <w:rsid w:val="00535C16"/>
    <w:rPr>
      <w:rFonts w:ascii="Verdana" w:hAnsi="Verdana"/>
      <w:b/>
      <w:szCs w:val="24"/>
      <w:u w:val="single"/>
      <w:lang w:val="en-US" w:eastAsia="en-US" w:bidi="ar-SA"/>
    </w:rPr>
  </w:style>
  <w:style w:type="paragraph" w:customStyle="1" w:styleId="CardRead">
    <w:name w:val="Card_Read"/>
    <w:basedOn w:val="Normal"/>
    <w:qFormat/>
    <w:rsid w:val="00535C16"/>
    <w:rPr>
      <w:rFonts w:ascii="Times" w:eastAsia="Times" w:hAnsi="Times"/>
      <w:szCs w:val="20"/>
    </w:rPr>
  </w:style>
  <w:style w:type="paragraph" w:customStyle="1" w:styleId="CardNU">
    <w:name w:val="CardNU"/>
    <w:basedOn w:val="Normal"/>
    <w:qFormat/>
    <w:rsid w:val="00535C16"/>
    <w:rPr>
      <w:rFonts w:ascii="Times" w:eastAsia="Times" w:hAnsi="Times"/>
      <w:sz w:val="14"/>
      <w:szCs w:val="20"/>
    </w:rPr>
  </w:style>
  <w:style w:type="paragraph" w:customStyle="1" w:styleId="StyleHeading310pt">
    <w:name w:val="Style Heading 3 + 10 pt"/>
    <w:basedOn w:val="Heading3"/>
    <w:qFormat/>
    <w:rsid w:val="00535C16"/>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35C16"/>
    <w:rPr>
      <w:rFonts w:ascii="Times New Roman" w:eastAsia="Times New Roman" w:hAnsi="Times New Roman" w:cs="Arial"/>
      <w:b/>
      <w:bCs/>
      <w:sz w:val="26"/>
      <w:szCs w:val="26"/>
    </w:rPr>
  </w:style>
  <w:style w:type="paragraph" w:customStyle="1" w:styleId="Style1">
    <w:name w:val="Style 1"/>
    <w:basedOn w:val="Normal"/>
    <w:uiPriority w:val="99"/>
    <w:qFormat/>
    <w:rsid w:val="00535C16"/>
    <w:pPr>
      <w:autoSpaceDE w:val="0"/>
      <w:autoSpaceDN w:val="0"/>
      <w:adjustRightInd w:val="0"/>
    </w:pPr>
    <w:rPr>
      <w:rFonts w:eastAsia="Times New Roman"/>
    </w:rPr>
  </w:style>
  <w:style w:type="paragraph" w:customStyle="1" w:styleId="Style30">
    <w:name w:val="Style 3"/>
    <w:basedOn w:val="Normal"/>
    <w:qFormat/>
    <w:rsid w:val="00535C16"/>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535C16"/>
    <w:rPr>
      <w:b/>
      <w:u w:val="thick"/>
    </w:rPr>
  </w:style>
  <w:style w:type="character" w:customStyle="1" w:styleId="2xBoldUnderline">
    <w:name w:val="2x_Bold_Underline"/>
    <w:rsid w:val="00535C16"/>
    <w:rPr>
      <w:rFonts w:ascii="Times New Roman" w:hAnsi="Times New Roman"/>
      <w:b/>
      <w:bCs/>
      <w:sz w:val="22"/>
      <w:szCs w:val="22"/>
      <w:u w:val="single"/>
    </w:rPr>
  </w:style>
  <w:style w:type="character" w:customStyle="1" w:styleId="CiteCardCharChar">
    <w:name w:val="Cite_Card Char Char"/>
    <w:rsid w:val="00535C16"/>
    <w:rPr>
      <w:rFonts w:cs="Arial"/>
      <w:bCs/>
      <w:lang w:val="en-US" w:eastAsia="en-US" w:bidi="ar-SA"/>
    </w:rPr>
  </w:style>
  <w:style w:type="paragraph" w:customStyle="1" w:styleId="CiteCardChar">
    <w:name w:val="Cite_Card Char"/>
    <w:autoRedefine/>
    <w:qFormat/>
    <w:rsid w:val="00535C16"/>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535C16"/>
    <w:rPr>
      <w:b/>
      <w:sz w:val="22"/>
      <w:szCs w:val="24"/>
      <w:u w:val="single"/>
      <w:lang w:val="en-US" w:eastAsia="en-US" w:bidi="ar-SA"/>
    </w:rPr>
  </w:style>
  <w:style w:type="paragraph" w:customStyle="1" w:styleId="CardText-NotUnderlined">
    <w:name w:val="Card Text - Not Underlined"/>
    <w:basedOn w:val="Normal"/>
    <w:qFormat/>
    <w:rsid w:val="00535C16"/>
    <w:pPr>
      <w:spacing w:after="60"/>
    </w:pPr>
    <w:rPr>
      <w:rFonts w:eastAsia="Times New Roman"/>
      <w:sz w:val="18"/>
    </w:rPr>
  </w:style>
  <w:style w:type="character" w:customStyle="1" w:styleId="CardsFont6ptChar">
    <w:name w:val="Cards + Font: 6 pt Char"/>
    <w:rsid w:val="00535C16"/>
    <w:rPr>
      <w:sz w:val="12"/>
      <w:lang w:val="en-US" w:eastAsia="en-US" w:bidi="ar-SA"/>
    </w:rPr>
  </w:style>
  <w:style w:type="character" w:customStyle="1" w:styleId="CardsFont12ptCharCharCharChar">
    <w:name w:val="Cards + Font: 12 pt Char Char Char Char"/>
    <w:rsid w:val="00535C16"/>
    <w:rPr>
      <w:sz w:val="24"/>
      <w:szCs w:val="24"/>
      <w:u w:val="thick"/>
      <w:lang w:val="en-US" w:eastAsia="en-US" w:bidi="ar-SA"/>
    </w:rPr>
  </w:style>
  <w:style w:type="paragraph" w:customStyle="1" w:styleId="CiteCard">
    <w:name w:val="Cite_Card"/>
    <w:qFormat/>
    <w:rsid w:val="00535C16"/>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535C16"/>
    <w:rPr>
      <w:rFonts w:eastAsia="Times New Roman"/>
      <w:color w:val="000000"/>
      <w:sz w:val="20"/>
      <w:szCs w:val="20"/>
    </w:rPr>
  </w:style>
  <w:style w:type="paragraph" w:customStyle="1" w:styleId="OmniPage1">
    <w:name w:val="OmniPage #1"/>
    <w:basedOn w:val="Normal"/>
    <w:uiPriority w:val="99"/>
    <w:qFormat/>
    <w:rsid w:val="00535C16"/>
    <w:rPr>
      <w:rFonts w:eastAsia="Times New Roman"/>
      <w:color w:val="000000"/>
      <w:sz w:val="20"/>
      <w:szCs w:val="20"/>
    </w:rPr>
  </w:style>
  <w:style w:type="paragraph" w:customStyle="1" w:styleId="OmniPage2">
    <w:name w:val="OmniPage #2"/>
    <w:basedOn w:val="Normal"/>
    <w:qFormat/>
    <w:rsid w:val="00535C16"/>
    <w:rPr>
      <w:rFonts w:eastAsia="Times New Roman"/>
      <w:color w:val="000000"/>
      <w:sz w:val="20"/>
      <w:szCs w:val="20"/>
    </w:rPr>
  </w:style>
  <w:style w:type="paragraph" w:customStyle="1" w:styleId="OmniPage6">
    <w:name w:val="OmniPage #6"/>
    <w:basedOn w:val="Normal"/>
    <w:qFormat/>
    <w:rsid w:val="00535C16"/>
    <w:rPr>
      <w:rFonts w:eastAsia="Times New Roman"/>
      <w:color w:val="000000"/>
      <w:sz w:val="20"/>
      <w:szCs w:val="20"/>
    </w:rPr>
  </w:style>
  <w:style w:type="paragraph" w:customStyle="1" w:styleId="OmniPage7">
    <w:name w:val="OmniPage #7"/>
    <w:basedOn w:val="Normal"/>
    <w:qFormat/>
    <w:rsid w:val="00535C16"/>
    <w:rPr>
      <w:rFonts w:eastAsia="Times New Roman"/>
      <w:color w:val="000000"/>
      <w:sz w:val="20"/>
      <w:szCs w:val="20"/>
    </w:rPr>
  </w:style>
  <w:style w:type="paragraph" w:customStyle="1" w:styleId="OmniPage11">
    <w:name w:val="OmniPage #11"/>
    <w:basedOn w:val="Normal"/>
    <w:qFormat/>
    <w:rsid w:val="00535C16"/>
    <w:rPr>
      <w:rFonts w:eastAsia="Times New Roman"/>
      <w:color w:val="000000"/>
      <w:sz w:val="20"/>
      <w:szCs w:val="20"/>
    </w:rPr>
  </w:style>
  <w:style w:type="paragraph" w:customStyle="1" w:styleId="OmniPage12">
    <w:name w:val="OmniPage #12"/>
    <w:basedOn w:val="Normal"/>
    <w:qFormat/>
    <w:rsid w:val="00535C16"/>
    <w:rPr>
      <w:rFonts w:eastAsia="Times New Roman"/>
      <w:color w:val="000000"/>
      <w:sz w:val="20"/>
      <w:szCs w:val="20"/>
    </w:rPr>
  </w:style>
  <w:style w:type="paragraph" w:customStyle="1" w:styleId="OmniPage10">
    <w:name w:val="OmniPage #10"/>
    <w:basedOn w:val="Normal"/>
    <w:qFormat/>
    <w:rsid w:val="00535C16"/>
    <w:rPr>
      <w:rFonts w:eastAsia="Times New Roman"/>
      <w:color w:val="000000"/>
      <w:sz w:val="20"/>
      <w:szCs w:val="20"/>
    </w:rPr>
  </w:style>
  <w:style w:type="paragraph" w:customStyle="1" w:styleId="OmniPage13">
    <w:name w:val="OmniPage #13"/>
    <w:basedOn w:val="Normal"/>
    <w:qFormat/>
    <w:rsid w:val="00535C16"/>
    <w:rPr>
      <w:rFonts w:eastAsia="Times New Roman"/>
      <w:color w:val="000000"/>
      <w:sz w:val="20"/>
      <w:szCs w:val="20"/>
    </w:rPr>
  </w:style>
  <w:style w:type="paragraph" w:customStyle="1" w:styleId="OmniPage14">
    <w:name w:val="OmniPage #14"/>
    <w:basedOn w:val="Normal"/>
    <w:qFormat/>
    <w:rsid w:val="00535C16"/>
    <w:rPr>
      <w:rFonts w:eastAsia="Times New Roman"/>
      <w:color w:val="000000"/>
      <w:sz w:val="20"/>
      <w:szCs w:val="20"/>
    </w:rPr>
  </w:style>
  <w:style w:type="paragraph" w:customStyle="1" w:styleId="OmniPage15">
    <w:name w:val="OmniPage #15"/>
    <w:basedOn w:val="Normal"/>
    <w:qFormat/>
    <w:rsid w:val="00535C16"/>
    <w:rPr>
      <w:rFonts w:eastAsia="Times New Roman"/>
      <w:color w:val="000000"/>
      <w:sz w:val="20"/>
      <w:szCs w:val="20"/>
    </w:rPr>
  </w:style>
  <w:style w:type="paragraph" w:customStyle="1" w:styleId="OmniPage17">
    <w:name w:val="OmniPage #17"/>
    <w:basedOn w:val="Normal"/>
    <w:qFormat/>
    <w:rsid w:val="00535C16"/>
    <w:rPr>
      <w:rFonts w:eastAsia="Times New Roman"/>
      <w:color w:val="000000"/>
      <w:sz w:val="20"/>
      <w:szCs w:val="20"/>
    </w:rPr>
  </w:style>
  <w:style w:type="paragraph" w:customStyle="1" w:styleId="OmniPage19">
    <w:name w:val="OmniPage #19"/>
    <w:basedOn w:val="Normal"/>
    <w:qFormat/>
    <w:rsid w:val="00535C16"/>
    <w:rPr>
      <w:rFonts w:eastAsia="Times New Roman"/>
      <w:color w:val="000000"/>
      <w:sz w:val="20"/>
      <w:szCs w:val="20"/>
    </w:rPr>
  </w:style>
  <w:style w:type="paragraph" w:customStyle="1" w:styleId="OmniPage20">
    <w:name w:val="OmniPage #20"/>
    <w:basedOn w:val="Normal"/>
    <w:qFormat/>
    <w:rsid w:val="00535C16"/>
    <w:rPr>
      <w:rFonts w:eastAsia="Times New Roman"/>
      <w:color w:val="000000"/>
      <w:sz w:val="20"/>
      <w:szCs w:val="20"/>
    </w:rPr>
  </w:style>
  <w:style w:type="paragraph" w:customStyle="1" w:styleId="OmniPage21">
    <w:name w:val="OmniPage #21"/>
    <w:basedOn w:val="Normal"/>
    <w:qFormat/>
    <w:rsid w:val="00535C16"/>
    <w:rPr>
      <w:rFonts w:eastAsia="Times New Roman"/>
      <w:color w:val="000000"/>
      <w:sz w:val="20"/>
      <w:szCs w:val="20"/>
    </w:rPr>
  </w:style>
  <w:style w:type="paragraph" w:customStyle="1" w:styleId="OmniPage22">
    <w:name w:val="OmniPage #22"/>
    <w:basedOn w:val="Normal"/>
    <w:qFormat/>
    <w:rsid w:val="00535C16"/>
    <w:rPr>
      <w:rFonts w:eastAsia="Times New Roman"/>
      <w:color w:val="000000"/>
      <w:sz w:val="20"/>
      <w:szCs w:val="20"/>
    </w:rPr>
  </w:style>
  <w:style w:type="paragraph" w:customStyle="1" w:styleId="OmniPage25">
    <w:name w:val="OmniPage #25"/>
    <w:basedOn w:val="Normal"/>
    <w:qFormat/>
    <w:rsid w:val="00535C16"/>
    <w:rPr>
      <w:rFonts w:eastAsia="Times New Roman"/>
      <w:color w:val="000000"/>
      <w:sz w:val="20"/>
      <w:szCs w:val="20"/>
    </w:rPr>
  </w:style>
  <w:style w:type="paragraph" w:customStyle="1" w:styleId="OmniPage18">
    <w:name w:val="OmniPage #18"/>
    <w:basedOn w:val="Normal"/>
    <w:qFormat/>
    <w:rsid w:val="00535C16"/>
    <w:rPr>
      <w:rFonts w:eastAsia="Times New Roman"/>
      <w:color w:val="000000"/>
      <w:sz w:val="20"/>
      <w:szCs w:val="20"/>
    </w:rPr>
  </w:style>
  <w:style w:type="paragraph" w:customStyle="1" w:styleId="OmniPage26">
    <w:name w:val="OmniPage #26"/>
    <w:basedOn w:val="Normal"/>
    <w:qFormat/>
    <w:rsid w:val="00535C16"/>
    <w:rPr>
      <w:rFonts w:eastAsia="Times New Roman"/>
      <w:color w:val="000000"/>
      <w:sz w:val="20"/>
      <w:szCs w:val="20"/>
    </w:rPr>
  </w:style>
  <w:style w:type="paragraph" w:styleId="Index1">
    <w:name w:val="index 1"/>
    <w:basedOn w:val="Normal"/>
    <w:next w:val="Normal"/>
    <w:autoRedefine/>
    <w:unhideWhenUsed/>
    <w:rsid w:val="00535C16"/>
    <w:pPr>
      <w:ind w:left="200" w:hanging="200"/>
    </w:pPr>
    <w:rPr>
      <w:rFonts w:ascii="Cambria" w:eastAsia="Cambria" w:hAnsi="Cambria"/>
      <w:sz w:val="18"/>
      <w:szCs w:val="18"/>
    </w:rPr>
  </w:style>
  <w:style w:type="paragraph" w:styleId="IndexHeading">
    <w:name w:val="index heading"/>
    <w:basedOn w:val="Normal"/>
    <w:next w:val="Index1"/>
    <w:unhideWhenUsed/>
    <w:rsid w:val="00535C1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35C16"/>
  </w:style>
  <w:style w:type="paragraph" w:customStyle="1" w:styleId="OmniPage9">
    <w:name w:val="OmniPage #9"/>
    <w:basedOn w:val="Normal"/>
    <w:qFormat/>
    <w:rsid w:val="00535C16"/>
    <w:rPr>
      <w:rFonts w:eastAsia="Times New Roman"/>
      <w:color w:val="000000"/>
      <w:sz w:val="20"/>
      <w:szCs w:val="20"/>
    </w:rPr>
  </w:style>
  <w:style w:type="paragraph" w:customStyle="1" w:styleId="OmniPage5">
    <w:name w:val="OmniPage #5"/>
    <w:basedOn w:val="Normal"/>
    <w:qFormat/>
    <w:rsid w:val="00535C16"/>
    <w:rPr>
      <w:rFonts w:eastAsia="Times New Roman"/>
      <w:color w:val="000000"/>
      <w:sz w:val="20"/>
      <w:szCs w:val="20"/>
    </w:rPr>
  </w:style>
  <w:style w:type="paragraph" w:styleId="BodyText3">
    <w:name w:val="Body Text 3"/>
    <w:basedOn w:val="Normal"/>
    <w:link w:val="BodyText3Char"/>
    <w:rsid w:val="00535C16"/>
    <w:pPr>
      <w:spacing w:after="120"/>
    </w:pPr>
    <w:rPr>
      <w:rFonts w:eastAsia="Times New Roman"/>
      <w:szCs w:val="16"/>
    </w:rPr>
  </w:style>
  <w:style w:type="character" w:customStyle="1" w:styleId="BodyText3Char">
    <w:name w:val="Body Text 3 Char"/>
    <w:basedOn w:val="DefaultParagraphFont"/>
    <w:link w:val="BodyText3"/>
    <w:rsid w:val="00535C16"/>
    <w:rPr>
      <w:rFonts w:ascii="Times New Roman" w:eastAsia="Times New Roman" w:hAnsi="Times New Roman" w:cs="Times New Roman"/>
      <w:sz w:val="22"/>
      <w:szCs w:val="16"/>
    </w:rPr>
  </w:style>
  <w:style w:type="character" w:customStyle="1" w:styleId="style12char0">
    <w:name w:val="style12char"/>
    <w:rsid w:val="00535C16"/>
  </w:style>
  <w:style w:type="character" w:customStyle="1" w:styleId="charchar20">
    <w:name w:val="charchar2"/>
    <w:rsid w:val="00535C16"/>
  </w:style>
  <w:style w:type="character" w:customStyle="1" w:styleId="style11char">
    <w:name w:val="style11char"/>
    <w:rsid w:val="00535C16"/>
  </w:style>
  <w:style w:type="paragraph" w:customStyle="1" w:styleId="CitesandCardText">
    <w:name w:val="Cites and Card Text"/>
    <w:basedOn w:val="Normal"/>
    <w:qFormat/>
    <w:rsid w:val="00535C16"/>
    <w:rPr>
      <w:rFonts w:eastAsia="Times New Roman"/>
      <w:sz w:val="20"/>
    </w:rPr>
  </w:style>
  <w:style w:type="paragraph" w:styleId="List2">
    <w:name w:val="List 2"/>
    <w:basedOn w:val="Default"/>
    <w:next w:val="Default"/>
    <w:rsid w:val="00535C16"/>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uiPriority w:val="99"/>
    <w:qFormat/>
    <w:rsid w:val="00535C16"/>
    <w:pPr>
      <w:spacing w:before="100" w:beforeAutospacing="1" w:after="100" w:afterAutospacing="1"/>
    </w:pPr>
    <w:rPr>
      <w:rFonts w:eastAsia="Times New Roman"/>
    </w:rPr>
  </w:style>
  <w:style w:type="character" w:customStyle="1" w:styleId="updated-short-citation">
    <w:name w:val="updated-short-citation"/>
    <w:rsid w:val="00535C16"/>
  </w:style>
  <w:style w:type="character" w:customStyle="1" w:styleId="medium-bold">
    <w:name w:val="medium-bold"/>
    <w:rsid w:val="00535C16"/>
  </w:style>
  <w:style w:type="character" w:customStyle="1" w:styleId="Heading51">
    <w:name w:val="Heading 51"/>
    <w:aliases w:val="Heading 5 Char Char Char,Heading 511"/>
    <w:rsid w:val="00535C16"/>
    <w:rPr>
      <w:b/>
      <w:bCs/>
      <w:iCs/>
      <w:szCs w:val="26"/>
      <w:lang w:val="en-US" w:eastAsia="en-US" w:bidi="ar-SA"/>
    </w:rPr>
  </w:style>
  <w:style w:type="paragraph" w:customStyle="1" w:styleId="CardsFont6pt">
    <w:name w:val="Cards + Font: 6 pt"/>
    <w:basedOn w:val="Cards"/>
    <w:link w:val="CardsFont6ptChar1"/>
    <w:autoRedefine/>
    <w:uiPriority w:val="99"/>
    <w:qFormat/>
    <w:rsid w:val="00535C16"/>
    <w:pPr>
      <w:autoSpaceDE w:val="0"/>
      <w:autoSpaceDN w:val="0"/>
      <w:adjustRightInd w:val="0"/>
    </w:pPr>
    <w:rPr>
      <w:rFonts w:cs="Calibri"/>
      <w:sz w:val="12"/>
      <w:szCs w:val="20"/>
    </w:rPr>
  </w:style>
  <w:style w:type="character" w:customStyle="1" w:styleId="cardChar1">
    <w:name w:val="card Char1"/>
    <w:rsid w:val="00535C16"/>
    <w:rPr>
      <w:lang w:val="en-US" w:eastAsia="en-US" w:bidi="ar-SA"/>
    </w:rPr>
  </w:style>
  <w:style w:type="paragraph" w:customStyle="1" w:styleId="Style16">
    <w:name w:val="Style 16"/>
    <w:basedOn w:val="Normal"/>
    <w:qFormat/>
    <w:rsid w:val="00535C16"/>
    <w:pPr>
      <w:autoSpaceDE w:val="0"/>
      <w:autoSpaceDN w:val="0"/>
      <w:adjustRightInd w:val="0"/>
    </w:pPr>
    <w:rPr>
      <w:rFonts w:eastAsia="Times New Roman"/>
    </w:rPr>
  </w:style>
  <w:style w:type="paragraph" w:customStyle="1" w:styleId="smalltext0">
    <w:name w:val="smalltext"/>
    <w:basedOn w:val="Normal"/>
    <w:link w:val="smalltextChar0"/>
    <w:qFormat/>
    <w:rsid w:val="00535C16"/>
    <w:rPr>
      <w:rFonts w:eastAsia="Times New Roman"/>
    </w:rPr>
  </w:style>
  <w:style w:type="character" w:customStyle="1" w:styleId="smalltextChar0">
    <w:name w:val="smalltext Char"/>
    <w:link w:val="smalltext0"/>
    <w:rsid w:val="00535C16"/>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535C16"/>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535C16"/>
    <w:pPr>
      <w:jc w:val="center"/>
    </w:pPr>
    <w:rPr>
      <w:rFonts w:ascii="Arial Black" w:eastAsia="Times New Roman" w:hAnsi="Arial Black"/>
      <w:b/>
      <w:sz w:val="36"/>
      <w:u w:val="single"/>
    </w:rPr>
  </w:style>
  <w:style w:type="character" w:customStyle="1" w:styleId="boldunderlineCharChar">
    <w:name w:val="boldunderline Char Char"/>
    <w:rsid w:val="00535C16"/>
    <w:rPr>
      <w:b/>
      <w:sz w:val="22"/>
      <w:szCs w:val="24"/>
      <w:u w:val="single"/>
      <w:lang w:val="en-US" w:eastAsia="en-US" w:bidi="ar-SA"/>
    </w:rPr>
  </w:style>
  <w:style w:type="paragraph" w:customStyle="1" w:styleId="Bullets-squares">
    <w:name w:val="Bullets - squares"/>
    <w:basedOn w:val="Normal"/>
    <w:next w:val="Normal"/>
    <w:qFormat/>
    <w:rsid w:val="00535C16"/>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535C1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535C16"/>
    <w:pPr>
      <w:ind w:left="288"/>
    </w:pPr>
    <w:rPr>
      <w:rFonts w:asciiTheme="minorHAnsi" w:hAnsiTheme="minorHAnsi" w:cstheme="minorBidi"/>
      <w:sz w:val="24"/>
      <w:u w:val="single"/>
    </w:rPr>
  </w:style>
  <w:style w:type="paragraph" w:customStyle="1" w:styleId="Size8">
    <w:name w:val="Size 8"/>
    <w:link w:val="Size8Char"/>
    <w:qFormat/>
    <w:rsid w:val="00535C16"/>
    <w:rPr>
      <w:rFonts w:ascii="Times New Roman" w:eastAsia="Times New Roman" w:hAnsi="Times New Roman" w:cs="Times New Roman"/>
      <w:sz w:val="16"/>
      <w:szCs w:val="22"/>
    </w:rPr>
  </w:style>
  <w:style w:type="paragraph" w:customStyle="1" w:styleId="Text0">
    <w:name w:val="Text"/>
    <w:link w:val="TextChar"/>
    <w:qFormat/>
    <w:rsid w:val="00535C16"/>
    <w:rPr>
      <w:rFonts w:ascii="Times New Roman" w:eastAsia="Times New Roman" w:hAnsi="Times New Roman" w:cs="Times New Roman"/>
      <w:szCs w:val="22"/>
    </w:rPr>
  </w:style>
  <w:style w:type="character" w:customStyle="1" w:styleId="Size8Char">
    <w:name w:val="Size 8 Char"/>
    <w:link w:val="Size8"/>
    <w:rsid w:val="00535C16"/>
    <w:rPr>
      <w:rFonts w:ascii="Times New Roman" w:eastAsia="Times New Roman" w:hAnsi="Times New Roman" w:cs="Times New Roman"/>
      <w:sz w:val="16"/>
      <w:szCs w:val="22"/>
    </w:rPr>
  </w:style>
  <w:style w:type="character" w:customStyle="1" w:styleId="TextChar">
    <w:name w:val="Text Char"/>
    <w:link w:val="Text0"/>
    <w:rsid w:val="00535C16"/>
    <w:rPr>
      <w:rFonts w:ascii="Times New Roman" w:eastAsia="Times New Roman" w:hAnsi="Times New Roman" w:cs="Times New Roman"/>
      <w:szCs w:val="22"/>
    </w:rPr>
  </w:style>
  <w:style w:type="character" w:customStyle="1" w:styleId="UnderlinedTextCharChar">
    <w:name w:val="Underlined Text Char Char"/>
    <w:rsid w:val="00535C16"/>
    <w:rPr>
      <w:rFonts w:cs="Arial"/>
      <w:bCs/>
      <w:szCs w:val="26"/>
      <w:u w:val="single"/>
      <w:lang w:val="en-US" w:eastAsia="en-US" w:bidi="ar-SA"/>
    </w:rPr>
  </w:style>
  <w:style w:type="paragraph" w:customStyle="1" w:styleId="RegularCite">
    <w:name w:val="Regular Cite"/>
    <w:qFormat/>
    <w:rsid w:val="00535C16"/>
    <w:rPr>
      <w:rFonts w:ascii="Times New Roman" w:eastAsia="Times New Roman" w:hAnsi="Times New Roman" w:cs="Times New Roman"/>
      <w:sz w:val="20"/>
      <w:szCs w:val="22"/>
    </w:rPr>
  </w:style>
  <w:style w:type="character" w:customStyle="1" w:styleId="eudoraheader">
    <w:name w:val="eudoraheader"/>
    <w:rsid w:val="00535C16"/>
  </w:style>
  <w:style w:type="character" w:customStyle="1" w:styleId="emailstyle26">
    <w:name w:val="emailstyle26"/>
    <w:rsid w:val="00535C16"/>
  </w:style>
  <w:style w:type="paragraph" w:customStyle="1" w:styleId="context">
    <w:name w:val="context"/>
    <w:basedOn w:val="Normal"/>
    <w:qFormat/>
    <w:rsid w:val="00535C16"/>
    <w:pPr>
      <w:spacing w:before="100" w:beforeAutospacing="1" w:after="100" w:afterAutospacing="1"/>
    </w:pPr>
    <w:rPr>
      <w:rFonts w:eastAsia="Times New Roman"/>
    </w:rPr>
  </w:style>
  <w:style w:type="character" w:customStyle="1" w:styleId="newstitle1">
    <w:name w:val="newstitle1"/>
    <w:rsid w:val="00535C16"/>
  </w:style>
  <w:style w:type="character" w:customStyle="1" w:styleId="articleheadline">
    <w:name w:val="articleheadline"/>
    <w:rsid w:val="00535C16"/>
  </w:style>
  <w:style w:type="character" w:customStyle="1" w:styleId="dateline">
    <w:name w:val="dateline"/>
    <w:rsid w:val="00535C16"/>
  </w:style>
  <w:style w:type="character" w:customStyle="1" w:styleId="sendtofriend">
    <w:name w:val="sendtofriend"/>
    <w:rsid w:val="00535C16"/>
  </w:style>
  <w:style w:type="character" w:customStyle="1" w:styleId="pagetype">
    <w:name w:val="pagetype"/>
    <w:rsid w:val="00535C16"/>
  </w:style>
  <w:style w:type="character" w:customStyle="1" w:styleId="byl">
    <w:name w:val="byl"/>
    <w:rsid w:val="00535C16"/>
  </w:style>
  <w:style w:type="character" w:customStyle="1" w:styleId="byd">
    <w:name w:val="byd"/>
    <w:rsid w:val="00535C16"/>
  </w:style>
  <w:style w:type="character" w:customStyle="1" w:styleId="ds">
    <w:name w:val="ds"/>
    <w:rsid w:val="00535C16"/>
  </w:style>
  <w:style w:type="paragraph" w:customStyle="1" w:styleId="Size6">
    <w:name w:val="Size 6"/>
    <w:link w:val="Size6Char"/>
    <w:qFormat/>
    <w:rsid w:val="00535C16"/>
    <w:rPr>
      <w:rFonts w:ascii="Times New Roman" w:eastAsia="Times New Roman" w:hAnsi="Times New Roman" w:cs="Times New Roman"/>
      <w:sz w:val="16"/>
      <w:szCs w:val="22"/>
    </w:rPr>
  </w:style>
  <w:style w:type="character" w:customStyle="1" w:styleId="Size6Char">
    <w:name w:val="Size 6 Char"/>
    <w:link w:val="Size6"/>
    <w:rsid w:val="00535C16"/>
    <w:rPr>
      <w:rFonts w:ascii="Times New Roman" w:eastAsia="Times New Roman" w:hAnsi="Times New Roman" w:cs="Times New Roman"/>
      <w:sz w:val="16"/>
      <w:szCs w:val="22"/>
    </w:rPr>
  </w:style>
  <w:style w:type="character" w:customStyle="1" w:styleId="heading2char0">
    <w:name w:val="heading2char"/>
    <w:rsid w:val="00535C16"/>
  </w:style>
  <w:style w:type="character" w:customStyle="1" w:styleId="underliningchar0">
    <w:name w:val="underliningchar"/>
    <w:rsid w:val="00535C16"/>
  </w:style>
  <w:style w:type="paragraph" w:customStyle="1" w:styleId="TxBrp11">
    <w:name w:val="TxBr_p11"/>
    <w:basedOn w:val="Normal"/>
    <w:qFormat/>
    <w:rsid w:val="00535C16"/>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535C16"/>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535C16"/>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535C16"/>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535C16"/>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535C16"/>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535C16"/>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535C16"/>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535C16"/>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535C16"/>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535C16"/>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535C16"/>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535C16"/>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535C16"/>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535C16"/>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535C16"/>
    <w:pPr>
      <w:ind w:left="400" w:hanging="200"/>
    </w:pPr>
    <w:rPr>
      <w:rFonts w:ascii="Cambria" w:eastAsia="Cambria" w:hAnsi="Cambria"/>
      <w:sz w:val="18"/>
      <w:szCs w:val="18"/>
    </w:rPr>
  </w:style>
  <w:style w:type="paragraph" w:styleId="Index3">
    <w:name w:val="index 3"/>
    <w:basedOn w:val="Normal"/>
    <w:next w:val="Normal"/>
    <w:autoRedefine/>
    <w:unhideWhenUsed/>
    <w:rsid w:val="00535C16"/>
    <w:pPr>
      <w:ind w:left="600" w:hanging="200"/>
    </w:pPr>
    <w:rPr>
      <w:rFonts w:ascii="Cambria" w:eastAsia="Cambria" w:hAnsi="Cambria"/>
      <w:sz w:val="18"/>
      <w:szCs w:val="18"/>
    </w:rPr>
  </w:style>
  <w:style w:type="paragraph" w:styleId="Index4">
    <w:name w:val="index 4"/>
    <w:basedOn w:val="Normal"/>
    <w:next w:val="Normal"/>
    <w:autoRedefine/>
    <w:unhideWhenUsed/>
    <w:rsid w:val="00535C16"/>
    <w:pPr>
      <w:ind w:left="800" w:hanging="200"/>
    </w:pPr>
    <w:rPr>
      <w:rFonts w:ascii="Cambria" w:eastAsia="Cambria" w:hAnsi="Cambria"/>
      <w:sz w:val="18"/>
      <w:szCs w:val="18"/>
    </w:rPr>
  </w:style>
  <w:style w:type="paragraph" w:styleId="Index5">
    <w:name w:val="index 5"/>
    <w:basedOn w:val="Normal"/>
    <w:next w:val="Normal"/>
    <w:autoRedefine/>
    <w:unhideWhenUsed/>
    <w:rsid w:val="00535C16"/>
    <w:pPr>
      <w:ind w:left="1000" w:hanging="200"/>
    </w:pPr>
    <w:rPr>
      <w:rFonts w:ascii="Cambria" w:eastAsia="Cambria" w:hAnsi="Cambria"/>
      <w:sz w:val="18"/>
      <w:szCs w:val="18"/>
    </w:rPr>
  </w:style>
  <w:style w:type="paragraph" w:styleId="Index7">
    <w:name w:val="index 7"/>
    <w:basedOn w:val="Normal"/>
    <w:next w:val="Normal"/>
    <w:autoRedefine/>
    <w:unhideWhenUsed/>
    <w:rsid w:val="00535C16"/>
    <w:pPr>
      <w:ind w:left="1400" w:hanging="200"/>
    </w:pPr>
    <w:rPr>
      <w:rFonts w:ascii="Cambria" w:eastAsia="Cambria" w:hAnsi="Cambria"/>
      <w:sz w:val="18"/>
      <w:szCs w:val="18"/>
    </w:rPr>
  </w:style>
  <w:style w:type="paragraph" w:styleId="Index8">
    <w:name w:val="index 8"/>
    <w:basedOn w:val="Normal"/>
    <w:next w:val="Normal"/>
    <w:autoRedefine/>
    <w:unhideWhenUsed/>
    <w:rsid w:val="00535C16"/>
    <w:pPr>
      <w:ind w:left="1600" w:hanging="200"/>
    </w:pPr>
    <w:rPr>
      <w:rFonts w:ascii="Cambria" w:eastAsia="Cambria" w:hAnsi="Cambria"/>
      <w:sz w:val="18"/>
      <w:szCs w:val="18"/>
    </w:rPr>
  </w:style>
  <w:style w:type="paragraph" w:styleId="Index9">
    <w:name w:val="index 9"/>
    <w:basedOn w:val="Normal"/>
    <w:next w:val="Normal"/>
    <w:autoRedefine/>
    <w:unhideWhenUsed/>
    <w:rsid w:val="00535C16"/>
    <w:pPr>
      <w:ind w:left="1800" w:hanging="200"/>
    </w:pPr>
    <w:rPr>
      <w:rFonts w:ascii="Cambria" w:eastAsia="Cambria" w:hAnsi="Cambria"/>
      <w:sz w:val="18"/>
      <w:szCs w:val="18"/>
    </w:rPr>
  </w:style>
  <w:style w:type="character" w:customStyle="1" w:styleId="EndnoteTextChar1">
    <w:name w:val="Endnote Text Char1"/>
    <w:basedOn w:val="DefaultParagraphFont"/>
    <w:rsid w:val="00535C16"/>
    <w:rPr>
      <w:rFonts w:ascii="Times New Roman" w:eastAsia="Times New Roman" w:hAnsi="Times New Roman" w:cs="Calibri"/>
      <w:sz w:val="20"/>
      <w:szCs w:val="20"/>
    </w:rPr>
  </w:style>
  <w:style w:type="character" w:customStyle="1" w:styleId="adtext124">
    <w:name w:val="adtext124"/>
    <w:rsid w:val="00535C16"/>
    <w:rPr>
      <w:vanish w:val="0"/>
      <w:webHidden w:val="0"/>
      <w:color w:val="999999"/>
      <w:sz w:val="12"/>
      <w:szCs w:val="12"/>
      <w:specVanish/>
    </w:rPr>
  </w:style>
  <w:style w:type="paragraph" w:customStyle="1" w:styleId="CardsFont8pt">
    <w:name w:val="Cards + Font: 8 pt"/>
    <w:basedOn w:val="Normal"/>
    <w:qFormat/>
    <w:rsid w:val="00535C16"/>
    <w:pPr>
      <w:autoSpaceDE w:val="0"/>
      <w:autoSpaceDN w:val="0"/>
      <w:adjustRightInd w:val="0"/>
      <w:ind w:left="432" w:right="432"/>
      <w:jc w:val="both"/>
    </w:pPr>
    <w:rPr>
      <w:rFonts w:eastAsia="Times New Roman"/>
      <w:szCs w:val="20"/>
    </w:rPr>
  </w:style>
  <w:style w:type="character" w:customStyle="1" w:styleId="CardsFont8ptChar">
    <w:name w:val="Cards + Font: 8 pt Char"/>
    <w:rsid w:val="00535C16"/>
    <w:rPr>
      <w:sz w:val="16"/>
    </w:rPr>
  </w:style>
  <w:style w:type="character" w:customStyle="1" w:styleId="UnderliningChar1">
    <w:name w:val="Underlining Char1"/>
    <w:rsid w:val="00535C16"/>
    <w:rPr>
      <w:rFonts w:ascii="Arial Narrow" w:hAnsi="Arial Narrow"/>
      <w:szCs w:val="24"/>
      <w:u w:val="single"/>
    </w:rPr>
  </w:style>
  <w:style w:type="character" w:customStyle="1" w:styleId="Style10ptUnderline">
    <w:name w:val="Style 10 pt Underline"/>
    <w:rsid w:val="00535C16"/>
    <w:rPr>
      <w:sz w:val="22"/>
      <w:u w:val="single"/>
    </w:rPr>
  </w:style>
  <w:style w:type="character" w:customStyle="1" w:styleId="TagLineCharChar">
    <w:name w:val="Tag Line Char Char"/>
    <w:rsid w:val="00535C16"/>
    <w:rPr>
      <w:rFonts w:cs="Arial"/>
      <w:b/>
      <w:bCs/>
      <w:iCs/>
      <w:sz w:val="24"/>
      <w:szCs w:val="28"/>
      <w:lang w:val="en-US" w:eastAsia="en-US" w:bidi="ar-SA"/>
    </w:rPr>
  </w:style>
  <w:style w:type="paragraph" w:customStyle="1" w:styleId="published">
    <w:name w:val="published"/>
    <w:basedOn w:val="Normal"/>
    <w:qFormat/>
    <w:rsid w:val="00535C16"/>
    <w:pPr>
      <w:spacing w:before="100" w:beforeAutospacing="1" w:after="100" w:afterAutospacing="1"/>
    </w:pPr>
    <w:rPr>
      <w:rFonts w:eastAsia="Times New Roman"/>
    </w:rPr>
  </w:style>
  <w:style w:type="paragraph" w:customStyle="1" w:styleId="updated">
    <w:name w:val="updated"/>
    <w:basedOn w:val="Normal"/>
    <w:qFormat/>
    <w:rsid w:val="00535C16"/>
    <w:pPr>
      <w:spacing w:before="100" w:beforeAutospacing="1" w:after="100" w:afterAutospacing="1"/>
    </w:pPr>
    <w:rPr>
      <w:rFonts w:eastAsia="Times New Roman"/>
    </w:rPr>
  </w:style>
  <w:style w:type="character" w:customStyle="1" w:styleId="articlecommentcount">
    <w:name w:val="article_comment_count"/>
    <w:rsid w:val="00535C16"/>
  </w:style>
  <w:style w:type="character" w:customStyle="1" w:styleId="articlerecommendcount">
    <w:name w:val="article_recommend_count"/>
    <w:rsid w:val="00535C16"/>
  </w:style>
  <w:style w:type="character" w:customStyle="1" w:styleId="headline">
    <w:name w:val="headline"/>
    <w:rsid w:val="00535C16"/>
  </w:style>
  <w:style w:type="character" w:customStyle="1" w:styleId="normaltext0">
    <w:name w:val="normal_text"/>
    <w:rsid w:val="00535C16"/>
  </w:style>
  <w:style w:type="paragraph" w:customStyle="1" w:styleId="storytimestamp">
    <w:name w:val="storytimestamp"/>
    <w:basedOn w:val="Normal"/>
    <w:qFormat/>
    <w:rsid w:val="00535C16"/>
    <w:pPr>
      <w:spacing w:before="100" w:beforeAutospacing="1" w:after="100" w:afterAutospacing="1"/>
    </w:pPr>
    <w:rPr>
      <w:rFonts w:eastAsia="Times New Roman"/>
    </w:rPr>
  </w:style>
  <w:style w:type="character" w:customStyle="1" w:styleId="story-byline">
    <w:name w:val="story-byline"/>
    <w:rsid w:val="00535C16"/>
  </w:style>
  <w:style w:type="character" w:customStyle="1" w:styleId="story-titleline">
    <w:name w:val="story-titleline"/>
    <w:rsid w:val="00535C16"/>
  </w:style>
  <w:style w:type="character" w:customStyle="1" w:styleId="story-dateline">
    <w:name w:val="story-dateline"/>
    <w:rsid w:val="00535C16"/>
  </w:style>
  <w:style w:type="character" w:customStyle="1" w:styleId="Aunderline">
    <w:name w:val="Aunderline"/>
    <w:qFormat/>
    <w:rsid w:val="00535C16"/>
    <w:rPr>
      <w:rFonts w:ascii="Times New Roman" w:hAnsi="Times New Roman" w:cs="Times New Roman"/>
      <w:w w:val="106"/>
      <w:sz w:val="20"/>
      <w:szCs w:val="20"/>
      <w:u w:val="thick"/>
    </w:rPr>
  </w:style>
  <w:style w:type="paragraph" w:customStyle="1" w:styleId="Card10f2">
    <w:name w:val="Card.10.f2"/>
    <w:basedOn w:val="Normal"/>
    <w:autoRedefine/>
    <w:qFormat/>
    <w:rsid w:val="00535C16"/>
    <w:rPr>
      <w:rFonts w:eastAsia="Calibri"/>
      <w:sz w:val="20"/>
      <w:szCs w:val="20"/>
    </w:rPr>
  </w:style>
  <w:style w:type="character" w:customStyle="1" w:styleId="Card10f2Char">
    <w:name w:val="Card.10.f2 Char"/>
    <w:rsid w:val="00535C16"/>
    <w:rPr>
      <w:rFonts w:eastAsia="Calibri"/>
    </w:rPr>
  </w:style>
  <w:style w:type="paragraph" w:styleId="ListBullet2">
    <w:name w:val="List Bullet 2"/>
    <w:basedOn w:val="Normal"/>
    <w:rsid w:val="00535C16"/>
    <w:pPr>
      <w:tabs>
        <w:tab w:val="num" w:pos="1440"/>
      </w:tabs>
      <w:ind w:left="1440" w:hanging="360"/>
    </w:pPr>
    <w:rPr>
      <w:rFonts w:eastAsia="Times New Roman"/>
      <w:b/>
      <w:szCs w:val="44"/>
    </w:rPr>
  </w:style>
  <w:style w:type="paragraph" w:customStyle="1" w:styleId="Cardnotunderlined">
    <w:name w:val="Card not underlined"/>
    <w:basedOn w:val="Normal"/>
    <w:qFormat/>
    <w:rsid w:val="00535C16"/>
    <w:rPr>
      <w:rFonts w:eastAsia="Times New Roman"/>
      <w:color w:val="000000"/>
      <w:sz w:val="10"/>
    </w:rPr>
  </w:style>
  <w:style w:type="character" w:customStyle="1" w:styleId="marron">
    <w:name w:val="marron"/>
    <w:rsid w:val="00535C16"/>
  </w:style>
  <w:style w:type="paragraph" w:customStyle="1" w:styleId="boldcite">
    <w:name w:val="bold cite"/>
    <w:basedOn w:val="Heading1"/>
    <w:link w:val="boldciteChar4"/>
    <w:qFormat/>
    <w:rsid w:val="00535C16"/>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535C16"/>
    <w:rPr>
      <w:sz w:val="22"/>
      <w:szCs w:val="24"/>
      <w:u w:val="single"/>
      <w:lang w:val="en-US" w:eastAsia="en-US" w:bidi="ar-SA"/>
    </w:rPr>
  </w:style>
  <w:style w:type="character" w:customStyle="1" w:styleId="SourcesCharChar1">
    <w:name w:val="Sources Char Char1"/>
    <w:rsid w:val="00535C16"/>
    <w:rPr>
      <w:rFonts w:cs="Arial"/>
      <w:b/>
      <w:bCs/>
      <w:iCs/>
      <w:sz w:val="24"/>
      <w:szCs w:val="28"/>
      <w:lang w:val="en-US" w:eastAsia="en-US" w:bidi="ar-SA"/>
    </w:rPr>
  </w:style>
  <w:style w:type="character" w:customStyle="1" w:styleId="UnderlinesCharChar">
    <w:name w:val="Underlines Char Char"/>
    <w:rsid w:val="00535C16"/>
    <w:rPr>
      <w:rFonts w:cs="Arial"/>
      <w:b/>
      <w:bCs/>
      <w:sz w:val="22"/>
      <w:szCs w:val="26"/>
      <w:u w:val="single"/>
      <w:lang w:val="en-US" w:eastAsia="en-US" w:bidi="ar-SA"/>
    </w:rPr>
  </w:style>
  <w:style w:type="paragraph" w:customStyle="1" w:styleId="OmniPage3">
    <w:name w:val="OmniPage #3"/>
    <w:basedOn w:val="Normal"/>
    <w:qFormat/>
    <w:rsid w:val="00535C16"/>
    <w:rPr>
      <w:rFonts w:eastAsia="Times New Roman"/>
      <w:color w:val="000000"/>
      <w:sz w:val="20"/>
      <w:szCs w:val="20"/>
    </w:rPr>
  </w:style>
  <w:style w:type="paragraph" w:customStyle="1" w:styleId="OmniPage4">
    <w:name w:val="OmniPage #4"/>
    <w:basedOn w:val="Normal"/>
    <w:qFormat/>
    <w:rsid w:val="00535C16"/>
    <w:rPr>
      <w:rFonts w:eastAsia="Times New Roman"/>
      <w:color w:val="000000"/>
      <w:sz w:val="20"/>
      <w:szCs w:val="20"/>
    </w:rPr>
  </w:style>
  <w:style w:type="paragraph" w:customStyle="1" w:styleId="OmniPage16">
    <w:name w:val="OmniPage #16"/>
    <w:basedOn w:val="Normal"/>
    <w:qFormat/>
    <w:rsid w:val="00535C16"/>
    <w:rPr>
      <w:rFonts w:eastAsia="Times New Roman"/>
      <w:color w:val="000000"/>
      <w:sz w:val="20"/>
      <w:szCs w:val="20"/>
    </w:rPr>
  </w:style>
  <w:style w:type="paragraph" w:customStyle="1" w:styleId="OmniPage23">
    <w:name w:val="OmniPage #23"/>
    <w:basedOn w:val="Normal"/>
    <w:qFormat/>
    <w:rsid w:val="00535C16"/>
    <w:rPr>
      <w:rFonts w:eastAsia="Times New Roman"/>
      <w:color w:val="000000"/>
      <w:sz w:val="20"/>
      <w:szCs w:val="20"/>
    </w:rPr>
  </w:style>
  <w:style w:type="paragraph" w:customStyle="1" w:styleId="OmniPage24">
    <w:name w:val="OmniPage #24"/>
    <w:basedOn w:val="Normal"/>
    <w:qFormat/>
    <w:rsid w:val="00535C16"/>
    <w:rPr>
      <w:rFonts w:eastAsia="Times New Roman"/>
      <w:color w:val="000000"/>
      <w:sz w:val="20"/>
      <w:szCs w:val="20"/>
    </w:rPr>
  </w:style>
  <w:style w:type="paragraph" w:customStyle="1" w:styleId="OmniPage27">
    <w:name w:val="OmniPage #27"/>
    <w:basedOn w:val="Normal"/>
    <w:qFormat/>
    <w:rsid w:val="00535C16"/>
    <w:rPr>
      <w:rFonts w:eastAsia="Times New Roman"/>
      <w:color w:val="000000"/>
      <w:sz w:val="20"/>
      <w:szCs w:val="20"/>
    </w:rPr>
  </w:style>
  <w:style w:type="paragraph" w:customStyle="1" w:styleId="OmniPage28">
    <w:name w:val="OmniPage #28"/>
    <w:basedOn w:val="Normal"/>
    <w:qFormat/>
    <w:rsid w:val="00535C16"/>
    <w:rPr>
      <w:rFonts w:eastAsia="Times New Roman"/>
      <w:color w:val="000000"/>
      <w:sz w:val="20"/>
      <w:szCs w:val="20"/>
    </w:rPr>
  </w:style>
  <w:style w:type="paragraph" w:customStyle="1" w:styleId="OmniPage29">
    <w:name w:val="OmniPage #29"/>
    <w:basedOn w:val="Normal"/>
    <w:qFormat/>
    <w:rsid w:val="00535C16"/>
    <w:rPr>
      <w:rFonts w:eastAsia="Times New Roman"/>
      <w:color w:val="000000"/>
      <w:sz w:val="20"/>
      <w:szCs w:val="20"/>
    </w:rPr>
  </w:style>
  <w:style w:type="paragraph" w:customStyle="1" w:styleId="OmniPage30">
    <w:name w:val="OmniPage #30"/>
    <w:basedOn w:val="Normal"/>
    <w:qFormat/>
    <w:rsid w:val="00535C16"/>
    <w:rPr>
      <w:rFonts w:eastAsia="Times New Roman"/>
      <w:color w:val="000000"/>
      <w:sz w:val="20"/>
      <w:szCs w:val="20"/>
    </w:rPr>
  </w:style>
  <w:style w:type="paragraph" w:customStyle="1" w:styleId="OmniPage31">
    <w:name w:val="OmniPage #31"/>
    <w:basedOn w:val="Normal"/>
    <w:qFormat/>
    <w:rsid w:val="00535C16"/>
    <w:rPr>
      <w:rFonts w:eastAsia="Times New Roman"/>
      <w:color w:val="000000"/>
      <w:sz w:val="20"/>
      <w:szCs w:val="20"/>
    </w:rPr>
  </w:style>
  <w:style w:type="paragraph" w:customStyle="1" w:styleId="OmniPage32">
    <w:name w:val="OmniPage #32"/>
    <w:basedOn w:val="Normal"/>
    <w:qFormat/>
    <w:rsid w:val="00535C16"/>
    <w:rPr>
      <w:rFonts w:eastAsia="Times New Roman"/>
      <w:color w:val="000000"/>
      <w:sz w:val="20"/>
      <w:szCs w:val="20"/>
    </w:rPr>
  </w:style>
  <w:style w:type="paragraph" w:customStyle="1" w:styleId="OmniPage33">
    <w:name w:val="OmniPage #33"/>
    <w:basedOn w:val="Normal"/>
    <w:qFormat/>
    <w:rsid w:val="00535C16"/>
    <w:rPr>
      <w:rFonts w:eastAsia="Times New Roman"/>
      <w:color w:val="000000"/>
      <w:sz w:val="20"/>
      <w:szCs w:val="20"/>
    </w:rPr>
  </w:style>
  <w:style w:type="paragraph" w:customStyle="1" w:styleId="OmniPage34">
    <w:name w:val="OmniPage #34"/>
    <w:basedOn w:val="Normal"/>
    <w:qFormat/>
    <w:rsid w:val="00535C16"/>
    <w:rPr>
      <w:rFonts w:eastAsia="Times New Roman"/>
      <w:color w:val="000000"/>
      <w:sz w:val="20"/>
      <w:szCs w:val="20"/>
    </w:rPr>
  </w:style>
  <w:style w:type="paragraph" w:customStyle="1" w:styleId="OmniPage35">
    <w:name w:val="OmniPage #35"/>
    <w:basedOn w:val="Normal"/>
    <w:qFormat/>
    <w:rsid w:val="00535C16"/>
    <w:rPr>
      <w:rFonts w:eastAsia="Times New Roman"/>
      <w:color w:val="000000"/>
      <w:sz w:val="20"/>
      <w:szCs w:val="20"/>
    </w:rPr>
  </w:style>
  <w:style w:type="paragraph" w:customStyle="1" w:styleId="OmniPage36">
    <w:name w:val="OmniPage #36"/>
    <w:basedOn w:val="Normal"/>
    <w:qFormat/>
    <w:rsid w:val="00535C16"/>
    <w:rPr>
      <w:rFonts w:eastAsia="Times New Roman"/>
      <w:color w:val="000000"/>
      <w:sz w:val="20"/>
      <w:szCs w:val="20"/>
    </w:rPr>
  </w:style>
  <w:style w:type="paragraph" w:customStyle="1" w:styleId="OmniPage37">
    <w:name w:val="OmniPage #37"/>
    <w:basedOn w:val="Normal"/>
    <w:qFormat/>
    <w:rsid w:val="00535C16"/>
    <w:rPr>
      <w:rFonts w:eastAsia="Times New Roman"/>
      <w:color w:val="000000"/>
      <w:sz w:val="20"/>
      <w:szCs w:val="20"/>
    </w:rPr>
  </w:style>
  <w:style w:type="paragraph" w:customStyle="1" w:styleId="OmniPage38">
    <w:name w:val="OmniPage #38"/>
    <w:basedOn w:val="Normal"/>
    <w:qFormat/>
    <w:rsid w:val="00535C16"/>
    <w:rPr>
      <w:rFonts w:eastAsia="Times New Roman"/>
      <w:color w:val="000000"/>
      <w:sz w:val="20"/>
      <w:szCs w:val="20"/>
    </w:rPr>
  </w:style>
  <w:style w:type="paragraph" w:customStyle="1" w:styleId="OmniPage39">
    <w:name w:val="OmniPage #39"/>
    <w:basedOn w:val="Normal"/>
    <w:qFormat/>
    <w:rsid w:val="00535C16"/>
    <w:rPr>
      <w:rFonts w:eastAsia="Times New Roman"/>
      <w:color w:val="000000"/>
      <w:sz w:val="20"/>
      <w:szCs w:val="20"/>
    </w:rPr>
  </w:style>
  <w:style w:type="paragraph" w:customStyle="1" w:styleId="OmniPage40">
    <w:name w:val="OmniPage #40"/>
    <w:basedOn w:val="Normal"/>
    <w:qFormat/>
    <w:rsid w:val="00535C16"/>
    <w:rPr>
      <w:rFonts w:eastAsia="Times New Roman"/>
      <w:color w:val="000000"/>
      <w:sz w:val="20"/>
      <w:szCs w:val="20"/>
    </w:rPr>
  </w:style>
  <w:style w:type="paragraph" w:customStyle="1" w:styleId="OmniPage41">
    <w:name w:val="OmniPage #41"/>
    <w:basedOn w:val="Normal"/>
    <w:qFormat/>
    <w:rsid w:val="00535C16"/>
    <w:rPr>
      <w:rFonts w:eastAsia="Times New Roman"/>
      <w:color w:val="000000"/>
      <w:sz w:val="20"/>
      <w:szCs w:val="20"/>
    </w:rPr>
  </w:style>
  <w:style w:type="paragraph" w:customStyle="1" w:styleId="OmniPage42">
    <w:name w:val="OmniPage #42"/>
    <w:basedOn w:val="Normal"/>
    <w:qFormat/>
    <w:rsid w:val="00535C16"/>
    <w:rPr>
      <w:rFonts w:eastAsia="Times New Roman"/>
      <w:color w:val="000000"/>
      <w:sz w:val="20"/>
      <w:szCs w:val="20"/>
    </w:rPr>
  </w:style>
  <w:style w:type="paragraph" w:customStyle="1" w:styleId="OmniPage43">
    <w:name w:val="OmniPage #43"/>
    <w:basedOn w:val="Normal"/>
    <w:qFormat/>
    <w:rsid w:val="00535C16"/>
    <w:rPr>
      <w:rFonts w:eastAsia="Times New Roman"/>
      <w:color w:val="000000"/>
      <w:sz w:val="20"/>
      <w:szCs w:val="20"/>
    </w:rPr>
  </w:style>
  <w:style w:type="paragraph" w:customStyle="1" w:styleId="OmniPage44">
    <w:name w:val="OmniPage #44"/>
    <w:basedOn w:val="Normal"/>
    <w:qFormat/>
    <w:rsid w:val="00535C16"/>
    <w:rPr>
      <w:rFonts w:eastAsia="Times New Roman"/>
      <w:color w:val="000000"/>
      <w:sz w:val="20"/>
      <w:szCs w:val="20"/>
    </w:rPr>
  </w:style>
  <w:style w:type="paragraph" w:customStyle="1" w:styleId="OmniPage45">
    <w:name w:val="OmniPage #45"/>
    <w:basedOn w:val="Normal"/>
    <w:qFormat/>
    <w:rsid w:val="00535C16"/>
    <w:rPr>
      <w:rFonts w:eastAsia="Times New Roman"/>
      <w:color w:val="000000"/>
      <w:sz w:val="20"/>
      <w:szCs w:val="20"/>
    </w:rPr>
  </w:style>
  <w:style w:type="paragraph" w:customStyle="1" w:styleId="OmniPage46">
    <w:name w:val="OmniPage #46"/>
    <w:basedOn w:val="Normal"/>
    <w:qFormat/>
    <w:rsid w:val="00535C16"/>
    <w:rPr>
      <w:rFonts w:eastAsia="Times New Roman"/>
      <w:color w:val="000000"/>
      <w:sz w:val="20"/>
      <w:szCs w:val="20"/>
    </w:rPr>
  </w:style>
  <w:style w:type="paragraph" w:customStyle="1" w:styleId="OmniPage47">
    <w:name w:val="OmniPage #47"/>
    <w:basedOn w:val="Normal"/>
    <w:qFormat/>
    <w:rsid w:val="00535C16"/>
    <w:rPr>
      <w:rFonts w:eastAsia="Times New Roman"/>
      <w:color w:val="000000"/>
      <w:sz w:val="20"/>
      <w:szCs w:val="20"/>
    </w:rPr>
  </w:style>
  <w:style w:type="paragraph" w:customStyle="1" w:styleId="OmniPage48">
    <w:name w:val="OmniPage #48"/>
    <w:basedOn w:val="Normal"/>
    <w:qFormat/>
    <w:rsid w:val="00535C16"/>
    <w:rPr>
      <w:rFonts w:eastAsia="Times New Roman"/>
      <w:color w:val="000000"/>
      <w:sz w:val="20"/>
      <w:szCs w:val="20"/>
    </w:rPr>
  </w:style>
  <w:style w:type="paragraph" w:customStyle="1" w:styleId="OmniPage49">
    <w:name w:val="OmniPage #49"/>
    <w:basedOn w:val="Normal"/>
    <w:qFormat/>
    <w:rsid w:val="00535C16"/>
    <w:rPr>
      <w:rFonts w:eastAsia="Times New Roman"/>
      <w:color w:val="000000"/>
      <w:sz w:val="20"/>
      <w:szCs w:val="20"/>
    </w:rPr>
  </w:style>
  <w:style w:type="paragraph" w:customStyle="1" w:styleId="OmniPage50">
    <w:name w:val="OmniPage #50"/>
    <w:basedOn w:val="Normal"/>
    <w:qFormat/>
    <w:rsid w:val="00535C16"/>
    <w:rPr>
      <w:rFonts w:eastAsia="Times New Roman"/>
      <w:color w:val="000000"/>
      <w:sz w:val="20"/>
      <w:szCs w:val="20"/>
    </w:rPr>
  </w:style>
  <w:style w:type="paragraph" w:customStyle="1" w:styleId="OmniPage51">
    <w:name w:val="OmniPage #51"/>
    <w:basedOn w:val="Normal"/>
    <w:qFormat/>
    <w:rsid w:val="00535C16"/>
    <w:rPr>
      <w:rFonts w:eastAsia="Times New Roman"/>
      <w:color w:val="000000"/>
      <w:sz w:val="20"/>
      <w:szCs w:val="20"/>
    </w:rPr>
  </w:style>
  <w:style w:type="paragraph" w:customStyle="1" w:styleId="OmniPage52">
    <w:name w:val="OmniPage #52"/>
    <w:basedOn w:val="Normal"/>
    <w:qFormat/>
    <w:rsid w:val="00535C16"/>
    <w:rPr>
      <w:rFonts w:eastAsia="Times New Roman"/>
      <w:color w:val="000000"/>
      <w:sz w:val="20"/>
      <w:szCs w:val="20"/>
    </w:rPr>
  </w:style>
  <w:style w:type="paragraph" w:customStyle="1" w:styleId="OmniPage53">
    <w:name w:val="OmniPage #53"/>
    <w:basedOn w:val="Normal"/>
    <w:qFormat/>
    <w:rsid w:val="00535C16"/>
    <w:rPr>
      <w:rFonts w:eastAsia="Times New Roman"/>
      <w:color w:val="000000"/>
      <w:sz w:val="20"/>
      <w:szCs w:val="20"/>
    </w:rPr>
  </w:style>
  <w:style w:type="paragraph" w:customStyle="1" w:styleId="OmniPage54">
    <w:name w:val="OmniPage #54"/>
    <w:basedOn w:val="Normal"/>
    <w:qFormat/>
    <w:rsid w:val="00535C16"/>
    <w:rPr>
      <w:rFonts w:eastAsia="Times New Roman"/>
      <w:color w:val="000000"/>
      <w:sz w:val="20"/>
      <w:szCs w:val="20"/>
    </w:rPr>
  </w:style>
  <w:style w:type="paragraph" w:customStyle="1" w:styleId="OmniPage55">
    <w:name w:val="OmniPage #55"/>
    <w:basedOn w:val="Normal"/>
    <w:qFormat/>
    <w:rsid w:val="00535C16"/>
    <w:rPr>
      <w:rFonts w:eastAsia="Times New Roman"/>
      <w:color w:val="000000"/>
      <w:sz w:val="20"/>
      <w:szCs w:val="20"/>
    </w:rPr>
  </w:style>
  <w:style w:type="paragraph" w:customStyle="1" w:styleId="OmniPage56">
    <w:name w:val="OmniPage #56"/>
    <w:basedOn w:val="Normal"/>
    <w:qFormat/>
    <w:rsid w:val="00535C16"/>
    <w:rPr>
      <w:rFonts w:eastAsia="Times New Roman"/>
      <w:color w:val="000000"/>
      <w:sz w:val="20"/>
      <w:szCs w:val="20"/>
    </w:rPr>
  </w:style>
  <w:style w:type="paragraph" w:customStyle="1" w:styleId="OmniPage57">
    <w:name w:val="OmniPage #57"/>
    <w:basedOn w:val="Normal"/>
    <w:qFormat/>
    <w:rsid w:val="00535C16"/>
    <w:rPr>
      <w:rFonts w:eastAsia="Times New Roman"/>
      <w:color w:val="000000"/>
      <w:sz w:val="20"/>
      <w:szCs w:val="20"/>
    </w:rPr>
  </w:style>
  <w:style w:type="paragraph" w:customStyle="1" w:styleId="OmniPage58">
    <w:name w:val="OmniPage #58"/>
    <w:basedOn w:val="Normal"/>
    <w:qFormat/>
    <w:rsid w:val="00535C16"/>
    <w:rPr>
      <w:rFonts w:eastAsia="Times New Roman"/>
      <w:color w:val="000000"/>
      <w:sz w:val="20"/>
      <w:szCs w:val="20"/>
    </w:rPr>
  </w:style>
  <w:style w:type="paragraph" w:customStyle="1" w:styleId="OmniPage59">
    <w:name w:val="OmniPage #59"/>
    <w:basedOn w:val="Normal"/>
    <w:qFormat/>
    <w:rsid w:val="00535C16"/>
    <w:rPr>
      <w:rFonts w:eastAsia="Times New Roman"/>
      <w:color w:val="000000"/>
      <w:sz w:val="20"/>
      <w:szCs w:val="20"/>
    </w:rPr>
  </w:style>
  <w:style w:type="paragraph" w:customStyle="1" w:styleId="OmniPage60">
    <w:name w:val="OmniPage #60"/>
    <w:basedOn w:val="Normal"/>
    <w:qFormat/>
    <w:rsid w:val="00535C16"/>
    <w:rPr>
      <w:rFonts w:eastAsia="Times New Roman"/>
      <w:color w:val="000000"/>
      <w:sz w:val="20"/>
      <w:szCs w:val="20"/>
    </w:rPr>
  </w:style>
  <w:style w:type="paragraph" w:customStyle="1" w:styleId="OmniPage61">
    <w:name w:val="OmniPage #61"/>
    <w:basedOn w:val="Normal"/>
    <w:qFormat/>
    <w:rsid w:val="00535C16"/>
    <w:rPr>
      <w:rFonts w:eastAsia="Times New Roman"/>
      <w:color w:val="000000"/>
      <w:sz w:val="20"/>
      <w:szCs w:val="20"/>
    </w:rPr>
  </w:style>
  <w:style w:type="paragraph" w:customStyle="1" w:styleId="OmniPage62">
    <w:name w:val="OmniPage #62"/>
    <w:basedOn w:val="Normal"/>
    <w:qFormat/>
    <w:rsid w:val="00535C16"/>
    <w:rPr>
      <w:rFonts w:eastAsia="Times New Roman"/>
      <w:color w:val="000000"/>
      <w:sz w:val="20"/>
      <w:szCs w:val="20"/>
    </w:rPr>
  </w:style>
  <w:style w:type="paragraph" w:customStyle="1" w:styleId="OmniPage63">
    <w:name w:val="OmniPage #63"/>
    <w:basedOn w:val="Normal"/>
    <w:qFormat/>
    <w:rsid w:val="00535C16"/>
    <w:rPr>
      <w:rFonts w:eastAsia="Times New Roman"/>
      <w:color w:val="000000"/>
      <w:sz w:val="20"/>
      <w:szCs w:val="20"/>
    </w:rPr>
  </w:style>
  <w:style w:type="paragraph" w:customStyle="1" w:styleId="OmniPage64">
    <w:name w:val="OmniPage #64"/>
    <w:basedOn w:val="Normal"/>
    <w:qFormat/>
    <w:rsid w:val="00535C16"/>
    <w:rPr>
      <w:rFonts w:eastAsia="Times New Roman"/>
      <w:color w:val="000000"/>
      <w:sz w:val="20"/>
      <w:szCs w:val="20"/>
    </w:rPr>
  </w:style>
  <w:style w:type="paragraph" w:customStyle="1" w:styleId="OmniPage65">
    <w:name w:val="OmniPage #65"/>
    <w:basedOn w:val="Normal"/>
    <w:qFormat/>
    <w:rsid w:val="00535C16"/>
    <w:rPr>
      <w:rFonts w:eastAsia="Times New Roman"/>
      <w:color w:val="000000"/>
      <w:sz w:val="20"/>
      <w:szCs w:val="20"/>
    </w:rPr>
  </w:style>
  <w:style w:type="paragraph" w:customStyle="1" w:styleId="OmniPage66">
    <w:name w:val="OmniPage #66"/>
    <w:basedOn w:val="Normal"/>
    <w:qFormat/>
    <w:rsid w:val="00535C16"/>
    <w:rPr>
      <w:rFonts w:eastAsia="Times New Roman"/>
      <w:color w:val="000000"/>
      <w:sz w:val="20"/>
      <w:szCs w:val="20"/>
    </w:rPr>
  </w:style>
  <w:style w:type="paragraph" w:customStyle="1" w:styleId="OmniPage67">
    <w:name w:val="OmniPage #67"/>
    <w:basedOn w:val="Normal"/>
    <w:qFormat/>
    <w:rsid w:val="00535C16"/>
    <w:rPr>
      <w:rFonts w:eastAsia="Times New Roman"/>
      <w:color w:val="000000"/>
      <w:sz w:val="20"/>
      <w:szCs w:val="20"/>
    </w:rPr>
  </w:style>
  <w:style w:type="paragraph" w:customStyle="1" w:styleId="OmniPage68">
    <w:name w:val="OmniPage #68"/>
    <w:basedOn w:val="Normal"/>
    <w:qFormat/>
    <w:rsid w:val="00535C16"/>
    <w:rPr>
      <w:rFonts w:eastAsia="Times New Roman"/>
      <w:color w:val="000000"/>
      <w:sz w:val="20"/>
      <w:szCs w:val="20"/>
    </w:rPr>
  </w:style>
  <w:style w:type="paragraph" w:customStyle="1" w:styleId="OmniPage69">
    <w:name w:val="OmniPage #69"/>
    <w:basedOn w:val="Normal"/>
    <w:qFormat/>
    <w:rsid w:val="00535C16"/>
    <w:rPr>
      <w:rFonts w:eastAsia="Times New Roman"/>
      <w:color w:val="000000"/>
      <w:sz w:val="20"/>
      <w:szCs w:val="20"/>
    </w:rPr>
  </w:style>
  <w:style w:type="paragraph" w:customStyle="1" w:styleId="OmniPage70">
    <w:name w:val="OmniPage #70"/>
    <w:basedOn w:val="Normal"/>
    <w:qFormat/>
    <w:rsid w:val="00535C16"/>
    <w:rPr>
      <w:rFonts w:eastAsia="Times New Roman"/>
      <w:color w:val="000000"/>
      <w:sz w:val="20"/>
      <w:szCs w:val="20"/>
    </w:rPr>
  </w:style>
  <w:style w:type="paragraph" w:customStyle="1" w:styleId="OmniPage71">
    <w:name w:val="OmniPage #71"/>
    <w:basedOn w:val="Normal"/>
    <w:qFormat/>
    <w:rsid w:val="00535C16"/>
    <w:rPr>
      <w:rFonts w:eastAsia="Times New Roman"/>
      <w:color w:val="000000"/>
      <w:sz w:val="20"/>
      <w:szCs w:val="20"/>
    </w:rPr>
  </w:style>
  <w:style w:type="table" w:customStyle="1" w:styleId="MediumGrid22">
    <w:name w:val="Medium Grid 22"/>
    <w:basedOn w:val="TableNormal"/>
    <w:uiPriority w:val="68"/>
    <w:rsid w:val="00535C1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iPriority w:val="99"/>
    <w:unhideWhenUsed/>
    <w:qFormat/>
    <w:rsid w:val="00535C16"/>
    <w:rPr>
      <w:rFonts w:eastAsia="Calibri"/>
    </w:rPr>
  </w:style>
  <w:style w:type="character" w:customStyle="1" w:styleId="DateChar">
    <w:name w:val="Date Char"/>
    <w:aliases w:val="date Char"/>
    <w:basedOn w:val="DefaultParagraphFont"/>
    <w:link w:val="Date"/>
    <w:uiPriority w:val="99"/>
    <w:rsid w:val="00535C16"/>
    <w:rPr>
      <w:rFonts w:ascii="Times New Roman" w:eastAsia="Calibri" w:hAnsi="Times New Roman" w:cs="Times New Roman"/>
      <w:sz w:val="22"/>
    </w:rPr>
  </w:style>
  <w:style w:type="paragraph" w:customStyle="1" w:styleId="info">
    <w:name w:val="info"/>
    <w:basedOn w:val="Normal"/>
    <w:next w:val="Normal"/>
    <w:link w:val="infoChar"/>
    <w:qFormat/>
    <w:rsid w:val="00535C16"/>
    <w:rPr>
      <w:rFonts w:eastAsia="Times New Roman"/>
      <w:szCs w:val="20"/>
    </w:rPr>
  </w:style>
  <w:style w:type="character" w:customStyle="1" w:styleId="infoChar">
    <w:name w:val="info Char"/>
    <w:link w:val="info"/>
    <w:locked/>
    <w:rsid w:val="00535C16"/>
    <w:rPr>
      <w:rFonts w:ascii="Times New Roman" w:eastAsia="Times New Roman" w:hAnsi="Times New Roman" w:cs="Times New Roman"/>
      <w:sz w:val="22"/>
      <w:szCs w:val="20"/>
    </w:rPr>
  </w:style>
  <w:style w:type="character" w:customStyle="1" w:styleId="address">
    <w:name w:val="address"/>
    <w:rsid w:val="00535C16"/>
    <w:rPr>
      <w:rFonts w:cs="Times New Roman"/>
    </w:rPr>
  </w:style>
  <w:style w:type="paragraph" w:customStyle="1" w:styleId="MinimizedText">
    <w:name w:val="Minimized Text"/>
    <w:link w:val="MinimizedTextChar"/>
    <w:qFormat/>
    <w:rsid w:val="00535C16"/>
    <w:rPr>
      <w:rFonts w:ascii="Times New Roman" w:eastAsia="Times New Roman" w:hAnsi="Times New Roman" w:cs="Times New Roman"/>
      <w:sz w:val="16"/>
    </w:rPr>
  </w:style>
  <w:style w:type="character" w:customStyle="1" w:styleId="MinimizedTextChar">
    <w:name w:val="Minimized Text Char"/>
    <w:link w:val="MinimizedText"/>
    <w:rsid w:val="00535C16"/>
    <w:rPr>
      <w:rFonts w:ascii="Times New Roman" w:eastAsia="Times New Roman" w:hAnsi="Times New Roman" w:cs="Times New Roman"/>
      <w:sz w:val="16"/>
    </w:rPr>
  </w:style>
  <w:style w:type="paragraph" w:customStyle="1" w:styleId="hotroute2">
    <w:name w:val="hot route!"/>
    <w:basedOn w:val="Normal"/>
    <w:uiPriority w:val="99"/>
    <w:qFormat/>
    <w:rsid w:val="00535C16"/>
    <w:pPr>
      <w:ind w:left="144"/>
    </w:pPr>
    <w:rPr>
      <w:rFonts w:eastAsia="Calibri"/>
      <w:sz w:val="20"/>
      <w:szCs w:val="20"/>
    </w:rPr>
  </w:style>
  <w:style w:type="paragraph" w:customStyle="1" w:styleId="F4-NormalText">
    <w:name w:val="F4 - Normal Text"/>
    <w:basedOn w:val="Normal"/>
    <w:uiPriority w:val="99"/>
    <w:qFormat/>
    <w:rsid w:val="00535C16"/>
    <w:rPr>
      <w:rFonts w:eastAsia="Calibri"/>
      <w:sz w:val="20"/>
    </w:rPr>
  </w:style>
  <w:style w:type="character" w:customStyle="1" w:styleId="box">
    <w:name w:val="box"/>
    <w:rsid w:val="00535C16"/>
    <w:rPr>
      <w:rFonts w:ascii="Arial" w:hAnsi="Arial" w:cs="Arial"/>
      <w:b/>
      <w:color w:val="000000"/>
      <w:sz w:val="19"/>
      <w:szCs w:val="22"/>
      <w:u w:val="thick"/>
      <w:bdr w:val="single" w:sz="12" w:space="0" w:color="auto"/>
    </w:rPr>
  </w:style>
  <w:style w:type="paragraph" w:customStyle="1" w:styleId="FullText">
    <w:name w:val="Full Text"/>
    <w:basedOn w:val="Normal"/>
    <w:uiPriority w:val="99"/>
    <w:qFormat/>
    <w:rsid w:val="00535C16"/>
    <w:rPr>
      <w:rFonts w:ascii="Arial Narrow" w:eastAsia="Times New Roman" w:hAnsi="Arial Narrow"/>
    </w:rPr>
  </w:style>
  <w:style w:type="character" w:customStyle="1" w:styleId="UnderlinedCard">
    <w:name w:val="Underlined Card"/>
    <w:rsid w:val="00535C16"/>
    <w:rPr>
      <w:rFonts w:ascii="Arial Narrow" w:hAnsi="Arial Narrow" w:cs="Times New Roman"/>
      <w:sz w:val="22"/>
      <w:u w:val="single"/>
    </w:rPr>
  </w:style>
  <w:style w:type="character" w:customStyle="1" w:styleId="PlainTextChar1">
    <w:name w:val="Plain Text Char1"/>
    <w:rsid w:val="00535C16"/>
    <w:rPr>
      <w:rFonts w:ascii="Courier New" w:hAnsi="Courier New" w:cs="Courier New"/>
    </w:rPr>
  </w:style>
  <w:style w:type="character" w:customStyle="1" w:styleId="NormalTextChar">
    <w:name w:val="Normal Text Char"/>
    <w:link w:val="NormalText"/>
    <w:rsid w:val="00535C16"/>
    <w:rPr>
      <w:rFonts w:ascii="Times New Roman" w:eastAsia="Times New Roman" w:hAnsi="Times New Roman" w:cs="Times New Roman"/>
      <w:sz w:val="20"/>
      <w:szCs w:val="26"/>
    </w:rPr>
  </w:style>
  <w:style w:type="character" w:customStyle="1" w:styleId="createby">
    <w:name w:val="createby"/>
    <w:rsid w:val="00535C16"/>
  </w:style>
  <w:style w:type="paragraph" w:customStyle="1" w:styleId="Heading4Cite">
    <w:name w:val="Heading 4 Cite"/>
    <w:basedOn w:val="Normal"/>
    <w:link w:val="Heading4CiteChar"/>
    <w:autoRedefine/>
    <w:qFormat/>
    <w:rsid w:val="00535C16"/>
    <w:rPr>
      <w:rFonts w:eastAsia="Times New Roman"/>
      <w:sz w:val="20"/>
    </w:rPr>
  </w:style>
  <w:style w:type="character" w:customStyle="1" w:styleId="Heading4CiteChar">
    <w:name w:val="Heading 4 Cite Char"/>
    <w:link w:val="Heading4Cite"/>
    <w:rsid w:val="00535C16"/>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535C16"/>
    <w:pPr>
      <w:tabs>
        <w:tab w:val="left" w:pos="1440"/>
      </w:tabs>
    </w:pPr>
    <w:rPr>
      <w:rFonts w:eastAsia="Times New Roman"/>
      <w:sz w:val="20"/>
      <w:szCs w:val="16"/>
    </w:rPr>
  </w:style>
  <w:style w:type="character" w:customStyle="1" w:styleId="Heading5SizeDownChar">
    <w:name w:val="Heading 5 Size Down Char"/>
    <w:link w:val="Heading5SizeDown"/>
    <w:rsid w:val="00535C16"/>
    <w:rPr>
      <w:rFonts w:ascii="Times New Roman" w:eastAsia="Times New Roman" w:hAnsi="Times New Roman" w:cs="Times New Roman"/>
      <w:sz w:val="20"/>
      <w:szCs w:val="16"/>
    </w:rPr>
  </w:style>
  <w:style w:type="character" w:customStyle="1" w:styleId="quote-right">
    <w:name w:val="quote-right"/>
    <w:rsid w:val="00535C16"/>
  </w:style>
  <w:style w:type="character" w:customStyle="1" w:styleId="dropcap">
    <w:name w:val="dropcap"/>
    <w:rsid w:val="00535C16"/>
  </w:style>
  <w:style w:type="character" w:customStyle="1" w:styleId="smallcase">
    <w:name w:val="smallcase"/>
    <w:rsid w:val="00535C16"/>
  </w:style>
  <w:style w:type="paragraph" w:customStyle="1" w:styleId="bold">
    <w:name w:val="bold"/>
    <w:basedOn w:val="Default"/>
    <w:uiPriority w:val="99"/>
    <w:qFormat/>
    <w:rsid w:val="00535C16"/>
    <w:pPr>
      <w:widowControl w:val="0"/>
    </w:pPr>
    <w:rPr>
      <w:rFonts w:ascii="Times New Roman" w:hAnsi="Times New Roman"/>
      <w:b/>
      <w:sz w:val="20"/>
    </w:rPr>
  </w:style>
  <w:style w:type="character" w:customStyle="1" w:styleId="ft0">
    <w:name w:val="ft0"/>
    <w:rsid w:val="00535C16"/>
  </w:style>
  <w:style w:type="character" w:customStyle="1" w:styleId="ft2">
    <w:name w:val="ft2"/>
    <w:rsid w:val="00535C16"/>
  </w:style>
  <w:style w:type="character" w:customStyle="1" w:styleId="ft1">
    <w:name w:val="ft1"/>
    <w:rsid w:val="00535C16"/>
  </w:style>
  <w:style w:type="character" w:customStyle="1" w:styleId="ft3">
    <w:name w:val="ft3"/>
    <w:rsid w:val="00535C16"/>
  </w:style>
  <w:style w:type="character" w:customStyle="1" w:styleId="StyleTimesNewRoman12ptBold1">
    <w:name w:val="Style Times New Roman 12 pt Bold1"/>
    <w:rsid w:val="00535C16"/>
    <w:rPr>
      <w:b/>
      <w:bCs/>
      <w:sz w:val="24"/>
    </w:rPr>
  </w:style>
  <w:style w:type="paragraph" w:customStyle="1" w:styleId="Unhighlighted">
    <w:name w:val="Unhighlighted"/>
    <w:basedOn w:val="Normal"/>
    <w:link w:val="UnhighlightedChar"/>
    <w:autoRedefine/>
    <w:qFormat/>
    <w:rsid w:val="00535C16"/>
    <w:rPr>
      <w:rFonts w:eastAsia="Times New Roman"/>
      <w:sz w:val="12"/>
    </w:rPr>
  </w:style>
  <w:style w:type="character" w:customStyle="1" w:styleId="UnhighlightedChar">
    <w:name w:val="Unhighlighted Char"/>
    <w:link w:val="Unhighlighted"/>
    <w:rsid w:val="00535C16"/>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535C16"/>
    <w:rPr>
      <w:rFonts w:eastAsia="MS Mincho"/>
      <w:szCs w:val="24"/>
      <w:u w:val="single"/>
      <w:lang w:val="en-US" w:eastAsia="ja-JP" w:bidi="ar-SA"/>
    </w:rPr>
  </w:style>
  <w:style w:type="character" w:customStyle="1" w:styleId="CircledChar2">
    <w:name w:val="Circled Char2"/>
    <w:rsid w:val="00535C16"/>
    <w:rPr>
      <w:rFonts w:eastAsia="MS Mincho"/>
      <w:b/>
      <w:szCs w:val="24"/>
      <w:u w:val="single"/>
      <w:lang w:val="en-US" w:eastAsia="ja-JP" w:bidi="ar-SA"/>
    </w:rPr>
  </w:style>
  <w:style w:type="character" w:customStyle="1" w:styleId="SmallTextChar2">
    <w:name w:val="Small Text Char2"/>
    <w:rsid w:val="00535C16"/>
    <w:rPr>
      <w:rFonts w:eastAsia="MS Mincho"/>
      <w:sz w:val="15"/>
      <w:szCs w:val="24"/>
      <w:lang w:val="en-US" w:eastAsia="ja-JP" w:bidi="ar-SA"/>
    </w:rPr>
  </w:style>
  <w:style w:type="character" w:customStyle="1" w:styleId="UnderlinedCharChar0">
    <w:name w:val="Underlined Char Char"/>
    <w:rsid w:val="00535C1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35C16"/>
    <w:rPr>
      <w:b/>
      <w:szCs w:val="24"/>
      <w:u w:val="single"/>
      <w:lang w:val="en-US" w:eastAsia="en-US" w:bidi="ar-SA"/>
    </w:rPr>
  </w:style>
  <w:style w:type="character" w:customStyle="1" w:styleId="UnderlinedCardChar">
    <w:name w:val="Underlined Card Char"/>
    <w:rsid w:val="00535C16"/>
    <w:rPr>
      <w:rFonts w:ascii="Palatino Linotype" w:eastAsia="Times New Roman" w:hAnsi="Palatino Linotype"/>
      <w:u w:val="thick"/>
    </w:rPr>
  </w:style>
  <w:style w:type="character" w:customStyle="1" w:styleId="SmallCardChar">
    <w:name w:val="Small Card Char"/>
    <w:rsid w:val="00535C16"/>
    <w:rPr>
      <w:rFonts w:ascii="Palatino Linotype" w:eastAsia="Times New Roman" w:hAnsi="Palatino Linotype"/>
      <w:sz w:val="12"/>
      <w:szCs w:val="24"/>
    </w:rPr>
  </w:style>
  <w:style w:type="character" w:customStyle="1" w:styleId="AuthorDate">
    <w:name w:val="Author Date"/>
    <w:qFormat/>
    <w:rsid w:val="00535C16"/>
    <w:rPr>
      <w:b/>
      <w:bCs w:val="0"/>
      <w:sz w:val="24"/>
      <w:u w:val="thick"/>
    </w:rPr>
  </w:style>
  <w:style w:type="character" w:customStyle="1" w:styleId="Dottedunderline">
    <w:name w:val="Dotted underline"/>
    <w:rsid w:val="00535C16"/>
    <w:rPr>
      <w:u w:val="dotted"/>
    </w:rPr>
  </w:style>
  <w:style w:type="character" w:customStyle="1" w:styleId="StyleBoldUnderline10ptBold">
    <w:name w:val="Style Bold Underline + 10 pt Bold"/>
    <w:rsid w:val="00535C16"/>
    <w:rPr>
      <w:b/>
      <w:bCs/>
      <w:sz w:val="20"/>
      <w:u w:val="thick"/>
    </w:rPr>
  </w:style>
  <w:style w:type="character" w:customStyle="1" w:styleId="pubdate">
    <w:name w:val="pubdate"/>
    <w:rsid w:val="00535C16"/>
  </w:style>
  <w:style w:type="character" w:customStyle="1" w:styleId="separator">
    <w:name w:val="separator"/>
    <w:rsid w:val="00535C16"/>
  </w:style>
  <w:style w:type="paragraph" w:customStyle="1" w:styleId="Standard">
    <w:name w:val="Standard"/>
    <w:uiPriority w:val="99"/>
    <w:qFormat/>
    <w:rsid w:val="00535C16"/>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535C16"/>
    <w:pPr>
      <w:jc w:val="center"/>
    </w:pPr>
    <w:rPr>
      <w:rFonts w:ascii="Arial Narrow" w:eastAsia="SimSun" w:hAnsi="Arial Narrow"/>
      <w:b/>
      <w:sz w:val="36"/>
      <w:szCs w:val="36"/>
      <w:lang w:eastAsia="zh-CN"/>
    </w:rPr>
  </w:style>
  <w:style w:type="character" w:customStyle="1" w:styleId="PageHeaderChar">
    <w:name w:val="Page Header Char"/>
    <w:link w:val="PageHeader"/>
    <w:rsid w:val="00535C16"/>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535C16"/>
    <w:pPr>
      <w:ind w:left="720"/>
    </w:pPr>
    <w:rPr>
      <w:rFonts w:eastAsia="Times New Roman"/>
      <w:b/>
      <w:u w:val="single"/>
    </w:rPr>
  </w:style>
  <w:style w:type="paragraph" w:customStyle="1" w:styleId="NormalNoUnderline">
    <w:name w:val="Normal + No Underline"/>
    <w:basedOn w:val="Normal"/>
    <w:link w:val="NormalNoUnderlineChar"/>
    <w:qFormat/>
    <w:rsid w:val="00535C16"/>
    <w:pPr>
      <w:ind w:left="720"/>
    </w:pPr>
    <w:rPr>
      <w:rFonts w:eastAsia="Times New Roman"/>
      <w:sz w:val="12"/>
    </w:rPr>
  </w:style>
  <w:style w:type="character" w:customStyle="1" w:styleId="NormalUnderlineChar">
    <w:name w:val="Normal + Underline Char"/>
    <w:link w:val="NormalUnderline"/>
    <w:rsid w:val="00535C16"/>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535C16"/>
    <w:rPr>
      <w:rFonts w:ascii="Times New Roman" w:eastAsia="Times New Roman" w:hAnsi="Times New Roman" w:cs="Times New Roman"/>
      <w:sz w:val="12"/>
    </w:rPr>
  </w:style>
  <w:style w:type="paragraph" w:customStyle="1" w:styleId="TagCite0">
    <w:name w:val="Tag Cite"/>
    <w:basedOn w:val="PageHeader"/>
    <w:link w:val="TagCiteChar"/>
    <w:qFormat/>
    <w:rsid w:val="00535C16"/>
    <w:pPr>
      <w:jc w:val="left"/>
    </w:pPr>
    <w:rPr>
      <w:sz w:val="24"/>
      <w:szCs w:val="24"/>
    </w:rPr>
  </w:style>
  <w:style w:type="character" w:customStyle="1" w:styleId="TagCiteChar">
    <w:name w:val="Tag Cite Char"/>
    <w:link w:val="TagCite0"/>
    <w:rsid w:val="00535C16"/>
    <w:rPr>
      <w:rFonts w:ascii="Arial Narrow" w:eastAsia="SimSun" w:hAnsi="Arial Narrow" w:cs="Times New Roman"/>
      <w:b/>
      <w:lang w:eastAsia="zh-CN"/>
    </w:rPr>
  </w:style>
  <w:style w:type="character" w:customStyle="1" w:styleId="smalllink">
    <w:name w:val="smalllink"/>
    <w:rsid w:val="00535C16"/>
  </w:style>
  <w:style w:type="character" w:customStyle="1" w:styleId="text21">
    <w:name w:val="text21"/>
    <w:rsid w:val="00535C16"/>
    <w:rPr>
      <w:rFonts w:ascii="Verdana" w:hAnsi="Verdana" w:hint="default"/>
      <w:sz w:val="18"/>
      <w:szCs w:val="18"/>
    </w:rPr>
  </w:style>
  <w:style w:type="character" w:customStyle="1" w:styleId="bighead1">
    <w:name w:val="bighead1"/>
    <w:rsid w:val="00535C16"/>
    <w:rPr>
      <w:rFonts w:ascii="Verdana" w:hAnsi="Verdana" w:hint="default"/>
      <w:b/>
      <w:bCs/>
      <w:sz w:val="27"/>
      <w:szCs w:val="27"/>
    </w:rPr>
  </w:style>
  <w:style w:type="character" w:customStyle="1" w:styleId="styleboldunderline">
    <w:name w:val="styleboldunderline"/>
    <w:rsid w:val="00535C16"/>
  </w:style>
  <w:style w:type="character" w:customStyle="1" w:styleId="citation">
    <w:name w:val="citation"/>
    <w:rsid w:val="00535C16"/>
  </w:style>
  <w:style w:type="numbering" w:customStyle="1" w:styleId="NoList1">
    <w:name w:val="No List1"/>
    <w:next w:val="NoList"/>
    <w:uiPriority w:val="99"/>
    <w:semiHidden/>
    <w:unhideWhenUsed/>
    <w:rsid w:val="00535C16"/>
  </w:style>
  <w:style w:type="character" w:customStyle="1" w:styleId="Underline-WFU">
    <w:name w:val="Underline-WFU"/>
    <w:uiPriority w:val="1"/>
    <w:qFormat/>
    <w:rsid w:val="00535C16"/>
    <w:rPr>
      <w:rFonts w:ascii="Cambria" w:hAnsi="Cambria"/>
      <w:sz w:val="21"/>
      <w:u w:val="single"/>
    </w:rPr>
  </w:style>
  <w:style w:type="paragraph" w:customStyle="1" w:styleId="Tiny-WFU">
    <w:name w:val="Tiny-WFU"/>
    <w:basedOn w:val="Normal"/>
    <w:qFormat/>
    <w:rsid w:val="00535C16"/>
    <w:rPr>
      <w:rFonts w:ascii="Cambria" w:eastAsia="Malgun Gothic" w:hAnsi="Cambria"/>
      <w:sz w:val="12"/>
      <w:lang w:eastAsia="ko-KR"/>
    </w:rPr>
  </w:style>
  <w:style w:type="character" w:customStyle="1" w:styleId="b">
    <w:name w:val="b"/>
    <w:rsid w:val="00535C16"/>
  </w:style>
  <w:style w:type="character" w:customStyle="1" w:styleId="UnunderlinedTextChar">
    <w:name w:val="Ununderlined Text Char"/>
    <w:link w:val="UnunderlinedText"/>
    <w:rsid w:val="00535C16"/>
    <w:rPr>
      <w:sz w:val="12"/>
    </w:rPr>
  </w:style>
  <w:style w:type="paragraph" w:customStyle="1" w:styleId="UnunderlinedText">
    <w:name w:val="Ununderlined Text"/>
    <w:basedOn w:val="Normal"/>
    <w:link w:val="UnunderlinedTextChar"/>
    <w:autoRedefine/>
    <w:qFormat/>
    <w:rsid w:val="00535C16"/>
    <w:rPr>
      <w:rFonts w:asciiTheme="minorHAnsi" w:hAnsiTheme="minorHAnsi" w:cstheme="minorBidi"/>
      <w:sz w:val="12"/>
    </w:rPr>
  </w:style>
  <w:style w:type="character" w:customStyle="1" w:styleId="CardsFont6ptChar1">
    <w:name w:val="Cards + Font: 6 pt Char1"/>
    <w:link w:val="CardsFont6pt"/>
    <w:uiPriority w:val="99"/>
    <w:locked/>
    <w:rsid w:val="00535C16"/>
    <w:rPr>
      <w:rFonts w:ascii="Times New Roman" w:eastAsia="Times New Roman" w:hAnsi="Times New Roman" w:cs="Calibri"/>
      <w:sz w:val="12"/>
      <w:szCs w:val="20"/>
    </w:rPr>
  </w:style>
  <w:style w:type="character" w:customStyle="1" w:styleId="CardTextCharChar">
    <w:name w:val="Card Text Char Char"/>
    <w:rsid w:val="00535C16"/>
    <w:rPr>
      <w:rFonts w:ascii="Arial" w:hAnsi="Arial"/>
      <w:sz w:val="16"/>
      <w:szCs w:val="24"/>
    </w:rPr>
  </w:style>
  <w:style w:type="paragraph" w:customStyle="1" w:styleId="Indentation">
    <w:name w:val="Indentation"/>
    <w:basedOn w:val="Normal"/>
    <w:uiPriority w:val="99"/>
    <w:qFormat/>
    <w:rsid w:val="00535C16"/>
    <w:pPr>
      <w:ind w:left="288" w:right="288"/>
    </w:pPr>
    <w:rPr>
      <w:rFonts w:eastAsia="Calibri"/>
    </w:rPr>
  </w:style>
  <w:style w:type="paragraph" w:customStyle="1" w:styleId="departments">
    <w:name w:val="departments"/>
    <w:basedOn w:val="Normal"/>
    <w:uiPriority w:val="99"/>
    <w:qFormat/>
    <w:rsid w:val="00535C16"/>
    <w:pPr>
      <w:spacing w:before="100" w:beforeAutospacing="1" w:after="100" w:afterAutospacing="1"/>
    </w:pPr>
    <w:rPr>
      <w:rFonts w:eastAsia="Times New Roman"/>
    </w:rPr>
  </w:style>
  <w:style w:type="numbering" w:customStyle="1" w:styleId="NoList2">
    <w:name w:val="No List2"/>
    <w:next w:val="NoList"/>
    <w:uiPriority w:val="99"/>
    <w:semiHidden/>
    <w:unhideWhenUsed/>
    <w:rsid w:val="00535C16"/>
  </w:style>
  <w:style w:type="character" w:customStyle="1" w:styleId="left-date1">
    <w:name w:val="left-date1"/>
    <w:rsid w:val="00535C16"/>
    <w:rPr>
      <w:rFonts w:ascii="Verdana" w:hAnsi="Verdana" w:hint="default"/>
      <w:color w:val="666666"/>
      <w:sz w:val="14"/>
      <w:szCs w:val="14"/>
    </w:rPr>
  </w:style>
  <w:style w:type="character" w:customStyle="1" w:styleId="BodyText1">
    <w:name w:val="Body Text1"/>
    <w:basedOn w:val="DefaultParagraphFont"/>
    <w:rsid w:val="00535C16"/>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535C1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35C16"/>
  </w:style>
  <w:style w:type="character" w:customStyle="1" w:styleId="org">
    <w:name w:val="org"/>
    <w:basedOn w:val="DefaultParagraphFont"/>
    <w:rsid w:val="00535C16"/>
  </w:style>
  <w:style w:type="paragraph" w:customStyle="1" w:styleId="seeall">
    <w:name w:val="seeall"/>
    <w:basedOn w:val="Normal"/>
    <w:qFormat/>
    <w:rsid w:val="00535C16"/>
    <w:pPr>
      <w:spacing w:before="100" w:beforeAutospacing="1" w:after="100" w:afterAutospacing="1"/>
    </w:pPr>
    <w:rPr>
      <w:rFonts w:eastAsia="Times New Roman"/>
    </w:rPr>
  </w:style>
  <w:style w:type="character" w:customStyle="1" w:styleId="Title2">
    <w:name w:val="Title2"/>
    <w:basedOn w:val="DefaultParagraphFont"/>
    <w:rsid w:val="00535C16"/>
  </w:style>
  <w:style w:type="character" w:customStyle="1" w:styleId="list-comma">
    <w:name w:val="list-comma"/>
    <w:basedOn w:val="DefaultParagraphFont"/>
    <w:rsid w:val="00535C16"/>
  </w:style>
  <w:style w:type="character" w:customStyle="1" w:styleId="date-display-single">
    <w:name w:val="date-display-single"/>
    <w:basedOn w:val="DefaultParagraphFont"/>
    <w:rsid w:val="00535C16"/>
  </w:style>
  <w:style w:type="character" w:customStyle="1" w:styleId="livefyre-commentcount">
    <w:name w:val="livefyre-commentcount"/>
    <w:basedOn w:val="DefaultParagraphFont"/>
    <w:rsid w:val="00535C16"/>
  </w:style>
  <w:style w:type="character" w:customStyle="1" w:styleId="share">
    <w:name w:val="share"/>
    <w:basedOn w:val="DefaultParagraphFont"/>
    <w:rsid w:val="00535C16"/>
  </w:style>
  <w:style w:type="character" w:customStyle="1" w:styleId="ata11y">
    <w:name w:val="at_a11y"/>
    <w:basedOn w:val="DefaultParagraphFont"/>
    <w:rsid w:val="00535C16"/>
  </w:style>
  <w:style w:type="character" w:customStyle="1" w:styleId="UNDERLINECharChar0">
    <w:name w:val="UNDERLINE Char Char"/>
    <w:rsid w:val="00535C16"/>
    <w:rPr>
      <w:bCs/>
      <w:kern w:val="28"/>
      <w:szCs w:val="32"/>
      <w:u w:val="single"/>
    </w:rPr>
  </w:style>
  <w:style w:type="character" w:customStyle="1" w:styleId="Picturecaption2">
    <w:name w:val="Picture caption (2)_"/>
    <w:basedOn w:val="DefaultParagraphFont"/>
    <w:link w:val="Picturecaption20"/>
    <w:rsid w:val="00535C16"/>
    <w:rPr>
      <w:rFonts w:eastAsia="Arial" w:cs="Arial"/>
      <w:b/>
      <w:bCs/>
      <w:sz w:val="15"/>
      <w:szCs w:val="15"/>
      <w:shd w:val="clear" w:color="auto" w:fill="FFFFFF"/>
    </w:rPr>
  </w:style>
  <w:style w:type="paragraph" w:customStyle="1" w:styleId="Picturecaption20">
    <w:name w:val="Picture caption (2)"/>
    <w:basedOn w:val="Normal"/>
    <w:link w:val="Picturecaption2"/>
    <w:qFormat/>
    <w:rsid w:val="00535C16"/>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535C16"/>
    <w:rPr>
      <w:rFonts w:eastAsia="Arial" w:cs="Arial"/>
      <w:sz w:val="20"/>
      <w:szCs w:val="20"/>
      <w:shd w:val="clear" w:color="auto" w:fill="FFFFFF"/>
    </w:rPr>
  </w:style>
  <w:style w:type="paragraph" w:customStyle="1" w:styleId="Picturecaption0">
    <w:name w:val="Picture caption"/>
    <w:basedOn w:val="Normal"/>
    <w:link w:val="Picturecaption"/>
    <w:qFormat/>
    <w:rsid w:val="00535C16"/>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535C1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35C16"/>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35C16"/>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uiPriority w:val="99"/>
    <w:qFormat/>
    <w:rsid w:val="00535C16"/>
    <w:pPr>
      <w:spacing w:before="100" w:beforeAutospacing="1" w:after="100" w:afterAutospacing="1"/>
    </w:pPr>
    <w:rPr>
      <w:rFonts w:eastAsia="Times New Roman"/>
    </w:rPr>
  </w:style>
  <w:style w:type="character" w:customStyle="1" w:styleId="rednegchange">
    <w:name w:val="red_neg_change"/>
    <w:basedOn w:val="DefaultParagraphFont"/>
    <w:rsid w:val="00535C16"/>
  </w:style>
  <w:style w:type="character" w:customStyle="1" w:styleId="wsodqchgshow">
    <w:name w:val="wsodq_chgshow"/>
    <w:basedOn w:val="DefaultParagraphFont"/>
    <w:rsid w:val="00535C16"/>
  </w:style>
  <w:style w:type="character" w:customStyle="1" w:styleId="greenposchange">
    <w:name w:val="green_pos_change"/>
    <w:basedOn w:val="DefaultParagraphFont"/>
    <w:rsid w:val="00535C16"/>
  </w:style>
  <w:style w:type="paragraph" w:customStyle="1" w:styleId="image-caption">
    <w:name w:val="image-caption"/>
    <w:basedOn w:val="Normal"/>
    <w:uiPriority w:val="99"/>
    <w:qFormat/>
    <w:rsid w:val="00535C16"/>
    <w:pPr>
      <w:spacing w:before="100" w:beforeAutospacing="1" w:after="100" w:afterAutospacing="1"/>
    </w:pPr>
    <w:rPr>
      <w:rFonts w:eastAsia="Times New Roman"/>
    </w:rPr>
  </w:style>
  <w:style w:type="character" w:customStyle="1" w:styleId="image-credit">
    <w:name w:val="image-credit"/>
    <w:basedOn w:val="DefaultParagraphFont"/>
    <w:rsid w:val="00535C16"/>
  </w:style>
  <w:style w:type="paragraph" w:customStyle="1" w:styleId="first">
    <w:name w:val="first"/>
    <w:basedOn w:val="Normal"/>
    <w:qFormat/>
    <w:rsid w:val="00535C16"/>
    <w:pPr>
      <w:spacing w:before="100" w:beforeAutospacing="1" w:after="100" w:afterAutospacing="1"/>
    </w:pPr>
    <w:rPr>
      <w:rFonts w:eastAsia="Times New Roman"/>
    </w:rPr>
  </w:style>
  <w:style w:type="paragraph" w:customStyle="1" w:styleId="gascontcredit">
    <w:name w:val="gas_cont_credit"/>
    <w:basedOn w:val="Normal"/>
    <w:qFormat/>
    <w:rsid w:val="00535C16"/>
    <w:pPr>
      <w:spacing w:before="100" w:beforeAutospacing="1" w:after="100" w:afterAutospacing="1"/>
    </w:pPr>
    <w:rPr>
      <w:rFonts w:eastAsia="Times New Roman"/>
    </w:rPr>
  </w:style>
  <w:style w:type="character" w:customStyle="1" w:styleId="sup1">
    <w:name w:val="sup1"/>
    <w:rsid w:val="00535C16"/>
    <w:rPr>
      <w:rFonts w:ascii="Times New Roman" w:hAnsi="Times New Roman" w:cs="Times New Roman" w:hint="default"/>
      <w:color w:val="000000"/>
      <w:shd w:val="clear" w:color="auto" w:fill="FEFFCF"/>
    </w:rPr>
  </w:style>
  <w:style w:type="character" w:customStyle="1" w:styleId="pgnum1">
    <w:name w:val="pgnum1"/>
    <w:rsid w:val="00535C16"/>
    <w:rPr>
      <w:rFonts w:ascii="Arial" w:hAnsi="Arial" w:cs="Arial" w:hint="default"/>
      <w:color w:val="FF0000"/>
      <w:sz w:val="22"/>
      <w:szCs w:val="22"/>
    </w:rPr>
  </w:style>
  <w:style w:type="character" w:customStyle="1" w:styleId="nw">
    <w:name w:val="nw"/>
    <w:rsid w:val="00535C16"/>
  </w:style>
  <w:style w:type="paragraph" w:customStyle="1" w:styleId="AuthorDate0">
    <w:name w:val="AuthorDate"/>
    <w:next w:val="Normal"/>
    <w:link w:val="AuthorDateChar"/>
    <w:qFormat/>
    <w:rsid w:val="00535C16"/>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535C16"/>
    <w:rPr>
      <w:rFonts w:ascii="Times New Roman" w:eastAsia="Calibri" w:hAnsi="Times New Roman" w:cs="Times New Roman"/>
      <w:b/>
      <w:szCs w:val="20"/>
      <w:u w:val="single"/>
    </w:rPr>
  </w:style>
  <w:style w:type="character" w:customStyle="1" w:styleId="CardsFont12pt0">
    <w:name w:val="Cards + Font 12pt"/>
    <w:uiPriority w:val="1"/>
    <w:rsid w:val="00535C16"/>
    <w:rPr>
      <w:rFonts w:ascii="Times New Roman" w:hAnsi="Times New Roman"/>
      <w:sz w:val="24"/>
      <w:u w:val="single"/>
      <w:lang w:val="en-US" w:eastAsia="en-US" w:bidi="ar-SA"/>
    </w:rPr>
  </w:style>
  <w:style w:type="character" w:customStyle="1" w:styleId="CardsHighlight">
    <w:name w:val="Cards Highlight"/>
    <w:uiPriority w:val="1"/>
    <w:qFormat/>
    <w:rsid w:val="00535C16"/>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535C16"/>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535C16"/>
    <w:pPr>
      <w:autoSpaceDE w:val="0"/>
      <w:autoSpaceDN w:val="0"/>
      <w:adjustRightInd w:val="0"/>
      <w:outlineLvl w:val="2"/>
    </w:pPr>
    <w:rPr>
      <w:b/>
      <w:bCs/>
    </w:rPr>
  </w:style>
  <w:style w:type="paragraph" w:customStyle="1" w:styleId="TagsChar1Char">
    <w:name w:val="Tags Char1 Char"/>
    <w:basedOn w:val="Normal"/>
    <w:link w:val="TagsChar1CharChar"/>
    <w:qFormat/>
    <w:rsid w:val="00535C16"/>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35C16"/>
    <w:rPr>
      <w:rFonts w:ascii="Georgia" w:hAnsi="Georgia" w:cs="Calibri"/>
      <w:sz w:val="24"/>
      <w:u w:val="thick"/>
    </w:rPr>
  </w:style>
  <w:style w:type="character" w:customStyle="1" w:styleId="TagsChar1CharChar">
    <w:name w:val="Tags Char1 Char Char"/>
    <w:link w:val="TagsChar1Char"/>
    <w:rsid w:val="00535C16"/>
    <w:rPr>
      <w:rFonts w:ascii="Times New Roman" w:hAnsi="Times New Roman" w:cs="Times New Roman"/>
      <w:b/>
      <w:sz w:val="22"/>
    </w:rPr>
  </w:style>
  <w:style w:type="character" w:customStyle="1" w:styleId="CitesCharCharCharChar">
    <w:name w:val="Cites Char Char Char Char"/>
    <w:link w:val="CitesCharCharChar"/>
    <w:rsid w:val="00535C16"/>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535C16"/>
    <w:pPr>
      <w:autoSpaceDE w:val="0"/>
      <w:autoSpaceDN w:val="0"/>
      <w:adjustRightInd w:val="0"/>
      <w:ind w:left="432" w:right="432"/>
    </w:pPr>
    <w:rPr>
      <w:sz w:val="12"/>
    </w:rPr>
  </w:style>
  <w:style w:type="character" w:customStyle="1" w:styleId="CardsFont6ptCharCharChar">
    <w:name w:val="Cards + Font: 6 pt Char Char Char"/>
    <w:link w:val="CardsFont6ptCharChar"/>
    <w:rsid w:val="00535C16"/>
    <w:rPr>
      <w:rFonts w:ascii="Times New Roman" w:hAnsi="Times New Roman" w:cs="Times New Roman"/>
      <w:sz w:val="12"/>
    </w:rPr>
  </w:style>
  <w:style w:type="character" w:customStyle="1" w:styleId="BlockHeadingsCharCharChar">
    <w:name w:val="Block Headings Char Char Char"/>
    <w:link w:val="BlockHeadingsCharChar"/>
    <w:rsid w:val="00535C16"/>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535C16"/>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535C16"/>
    <w:rPr>
      <w:b/>
      <w:sz w:val="22"/>
      <w:lang w:val="en-US" w:eastAsia="en-US" w:bidi="ar-SA"/>
    </w:rPr>
  </w:style>
  <w:style w:type="paragraph" w:customStyle="1" w:styleId="blocktitle1">
    <w:name w:val="block title"/>
    <w:basedOn w:val="Normal"/>
    <w:link w:val="blocktitleChar1"/>
    <w:qFormat/>
    <w:rsid w:val="00535C16"/>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35C16"/>
    <w:rPr>
      <w:rFonts w:ascii="Garamond" w:eastAsia="Times New Roman" w:hAnsi="Garamond" w:cs="Times New Roman"/>
      <w:b/>
      <w:caps/>
      <w:sz w:val="28"/>
      <w:szCs w:val="20"/>
    </w:rPr>
  </w:style>
  <w:style w:type="paragraph" w:customStyle="1" w:styleId="Cards1">
    <w:name w:val="Cards1"/>
    <w:basedOn w:val="Normal"/>
    <w:link w:val="Cards1Char"/>
    <w:qFormat/>
    <w:rsid w:val="00535C16"/>
    <w:pPr>
      <w:autoSpaceDE w:val="0"/>
      <w:autoSpaceDN w:val="0"/>
      <w:adjustRightInd w:val="0"/>
      <w:ind w:left="432" w:right="432"/>
    </w:pPr>
    <w:rPr>
      <w:rFonts w:eastAsia="Times New Roman"/>
      <w:sz w:val="20"/>
      <w:szCs w:val="20"/>
    </w:rPr>
  </w:style>
  <w:style w:type="character" w:customStyle="1" w:styleId="Cards1Char">
    <w:name w:val="Cards1 Char"/>
    <w:link w:val="Cards1"/>
    <w:rsid w:val="00535C16"/>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535C16"/>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535C16"/>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535C16"/>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535C16"/>
    <w:rPr>
      <w:rFonts w:eastAsia="Times New Roman"/>
    </w:rPr>
  </w:style>
  <w:style w:type="paragraph" w:customStyle="1" w:styleId="Reference">
    <w:name w:val="Reference"/>
    <w:qFormat/>
    <w:rsid w:val="00535C16"/>
    <w:rPr>
      <w:rFonts w:ascii="Times New Roman" w:eastAsia="Times New Roman" w:hAnsi="Times New Roman" w:cs="Times New Roman"/>
      <w:b/>
      <w:bCs/>
      <w:szCs w:val="27"/>
      <w:u w:val="single"/>
    </w:rPr>
  </w:style>
  <w:style w:type="character" w:customStyle="1" w:styleId="inhoud">
    <w:name w:val="inhoud"/>
    <w:rsid w:val="00535C16"/>
  </w:style>
  <w:style w:type="character" w:customStyle="1" w:styleId="CardsUnderlined">
    <w:name w:val="Cards Underlined"/>
    <w:qFormat/>
    <w:rsid w:val="00535C16"/>
    <w:rPr>
      <w:rFonts w:ascii="Helvetica" w:hAnsi="Helvetica"/>
      <w:sz w:val="22"/>
      <w:szCs w:val="24"/>
      <w:u w:val="single"/>
    </w:rPr>
  </w:style>
  <w:style w:type="character" w:customStyle="1" w:styleId="Cites-AuthorDate">
    <w:name w:val="Cites-Author/Date"/>
    <w:qFormat/>
    <w:rsid w:val="00535C1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35C16"/>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535C16"/>
    <w:rPr>
      <w:rFonts w:ascii="Georgia" w:hAnsi="Georgia"/>
      <w:b w:val="0"/>
      <w:sz w:val="22"/>
      <w:u w:val="single"/>
      <w:bdr w:val="none" w:sz="0" w:space="0" w:color="auto"/>
      <w:shd w:val="clear" w:color="auto" w:fill="89FF94"/>
    </w:rPr>
  </w:style>
  <w:style w:type="character" w:customStyle="1" w:styleId="Boxout">
    <w:name w:val="Box out"/>
    <w:uiPriority w:val="1"/>
    <w:qFormat/>
    <w:rsid w:val="00535C16"/>
    <w:rPr>
      <w:rFonts w:ascii="Georgia" w:hAnsi="Georgia"/>
      <w:b/>
      <w:sz w:val="22"/>
      <w:u w:val="single"/>
      <w:bdr w:val="single" w:sz="4" w:space="0" w:color="auto"/>
      <w:shd w:val="clear" w:color="auto" w:fill="89FF94"/>
    </w:rPr>
  </w:style>
  <w:style w:type="character" w:customStyle="1" w:styleId="StyleCardtextChar10pt">
    <w:name w:val="Style Card text Char + 10 pt"/>
    <w:rsid w:val="00535C16"/>
    <w:rPr>
      <w:rFonts w:ascii="Georgia" w:hAnsi="Georgia"/>
      <w:sz w:val="20"/>
      <w:u w:val="single"/>
    </w:rPr>
  </w:style>
  <w:style w:type="paragraph" w:customStyle="1" w:styleId="Blocktitle3">
    <w:name w:val="Block title"/>
    <w:basedOn w:val="Heading1"/>
    <w:autoRedefine/>
    <w:qFormat/>
    <w:rsid w:val="00535C16"/>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535C16"/>
    <w:rPr>
      <w:rFonts w:ascii="Arial Narrow" w:eastAsia="Times New Roman" w:hAnsi="Arial Narrow"/>
      <w:u w:val="single"/>
    </w:rPr>
  </w:style>
  <w:style w:type="paragraph" w:customStyle="1" w:styleId="CardNotUnderlined0">
    <w:name w:val="Card Not Underlined"/>
    <w:basedOn w:val="Normal"/>
    <w:autoRedefine/>
    <w:qFormat/>
    <w:rsid w:val="00535C16"/>
    <w:rPr>
      <w:rFonts w:eastAsia="Times New Roman"/>
      <w:szCs w:val="20"/>
    </w:rPr>
  </w:style>
  <w:style w:type="character" w:customStyle="1" w:styleId="UnderliningChar2">
    <w:name w:val="Underlining Char2"/>
    <w:rsid w:val="00535C16"/>
    <w:rPr>
      <w:rFonts w:ascii="Arial Narrow" w:hAnsi="Arial Narrow"/>
      <w:szCs w:val="24"/>
      <w:u w:val="single"/>
      <w:lang w:val="en-US" w:eastAsia="en-US" w:bidi="ar-SA"/>
    </w:rPr>
  </w:style>
  <w:style w:type="paragraph" w:customStyle="1" w:styleId="BlockHeading1">
    <w:name w:val="Block Heading 1"/>
    <w:basedOn w:val="Normal"/>
    <w:uiPriority w:val="99"/>
    <w:qFormat/>
    <w:rsid w:val="00535C16"/>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uiPriority w:val="99"/>
    <w:qFormat/>
    <w:rsid w:val="00535C16"/>
    <w:pPr>
      <w:outlineLvl w:val="1"/>
    </w:pPr>
    <w:rPr>
      <w:emboss/>
    </w:rPr>
  </w:style>
  <w:style w:type="paragraph" w:customStyle="1" w:styleId="Paste">
    <w:name w:val="Paste"/>
    <w:basedOn w:val="Normal"/>
    <w:uiPriority w:val="99"/>
    <w:qFormat/>
    <w:rsid w:val="00535C16"/>
    <w:rPr>
      <w:rFonts w:ascii="Arial Narrow" w:eastAsia="Times New Roman" w:hAnsi="Arial Narrow"/>
    </w:rPr>
  </w:style>
  <w:style w:type="paragraph" w:customStyle="1" w:styleId="textsmall0">
    <w:name w:val="textsmall"/>
    <w:basedOn w:val="Normal"/>
    <w:link w:val="textsmallChar0"/>
    <w:qFormat/>
    <w:rsid w:val="00535C16"/>
    <w:rPr>
      <w:rFonts w:eastAsia="Times New Roman"/>
    </w:rPr>
  </w:style>
  <w:style w:type="character" w:customStyle="1" w:styleId="smcaps">
    <w:name w:val="smcaps"/>
    <w:rsid w:val="00535C16"/>
  </w:style>
  <w:style w:type="character" w:customStyle="1" w:styleId="Style1Char2">
    <w:name w:val="Style1 Char2"/>
    <w:rsid w:val="00535C16"/>
    <w:rPr>
      <w:szCs w:val="24"/>
      <w:lang w:val="en-US" w:eastAsia="en-US" w:bidi="ar-SA"/>
    </w:rPr>
  </w:style>
  <w:style w:type="paragraph" w:customStyle="1" w:styleId="SmallCite">
    <w:name w:val="Small Cite"/>
    <w:basedOn w:val="Normal"/>
    <w:qFormat/>
    <w:rsid w:val="00535C16"/>
    <w:rPr>
      <w:rFonts w:ascii="Verdana" w:eastAsia="Times New Roman" w:hAnsi="Verdana"/>
    </w:rPr>
  </w:style>
  <w:style w:type="paragraph" w:customStyle="1" w:styleId="inside-copy">
    <w:name w:val="inside-copy"/>
    <w:basedOn w:val="Normal"/>
    <w:uiPriority w:val="99"/>
    <w:qFormat/>
    <w:rsid w:val="00535C16"/>
    <w:pPr>
      <w:spacing w:before="100" w:beforeAutospacing="1" w:after="100" w:afterAutospacing="1" w:line="225" w:lineRule="atLeast"/>
    </w:pPr>
    <w:rPr>
      <w:rFonts w:eastAsia="Times New Roman"/>
      <w:szCs w:val="18"/>
    </w:rPr>
  </w:style>
  <w:style w:type="character" w:customStyle="1" w:styleId="inside-head1">
    <w:name w:val="inside-head1"/>
    <w:rsid w:val="00535C16"/>
    <w:rPr>
      <w:rFonts w:ascii="Arial" w:hAnsi="Arial" w:cs="Arial" w:hint="default"/>
      <w:b/>
      <w:bCs/>
      <w:color w:val="000000"/>
      <w:spacing w:val="-15"/>
      <w:sz w:val="45"/>
      <w:szCs w:val="45"/>
    </w:rPr>
  </w:style>
  <w:style w:type="character" w:customStyle="1" w:styleId="datestamp1">
    <w:name w:val="datestamp1"/>
    <w:rsid w:val="00535C1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35C1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35C16"/>
  </w:style>
  <w:style w:type="paragraph" w:customStyle="1" w:styleId="links1">
    <w:name w:val="links1"/>
    <w:basedOn w:val="Normal"/>
    <w:qFormat/>
    <w:rsid w:val="00535C16"/>
    <w:pPr>
      <w:spacing w:before="100" w:beforeAutospacing="1" w:after="100" w:afterAutospacing="1"/>
    </w:pPr>
    <w:rPr>
      <w:rFonts w:eastAsia="Times New Roman"/>
      <w:color w:val="FFFFFF"/>
      <w:szCs w:val="16"/>
    </w:rPr>
  </w:style>
  <w:style w:type="paragraph" w:customStyle="1" w:styleId="noindent">
    <w:name w:val="noindent"/>
    <w:basedOn w:val="Normal"/>
    <w:uiPriority w:val="99"/>
    <w:qFormat/>
    <w:rsid w:val="00535C16"/>
    <w:pPr>
      <w:spacing w:before="100" w:beforeAutospacing="1" w:after="100" w:afterAutospacing="1"/>
      <w:ind w:left="300"/>
    </w:pPr>
    <w:rPr>
      <w:rFonts w:eastAsia="Times New Roman"/>
    </w:rPr>
  </w:style>
  <w:style w:type="paragraph" w:customStyle="1" w:styleId="endtext">
    <w:name w:val="endtext"/>
    <w:basedOn w:val="Normal"/>
    <w:qFormat/>
    <w:rsid w:val="00535C16"/>
    <w:pPr>
      <w:spacing w:before="100" w:beforeAutospacing="1" w:after="100" w:afterAutospacing="1"/>
      <w:ind w:left="300"/>
    </w:pPr>
    <w:rPr>
      <w:rFonts w:eastAsia="Times New Roman"/>
      <w:szCs w:val="20"/>
    </w:rPr>
  </w:style>
  <w:style w:type="character" w:customStyle="1" w:styleId="storyheading31">
    <w:name w:val="storyheading31"/>
    <w:rsid w:val="00535C16"/>
    <w:rPr>
      <w:rFonts w:ascii="Verdana" w:hAnsi="Verdana" w:hint="default"/>
      <w:b/>
      <w:bCs/>
      <w:sz w:val="32"/>
      <w:szCs w:val="32"/>
    </w:rPr>
  </w:style>
  <w:style w:type="character" w:customStyle="1" w:styleId="storydeck31">
    <w:name w:val="storydeck31"/>
    <w:rsid w:val="00535C16"/>
    <w:rPr>
      <w:rFonts w:ascii="Verdana" w:hAnsi="Verdana" w:hint="default"/>
      <w:i w:val="0"/>
      <w:iCs w:val="0"/>
      <w:sz w:val="21"/>
      <w:szCs w:val="21"/>
    </w:rPr>
  </w:style>
  <w:style w:type="paragraph" w:customStyle="1" w:styleId="copyright">
    <w:name w:val="copyright"/>
    <w:basedOn w:val="Normal"/>
    <w:qFormat/>
    <w:rsid w:val="00535C16"/>
    <w:pPr>
      <w:spacing w:before="100" w:beforeAutospacing="1" w:after="100" w:afterAutospacing="1"/>
    </w:pPr>
    <w:rPr>
      <w:rFonts w:eastAsia="Times New Roman"/>
    </w:rPr>
  </w:style>
  <w:style w:type="character" w:customStyle="1" w:styleId="subtitle10">
    <w:name w:val="subtitle1"/>
    <w:rsid w:val="00535C16"/>
    <w:rPr>
      <w:rFonts w:ascii="Verdana" w:hAnsi="Verdana" w:hint="default"/>
      <w:b w:val="0"/>
      <w:bCs w:val="0"/>
      <w:vanish w:val="0"/>
      <w:webHidden w:val="0"/>
      <w:color w:val="484848"/>
      <w:sz w:val="14"/>
      <w:szCs w:val="14"/>
      <w:specVanish w:val="0"/>
    </w:rPr>
  </w:style>
  <w:style w:type="paragraph" w:customStyle="1" w:styleId="g">
    <w:name w:val="g"/>
    <w:basedOn w:val="Normal"/>
    <w:qFormat/>
    <w:rsid w:val="00535C16"/>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535C16"/>
    <w:rPr>
      <w:rFonts w:cs="Arial"/>
      <w:b/>
      <w:bCs/>
      <w:iCs/>
      <w:color w:val="000000"/>
      <w:szCs w:val="28"/>
      <w:lang w:val="en-US" w:eastAsia="en-US" w:bidi="ar-SA"/>
    </w:rPr>
  </w:style>
  <w:style w:type="character" w:customStyle="1" w:styleId="clsbiolink">
    <w:name w:val="clsbiolink"/>
    <w:rsid w:val="00535C16"/>
  </w:style>
  <w:style w:type="character" w:customStyle="1" w:styleId="clssmaller">
    <w:name w:val="clssmaller"/>
    <w:rsid w:val="00535C16"/>
  </w:style>
  <w:style w:type="character" w:customStyle="1" w:styleId="sm1">
    <w:name w:val="sm1"/>
    <w:rsid w:val="00535C16"/>
    <w:rPr>
      <w:rFonts w:ascii="Verdana" w:hAnsi="Verdana" w:hint="default"/>
      <w:i w:val="0"/>
      <w:iCs w:val="0"/>
      <w:smallCaps w:val="0"/>
      <w:color w:val="000000"/>
      <w:sz w:val="17"/>
      <w:szCs w:val="17"/>
    </w:rPr>
  </w:style>
  <w:style w:type="character" w:customStyle="1" w:styleId="noindentChar">
    <w:name w:val="noindent Char"/>
    <w:rsid w:val="00535C16"/>
    <w:rPr>
      <w:rFonts w:ascii="Arial" w:hAnsi="Arial" w:cs="Arial"/>
      <w:sz w:val="24"/>
      <w:szCs w:val="24"/>
      <w:lang w:val="en-US" w:eastAsia="en-US" w:bidi="ar-SA"/>
    </w:rPr>
  </w:style>
  <w:style w:type="character" w:customStyle="1" w:styleId="SmallChar1">
    <w:name w:val="Small Char1"/>
    <w:rsid w:val="00535C16"/>
    <w:rPr>
      <w:sz w:val="16"/>
      <w:szCs w:val="24"/>
      <w:lang w:val="en-US" w:eastAsia="en-US" w:bidi="ar-SA"/>
    </w:rPr>
  </w:style>
  <w:style w:type="character" w:customStyle="1" w:styleId="smallChar">
    <w:name w:val="small Char"/>
    <w:rsid w:val="00535C16"/>
    <w:rPr>
      <w:szCs w:val="24"/>
      <w:lang w:val="en-US" w:eastAsia="en-US" w:bidi="ar-SA"/>
    </w:rPr>
  </w:style>
  <w:style w:type="character" w:customStyle="1" w:styleId="fullcite">
    <w:name w:val="fullcite"/>
    <w:rsid w:val="00535C16"/>
  </w:style>
  <w:style w:type="character" w:customStyle="1" w:styleId="Style9ptThickunderline">
    <w:name w:val="Style 9 pt Thick underline"/>
    <w:rsid w:val="00535C16"/>
    <w:rPr>
      <w:sz w:val="24"/>
      <w:u w:val="thick"/>
    </w:rPr>
  </w:style>
  <w:style w:type="paragraph" w:customStyle="1" w:styleId="Repeatheader">
    <w:name w:val="Repeat header"/>
    <w:basedOn w:val="Normal"/>
    <w:autoRedefine/>
    <w:qFormat/>
    <w:rsid w:val="00535C1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535C16"/>
  </w:style>
  <w:style w:type="character" w:customStyle="1" w:styleId="CardNotUnderlinedChar">
    <w:name w:val="Card Not Underlined Char"/>
    <w:rsid w:val="00535C16"/>
    <w:rPr>
      <w:sz w:val="16"/>
      <w:lang w:val="en-US" w:eastAsia="en-US" w:bidi="ar-SA"/>
    </w:rPr>
  </w:style>
  <w:style w:type="paragraph" w:customStyle="1" w:styleId="CardNotUnderlined3">
    <w:name w:val="Card Not Underlined 3"/>
    <w:basedOn w:val="CardNotUnderlined0"/>
    <w:qFormat/>
    <w:rsid w:val="00535C16"/>
    <w:rPr>
      <w:sz w:val="18"/>
    </w:rPr>
  </w:style>
  <w:style w:type="paragraph" w:customStyle="1" w:styleId="CardNotUnderlinedFinal">
    <w:name w:val="Card Not Underlined Final"/>
    <w:basedOn w:val="CardNotUnderlined3"/>
    <w:qFormat/>
    <w:rsid w:val="00535C16"/>
    <w:rPr>
      <w:sz w:val="20"/>
    </w:rPr>
  </w:style>
  <w:style w:type="character" w:customStyle="1" w:styleId="CardUnderlinedChar">
    <w:name w:val="Card Underlined Char"/>
    <w:rsid w:val="00535C16"/>
    <w:rPr>
      <w:rFonts w:ascii="Arial Narrow" w:hAnsi="Arial Narrow"/>
      <w:sz w:val="22"/>
      <w:szCs w:val="24"/>
      <w:u w:val="single"/>
      <w:lang w:val="en-US" w:eastAsia="en-US" w:bidi="ar-SA"/>
    </w:rPr>
  </w:style>
  <w:style w:type="character" w:customStyle="1" w:styleId="CardNotUnderlinedChar1">
    <w:name w:val="Card Not Underlined Char1"/>
    <w:rsid w:val="00535C16"/>
    <w:rPr>
      <w:lang w:val="en-US" w:eastAsia="en-US" w:bidi="ar-SA"/>
    </w:rPr>
  </w:style>
  <w:style w:type="character" w:customStyle="1" w:styleId="IndexHeadersCharChar">
    <w:name w:val="Index Headers Char Char"/>
    <w:rsid w:val="00535C16"/>
    <w:rPr>
      <w:rFonts w:cs="Arial"/>
      <w:bCs/>
      <w:caps/>
      <w:color w:val="FFFFFF"/>
      <w:sz w:val="2"/>
      <w:szCs w:val="2"/>
      <w:lang w:val="en-US" w:eastAsia="en-US" w:bidi="ar-SA"/>
    </w:rPr>
  </w:style>
  <w:style w:type="paragraph" w:customStyle="1" w:styleId="Numbering">
    <w:name w:val="Numbering"/>
    <w:basedOn w:val="Normal"/>
    <w:next w:val="Normal"/>
    <w:qFormat/>
    <w:rsid w:val="00535C16"/>
    <w:pPr>
      <w:numPr>
        <w:numId w:val="17"/>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35C1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535C16"/>
    <w:pPr>
      <w:suppressAutoHyphens/>
      <w:spacing w:after="200"/>
      <w:contextualSpacing/>
    </w:pPr>
    <w:rPr>
      <w:rFonts w:eastAsia="Times New Roman"/>
      <w:sz w:val="14"/>
      <w:szCs w:val="18"/>
    </w:rPr>
  </w:style>
  <w:style w:type="character" w:customStyle="1" w:styleId="SmallFontChar">
    <w:name w:val="Small Font Char"/>
    <w:rsid w:val="00535C16"/>
    <w:rPr>
      <w:sz w:val="14"/>
      <w:szCs w:val="18"/>
      <w:lang w:val="en-US" w:eastAsia="en-US" w:bidi="ar-SA"/>
    </w:rPr>
  </w:style>
  <w:style w:type="paragraph" w:customStyle="1" w:styleId="Circle">
    <w:name w:val="Circle"/>
    <w:basedOn w:val="Normal"/>
    <w:next w:val="Normal"/>
    <w:link w:val="CircleChar"/>
    <w:qFormat/>
    <w:rsid w:val="00535C16"/>
    <w:pPr>
      <w:suppressAutoHyphens/>
      <w:spacing w:after="200"/>
      <w:contextualSpacing/>
    </w:pPr>
    <w:rPr>
      <w:rFonts w:eastAsia="Times New Roman"/>
      <w:b/>
      <w:i/>
      <w:szCs w:val="18"/>
      <w:u w:val="thick"/>
    </w:rPr>
  </w:style>
  <w:style w:type="character" w:customStyle="1" w:styleId="CircleChar1">
    <w:name w:val="Circle Char1"/>
    <w:rsid w:val="00535C16"/>
    <w:rPr>
      <w:b/>
      <w:i/>
      <w:szCs w:val="18"/>
      <w:u w:val="thick"/>
      <w:lang w:val="en-US" w:eastAsia="en-US" w:bidi="ar-SA"/>
    </w:rPr>
  </w:style>
  <w:style w:type="paragraph" w:customStyle="1" w:styleId="IndentedLettering">
    <w:name w:val="Indented Lettering"/>
    <w:basedOn w:val="Numbering"/>
    <w:next w:val="Normal"/>
    <w:qFormat/>
    <w:rsid w:val="00535C16"/>
    <w:pPr>
      <w:numPr>
        <w:numId w:val="16"/>
      </w:numPr>
      <w:tabs>
        <w:tab w:val="clear" w:pos="1080"/>
      </w:tabs>
      <w:ind w:left="720"/>
    </w:pPr>
  </w:style>
  <w:style w:type="paragraph" w:customStyle="1" w:styleId="Lettering">
    <w:name w:val="Lettering"/>
    <w:basedOn w:val="Numbering"/>
    <w:next w:val="Normal"/>
    <w:qFormat/>
    <w:rsid w:val="00535C16"/>
    <w:pPr>
      <w:numPr>
        <w:numId w:val="0"/>
      </w:numPr>
      <w:tabs>
        <w:tab w:val="num" w:pos="720"/>
      </w:tabs>
      <w:ind w:left="720" w:hanging="360"/>
    </w:pPr>
    <w:rPr>
      <w:szCs w:val="22"/>
    </w:rPr>
  </w:style>
  <w:style w:type="paragraph" w:customStyle="1" w:styleId="FileName">
    <w:name w:val="File Name"/>
    <w:basedOn w:val="Normal"/>
    <w:next w:val="Normal"/>
    <w:qFormat/>
    <w:rsid w:val="00535C1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35C1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35C16"/>
    <w:pPr>
      <w:numPr>
        <w:numId w:val="0"/>
      </w:numPr>
      <w:tabs>
        <w:tab w:val="num" w:pos="720"/>
      </w:tabs>
      <w:ind w:left="720" w:hanging="360"/>
    </w:pPr>
  </w:style>
  <w:style w:type="paragraph" w:customStyle="1" w:styleId="CardContinued1">
    <w:name w:val="Card Continued 1"/>
    <w:basedOn w:val="Normal"/>
    <w:next w:val="Normal"/>
    <w:qFormat/>
    <w:rsid w:val="00535C1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35C16"/>
    <w:pPr>
      <w:spacing w:before="0" w:after="120"/>
      <w:jc w:val="left"/>
    </w:pPr>
  </w:style>
  <w:style w:type="paragraph" w:customStyle="1" w:styleId="Clearformatting">
    <w:name w:val="Clear formatting"/>
    <w:basedOn w:val="Normal"/>
    <w:qFormat/>
    <w:rsid w:val="00535C16"/>
    <w:pPr>
      <w:keepNext/>
      <w:outlineLvl w:val="2"/>
    </w:pPr>
    <w:rPr>
      <w:rFonts w:ascii="Arial Narrow" w:eastAsia="Times New Roman" w:hAnsi="Arial Narrow"/>
      <w:b/>
      <w:bCs/>
      <w:szCs w:val="26"/>
    </w:rPr>
  </w:style>
  <w:style w:type="character" w:customStyle="1" w:styleId="textmedium">
    <w:name w:val="textmedium"/>
    <w:rsid w:val="00535C16"/>
  </w:style>
  <w:style w:type="character" w:customStyle="1" w:styleId="SmallText1">
    <w:name w:val="SmallText"/>
    <w:rsid w:val="00535C16"/>
    <w:rPr>
      <w:color w:val="000000"/>
    </w:rPr>
  </w:style>
  <w:style w:type="character" w:customStyle="1" w:styleId="justify">
    <w:name w:val="justify"/>
    <w:rsid w:val="00535C16"/>
  </w:style>
  <w:style w:type="paragraph" w:customStyle="1" w:styleId="SmallCardText">
    <w:name w:val="Small Card Text"/>
    <w:qFormat/>
    <w:rsid w:val="00535C16"/>
    <w:pPr>
      <w:spacing w:after="200" w:line="276" w:lineRule="auto"/>
    </w:pPr>
    <w:rPr>
      <w:rFonts w:eastAsia="Times New Roman"/>
      <w:sz w:val="16"/>
      <w:szCs w:val="16"/>
    </w:rPr>
  </w:style>
  <w:style w:type="character" w:customStyle="1" w:styleId="SmallCardTextChar">
    <w:name w:val="Small Card Text Char"/>
    <w:rsid w:val="00535C16"/>
    <w:rPr>
      <w:sz w:val="16"/>
      <w:szCs w:val="16"/>
      <w:lang w:val="en-US" w:eastAsia="en-US" w:bidi="ar-SA"/>
    </w:rPr>
  </w:style>
  <w:style w:type="paragraph" w:customStyle="1" w:styleId="TAGFONT">
    <w:name w:val="TAG FONT"/>
    <w:basedOn w:val="Normal"/>
    <w:autoRedefine/>
    <w:qFormat/>
    <w:rsid w:val="00535C16"/>
    <w:rPr>
      <w:rFonts w:eastAsia="Times New Roman"/>
    </w:rPr>
  </w:style>
  <w:style w:type="paragraph" w:styleId="BodyTextIndent">
    <w:name w:val="Body Text Indent"/>
    <w:aliases w:val="Body Text EJ"/>
    <w:basedOn w:val="Normal"/>
    <w:link w:val="BodyTextIndentChar"/>
    <w:uiPriority w:val="99"/>
    <w:rsid w:val="00535C16"/>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uiPriority w:val="99"/>
    <w:rsid w:val="00535C16"/>
    <w:rPr>
      <w:rFonts w:ascii="Times New Roman" w:eastAsia="Times New Roman" w:hAnsi="Times New Roman" w:cs="Times New Roman"/>
      <w:sz w:val="22"/>
      <w:szCs w:val="18"/>
    </w:rPr>
  </w:style>
  <w:style w:type="character" w:customStyle="1" w:styleId="tagChar3">
    <w:name w:val="tag Char3"/>
    <w:rsid w:val="00535C16"/>
    <w:rPr>
      <w:b/>
      <w:sz w:val="24"/>
      <w:szCs w:val="24"/>
      <w:lang w:val="en-US" w:eastAsia="en-US" w:bidi="ar-SA"/>
    </w:rPr>
  </w:style>
  <w:style w:type="paragraph" w:customStyle="1" w:styleId="LanguageStrike">
    <w:name w:val="Language Strike"/>
    <w:basedOn w:val="Normal"/>
    <w:next w:val="Normal"/>
    <w:link w:val="LanguageStrikeChar"/>
    <w:uiPriority w:val="99"/>
    <w:qFormat/>
    <w:rsid w:val="00535C16"/>
    <w:rPr>
      <w:rFonts w:ascii="Arial Narrow" w:eastAsia="Times New Roman" w:hAnsi="Arial Narrow"/>
      <w:strike/>
    </w:rPr>
  </w:style>
  <w:style w:type="character" w:customStyle="1" w:styleId="LanguageStrikeChar">
    <w:name w:val="Language Strike Char"/>
    <w:link w:val="LanguageStrike"/>
    <w:uiPriority w:val="99"/>
    <w:rsid w:val="00535C16"/>
    <w:rPr>
      <w:rFonts w:ascii="Arial Narrow" w:eastAsia="Times New Roman" w:hAnsi="Arial Narrow" w:cs="Times New Roman"/>
      <w:strike/>
      <w:sz w:val="22"/>
    </w:rPr>
  </w:style>
  <w:style w:type="paragraph" w:customStyle="1" w:styleId="medium-normal">
    <w:name w:val="medium-normal"/>
    <w:basedOn w:val="Normal"/>
    <w:uiPriority w:val="99"/>
    <w:qFormat/>
    <w:rsid w:val="00535C16"/>
    <w:pPr>
      <w:spacing w:before="100" w:beforeAutospacing="1" w:after="100" w:afterAutospacing="1"/>
    </w:pPr>
    <w:rPr>
      <w:rFonts w:eastAsia="Times New Roman"/>
      <w:szCs w:val="20"/>
    </w:rPr>
  </w:style>
  <w:style w:type="character" w:customStyle="1" w:styleId="medium-normal1">
    <w:name w:val="medium-normal1"/>
    <w:rsid w:val="00535C16"/>
    <w:rPr>
      <w:rFonts w:ascii="Arial" w:hAnsi="Arial" w:cs="Arial" w:hint="default"/>
      <w:b w:val="0"/>
      <w:bCs w:val="0"/>
      <w:i w:val="0"/>
      <w:iCs w:val="0"/>
      <w:sz w:val="20"/>
      <w:szCs w:val="20"/>
    </w:rPr>
  </w:style>
  <w:style w:type="paragraph" w:customStyle="1" w:styleId="8point">
    <w:name w:val="8 point"/>
    <w:basedOn w:val="Normal"/>
    <w:link w:val="8pointChar"/>
    <w:qFormat/>
    <w:rsid w:val="00535C16"/>
    <w:rPr>
      <w:rFonts w:eastAsia="Times New Roman"/>
    </w:rPr>
  </w:style>
  <w:style w:type="character" w:customStyle="1" w:styleId="8pointChar">
    <w:name w:val="8 point Char"/>
    <w:link w:val="8point"/>
    <w:rsid w:val="00535C16"/>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535C16"/>
    <w:rPr>
      <w:rFonts w:ascii="Times New Roman" w:eastAsia="Times New Roman" w:hAnsi="Times New Roman" w:cs="Times New Roman"/>
      <w:b/>
      <w:u w:val="single"/>
    </w:rPr>
  </w:style>
  <w:style w:type="character" w:customStyle="1" w:styleId="citationunderlineChar">
    <w:name w:val="citation/underline Char"/>
    <w:link w:val="citationunderline"/>
    <w:rsid w:val="00535C16"/>
    <w:rPr>
      <w:rFonts w:ascii="Times New Roman" w:eastAsia="Times New Roman" w:hAnsi="Times New Roman" w:cs="Times New Roman"/>
      <w:b/>
      <w:u w:val="single"/>
    </w:rPr>
  </w:style>
  <w:style w:type="character" w:customStyle="1" w:styleId="inside-head">
    <w:name w:val="inside-head"/>
    <w:rsid w:val="00535C16"/>
  </w:style>
  <w:style w:type="character" w:customStyle="1" w:styleId="awtw">
    <w:name w:val="awtw"/>
    <w:rsid w:val="00535C16"/>
  </w:style>
  <w:style w:type="paragraph" w:customStyle="1" w:styleId="Style60">
    <w:name w:val="Style 6"/>
    <w:qFormat/>
    <w:rsid w:val="00535C16"/>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35C16"/>
    <w:rPr>
      <w:b/>
      <w:bCs w:val="0"/>
      <w:sz w:val="20"/>
      <w:u w:val="single"/>
    </w:rPr>
  </w:style>
  <w:style w:type="character" w:customStyle="1" w:styleId="Citation-AuthorDate">
    <w:name w:val="Citation - Author/Date"/>
    <w:rsid w:val="00535C16"/>
    <w:rPr>
      <w:b/>
      <w:bCs w:val="0"/>
      <w:smallCaps/>
      <w:sz w:val="24"/>
      <w:u w:val="single"/>
    </w:rPr>
  </w:style>
  <w:style w:type="character" w:customStyle="1" w:styleId="CardsCharChar">
    <w:name w:val="Cards Char Char"/>
    <w:rsid w:val="00535C16"/>
    <w:rPr>
      <w:rFonts w:ascii="Arial Narrow" w:eastAsia="Times New Roman" w:hAnsi="Arial Narrow"/>
      <w:szCs w:val="24"/>
    </w:rPr>
  </w:style>
  <w:style w:type="character" w:customStyle="1" w:styleId="ThickUnderlineCharChar">
    <w:name w:val="Thick Underline Char Char"/>
    <w:rsid w:val="00535C16"/>
    <w:rPr>
      <w:rFonts w:ascii="Arial Narrow" w:eastAsia="Times New Roman" w:hAnsi="Arial Narrow"/>
      <w:sz w:val="24"/>
      <w:szCs w:val="24"/>
      <w:u w:val="thick"/>
    </w:rPr>
  </w:style>
  <w:style w:type="character" w:customStyle="1" w:styleId="CitesCharChar">
    <w:name w:val="Cites Char Char"/>
    <w:rsid w:val="00535C16"/>
    <w:rPr>
      <w:rFonts w:ascii="Arial Narrow" w:eastAsia="Times New Roman" w:hAnsi="Arial Narrow"/>
      <w:b/>
      <w:bCs/>
      <w:sz w:val="24"/>
      <w:szCs w:val="24"/>
    </w:rPr>
  </w:style>
  <w:style w:type="character" w:customStyle="1" w:styleId="TagsCharChar">
    <w:name w:val="Tags Char Char"/>
    <w:rsid w:val="00535C16"/>
    <w:rPr>
      <w:rFonts w:ascii="Arial Narrow" w:eastAsia="Times New Roman" w:hAnsi="Arial Narrow"/>
      <w:b/>
      <w:sz w:val="24"/>
      <w:szCs w:val="24"/>
    </w:rPr>
  </w:style>
  <w:style w:type="character" w:customStyle="1" w:styleId="Style6Char">
    <w:name w:val="Style6 Char"/>
    <w:link w:val="Style6"/>
    <w:rsid w:val="00535C16"/>
    <w:rPr>
      <w:rFonts w:ascii="Times New Roman" w:eastAsia="SimSun" w:hAnsi="Times New Roman" w:cs="Times New Roman"/>
      <w:b/>
      <w:sz w:val="22"/>
    </w:rPr>
  </w:style>
  <w:style w:type="character" w:customStyle="1" w:styleId="ld3">
    <w:name w:val="ld3"/>
    <w:rsid w:val="00535C1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35C16"/>
    <w:rPr>
      <w:rFonts w:ascii="Times New Roman" w:hAnsi="Times New Roman"/>
      <w:sz w:val="14"/>
    </w:rPr>
  </w:style>
  <w:style w:type="paragraph" w:customStyle="1" w:styleId="DateCitesAuthorChar">
    <w:name w:val="DateCitesAuthor Char"/>
    <w:basedOn w:val="Normal"/>
    <w:link w:val="DateCitesAuthorCharChar"/>
    <w:qFormat/>
    <w:rsid w:val="00535C16"/>
    <w:pPr>
      <w:keepNext/>
      <w:outlineLvl w:val="2"/>
    </w:pPr>
    <w:rPr>
      <w:rFonts w:eastAsia="Times New Roman"/>
      <w:b/>
      <w:bCs/>
      <w:szCs w:val="26"/>
      <w:u w:val="single"/>
    </w:rPr>
  </w:style>
  <w:style w:type="character" w:customStyle="1" w:styleId="DateCitesAuthorCharChar">
    <w:name w:val="DateCitesAuthor Char Char"/>
    <w:link w:val="DateCitesAuthorChar"/>
    <w:rsid w:val="00535C16"/>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535C16"/>
    <w:pPr>
      <w:spacing w:before="100" w:beforeAutospacing="1" w:after="100" w:afterAutospacing="1"/>
    </w:pPr>
    <w:rPr>
      <w:rFonts w:eastAsia="Times New Roman"/>
    </w:rPr>
  </w:style>
  <w:style w:type="character" w:customStyle="1" w:styleId="BodyTextChar1">
    <w:name w:val="Body Text Char1"/>
    <w:aliases w:val="BT Char1,Very Small Text Char1"/>
    <w:rsid w:val="00535C16"/>
    <w:rPr>
      <w:rFonts w:ascii="Palatino Linotype" w:hAnsi="Palatino Linotype" w:cs="Palatino Linotype"/>
      <w:sz w:val="17"/>
      <w:szCs w:val="17"/>
      <w:shd w:val="clear" w:color="auto" w:fill="FFFFFF"/>
    </w:rPr>
  </w:style>
  <w:style w:type="paragraph" w:customStyle="1" w:styleId="2909F619802848F09E01365C32F34654">
    <w:name w:val="2909F619802848F09E01365C32F34654"/>
    <w:uiPriority w:val="99"/>
    <w:qFormat/>
    <w:rsid w:val="00535C16"/>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535C16"/>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535C16"/>
    <w:pPr>
      <w:spacing w:before="100" w:beforeAutospacing="1" w:after="100" w:afterAutospacing="1"/>
    </w:pPr>
    <w:rPr>
      <w:rFonts w:eastAsia="Times New Roman"/>
    </w:rPr>
  </w:style>
  <w:style w:type="paragraph" w:customStyle="1" w:styleId="targetcaption">
    <w:name w:val="targetcaption"/>
    <w:basedOn w:val="Normal"/>
    <w:qFormat/>
    <w:rsid w:val="00535C16"/>
    <w:pPr>
      <w:spacing w:before="100" w:beforeAutospacing="1" w:after="100" w:afterAutospacing="1"/>
    </w:pPr>
    <w:rPr>
      <w:rFonts w:eastAsia="Times New Roman"/>
    </w:rPr>
  </w:style>
  <w:style w:type="paragraph" w:customStyle="1" w:styleId="Index">
    <w:name w:val="Index"/>
    <w:basedOn w:val="Normal"/>
    <w:qFormat/>
    <w:rsid w:val="00535C1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35C16"/>
  </w:style>
  <w:style w:type="paragraph" w:customStyle="1" w:styleId="Shrink8">
    <w:name w:val="Shrink8"/>
    <w:basedOn w:val="Normal"/>
    <w:autoRedefine/>
    <w:uiPriority w:val="99"/>
    <w:qFormat/>
    <w:rsid w:val="00535C16"/>
  </w:style>
  <w:style w:type="paragraph" w:customStyle="1" w:styleId="Tag12">
    <w:name w:val="Tag12"/>
    <w:basedOn w:val="Normal"/>
    <w:uiPriority w:val="99"/>
    <w:qFormat/>
    <w:rsid w:val="00535C16"/>
    <w:pPr>
      <w:contextualSpacing/>
    </w:pPr>
    <w:rPr>
      <w:b/>
    </w:rPr>
  </w:style>
  <w:style w:type="character" w:customStyle="1" w:styleId="grey10">
    <w:name w:val="grey10"/>
    <w:rsid w:val="00535C16"/>
  </w:style>
  <w:style w:type="character" w:customStyle="1" w:styleId="CharacterStyle20">
    <w:name w:val="Character Style 20"/>
    <w:rsid w:val="00535C16"/>
    <w:rPr>
      <w:sz w:val="21"/>
    </w:rPr>
  </w:style>
  <w:style w:type="character" w:customStyle="1" w:styleId="Style11ptUnderlineBorderSinglesolidlineAuto05pt">
    <w:name w:val="Style 11 pt Underline Border: : (Single solid line Auto  0.5 pt..."/>
    <w:rsid w:val="00535C16"/>
    <w:rPr>
      <w:sz w:val="20"/>
      <w:u w:val="single"/>
      <w:bdr w:val="single" w:sz="4" w:space="0" w:color="auto"/>
    </w:rPr>
  </w:style>
  <w:style w:type="character" w:customStyle="1" w:styleId="A9">
    <w:name w:val="A9"/>
    <w:uiPriority w:val="99"/>
    <w:rsid w:val="00535C16"/>
    <w:rPr>
      <w:color w:val="000000"/>
      <w:sz w:val="11"/>
    </w:rPr>
  </w:style>
  <w:style w:type="character" w:customStyle="1" w:styleId="A5">
    <w:name w:val="A5"/>
    <w:uiPriority w:val="99"/>
    <w:rsid w:val="00535C16"/>
    <w:rPr>
      <w:rFonts w:ascii="Minion RegularSC" w:hAnsi="Minion RegularSC"/>
      <w:color w:val="000000"/>
      <w:sz w:val="12"/>
    </w:rPr>
  </w:style>
  <w:style w:type="paragraph" w:customStyle="1" w:styleId="HeadingsBase">
    <w:name w:val="Headings Base"/>
    <w:basedOn w:val="Normal"/>
    <w:link w:val="HeadingsBaseChar"/>
    <w:qFormat/>
    <w:rsid w:val="00535C16"/>
    <w:pPr>
      <w:keepNext/>
      <w:keepLines/>
      <w:suppressAutoHyphens/>
      <w:spacing w:before="20" w:after="120"/>
      <w:jc w:val="center"/>
    </w:pPr>
    <w:rPr>
      <w:b/>
      <w:sz w:val="32"/>
    </w:rPr>
  </w:style>
  <w:style w:type="character" w:customStyle="1" w:styleId="underline2">
    <w:name w:val="underline2"/>
    <w:qFormat/>
    <w:rsid w:val="00535C16"/>
    <w:rPr>
      <w:u w:val="single"/>
      <w:bdr w:val="none" w:sz="0" w:space="0" w:color="auto"/>
      <w:shd w:val="clear" w:color="auto" w:fill="B3B3B3"/>
    </w:rPr>
  </w:style>
  <w:style w:type="character" w:customStyle="1" w:styleId="underline3">
    <w:name w:val="underline3"/>
    <w:rsid w:val="00535C16"/>
    <w:rPr>
      <w:u w:val="single"/>
      <w:bdr w:val="none" w:sz="0" w:space="0" w:color="auto"/>
      <w:shd w:val="clear" w:color="auto" w:fill="FFFF00"/>
    </w:rPr>
  </w:style>
  <w:style w:type="paragraph" w:customStyle="1" w:styleId="HeadingFake">
    <w:name w:val="Heading Fake"/>
    <w:basedOn w:val="Heading3"/>
    <w:uiPriority w:val="99"/>
    <w:qFormat/>
    <w:rsid w:val="00535C16"/>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535C16"/>
    <w:pPr>
      <w:spacing w:line="480" w:lineRule="auto"/>
      <w:ind w:firstLine="720"/>
    </w:pPr>
  </w:style>
  <w:style w:type="paragraph" w:customStyle="1" w:styleId="SchoolBlockQuote">
    <w:name w:val="School Block Quote"/>
    <w:basedOn w:val="SchoolPaper"/>
    <w:uiPriority w:val="99"/>
    <w:qFormat/>
    <w:rsid w:val="00535C16"/>
    <w:pPr>
      <w:spacing w:line="240" w:lineRule="auto"/>
      <w:ind w:left="720" w:right="720" w:firstLine="0"/>
    </w:pPr>
  </w:style>
  <w:style w:type="paragraph" w:customStyle="1" w:styleId="SchoolWorksCited">
    <w:name w:val="School Works Cited"/>
    <w:basedOn w:val="SchoolPaper"/>
    <w:uiPriority w:val="99"/>
    <w:qFormat/>
    <w:rsid w:val="00535C16"/>
    <w:pPr>
      <w:ind w:left="720" w:hanging="720"/>
    </w:pPr>
  </w:style>
  <w:style w:type="paragraph" w:customStyle="1" w:styleId="BlockQuote">
    <w:name w:val="Block Quote"/>
    <w:basedOn w:val="Normal"/>
    <w:uiPriority w:val="99"/>
    <w:qFormat/>
    <w:rsid w:val="00535C16"/>
    <w:pPr>
      <w:ind w:left="720" w:right="720"/>
    </w:pPr>
  </w:style>
  <w:style w:type="character" w:customStyle="1" w:styleId="menu">
    <w:name w:val="menu"/>
    <w:rsid w:val="00535C16"/>
  </w:style>
  <w:style w:type="paragraph" w:customStyle="1" w:styleId="PaperBody">
    <w:name w:val="Paper Body"/>
    <w:basedOn w:val="Normal"/>
    <w:uiPriority w:val="99"/>
    <w:qFormat/>
    <w:rsid w:val="00535C16"/>
    <w:pPr>
      <w:spacing w:line="480" w:lineRule="auto"/>
      <w:ind w:firstLine="720"/>
    </w:pPr>
  </w:style>
  <w:style w:type="paragraph" w:customStyle="1" w:styleId="PaperCitation">
    <w:name w:val="Paper Citation"/>
    <w:basedOn w:val="Normal"/>
    <w:uiPriority w:val="99"/>
    <w:qFormat/>
    <w:rsid w:val="00535C16"/>
    <w:pPr>
      <w:spacing w:line="480" w:lineRule="auto"/>
      <w:ind w:left="720" w:hanging="720"/>
    </w:pPr>
  </w:style>
  <w:style w:type="table" w:styleId="TableGrid">
    <w:name w:val="Table Grid"/>
    <w:basedOn w:val="TableNormal"/>
    <w:rsid w:val="00535C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535C16"/>
    <w:rPr>
      <w:rFonts w:ascii="Times New Roman" w:hAnsi="Times New Roman" w:cs="Times New Roman"/>
      <w:b/>
      <w:sz w:val="32"/>
    </w:rPr>
  </w:style>
  <w:style w:type="character" w:customStyle="1" w:styleId="hatChar">
    <w:name w:val="hat Char"/>
    <w:link w:val="hat"/>
    <w:rsid w:val="00535C16"/>
    <w:rPr>
      <w:rFonts w:ascii="Times New Roman" w:eastAsia="Times New Roman" w:hAnsi="Times New Roman" w:cs="Times New Roman"/>
      <w:b/>
      <w:bCs/>
      <w:sz w:val="32"/>
      <w:u w:val="single"/>
    </w:rPr>
  </w:style>
  <w:style w:type="character" w:customStyle="1" w:styleId="centerheadlines">
    <w:name w:val="centerheadlines"/>
    <w:rsid w:val="00535C16"/>
  </w:style>
  <w:style w:type="paragraph" w:customStyle="1" w:styleId="CM9">
    <w:name w:val="CM9"/>
    <w:basedOn w:val="Default"/>
    <w:next w:val="Default"/>
    <w:uiPriority w:val="99"/>
    <w:qFormat/>
    <w:rsid w:val="00535C16"/>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535C16"/>
    <w:pPr>
      <w:widowControl w:val="0"/>
      <w:spacing w:after="0" w:line="553" w:lineRule="atLeast"/>
    </w:pPr>
    <w:rPr>
      <w:rFonts w:ascii="Times New Roman" w:eastAsiaTheme="minorHAnsi" w:hAnsi="Times New Roman" w:cs="Times New Roman"/>
    </w:rPr>
  </w:style>
  <w:style w:type="character" w:customStyle="1" w:styleId="datetime">
    <w:name w:val="datetime"/>
    <w:rsid w:val="00535C16"/>
  </w:style>
  <w:style w:type="paragraph" w:customStyle="1" w:styleId="boldness">
    <w:name w:val="boldness"/>
    <w:basedOn w:val="Normal"/>
    <w:qFormat/>
    <w:rsid w:val="00535C16"/>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535C16"/>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535C16"/>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535C16"/>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535C16"/>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535C16"/>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535C16"/>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535C16"/>
    <w:pPr>
      <w:widowControl w:val="0"/>
      <w:spacing w:after="0" w:line="261" w:lineRule="atLeast"/>
    </w:pPr>
    <w:rPr>
      <w:rFonts w:ascii="Adobe Garamond Pro" w:eastAsiaTheme="minorHAnsi" w:hAnsi="Adobe Garamond Pro" w:cs="Times New Roman"/>
    </w:rPr>
  </w:style>
  <w:style w:type="character" w:customStyle="1" w:styleId="datestory">
    <w:name w:val="datestory"/>
    <w:rsid w:val="00535C16"/>
  </w:style>
  <w:style w:type="character" w:customStyle="1" w:styleId="A2">
    <w:name w:val="A2"/>
    <w:uiPriority w:val="99"/>
    <w:rsid w:val="00535C16"/>
    <w:rPr>
      <w:color w:val="211D1E"/>
      <w:sz w:val="21"/>
      <w:szCs w:val="21"/>
    </w:rPr>
  </w:style>
  <w:style w:type="character" w:customStyle="1" w:styleId="A1">
    <w:name w:val="A1"/>
    <w:uiPriority w:val="99"/>
    <w:rsid w:val="00535C16"/>
    <w:rPr>
      <w:rFonts w:cs="Arial Black"/>
      <w:b/>
      <w:bCs/>
      <w:color w:val="003C78"/>
      <w:sz w:val="42"/>
      <w:szCs w:val="42"/>
    </w:rPr>
  </w:style>
  <w:style w:type="numbering" w:customStyle="1" w:styleId="NoList11">
    <w:name w:val="No List11"/>
    <w:next w:val="NoList"/>
    <w:uiPriority w:val="99"/>
    <w:semiHidden/>
    <w:unhideWhenUsed/>
    <w:rsid w:val="00535C16"/>
  </w:style>
  <w:style w:type="character" w:customStyle="1" w:styleId="goohl1">
    <w:name w:val="goohl1"/>
    <w:rsid w:val="00535C16"/>
  </w:style>
  <w:style w:type="character" w:customStyle="1" w:styleId="goohl2">
    <w:name w:val="goohl2"/>
    <w:rsid w:val="00535C16"/>
  </w:style>
  <w:style w:type="character" w:customStyle="1" w:styleId="goohl0">
    <w:name w:val="goohl0"/>
    <w:rsid w:val="00535C16"/>
  </w:style>
  <w:style w:type="character" w:customStyle="1" w:styleId="Boxed">
    <w:name w:val="Boxed"/>
    <w:qFormat/>
    <w:rsid w:val="00535C16"/>
    <w:rPr>
      <w:rFonts w:ascii="Garamond" w:hAnsi="Garamond"/>
      <w:sz w:val="20"/>
      <w:bdr w:val="single" w:sz="6" w:space="0" w:color="auto"/>
    </w:rPr>
  </w:style>
  <w:style w:type="paragraph" w:customStyle="1" w:styleId="FreeFormA">
    <w:name w:val="Free Form A"/>
    <w:uiPriority w:val="99"/>
    <w:qFormat/>
    <w:rsid w:val="00535C16"/>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535C16"/>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535C16"/>
    <w:rPr>
      <w:rFonts w:eastAsia="Times New Roman"/>
      <w:b/>
      <w:u w:val="single"/>
    </w:rPr>
  </w:style>
  <w:style w:type="character" w:customStyle="1" w:styleId="StyleUnderlineBorderSinglesolidlineAuto05ptLinew">
    <w:name w:val="Style Underline Border: : (Single solid line Auto  0.5 pt Line w..."/>
    <w:basedOn w:val="DefaultParagraphFont"/>
    <w:rsid w:val="00535C1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35C16"/>
    <w:rPr>
      <w:rFonts w:ascii="Times New Roman" w:eastAsia="Times New Roman" w:hAnsi="Times New Roman" w:cs="Times New Roman"/>
      <w:b/>
      <w:sz w:val="22"/>
      <w:u w:val="single"/>
    </w:rPr>
  </w:style>
  <w:style w:type="character" w:customStyle="1" w:styleId="citeschar10">
    <w:name w:val="citeschar1"/>
    <w:basedOn w:val="DefaultParagraphFont"/>
    <w:rsid w:val="00535C16"/>
  </w:style>
  <w:style w:type="character" w:customStyle="1" w:styleId="cardunderlinedchar0">
    <w:name w:val="cardunderlinedchar"/>
    <w:basedOn w:val="DefaultParagraphFont"/>
    <w:rsid w:val="00535C16"/>
  </w:style>
  <w:style w:type="paragraph" w:customStyle="1" w:styleId="Style1CharChar">
    <w:name w:val="Style1 Char Char"/>
    <w:basedOn w:val="Heading3"/>
    <w:next w:val="Normal"/>
    <w:link w:val="Style1CharCharChar"/>
    <w:rsid w:val="00535C16"/>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535C16"/>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535C16"/>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535C16"/>
    <w:pPr>
      <w:suppressAutoHyphens/>
    </w:pPr>
    <w:rPr>
      <w:rFonts w:ascii="Georgia" w:eastAsia="Calibri" w:hAnsi="Georgia" w:cs="Calibri"/>
      <w:sz w:val="22"/>
      <w:szCs w:val="22"/>
      <w:lang w:eastAsia="ar-SA"/>
    </w:rPr>
  </w:style>
  <w:style w:type="character" w:customStyle="1" w:styleId="EmphasizeThis">
    <w:name w:val="EmphasizeThis"/>
    <w:rsid w:val="00535C16"/>
    <w:rPr>
      <w:rFonts w:ascii="Georgia" w:hAnsi="Georgia"/>
      <w:b/>
      <w:iCs/>
      <w:sz w:val="24"/>
      <w:u w:val="thick"/>
    </w:rPr>
  </w:style>
  <w:style w:type="paragraph" w:customStyle="1" w:styleId="Tagandcite">
    <w:name w:val="Tag and cite"/>
    <w:basedOn w:val="Normal"/>
    <w:uiPriority w:val="99"/>
    <w:qFormat/>
    <w:rsid w:val="00535C16"/>
    <w:pPr>
      <w:suppressAutoHyphens/>
    </w:pPr>
    <w:rPr>
      <w:color w:val="333333"/>
      <w:lang w:eastAsia="ar-SA"/>
    </w:rPr>
  </w:style>
  <w:style w:type="character" w:customStyle="1" w:styleId="citenon-boldChar">
    <w:name w:val="cite non-bold Char"/>
    <w:link w:val="citenon-bold"/>
    <w:rsid w:val="00535C16"/>
    <w:rPr>
      <w:rFonts w:ascii="Times New Roman" w:eastAsia="Times New Roman" w:hAnsi="Times New Roman" w:cs="Times New Roman"/>
      <w:sz w:val="22"/>
    </w:rPr>
  </w:style>
  <w:style w:type="paragraph" w:customStyle="1" w:styleId="Textbody">
    <w:name w:val="Text body"/>
    <w:basedOn w:val="Standard"/>
    <w:qFormat/>
    <w:rsid w:val="00535C16"/>
    <w:pPr>
      <w:spacing w:after="120"/>
    </w:pPr>
    <w:rPr>
      <w:rFonts w:eastAsia="Lucida Sans Unicode" w:cs="Tahoma"/>
      <w:lang w:eastAsia="en-US" w:bidi="ar-SA"/>
    </w:rPr>
  </w:style>
  <w:style w:type="character" w:customStyle="1" w:styleId="fn">
    <w:name w:val="fn"/>
    <w:basedOn w:val="DefaultParagraphFont"/>
    <w:rsid w:val="00535C16"/>
  </w:style>
  <w:style w:type="character" w:customStyle="1" w:styleId="provider">
    <w:name w:val="provider"/>
    <w:basedOn w:val="DefaultParagraphFont"/>
    <w:rsid w:val="00535C16"/>
  </w:style>
  <w:style w:type="character" w:customStyle="1" w:styleId="grame">
    <w:name w:val="grame"/>
    <w:rsid w:val="00535C16"/>
  </w:style>
  <w:style w:type="character" w:customStyle="1" w:styleId="spelle">
    <w:name w:val="spelle"/>
    <w:rsid w:val="00535C16"/>
  </w:style>
  <w:style w:type="character" w:customStyle="1" w:styleId="vitstoryheadline">
    <w:name w:val="vitstoryheadline"/>
    <w:rsid w:val="00535C16"/>
  </w:style>
  <w:style w:type="character" w:customStyle="1" w:styleId="vitstorybyline">
    <w:name w:val="vitstorybyline"/>
    <w:rsid w:val="00535C16"/>
  </w:style>
  <w:style w:type="paragraph" w:customStyle="1" w:styleId="comments">
    <w:name w:val="comments"/>
    <w:basedOn w:val="Normal"/>
    <w:qFormat/>
    <w:rsid w:val="00535C16"/>
    <w:pPr>
      <w:spacing w:before="100" w:beforeAutospacing="1" w:after="100" w:afterAutospacing="1"/>
    </w:pPr>
    <w:rPr>
      <w:rFonts w:eastAsia="Times New Roman"/>
      <w:sz w:val="20"/>
      <w:lang w:eastAsia="zh-CN"/>
    </w:rPr>
  </w:style>
  <w:style w:type="character" w:customStyle="1" w:styleId="tickerlinx">
    <w:name w:val="tickerlinx"/>
    <w:rsid w:val="00535C16"/>
  </w:style>
  <w:style w:type="paragraph" w:customStyle="1" w:styleId="Default1">
    <w:name w:val="Default1"/>
    <w:basedOn w:val="Default"/>
    <w:next w:val="Default"/>
    <w:uiPriority w:val="99"/>
    <w:qFormat/>
    <w:rsid w:val="00535C16"/>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535C16"/>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35C16"/>
  </w:style>
  <w:style w:type="character" w:customStyle="1" w:styleId="Box0">
    <w:name w:val="Box!"/>
    <w:uiPriority w:val="1"/>
    <w:rsid w:val="00535C16"/>
    <w:rPr>
      <w:rFonts w:ascii="Times New Roman" w:hAnsi="Times New Roman" w:cs="Times New Roman" w:hint="default"/>
      <w:sz w:val="20"/>
      <w:u w:val="thick"/>
      <w:bdr w:val="single" w:sz="4" w:space="0" w:color="auto" w:frame="1"/>
    </w:rPr>
  </w:style>
  <w:style w:type="character" w:styleId="BookTitle">
    <w:name w:val="Book Title"/>
    <w:qFormat/>
    <w:rsid w:val="00535C16"/>
    <w:rPr>
      <w:b/>
      <w:bCs/>
      <w:smallCaps/>
      <w:spacing w:val="5"/>
    </w:rPr>
  </w:style>
  <w:style w:type="paragraph" w:customStyle="1" w:styleId="UnderlinedCardText">
    <w:name w:val="Underlined Card Text"/>
    <w:basedOn w:val="Normal"/>
    <w:link w:val="UnderlinedCardTextChar"/>
    <w:qFormat/>
    <w:rsid w:val="00535C16"/>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35C16"/>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535C16"/>
    <w:rPr>
      <w:b/>
    </w:rPr>
  </w:style>
  <w:style w:type="character" w:customStyle="1" w:styleId="cardtextemphasisChar">
    <w:name w:val="card text emphasis Char"/>
    <w:link w:val="cardtextemphasis"/>
    <w:rsid w:val="00535C16"/>
    <w:rPr>
      <w:rFonts w:ascii="Arial Narrow" w:hAnsi="Arial Narrow" w:cs="Times New Roman"/>
      <w:b/>
      <w:sz w:val="18"/>
      <w:szCs w:val="20"/>
      <w:u w:val="single"/>
    </w:rPr>
  </w:style>
  <w:style w:type="character" w:customStyle="1" w:styleId="month">
    <w:name w:val="month"/>
    <w:rsid w:val="00535C16"/>
  </w:style>
  <w:style w:type="character" w:customStyle="1" w:styleId="CiteCharCharChar">
    <w:name w:val="Cite Char Char Char"/>
    <w:rsid w:val="00535C16"/>
    <w:rPr>
      <w:rFonts w:ascii="Garamond" w:hAnsi="Garamond" w:cs="Calibri"/>
      <w:b/>
      <w:sz w:val="20"/>
      <w:szCs w:val="20"/>
      <w:u w:val="thick"/>
    </w:rPr>
  </w:style>
  <w:style w:type="character" w:customStyle="1" w:styleId="texttitlebigred">
    <w:name w:val="texttitlebigred"/>
    <w:rsid w:val="00535C16"/>
  </w:style>
  <w:style w:type="character" w:customStyle="1" w:styleId="subtitles">
    <w:name w:val="subtitles"/>
    <w:rsid w:val="00535C16"/>
  </w:style>
  <w:style w:type="character" w:customStyle="1" w:styleId="CiteCardCharCharCharChar">
    <w:name w:val="Cite_Card Char Char Char Char"/>
    <w:link w:val="CiteCardCharCharChar"/>
    <w:rsid w:val="00535C16"/>
    <w:rPr>
      <w:rFonts w:cs="Arial"/>
      <w:bCs/>
    </w:rPr>
  </w:style>
  <w:style w:type="paragraph" w:customStyle="1" w:styleId="CiteCardCharCharChar">
    <w:name w:val="Cite_Card Char Char Char"/>
    <w:link w:val="CiteCardCharCharCharChar"/>
    <w:qFormat/>
    <w:rsid w:val="00535C16"/>
    <w:rPr>
      <w:rFonts w:cs="Arial"/>
      <w:bCs/>
    </w:rPr>
  </w:style>
  <w:style w:type="paragraph" w:customStyle="1" w:styleId="heading">
    <w:name w:val="heading"/>
    <w:basedOn w:val="Normal"/>
    <w:qFormat/>
    <w:rsid w:val="00535C16"/>
    <w:pPr>
      <w:jc w:val="center"/>
    </w:pPr>
    <w:rPr>
      <w:rFonts w:ascii="Arial Black" w:eastAsia="Times New Roman" w:hAnsi="Arial Black" w:cs="Courier New"/>
      <w:b/>
      <w:sz w:val="36"/>
      <w:u w:val="single"/>
    </w:rPr>
  </w:style>
  <w:style w:type="character" w:customStyle="1" w:styleId="CiteCardChar1">
    <w:name w:val="Cite_Card Char1"/>
    <w:rsid w:val="00535C16"/>
    <w:rPr>
      <w:rFonts w:cs="Arial"/>
      <w:bCs/>
      <w:lang w:val="en-US" w:eastAsia="en-US" w:bidi="ar-SA"/>
    </w:rPr>
  </w:style>
  <w:style w:type="character" w:customStyle="1" w:styleId="ptitleinside">
    <w:name w:val="p_title_inside"/>
    <w:rsid w:val="00535C16"/>
  </w:style>
  <w:style w:type="paragraph" w:customStyle="1" w:styleId="DebateHeader">
    <w:name w:val="Debate Header"/>
    <w:basedOn w:val="Normal"/>
    <w:next w:val="Normal"/>
    <w:link w:val="DebateHeaderChar"/>
    <w:autoRedefine/>
    <w:uiPriority w:val="99"/>
    <w:qFormat/>
    <w:rsid w:val="00535C16"/>
    <w:pPr>
      <w:spacing w:after="240"/>
      <w:jc w:val="center"/>
      <w:outlineLvl w:val="0"/>
    </w:pPr>
    <w:rPr>
      <w:rFonts w:eastAsia="Times New Roman"/>
      <w:b/>
      <w:sz w:val="36"/>
      <w:u w:val="single"/>
    </w:rPr>
  </w:style>
  <w:style w:type="character" w:customStyle="1" w:styleId="DebateHeaderChar">
    <w:name w:val="Debate Header Char"/>
    <w:link w:val="DebateHeader"/>
    <w:uiPriority w:val="99"/>
    <w:rsid w:val="00535C16"/>
    <w:rPr>
      <w:rFonts w:ascii="Times New Roman" w:eastAsia="Times New Roman" w:hAnsi="Times New Roman" w:cs="Times New Roman"/>
      <w:b/>
      <w:sz w:val="36"/>
      <w:u w:val="single"/>
    </w:rPr>
  </w:style>
  <w:style w:type="character" w:customStyle="1" w:styleId="paramv">
    <w:name w:val="paramv"/>
    <w:rsid w:val="00535C16"/>
  </w:style>
  <w:style w:type="paragraph" w:customStyle="1" w:styleId="articletitle">
    <w:name w:val="article_title"/>
    <w:basedOn w:val="Normal"/>
    <w:qFormat/>
    <w:rsid w:val="00535C16"/>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535C16"/>
    <w:rPr>
      <w:rFonts w:ascii="Arial Narrow" w:eastAsia="Times New Roman" w:hAnsi="Arial Narrow"/>
      <w:b/>
      <w:sz w:val="20"/>
    </w:rPr>
  </w:style>
  <w:style w:type="character" w:customStyle="1" w:styleId="TagCiteChar0">
    <w:name w:val="Tag &amp; Cite Char"/>
    <w:link w:val="TagCite1"/>
    <w:rsid w:val="00535C16"/>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535C16"/>
    <w:rPr>
      <w:rFonts w:ascii="Arial Narrow" w:eastAsia="Times New Roman" w:hAnsi="Arial Narrow"/>
      <w:sz w:val="20"/>
      <w:u w:val="thick"/>
    </w:rPr>
  </w:style>
  <w:style w:type="character" w:customStyle="1" w:styleId="HighlightedTextChar">
    <w:name w:val="Highlighted Text Char"/>
    <w:link w:val="HighlightedText"/>
    <w:rsid w:val="00535C16"/>
    <w:rPr>
      <w:rFonts w:ascii="Arial Narrow" w:eastAsia="Times New Roman" w:hAnsi="Arial Narrow" w:cs="Times New Roman"/>
      <w:sz w:val="20"/>
      <w:u w:val="thick"/>
    </w:rPr>
  </w:style>
  <w:style w:type="character" w:customStyle="1" w:styleId="quotepeekbase">
    <w:name w:val="quotepeekbase"/>
    <w:rsid w:val="00535C16"/>
  </w:style>
  <w:style w:type="character" w:customStyle="1" w:styleId="symbol">
    <w:name w:val="symbol"/>
    <w:rsid w:val="00535C16"/>
  </w:style>
  <w:style w:type="character" w:customStyle="1" w:styleId="data">
    <w:name w:val="data"/>
    <w:rsid w:val="00535C16"/>
  </w:style>
  <w:style w:type="character" w:customStyle="1" w:styleId="cross-head">
    <w:name w:val="cross-head"/>
    <w:rsid w:val="00535C16"/>
  </w:style>
  <w:style w:type="character" w:customStyle="1" w:styleId="scaps">
    <w:name w:val="scaps"/>
    <w:rsid w:val="00535C16"/>
  </w:style>
  <w:style w:type="character" w:customStyle="1" w:styleId="pub-date">
    <w:name w:val="pub-date"/>
    <w:rsid w:val="00535C16"/>
  </w:style>
  <w:style w:type="paragraph" w:customStyle="1" w:styleId="articleauthor">
    <w:name w:val="articleauthor"/>
    <w:basedOn w:val="Normal"/>
    <w:qFormat/>
    <w:rsid w:val="00535C16"/>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535C16"/>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535C16"/>
    <w:rPr>
      <w:rFonts w:ascii="Times New Roman" w:eastAsia="Times New Roman" w:hAnsi="Times New Roman"/>
      <w:sz w:val="20"/>
      <w:szCs w:val="20"/>
      <w:u w:val="thick"/>
    </w:rPr>
  </w:style>
  <w:style w:type="character" w:customStyle="1" w:styleId="AuthorDateF4">
    <w:name w:val="Author Date (F4)"/>
    <w:rsid w:val="00535C16"/>
    <w:rPr>
      <w:b/>
      <w:sz w:val="24"/>
      <w:u w:val="thick"/>
    </w:rPr>
  </w:style>
  <w:style w:type="character" w:customStyle="1" w:styleId="BoldUnderlineF6">
    <w:name w:val="Bold Underline (F6)"/>
    <w:rsid w:val="00535C16"/>
    <w:rPr>
      <w:u w:val="thick"/>
    </w:rPr>
  </w:style>
  <w:style w:type="paragraph" w:customStyle="1" w:styleId="TagF3">
    <w:name w:val="Tag (F3)"/>
    <w:qFormat/>
    <w:rsid w:val="00535C16"/>
    <w:pPr>
      <w:spacing w:after="200"/>
      <w:ind w:left="288" w:right="288"/>
      <w:contextualSpacing/>
    </w:pPr>
    <w:rPr>
      <w:rFonts w:ascii="Times New Roman" w:eastAsia="Times New Roman" w:hAnsi="Times New Roman" w:cs="Arial"/>
      <w:b/>
      <w:bCs/>
      <w:szCs w:val="20"/>
    </w:rPr>
  </w:style>
  <w:style w:type="paragraph" w:customStyle="1" w:styleId="i1">
    <w:name w:val="i1"/>
    <w:basedOn w:val="Normal"/>
    <w:uiPriority w:val="99"/>
    <w:qFormat/>
    <w:rsid w:val="00535C16"/>
    <w:pPr>
      <w:spacing w:before="100" w:beforeAutospacing="1" w:after="100" w:afterAutospacing="1"/>
    </w:pPr>
    <w:rPr>
      <w:rFonts w:eastAsia="Times New Roman"/>
    </w:rPr>
  </w:style>
  <w:style w:type="character" w:customStyle="1" w:styleId="grouptext">
    <w:name w:val="group_text"/>
    <w:rsid w:val="00535C16"/>
  </w:style>
  <w:style w:type="paragraph" w:customStyle="1" w:styleId="style14">
    <w:name w:val="style14"/>
    <w:basedOn w:val="Normal"/>
    <w:qFormat/>
    <w:rsid w:val="00535C16"/>
    <w:pPr>
      <w:spacing w:before="100" w:beforeAutospacing="1" w:after="100" w:afterAutospacing="1"/>
    </w:pPr>
    <w:rPr>
      <w:rFonts w:eastAsia="Times New Roman"/>
    </w:rPr>
  </w:style>
  <w:style w:type="paragraph" w:customStyle="1" w:styleId="CardTagCite1Char">
    <w:name w:val="Card Tag + Cite #1 Char"/>
    <w:basedOn w:val="Normal"/>
    <w:qFormat/>
    <w:rsid w:val="00535C16"/>
    <w:rPr>
      <w:rFonts w:eastAsia="Times New Roman"/>
      <w:b/>
    </w:rPr>
  </w:style>
  <w:style w:type="character" w:customStyle="1" w:styleId="authors">
    <w:name w:val="authors"/>
    <w:rsid w:val="00535C16"/>
  </w:style>
  <w:style w:type="character" w:customStyle="1" w:styleId="StyleArial12ptBoldItalic">
    <w:name w:val="Style Arial 12 pt Bold Italic"/>
    <w:rsid w:val="00535C16"/>
    <w:rPr>
      <w:rFonts w:ascii="Arial" w:hAnsi="Arial"/>
      <w:b/>
      <w:bCs/>
      <w:i/>
      <w:iCs/>
      <w:sz w:val="24"/>
    </w:rPr>
  </w:style>
  <w:style w:type="character" w:customStyle="1" w:styleId="verdana12grey1">
    <w:name w:val="verdana12grey1"/>
    <w:rsid w:val="00535C16"/>
  </w:style>
  <w:style w:type="character" w:customStyle="1" w:styleId="verdana9grey1a">
    <w:name w:val="verdana9grey1a"/>
    <w:rsid w:val="00535C16"/>
  </w:style>
  <w:style w:type="character" w:customStyle="1" w:styleId="nn-twttr-share-btn">
    <w:name w:val="nn-twttr-share-btn"/>
    <w:rsid w:val="00535C16"/>
  </w:style>
  <w:style w:type="character" w:customStyle="1" w:styleId="count">
    <w:name w:val="count"/>
    <w:rsid w:val="00535C16"/>
  </w:style>
  <w:style w:type="character" w:customStyle="1" w:styleId="fbbuttontext">
    <w:name w:val="fb_button_text"/>
    <w:rsid w:val="00535C16"/>
  </w:style>
  <w:style w:type="character" w:customStyle="1" w:styleId="comment-count">
    <w:name w:val="comment-count"/>
    <w:rsid w:val="00535C16"/>
  </w:style>
  <w:style w:type="character" w:customStyle="1" w:styleId="comment-count-text">
    <w:name w:val="comment-count-text"/>
    <w:rsid w:val="00535C16"/>
  </w:style>
  <w:style w:type="paragraph" w:customStyle="1" w:styleId="articlebody">
    <w:name w:val="articlebody"/>
    <w:basedOn w:val="Normal"/>
    <w:qFormat/>
    <w:rsid w:val="00535C16"/>
    <w:pPr>
      <w:spacing w:before="100" w:beforeAutospacing="1" w:after="100" w:afterAutospacing="1"/>
    </w:pPr>
    <w:rPr>
      <w:rFonts w:eastAsia="Times New Roman"/>
    </w:rPr>
  </w:style>
  <w:style w:type="character" w:customStyle="1" w:styleId="author-name">
    <w:name w:val="author-name"/>
    <w:rsid w:val="00535C16"/>
  </w:style>
  <w:style w:type="character" w:customStyle="1" w:styleId="StyleThickunderline">
    <w:name w:val="Style Thick underline"/>
    <w:qFormat/>
    <w:rsid w:val="00535C16"/>
    <w:rPr>
      <w:u w:val="thick"/>
    </w:rPr>
  </w:style>
  <w:style w:type="character" w:customStyle="1" w:styleId="lightheader">
    <w:name w:val="lightheader"/>
    <w:rsid w:val="00535C16"/>
  </w:style>
  <w:style w:type="paragraph" w:customStyle="1" w:styleId="CiteCardCharCharCharCharCharCharChar">
    <w:name w:val="Cite_Card Char Char Char Char Char Char Char"/>
    <w:link w:val="CiteCardCharCharCharCharCharCharCharChar"/>
    <w:autoRedefine/>
    <w:qFormat/>
    <w:rsid w:val="00535C1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35C16"/>
    <w:rPr>
      <w:rFonts w:ascii="Times New Roman" w:eastAsia="Times New Roman" w:hAnsi="Times New Roman" w:cs="Times New Roman"/>
      <w:bCs/>
      <w:sz w:val="22"/>
      <w:szCs w:val="22"/>
      <w:lang w:eastAsia="zh-CN"/>
    </w:rPr>
  </w:style>
  <w:style w:type="paragraph" w:customStyle="1" w:styleId="foldie">
    <w:name w:val="foldie"/>
    <w:basedOn w:val="heading"/>
    <w:qFormat/>
    <w:rsid w:val="00535C16"/>
    <w:pPr>
      <w:spacing w:before="6480"/>
      <w:outlineLvl w:val="0"/>
    </w:pPr>
  </w:style>
  <w:style w:type="character" w:customStyle="1" w:styleId="CiteCardCharCharCharCharChar">
    <w:name w:val="Cite_Card Char Char Char Char Char"/>
    <w:rsid w:val="00535C16"/>
    <w:rPr>
      <w:rFonts w:cs="Arial"/>
      <w:bCs/>
      <w:lang w:val="en-US" w:eastAsia="en-US" w:bidi="ar-SA"/>
    </w:rPr>
  </w:style>
  <w:style w:type="character" w:customStyle="1" w:styleId="CiteCardCharCharCharCharCharChar">
    <w:name w:val="Cite_Card Char Char Char Char Char Char"/>
    <w:rsid w:val="00535C16"/>
    <w:rPr>
      <w:rFonts w:cs="Arial"/>
      <w:bCs/>
      <w:lang w:val="en-US" w:eastAsia="en-US" w:bidi="ar-SA"/>
    </w:rPr>
  </w:style>
  <w:style w:type="paragraph" w:customStyle="1" w:styleId="billtextsection">
    <w:name w:val="bill_text_section"/>
    <w:basedOn w:val="Normal"/>
    <w:qFormat/>
    <w:rsid w:val="00535C16"/>
    <w:pPr>
      <w:spacing w:before="100" w:beforeAutospacing="1" w:after="100" w:afterAutospacing="1"/>
    </w:pPr>
    <w:rPr>
      <w:rFonts w:eastAsia="Times New Roman"/>
    </w:rPr>
  </w:style>
  <w:style w:type="paragraph" w:customStyle="1" w:styleId="wp-caption-text">
    <w:name w:val="wp-caption-text"/>
    <w:basedOn w:val="Normal"/>
    <w:uiPriority w:val="99"/>
    <w:qFormat/>
    <w:rsid w:val="00535C16"/>
    <w:pPr>
      <w:spacing w:before="100" w:beforeAutospacing="1" w:after="100" w:afterAutospacing="1"/>
    </w:pPr>
    <w:rPr>
      <w:rFonts w:eastAsia="Times New Roman"/>
    </w:rPr>
  </w:style>
  <w:style w:type="character" w:customStyle="1" w:styleId="yahoobuzzbadge">
    <w:name w:val="yahoobuzzbadge"/>
    <w:rsid w:val="00535C16"/>
  </w:style>
  <w:style w:type="character" w:customStyle="1" w:styleId="fbsharecountinner">
    <w:name w:val="fb_share_count_inner"/>
    <w:rsid w:val="00535C16"/>
  </w:style>
  <w:style w:type="character" w:customStyle="1" w:styleId="fbconnectbuttontext">
    <w:name w:val="fbconnectbutton_text"/>
    <w:rsid w:val="00535C16"/>
  </w:style>
  <w:style w:type="paragraph" w:customStyle="1" w:styleId="CiteNormal">
    <w:name w:val="Cite Normal"/>
    <w:basedOn w:val="Normal"/>
    <w:link w:val="CiteNormalChar"/>
    <w:autoRedefine/>
    <w:qFormat/>
    <w:rsid w:val="00535C16"/>
    <w:rPr>
      <w:rFonts w:eastAsia="Times New Roman"/>
    </w:rPr>
  </w:style>
  <w:style w:type="character" w:customStyle="1" w:styleId="CiteNormalChar">
    <w:name w:val="Cite Normal Char"/>
    <w:link w:val="CiteNormal"/>
    <w:rsid w:val="00535C16"/>
    <w:rPr>
      <w:rFonts w:ascii="Times New Roman" w:eastAsia="Times New Roman" w:hAnsi="Times New Roman" w:cs="Times New Roman"/>
      <w:sz w:val="22"/>
    </w:rPr>
  </w:style>
  <w:style w:type="character" w:customStyle="1" w:styleId="SourcenameChar">
    <w:name w:val="Source name Char"/>
    <w:link w:val="Sourcename"/>
    <w:locked/>
    <w:rsid w:val="00535C16"/>
    <w:rPr>
      <w:rFonts w:ascii="Arial Narrow" w:hAnsi="Arial Narrow"/>
      <w:b/>
      <w:bCs/>
    </w:rPr>
  </w:style>
  <w:style w:type="paragraph" w:customStyle="1" w:styleId="Sourcename">
    <w:name w:val="Source name"/>
    <w:basedOn w:val="Normaltext1"/>
    <w:link w:val="SourcenameChar"/>
    <w:autoRedefine/>
    <w:qFormat/>
    <w:rsid w:val="00535C16"/>
    <w:rPr>
      <w:rFonts w:ascii="Arial Narrow" w:hAnsi="Arial Narrow" w:cstheme="minorBidi"/>
      <w:b/>
      <w:bCs/>
      <w:sz w:val="24"/>
    </w:rPr>
  </w:style>
  <w:style w:type="paragraph" w:customStyle="1" w:styleId="Normaltext1">
    <w:name w:val="Normal text"/>
    <w:basedOn w:val="Normal"/>
    <w:link w:val="NormaltextCharChar"/>
    <w:autoRedefine/>
    <w:qFormat/>
    <w:rsid w:val="00535C16"/>
  </w:style>
  <w:style w:type="character" w:customStyle="1" w:styleId="NormaltextCharChar">
    <w:name w:val="Normal text Char Char"/>
    <w:link w:val="Normaltext1"/>
    <w:locked/>
    <w:rsid w:val="00535C16"/>
    <w:rPr>
      <w:rFonts w:ascii="Times New Roman" w:hAnsi="Times New Roman" w:cs="Times New Roman"/>
      <w:sz w:val="22"/>
    </w:rPr>
  </w:style>
  <w:style w:type="character" w:customStyle="1" w:styleId="underlinedcardChar0">
    <w:name w:val="underlined card Char"/>
    <w:link w:val="underlinedcard0"/>
    <w:locked/>
    <w:rsid w:val="00535C16"/>
    <w:rPr>
      <w:rFonts w:ascii="Arial Narrow" w:hAnsi="Arial Narrow"/>
      <w:u w:val="single"/>
    </w:rPr>
  </w:style>
  <w:style w:type="paragraph" w:customStyle="1" w:styleId="underlinedcard0">
    <w:name w:val="underlined card"/>
    <w:basedOn w:val="Normaltext1"/>
    <w:link w:val="underlinedcardChar0"/>
    <w:autoRedefine/>
    <w:qFormat/>
    <w:rsid w:val="00535C16"/>
    <w:rPr>
      <w:rFonts w:ascii="Arial Narrow" w:hAnsi="Arial Narrow" w:cstheme="minorBidi"/>
      <w:sz w:val="24"/>
      <w:u w:val="single"/>
    </w:rPr>
  </w:style>
  <w:style w:type="character" w:customStyle="1" w:styleId="StrongEmphasis">
    <w:name w:val="Strong Emphasis"/>
    <w:rsid w:val="00535C16"/>
    <w:rPr>
      <w:b/>
      <w:bCs/>
    </w:rPr>
  </w:style>
  <w:style w:type="character" w:customStyle="1" w:styleId="Caption2">
    <w:name w:val="Caption2"/>
    <w:rsid w:val="00535C16"/>
  </w:style>
  <w:style w:type="paragraph" w:customStyle="1" w:styleId="TextUnderline">
    <w:name w:val="Text Underline"/>
    <w:basedOn w:val="Normal"/>
    <w:link w:val="TextUnderlineChar"/>
    <w:qFormat/>
    <w:rsid w:val="00535C16"/>
    <w:rPr>
      <w:rFonts w:ascii="Garamond" w:eastAsia="Times New Roman" w:hAnsi="Garamond"/>
      <w:bCs/>
      <w:kern w:val="20"/>
      <w:sz w:val="20"/>
      <w:szCs w:val="32"/>
      <w:u w:val="single"/>
    </w:rPr>
  </w:style>
  <w:style w:type="character" w:customStyle="1" w:styleId="TextUnderlineChar">
    <w:name w:val="Text Underline Char"/>
    <w:link w:val="TextUnderline"/>
    <w:rsid w:val="00535C16"/>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35C1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35C16"/>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535C16"/>
    <w:rPr>
      <w:i/>
      <w:iCs/>
      <w:sz w:val="20"/>
      <w:u w:val="single"/>
    </w:rPr>
  </w:style>
  <w:style w:type="character" w:customStyle="1" w:styleId="Style11ptItalic">
    <w:name w:val="Style 11 pt Italic"/>
    <w:rsid w:val="00535C16"/>
    <w:rPr>
      <w:rFonts w:ascii="Times New Roman" w:hAnsi="Times New Roman"/>
      <w:i/>
      <w:iCs/>
      <w:sz w:val="20"/>
    </w:rPr>
  </w:style>
  <w:style w:type="character" w:customStyle="1" w:styleId="7TimesNewRoman">
    <w:name w:val="7 Times New Roman"/>
    <w:rsid w:val="00535C16"/>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535C16"/>
    <w:rPr>
      <w:rFonts w:ascii="Garamond" w:eastAsia="Times New Roman" w:hAnsi="Garamond"/>
      <w:b/>
      <w:bCs/>
      <w:kern w:val="20"/>
      <w:sz w:val="20"/>
      <w:szCs w:val="32"/>
      <w:u w:val="single"/>
    </w:rPr>
  </w:style>
  <w:style w:type="character" w:customStyle="1" w:styleId="BoldunderlineChar2">
    <w:name w:val="Bold underline Char"/>
    <w:link w:val="Boldunderline0"/>
    <w:rsid w:val="00535C16"/>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535C16"/>
    <w:rPr>
      <w:rFonts w:ascii="Times New Roman" w:hAnsi="Times New Roman" w:cs="Times New Roman"/>
      <w:sz w:val="20"/>
    </w:rPr>
  </w:style>
  <w:style w:type="character" w:customStyle="1" w:styleId="Style6pt">
    <w:name w:val="Style 6 pt"/>
    <w:qFormat/>
    <w:rsid w:val="00535C16"/>
    <w:rPr>
      <w:sz w:val="12"/>
    </w:rPr>
  </w:style>
  <w:style w:type="paragraph" w:customStyle="1" w:styleId="BLOCKTITLE4">
    <w:name w:val="BLOCK TITLE"/>
    <w:basedOn w:val="Normal"/>
    <w:uiPriority w:val="99"/>
    <w:qFormat/>
    <w:rsid w:val="00535C16"/>
    <w:pPr>
      <w:jc w:val="center"/>
    </w:pPr>
    <w:rPr>
      <w:rFonts w:eastAsia="Times New Roman"/>
      <w:b/>
      <w:caps/>
      <w:szCs w:val="20"/>
      <w:u w:val="single"/>
    </w:rPr>
  </w:style>
  <w:style w:type="paragraph" w:customStyle="1" w:styleId="StyleNormalWeb10pt">
    <w:name w:val="Style Normal (Web) + 10 pt"/>
    <w:basedOn w:val="NormalWeb"/>
    <w:qFormat/>
    <w:rsid w:val="00535C16"/>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535C16"/>
  </w:style>
  <w:style w:type="character" w:customStyle="1" w:styleId="pageheader0">
    <w:name w:val="pageheader"/>
    <w:basedOn w:val="DefaultParagraphFont"/>
    <w:rsid w:val="00535C16"/>
  </w:style>
  <w:style w:type="paragraph" w:customStyle="1" w:styleId="SmallNormal">
    <w:name w:val="Small Normal"/>
    <w:basedOn w:val="Normal"/>
    <w:uiPriority w:val="99"/>
    <w:qFormat/>
    <w:rsid w:val="00535C16"/>
    <w:pPr>
      <w:suppressAutoHyphens/>
      <w:contextualSpacing/>
    </w:pPr>
    <w:rPr>
      <w:rFonts w:ascii="Garamond" w:eastAsia="Times New Roman" w:hAnsi="Garamond"/>
      <w:sz w:val="18"/>
      <w:szCs w:val="18"/>
    </w:rPr>
  </w:style>
  <w:style w:type="character" w:customStyle="1" w:styleId="AuthorCharChar">
    <w:name w:val="Author Char Char"/>
    <w:rsid w:val="00535C16"/>
    <w:rPr>
      <w:rFonts w:ascii="Times New Roman" w:hAnsi="Times New Roman"/>
      <w:b/>
      <w:sz w:val="22"/>
      <w:szCs w:val="22"/>
    </w:rPr>
  </w:style>
  <w:style w:type="character" w:customStyle="1" w:styleId="RegularChar">
    <w:name w:val="Regular Char"/>
    <w:link w:val="Regular"/>
    <w:rsid w:val="00535C16"/>
    <w:rPr>
      <w:rFonts w:ascii="Cambria" w:eastAsia="Cambria" w:hAnsi="Cambria" w:cs="Times New Roman"/>
      <w:sz w:val="20"/>
    </w:rPr>
  </w:style>
  <w:style w:type="character" w:customStyle="1" w:styleId="smallchar0">
    <w:name w:val="smallchar"/>
    <w:basedOn w:val="DefaultParagraphFont"/>
    <w:rsid w:val="00535C16"/>
  </w:style>
  <w:style w:type="character" w:customStyle="1" w:styleId="Shortcite">
    <w:name w:val="Shortcite"/>
    <w:rsid w:val="00535C16"/>
    <w:rPr>
      <w:rFonts w:ascii="Times New Roman" w:hAnsi="Times New Roman"/>
      <w:b/>
      <w:bCs/>
      <w:sz w:val="20"/>
    </w:rPr>
  </w:style>
  <w:style w:type="character" w:customStyle="1" w:styleId="Longcite">
    <w:name w:val="Longcite"/>
    <w:rsid w:val="00535C16"/>
    <w:rPr>
      <w:sz w:val="16"/>
    </w:rPr>
  </w:style>
  <w:style w:type="character" w:customStyle="1" w:styleId="StyleStyle7pt8pt">
    <w:name w:val="Style Style 7 pt + 8 pt"/>
    <w:rsid w:val="00535C16"/>
    <w:rPr>
      <w:sz w:val="16"/>
    </w:rPr>
  </w:style>
  <w:style w:type="character" w:customStyle="1" w:styleId="StyleStyleThickunderlineBold1">
    <w:name w:val="Style Style Thick underline + Bold1"/>
    <w:rsid w:val="00535C16"/>
    <w:rPr>
      <w:b/>
      <w:bCs/>
      <w:u w:val="thick"/>
    </w:rPr>
  </w:style>
  <w:style w:type="character" w:customStyle="1" w:styleId="StyleUnderline2">
    <w:name w:val="Style Underline2"/>
    <w:rsid w:val="00535C16"/>
    <w:rPr>
      <w:u w:val="single"/>
    </w:rPr>
  </w:style>
  <w:style w:type="character" w:customStyle="1" w:styleId="NormalizationChar">
    <w:name w:val="Normalization Char"/>
    <w:rsid w:val="00535C16"/>
    <w:rPr>
      <w:noProof w:val="0"/>
      <w:sz w:val="18"/>
      <w:szCs w:val="24"/>
      <w:lang w:val="en-US" w:eastAsia="en-US" w:bidi="ar-SA"/>
    </w:rPr>
  </w:style>
  <w:style w:type="character" w:customStyle="1" w:styleId="maintextbldleft">
    <w:name w:val="maintextbldleft"/>
    <w:basedOn w:val="DefaultParagraphFont"/>
    <w:rsid w:val="00535C16"/>
  </w:style>
  <w:style w:type="character" w:customStyle="1" w:styleId="maintextleft">
    <w:name w:val="maintextleft"/>
    <w:basedOn w:val="DefaultParagraphFont"/>
    <w:rsid w:val="00535C16"/>
  </w:style>
  <w:style w:type="character" w:customStyle="1" w:styleId="highlight1">
    <w:name w:val="highlight"/>
    <w:rsid w:val="00535C16"/>
    <w:rPr>
      <w:rFonts w:ascii="Times New Roman" w:hAnsi="Times New Roman"/>
      <w:b/>
      <w:sz w:val="20"/>
      <w:u w:val="single"/>
    </w:rPr>
  </w:style>
  <w:style w:type="character" w:customStyle="1" w:styleId="Shrinker">
    <w:name w:val="Shrinker"/>
    <w:rsid w:val="00535C16"/>
    <w:rPr>
      <w:rFonts w:ascii="Times New Roman" w:hAnsi="Times New Roman"/>
      <w:sz w:val="10"/>
      <w:szCs w:val="13"/>
    </w:rPr>
  </w:style>
  <w:style w:type="paragraph" w:customStyle="1" w:styleId="CardDownx1">
    <w:name w:val="CardDown x1"/>
    <w:basedOn w:val="Header"/>
    <w:link w:val="CardDownx1Char"/>
    <w:qFormat/>
    <w:rsid w:val="00535C16"/>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535C16"/>
    <w:rPr>
      <w:rFonts w:ascii="Times New Roman" w:eastAsia="Times New Roman" w:hAnsi="Times New Roman" w:cs="Times New Roman"/>
      <w:sz w:val="22"/>
    </w:rPr>
  </w:style>
  <w:style w:type="character" w:customStyle="1" w:styleId="heading3char1">
    <w:name w:val="heading3char1"/>
    <w:basedOn w:val="DefaultParagraphFont"/>
    <w:rsid w:val="00535C16"/>
  </w:style>
  <w:style w:type="character" w:customStyle="1" w:styleId="addmd">
    <w:name w:val="addmd"/>
    <w:basedOn w:val="DefaultParagraphFont"/>
    <w:rsid w:val="00535C16"/>
  </w:style>
  <w:style w:type="character" w:customStyle="1" w:styleId="underlinea">
    <w:name w:val="underlinea"/>
    <w:basedOn w:val="DefaultParagraphFont"/>
    <w:rsid w:val="00535C16"/>
  </w:style>
  <w:style w:type="character" w:customStyle="1" w:styleId="StyleUnderlineChar9pt2">
    <w:name w:val="Style Underline Char + 9 pt2"/>
    <w:rsid w:val="00535C1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35C16"/>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535C16"/>
    <w:rPr>
      <w:rFonts w:ascii="Garamond" w:eastAsia="Times New Roman" w:hAnsi="Garamond"/>
      <w:sz w:val="20"/>
      <w:szCs w:val="20"/>
    </w:rPr>
  </w:style>
  <w:style w:type="character" w:customStyle="1" w:styleId="FullCiteChar">
    <w:name w:val="Full Cite Char"/>
    <w:link w:val="FullCite0"/>
    <w:rsid w:val="00535C16"/>
    <w:rPr>
      <w:rFonts w:ascii="Garamond" w:eastAsia="Times New Roman" w:hAnsi="Garamond" w:cs="Times New Roman"/>
      <w:sz w:val="20"/>
      <w:szCs w:val="20"/>
    </w:rPr>
  </w:style>
  <w:style w:type="table" w:customStyle="1" w:styleId="TableGrid1">
    <w:name w:val="Table Grid1"/>
    <w:basedOn w:val="TableNormal"/>
    <w:next w:val="TableGrid"/>
    <w:rsid w:val="00535C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535C16"/>
    <w:rPr>
      <w:rFonts w:ascii="Times New Roman" w:hAnsi="Times New Roman" w:cs="Times New Roman"/>
      <w:b/>
      <w:bCs/>
      <w:spacing w:val="-10"/>
      <w:sz w:val="18"/>
      <w:szCs w:val="18"/>
    </w:rPr>
  </w:style>
  <w:style w:type="paragraph" w:customStyle="1" w:styleId="CiteTag">
    <w:name w:val="Cite/Tag"/>
    <w:basedOn w:val="Normal"/>
    <w:uiPriority w:val="99"/>
    <w:qFormat/>
    <w:rsid w:val="00535C16"/>
    <w:rPr>
      <w:rFonts w:eastAsia="Times New Roman"/>
      <w:b/>
      <w:lang w:bidi="en-US"/>
    </w:rPr>
  </w:style>
  <w:style w:type="character" w:customStyle="1" w:styleId="heading3char0">
    <w:name w:val="heading3char"/>
    <w:rsid w:val="00535C16"/>
  </w:style>
  <w:style w:type="paragraph" w:customStyle="1" w:styleId="cardtext4">
    <w:name w:val="cardtext"/>
    <w:basedOn w:val="Normal"/>
    <w:link w:val="cardtextChar3"/>
    <w:qFormat/>
    <w:rsid w:val="00535C16"/>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535C16"/>
    <w:rPr>
      <w:rFonts w:ascii="Arial Narrow" w:eastAsia="Times New Roman" w:hAnsi="Arial Narrow" w:cs="Times New Roman"/>
      <w:sz w:val="18"/>
      <w:szCs w:val="20"/>
    </w:rPr>
  </w:style>
  <w:style w:type="paragraph" w:customStyle="1" w:styleId="ecxmsonormal">
    <w:name w:val="ecxmsonormal"/>
    <w:basedOn w:val="Normal"/>
    <w:qFormat/>
    <w:rsid w:val="00535C16"/>
    <w:pPr>
      <w:spacing w:before="100" w:beforeAutospacing="1" w:after="100" w:afterAutospacing="1"/>
    </w:pPr>
    <w:rPr>
      <w:rFonts w:eastAsia="Times New Roman"/>
    </w:rPr>
  </w:style>
  <w:style w:type="character" w:customStyle="1" w:styleId="FontStyle291">
    <w:name w:val="Font Style291"/>
    <w:uiPriority w:val="99"/>
    <w:rsid w:val="00535C16"/>
    <w:rPr>
      <w:rFonts w:ascii="Times New Roman" w:hAnsi="Times New Roman" w:cs="Times New Roman" w:hint="default"/>
      <w:sz w:val="14"/>
      <w:szCs w:val="14"/>
    </w:rPr>
  </w:style>
  <w:style w:type="character" w:customStyle="1" w:styleId="FontStyle232">
    <w:name w:val="Font Style232"/>
    <w:uiPriority w:val="99"/>
    <w:rsid w:val="00535C1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35C16"/>
    <w:pPr>
      <w:widowControl w:val="0"/>
      <w:jc w:val="left"/>
    </w:pPr>
    <w:rPr>
      <w:rFonts w:cs="Calibri"/>
      <w:b/>
      <w:u w:val="thick"/>
    </w:rPr>
  </w:style>
  <w:style w:type="character" w:customStyle="1" w:styleId="DebateUnderlineBoldChar">
    <w:name w:val="Debate Underline Bold Char"/>
    <w:link w:val="DebateUnderlineBold"/>
    <w:rsid w:val="00535C16"/>
    <w:rPr>
      <w:rFonts w:ascii="Times New Roman" w:eastAsia="Times New Roman" w:hAnsi="Times New Roman" w:cs="Calibri"/>
      <w:b/>
      <w:sz w:val="20"/>
      <w:u w:val="thick"/>
    </w:rPr>
  </w:style>
  <w:style w:type="character" w:customStyle="1" w:styleId="erasure">
    <w:name w:val="erasure"/>
    <w:rsid w:val="00535C1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35C16"/>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35C16"/>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35C16"/>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35C16"/>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535C16"/>
    <w:rPr>
      <w:rFonts w:eastAsia="Times New Roman"/>
      <w:u w:val="thick"/>
    </w:rPr>
  </w:style>
  <w:style w:type="character" w:customStyle="1" w:styleId="HighlightingChar">
    <w:name w:val="Highlighting Char"/>
    <w:link w:val="Highlighting"/>
    <w:rsid w:val="00535C16"/>
    <w:rPr>
      <w:rFonts w:ascii="Times New Roman" w:eastAsia="Times New Roman" w:hAnsi="Times New Roman" w:cs="Times New Roman"/>
      <w:sz w:val="22"/>
      <w:u w:val="thick"/>
    </w:rPr>
  </w:style>
  <w:style w:type="character" w:customStyle="1" w:styleId="MicroTextCharChar">
    <w:name w:val="MicroText Char Char"/>
    <w:rsid w:val="00535C16"/>
    <w:rPr>
      <w:rFonts w:ascii="Arial Narrow" w:eastAsia="Times New Roman" w:hAnsi="Arial Narrow"/>
      <w:sz w:val="12"/>
      <w:szCs w:val="24"/>
    </w:rPr>
  </w:style>
  <w:style w:type="paragraph" w:customStyle="1" w:styleId="CiteCharCharCharChar">
    <w:name w:val="Cite Char Char Char Char"/>
    <w:basedOn w:val="Normal"/>
    <w:next w:val="Normal"/>
    <w:qFormat/>
    <w:rsid w:val="00535C16"/>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35C16"/>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35C16"/>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535C16"/>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535C16"/>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535C16"/>
    <w:rPr>
      <w:rFonts w:ascii="Arial Narrow" w:eastAsia="Times New Roman" w:hAnsi="Arial Narrow"/>
      <w:sz w:val="20"/>
      <w:u w:val="thick"/>
    </w:rPr>
  </w:style>
  <w:style w:type="character" w:customStyle="1" w:styleId="UnderliningCharCharChar">
    <w:name w:val="Underlining Char Char Char"/>
    <w:link w:val="UnderliningCharChar"/>
    <w:rsid w:val="00535C16"/>
    <w:rPr>
      <w:rFonts w:ascii="Arial Narrow" w:eastAsia="Times New Roman" w:hAnsi="Arial Narrow" w:cs="Times New Roman"/>
      <w:sz w:val="20"/>
      <w:u w:val="thick"/>
    </w:rPr>
  </w:style>
  <w:style w:type="paragraph" w:customStyle="1" w:styleId="Style120">
    <w:name w:val="Style 12"/>
    <w:qFormat/>
    <w:rsid w:val="00535C1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535C1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535C1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35C16"/>
  </w:style>
  <w:style w:type="paragraph" w:customStyle="1" w:styleId="Emphasis3">
    <w:name w:val="Emphasis3"/>
    <w:qFormat/>
    <w:rsid w:val="00535C16"/>
    <w:rPr>
      <w:rFonts w:ascii="Times New Roman" w:eastAsia="Times New Roman" w:hAnsi="Times New Roman" w:cs="Times New Roman"/>
      <w:bCs/>
      <w:szCs w:val="27"/>
      <w:u w:val="thick"/>
    </w:rPr>
  </w:style>
  <w:style w:type="paragraph" w:customStyle="1" w:styleId="BreifTitle">
    <w:name w:val="Breif Title"/>
    <w:basedOn w:val="Normal"/>
    <w:autoRedefine/>
    <w:uiPriority w:val="99"/>
    <w:qFormat/>
    <w:rsid w:val="00535C16"/>
    <w:pPr>
      <w:autoSpaceDE w:val="0"/>
      <w:autoSpaceDN w:val="0"/>
      <w:adjustRightInd w:val="0"/>
      <w:jc w:val="center"/>
      <w:outlineLvl w:val="0"/>
    </w:pPr>
    <w:rPr>
      <w:rFonts w:eastAsia="Times New Roman"/>
      <w:b/>
      <w:caps/>
    </w:rPr>
  </w:style>
  <w:style w:type="paragraph" w:customStyle="1" w:styleId="Normal10pt">
    <w:name w:val="Normal + 10 pt"/>
    <w:basedOn w:val="Normal"/>
    <w:uiPriority w:val="99"/>
    <w:qFormat/>
    <w:rsid w:val="00535C16"/>
    <w:rPr>
      <w:rFonts w:eastAsia="Times New Roman"/>
      <w:b/>
    </w:rPr>
  </w:style>
  <w:style w:type="character" w:customStyle="1" w:styleId="BoldandUnderlineChar1Char2Char">
    <w:name w:val="Bold and Underline Char1 Char2 Char"/>
    <w:basedOn w:val="DefaultParagraphFont"/>
    <w:rsid w:val="00535C1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35C1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35C16"/>
    <w:rPr>
      <w:rFonts w:ascii="Arial Narrow" w:hAnsi="Arial Narrow"/>
      <w:noProof w:val="0"/>
      <w:szCs w:val="24"/>
      <w:u w:val="single"/>
      <w:lang w:val="en-US" w:eastAsia="en-US" w:bidi="ar-SA"/>
    </w:rPr>
  </w:style>
  <w:style w:type="paragraph" w:customStyle="1" w:styleId="formfldssel">
    <w:name w:val="formfldssel"/>
    <w:basedOn w:val="Normal"/>
    <w:qFormat/>
    <w:rsid w:val="00535C16"/>
    <w:pPr>
      <w:spacing w:before="100" w:beforeAutospacing="1" w:after="100" w:afterAutospacing="1"/>
    </w:pPr>
    <w:rPr>
      <w:rFonts w:eastAsia="Arial Unicode MS"/>
      <w:color w:val="000000"/>
      <w:szCs w:val="20"/>
    </w:rPr>
  </w:style>
  <w:style w:type="paragraph" w:customStyle="1" w:styleId="hpleftlk">
    <w:name w:val="hpleftlk"/>
    <w:basedOn w:val="Normal"/>
    <w:qFormat/>
    <w:rsid w:val="00535C1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35C16"/>
    <w:pPr>
      <w:spacing w:before="100" w:beforeAutospacing="1" w:after="100" w:afterAutospacing="1"/>
    </w:pPr>
    <w:rPr>
      <w:rFonts w:eastAsia="Arial Unicode MS"/>
      <w:b/>
      <w:bCs/>
      <w:szCs w:val="20"/>
    </w:rPr>
  </w:style>
  <w:style w:type="character" w:styleId="HTMLTypewriter">
    <w:name w:val="HTML Typewriter"/>
    <w:basedOn w:val="DefaultParagraphFont"/>
    <w:rsid w:val="00535C16"/>
    <w:rPr>
      <w:rFonts w:ascii="Courier New" w:eastAsia="Times New Roman" w:hAnsi="Courier New" w:cs="Courier New"/>
      <w:sz w:val="20"/>
      <w:szCs w:val="20"/>
    </w:rPr>
  </w:style>
  <w:style w:type="character" w:customStyle="1" w:styleId="pmterms2">
    <w:name w:val="pmterms2"/>
    <w:basedOn w:val="DefaultParagraphFont"/>
    <w:rsid w:val="00535C16"/>
  </w:style>
  <w:style w:type="character" w:customStyle="1" w:styleId="BoldandUnderlineChar5CharCharCharCharCharCharCharChar">
    <w:name w:val="Bold and Underline Char5 Char Char Char Char Char Char Char Char"/>
    <w:basedOn w:val="DefaultParagraphFont"/>
    <w:rsid w:val="00535C16"/>
    <w:rPr>
      <w:b/>
      <w:u w:val="thick"/>
      <w:lang w:val="en-US" w:eastAsia="en-US" w:bidi="ar-SA"/>
    </w:rPr>
  </w:style>
  <w:style w:type="character" w:customStyle="1" w:styleId="StyleCardTextUnderline3Char">
    <w:name w:val="Style Card Text + Underline3 Char"/>
    <w:basedOn w:val="DefaultParagraphFont"/>
    <w:link w:val="StyleCardTextUnderline3"/>
    <w:rsid w:val="00535C16"/>
    <w:rPr>
      <w:rFonts w:eastAsia="SimSun"/>
      <w:u w:val="thick"/>
      <w:lang w:eastAsia="zh-CN"/>
    </w:rPr>
  </w:style>
  <w:style w:type="character" w:customStyle="1" w:styleId="BoldandUnderlineChar1Char2CharChar">
    <w:name w:val="Bold and Underline Char1 Char2 Char Char"/>
    <w:basedOn w:val="DefaultParagraphFont"/>
    <w:rsid w:val="00535C16"/>
    <w:rPr>
      <w:b/>
      <w:noProof w:val="0"/>
      <w:szCs w:val="24"/>
      <w:u w:val="single"/>
      <w:lang w:val="en-US" w:eastAsia="en-US" w:bidi="ar-SA"/>
    </w:rPr>
  </w:style>
  <w:style w:type="character" w:customStyle="1" w:styleId="UnderlineChar1Char1">
    <w:name w:val="Underline Char1 Char1"/>
    <w:basedOn w:val="DefaultParagraphFont"/>
    <w:rsid w:val="00535C16"/>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35C16"/>
    <w:rPr>
      <w:noProof w:val="0"/>
      <w:szCs w:val="24"/>
      <w:u w:val="single"/>
      <w:lang w:val="en-US" w:eastAsia="en-US" w:bidi="ar-SA"/>
    </w:rPr>
  </w:style>
  <w:style w:type="character" w:customStyle="1" w:styleId="BoldText12pt">
    <w:name w:val="Bold Text 12 pt"/>
    <w:autoRedefine/>
    <w:rsid w:val="00535C1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535C16"/>
    <w:pPr>
      <w:tabs>
        <w:tab w:val="left" w:pos="720"/>
      </w:tabs>
      <w:ind w:left="720"/>
    </w:pPr>
    <w:rPr>
      <w:rFonts w:eastAsia="Times New Roman"/>
      <w:szCs w:val="20"/>
      <w:u w:val="single"/>
    </w:rPr>
  </w:style>
  <w:style w:type="character" w:customStyle="1" w:styleId="Style2CharChar">
    <w:name w:val="Style2 Char Char"/>
    <w:basedOn w:val="DefaultParagraphFont"/>
    <w:rsid w:val="00535C16"/>
    <w:rPr>
      <w:u w:val="thick"/>
      <w:lang w:val="en-US" w:eastAsia="en-US" w:bidi="ar-SA"/>
    </w:rPr>
  </w:style>
  <w:style w:type="paragraph" w:customStyle="1" w:styleId="DebateCiteCharChar">
    <w:name w:val="Debate Cite Char Char"/>
    <w:basedOn w:val="Normal"/>
    <w:autoRedefine/>
    <w:uiPriority w:val="99"/>
    <w:qFormat/>
    <w:rsid w:val="00535C1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35C16"/>
    <w:rPr>
      <w:b/>
      <w:sz w:val="32"/>
      <w:szCs w:val="32"/>
      <w:lang w:val="en-US" w:eastAsia="en-US" w:bidi="ar-SA"/>
    </w:rPr>
  </w:style>
  <w:style w:type="paragraph" w:styleId="BodyTextFirstIndent">
    <w:name w:val="Body Text First Indent"/>
    <w:basedOn w:val="BodyText"/>
    <w:link w:val="BodyTextFirstIndentChar"/>
    <w:rsid w:val="00535C16"/>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535C16"/>
    <w:rPr>
      <w:rFonts w:ascii="Times New Roman" w:eastAsia="Times New Roman" w:hAnsi="Times New Roman" w:cs="Times New Roman"/>
      <w:color w:val="000000"/>
      <w:sz w:val="22"/>
    </w:rPr>
  </w:style>
  <w:style w:type="paragraph" w:customStyle="1" w:styleId="PageHeading">
    <w:name w:val="Page Heading"/>
    <w:basedOn w:val="Heading2"/>
    <w:uiPriority w:val="99"/>
    <w:qFormat/>
    <w:rsid w:val="00535C16"/>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uiPriority w:val="99"/>
    <w:qFormat/>
    <w:rsid w:val="00535C16"/>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535C16"/>
    <w:rPr>
      <w:bCs/>
    </w:rPr>
  </w:style>
  <w:style w:type="character" w:customStyle="1" w:styleId="Style10ptBold">
    <w:name w:val="Style 10 pt Bold"/>
    <w:basedOn w:val="DefaultParagraphFont"/>
    <w:rsid w:val="00535C16"/>
    <w:rPr>
      <w:b/>
      <w:bCs/>
      <w:sz w:val="20"/>
    </w:rPr>
  </w:style>
  <w:style w:type="character" w:customStyle="1" w:styleId="text9">
    <w:name w:val="text9"/>
    <w:basedOn w:val="DefaultParagraphFont"/>
    <w:rsid w:val="00535C16"/>
  </w:style>
  <w:style w:type="character" w:customStyle="1" w:styleId="text19">
    <w:name w:val="text19"/>
    <w:basedOn w:val="DefaultParagraphFont"/>
    <w:rsid w:val="00535C16"/>
  </w:style>
  <w:style w:type="character" w:customStyle="1" w:styleId="TagChar30">
    <w:name w:val="Tag Char3"/>
    <w:basedOn w:val="DefaultParagraphFont"/>
    <w:rsid w:val="00535C16"/>
    <w:rPr>
      <w:rFonts w:ascii="Palatino Linotype" w:hAnsi="Palatino Linotype"/>
      <w:b/>
      <w:sz w:val="24"/>
      <w:szCs w:val="24"/>
      <w:lang w:val="en-US" w:eastAsia="en-US" w:bidi="ar-SA"/>
    </w:rPr>
  </w:style>
  <w:style w:type="paragraph" w:customStyle="1" w:styleId="TagCite2">
    <w:name w:val="Tag/Cite"/>
    <w:basedOn w:val="Normal"/>
    <w:uiPriority w:val="99"/>
    <w:qFormat/>
    <w:rsid w:val="00535C16"/>
    <w:pPr>
      <w:autoSpaceDE w:val="0"/>
      <w:autoSpaceDN w:val="0"/>
      <w:adjustRightInd w:val="0"/>
    </w:pPr>
    <w:rPr>
      <w:rFonts w:eastAsia="Times New Roman"/>
      <w:b/>
      <w:szCs w:val="20"/>
    </w:rPr>
  </w:style>
  <w:style w:type="paragraph" w:customStyle="1" w:styleId="CiteCard0">
    <w:name w:val="Cite/Card"/>
    <w:basedOn w:val="Normal"/>
    <w:uiPriority w:val="99"/>
    <w:qFormat/>
    <w:rsid w:val="00535C16"/>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535C16"/>
    <w:rPr>
      <w:rFonts w:eastAsia="Times New Roman"/>
      <w:b/>
      <w:szCs w:val="20"/>
    </w:rPr>
  </w:style>
  <w:style w:type="character" w:customStyle="1" w:styleId="term2">
    <w:name w:val="term2"/>
    <w:basedOn w:val="DefaultParagraphFont"/>
    <w:rsid w:val="00535C16"/>
    <w:rPr>
      <w:b/>
      <w:bCs/>
    </w:rPr>
  </w:style>
  <w:style w:type="paragraph" w:customStyle="1" w:styleId="title-bold-medium">
    <w:name w:val="title-bold-medium"/>
    <w:basedOn w:val="Normal"/>
    <w:uiPriority w:val="99"/>
    <w:qFormat/>
    <w:rsid w:val="00535C16"/>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535C16"/>
    <w:pPr>
      <w:spacing w:before="100" w:beforeAutospacing="1" w:after="100" w:afterAutospacing="1"/>
    </w:pPr>
    <w:rPr>
      <w:rFonts w:eastAsia="Arial Unicode MS"/>
      <w:b/>
      <w:bCs/>
      <w:color w:val="000000"/>
      <w:szCs w:val="20"/>
    </w:rPr>
  </w:style>
  <w:style w:type="paragraph" w:styleId="BlockText">
    <w:name w:val="Block Text"/>
    <w:basedOn w:val="Normal"/>
    <w:rsid w:val="00535C16"/>
    <w:pPr>
      <w:ind w:left="229" w:right="229"/>
    </w:pPr>
    <w:rPr>
      <w:rFonts w:ascii="Verdana" w:eastAsia="Times New Roman" w:hAnsi="Verdana"/>
      <w:szCs w:val="20"/>
    </w:rPr>
  </w:style>
  <w:style w:type="paragraph" w:styleId="NormalIndent">
    <w:name w:val="Normal Indent"/>
    <w:basedOn w:val="Normal"/>
    <w:rsid w:val="00535C16"/>
    <w:pPr>
      <w:ind w:left="720"/>
    </w:pPr>
    <w:rPr>
      <w:rFonts w:eastAsia="Times New Roman"/>
      <w:szCs w:val="20"/>
    </w:rPr>
  </w:style>
  <w:style w:type="character" w:customStyle="1" w:styleId="ToReadCharChar">
    <w:name w:val="To Read Char Char"/>
    <w:basedOn w:val="DefaultParagraphFont"/>
    <w:rsid w:val="00535C16"/>
    <w:rPr>
      <w:rFonts w:ascii="Verdana" w:hAnsi="Verdana"/>
      <w:b/>
      <w:szCs w:val="24"/>
      <w:u w:val="single"/>
      <w:lang w:val="en-US" w:eastAsia="en-US" w:bidi="ar-SA"/>
    </w:rPr>
  </w:style>
  <w:style w:type="paragraph" w:styleId="EnvelopeReturn">
    <w:name w:val="envelope return"/>
    <w:basedOn w:val="Normal"/>
    <w:rsid w:val="00535C16"/>
    <w:rPr>
      <w:rFonts w:eastAsia="Times New Roman"/>
      <w:szCs w:val="20"/>
    </w:rPr>
  </w:style>
  <w:style w:type="paragraph" w:styleId="EnvelopeAddress">
    <w:name w:val="envelope address"/>
    <w:basedOn w:val="Normal"/>
    <w:rsid w:val="00535C16"/>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535C16"/>
  </w:style>
  <w:style w:type="character" w:customStyle="1" w:styleId="storytextstyle">
    <w:name w:val="storytextstyle"/>
    <w:basedOn w:val="DefaultParagraphFont"/>
    <w:rsid w:val="00535C16"/>
  </w:style>
  <w:style w:type="character" w:customStyle="1" w:styleId="cardunderlinedCharChar0">
    <w:name w:val="card underlined Char Char"/>
    <w:basedOn w:val="DefaultParagraphFont"/>
    <w:rsid w:val="00535C16"/>
    <w:rPr>
      <w:rFonts w:ascii="Arial" w:hAnsi="Arial"/>
      <w:sz w:val="22"/>
      <w:szCs w:val="24"/>
      <w:u w:val="single"/>
      <w:lang w:val="en-US" w:eastAsia="en-US" w:bidi="ar-SA"/>
    </w:rPr>
  </w:style>
  <w:style w:type="character" w:customStyle="1" w:styleId="Style2Char1">
    <w:name w:val="Style2 Char1"/>
    <w:basedOn w:val="DefaultParagraphFont"/>
    <w:rsid w:val="00535C16"/>
    <w:rPr>
      <w:rFonts w:ascii="Book Antiqua" w:hAnsi="Book Antiqua"/>
      <w:szCs w:val="24"/>
      <w:u w:val="thick"/>
      <w:lang w:val="en-US" w:eastAsia="en-US" w:bidi="ar-SA"/>
    </w:rPr>
  </w:style>
  <w:style w:type="character" w:customStyle="1" w:styleId="articlehead21">
    <w:name w:val="articlehead21"/>
    <w:basedOn w:val="DefaultParagraphFont"/>
    <w:rsid w:val="00535C16"/>
    <w:rPr>
      <w:rFonts w:ascii="Arial" w:hAnsi="Arial" w:cs="Arial" w:hint="default"/>
      <w:b/>
      <w:bCs/>
      <w:color w:val="660000"/>
      <w:sz w:val="20"/>
      <w:szCs w:val="20"/>
    </w:rPr>
  </w:style>
  <w:style w:type="paragraph" w:customStyle="1" w:styleId="shellscontentions">
    <w:name w:val="shells/contentions"/>
    <w:basedOn w:val="TagCite2"/>
    <w:uiPriority w:val="99"/>
    <w:qFormat/>
    <w:rsid w:val="00535C16"/>
  </w:style>
  <w:style w:type="character" w:customStyle="1" w:styleId="BoldandUnderlineChar2Char1">
    <w:name w:val="Bold and Underline Char2 Char1"/>
    <w:basedOn w:val="DefaultParagraphFont"/>
    <w:rsid w:val="00535C16"/>
    <w:rPr>
      <w:b/>
      <w:szCs w:val="24"/>
      <w:u w:val="single"/>
      <w:lang w:val="en-US" w:eastAsia="en-US" w:bidi="ar-SA"/>
    </w:rPr>
  </w:style>
  <w:style w:type="character" w:customStyle="1" w:styleId="TagCiteChar1">
    <w:name w:val="Tag/Cite Char1"/>
    <w:basedOn w:val="DefaultParagraphFont"/>
    <w:rsid w:val="00535C16"/>
    <w:rPr>
      <w:b/>
      <w:lang w:val="en-US" w:eastAsia="en-US" w:bidi="ar-SA"/>
    </w:rPr>
  </w:style>
  <w:style w:type="character" w:customStyle="1" w:styleId="Normal2">
    <w:name w:val="Normal2"/>
    <w:basedOn w:val="DefaultParagraphFont"/>
    <w:rsid w:val="00535C16"/>
  </w:style>
  <w:style w:type="paragraph" w:customStyle="1" w:styleId="BriefTitle1">
    <w:name w:val="Brief Title 1"/>
    <w:basedOn w:val="Normal"/>
    <w:uiPriority w:val="99"/>
    <w:qFormat/>
    <w:rsid w:val="00535C16"/>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uiPriority w:val="99"/>
    <w:qFormat/>
    <w:rsid w:val="00535C16"/>
    <w:pPr>
      <w:autoSpaceDE w:val="0"/>
      <w:autoSpaceDN w:val="0"/>
      <w:adjustRightInd w:val="0"/>
    </w:pPr>
    <w:rPr>
      <w:rFonts w:eastAsia="Times New Roman"/>
      <w:b/>
      <w:szCs w:val="20"/>
    </w:rPr>
  </w:style>
  <w:style w:type="character" w:customStyle="1" w:styleId="BriefTitle1Char">
    <w:name w:val="Brief Title 1 Char"/>
    <w:basedOn w:val="DefaultParagraphFont"/>
    <w:rsid w:val="00535C16"/>
    <w:rPr>
      <w:b/>
      <w:u w:val="single"/>
      <w:lang w:val="en-US" w:eastAsia="en-US" w:bidi="ar-SA"/>
    </w:rPr>
  </w:style>
  <w:style w:type="character" w:customStyle="1" w:styleId="TagCiteCharChar">
    <w:name w:val="Tag/Cite Char Char"/>
    <w:basedOn w:val="DefaultParagraphFont"/>
    <w:rsid w:val="00535C16"/>
    <w:rPr>
      <w:b/>
      <w:lang w:val="en-US" w:eastAsia="en-US" w:bidi="ar-SA"/>
    </w:rPr>
  </w:style>
  <w:style w:type="paragraph" w:customStyle="1" w:styleId="ShellTitles">
    <w:name w:val="ShellTitles"/>
    <w:basedOn w:val="Normal"/>
    <w:uiPriority w:val="99"/>
    <w:qFormat/>
    <w:rsid w:val="00535C16"/>
    <w:pPr>
      <w:autoSpaceDE w:val="0"/>
      <w:autoSpaceDN w:val="0"/>
      <w:adjustRightInd w:val="0"/>
    </w:pPr>
    <w:rPr>
      <w:rFonts w:eastAsia="Times New Roman"/>
      <w:b/>
      <w:szCs w:val="20"/>
    </w:rPr>
  </w:style>
  <w:style w:type="paragraph" w:customStyle="1" w:styleId="maintext">
    <w:name w:val="maintext"/>
    <w:basedOn w:val="Normal"/>
    <w:uiPriority w:val="99"/>
    <w:qFormat/>
    <w:rsid w:val="00535C16"/>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35C16"/>
  </w:style>
  <w:style w:type="character" w:customStyle="1" w:styleId="prodgeneral1">
    <w:name w:val="prodgeneral1"/>
    <w:basedOn w:val="DefaultParagraphFont"/>
    <w:rsid w:val="00535C16"/>
    <w:rPr>
      <w:rFonts w:ascii="Verdana" w:hAnsi="Verdana" w:hint="default"/>
      <w:b w:val="0"/>
      <w:bCs w:val="0"/>
      <w:caps w:val="0"/>
      <w:color w:val="000000"/>
      <w:spacing w:val="0"/>
      <w:sz w:val="16"/>
      <w:szCs w:val="16"/>
    </w:rPr>
  </w:style>
  <w:style w:type="character" w:customStyle="1" w:styleId="texto11">
    <w:name w:val="texto11"/>
    <w:basedOn w:val="DefaultParagraphFont"/>
    <w:rsid w:val="00535C1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35C16"/>
  </w:style>
  <w:style w:type="character" w:customStyle="1" w:styleId="summary1">
    <w:name w:val="summary1"/>
    <w:basedOn w:val="DefaultParagraphFont"/>
    <w:rsid w:val="00535C16"/>
    <w:rPr>
      <w:rFonts w:ascii="Arial" w:hAnsi="Arial" w:cs="Arial" w:hint="default"/>
      <w:sz w:val="18"/>
      <w:szCs w:val="18"/>
    </w:rPr>
  </w:style>
  <w:style w:type="paragraph" w:customStyle="1" w:styleId="ToRead">
    <w:name w:val="To Read"/>
    <w:basedOn w:val="Normal"/>
    <w:uiPriority w:val="99"/>
    <w:qFormat/>
    <w:rsid w:val="00535C16"/>
    <w:pPr>
      <w:ind w:left="720"/>
    </w:pPr>
    <w:rPr>
      <w:rFonts w:ascii="Verdana" w:eastAsia="Times New Roman" w:hAnsi="Verdana"/>
      <w:b/>
      <w:u w:val="single"/>
    </w:rPr>
  </w:style>
  <w:style w:type="character" w:customStyle="1" w:styleId="text3">
    <w:name w:val="text3"/>
    <w:basedOn w:val="DefaultParagraphFont"/>
    <w:rsid w:val="00535C16"/>
  </w:style>
  <w:style w:type="paragraph" w:customStyle="1" w:styleId="Style20">
    <w:name w:val="Style 2"/>
    <w:basedOn w:val="Normal"/>
    <w:link w:val="Style2Char0"/>
    <w:uiPriority w:val="99"/>
    <w:qFormat/>
    <w:rsid w:val="00535C16"/>
    <w:pPr>
      <w:ind w:left="216" w:hanging="144"/>
    </w:pPr>
    <w:rPr>
      <w:rFonts w:eastAsia="Times New Roman"/>
      <w:noProof/>
      <w:color w:val="000000"/>
      <w:szCs w:val="20"/>
    </w:rPr>
  </w:style>
  <w:style w:type="paragraph" w:customStyle="1" w:styleId="Style40">
    <w:name w:val="Style 4"/>
    <w:basedOn w:val="Normal"/>
    <w:uiPriority w:val="99"/>
    <w:qFormat/>
    <w:rsid w:val="00535C16"/>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35C16"/>
    <w:rPr>
      <w:rFonts w:ascii="Arial" w:hAnsi="Arial" w:cs="Arial" w:hint="default"/>
      <w:color w:val="666666"/>
    </w:rPr>
  </w:style>
  <w:style w:type="character" w:customStyle="1" w:styleId="CardCharCharChar0">
    <w:name w:val="Card Char Char Char"/>
    <w:basedOn w:val="DefaultParagraphFont"/>
    <w:rsid w:val="00535C16"/>
    <w:rPr>
      <w:rFonts w:ascii="Book Antiqua" w:hAnsi="Book Antiqua"/>
      <w:szCs w:val="24"/>
      <w:lang w:val="en-US" w:eastAsia="en-US" w:bidi="ar-SA"/>
    </w:rPr>
  </w:style>
  <w:style w:type="paragraph" w:customStyle="1" w:styleId="CM10">
    <w:name w:val="CM10"/>
    <w:basedOn w:val="Default"/>
    <w:next w:val="Default"/>
    <w:uiPriority w:val="99"/>
    <w:qFormat/>
    <w:rsid w:val="00535C16"/>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535C16"/>
    <w:rPr>
      <w:sz w:val="28"/>
      <w:szCs w:val="28"/>
    </w:rPr>
  </w:style>
  <w:style w:type="character" w:customStyle="1" w:styleId="articletitle1">
    <w:name w:val="articletitle1"/>
    <w:basedOn w:val="DefaultParagraphFont"/>
    <w:rsid w:val="00535C16"/>
    <w:rPr>
      <w:b/>
      <w:bCs/>
      <w:color w:val="990000"/>
    </w:rPr>
  </w:style>
  <w:style w:type="character" w:customStyle="1" w:styleId="prodgeneral">
    <w:name w:val="prodgeneral"/>
    <w:basedOn w:val="DefaultParagraphFont"/>
    <w:rsid w:val="00535C16"/>
  </w:style>
  <w:style w:type="character" w:customStyle="1" w:styleId="StyleUnderline1">
    <w:name w:val="Style Underline1"/>
    <w:basedOn w:val="DefaultParagraphFont"/>
    <w:rsid w:val="00535C16"/>
    <w:rPr>
      <w:u w:val="single"/>
    </w:rPr>
  </w:style>
  <w:style w:type="character" w:customStyle="1" w:styleId="Style10pt">
    <w:name w:val="Style 10 pt"/>
    <w:basedOn w:val="DefaultParagraphFont"/>
    <w:rsid w:val="00535C16"/>
    <w:rPr>
      <w:sz w:val="20"/>
    </w:rPr>
  </w:style>
  <w:style w:type="character" w:customStyle="1" w:styleId="StyleUnderlineChar">
    <w:name w:val="Style Underline + Char"/>
    <w:basedOn w:val="DefaultParagraphFont"/>
    <w:rsid w:val="00535C16"/>
    <w:rPr>
      <w:rFonts w:eastAsia="SimSun" w:cs="Arial"/>
      <w:b/>
      <w:bCs/>
      <w:iCs/>
      <w:caps/>
      <w:sz w:val="24"/>
      <w:szCs w:val="24"/>
      <w:u w:val="single"/>
      <w:lang w:val="en-US" w:eastAsia="en-US" w:bidi="ar-SA"/>
    </w:rPr>
  </w:style>
  <w:style w:type="character" w:customStyle="1" w:styleId="highlightChar">
    <w:name w:val="highlight Char"/>
    <w:basedOn w:val="DefaultParagraphFont"/>
    <w:rsid w:val="00535C16"/>
    <w:rPr>
      <w:sz w:val="24"/>
      <w:szCs w:val="24"/>
      <w:u w:val="single"/>
      <w:lang w:val="en-US" w:eastAsia="en-US" w:bidi="ar-SA"/>
    </w:rPr>
  </w:style>
  <w:style w:type="character" w:customStyle="1" w:styleId="StyleciteChar">
    <w:name w:val="Style cite + Char"/>
    <w:basedOn w:val="citeChar2"/>
    <w:rsid w:val="00535C16"/>
    <w:rPr>
      <w:sz w:val="24"/>
      <w:szCs w:val="24"/>
      <w:lang w:val="en-US" w:eastAsia="en-US" w:bidi="ar-SA"/>
    </w:rPr>
  </w:style>
  <w:style w:type="character" w:customStyle="1" w:styleId="citeChar2">
    <w:name w:val="cite Char"/>
    <w:basedOn w:val="DefaultParagraphFont"/>
    <w:rsid w:val="00535C16"/>
    <w:rPr>
      <w:sz w:val="24"/>
      <w:szCs w:val="24"/>
      <w:lang w:val="en-US" w:eastAsia="en-US" w:bidi="ar-SA"/>
    </w:rPr>
  </w:style>
  <w:style w:type="paragraph" w:customStyle="1" w:styleId="OffensiveLanguage">
    <w:name w:val="Offensive Language"/>
    <w:basedOn w:val="Normal"/>
    <w:next w:val="Normal"/>
    <w:qFormat/>
    <w:rsid w:val="00535C16"/>
    <w:rPr>
      <w:rFonts w:ascii="Arial Narrow" w:hAnsi="Arial Narrow"/>
      <w:strike/>
      <w:u w:val="single"/>
    </w:rPr>
  </w:style>
  <w:style w:type="character" w:customStyle="1" w:styleId="OffensiveLanguageChar">
    <w:name w:val="Offensive Language Char"/>
    <w:rsid w:val="00535C16"/>
    <w:rPr>
      <w:rFonts w:ascii="Arial Narrow" w:hAnsi="Arial Narrow"/>
      <w:strike/>
      <w:szCs w:val="24"/>
      <w:u w:val="single"/>
      <w:lang w:val="en-US" w:eastAsia="en-US" w:bidi="ar-SA"/>
    </w:rPr>
  </w:style>
  <w:style w:type="paragraph" w:customStyle="1" w:styleId="clearformatting0">
    <w:name w:val="clear formatting"/>
    <w:basedOn w:val="Normal"/>
    <w:qFormat/>
    <w:rsid w:val="00535C16"/>
  </w:style>
  <w:style w:type="paragraph" w:customStyle="1" w:styleId="Style18">
    <w:name w:val="Style 18"/>
    <w:uiPriority w:val="99"/>
    <w:qFormat/>
    <w:rsid w:val="00535C16"/>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35C16"/>
  </w:style>
  <w:style w:type="paragraph" w:customStyle="1" w:styleId="formfld">
    <w:name w:val="formfld"/>
    <w:basedOn w:val="Normal"/>
    <w:qFormat/>
    <w:rsid w:val="00535C16"/>
    <w:pPr>
      <w:spacing w:before="100" w:beforeAutospacing="1" w:after="100" w:afterAutospacing="1"/>
    </w:pPr>
    <w:rPr>
      <w:rFonts w:eastAsia="Arial Unicode MS"/>
      <w:szCs w:val="20"/>
    </w:rPr>
  </w:style>
  <w:style w:type="character" w:customStyle="1" w:styleId="yellowfadeinnerspan">
    <w:name w:val="yellowfadeinnerspan"/>
    <w:rsid w:val="00535C16"/>
  </w:style>
  <w:style w:type="paragraph" w:customStyle="1" w:styleId="Caption3">
    <w:name w:val="Caption3"/>
    <w:basedOn w:val="Normal"/>
    <w:uiPriority w:val="99"/>
    <w:qFormat/>
    <w:rsid w:val="00535C16"/>
    <w:pPr>
      <w:spacing w:before="100" w:beforeAutospacing="1" w:after="100" w:afterAutospacing="1"/>
    </w:pPr>
    <w:rPr>
      <w:rFonts w:eastAsia="Times New Roman"/>
    </w:rPr>
  </w:style>
  <w:style w:type="paragraph" w:customStyle="1" w:styleId="teaserpermalink">
    <w:name w:val="teaser_permalink"/>
    <w:basedOn w:val="Normal"/>
    <w:uiPriority w:val="99"/>
    <w:qFormat/>
    <w:rsid w:val="00535C16"/>
    <w:pPr>
      <w:spacing w:before="100" w:beforeAutospacing="1" w:after="100" w:afterAutospacing="1"/>
    </w:pPr>
    <w:rPr>
      <w:rFonts w:eastAsia="Times New Roman"/>
    </w:rPr>
  </w:style>
  <w:style w:type="character" w:customStyle="1" w:styleId="BoldUnderlineCharChar0">
    <w:name w:val="BoldUnderline Char Char"/>
    <w:rsid w:val="00535C16"/>
    <w:rPr>
      <w:rFonts w:ascii="Calibri" w:eastAsia="Times New Roman" w:hAnsi="Calibri" w:cs="Times New Roman"/>
      <w:b/>
      <w:sz w:val="20"/>
      <w:szCs w:val="24"/>
      <w:u w:val="single"/>
    </w:rPr>
  </w:style>
  <w:style w:type="character" w:customStyle="1" w:styleId="ipa">
    <w:name w:val="ipa"/>
    <w:basedOn w:val="DefaultParagraphFont"/>
    <w:rsid w:val="00535C16"/>
  </w:style>
  <w:style w:type="character" w:customStyle="1" w:styleId="regtext">
    <w:name w:val="regtext"/>
    <w:uiPriority w:val="99"/>
    <w:rsid w:val="00535C16"/>
  </w:style>
  <w:style w:type="character" w:customStyle="1" w:styleId="FontStyle14">
    <w:name w:val="Font Style14"/>
    <w:uiPriority w:val="99"/>
    <w:rsid w:val="00535C16"/>
    <w:rPr>
      <w:rFonts w:ascii="Georgia" w:hAnsi="Georgia" w:cs="Georgia"/>
      <w:sz w:val="54"/>
      <w:szCs w:val="54"/>
    </w:rPr>
  </w:style>
  <w:style w:type="character" w:customStyle="1" w:styleId="ft6">
    <w:name w:val="ft6"/>
    <w:basedOn w:val="DefaultParagraphFont"/>
    <w:rsid w:val="00535C16"/>
  </w:style>
  <w:style w:type="character" w:customStyle="1" w:styleId="SourceBold">
    <w:name w:val="Source Bold"/>
    <w:basedOn w:val="DefaultParagraphFont"/>
    <w:rsid w:val="00535C16"/>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uiPriority w:val="99"/>
    <w:qFormat/>
    <w:rsid w:val="00535C16"/>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535C16"/>
    <w:rPr>
      <w:rFonts w:ascii="Century Gothic" w:eastAsia="Cambria" w:hAnsi="Century Gothic"/>
      <w:sz w:val="20"/>
      <w:u w:val="thick"/>
    </w:rPr>
  </w:style>
  <w:style w:type="character" w:customStyle="1" w:styleId="Card-UnderlineChar">
    <w:name w:val="Card-Underline Char"/>
    <w:link w:val="Card-Underline"/>
    <w:rsid w:val="00535C16"/>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535C16"/>
    <w:rPr>
      <w:b/>
      <w:bCs/>
      <w:strike w:val="0"/>
      <w:dstrike w:val="0"/>
      <w:sz w:val="26"/>
      <w:u w:val="none"/>
      <w:effect w:val="none"/>
    </w:rPr>
  </w:style>
  <w:style w:type="character" w:customStyle="1" w:styleId="StyleStyleUnderline411pt">
    <w:name w:val="Style Style Underline4 + 11 pt"/>
    <w:basedOn w:val="DefaultParagraphFont"/>
    <w:rsid w:val="00535C16"/>
    <w:rPr>
      <w:sz w:val="20"/>
      <w:u w:val="single"/>
    </w:rPr>
  </w:style>
  <w:style w:type="character" w:customStyle="1" w:styleId="StyleStyleUnderline411ptBold">
    <w:name w:val="Style Style Underline4 + 11 pt Bold"/>
    <w:basedOn w:val="DefaultParagraphFont"/>
    <w:rsid w:val="00535C16"/>
    <w:rPr>
      <w:b/>
      <w:bCs/>
      <w:sz w:val="20"/>
      <w:u w:val="single"/>
    </w:rPr>
  </w:style>
  <w:style w:type="character" w:customStyle="1" w:styleId="StyleStyleUnderline311pt">
    <w:name w:val="Style Style Underline3 + 11 pt"/>
    <w:basedOn w:val="DefaultParagraphFont"/>
    <w:rsid w:val="00535C16"/>
    <w:rPr>
      <w:sz w:val="20"/>
      <w:u w:val="single"/>
    </w:rPr>
  </w:style>
  <w:style w:type="character" w:customStyle="1" w:styleId="StyleStyleUnderline311ptBold">
    <w:name w:val="Style Style Underline3 + 11 pt Bold"/>
    <w:basedOn w:val="DefaultParagraphFont"/>
    <w:rsid w:val="00535C16"/>
    <w:rPr>
      <w:b/>
      <w:bCs/>
      <w:sz w:val="20"/>
      <w:u w:val="single"/>
    </w:rPr>
  </w:style>
  <w:style w:type="character" w:customStyle="1" w:styleId="BoldandUnderlineChar6">
    <w:name w:val="Bold and Underline Char6"/>
    <w:basedOn w:val="DefaultParagraphFont"/>
    <w:rsid w:val="00535C16"/>
    <w:rPr>
      <w:b/>
      <w:szCs w:val="24"/>
      <w:u w:val="single"/>
      <w:lang w:val="en-US" w:eastAsia="en-US" w:bidi="ar-SA"/>
    </w:rPr>
  </w:style>
  <w:style w:type="character" w:customStyle="1" w:styleId="UnderlineChar2">
    <w:name w:val="Underline Char2"/>
    <w:basedOn w:val="DefaultParagraphFont"/>
    <w:rsid w:val="00535C16"/>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535C16"/>
    <w:rPr>
      <w:noProof w:val="0"/>
      <w:u w:val="single"/>
      <w:lang w:val="en-US" w:eastAsia="en-US" w:bidi="ar-SA"/>
    </w:rPr>
  </w:style>
  <w:style w:type="paragraph" w:customStyle="1" w:styleId="DebateTag0">
    <w:name w:val="Debate Tag"/>
    <w:basedOn w:val="Text0"/>
    <w:link w:val="DebateTagChar"/>
    <w:qFormat/>
    <w:rsid w:val="00535C16"/>
    <w:pPr>
      <w:widowControl w:val="0"/>
    </w:pPr>
    <w:rPr>
      <w:rFonts w:ascii="Garamond" w:hAnsi="Garamond"/>
      <w:b/>
      <w:color w:val="000000"/>
      <w:sz w:val="22"/>
      <w:szCs w:val="24"/>
    </w:rPr>
  </w:style>
  <w:style w:type="paragraph" w:customStyle="1" w:styleId="endarticle">
    <w:name w:val="endarticle"/>
    <w:basedOn w:val="Normal"/>
    <w:uiPriority w:val="99"/>
    <w:qFormat/>
    <w:rsid w:val="00535C16"/>
    <w:pPr>
      <w:spacing w:before="100" w:beforeAutospacing="1" w:after="100" w:afterAutospacing="1"/>
    </w:pPr>
    <w:rPr>
      <w:rFonts w:eastAsia="Times New Roman"/>
    </w:rPr>
  </w:style>
  <w:style w:type="paragraph" w:customStyle="1" w:styleId="a-body-text">
    <w:name w:val="a-body-text"/>
    <w:basedOn w:val="Normal"/>
    <w:uiPriority w:val="99"/>
    <w:qFormat/>
    <w:rsid w:val="00535C16"/>
    <w:pPr>
      <w:spacing w:before="100" w:beforeAutospacing="1" w:after="100" w:afterAutospacing="1"/>
    </w:pPr>
    <w:rPr>
      <w:rFonts w:eastAsia="Times New Roman"/>
    </w:rPr>
  </w:style>
  <w:style w:type="paragraph" w:customStyle="1" w:styleId="obgpara">
    <w:name w:val="obg_para"/>
    <w:basedOn w:val="Normal"/>
    <w:uiPriority w:val="99"/>
    <w:qFormat/>
    <w:rsid w:val="00535C16"/>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535C16"/>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535C16"/>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535C16"/>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535C16"/>
    <w:rPr>
      <w:rFonts w:ascii="Georgia" w:eastAsia="Calibri" w:hAnsi="Georgia" w:cs="Calibri"/>
      <w:b/>
      <w:bCs/>
      <w:sz w:val="24"/>
      <w:u w:val="single"/>
    </w:rPr>
  </w:style>
  <w:style w:type="character" w:customStyle="1" w:styleId="caption4">
    <w:name w:val="caption4"/>
    <w:basedOn w:val="DefaultParagraphFont"/>
    <w:rsid w:val="00535C16"/>
  </w:style>
  <w:style w:type="character" w:customStyle="1" w:styleId="field-content">
    <w:name w:val="field-content"/>
    <w:basedOn w:val="DefaultParagraphFont"/>
    <w:rsid w:val="00535C16"/>
  </w:style>
  <w:style w:type="character" w:customStyle="1" w:styleId="honorific-prefix">
    <w:name w:val="honorific-prefix"/>
    <w:basedOn w:val="DefaultParagraphFont"/>
    <w:rsid w:val="00535C16"/>
  </w:style>
  <w:style w:type="character" w:customStyle="1" w:styleId="given-name">
    <w:name w:val="given-name"/>
    <w:basedOn w:val="DefaultParagraphFont"/>
    <w:rsid w:val="00535C16"/>
  </w:style>
  <w:style w:type="character" w:customStyle="1" w:styleId="family-name">
    <w:name w:val="family-name"/>
    <w:basedOn w:val="DefaultParagraphFont"/>
    <w:rsid w:val="00535C16"/>
  </w:style>
  <w:style w:type="character" w:customStyle="1" w:styleId="chead">
    <w:name w:val="chead"/>
    <w:basedOn w:val="DefaultParagraphFont"/>
    <w:rsid w:val="00535C16"/>
  </w:style>
  <w:style w:type="character" w:customStyle="1" w:styleId="obgcapsstart">
    <w:name w:val="obg_caps_start"/>
    <w:basedOn w:val="DefaultParagraphFont"/>
    <w:rsid w:val="00535C16"/>
  </w:style>
  <w:style w:type="character" w:customStyle="1" w:styleId="tpk">
    <w:name w:val="tpk"/>
    <w:basedOn w:val="DefaultParagraphFont"/>
    <w:rsid w:val="00535C16"/>
  </w:style>
  <w:style w:type="paragraph" w:customStyle="1" w:styleId="Language">
    <w:name w:val="Language"/>
    <w:next w:val="Normal"/>
    <w:link w:val="LanguageChar"/>
    <w:qFormat/>
    <w:rsid w:val="00535C16"/>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535C16"/>
    <w:rPr>
      <w:szCs w:val="16"/>
      <w:u w:val="single"/>
      <w:lang w:val="en-US" w:eastAsia="en-US" w:bidi="ar-SA"/>
    </w:rPr>
  </w:style>
  <w:style w:type="paragraph" w:customStyle="1" w:styleId="Pa4">
    <w:name w:val="Pa4"/>
    <w:basedOn w:val="Normal"/>
    <w:next w:val="Normal"/>
    <w:uiPriority w:val="99"/>
    <w:qFormat/>
    <w:rsid w:val="00535C16"/>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535C16"/>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535C16"/>
    <w:rPr>
      <w:rFonts w:cs="Arial"/>
      <w:bCs/>
      <w:szCs w:val="26"/>
      <w:u w:val="single"/>
      <w:lang w:val="en-US" w:eastAsia="en-US" w:bidi="ar-SA"/>
    </w:rPr>
  </w:style>
  <w:style w:type="character" w:customStyle="1" w:styleId="style10">
    <w:name w:val="style1"/>
    <w:basedOn w:val="DefaultParagraphFont"/>
    <w:rsid w:val="00535C16"/>
  </w:style>
  <w:style w:type="character" w:customStyle="1" w:styleId="subheader">
    <w:name w:val="subheader"/>
    <w:basedOn w:val="DefaultParagraphFont"/>
    <w:rsid w:val="00535C16"/>
  </w:style>
  <w:style w:type="paragraph" w:customStyle="1" w:styleId="attribution">
    <w:name w:val="attribution"/>
    <w:basedOn w:val="Normal"/>
    <w:qFormat/>
    <w:rsid w:val="00535C16"/>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535C16"/>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535C16"/>
    <w:pPr>
      <w:spacing w:before="100" w:beforeAutospacing="1" w:after="100" w:afterAutospacing="1"/>
    </w:pPr>
    <w:rPr>
      <w:rFonts w:eastAsia="Times New Roman"/>
    </w:rPr>
  </w:style>
  <w:style w:type="character" w:customStyle="1" w:styleId="text2">
    <w:name w:val="text2"/>
    <w:basedOn w:val="DefaultParagraphFont"/>
    <w:rsid w:val="00535C16"/>
  </w:style>
  <w:style w:type="paragraph" w:customStyle="1" w:styleId="msolistparagraph0">
    <w:name w:val="msolistparagraph"/>
    <w:basedOn w:val="Normal"/>
    <w:uiPriority w:val="99"/>
    <w:qFormat/>
    <w:rsid w:val="00535C16"/>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535C16"/>
    <w:pPr>
      <w:spacing w:before="100" w:beforeAutospacing="1" w:after="100" w:afterAutospacing="1"/>
    </w:pPr>
    <w:rPr>
      <w:rFonts w:eastAsia="Times New Roman"/>
    </w:rPr>
  </w:style>
  <w:style w:type="character" w:customStyle="1" w:styleId="pmtermsel">
    <w:name w:val="pmtermsel"/>
    <w:basedOn w:val="DefaultParagraphFont"/>
    <w:rsid w:val="00535C16"/>
  </w:style>
  <w:style w:type="character" w:customStyle="1" w:styleId="StyleUnderlineChar2CharChar11pt">
    <w:name w:val="Style Underline Char2 Char Char + 11 pt"/>
    <w:basedOn w:val="Style11pt"/>
    <w:rsid w:val="00535C16"/>
    <w:rPr>
      <w:rFonts w:ascii="Times New Roman" w:hAnsi="Times New Roman"/>
      <w:sz w:val="20"/>
      <w:u w:val="single"/>
    </w:rPr>
  </w:style>
  <w:style w:type="character" w:customStyle="1" w:styleId="StyleStyleBoldUnderline11pt">
    <w:name w:val="Style Style Bold Underline + 11 pt"/>
    <w:basedOn w:val="DefaultParagraphFont"/>
    <w:rsid w:val="00535C1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35C16"/>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535C16"/>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535C16"/>
    <w:rPr>
      <w:rFonts w:ascii="Georgia" w:hAnsi="Georgia"/>
    </w:rPr>
  </w:style>
  <w:style w:type="character" w:customStyle="1" w:styleId="StyleStyle49pt10Char">
    <w:name w:val="Style Style4 + 9 pt10 Char"/>
    <w:basedOn w:val="Style4Char"/>
    <w:link w:val="StyleStyle49pt10"/>
    <w:rsid w:val="00535C16"/>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535C16"/>
    <w:rPr>
      <w:rFonts w:ascii="Georgia" w:hAnsi="Georgia"/>
      <w:b/>
      <w:bCs/>
    </w:rPr>
  </w:style>
  <w:style w:type="character" w:customStyle="1" w:styleId="StyleStyle49ptBold7Char">
    <w:name w:val="Style Style4 + 9 pt Bold7 Char"/>
    <w:basedOn w:val="Style4Char"/>
    <w:link w:val="StyleStyle49ptBold7"/>
    <w:rsid w:val="00535C16"/>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535C1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35C16"/>
    <w:rPr>
      <w:rFonts w:ascii="Times New Roman" w:hAnsi="Times New Roman"/>
      <w:b/>
      <w:bCs/>
      <w:sz w:val="20"/>
      <w:u w:val="single"/>
      <w:lang w:val="en-US" w:eastAsia="en-US" w:bidi="ar-SA"/>
    </w:rPr>
  </w:style>
  <w:style w:type="character" w:customStyle="1" w:styleId="articlehead2">
    <w:name w:val="articlehead2"/>
    <w:basedOn w:val="DefaultParagraphFont"/>
    <w:rsid w:val="00535C16"/>
  </w:style>
  <w:style w:type="character" w:customStyle="1" w:styleId="pronset">
    <w:name w:val="pronset"/>
    <w:basedOn w:val="DefaultParagraphFont"/>
    <w:rsid w:val="00535C16"/>
  </w:style>
  <w:style w:type="character" w:customStyle="1" w:styleId="showipapr">
    <w:name w:val="show_ipapr"/>
    <w:basedOn w:val="DefaultParagraphFont"/>
    <w:rsid w:val="00535C16"/>
  </w:style>
  <w:style w:type="character" w:customStyle="1" w:styleId="prondelim">
    <w:name w:val="prondelim"/>
    <w:basedOn w:val="DefaultParagraphFont"/>
    <w:rsid w:val="00535C16"/>
  </w:style>
  <w:style w:type="character" w:customStyle="1" w:styleId="pron">
    <w:name w:val="pron"/>
    <w:basedOn w:val="DefaultParagraphFont"/>
    <w:rsid w:val="00535C16"/>
  </w:style>
  <w:style w:type="character" w:customStyle="1" w:styleId="prontoggle">
    <w:name w:val="pron_toggle"/>
    <w:basedOn w:val="DefaultParagraphFont"/>
    <w:rsid w:val="00535C16"/>
  </w:style>
  <w:style w:type="character" w:customStyle="1" w:styleId="showspellpr">
    <w:name w:val="show_spellpr"/>
    <w:basedOn w:val="DefaultParagraphFont"/>
    <w:rsid w:val="00535C16"/>
  </w:style>
  <w:style w:type="character" w:customStyle="1" w:styleId="boldface">
    <w:name w:val="boldface"/>
    <w:basedOn w:val="DefaultParagraphFont"/>
    <w:rsid w:val="00535C16"/>
  </w:style>
  <w:style w:type="character" w:customStyle="1" w:styleId="pg">
    <w:name w:val="pg"/>
    <w:basedOn w:val="DefaultParagraphFont"/>
    <w:rsid w:val="00535C16"/>
  </w:style>
  <w:style w:type="character" w:customStyle="1" w:styleId="secondary-bf">
    <w:name w:val="secondary-bf"/>
    <w:basedOn w:val="DefaultParagraphFont"/>
    <w:rsid w:val="00535C16"/>
  </w:style>
  <w:style w:type="character" w:customStyle="1" w:styleId="dnindex">
    <w:name w:val="dnindex"/>
    <w:basedOn w:val="DefaultParagraphFont"/>
    <w:rsid w:val="00535C16"/>
  </w:style>
  <w:style w:type="character" w:customStyle="1" w:styleId="Styleterm111ptUnderline">
    <w:name w:val="Style term1 + 11 pt Underline"/>
    <w:basedOn w:val="term1"/>
    <w:rsid w:val="00535C16"/>
    <w:rPr>
      <w:b/>
      <w:bCs/>
      <w:sz w:val="20"/>
      <w:u w:val="single"/>
    </w:rPr>
  </w:style>
  <w:style w:type="paragraph" w:customStyle="1" w:styleId="StyleMinimizedTextArialNarrow10pt">
    <w:name w:val="Style Minimized Text + Arial Narrow 10 pt"/>
    <w:basedOn w:val="MinimizedText"/>
    <w:link w:val="StyleMinimizedTextArialNarrow10ptChar"/>
    <w:qFormat/>
    <w:rsid w:val="00535C16"/>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35C16"/>
    <w:rPr>
      <w:rFonts w:ascii="Georgia" w:eastAsia="Times New Roman" w:hAnsi="Georgia" w:cs="Calibri"/>
      <w:sz w:val="20"/>
    </w:rPr>
  </w:style>
  <w:style w:type="paragraph" w:customStyle="1" w:styleId="StyleStyle49pt3">
    <w:name w:val="Style Style4 + 9 pt3"/>
    <w:basedOn w:val="Style4"/>
    <w:link w:val="StyleStyle49pt3Char"/>
    <w:qFormat/>
    <w:rsid w:val="00535C16"/>
    <w:rPr>
      <w:rFonts w:ascii="Georgia" w:hAnsi="Georgia"/>
    </w:rPr>
  </w:style>
  <w:style w:type="character" w:customStyle="1" w:styleId="StyleStyle49pt3Char">
    <w:name w:val="Style Style4 + 9 pt3 Char"/>
    <w:basedOn w:val="Style4Char"/>
    <w:link w:val="StyleStyle49pt3"/>
    <w:rsid w:val="00535C16"/>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535C16"/>
    <w:rPr>
      <w:rFonts w:ascii="Georgia" w:hAnsi="Georgia"/>
      <w:b/>
      <w:bCs/>
    </w:rPr>
  </w:style>
  <w:style w:type="character" w:customStyle="1" w:styleId="StyleStyle49ptBold3Char">
    <w:name w:val="Style Style4 + 9 pt Bold3 Char"/>
    <w:basedOn w:val="Style4Char"/>
    <w:link w:val="StyleStyle49ptBold3"/>
    <w:rsid w:val="00535C16"/>
    <w:rPr>
      <w:rFonts w:ascii="Georgia" w:eastAsia="Times New Roman" w:hAnsi="Georgia" w:cs="Times New Roman"/>
      <w:b/>
      <w:bCs/>
      <w:sz w:val="20"/>
      <w:u w:val="single"/>
    </w:rPr>
  </w:style>
  <w:style w:type="character" w:customStyle="1" w:styleId="Style9ptUnderline6">
    <w:name w:val="Style 9 pt Underline6"/>
    <w:basedOn w:val="DefaultParagraphFont"/>
    <w:rsid w:val="00535C16"/>
    <w:rPr>
      <w:sz w:val="20"/>
      <w:u w:val="single"/>
    </w:rPr>
  </w:style>
  <w:style w:type="character" w:customStyle="1" w:styleId="ct-with-fmlt">
    <w:name w:val="ct-with-fmlt"/>
    <w:basedOn w:val="DefaultParagraphFont"/>
    <w:rsid w:val="00535C16"/>
  </w:style>
  <w:style w:type="character" w:customStyle="1" w:styleId="MicroChar">
    <w:name w:val="Micro Char"/>
    <w:rsid w:val="00535C16"/>
    <w:rPr>
      <w:rFonts w:ascii="Arial" w:hAnsi="Arial"/>
      <w:sz w:val="12"/>
      <w:szCs w:val="24"/>
      <w:lang w:val="en-US" w:eastAsia="en-US" w:bidi="ar-SA"/>
    </w:rPr>
  </w:style>
  <w:style w:type="character" w:customStyle="1" w:styleId="althead">
    <w:name w:val="althead"/>
    <w:basedOn w:val="DefaultParagraphFont"/>
    <w:rsid w:val="00535C16"/>
  </w:style>
  <w:style w:type="character" w:customStyle="1" w:styleId="para">
    <w:name w:val="para"/>
    <w:basedOn w:val="DefaultParagraphFont"/>
    <w:rsid w:val="00535C16"/>
  </w:style>
  <w:style w:type="character" w:customStyle="1" w:styleId="arbd1">
    <w:name w:val="arbd1"/>
    <w:basedOn w:val="DefaultParagraphFont"/>
    <w:rsid w:val="00535C16"/>
  </w:style>
  <w:style w:type="character" w:customStyle="1" w:styleId="unx">
    <w:name w:val="unx"/>
    <w:basedOn w:val="DefaultParagraphFont"/>
    <w:rsid w:val="00535C16"/>
  </w:style>
  <w:style w:type="character" w:customStyle="1" w:styleId="lrdctph">
    <w:name w:val="lr_dct_ph"/>
    <w:basedOn w:val="DefaultParagraphFont"/>
    <w:rsid w:val="00535C16"/>
  </w:style>
  <w:style w:type="paragraph" w:customStyle="1" w:styleId="CiteReal">
    <w:name w:val="Cite Real"/>
    <w:basedOn w:val="Normal"/>
    <w:next w:val="Normal"/>
    <w:uiPriority w:val="99"/>
    <w:qFormat/>
    <w:rsid w:val="00535C16"/>
    <w:rPr>
      <w:rFonts w:eastAsia="Calibri"/>
      <w:b/>
      <w:u w:val="single"/>
    </w:rPr>
  </w:style>
  <w:style w:type="paragraph" w:customStyle="1" w:styleId="CardT1">
    <w:name w:val="CardT1"/>
    <w:basedOn w:val="Normal"/>
    <w:link w:val="CardT1Char"/>
    <w:qFormat/>
    <w:rsid w:val="00535C16"/>
    <w:pPr>
      <w:jc w:val="both"/>
    </w:pPr>
    <w:rPr>
      <w:rFonts w:eastAsia="Calibri"/>
      <w:kern w:val="2"/>
      <w:sz w:val="14"/>
      <w:szCs w:val="14"/>
      <w:lang w:eastAsia="zh-TW"/>
    </w:rPr>
  </w:style>
  <w:style w:type="character" w:customStyle="1" w:styleId="CardT1Char">
    <w:name w:val="CardT1 Char"/>
    <w:link w:val="CardT1"/>
    <w:rsid w:val="00535C16"/>
    <w:rPr>
      <w:rFonts w:ascii="Times New Roman" w:eastAsia="Calibri" w:hAnsi="Times New Roman" w:cs="Times New Roman"/>
      <w:kern w:val="2"/>
      <w:sz w:val="14"/>
      <w:szCs w:val="14"/>
      <w:lang w:eastAsia="zh-TW"/>
    </w:rPr>
  </w:style>
  <w:style w:type="character" w:customStyle="1" w:styleId="CardCite1">
    <w:name w:val="CardCite1"/>
    <w:qFormat/>
    <w:rsid w:val="00535C16"/>
    <w:rPr>
      <w:rFonts w:ascii="Times New Roman" w:hAnsi="Times New Roman"/>
      <w:b/>
      <w:sz w:val="22"/>
      <w:szCs w:val="22"/>
      <w:u w:val="single"/>
      <w:lang w:val="en-US" w:eastAsia="en-US" w:bidi="ar-SA"/>
    </w:rPr>
  </w:style>
  <w:style w:type="character" w:customStyle="1" w:styleId="BoxX2">
    <w:name w:val="BoxX2"/>
    <w:qFormat/>
    <w:rsid w:val="00535C16"/>
    <w:rPr>
      <w:rFonts w:ascii="Times New Roman" w:hAnsi="Times New Roman"/>
      <w:b/>
      <w:sz w:val="22"/>
      <w:u w:val="single"/>
      <w:bdr w:val="single" w:sz="4" w:space="0" w:color="auto"/>
    </w:rPr>
  </w:style>
  <w:style w:type="paragraph" w:customStyle="1" w:styleId="CaseListNormal">
    <w:name w:val="Case List Normal"/>
    <w:basedOn w:val="Normal"/>
    <w:uiPriority w:val="99"/>
    <w:qFormat/>
    <w:rsid w:val="00535C16"/>
    <w:rPr>
      <w:rFonts w:ascii="Times" w:eastAsia="Times New Roman" w:hAnsi="Times"/>
      <w:sz w:val="20"/>
      <w:szCs w:val="26"/>
    </w:rPr>
  </w:style>
  <w:style w:type="character" w:customStyle="1" w:styleId="BodyText20">
    <w:name w:val="Body Text2"/>
    <w:rsid w:val="00535C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535C1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35C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35C1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35C1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35C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535C16"/>
    <w:pPr>
      <w:ind w:left="432"/>
    </w:pPr>
    <w:rPr>
      <w:rFonts w:ascii="Arial Narrow" w:eastAsia="SimSun" w:hAnsi="Arial Narrow"/>
      <w:b/>
      <w:color w:val="000000"/>
      <w:sz w:val="28"/>
      <w:szCs w:val="20"/>
    </w:rPr>
  </w:style>
  <w:style w:type="character" w:customStyle="1" w:styleId="TagofCardChar">
    <w:name w:val="Tag of Card Char"/>
    <w:link w:val="TagofCard"/>
    <w:rsid w:val="00535C16"/>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535C16"/>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535C16"/>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535C16"/>
    <w:rPr>
      <w:rFonts w:eastAsia="Times New Roman"/>
      <w:b/>
      <w:sz w:val="20"/>
      <w:szCs w:val="20"/>
      <w:u w:val="single"/>
    </w:rPr>
  </w:style>
  <w:style w:type="character" w:customStyle="1" w:styleId="readCharChar">
    <w:name w:val="read Char Char"/>
    <w:link w:val="read"/>
    <w:locked/>
    <w:rsid w:val="00535C16"/>
    <w:rPr>
      <w:rFonts w:ascii="Times New Roman" w:eastAsia="Times New Roman" w:hAnsi="Times New Roman" w:cs="Times New Roman"/>
      <w:b/>
      <w:sz w:val="20"/>
      <w:szCs w:val="20"/>
      <w:u w:val="single"/>
    </w:rPr>
  </w:style>
  <w:style w:type="paragraph" w:customStyle="1" w:styleId="2ndLevel-TAG">
    <w:name w:val="2nd Level - TAG"/>
    <w:basedOn w:val="Normal"/>
    <w:next w:val="Normal"/>
    <w:uiPriority w:val="99"/>
    <w:qFormat/>
    <w:rsid w:val="00535C16"/>
    <w:pPr>
      <w:spacing w:before="240"/>
      <w:outlineLvl w:val="2"/>
    </w:pPr>
    <w:rPr>
      <w:rFonts w:eastAsia="Times New Roman"/>
      <w:b/>
    </w:rPr>
  </w:style>
  <w:style w:type="character" w:customStyle="1" w:styleId="readChar">
    <w:name w:val="read Char"/>
    <w:rsid w:val="00535C16"/>
    <w:rPr>
      <w:szCs w:val="22"/>
      <w:u w:val="single"/>
      <w:lang w:val="en-US" w:eastAsia="en-US" w:bidi="ar-SA"/>
    </w:rPr>
  </w:style>
  <w:style w:type="character" w:customStyle="1" w:styleId="underlining0">
    <w:name w:val="underlining"/>
    <w:rsid w:val="00535C16"/>
    <w:rPr>
      <w:u w:val="single"/>
    </w:rPr>
  </w:style>
  <w:style w:type="character" w:customStyle="1" w:styleId="btitle">
    <w:name w:val="btitle"/>
    <w:rsid w:val="00535C16"/>
  </w:style>
  <w:style w:type="character" w:customStyle="1" w:styleId="green">
    <w:name w:val="green"/>
    <w:rsid w:val="00535C16"/>
  </w:style>
  <w:style w:type="paragraph" w:customStyle="1" w:styleId="CM14">
    <w:name w:val="CM14"/>
    <w:basedOn w:val="Default"/>
    <w:next w:val="Default"/>
    <w:uiPriority w:val="99"/>
    <w:qFormat/>
    <w:rsid w:val="00535C16"/>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535C16"/>
    <w:rPr>
      <w:b/>
      <w:bCs/>
      <w:u w:val="single"/>
    </w:rPr>
  </w:style>
  <w:style w:type="character" w:customStyle="1" w:styleId="A-Underlining">
    <w:name w:val="A-Underlining"/>
    <w:basedOn w:val="DefaultParagraphFont"/>
    <w:rsid w:val="00535C16"/>
    <w:rPr>
      <w:rFonts w:ascii="Garamond" w:hAnsi="Garamond"/>
      <w:color w:val="auto"/>
      <w:sz w:val="24"/>
      <w:u w:val="single"/>
    </w:rPr>
  </w:style>
  <w:style w:type="paragraph" w:customStyle="1" w:styleId="B-TagCite">
    <w:name w:val="B-TagCite"/>
    <w:uiPriority w:val="99"/>
    <w:qFormat/>
    <w:rsid w:val="00535C16"/>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535C16"/>
  </w:style>
  <w:style w:type="character" w:customStyle="1" w:styleId="pnumber">
    <w:name w:val="pnumber"/>
    <w:rsid w:val="00535C16"/>
  </w:style>
  <w:style w:type="character" w:customStyle="1" w:styleId="ital">
    <w:name w:val="ital"/>
    <w:rsid w:val="00535C16"/>
  </w:style>
  <w:style w:type="character" w:customStyle="1" w:styleId="orgdiv">
    <w:name w:val="orgdiv"/>
    <w:rsid w:val="00535C16"/>
  </w:style>
  <w:style w:type="character" w:customStyle="1" w:styleId="orgname">
    <w:name w:val="orgname"/>
    <w:rsid w:val="00535C16"/>
  </w:style>
  <w:style w:type="character" w:customStyle="1" w:styleId="city">
    <w:name w:val="city"/>
    <w:rsid w:val="00535C16"/>
  </w:style>
  <w:style w:type="character" w:customStyle="1" w:styleId="state">
    <w:name w:val="state"/>
    <w:rsid w:val="00535C16"/>
  </w:style>
  <w:style w:type="character" w:customStyle="1" w:styleId="country">
    <w:name w:val="country"/>
    <w:rsid w:val="00535C16"/>
  </w:style>
  <w:style w:type="character" w:customStyle="1" w:styleId="articletitle0">
    <w:name w:val="articletitle"/>
    <w:rsid w:val="00535C16"/>
    <w:rPr>
      <w:rFonts w:cs="Times New Roman"/>
    </w:rPr>
  </w:style>
  <w:style w:type="character" w:customStyle="1" w:styleId="6pointChar">
    <w:name w:val="6 point Char"/>
    <w:rsid w:val="00535C16"/>
    <w:rPr>
      <w:rFonts w:cs="Times New Roman"/>
      <w:sz w:val="12"/>
      <w:lang w:val="en-US" w:eastAsia="en-US"/>
    </w:rPr>
  </w:style>
  <w:style w:type="character" w:customStyle="1" w:styleId="underlinechar0">
    <w:name w:val="underlinechar"/>
    <w:basedOn w:val="DefaultParagraphFont"/>
    <w:rsid w:val="00535C16"/>
  </w:style>
  <w:style w:type="character" w:customStyle="1" w:styleId="CardUnderlineChar">
    <w:name w:val="Card Underline Char"/>
    <w:rsid w:val="00535C16"/>
    <w:rPr>
      <w:szCs w:val="24"/>
      <w:u w:val="single"/>
      <w:lang w:val="en-US" w:eastAsia="en-US" w:bidi="ar-SA"/>
    </w:rPr>
  </w:style>
  <w:style w:type="character" w:customStyle="1" w:styleId="tagciteChar3">
    <w:name w:val="tag/cite Char"/>
    <w:basedOn w:val="DefaultParagraphFont"/>
    <w:rsid w:val="00535C16"/>
    <w:rPr>
      <w:b/>
      <w:sz w:val="24"/>
      <w:lang w:val="en-US" w:eastAsia="en-US" w:bidi="ar-SA"/>
    </w:rPr>
  </w:style>
  <w:style w:type="character" w:customStyle="1" w:styleId="person-name">
    <w:name w:val="person-name"/>
    <w:basedOn w:val="DefaultParagraphFont"/>
    <w:rsid w:val="00535C16"/>
  </w:style>
  <w:style w:type="paragraph" w:customStyle="1" w:styleId="TxBr41p1">
    <w:name w:val="TxBr_41p1"/>
    <w:basedOn w:val="Normal"/>
    <w:qFormat/>
    <w:rsid w:val="00535C16"/>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535C16"/>
    <w:rPr>
      <w:rFonts w:ascii="Georgia" w:eastAsia="Times New Roman" w:hAnsi="Georgia" w:cs="Arial" w:hint="default"/>
      <w:b/>
      <w:bCs/>
      <w:kern w:val="32"/>
      <w:sz w:val="28"/>
      <w:szCs w:val="32"/>
    </w:rPr>
  </w:style>
  <w:style w:type="character" w:customStyle="1" w:styleId="style3Char0">
    <w:name w:val="style 3 Char"/>
    <w:rsid w:val="00535C16"/>
    <w:rPr>
      <w:sz w:val="18"/>
      <w:szCs w:val="24"/>
      <w:lang w:val="en-US" w:eastAsia="en-US" w:bidi="ar-SA"/>
    </w:rPr>
  </w:style>
  <w:style w:type="paragraph" w:customStyle="1" w:styleId="003Cite">
    <w:name w:val="003Cite"/>
    <w:basedOn w:val="Normal"/>
    <w:qFormat/>
    <w:rsid w:val="00535C16"/>
    <w:rPr>
      <w:rFonts w:eastAsia="Calibri"/>
      <w:szCs w:val="16"/>
    </w:rPr>
  </w:style>
  <w:style w:type="paragraph" w:customStyle="1" w:styleId="NormalBold">
    <w:name w:val="Normal + Bold"/>
    <w:aliases w:val="Double Underline"/>
    <w:basedOn w:val="Normal"/>
    <w:link w:val="NormalBoldChar"/>
    <w:qFormat/>
    <w:rsid w:val="00535C16"/>
    <w:pPr>
      <w:jc w:val="both"/>
    </w:pPr>
    <w:rPr>
      <w:b/>
      <w:color w:val="000000"/>
      <w:u w:val="single"/>
    </w:rPr>
  </w:style>
  <w:style w:type="character" w:customStyle="1" w:styleId="NormalBoldChar">
    <w:name w:val="Normal + Bold Char"/>
    <w:aliases w:val="Double Underline Char"/>
    <w:basedOn w:val="DefaultParagraphFont"/>
    <w:link w:val="NormalBold"/>
    <w:rsid w:val="00535C16"/>
    <w:rPr>
      <w:rFonts w:ascii="Times New Roman" w:hAnsi="Times New Roman" w:cs="Times New Roman"/>
      <w:b/>
      <w:color w:val="000000"/>
      <w:sz w:val="22"/>
      <w:u w:val="single"/>
    </w:rPr>
  </w:style>
  <w:style w:type="character" w:customStyle="1" w:styleId="StyleBold1">
    <w:name w:val="Style Bold1"/>
    <w:rsid w:val="00535C16"/>
    <w:rPr>
      <w:rFonts w:ascii="Georgia" w:hAnsi="Georgia"/>
      <w:b/>
      <w:bCs/>
      <w:sz w:val="22"/>
    </w:rPr>
  </w:style>
  <w:style w:type="paragraph" w:customStyle="1" w:styleId="StyleCards12ptThickunderline">
    <w:name w:val="Style Cards + 12 pt Thick underline"/>
    <w:basedOn w:val="Normal"/>
    <w:link w:val="StyleCards12ptThickunderlineChar2"/>
    <w:qFormat/>
    <w:rsid w:val="00535C16"/>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535C16"/>
    <w:rPr>
      <w:rFonts w:ascii="Times New Roman" w:eastAsia="Times New Roman" w:hAnsi="Times New Roman" w:cs="Times New Roman"/>
      <w:sz w:val="22"/>
      <w:u w:val="thick"/>
    </w:rPr>
  </w:style>
  <w:style w:type="character" w:customStyle="1" w:styleId="BlockHeadingsChar1">
    <w:name w:val="Block Headings Char1"/>
    <w:rsid w:val="00535C16"/>
    <w:rPr>
      <w:b/>
      <w:caps/>
    </w:rPr>
  </w:style>
  <w:style w:type="character" w:customStyle="1" w:styleId="submitted">
    <w:name w:val="submitted"/>
    <w:rsid w:val="00535C16"/>
  </w:style>
  <w:style w:type="paragraph" w:customStyle="1" w:styleId="CARD0">
    <w:name w:val="CARD"/>
    <w:basedOn w:val="Normal"/>
    <w:link w:val="CARDChar2"/>
    <w:autoRedefine/>
    <w:qFormat/>
    <w:rsid w:val="00535C16"/>
    <w:rPr>
      <w:rFonts w:eastAsia="Times New Roman"/>
      <w:szCs w:val="20"/>
    </w:rPr>
  </w:style>
  <w:style w:type="character" w:customStyle="1" w:styleId="CARDChar2">
    <w:name w:val="CARD Char"/>
    <w:link w:val="CARD0"/>
    <w:rsid w:val="00535C16"/>
    <w:rPr>
      <w:rFonts w:ascii="Times New Roman" w:eastAsia="Times New Roman" w:hAnsi="Times New Roman" w:cs="Times New Roman"/>
      <w:sz w:val="22"/>
      <w:szCs w:val="20"/>
    </w:rPr>
  </w:style>
  <w:style w:type="character" w:customStyle="1" w:styleId="FontStyle170">
    <w:name w:val="Font Style170"/>
    <w:uiPriority w:val="99"/>
    <w:rsid w:val="00535C16"/>
    <w:rPr>
      <w:rFonts w:ascii="Bookman Old Style" w:hAnsi="Bookman Old Style" w:cs="Bookman Old Style"/>
      <w:sz w:val="16"/>
      <w:szCs w:val="16"/>
    </w:rPr>
  </w:style>
  <w:style w:type="character" w:customStyle="1" w:styleId="FontStyle15">
    <w:name w:val="Font Style15"/>
    <w:uiPriority w:val="99"/>
    <w:rsid w:val="00535C16"/>
    <w:rPr>
      <w:rFonts w:ascii="Book Antiqua" w:hAnsi="Book Antiqua" w:cs="Book Antiqua"/>
      <w:b/>
      <w:bCs/>
      <w:spacing w:val="10"/>
      <w:sz w:val="16"/>
      <w:szCs w:val="16"/>
    </w:rPr>
  </w:style>
  <w:style w:type="character" w:customStyle="1" w:styleId="FontStyle17">
    <w:name w:val="Font Style17"/>
    <w:uiPriority w:val="99"/>
    <w:rsid w:val="00535C16"/>
    <w:rPr>
      <w:rFonts w:ascii="Book Antiqua" w:hAnsi="Book Antiqua" w:cs="Book Antiqua"/>
      <w:i/>
      <w:iCs/>
      <w:spacing w:val="10"/>
      <w:sz w:val="22"/>
      <w:szCs w:val="22"/>
    </w:rPr>
  </w:style>
  <w:style w:type="character" w:customStyle="1" w:styleId="articoloinside">
    <w:name w:val="articolo_inside"/>
    <w:rsid w:val="00535C16"/>
  </w:style>
  <w:style w:type="paragraph" w:customStyle="1" w:styleId="pagetools">
    <w:name w:val="pagetools"/>
    <w:basedOn w:val="Normal"/>
    <w:qFormat/>
    <w:rsid w:val="00535C16"/>
    <w:pPr>
      <w:spacing w:before="100" w:beforeAutospacing="1" w:after="100" w:afterAutospacing="1"/>
    </w:pPr>
    <w:rPr>
      <w:rFonts w:eastAsia="Times New Roman"/>
    </w:rPr>
  </w:style>
  <w:style w:type="character" w:customStyle="1" w:styleId="job">
    <w:name w:val="job"/>
    <w:basedOn w:val="DefaultParagraphFont"/>
    <w:rsid w:val="00535C16"/>
  </w:style>
  <w:style w:type="character" w:customStyle="1" w:styleId="company">
    <w:name w:val="company"/>
    <w:basedOn w:val="DefaultParagraphFont"/>
    <w:rsid w:val="00535C16"/>
  </w:style>
  <w:style w:type="character" w:customStyle="1" w:styleId="publisher">
    <w:name w:val="publisher"/>
    <w:basedOn w:val="DefaultParagraphFont"/>
    <w:rsid w:val="00535C16"/>
  </w:style>
  <w:style w:type="character" w:customStyle="1" w:styleId="pubyear">
    <w:name w:val="pubyear"/>
    <w:basedOn w:val="DefaultParagraphFont"/>
    <w:rsid w:val="00535C16"/>
  </w:style>
  <w:style w:type="character" w:customStyle="1" w:styleId="pubcity">
    <w:name w:val="pubcity"/>
    <w:basedOn w:val="DefaultParagraphFont"/>
    <w:rsid w:val="00535C16"/>
  </w:style>
  <w:style w:type="character" w:customStyle="1" w:styleId="bodycontentlink">
    <w:name w:val="bodycontentlink"/>
    <w:basedOn w:val="DefaultParagraphFont"/>
    <w:rsid w:val="00535C16"/>
  </w:style>
  <w:style w:type="paragraph" w:customStyle="1" w:styleId="C-Text">
    <w:name w:val="C-Text"/>
    <w:basedOn w:val="Normal"/>
    <w:qFormat/>
    <w:rsid w:val="00535C16"/>
    <w:pPr>
      <w:tabs>
        <w:tab w:val="num" w:pos="720"/>
      </w:tabs>
      <w:ind w:left="720" w:hanging="360"/>
    </w:pPr>
    <w:rPr>
      <w:rFonts w:ascii="Garamond" w:hAnsi="Garamond"/>
    </w:rPr>
  </w:style>
  <w:style w:type="paragraph" w:customStyle="1" w:styleId="times">
    <w:name w:val="times"/>
    <w:basedOn w:val="Normal"/>
    <w:uiPriority w:val="99"/>
    <w:qFormat/>
    <w:rsid w:val="00535C16"/>
    <w:pPr>
      <w:spacing w:before="100" w:beforeAutospacing="1" w:after="100" w:afterAutospacing="1"/>
    </w:pPr>
  </w:style>
  <w:style w:type="character" w:customStyle="1" w:styleId="ecdate">
    <w:name w:val="ec_date"/>
    <w:basedOn w:val="DefaultParagraphFont"/>
    <w:rsid w:val="00535C16"/>
    <w:rPr>
      <w:rFonts w:ascii="Verdana" w:hAnsi="Verdana" w:hint="default"/>
      <w:sz w:val="20"/>
      <w:szCs w:val="20"/>
      <w:shd w:val="clear" w:color="auto" w:fill="FFFFFF"/>
    </w:rPr>
  </w:style>
  <w:style w:type="paragraph" w:customStyle="1" w:styleId="ecmsonormal">
    <w:name w:val="ec_msonormal"/>
    <w:basedOn w:val="Normal"/>
    <w:qFormat/>
    <w:rsid w:val="00535C1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35C16"/>
  </w:style>
  <w:style w:type="character" w:customStyle="1" w:styleId="hittermhilite">
    <w:name w:val="hittermhilite"/>
    <w:basedOn w:val="DefaultParagraphFont"/>
    <w:rsid w:val="00535C16"/>
  </w:style>
  <w:style w:type="paragraph" w:customStyle="1" w:styleId="2ndOrderPara">
    <w:name w:val="2nd Order Para"/>
    <w:basedOn w:val="Normal"/>
    <w:next w:val="Normal"/>
    <w:uiPriority w:val="99"/>
    <w:qFormat/>
    <w:rsid w:val="00535C16"/>
    <w:pPr>
      <w:autoSpaceDE w:val="0"/>
      <w:autoSpaceDN w:val="0"/>
      <w:adjustRightInd w:val="0"/>
      <w:spacing w:before="120"/>
    </w:pPr>
  </w:style>
  <w:style w:type="paragraph" w:customStyle="1" w:styleId="3rdOrderPara">
    <w:name w:val="3rd Order Para"/>
    <w:basedOn w:val="Normal"/>
    <w:next w:val="Normal"/>
    <w:uiPriority w:val="99"/>
    <w:qFormat/>
    <w:rsid w:val="00535C16"/>
    <w:pPr>
      <w:autoSpaceDE w:val="0"/>
      <w:autoSpaceDN w:val="0"/>
      <w:adjustRightInd w:val="0"/>
      <w:spacing w:before="120"/>
    </w:pPr>
  </w:style>
  <w:style w:type="paragraph" w:customStyle="1" w:styleId="Normal-SIGN2">
    <w:name w:val="Normal-SIGN2"/>
    <w:basedOn w:val="Default"/>
    <w:next w:val="Default"/>
    <w:uiPriority w:val="99"/>
    <w:qFormat/>
    <w:rsid w:val="00535C16"/>
    <w:pPr>
      <w:spacing w:after="0" w:line="240" w:lineRule="auto"/>
    </w:pPr>
    <w:rPr>
      <w:rFonts w:ascii="Calibri" w:eastAsia="SimSun" w:hAnsi="Calibri" w:cs="Times New Roman"/>
    </w:rPr>
  </w:style>
  <w:style w:type="character" w:customStyle="1" w:styleId="BoldChar">
    <w:name w:val="Bold Char"/>
    <w:basedOn w:val="DefaultParagraphFont"/>
    <w:rsid w:val="00535C16"/>
    <w:rPr>
      <w:b/>
      <w:lang w:val="en-US" w:eastAsia="en-US" w:bidi="ar-SA"/>
    </w:rPr>
  </w:style>
  <w:style w:type="paragraph" w:customStyle="1" w:styleId="u-intro">
    <w:name w:val="u-intro"/>
    <w:basedOn w:val="Normal"/>
    <w:qFormat/>
    <w:rsid w:val="00535C16"/>
    <w:pPr>
      <w:spacing w:before="100" w:beforeAutospacing="1" w:after="100" w:afterAutospacing="1"/>
    </w:pPr>
  </w:style>
  <w:style w:type="character" w:customStyle="1" w:styleId="u-byline">
    <w:name w:val="u-byline"/>
    <w:basedOn w:val="DefaultParagraphFont"/>
    <w:rsid w:val="00535C16"/>
  </w:style>
  <w:style w:type="character" w:customStyle="1" w:styleId="story">
    <w:name w:val="story"/>
    <w:basedOn w:val="DefaultParagraphFont"/>
    <w:rsid w:val="00535C16"/>
  </w:style>
  <w:style w:type="character" w:customStyle="1" w:styleId="articlebya">
    <w:name w:val="articleby_a"/>
    <w:basedOn w:val="DefaultParagraphFont"/>
    <w:rsid w:val="00535C16"/>
  </w:style>
  <w:style w:type="character" w:customStyle="1" w:styleId="popupwinby">
    <w:name w:val="popupwinby"/>
    <w:basedOn w:val="DefaultParagraphFont"/>
    <w:rsid w:val="00535C16"/>
  </w:style>
  <w:style w:type="character" w:customStyle="1" w:styleId="storyheader">
    <w:name w:val="storyheader"/>
    <w:basedOn w:val="DefaultParagraphFont"/>
    <w:rsid w:val="00535C16"/>
  </w:style>
  <w:style w:type="character" w:customStyle="1" w:styleId="StyleNormalWeb10ptChar">
    <w:name w:val="Style Normal (Web) + 10 pt Char"/>
    <w:basedOn w:val="DefaultParagraphFont"/>
    <w:rsid w:val="00535C16"/>
    <w:rPr>
      <w:szCs w:val="24"/>
      <w:lang w:val="en-US" w:eastAsia="en-US" w:bidi="ar-SA"/>
    </w:rPr>
  </w:style>
  <w:style w:type="paragraph" w:customStyle="1" w:styleId="TagCiteShells">
    <w:name w:val="Tag/Cite/Shells"/>
    <w:basedOn w:val="Normal"/>
    <w:qFormat/>
    <w:rsid w:val="00535C16"/>
    <w:rPr>
      <w:b/>
    </w:rPr>
  </w:style>
  <w:style w:type="paragraph" w:customStyle="1" w:styleId="DefinitionTerm">
    <w:name w:val="Definition Term"/>
    <w:basedOn w:val="Normal"/>
    <w:next w:val="Normal"/>
    <w:qFormat/>
    <w:rsid w:val="00535C16"/>
    <w:rPr>
      <w:snapToGrid w:val="0"/>
    </w:rPr>
  </w:style>
  <w:style w:type="character" w:customStyle="1" w:styleId="Style3CharChar">
    <w:name w:val="Style3 Char Char"/>
    <w:basedOn w:val="DefaultParagraphFont"/>
    <w:rsid w:val="00535C1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35C16"/>
    <w:pPr>
      <w:spacing w:after="60"/>
    </w:pPr>
    <w:rPr>
      <w:rFonts w:eastAsia="SimSun" w:cs="Times New Roman"/>
      <w:caps/>
      <w:sz w:val="20"/>
      <w:lang w:eastAsia="zh-CN"/>
    </w:rPr>
  </w:style>
  <w:style w:type="character" w:customStyle="1" w:styleId="NormalChar">
    <w:name w:val="Normal Char"/>
    <w:basedOn w:val="DefaultParagraphFont"/>
    <w:rsid w:val="00535C16"/>
    <w:rPr>
      <w:lang w:eastAsia="en-US"/>
    </w:rPr>
  </w:style>
  <w:style w:type="character" w:customStyle="1" w:styleId="BoldUnderlineChar3">
    <w:name w:val="Bold + Underline Char"/>
    <w:basedOn w:val="DefaultParagraphFont"/>
    <w:rsid w:val="00535C1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535C16"/>
    <w:pPr>
      <w:autoSpaceDE w:val="0"/>
      <w:autoSpaceDN w:val="0"/>
      <w:adjustRightInd w:val="0"/>
      <w:ind w:left="432" w:right="432"/>
      <w:jc w:val="both"/>
    </w:pPr>
    <w:rPr>
      <w:u w:val="thick"/>
    </w:rPr>
  </w:style>
  <w:style w:type="character" w:customStyle="1" w:styleId="citationiacgale">
    <w:name w:val="citation iac gale"/>
    <w:basedOn w:val="DefaultParagraphFont"/>
    <w:rsid w:val="00535C16"/>
  </w:style>
  <w:style w:type="character" w:customStyle="1" w:styleId="CharacterStyle7">
    <w:name w:val="Character Style 7"/>
    <w:rsid w:val="00535C16"/>
    <w:rPr>
      <w:rFonts w:ascii="Arial Narrow" w:hAnsi="Arial Narrow" w:cs="Arial Narrow"/>
      <w:sz w:val="20"/>
      <w:szCs w:val="20"/>
      <w:u w:val="single"/>
    </w:rPr>
  </w:style>
  <w:style w:type="character" w:customStyle="1" w:styleId="StyleStyle4Char">
    <w:name w:val="Style Style4 + Char"/>
    <w:basedOn w:val="DefaultParagraphFont"/>
    <w:rsid w:val="00535C16"/>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535C16"/>
    <w:rPr>
      <w:sz w:val="14"/>
    </w:rPr>
  </w:style>
  <w:style w:type="character" w:customStyle="1" w:styleId="StyleStyle4BlackChar">
    <w:name w:val="Style Style4 + Black Char"/>
    <w:basedOn w:val="DefaultParagraphFont"/>
    <w:rsid w:val="00535C1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35C16"/>
    <w:rPr>
      <w:rFonts w:ascii="Verdana" w:hAnsi="Verdana"/>
      <w:sz w:val="21"/>
      <w:szCs w:val="21"/>
      <w:u w:val="thick"/>
    </w:rPr>
  </w:style>
  <w:style w:type="character" w:customStyle="1" w:styleId="UnderlinedEvidenceCharChar">
    <w:name w:val="Underlined Evidence Char Char"/>
    <w:basedOn w:val="DefaultParagraphFont"/>
    <w:rsid w:val="00535C16"/>
    <w:rPr>
      <w:rFonts w:ascii="Verdana" w:hAnsi="Verdana"/>
      <w:sz w:val="21"/>
      <w:szCs w:val="21"/>
      <w:u w:val="thick"/>
      <w:lang w:val="en-US" w:eastAsia="en-US" w:bidi="ar-SA"/>
    </w:rPr>
  </w:style>
  <w:style w:type="character" w:styleId="PlaceholderText">
    <w:name w:val="Placeholder Text"/>
    <w:basedOn w:val="DefaultParagraphFont"/>
    <w:uiPriority w:val="99"/>
    <w:rsid w:val="00535C16"/>
    <w:rPr>
      <w:color w:val="808080"/>
    </w:rPr>
  </w:style>
  <w:style w:type="character" w:customStyle="1" w:styleId="Styleunderline12pt">
    <w:name w:val="Style underline + 12 pt"/>
    <w:rsid w:val="00535C16"/>
    <w:rPr>
      <w:rFonts w:ascii="Times New Roman" w:hAnsi="Times New Roman"/>
      <w:bCs/>
      <w:sz w:val="20"/>
      <w:u w:val="single"/>
    </w:rPr>
  </w:style>
  <w:style w:type="character" w:customStyle="1" w:styleId="StyleUnderlineChar19pt">
    <w:name w:val="Style Underline Char1 + 9 pt"/>
    <w:basedOn w:val="UnderlineChar1"/>
    <w:rsid w:val="00535C16"/>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35C16"/>
    <w:rPr>
      <w:rFonts w:ascii="Times New Roman" w:hAnsi="Times New Roman"/>
      <w:b/>
      <w:bCs/>
      <w:sz w:val="20"/>
      <w:szCs w:val="24"/>
      <w:u w:val="single"/>
      <w:lang w:val="en-US" w:eastAsia="en-US" w:bidi="ar-SA"/>
    </w:rPr>
  </w:style>
  <w:style w:type="character" w:customStyle="1" w:styleId="StyleUnderlineChar1Bold">
    <w:name w:val="Style Underline Char1 + Bold"/>
    <w:rsid w:val="00535C1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35C1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35C16"/>
    <w:rPr>
      <w:rFonts w:ascii="Times New Roman" w:hAnsi="Times New Roman"/>
      <w:sz w:val="20"/>
      <w:szCs w:val="24"/>
      <w:u w:val="single"/>
      <w:lang w:val="en-US" w:eastAsia="en-US" w:bidi="ar-SA"/>
    </w:rPr>
  </w:style>
  <w:style w:type="character" w:customStyle="1" w:styleId="Style9ptBoldUnderline">
    <w:name w:val="Style 9 pt Bold Underline"/>
    <w:rsid w:val="00535C16"/>
    <w:rPr>
      <w:b/>
      <w:bCs/>
      <w:sz w:val="20"/>
      <w:u w:val="single"/>
    </w:rPr>
  </w:style>
  <w:style w:type="paragraph" w:customStyle="1" w:styleId="StyleUnderline9pt">
    <w:name w:val="Style Underline + 9 pt"/>
    <w:link w:val="StyleUnderline9ptChar"/>
    <w:qFormat/>
    <w:rsid w:val="00535C16"/>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35C1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35C1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35C16"/>
    <w:rPr>
      <w:rFonts w:ascii="Times New Roman" w:hAnsi="Times New Roman"/>
      <w:sz w:val="20"/>
      <w:u w:val="single"/>
      <w:lang w:val="en-US" w:eastAsia="en-US" w:bidi="ar-SA"/>
    </w:rPr>
  </w:style>
  <w:style w:type="paragraph" w:customStyle="1" w:styleId="StyleUnderline9pt1">
    <w:name w:val="Style Underline + 9 pt1"/>
    <w:qFormat/>
    <w:rsid w:val="00535C16"/>
    <w:rPr>
      <w:rFonts w:ascii="Times New Roman" w:eastAsia="SimSun" w:hAnsi="Times New Roman" w:cs="Times New Roman"/>
      <w:sz w:val="20"/>
      <w:szCs w:val="20"/>
      <w:u w:val="single"/>
    </w:rPr>
  </w:style>
  <w:style w:type="character" w:customStyle="1" w:styleId="Style9ptUnderline1">
    <w:name w:val="Style 9 pt Underline1"/>
    <w:rsid w:val="00535C16"/>
    <w:rPr>
      <w:sz w:val="20"/>
      <w:u w:val="single"/>
    </w:rPr>
  </w:style>
  <w:style w:type="character" w:customStyle="1" w:styleId="StyleUnderlineChar19pt2">
    <w:name w:val="Style Underline Char1 + 9 pt2"/>
    <w:basedOn w:val="UnderlineChar1"/>
    <w:rsid w:val="00535C1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35C1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35C1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35C16"/>
    <w:rPr>
      <w:rFonts w:ascii="Times New Roman" w:hAnsi="Times New Roman"/>
      <w:b/>
      <w:bCs/>
      <w:sz w:val="20"/>
      <w:szCs w:val="24"/>
      <w:u w:val="single"/>
      <w:lang w:val="en-US" w:eastAsia="en-US" w:bidi="ar-SA"/>
    </w:rPr>
  </w:style>
  <w:style w:type="character" w:customStyle="1" w:styleId="1">
    <w:name w:val="1"/>
    <w:rsid w:val="00535C16"/>
    <w:rPr>
      <w:rFonts w:cs="Arial"/>
      <w:bCs/>
      <w:sz w:val="20"/>
      <w:u w:val="single"/>
      <w:lang w:val="en-US" w:eastAsia="en-US" w:bidi="ar-SA"/>
    </w:rPr>
  </w:style>
  <w:style w:type="character" w:customStyle="1" w:styleId="articlecontent">
    <w:name w:val="articlecontent"/>
    <w:basedOn w:val="DefaultParagraphFont"/>
    <w:rsid w:val="00535C16"/>
  </w:style>
  <w:style w:type="character" w:customStyle="1" w:styleId="content">
    <w:name w:val="content"/>
    <w:basedOn w:val="DefaultParagraphFont"/>
    <w:rsid w:val="00535C16"/>
  </w:style>
  <w:style w:type="character" w:customStyle="1" w:styleId="2">
    <w:name w:val="2"/>
    <w:rsid w:val="00535C16"/>
    <w:rPr>
      <w:rFonts w:cs="Arial"/>
      <w:bCs/>
      <w:sz w:val="20"/>
      <w:u w:val="single"/>
      <w:lang w:val="en-US" w:eastAsia="en-US" w:bidi="ar-SA"/>
    </w:rPr>
  </w:style>
  <w:style w:type="character" w:customStyle="1" w:styleId="Style9ptUnderline2">
    <w:name w:val="Style 9 pt Underline2"/>
    <w:rsid w:val="00535C16"/>
    <w:rPr>
      <w:sz w:val="20"/>
      <w:u w:val="single"/>
    </w:rPr>
  </w:style>
  <w:style w:type="character" w:customStyle="1" w:styleId="Style9ptBoldUnderline1">
    <w:name w:val="Style 9 pt Bold Underline1"/>
    <w:rsid w:val="00535C16"/>
    <w:rPr>
      <w:b/>
      <w:bCs/>
      <w:sz w:val="20"/>
      <w:u w:val="single"/>
    </w:rPr>
  </w:style>
  <w:style w:type="paragraph" w:customStyle="1" w:styleId="StyleUnderline9pt2">
    <w:name w:val="Style Underline + 9 pt2"/>
    <w:link w:val="StyleUnderline9pt2Char"/>
    <w:qFormat/>
    <w:rsid w:val="00535C16"/>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35C16"/>
    <w:rPr>
      <w:rFonts w:ascii="Times New Roman" w:eastAsia="SimSun" w:hAnsi="Times New Roman" w:cs="Times New Roman"/>
      <w:sz w:val="20"/>
      <w:szCs w:val="20"/>
      <w:u w:val="single"/>
    </w:rPr>
  </w:style>
  <w:style w:type="character" w:customStyle="1" w:styleId="tagCharCharCharChar">
    <w:name w:val="tag Char Char Char Char"/>
    <w:rsid w:val="00535C16"/>
    <w:rPr>
      <w:rFonts w:ascii="Georgia" w:eastAsia="Calibri" w:hAnsi="Georgia" w:cs="Calibri"/>
      <w:b/>
      <w:sz w:val="24"/>
    </w:rPr>
  </w:style>
  <w:style w:type="character" w:customStyle="1" w:styleId="3">
    <w:name w:val="3"/>
    <w:rsid w:val="00535C16"/>
    <w:rPr>
      <w:rFonts w:cs="Arial"/>
      <w:bCs/>
      <w:sz w:val="20"/>
      <w:u w:val="single"/>
      <w:lang w:val="en-US" w:eastAsia="en-US" w:bidi="ar-SA"/>
    </w:rPr>
  </w:style>
  <w:style w:type="character" w:customStyle="1" w:styleId="4">
    <w:name w:val="4"/>
    <w:rsid w:val="00535C16"/>
    <w:rPr>
      <w:rFonts w:cs="Arial"/>
      <w:bCs/>
      <w:sz w:val="20"/>
      <w:u w:val="single"/>
      <w:lang w:val="en-US" w:eastAsia="en-US" w:bidi="ar-SA"/>
    </w:rPr>
  </w:style>
  <w:style w:type="character" w:customStyle="1" w:styleId="CharChar5">
    <w:name w:val="Char Char5"/>
    <w:rsid w:val="00535C16"/>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535C16"/>
    <w:rPr>
      <w:rFonts w:eastAsia="SimSun"/>
      <w:b/>
      <w:sz w:val="24"/>
      <w:u w:val="single"/>
      <w:lang w:eastAsia="en-US"/>
    </w:rPr>
  </w:style>
  <w:style w:type="character" w:customStyle="1" w:styleId="EmphasisTextChar">
    <w:name w:val="Emphasis Text Char"/>
    <w:link w:val="EmphasisText"/>
    <w:rsid w:val="00535C16"/>
    <w:rPr>
      <w:rFonts w:ascii="Times New Roman" w:eastAsia="SimSun" w:hAnsi="Times New Roman" w:cs="Times New Roman"/>
      <w:b/>
      <w:u w:val="single"/>
    </w:rPr>
  </w:style>
  <w:style w:type="character" w:customStyle="1" w:styleId="featuretitle">
    <w:name w:val="feature_title"/>
    <w:basedOn w:val="DefaultParagraphFont"/>
    <w:rsid w:val="00535C16"/>
  </w:style>
  <w:style w:type="character" w:customStyle="1" w:styleId="6">
    <w:name w:val="6"/>
    <w:rsid w:val="00535C16"/>
    <w:rPr>
      <w:rFonts w:cs="Arial"/>
      <w:bCs/>
      <w:sz w:val="20"/>
      <w:u w:val="single"/>
      <w:lang w:val="en-US" w:eastAsia="en-US" w:bidi="ar-SA"/>
    </w:rPr>
  </w:style>
  <w:style w:type="character" w:customStyle="1" w:styleId="7">
    <w:name w:val="7"/>
    <w:rsid w:val="00535C16"/>
    <w:rPr>
      <w:rFonts w:cs="Arial"/>
      <w:bCs/>
      <w:sz w:val="20"/>
      <w:u w:val="single"/>
      <w:lang w:val="en-US" w:eastAsia="en-US" w:bidi="ar-SA"/>
    </w:rPr>
  </w:style>
  <w:style w:type="character" w:customStyle="1" w:styleId="StyleUnderlineChar19pt4">
    <w:name w:val="Style Underline Char1 + 9 pt4"/>
    <w:basedOn w:val="UnderlineChar1"/>
    <w:rsid w:val="00535C16"/>
    <w:rPr>
      <w:rFonts w:ascii="Times New Roman" w:hAnsi="Times New Roman"/>
      <w:sz w:val="20"/>
      <w:szCs w:val="24"/>
      <w:u w:val="single"/>
      <w:lang w:val="en-US" w:eastAsia="en-US" w:bidi="ar-SA"/>
    </w:rPr>
  </w:style>
  <w:style w:type="character" w:customStyle="1" w:styleId="StyleUnderlineChar19ptBold1">
    <w:name w:val="Style Underline Char1 + 9 pt Bold1"/>
    <w:rsid w:val="00535C16"/>
    <w:rPr>
      <w:rFonts w:ascii="Times New Roman" w:hAnsi="Times New Roman"/>
      <w:b/>
      <w:bCs/>
      <w:sz w:val="20"/>
      <w:szCs w:val="24"/>
      <w:u w:val="single"/>
      <w:lang w:val="en-US" w:eastAsia="en-US" w:bidi="ar-SA"/>
    </w:rPr>
  </w:style>
  <w:style w:type="character" w:customStyle="1" w:styleId="Style9ptUnderline3">
    <w:name w:val="Style 9 pt Underline3"/>
    <w:rsid w:val="00535C16"/>
    <w:rPr>
      <w:sz w:val="20"/>
      <w:u w:val="single"/>
    </w:rPr>
  </w:style>
  <w:style w:type="paragraph" w:customStyle="1" w:styleId="Stylecard9pt">
    <w:name w:val="Style card + 9 pt"/>
    <w:basedOn w:val="Normal"/>
    <w:link w:val="Stylecard9ptChar"/>
    <w:qFormat/>
    <w:rsid w:val="00535C16"/>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535C16"/>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535C16"/>
    <w:rPr>
      <w:rFonts w:ascii="Georgia" w:hAnsi="Georgia"/>
      <w:b w:val="0"/>
      <w:iCs w:val="0"/>
      <w:sz w:val="20"/>
      <w:u w:val="single"/>
    </w:rPr>
  </w:style>
  <w:style w:type="character" w:customStyle="1" w:styleId="Style9ptUnderline4">
    <w:name w:val="Style 9 pt Underline4"/>
    <w:rsid w:val="00535C16"/>
    <w:rPr>
      <w:sz w:val="20"/>
      <w:u w:val="single"/>
    </w:rPr>
  </w:style>
  <w:style w:type="character" w:customStyle="1" w:styleId="55">
    <w:name w:val="55"/>
    <w:rsid w:val="00535C16"/>
    <w:rPr>
      <w:rFonts w:cs="Arial"/>
      <w:bCs/>
      <w:sz w:val="20"/>
      <w:u w:val="single"/>
      <w:lang w:val="en-US" w:eastAsia="en-US" w:bidi="ar-SA"/>
    </w:rPr>
  </w:style>
  <w:style w:type="paragraph" w:customStyle="1" w:styleId="CardBody">
    <w:name w:val="Card Body"/>
    <w:basedOn w:val="Normal"/>
    <w:link w:val="CardBodyChar"/>
    <w:qFormat/>
    <w:rsid w:val="00535C16"/>
    <w:rPr>
      <w:rFonts w:eastAsia="Calibri"/>
    </w:rPr>
  </w:style>
  <w:style w:type="character" w:customStyle="1" w:styleId="CardBodyChar">
    <w:name w:val="Card Body Char"/>
    <w:link w:val="CardBody"/>
    <w:rsid w:val="00535C16"/>
    <w:rPr>
      <w:rFonts w:ascii="Times New Roman" w:eastAsia="Calibri" w:hAnsi="Times New Roman" w:cs="Times New Roman"/>
      <w:sz w:val="22"/>
    </w:rPr>
  </w:style>
  <w:style w:type="character" w:customStyle="1" w:styleId="Styleunderline9pt10">
    <w:name w:val="Style underline + 9 pt1"/>
    <w:basedOn w:val="underline"/>
    <w:rsid w:val="00535C16"/>
    <w:rPr>
      <w:rFonts w:ascii="Georgia" w:hAnsi="Georgia"/>
      <w:b w:val="0"/>
      <w:iCs w:val="0"/>
      <w:sz w:val="20"/>
      <w:u w:val="single"/>
    </w:rPr>
  </w:style>
  <w:style w:type="character" w:customStyle="1" w:styleId="Styleunderline9ptBold">
    <w:name w:val="Style underline + 9 pt Bold"/>
    <w:rsid w:val="00535C16"/>
    <w:rPr>
      <w:b/>
      <w:bCs/>
      <w:sz w:val="20"/>
      <w:u w:val="single"/>
    </w:rPr>
  </w:style>
  <w:style w:type="character" w:customStyle="1" w:styleId="StyleUnderliningChar9ptBold">
    <w:name w:val="Style Underlining Char + 9 pt Bold"/>
    <w:rsid w:val="00535C16"/>
    <w:rPr>
      <w:rFonts w:ascii="Times New Roman" w:hAnsi="Times New Roman"/>
      <w:b/>
      <w:bCs/>
      <w:sz w:val="20"/>
      <w:szCs w:val="24"/>
      <w:u w:val="single"/>
      <w:lang w:val="en-US" w:eastAsia="en-US" w:bidi="ar-SA"/>
    </w:rPr>
  </w:style>
  <w:style w:type="character" w:customStyle="1" w:styleId="StyleUnderliningChar9pt">
    <w:name w:val="Style Underlining Char + 9 pt"/>
    <w:rsid w:val="00535C16"/>
    <w:rPr>
      <w:rFonts w:ascii="Times New Roman" w:hAnsi="Times New Roman"/>
      <w:sz w:val="20"/>
      <w:szCs w:val="24"/>
      <w:u w:val="single"/>
      <w:lang w:val="en-US" w:eastAsia="en-US" w:bidi="ar-SA"/>
    </w:rPr>
  </w:style>
  <w:style w:type="character" w:customStyle="1" w:styleId="34">
    <w:name w:val="34"/>
    <w:rsid w:val="00535C16"/>
    <w:rPr>
      <w:rFonts w:ascii="Times New Roman" w:hAnsi="Times New Roman" w:cs="Arial"/>
      <w:bCs/>
      <w:sz w:val="20"/>
      <w:u w:val="single"/>
      <w:lang w:val="en-US" w:eastAsia="en-US" w:bidi="ar-SA"/>
    </w:rPr>
  </w:style>
  <w:style w:type="character" w:customStyle="1" w:styleId="45">
    <w:name w:val="45"/>
    <w:rsid w:val="00535C16"/>
    <w:rPr>
      <w:rFonts w:ascii="Times New Roman" w:hAnsi="Times New Roman" w:cs="Arial"/>
      <w:b/>
      <w:bCs/>
      <w:sz w:val="20"/>
      <w:u w:val="single"/>
      <w:lang w:val="en-US" w:eastAsia="en-US" w:bidi="ar-SA"/>
    </w:rPr>
  </w:style>
  <w:style w:type="character" w:customStyle="1" w:styleId="Style9ptUnderline5">
    <w:name w:val="Style 9 pt Underline5"/>
    <w:rsid w:val="00535C16"/>
    <w:rPr>
      <w:rFonts w:ascii="Times New Roman" w:hAnsi="Times New Roman"/>
      <w:sz w:val="20"/>
      <w:u w:val="single"/>
    </w:rPr>
  </w:style>
  <w:style w:type="character" w:customStyle="1" w:styleId="Style9ptBoldUnderline2">
    <w:name w:val="Style 9 pt Bold Underline2"/>
    <w:rsid w:val="00535C1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35C1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35C16"/>
    <w:rPr>
      <w:rFonts w:ascii="Georgia" w:eastAsia="Calibri" w:hAnsi="Georgia"/>
    </w:rPr>
  </w:style>
  <w:style w:type="character" w:customStyle="1" w:styleId="StyleStyle49pt1Char">
    <w:name w:val="Style Style4 + 9 pt1 Char"/>
    <w:basedOn w:val="Style4Char"/>
    <w:link w:val="StyleStyle49pt1"/>
    <w:rsid w:val="00535C16"/>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535C16"/>
    <w:rPr>
      <w:rFonts w:ascii="Georgia" w:eastAsia="Calibri" w:hAnsi="Georgia"/>
      <w:b/>
      <w:bCs/>
      <w:sz w:val="22"/>
    </w:rPr>
  </w:style>
  <w:style w:type="character" w:customStyle="1" w:styleId="StyleStyle49ptBold1Char">
    <w:name w:val="Style Style4 + 9 pt Bold1 Char"/>
    <w:link w:val="StyleStyle49ptBold1"/>
    <w:rsid w:val="00535C16"/>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535C16"/>
    <w:rPr>
      <w:rFonts w:ascii="Georgia" w:eastAsia="Calibri" w:hAnsi="Georgia"/>
    </w:rPr>
  </w:style>
  <w:style w:type="character" w:customStyle="1" w:styleId="StyleStyle49pt2Char">
    <w:name w:val="Style Style4 + 9 pt2 Char"/>
    <w:basedOn w:val="Style4Char"/>
    <w:link w:val="StyleStyle49pt2"/>
    <w:rsid w:val="00535C16"/>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535C16"/>
    <w:rPr>
      <w:rFonts w:ascii="Georgia" w:eastAsia="Calibri" w:hAnsi="Georgia"/>
      <w:b/>
      <w:bCs/>
      <w:sz w:val="22"/>
    </w:rPr>
  </w:style>
  <w:style w:type="character" w:customStyle="1" w:styleId="StyleStyle49ptBold2Char">
    <w:name w:val="Style Style4 + 9 pt Bold2 Char"/>
    <w:link w:val="StyleStyle49ptBold2"/>
    <w:rsid w:val="00535C16"/>
    <w:rPr>
      <w:rFonts w:ascii="Georgia" w:eastAsia="Calibri" w:hAnsi="Georgia" w:cs="Times New Roman"/>
      <w:b/>
      <w:bCs/>
      <w:sz w:val="22"/>
      <w:u w:val="single"/>
    </w:rPr>
  </w:style>
  <w:style w:type="character" w:customStyle="1" w:styleId="23">
    <w:name w:val="23"/>
    <w:rsid w:val="00535C16"/>
    <w:rPr>
      <w:rFonts w:ascii="Times New Roman" w:hAnsi="Times New Roman" w:cs="Arial"/>
      <w:bCs/>
      <w:sz w:val="20"/>
      <w:u w:val="single"/>
      <w:lang w:val="en-US" w:eastAsia="en-US" w:bidi="ar-SA"/>
    </w:rPr>
  </w:style>
  <w:style w:type="character" w:customStyle="1" w:styleId="33">
    <w:name w:val="33"/>
    <w:rsid w:val="00535C16"/>
    <w:rPr>
      <w:rFonts w:ascii="Times New Roman" w:hAnsi="Times New Roman" w:cs="Arial"/>
      <w:b/>
      <w:bCs/>
      <w:sz w:val="20"/>
      <w:u w:val="single"/>
      <w:lang w:val="en-US" w:eastAsia="en-US" w:bidi="ar-SA"/>
    </w:rPr>
  </w:style>
  <w:style w:type="character" w:customStyle="1" w:styleId="27">
    <w:name w:val="27"/>
    <w:rsid w:val="00535C16"/>
    <w:rPr>
      <w:rFonts w:cs="Arial"/>
      <w:bCs/>
      <w:sz w:val="20"/>
      <w:u w:val="single"/>
      <w:lang w:val="en-US" w:eastAsia="en-US" w:bidi="ar-SA"/>
    </w:rPr>
  </w:style>
  <w:style w:type="character" w:customStyle="1" w:styleId="StyleArialNarrow9pt">
    <w:name w:val="Style Arial Narrow 9 pt"/>
    <w:rsid w:val="00535C16"/>
    <w:rPr>
      <w:rFonts w:ascii="Times New Roman" w:hAnsi="Times New Roman"/>
      <w:sz w:val="20"/>
    </w:rPr>
  </w:style>
  <w:style w:type="paragraph" w:customStyle="1" w:styleId="CiteBody">
    <w:name w:val="Cite Body"/>
    <w:basedOn w:val="Normal"/>
    <w:link w:val="CiteBodyChar"/>
    <w:qFormat/>
    <w:rsid w:val="00535C16"/>
    <w:rPr>
      <w:rFonts w:eastAsia="Calibri"/>
      <w:szCs w:val="16"/>
    </w:rPr>
  </w:style>
  <w:style w:type="character" w:customStyle="1" w:styleId="CiteBodyChar">
    <w:name w:val="Cite Body Char"/>
    <w:link w:val="CiteBody"/>
    <w:rsid w:val="00535C16"/>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535C16"/>
    <w:rPr>
      <w:sz w:val="20"/>
      <w:u w:val="single"/>
    </w:rPr>
  </w:style>
  <w:style w:type="character" w:customStyle="1" w:styleId="StyleCardBody11ptUnderlineChar">
    <w:name w:val="Style Card Body + 11 pt Underline Char"/>
    <w:link w:val="StyleCardBody11ptUnderline"/>
    <w:rsid w:val="00535C16"/>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535C16"/>
    <w:rPr>
      <w:rFonts w:ascii="Georgia" w:eastAsia="Calibri" w:hAnsi="Georgia"/>
    </w:rPr>
  </w:style>
  <w:style w:type="character" w:customStyle="1" w:styleId="StyleStyle49pt4Char">
    <w:name w:val="Style Style4 + 9 pt4 Char"/>
    <w:basedOn w:val="Style4Char"/>
    <w:link w:val="StyleStyle49pt4"/>
    <w:rsid w:val="00535C16"/>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535C16"/>
    <w:rPr>
      <w:rFonts w:ascii="Georgia" w:eastAsia="Calibri" w:hAnsi="Georgia"/>
      <w:b/>
      <w:bCs/>
      <w:sz w:val="22"/>
    </w:rPr>
  </w:style>
  <w:style w:type="character" w:customStyle="1" w:styleId="StyleStyle49ptBold4Char">
    <w:name w:val="Style Style4 + 9 pt Bold4 Char"/>
    <w:link w:val="StyleStyle49ptBold4"/>
    <w:rsid w:val="00535C16"/>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535C1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35C1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35C16"/>
    <w:rPr>
      <w:b/>
      <w:bCs/>
      <w:sz w:val="20"/>
      <w:u w:val="single"/>
      <w:bdr w:val="single" w:sz="4" w:space="0" w:color="auto"/>
    </w:rPr>
  </w:style>
  <w:style w:type="character" w:customStyle="1" w:styleId="Style9ptUnderline7">
    <w:name w:val="Style 9 pt Underline7"/>
    <w:rsid w:val="00535C16"/>
    <w:rPr>
      <w:sz w:val="20"/>
      <w:u w:val="single"/>
    </w:rPr>
  </w:style>
  <w:style w:type="character" w:customStyle="1" w:styleId="Style9ptBoldUnderline3">
    <w:name w:val="Style 9 pt Bold Underline3"/>
    <w:rsid w:val="00535C16"/>
    <w:rPr>
      <w:b/>
      <w:bCs/>
      <w:sz w:val="20"/>
      <w:u w:val="single"/>
    </w:rPr>
  </w:style>
  <w:style w:type="character" w:customStyle="1" w:styleId="Style9ptUnderline8">
    <w:name w:val="Style 9 pt Underline8"/>
    <w:rsid w:val="00535C16"/>
    <w:rPr>
      <w:sz w:val="20"/>
      <w:u w:val="single"/>
    </w:rPr>
  </w:style>
  <w:style w:type="paragraph" w:customStyle="1" w:styleId="StyleStyle49pt5">
    <w:name w:val="Style Style4 + 9 pt5"/>
    <w:basedOn w:val="Style4"/>
    <w:link w:val="StyleStyle49pt5Char"/>
    <w:qFormat/>
    <w:rsid w:val="00535C16"/>
    <w:rPr>
      <w:rFonts w:ascii="Georgia" w:eastAsia="Calibri" w:hAnsi="Georgia"/>
    </w:rPr>
  </w:style>
  <w:style w:type="character" w:customStyle="1" w:styleId="StyleStyle49pt5Char">
    <w:name w:val="Style Style4 + 9 pt5 Char"/>
    <w:basedOn w:val="Style4Char"/>
    <w:link w:val="StyleStyle49pt5"/>
    <w:rsid w:val="00535C16"/>
    <w:rPr>
      <w:rFonts w:ascii="Georgia" w:eastAsia="Calibri" w:hAnsi="Georgia" w:cs="Times New Roman"/>
      <w:sz w:val="20"/>
      <w:u w:val="single"/>
    </w:rPr>
  </w:style>
  <w:style w:type="paragraph" w:customStyle="1" w:styleId="StyleStyle49pt6">
    <w:name w:val="Style Style4 + 9 pt6"/>
    <w:basedOn w:val="Style4"/>
    <w:link w:val="StyleStyle49pt6Char"/>
    <w:qFormat/>
    <w:rsid w:val="00535C16"/>
    <w:rPr>
      <w:rFonts w:ascii="Georgia" w:eastAsia="Calibri" w:hAnsi="Georgia"/>
    </w:rPr>
  </w:style>
  <w:style w:type="character" w:customStyle="1" w:styleId="StyleStyle49pt6Char">
    <w:name w:val="Style Style4 + 9 pt6 Char"/>
    <w:basedOn w:val="Style4Char"/>
    <w:link w:val="StyleStyle49pt6"/>
    <w:rsid w:val="00535C16"/>
    <w:rPr>
      <w:rFonts w:ascii="Georgia" w:eastAsia="Calibri" w:hAnsi="Georgia" w:cs="Times New Roman"/>
      <w:sz w:val="20"/>
      <w:u w:val="single"/>
    </w:rPr>
  </w:style>
  <w:style w:type="character" w:customStyle="1" w:styleId="66">
    <w:name w:val="66"/>
    <w:rsid w:val="00535C16"/>
    <w:rPr>
      <w:rFonts w:cs="Arial"/>
      <w:bCs/>
      <w:sz w:val="20"/>
      <w:u w:val="single"/>
      <w:lang w:val="en-US" w:eastAsia="en-US" w:bidi="ar-SA"/>
    </w:rPr>
  </w:style>
  <w:style w:type="character" w:customStyle="1" w:styleId="Style9ptUnderline9">
    <w:name w:val="Style 9 pt Underline9"/>
    <w:rsid w:val="00535C16"/>
    <w:rPr>
      <w:sz w:val="20"/>
      <w:u w:val="single"/>
    </w:rPr>
  </w:style>
  <w:style w:type="paragraph" w:customStyle="1" w:styleId="StyleStyle49ptBold5">
    <w:name w:val="Style Style4 + 9 pt Bold5"/>
    <w:basedOn w:val="Style4"/>
    <w:link w:val="StyleStyle49ptBold5Char"/>
    <w:qFormat/>
    <w:rsid w:val="00535C16"/>
    <w:rPr>
      <w:rFonts w:ascii="Georgia" w:eastAsia="Calibri" w:hAnsi="Georgia"/>
      <w:b/>
      <w:bCs/>
      <w:sz w:val="22"/>
    </w:rPr>
  </w:style>
  <w:style w:type="character" w:customStyle="1" w:styleId="StyleStyle49ptBold5Char">
    <w:name w:val="Style Style4 + 9 pt Bold5 Char"/>
    <w:link w:val="StyleStyle49ptBold5"/>
    <w:rsid w:val="00535C16"/>
    <w:rPr>
      <w:rFonts w:ascii="Georgia" w:eastAsia="Calibri" w:hAnsi="Georgia" w:cs="Times New Roman"/>
      <w:b/>
      <w:bCs/>
      <w:sz w:val="22"/>
      <w:u w:val="single"/>
    </w:rPr>
  </w:style>
  <w:style w:type="character" w:customStyle="1" w:styleId="Style9ptBoldUnderline4">
    <w:name w:val="Style 9 pt Bold Underline4"/>
    <w:rsid w:val="00535C16"/>
    <w:rPr>
      <w:b/>
      <w:bCs/>
      <w:sz w:val="20"/>
      <w:u w:val="single"/>
    </w:rPr>
  </w:style>
  <w:style w:type="paragraph" w:customStyle="1" w:styleId="StyleStyle49pt7">
    <w:name w:val="Style Style4 + 9 pt7"/>
    <w:basedOn w:val="Style4"/>
    <w:link w:val="StyleStyle49pt7Char"/>
    <w:qFormat/>
    <w:rsid w:val="00535C16"/>
    <w:rPr>
      <w:rFonts w:ascii="Georgia" w:eastAsia="Calibri" w:hAnsi="Georgia"/>
    </w:rPr>
  </w:style>
  <w:style w:type="character" w:customStyle="1" w:styleId="StyleStyle49pt7Char">
    <w:name w:val="Style Style4 + 9 pt7 Char"/>
    <w:basedOn w:val="Style4Char"/>
    <w:link w:val="StyleStyle49pt7"/>
    <w:rsid w:val="00535C16"/>
    <w:rPr>
      <w:rFonts w:ascii="Georgia" w:eastAsia="Calibri" w:hAnsi="Georgia" w:cs="Times New Roman"/>
      <w:sz w:val="20"/>
      <w:u w:val="single"/>
    </w:rPr>
  </w:style>
  <w:style w:type="character" w:customStyle="1" w:styleId="titleblue14">
    <w:name w:val="titleblue14"/>
    <w:basedOn w:val="DefaultParagraphFont"/>
    <w:rsid w:val="00535C16"/>
  </w:style>
  <w:style w:type="character" w:customStyle="1" w:styleId="Style11ptUnderline1">
    <w:name w:val="Style 11 pt Underline1"/>
    <w:rsid w:val="00535C16"/>
    <w:rPr>
      <w:sz w:val="20"/>
      <w:u w:val="single"/>
    </w:rPr>
  </w:style>
  <w:style w:type="character" w:customStyle="1" w:styleId="Style11ptBoldUnderline1">
    <w:name w:val="Style 11 pt Bold Underline1"/>
    <w:rsid w:val="00535C16"/>
    <w:rPr>
      <w:b/>
      <w:bCs/>
      <w:sz w:val="20"/>
      <w:u w:val="single"/>
    </w:rPr>
  </w:style>
  <w:style w:type="paragraph" w:customStyle="1" w:styleId="FONT7">
    <w:name w:val="FONT 7"/>
    <w:qFormat/>
    <w:rsid w:val="00535C16"/>
    <w:rPr>
      <w:rFonts w:ascii="Times New Roman" w:eastAsia="SimSun" w:hAnsi="Times New Roman" w:cs="Arial"/>
      <w:bCs/>
      <w:iCs/>
      <w:sz w:val="14"/>
      <w:szCs w:val="28"/>
    </w:rPr>
  </w:style>
  <w:style w:type="character" w:customStyle="1" w:styleId="CharChar4">
    <w:name w:val="Char Char4"/>
    <w:rsid w:val="00535C16"/>
    <w:rPr>
      <w:szCs w:val="24"/>
      <w:lang w:eastAsia="zh-CN"/>
    </w:rPr>
  </w:style>
  <w:style w:type="paragraph" w:customStyle="1" w:styleId="StyleStyle49pt8">
    <w:name w:val="Style Style4 + 9 pt8"/>
    <w:basedOn w:val="Style4"/>
    <w:qFormat/>
    <w:rsid w:val="00535C16"/>
    <w:rPr>
      <w:rFonts w:ascii="Georgia" w:eastAsia="Calibri" w:hAnsi="Georgia"/>
      <w:sz w:val="22"/>
    </w:rPr>
  </w:style>
  <w:style w:type="character" w:customStyle="1" w:styleId="underlinecardChar1">
    <w:name w:val="underline card Char"/>
    <w:rsid w:val="00535C16"/>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535C1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35C16"/>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535C16"/>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535C16"/>
    <w:rPr>
      <w:rFonts w:eastAsia="Calibri"/>
      <w:sz w:val="22"/>
      <w:u w:val="single"/>
    </w:rPr>
  </w:style>
  <w:style w:type="paragraph" w:customStyle="1" w:styleId="StyleCardText11ptBoldUnderline">
    <w:name w:val="Style Card Text + 11 pt Bold Underline"/>
    <w:link w:val="StyleCardText11ptBoldUnderlineChar"/>
    <w:qFormat/>
    <w:rsid w:val="00535C1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35C16"/>
    <w:rPr>
      <w:rFonts w:eastAsia="Calibri"/>
      <w:b/>
      <w:bCs/>
      <w:sz w:val="22"/>
      <w:u w:val="single"/>
    </w:rPr>
  </w:style>
  <w:style w:type="paragraph" w:customStyle="1" w:styleId="StyleMinimizedText11pt">
    <w:name w:val="Style Minimized Text + 11 pt"/>
    <w:basedOn w:val="MinimizedText"/>
    <w:link w:val="StyleMinimizedText11ptChar"/>
    <w:qFormat/>
    <w:rsid w:val="00535C16"/>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35C16"/>
    <w:rPr>
      <w:rFonts w:ascii="Times New Roman" w:eastAsia="Calibri" w:hAnsi="Times New Roman" w:cs="Times New Roman"/>
      <w:sz w:val="16"/>
    </w:rPr>
  </w:style>
  <w:style w:type="paragraph" w:customStyle="1" w:styleId="StyleStyle49pt9">
    <w:name w:val="Style Style4 + 9 pt9"/>
    <w:basedOn w:val="Style4"/>
    <w:link w:val="StyleStyle49pt9Char"/>
    <w:qFormat/>
    <w:rsid w:val="00535C16"/>
    <w:rPr>
      <w:rFonts w:ascii="Georgia" w:eastAsia="Calibri" w:hAnsi="Georgia"/>
    </w:rPr>
  </w:style>
  <w:style w:type="character" w:customStyle="1" w:styleId="StyleStyle49pt9Char">
    <w:name w:val="Style Style4 + 9 pt9 Char"/>
    <w:basedOn w:val="Style4Char"/>
    <w:link w:val="StyleStyle49pt9"/>
    <w:rsid w:val="00535C16"/>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535C16"/>
    <w:rPr>
      <w:rFonts w:ascii="Georgia" w:eastAsia="Calibri" w:hAnsi="Georgia"/>
      <w:b/>
      <w:bCs/>
      <w:sz w:val="22"/>
    </w:rPr>
  </w:style>
  <w:style w:type="character" w:customStyle="1" w:styleId="StyleStyle49ptBold6Char">
    <w:name w:val="Style Style4 + 9 pt Bold6 Char"/>
    <w:link w:val="StyleStyle49ptBold6"/>
    <w:rsid w:val="00535C16"/>
    <w:rPr>
      <w:rFonts w:ascii="Georgia" w:eastAsia="Calibri" w:hAnsi="Georgia" w:cs="Times New Roman"/>
      <w:b/>
      <w:bCs/>
      <w:sz w:val="22"/>
      <w:u w:val="single"/>
    </w:rPr>
  </w:style>
  <w:style w:type="character" w:customStyle="1" w:styleId="Style11ptUnderline2">
    <w:name w:val="Style 11 pt Underline2"/>
    <w:rsid w:val="00535C16"/>
    <w:rPr>
      <w:sz w:val="20"/>
      <w:u w:val="single"/>
    </w:rPr>
  </w:style>
  <w:style w:type="character" w:customStyle="1" w:styleId="Style11ptBoldUnderline2">
    <w:name w:val="Style 11 pt Bold Underline2"/>
    <w:rsid w:val="00535C16"/>
    <w:rPr>
      <w:b/>
      <w:bCs/>
      <w:sz w:val="20"/>
      <w:u w:val="single"/>
    </w:rPr>
  </w:style>
  <w:style w:type="paragraph" w:customStyle="1" w:styleId="StyleUnderlined11pt">
    <w:name w:val="Style Underlined + 11 pt"/>
    <w:link w:val="StyleUnderlined11ptChar"/>
    <w:qFormat/>
    <w:rsid w:val="00535C16"/>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535C16"/>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535C16"/>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535C16"/>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35C16"/>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35C16"/>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535C16"/>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35C16"/>
    <w:rPr>
      <w:rFonts w:ascii="Times New Roman" w:eastAsia="Calibri" w:hAnsi="Times New Roman" w:cs="Times New Roman"/>
      <w:sz w:val="16"/>
    </w:rPr>
  </w:style>
  <w:style w:type="paragraph" w:customStyle="1" w:styleId="Underlinestyle0">
    <w:name w:val="Underline style"/>
    <w:basedOn w:val="Normal"/>
    <w:uiPriority w:val="99"/>
    <w:qFormat/>
    <w:rsid w:val="00535C16"/>
    <w:rPr>
      <w:rFonts w:eastAsia="Calibri"/>
      <w:u w:val="single"/>
    </w:rPr>
  </w:style>
  <w:style w:type="character" w:customStyle="1" w:styleId="Style11ptUnderline3">
    <w:name w:val="Style 11 pt Underline3"/>
    <w:rsid w:val="00535C16"/>
    <w:rPr>
      <w:sz w:val="20"/>
      <w:u w:val="single"/>
    </w:rPr>
  </w:style>
  <w:style w:type="character" w:customStyle="1" w:styleId="StyleUnderlineCharChar9pt3">
    <w:name w:val="Style Underline Char Char + 9 pt3"/>
    <w:basedOn w:val="DefaultParagraphFont"/>
    <w:rsid w:val="00535C1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35C16"/>
    <w:rPr>
      <w:sz w:val="20"/>
      <w:u w:val="single"/>
    </w:rPr>
  </w:style>
  <w:style w:type="character" w:customStyle="1" w:styleId="Style9ptUnderline11">
    <w:name w:val="Style 9 pt Underline11"/>
    <w:rsid w:val="00535C16"/>
    <w:rPr>
      <w:sz w:val="20"/>
      <w:u w:val="single"/>
    </w:rPr>
  </w:style>
  <w:style w:type="character" w:customStyle="1" w:styleId="Style9ptBoldUnderline5">
    <w:name w:val="Style 9 pt Bold Underline5"/>
    <w:rsid w:val="00535C16"/>
    <w:rPr>
      <w:b/>
      <w:bCs/>
      <w:sz w:val="20"/>
      <w:u w:val="single"/>
    </w:rPr>
  </w:style>
  <w:style w:type="character" w:customStyle="1" w:styleId="UnderlineChar2CharChar">
    <w:name w:val="Underline Char2 Char Char"/>
    <w:rsid w:val="00535C16"/>
    <w:rPr>
      <w:szCs w:val="24"/>
      <w:u w:val="single"/>
      <w:lang w:val="en-US" w:eastAsia="en-US" w:bidi="ar-SA"/>
    </w:rPr>
  </w:style>
  <w:style w:type="character" w:customStyle="1" w:styleId="BoldandUnderlineChar2CharCharChar">
    <w:name w:val="Bold and Underline Char2 Char Char Char"/>
    <w:link w:val="BoldandUnderlineChar2CharChar"/>
    <w:rsid w:val="00535C16"/>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35C16"/>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535C16"/>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35C16"/>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35C16"/>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535C16"/>
    <w:pPr>
      <w:ind w:left="720"/>
    </w:pPr>
    <w:rPr>
      <w:rFonts w:eastAsia="Calibri"/>
      <w:b/>
      <w:u w:val="thick"/>
    </w:rPr>
  </w:style>
  <w:style w:type="character" w:customStyle="1" w:styleId="textboldCharChar">
    <w:name w:val="text bold Char Char"/>
    <w:link w:val="textboldChar"/>
    <w:rsid w:val="00535C16"/>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535C16"/>
    <w:pPr>
      <w:ind w:left="288"/>
    </w:pPr>
    <w:rPr>
      <w:rFonts w:eastAsia="Calibri"/>
      <w:u w:val="single"/>
    </w:rPr>
  </w:style>
  <w:style w:type="character" w:customStyle="1" w:styleId="NormalUnderlineChar0">
    <w:name w:val="Normal Underline Char"/>
    <w:link w:val="NormalUnderline0"/>
    <w:rsid w:val="00535C16"/>
    <w:rPr>
      <w:rFonts w:ascii="Times New Roman" w:eastAsia="Calibri" w:hAnsi="Times New Roman" w:cs="Times New Roman"/>
      <w:sz w:val="22"/>
      <w:u w:val="single"/>
    </w:rPr>
  </w:style>
  <w:style w:type="character" w:customStyle="1" w:styleId="snapnoshots">
    <w:name w:val="snap_noshots"/>
    <w:basedOn w:val="DefaultParagraphFont"/>
    <w:rsid w:val="00535C16"/>
  </w:style>
  <w:style w:type="character" w:customStyle="1" w:styleId="manchettebig2">
    <w:name w:val="manchettebig2"/>
    <w:basedOn w:val="DefaultParagraphFont"/>
    <w:rsid w:val="00535C16"/>
  </w:style>
  <w:style w:type="character" w:customStyle="1" w:styleId="cnbcsbhdcomp">
    <w:name w:val="cnbc_sbhd_comp"/>
    <w:rsid w:val="00535C16"/>
  </w:style>
  <w:style w:type="character" w:customStyle="1" w:styleId="blox-headline">
    <w:name w:val="blox-headline"/>
    <w:rsid w:val="00535C16"/>
  </w:style>
  <w:style w:type="paragraph" w:customStyle="1" w:styleId="StyleJustified">
    <w:name w:val="Style Justified"/>
    <w:basedOn w:val="Normal"/>
    <w:qFormat/>
    <w:rsid w:val="00535C16"/>
    <w:rPr>
      <w:rFonts w:eastAsia="Times New Roman"/>
      <w:szCs w:val="20"/>
    </w:rPr>
  </w:style>
  <w:style w:type="character" w:customStyle="1" w:styleId="Heading2CharCharCharCharCharChar1CharChar">
    <w:name w:val="Heading 2 Char Char Char Char Char Char1 Char Char"/>
    <w:basedOn w:val="DefaultParagraphFont"/>
    <w:uiPriority w:val="99"/>
    <w:rsid w:val="00535C16"/>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35C16"/>
    <w:rPr>
      <w:rFonts w:ascii="Georgia" w:hAnsi="Georgia"/>
      <w:b w:val="0"/>
      <w:bCs/>
      <w:sz w:val="24"/>
      <w:u w:val="single"/>
    </w:rPr>
  </w:style>
  <w:style w:type="paragraph" w:customStyle="1" w:styleId="NotStarred">
    <w:name w:val="NotStarred"/>
    <w:basedOn w:val="Normal"/>
    <w:link w:val="NotStarredChar"/>
    <w:qFormat/>
    <w:rsid w:val="00535C16"/>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535C16"/>
    <w:rPr>
      <w:rFonts w:ascii="Times New Roman" w:eastAsia="Times New Roman" w:hAnsi="Times New Roman" w:cs="Times New Roman"/>
      <w:b/>
      <w:caps/>
      <w:sz w:val="20"/>
      <w:szCs w:val="20"/>
      <w:u w:val="single"/>
    </w:rPr>
  </w:style>
  <w:style w:type="paragraph" w:customStyle="1" w:styleId="ember-view">
    <w:name w:val="ember-view"/>
    <w:basedOn w:val="Normal"/>
    <w:rsid w:val="00535C16"/>
    <w:pPr>
      <w:spacing w:before="100" w:beforeAutospacing="1" w:after="100" w:afterAutospacing="1"/>
    </w:pPr>
    <w:rPr>
      <w:rFonts w:eastAsia="Times New Roman"/>
    </w:rPr>
  </w:style>
  <w:style w:type="paragraph" w:customStyle="1" w:styleId="first-text">
    <w:name w:val="first-text"/>
    <w:basedOn w:val="Normal"/>
    <w:rsid w:val="00535C16"/>
    <w:pPr>
      <w:spacing w:before="100" w:beforeAutospacing="1" w:after="100" w:afterAutospacing="1"/>
    </w:pPr>
    <w:rPr>
      <w:rFonts w:eastAsia="Times New Roman"/>
    </w:rPr>
  </w:style>
  <w:style w:type="character" w:customStyle="1" w:styleId="pb-byline">
    <w:name w:val="pb-byline"/>
    <w:basedOn w:val="DefaultParagraphFont"/>
    <w:rsid w:val="00535C16"/>
  </w:style>
  <w:style w:type="character" w:customStyle="1" w:styleId="pb-timestamp">
    <w:name w:val="pb-timestamp"/>
    <w:basedOn w:val="DefaultParagraphFont"/>
    <w:rsid w:val="00535C16"/>
  </w:style>
  <w:style w:type="paragraph" w:customStyle="1" w:styleId="shirttail">
    <w:name w:val="shirttail"/>
    <w:basedOn w:val="Normal"/>
    <w:rsid w:val="00535C16"/>
    <w:pPr>
      <w:spacing w:before="100" w:beforeAutospacing="1" w:after="100" w:afterAutospacing="1"/>
    </w:pPr>
    <w:rPr>
      <w:rFonts w:eastAsia="Times New Roman"/>
    </w:rPr>
  </w:style>
  <w:style w:type="paragraph" w:customStyle="1" w:styleId="bylinename2">
    <w:name w:val="byline_name_2"/>
    <w:basedOn w:val="Normal"/>
    <w:rsid w:val="00535C16"/>
    <w:pPr>
      <w:spacing w:before="100" w:beforeAutospacing="1" w:after="100" w:afterAutospacing="1"/>
    </w:pPr>
    <w:rPr>
      <w:rFonts w:eastAsia="Times New Roman"/>
    </w:rPr>
  </w:style>
  <w:style w:type="paragraph" w:customStyle="1" w:styleId="p">
    <w:name w:val="p"/>
    <w:basedOn w:val="Normal"/>
    <w:qFormat/>
    <w:rsid w:val="00535C16"/>
    <w:pPr>
      <w:spacing w:before="100" w:beforeAutospacing="1" w:after="100" w:afterAutospacing="1"/>
    </w:pPr>
    <w:rPr>
      <w:rFonts w:eastAsia="Times New Roman"/>
    </w:rPr>
  </w:style>
  <w:style w:type="character" w:customStyle="1" w:styleId="small-caps">
    <w:name w:val="small-caps"/>
    <w:basedOn w:val="DefaultParagraphFont"/>
    <w:rsid w:val="00535C16"/>
  </w:style>
  <w:style w:type="character" w:customStyle="1" w:styleId="Heading7Char1">
    <w:name w:val="Heading 7 Char1"/>
    <w:basedOn w:val="DefaultParagraphFont"/>
    <w:semiHidden/>
    <w:rsid w:val="00535C1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535C16"/>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535C16"/>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535C16"/>
    <w:rPr>
      <w:rFonts w:ascii="Georgia" w:hAnsi="Georgia"/>
    </w:rPr>
  </w:style>
  <w:style w:type="character" w:customStyle="1" w:styleId="BodyText3Char1">
    <w:name w:val="Body Text 3 Char1"/>
    <w:basedOn w:val="DefaultParagraphFont"/>
    <w:rsid w:val="00535C16"/>
    <w:rPr>
      <w:rFonts w:ascii="Georgia" w:hAnsi="Georgia"/>
      <w:sz w:val="16"/>
      <w:szCs w:val="16"/>
    </w:rPr>
  </w:style>
  <w:style w:type="character" w:customStyle="1" w:styleId="DateChar1">
    <w:name w:val="Date Char1"/>
    <w:aliases w:val="date Char1"/>
    <w:basedOn w:val="DefaultParagraphFont"/>
    <w:uiPriority w:val="99"/>
    <w:rsid w:val="00535C16"/>
    <w:rPr>
      <w:rFonts w:ascii="Georgia" w:hAnsi="Georgia"/>
    </w:rPr>
  </w:style>
  <w:style w:type="character" w:customStyle="1" w:styleId="BodyTextIndentChar1">
    <w:name w:val="Body Text Indent Char1"/>
    <w:basedOn w:val="DefaultParagraphFont"/>
    <w:uiPriority w:val="99"/>
    <w:rsid w:val="00535C16"/>
    <w:rPr>
      <w:rFonts w:ascii="Georgia" w:hAnsi="Georgia"/>
    </w:rPr>
  </w:style>
  <w:style w:type="character" w:customStyle="1" w:styleId="BodyTextFirstIndentChar1">
    <w:name w:val="Body Text First Indent Char1"/>
    <w:basedOn w:val="BodyTextChar1"/>
    <w:rsid w:val="00535C16"/>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535C16"/>
    <w:pPr>
      <w:spacing w:after="0" w:line="240" w:lineRule="auto"/>
    </w:pPr>
    <w:rPr>
      <w:rFonts w:eastAsia="Calibri"/>
      <w:sz w:val="20"/>
      <w:u w:val="single"/>
    </w:rPr>
  </w:style>
  <w:style w:type="character" w:customStyle="1" w:styleId="Underline2Char">
    <w:name w:val="Underline2 Char"/>
    <w:link w:val="Underline20"/>
    <w:uiPriority w:val="4"/>
    <w:rsid w:val="00535C16"/>
    <w:rPr>
      <w:rFonts w:ascii="Times New Roman" w:eastAsia="Calibri" w:hAnsi="Times New Roman" w:cs="Times New Roman"/>
      <w:sz w:val="20"/>
      <w:u w:val="single"/>
    </w:rPr>
  </w:style>
  <w:style w:type="paragraph" w:customStyle="1" w:styleId="PhoHat">
    <w:name w:val="PhoHat"/>
    <w:basedOn w:val="Normal"/>
    <w:next w:val="Default"/>
    <w:qFormat/>
    <w:rsid w:val="00535C16"/>
    <w:pPr>
      <w:spacing w:after="0" w:line="240" w:lineRule="auto"/>
      <w:jc w:val="center"/>
      <w:outlineLvl w:val="0"/>
    </w:pPr>
    <w:rPr>
      <w:b/>
      <w:sz w:val="32"/>
      <w:u w:val="single"/>
    </w:rPr>
  </w:style>
  <w:style w:type="paragraph" w:customStyle="1" w:styleId="PhoHeading2">
    <w:name w:val="PhoHeading 2"/>
    <w:basedOn w:val="Normal"/>
    <w:qFormat/>
    <w:rsid w:val="00535C16"/>
    <w:pPr>
      <w:spacing w:after="0" w:line="240" w:lineRule="auto"/>
      <w:jc w:val="center"/>
    </w:pPr>
    <w:rPr>
      <w:b/>
      <w:sz w:val="28"/>
      <w:u w:val="single"/>
    </w:rPr>
  </w:style>
  <w:style w:type="paragraph" w:customStyle="1" w:styleId="PhoTag">
    <w:name w:val="PhoTag"/>
    <w:basedOn w:val="Normal"/>
    <w:next w:val="Normal"/>
    <w:autoRedefine/>
    <w:qFormat/>
    <w:rsid w:val="00535C16"/>
    <w:pPr>
      <w:spacing w:after="0" w:line="240" w:lineRule="auto"/>
    </w:pPr>
    <w:rPr>
      <w:b/>
      <w:sz w:val="20"/>
    </w:rPr>
  </w:style>
  <w:style w:type="character" w:customStyle="1" w:styleId="PhoNormal">
    <w:name w:val="PhoNormal"/>
    <w:uiPriority w:val="1"/>
    <w:qFormat/>
    <w:rsid w:val="00535C16"/>
    <w:rPr>
      <w:rFonts w:ascii="Georgia" w:hAnsi="Georgia" w:hint="default"/>
      <w:sz w:val="22"/>
    </w:rPr>
  </w:style>
  <w:style w:type="character" w:customStyle="1" w:styleId="UnderlineNon-bold">
    <w:name w:val="Underline Non - bold"/>
    <w:rsid w:val="00535C16"/>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35C16"/>
    <w:rPr>
      <w:rFonts w:ascii="Arial" w:hAnsi="Arial"/>
      <w:b/>
      <w:bCs/>
      <w:iCs/>
      <w:szCs w:val="26"/>
      <w:u w:val="single"/>
    </w:rPr>
  </w:style>
  <w:style w:type="paragraph" w:styleId="Caption">
    <w:name w:val="caption"/>
    <w:aliases w:val="caption"/>
    <w:basedOn w:val="Normal"/>
    <w:qFormat/>
    <w:rsid w:val="00535C16"/>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535C16"/>
  </w:style>
  <w:style w:type="paragraph" w:customStyle="1" w:styleId="NormalF6">
    <w:name w:val="Normal F6"/>
    <w:basedOn w:val="Normal"/>
    <w:link w:val="NormalF6Char"/>
    <w:qFormat/>
    <w:rsid w:val="00535C16"/>
    <w:pPr>
      <w:spacing w:after="0" w:line="240" w:lineRule="auto"/>
    </w:pPr>
    <w:rPr>
      <w:rFonts w:asciiTheme="minorHAnsi" w:hAnsiTheme="minorHAnsi" w:cstheme="minorBidi"/>
      <w:sz w:val="24"/>
    </w:rPr>
  </w:style>
  <w:style w:type="character" w:customStyle="1" w:styleId="UnreadF7Char">
    <w:name w:val="Unread F7 Char"/>
    <w:link w:val="UnreadF7"/>
    <w:locked/>
    <w:rsid w:val="00535C16"/>
    <w:rPr>
      <w:sz w:val="12"/>
    </w:rPr>
  </w:style>
  <w:style w:type="paragraph" w:customStyle="1" w:styleId="UnreadF7">
    <w:name w:val="Unread F7"/>
    <w:basedOn w:val="Normal"/>
    <w:next w:val="NormalF6"/>
    <w:link w:val="UnreadF7Char"/>
    <w:qFormat/>
    <w:rsid w:val="00535C16"/>
    <w:pPr>
      <w:spacing w:after="0" w:line="240" w:lineRule="auto"/>
    </w:pPr>
    <w:rPr>
      <w:rFonts w:asciiTheme="minorHAnsi" w:hAnsiTheme="minorHAnsi" w:cstheme="minorBidi"/>
      <w:sz w:val="12"/>
    </w:rPr>
  </w:style>
  <w:style w:type="character" w:customStyle="1" w:styleId="TagCiteF8Char">
    <w:name w:val="Tag/Cite F8 Char"/>
    <w:link w:val="TagCiteF8"/>
    <w:locked/>
    <w:rsid w:val="00535C16"/>
    <w:rPr>
      <w:b/>
    </w:rPr>
  </w:style>
  <w:style w:type="paragraph" w:customStyle="1" w:styleId="TagCiteF8">
    <w:name w:val="Tag/Cite F8"/>
    <w:basedOn w:val="Normal"/>
    <w:next w:val="NormalF6"/>
    <w:link w:val="TagCiteF8Char"/>
    <w:qFormat/>
    <w:rsid w:val="00535C16"/>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535C16"/>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535C16"/>
    <w:rPr>
      <w:rFonts w:ascii="Garamond" w:eastAsia="Times New Roman" w:hAnsi="Garamond" w:cs="Times New Roman"/>
      <w:b/>
      <w:color w:val="000000"/>
      <w:sz w:val="22"/>
    </w:rPr>
  </w:style>
  <w:style w:type="character" w:customStyle="1" w:styleId="ShrinkText">
    <w:name w:val="Shrink Text"/>
    <w:rsid w:val="00535C16"/>
    <w:rPr>
      <w:sz w:val="16"/>
    </w:rPr>
  </w:style>
  <w:style w:type="character" w:customStyle="1" w:styleId="volume-issue">
    <w:name w:val="volume-issue"/>
    <w:rsid w:val="00535C16"/>
    <w:rPr>
      <w:rFonts w:cs="Times New Roman"/>
    </w:rPr>
  </w:style>
  <w:style w:type="paragraph" w:customStyle="1" w:styleId="BriefTitle">
    <w:name w:val="Brief Title"/>
    <w:basedOn w:val="Normal"/>
    <w:uiPriority w:val="99"/>
    <w:qFormat/>
    <w:rsid w:val="00535C16"/>
    <w:pPr>
      <w:jc w:val="center"/>
      <w:outlineLvl w:val="0"/>
    </w:pPr>
    <w:rPr>
      <w:b/>
      <w:sz w:val="28"/>
      <w:u w:val="single"/>
    </w:rPr>
  </w:style>
  <w:style w:type="character" w:customStyle="1" w:styleId="CiteReal0">
    <w:name w:val="CiteReal"/>
    <w:uiPriority w:val="1"/>
    <w:qFormat/>
    <w:rsid w:val="00535C16"/>
    <w:rPr>
      <w:rFonts w:ascii="Arial" w:hAnsi="Arial"/>
      <w:b/>
      <w:sz w:val="24"/>
      <w:u w:val="single"/>
    </w:rPr>
  </w:style>
  <w:style w:type="character" w:customStyle="1" w:styleId="storytext">
    <w:name w:val="storytext"/>
    <w:basedOn w:val="DefaultParagraphFont"/>
    <w:rsid w:val="00535C16"/>
  </w:style>
  <w:style w:type="character" w:customStyle="1" w:styleId="boldness1">
    <w:name w:val="boldness1"/>
    <w:rsid w:val="00535C16"/>
  </w:style>
  <w:style w:type="paragraph" w:customStyle="1" w:styleId="indent">
    <w:name w:val="indent"/>
    <w:basedOn w:val="Normal"/>
    <w:qFormat/>
    <w:rsid w:val="00535C16"/>
    <w:pPr>
      <w:spacing w:before="100" w:beforeAutospacing="1" w:after="100" w:afterAutospacing="1"/>
    </w:pPr>
    <w:rPr>
      <w:rFonts w:eastAsia="Times New Roman"/>
      <w:sz w:val="24"/>
    </w:rPr>
  </w:style>
  <w:style w:type="character" w:customStyle="1" w:styleId="entry-title">
    <w:name w:val="entry-title"/>
    <w:rsid w:val="00535C16"/>
  </w:style>
  <w:style w:type="paragraph" w:customStyle="1" w:styleId="Cardd">
    <w:name w:val="Cardd"/>
    <w:basedOn w:val="Normal"/>
    <w:uiPriority w:val="4"/>
    <w:qFormat/>
    <w:rsid w:val="00535C16"/>
    <w:pPr>
      <w:ind w:left="288" w:right="288"/>
    </w:pPr>
  </w:style>
  <w:style w:type="character" w:customStyle="1" w:styleId="view-count">
    <w:name w:val="view-count"/>
    <w:basedOn w:val="DefaultParagraphFont"/>
    <w:rsid w:val="00535C16"/>
  </w:style>
  <w:style w:type="character" w:customStyle="1" w:styleId="story-author">
    <w:name w:val="story-author"/>
    <w:basedOn w:val="DefaultParagraphFont"/>
    <w:rsid w:val="00535C16"/>
  </w:style>
  <w:style w:type="character" w:customStyle="1" w:styleId="Intemphasis">
    <w:name w:val="Intemphasis"/>
    <w:uiPriority w:val="1"/>
    <w:qFormat/>
    <w:rsid w:val="00535C16"/>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535C16"/>
    <w:rPr>
      <w:rFonts w:ascii="Times New Roman" w:eastAsia="Times New Roman" w:hAnsi="Times New Roman" w:cs="Times New Roman"/>
      <w:sz w:val="22"/>
    </w:rPr>
  </w:style>
  <w:style w:type="paragraph" w:customStyle="1" w:styleId="Heading42">
    <w:name w:val="Heading 42"/>
    <w:basedOn w:val="Normal"/>
    <w:uiPriority w:val="99"/>
    <w:qFormat/>
    <w:rsid w:val="00535C16"/>
    <w:rPr>
      <w:rFonts w:eastAsia="Times New Roman"/>
    </w:rPr>
  </w:style>
  <w:style w:type="paragraph" w:customStyle="1" w:styleId="DebateNormal">
    <w:name w:val="DebateNormal"/>
    <w:basedOn w:val="Normal"/>
    <w:link w:val="DebateNormalChar"/>
    <w:qFormat/>
    <w:rsid w:val="00535C16"/>
    <w:pPr>
      <w:spacing w:line="276" w:lineRule="auto"/>
    </w:pPr>
    <w:rPr>
      <w:rFonts w:eastAsia="Calibri"/>
      <w:szCs w:val="20"/>
    </w:rPr>
  </w:style>
  <w:style w:type="character" w:customStyle="1" w:styleId="DebateNormalChar">
    <w:name w:val="DebateNormal Char"/>
    <w:basedOn w:val="DefaultParagraphFont"/>
    <w:link w:val="DebateNormal"/>
    <w:rsid w:val="00535C16"/>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535C1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35C16"/>
    <w:rPr>
      <w:rFonts w:ascii="Times New Roman" w:eastAsia="Calibri" w:hAnsi="Times New Roman" w:cs="Times New Roman"/>
      <w:b/>
      <w:sz w:val="22"/>
      <w:szCs w:val="20"/>
      <w:u w:val="single"/>
    </w:rPr>
  </w:style>
  <w:style w:type="paragraph" w:customStyle="1" w:styleId="NormalCite">
    <w:name w:val="NormalCite"/>
    <w:link w:val="NormalCiteChar"/>
    <w:qFormat/>
    <w:rsid w:val="00535C1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35C16"/>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535C16"/>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535C16"/>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535C16"/>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35C16"/>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535C16"/>
    <w:rPr>
      <w:rFonts w:cs="Arial"/>
      <w:bCs/>
      <w:szCs w:val="26"/>
      <w:u w:val="single"/>
      <w:lang w:val="en-US" w:eastAsia="en-US" w:bidi="ar-SA"/>
    </w:rPr>
  </w:style>
  <w:style w:type="character" w:customStyle="1" w:styleId="Heading3CharCharCharChar2">
    <w:name w:val="Heading 3 Char Char Char Char2"/>
    <w:basedOn w:val="DefaultParagraphFont"/>
    <w:rsid w:val="00535C16"/>
    <w:rPr>
      <w:rFonts w:cs="Arial"/>
      <w:bCs/>
      <w:szCs w:val="26"/>
      <w:u w:val="single"/>
      <w:lang w:val="en-US" w:eastAsia="en-US" w:bidi="ar-SA"/>
    </w:rPr>
  </w:style>
  <w:style w:type="character" w:customStyle="1" w:styleId="Style9pt">
    <w:name w:val="Style 9 pt"/>
    <w:basedOn w:val="DefaultParagraphFont"/>
    <w:rsid w:val="00535C16"/>
    <w:rPr>
      <w:rFonts w:ascii="Times New Roman" w:hAnsi="Times New Roman"/>
      <w:sz w:val="20"/>
    </w:rPr>
  </w:style>
  <w:style w:type="character" w:customStyle="1" w:styleId="StyleTimesNewRoman9pt">
    <w:name w:val="Style Times New Roman 9 pt"/>
    <w:basedOn w:val="DefaultParagraphFont"/>
    <w:rsid w:val="00535C16"/>
    <w:rPr>
      <w:rFonts w:ascii="Times New Roman" w:hAnsi="Times New Roman"/>
      <w:sz w:val="20"/>
    </w:rPr>
  </w:style>
  <w:style w:type="character" w:customStyle="1" w:styleId="StyleunderlineArialNarrow9ptBold">
    <w:name w:val="Style underline + Arial Narrow 9 pt Bold"/>
    <w:basedOn w:val="underline"/>
    <w:rsid w:val="00535C16"/>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535C16"/>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535C16"/>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535C16"/>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535C16"/>
    <w:rPr>
      <w:rFonts w:eastAsia="Times New Roman"/>
      <w:sz w:val="22"/>
    </w:rPr>
  </w:style>
  <w:style w:type="character" w:customStyle="1" w:styleId="StyleBoldandUnderlineCharCharCharChar9pt">
    <w:name w:val="Style Bold and Underline Char Char Char Char + 9 pt"/>
    <w:basedOn w:val="DefaultParagraphFont"/>
    <w:rsid w:val="00535C1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35C1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35C1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35C16"/>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535C16"/>
    <w:rPr>
      <w:rFonts w:eastAsia="Times New Roman"/>
      <w:sz w:val="22"/>
    </w:rPr>
  </w:style>
  <w:style w:type="paragraph" w:customStyle="1" w:styleId="StyleMinimizedTextArialNarrow9pt">
    <w:name w:val="Style Minimized Text + Arial Narrow 9 pt"/>
    <w:basedOn w:val="Normal"/>
    <w:link w:val="StyleMinimizedTextArialNarrow9ptChar"/>
    <w:qFormat/>
    <w:rsid w:val="00535C16"/>
    <w:rPr>
      <w:rFonts w:eastAsia="Times New Roman"/>
    </w:rPr>
  </w:style>
  <w:style w:type="character" w:customStyle="1" w:styleId="StyleMinimizedTextArialNarrow9ptChar">
    <w:name w:val="Style Minimized Text + Arial Narrow 9 pt Char"/>
    <w:basedOn w:val="DefaultParagraphFont"/>
    <w:link w:val="StyleMinimizedTextArialNarrow9pt"/>
    <w:rsid w:val="00535C16"/>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535C16"/>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35C16"/>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535C16"/>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535C16"/>
  </w:style>
  <w:style w:type="paragraph" w:customStyle="1" w:styleId="StyleStyle112pt">
    <w:name w:val="Style Style1 + 12 pt"/>
    <w:basedOn w:val="Normal"/>
    <w:link w:val="StyleStyle112ptChar"/>
    <w:qFormat/>
    <w:rsid w:val="00535C16"/>
    <w:rPr>
      <w:rFonts w:eastAsia="SimSun"/>
      <w:u w:val="single"/>
      <w:lang w:eastAsia="zh-CN"/>
    </w:rPr>
  </w:style>
  <w:style w:type="character" w:customStyle="1" w:styleId="StyleStyle112ptChar">
    <w:name w:val="Style Style1 + 12 pt Char"/>
    <w:basedOn w:val="DefaultParagraphFont"/>
    <w:link w:val="StyleStyle112pt"/>
    <w:rsid w:val="00535C16"/>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535C16"/>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35C16"/>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535C16"/>
    <w:rPr>
      <w:rFonts w:ascii="Times New Roman" w:eastAsia="Times New Roman" w:hAnsi="Times New Roman" w:cs="Times New Roman"/>
      <w:sz w:val="20"/>
      <w:szCs w:val="24"/>
    </w:rPr>
  </w:style>
  <w:style w:type="character" w:customStyle="1" w:styleId="CharChar111">
    <w:name w:val="Char Char111"/>
    <w:basedOn w:val="DefaultParagraphFont"/>
    <w:rsid w:val="00535C16"/>
    <w:rPr>
      <w:rFonts w:cs="Arial"/>
      <w:bCs/>
      <w:szCs w:val="26"/>
      <w:u w:val="single"/>
      <w:lang w:val="en-US" w:eastAsia="en-US" w:bidi="ar-SA"/>
    </w:rPr>
  </w:style>
  <w:style w:type="paragraph" w:customStyle="1" w:styleId="cardtextsmall">
    <w:name w:val="card text small"/>
    <w:basedOn w:val="Normal"/>
    <w:uiPriority w:val="99"/>
    <w:qFormat/>
    <w:rsid w:val="00535C16"/>
    <w:rPr>
      <w:rFonts w:ascii="Arial Narrow" w:eastAsia="Times New Roman" w:hAnsi="Arial Narrow"/>
      <w:sz w:val="16"/>
    </w:rPr>
  </w:style>
  <w:style w:type="character" w:customStyle="1" w:styleId="AUnterdline">
    <w:name w:val="AUnterdline"/>
    <w:qFormat/>
    <w:rsid w:val="00535C16"/>
    <w:rPr>
      <w:rFonts w:ascii="Times New Roman" w:hAnsi="Times New Roman"/>
      <w:sz w:val="20"/>
      <w:u w:val="single"/>
    </w:rPr>
  </w:style>
  <w:style w:type="character" w:customStyle="1" w:styleId="DontRead">
    <w:name w:val="Don't Read"/>
    <w:qFormat/>
    <w:rsid w:val="00535C16"/>
    <w:rPr>
      <w:rFonts w:ascii="Times New Roman" w:hAnsi="Times New Roman"/>
      <w:sz w:val="16"/>
    </w:rPr>
  </w:style>
  <w:style w:type="character" w:customStyle="1" w:styleId="CharChar113">
    <w:name w:val="Char Char113"/>
    <w:basedOn w:val="DefaultParagraphFont"/>
    <w:rsid w:val="00535C16"/>
    <w:rPr>
      <w:rFonts w:cs="Arial"/>
      <w:bCs/>
      <w:szCs w:val="26"/>
      <w:u w:val="single"/>
      <w:lang w:val="en-US" w:eastAsia="en-US" w:bidi="ar-SA"/>
    </w:rPr>
  </w:style>
  <w:style w:type="character" w:customStyle="1" w:styleId="StyleunderlineBold0">
    <w:name w:val="Style underline + Bold"/>
    <w:basedOn w:val="underline"/>
    <w:rsid w:val="00535C16"/>
    <w:rPr>
      <w:rFonts w:ascii="Times New Roman" w:hAnsi="Times New Roman" w:cs="Times New Roman"/>
      <w:b w:val="0"/>
      <w:bCs/>
      <w:iCs w:val="0"/>
      <w:sz w:val="20"/>
      <w:u w:val="single"/>
    </w:rPr>
  </w:style>
  <w:style w:type="character" w:customStyle="1" w:styleId="StyleunderlineCharNotBold">
    <w:name w:val="Style underline Char + Not Bold"/>
    <w:rsid w:val="00535C16"/>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535C16"/>
    <w:rPr>
      <w:rFonts w:ascii="Times New Roman" w:hAnsi="Times New Roman" w:cs="Times New Roman"/>
      <w:sz w:val="16"/>
      <w:szCs w:val="16"/>
    </w:rPr>
  </w:style>
  <w:style w:type="paragraph" w:styleId="BodyTextIndent3">
    <w:name w:val="Body Text Indent 3"/>
    <w:basedOn w:val="Normal"/>
    <w:link w:val="BodyTextIndent3Char"/>
    <w:uiPriority w:val="99"/>
    <w:rsid w:val="00535C16"/>
    <w:pPr>
      <w:spacing w:after="120"/>
      <w:ind w:left="360"/>
    </w:pPr>
    <w:rPr>
      <w:sz w:val="16"/>
      <w:szCs w:val="16"/>
    </w:rPr>
  </w:style>
  <w:style w:type="character" w:customStyle="1" w:styleId="BodyTextIndent3Char1">
    <w:name w:val="Body Text Indent 3 Char1"/>
    <w:basedOn w:val="DefaultParagraphFont"/>
    <w:uiPriority w:val="99"/>
    <w:rsid w:val="00535C16"/>
    <w:rPr>
      <w:rFonts w:ascii="Times New Roman" w:hAnsi="Times New Roman" w:cs="Times New Roman"/>
      <w:sz w:val="16"/>
      <w:szCs w:val="16"/>
    </w:rPr>
  </w:style>
  <w:style w:type="paragraph" w:customStyle="1" w:styleId="BoldandUnderline">
    <w:name w:val="Bold and Underline"/>
    <w:basedOn w:val="Normal"/>
    <w:qFormat/>
    <w:rsid w:val="00535C16"/>
    <w:rPr>
      <w:rFonts w:eastAsia="Times New Roman"/>
      <w:b/>
      <w:u w:val="single"/>
    </w:rPr>
  </w:style>
  <w:style w:type="character" w:customStyle="1" w:styleId="UnderlineChar5Char">
    <w:name w:val="Underline Char5 Char"/>
    <w:basedOn w:val="DefaultParagraphFont"/>
    <w:rsid w:val="00535C16"/>
    <w:rPr>
      <w:szCs w:val="24"/>
      <w:u w:val="single"/>
      <w:lang w:val="en-US" w:eastAsia="en-US" w:bidi="ar-SA"/>
    </w:rPr>
  </w:style>
  <w:style w:type="paragraph" w:customStyle="1" w:styleId="UnderlineChar4">
    <w:name w:val="Underline Char4"/>
    <w:basedOn w:val="Normal"/>
    <w:link w:val="UnderlineChar4Char"/>
    <w:qFormat/>
    <w:rsid w:val="00535C16"/>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535C16"/>
    <w:rPr>
      <w:rFonts w:asciiTheme="minorHAnsi" w:hAnsiTheme="minorHAnsi" w:cstheme="minorBidi"/>
      <w:b/>
      <w:sz w:val="24"/>
      <w:u w:val="single"/>
    </w:rPr>
  </w:style>
  <w:style w:type="paragraph" w:customStyle="1" w:styleId="UnderlineChar3">
    <w:name w:val="Underline Char3"/>
    <w:basedOn w:val="Normal"/>
    <w:link w:val="UnderlineChar3Char"/>
    <w:qFormat/>
    <w:rsid w:val="00535C16"/>
    <w:rPr>
      <w:rFonts w:eastAsia="Times New Roman"/>
      <w:u w:val="single"/>
    </w:rPr>
  </w:style>
  <w:style w:type="character" w:customStyle="1" w:styleId="UnderlineChar3Char">
    <w:name w:val="Underline Char3 Char"/>
    <w:basedOn w:val="DefaultParagraphFont"/>
    <w:link w:val="UnderlineChar3"/>
    <w:rsid w:val="00535C16"/>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535C16"/>
    <w:rPr>
      <w:rFonts w:eastAsia="Times New Roman"/>
      <w:b/>
      <w:u w:val="single"/>
    </w:rPr>
  </w:style>
  <w:style w:type="character" w:customStyle="1" w:styleId="BoldandUnderlineChar3CharChar">
    <w:name w:val="Bold and Underline Char3 Char Char"/>
    <w:basedOn w:val="DefaultParagraphFont"/>
    <w:link w:val="BoldandUnderlineChar3Char"/>
    <w:rsid w:val="00535C16"/>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535C16"/>
    <w:rPr>
      <w:rFonts w:ascii="Times New Roman" w:hAnsi="Times New Roman"/>
      <w:b/>
      <w:bCs/>
      <w:sz w:val="20"/>
      <w:u w:val="none"/>
      <w:bdr w:val="none" w:sz="0" w:space="0" w:color="auto"/>
    </w:rPr>
  </w:style>
  <w:style w:type="character" w:customStyle="1" w:styleId="base">
    <w:name w:val="base"/>
    <w:basedOn w:val="DefaultParagraphFont"/>
    <w:rsid w:val="00535C16"/>
  </w:style>
  <w:style w:type="character" w:customStyle="1" w:styleId="part-of-speech">
    <w:name w:val="part-of-speech"/>
    <w:basedOn w:val="DefaultParagraphFont"/>
    <w:rsid w:val="00535C16"/>
  </w:style>
  <w:style w:type="character" w:customStyle="1" w:styleId="articletext0">
    <w:name w:val="articletext"/>
    <w:basedOn w:val="DefaultParagraphFont"/>
    <w:rsid w:val="00535C16"/>
  </w:style>
  <w:style w:type="character" w:customStyle="1" w:styleId="StyleUnderlinePatternClearYellow">
    <w:name w:val="Style Underline Pattern: Clear (Yellow)"/>
    <w:basedOn w:val="DefaultParagraphFont"/>
    <w:rsid w:val="00535C16"/>
    <w:rPr>
      <w:u w:val="single"/>
      <w:shd w:val="clear" w:color="auto" w:fill="00FF00"/>
    </w:rPr>
  </w:style>
  <w:style w:type="paragraph" w:customStyle="1" w:styleId="UnderlineBoldIndent">
    <w:name w:val="Underline + Bold Indent"/>
    <w:basedOn w:val="Normal"/>
    <w:link w:val="UnderlineBoldIndentCharChar"/>
    <w:qFormat/>
    <w:rsid w:val="00535C1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35C16"/>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535C16"/>
    <w:rPr>
      <w:u w:val="single"/>
    </w:rPr>
  </w:style>
  <w:style w:type="character" w:customStyle="1" w:styleId="StyleUnderlineBoldIndent11ptChar">
    <w:name w:val="Style Underline + Bold Indent + 11 pt Char"/>
    <w:link w:val="StyleUnderlineBoldIndent11pt"/>
    <w:rsid w:val="00535C16"/>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35C16"/>
    <w:rPr>
      <w:b/>
      <w:bCs/>
      <w:u w:val="single"/>
    </w:rPr>
  </w:style>
  <w:style w:type="character" w:customStyle="1" w:styleId="StyleUnderlineBoldIndent11ptBoldChar">
    <w:name w:val="Style Underline + Bold Indent + 11 pt Bold Char"/>
    <w:link w:val="StyleUnderlineBoldIndent11ptBold"/>
    <w:rsid w:val="00535C16"/>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535C16"/>
  </w:style>
  <w:style w:type="character" w:customStyle="1" w:styleId="authorbio">
    <w:name w:val="authorbio"/>
    <w:basedOn w:val="DefaultParagraphFont"/>
    <w:rsid w:val="00535C16"/>
  </w:style>
  <w:style w:type="character" w:customStyle="1" w:styleId="StyleUnderline3">
    <w:name w:val="Style Underline3"/>
    <w:basedOn w:val="DefaultParagraphFont"/>
    <w:rsid w:val="00535C16"/>
    <w:rPr>
      <w:u w:val="single"/>
    </w:rPr>
  </w:style>
  <w:style w:type="character" w:customStyle="1" w:styleId="StyleUnderline4">
    <w:name w:val="Style Underline4"/>
    <w:basedOn w:val="DefaultParagraphFont"/>
    <w:rsid w:val="00535C16"/>
    <w:rPr>
      <w:u w:val="single"/>
    </w:rPr>
  </w:style>
  <w:style w:type="character" w:customStyle="1" w:styleId="StyleBoldandUnderlineCharChar11pt">
    <w:name w:val="Style Bold and Underline Char Char + 11 pt"/>
    <w:basedOn w:val="DefaultParagraphFont"/>
    <w:rsid w:val="00535C16"/>
    <w:rPr>
      <w:b/>
      <w:bCs/>
      <w:noProof w:val="0"/>
      <w:sz w:val="20"/>
      <w:u w:val="single"/>
      <w:lang w:val="en-US" w:eastAsia="en-US" w:bidi="ar-SA"/>
    </w:rPr>
  </w:style>
  <w:style w:type="character" w:customStyle="1" w:styleId="Hyperlink23">
    <w:name w:val="Hyperlink23"/>
    <w:basedOn w:val="DefaultParagraphFont"/>
    <w:rsid w:val="00535C16"/>
    <w:rPr>
      <w:color w:val="3300CC"/>
      <w:u w:val="single"/>
    </w:rPr>
  </w:style>
  <w:style w:type="character" w:customStyle="1" w:styleId="UnderlineCharCharChar">
    <w:name w:val="Underline Char Char Char"/>
    <w:basedOn w:val="DefaultParagraphFont"/>
    <w:rsid w:val="00535C16"/>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535C16"/>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535C16"/>
    <w:rPr>
      <w:rFonts w:ascii="Times New Roman" w:hAnsi="Times New Roman"/>
      <w:b/>
      <w:bCs/>
      <w:sz w:val="20"/>
      <w:u w:val="single"/>
      <w:bdr w:val="single" w:sz="4" w:space="0" w:color="auto"/>
    </w:rPr>
  </w:style>
  <w:style w:type="character" w:customStyle="1" w:styleId="CharChar114">
    <w:name w:val="Char Char114"/>
    <w:basedOn w:val="DefaultParagraphFont"/>
    <w:rsid w:val="00535C16"/>
    <w:rPr>
      <w:rFonts w:cs="Arial"/>
      <w:bCs/>
      <w:szCs w:val="26"/>
      <w:u w:val="single"/>
      <w:lang w:val="en-US" w:eastAsia="en-US" w:bidi="ar-SA"/>
    </w:rPr>
  </w:style>
  <w:style w:type="character" w:customStyle="1" w:styleId="CharChar112">
    <w:name w:val="Char Char112"/>
    <w:basedOn w:val="DefaultParagraphFont"/>
    <w:rsid w:val="00535C16"/>
    <w:rPr>
      <w:rFonts w:cs="Arial"/>
      <w:bCs/>
      <w:szCs w:val="26"/>
      <w:u w:val="single"/>
      <w:lang w:val="en-US" w:eastAsia="en-US" w:bidi="ar-SA"/>
    </w:rPr>
  </w:style>
  <w:style w:type="paragraph" w:customStyle="1" w:styleId="WW-Default1">
    <w:name w:val="WW-Default1"/>
    <w:basedOn w:val="Normal"/>
    <w:uiPriority w:val="99"/>
    <w:qFormat/>
    <w:rsid w:val="00535C16"/>
    <w:pPr>
      <w:suppressAutoHyphens/>
    </w:pPr>
    <w:rPr>
      <w:rFonts w:eastAsia="Times New Roman"/>
      <w:b/>
      <w:bCs/>
      <w:szCs w:val="20"/>
      <w:lang w:eastAsia="ar-SA"/>
    </w:rPr>
  </w:style>
  <w:style w:type="character" w:customStyle="1" w:styleId="zoomme">
    <w:name w:val="zoomme"/>
    <w:basedOn w:val="DefaultParagraphFont"/>
    <w:rsid w:val="00535C16"/>
  </w:style>
  <w:style w:type="character" w:customStyle="1" w:styleId="classauthor">
    <w:name w:val="class=&quot;author&quot;"/>
    <w:basedOn w:val="DefaultParagraphFont"/>
    <w:rsid w:val="00535C16"/>
  </w:style>
  <w:style w:type="paragraph" w:customStyle="1" w:styleId="Stylecard11ptUnderline">
    <w:name w:val="Style card + 11 pt Underline"/>
    <w:basedOn w:val="Normal"/>
    <w:link w:val="Stylecard11ptUnderlineChar"/>
    <w:qFormat/>
    <w:rsid w:val="00535C16"/>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535C16"/>
    <w:rPr>
      <w:rFonts w:ascii="Times New Roman" w:eastAsia="SimSun" w:hAnsi="Times New Roman"/>
      <w:sz w:val="22"/>
      <w:u w:val="single"/>
      <w:lang w:eastAsia="zh-CN"/>
    </w:rPr>
  </w:style>
  <w:style w:type="character" w:customStyle="1" w:styleId="officialstitle-">
    <w:name w:val="official_s_title-"/>
    <w:basedOn w:val="DefaultParagraphFont"/>
    <w:rsid w:val="00535C16"/>
  </w:style>
  <w:style w:type="character" w:customStyle="1" w:styleId="officialsbureau">
    <w:name w:val="official_s_bureau"/>
    <w:basedOn w:val="DefaultParagraphFont"/>
    <w:rsid w:val="00535C1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35C16"/>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35C16"/>
    <w:rPr>
      <w:rFonts w:ascii="Times New Roman" w:eastAsia="Times New Roman" w:hAnsi="Times New Roman" w:cs="Arial"/>
      <w:b/>
      <w:szCs w:val="28"/>
    </w:rPr>
  </w:style>
  <w:style w:type="paragraph" w:customStyle="1" w:styleId="Style23">
    <w:name w:val="Style23"/>
    <w:basedOn w:val="Normal"/>
    <w:uiPriority w:val="99"/>
    <w:qFormat/>
    <w:rsid w:val="00535C16"/>
    <w:pPr>
      <w:widowControl w:val="0"/>
      <w:autoSpaceDE w:val="0"/>
      <w:autoSpaceDN w:val="0"/>
      <w:adjustRightInd w:val="0"/>
      <w:spacing w:line="209" w:lineRule="exact"/>
    </w:pPr>
    <w:rPr>
      <w:rFonts w:eastAsia="SimSun"/>
    </w:rPr>
  </w:style>
  <w:style w:type="character" w:customStyle="1" w:styleId="gray">
    <w:name w:val="gray"/>
    <w:basedOn w:val="DefaultParagraphFont"/>
    <w:rsid w:val="00535C16"/>
  </w:style>
  <w:style w:type="character" w:customStyle="1" w:styleId="Citation-CompleteChar">
    <w:name w:val="Citation - Complete Char"/>
    <w:basedOn w:val="DefaultParagraphFont"/>
    <w:link w:val="Citation-Complete"/>
    <w:locked/>
    <w:rsid w:val="00535C16"/>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535C1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35C16"/>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535C16"/>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535C16"/>
    <w:rPr>
      <w:rFonts w:eastAsia="Times New Roman"/>
      <w:b/>
      <w:bCs/>
      <w:sz w:val="22"/>
      <w:u w:val="single"/>
    </w:rPr>
  </w:style>
  <w:style w:type="character" w:customStyle="1" w:styleId="newscontent">
    <w:name w:val="newscontent"/>
    <w:rsid w:val="00535C16"/>
  </w:style>
  <w:style w:type="paragraph" w:customStyle="1" w:styleId="Cardstyle0">
    <w:name w:val="Cardstyle"/>
    <w:basedOn w:val="Normal"/>
    <w:next w:val="Normal"/>
    <w:qFormat/>
    <w:rsid w:val="00535C16"/>
    <w:rPr>
      <w:rFonts w:eastAsia="Times New Roman"/>
    </w:rPr>
  </w:style>
  <w:style w:type="character" w:customStyle="1" w:styleId="Style12ptBoldUnderline1">
    <w:name w:val="Style 12 pt Bold Underline1"/>
    <w:basedOn w:val="DefaultParagraphFont"/>
    <w:rsid w:val="00535C16"/>
    <w:rPr>
      <w:b/>
      <w:bCs/>
      <w:sz w:val="24"/>
      <w:u w:val="single"/>
    </w:rPr>
  </w:style>
  <w:style w:type="character" w:customStyle="1" w:styleId="StyleEmphasisArial12ptBoldNotItalic">
    <w:name w:val="Style Emphasis + Arial 12 pt Bold Not Italic"/>
    <w:basedOn w:val="Emphasis"/>
    <w:rsid w:val="00535C16"/>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535C16"/>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535C16"/>
    <w:rPr>
      <w:b/>
      <w:bCs/>
      <w:sz w:val="20"/>
      <w:u w:val="single"/>
      <w:bdr w:val="single" w:sz="4" w:space="0" w:color="auto"/>
    </w:rPr>
  </w:style>
  <w:style w:type="paragraph" w:customStyle="1" w:styleId="StyleUnderlining11pt">
    <w:name w:val="Style Underlining + 11 pt"/>
    <w:basedOn w:val="Normal"/>
    <w:link w:val="StyleUnderlining11ptChar"/>
    <w:qFormat/>
    <w:rsid w:val="00535C16"/>
    <w:rPr>
      <w:rFonts w:eastAsia="Times New Roman"/>
      <w:u w:val="single"/>
      <w:lang w:val="en-GB"/>
    </w:rPr>
  </w:style>
  <w:style w:type="character" w:customStyle="1" w:styleId="StyleUnderlining11ptChar">
    <w:name w:val="Style Underlining + 11 pt Char"/>
    <w:basedOn w:val="DefaultParagraphFont"/>
    <w:link w:val="StyleUnderlining11pt"/>
    <w:rsid w:val="00535C16"/>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535C1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35C16"/>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535C16"/>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535C16"/>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535C16"/>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535C16"/>
    <w:rPr>
      <w:rFonts w:eastAsia="Calibri"/>
      <w:sz w:val="22"/>
      <w:szCs w:val="22"/>
      <w:u w:val="single"/>
    </w:rPr>
  </w:style>
  <w:style w:type="paragraph" w:customStyle="1" w:styleId="Stylecard8pt">
    <w:name w:val="Style card + 8 pt"/>
    <w:basedOn w:val="Normal"/>
    <w:link w:val="Stylecard8ptChar"/>
    <w:qFormat/>
    <w:rsid w:val="00535C16"/>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535C16"/>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535C16"/>
  </w:style>
  <w:style w:type="paragraph" w:customStyle="1" w:styleId="TagGA11">
    <w:name w:val="Tag GA 11"/>
    <w:basedOn w:val="TOC1"/>
    <w:uiPriority w:val="99"/>
    <w:qFormat/>
    <w:rsid w:val="00535C16"/>
    <w:rPr>
      <w:rFonts w:ascii="Georgia" w:hAnsi="Georgia" w:cstheme="minorBidi"/>
      <w:b/>
    </w:rPr>
  </w:style>
  <w:style w:type="character" w:customStyle="1" w:styleId="CardTextUnderlinedChar">
    <w:name w:val="Card Text Underlined Char"/>
    <w:basedOn w:val="DefaultParagraphFont"/>
    <w:rsid w:val="00535C16"/>
    <w:rPr>
      <w:rFonts w:ascii="Georgia" w:eastAsia="Times New Roman" w:hAnsi="Georgia" w:hint="default"/>
      <w:sz w:val="22"/>
      <w:u w:val="single"/>
      <w:lang w:eastAsia="zh-CN"/>
    </w:rPr>
  </w:style>
  <w:style w:type="character" w:customStyle="1" w:styleId="navy13bd">
    <w:name w:val="navy13bd"/>
    <w:basedOn w:val="DefaultParagraphFont"/>
    <w:rsid w:val="00535C16"/>
  </w:style>
  <w:style w:type="paragraph" w:customStyle="1" w:styleId="Normal20pt">
    <w:name w:val="Normal  + 20 pt"/>
    <w:basedOn w:val="Normal"/>
    <w:uiPriority w:val="6"/>
    <w:qFormat/>
    <w:rsid w:val="00535C16"/>
    <w:rPr>
      <w:rFonts w:asciiTheme="minorHAnsi" w:hAnsiTheme="minorHAnsi"/>
      <w:bCs/>
      <w:u w:val="single"/>
    </w:rPr>
  </w:style>
  <w:style w:type="paragraph" w:customStyle="1" w:styleId="author-credentials">
    <w:name w:val="author-credentials"/>
    <w:basedOn w:val="Normal"/>
    <w:uiPriority w:val="99"/>
    <w:qFormat/>
    <w:rsid w:val="00535C16"/>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535C16"/>
    <w:rPr>
      <w:rFonts w:ascii="Consolas" w:hAnsi="Consolas" w:cs="Consolas"/>
      <w:sz w:val="20"/>
      <w:szCs w:val="20"/>
    </w:rPr>
  </w:style>
  <w:style w:type="character" w:customStyle="1" w:styleId="StyleStyle4CharTimesNewRoman11ptBold">
    <w:name w:val="Style Style4 Char + Times New Roman 11 pt Bold"/>
    <w:basedOn w:val="DefaultParagraphFont"/>
    <w:rsid w:val="00535C1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35C16"/>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535C16"/>
  </w:style>
  <w:style w:type="character" w:customStyle="1" w:styleId="sensecontent">
    <w:name w:val="sense_content"/>
    <w:basedOn w:val="DefaultParagraphFont"/>
    <w:rsid w:val="00535C16"/>
  </w:style>
  <w:style w:type="character" w:customStyle="1" w:styleId="vi">
    <w:name w:val="vi"/>
    <w:basedOn w:val="DefaultParagraphFont"/>
    <w:rsid w:val="00535C16"/>
  </w:style>
  <w:style w:type="paragraph" w:customStyle="1" w:styleId="Style11">
    <w:name w:val="Style11"/>
    <w:basedOn w:val="Normal"/>
    <w:link w:val="Style11Char0"/>
    <w:qFormat/>
    <w:rsid w:val="00535C16"/>
    <w:rPr>
      <w:rFonts w:eastAsia="Times New Roman"/>
      <w:b/>
      <w:szCs w:val="20"/>
      <w:u w:val="thick"/>
    </w:rPr>
  </w:style>
  <w:style w:type="character" w:customStyle="1" w:styleId="Style11Char0">
    <w:name w:val="Style11 Char"/>
    <w:basedOn w:val="DefaultParagraphFont"/>
    <w:link w:val="Style11"/>
    <w:rsid w:val="00535C16"/>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535C16"/>
    <w:rPr>
      <w:rFonts w:asciiTheme="minorHAnsi" w:hAnsiTheme="minorHAnsi" w:cstheme="minorBidi"/>
      <w:b/>
      <w:sz w:val="24"/>
      <w:u w:val="thick"/>
    </w:rPr>
  </w:style>
  <w:style w:type="character" w:customStyle="1" w:styleId="caps-label">
    <w:name w:val="caps-label"/>
    <w:basedOn w:val="DefaultParagraphFont"/>
    <w:rsid w:val="00535C16"/>
  </w:style>
  <w:style w:type="character" w:customStyle="1" w:styleId="tagChar2">
    <w:name w:val="tag Char2"/>
    <w:basedOn w:val="DefaultParagraphFont"/>
    <w:uiPriority w:val="9"/>
    <w:qFormat/>
    <w:rsid w:val="00535C16"/>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535C16"/>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535C16"/>
    <w:rPr>
      <w:rFonts w:ascii="Calibri" w:eastAsia="Calibri" w:hAnsi="Calibri" w:cs="Times New Roman"/>
      <w:sz w:val="22"/>
      <w:u w:val="single"/>
    </w:rPr>
  </w:style>
  <w:style w:type="character" w:customStyle="1" w:styleId="LanguageEditingChar">
    <w:name w:val="Language Editing Char"/>
    <w:link w:val="LanguageEditing"/>
    <w:locked/>
    <w:rsid w:val="00535C1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35C16"/>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535C16"/>
    <w:rPr>
      <w:b w:val="0"/>
      <w:bCs/>
      <w:sz w:val="22"/>
      <w:u w:val="single"/>
    </w:rPr>
  </w:style>
  <w:style w:type="paragraph" w:customStyle="1" w:styleId="RyanEvText1">
    <w:name w:val="RyanEvText1"/>
    <w:basedOn w:val="Normal"/>
    <w:autoRedefine/>
    <w:qFormat/>
    <w:rsid w:val="00535C16"/>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535C16"/>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35C16"/>
    <w:pPr>
      <w:tabs>
        <w:tab w:val="left" w:pos="0"/>
      </w:tabs>
    </w:pPr>
    <w:rPr>
      <w:rFonts w:eastAsia="Calibri"/>
      <w:sz w:val="18"/>
    </w:rPr>
  </w:style>
  <w:style w:type="character" w:customStyle="1" w:styleId="CiteJVChar">
    <w:name w:val="CiteJV Char"/>
    <w:link w:val="CiteJV"/>
    <w:rsid w:val="00535C16"/>
    <w:rPr>
      <w:rFonts w:ascii="Times New Roman" w:eastAsia="Calibri" w:hAnsi="Times New Roman" w:cs="Times New Roman"/>
      <w:sz w:val="18"/>
    </w:rPr>
  </w:style>
  <w:style w:type="paragraph" w:customStyle="1" w:styleId="Card-text">
    <w:name w:val="Card-text"/>
    <w:basedOn w:val="Normal"/>
    <w:link w:val="Card-textChar"/>
    <w:rsid w:val="00535C16"/>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35C16"/>
    <w:rPr>
      <w:rFonts w:ascii="Book Antiqua" w:eastAsia="Times New Roman" w:hAnsi="Book Antiqua" w:cs="Times New Roman"/>
      <w:sz w:val="22"/>
      <w:szCs w:val="20"/>
    </w:rPr>
  </w:style>
  <w:style w:type="paragraph" w:customStyle="1" w:styleId="TagAuthorNameYear">
    <w:name w:val="Tag+Author Name/Year"/>
    <w:basedOn w:val="Card-text"/>
    <w:link w:val="TagAuthorNameYearChar"/>
    <w:rsid w:val="00535C16"/>
    <w:rPr>
      <w:b/>
      <w:bCs/>
      <w:smallCaps/>
    </w:rPr>
  </w:style>
  <w:style w:type="character" w:customStyle="1" w:styleId="TagAuthorNameYearChar">
    <w:name w:val="Tag+Author Name/Year Char"/>
    <w:basedOn w:val="Card-textChar"/>
    <w:link w:val="TagAuthorNameYear"/>
    <w:rsid w:val="00535C16"/>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rsid w:val="00535C16"/>
    <w:rPr>
      <w:u w:val="single"/>
    </w:rPr>
  </w:style>
  <w:style w:type="character" w:customStyle="1" w:styleId="CardText-VerbalizedChar">
    <w:name w:val="Card Text-Verbalized Char"/>
    <w:basedOn w:val="Card-textChar"/>
    <w:link w:val="CardText-Verbalized"/>
    <w:rsid w:val="00535C16"/>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uiPriority w:val="4"/>
    <w:locked/>
    <w:rsid w:val="00535C16"/>
    <w:rPr>
      <w:rFonts w:ascii="Times New Roman" w:eastAsia="Times New Roman" w:hAnsi="Times New Roman" w:cs="Arial"/>
      <w:b/>
      <w:bCs/>
      <w:kern w:val="32"/>
      <w:sz w:val="20"/>
      <w:szCs w:val="27"/>
    </w:rPr>
  </w:style>
  <w:style w:type="paragraph" w:customStyle="1" w:styleId="blurb">
    <w:name w:val="blurb"/>
    <w:basedOn w:val="Normal"/>
    <w:qFormat/>
    <w:rsid w:val="00535C16"/>
    <w:pPr>
      <w:spacing w:before="100" w:beforeAutospacing="1" w:after="100" w:afterAutospacing="1"/>
    </w:pPr>
    <w:rPr>
      <w:rFonts w:eastAsia="Times New Roman"/>
      <w:sz w:val="24"/>
    </w:rPr>
  </w:style>
  <w:style w:type="character" w:customStyle="1" w:styleId="postdate">
    <w:name w:val="post_date"/>
    <w:basedOn w:val="DefaultParagraphFont"/>
    <w:rsid w:val="00535C16"/>
  </w:style>
  <w:style w:type="character" w:customStyle="1" w:styleId="articlesubtitle">
    <w:name w:val="article_subtitle"/>
    <w:rsid w:val="00535C16"/>
  </w:style>
  <w:style w:type="character" w:customStyle="1" w:styleId="bodystrong">
    <w:name w:val="bodystrong"/>
    <w:rsid w:val="00535C16"/>
  </w:style>
  <w:style w:type="paragraph" w:customStyle="1" w:styleId="meta">
    <w:name w:val="meta"/>
    <w:basedOn w:val="Normal"/>
    <w:rsid w:val="00535C16"/>
    <w:pPr>
      <w:spacing w:before="100" w:beforeAutospacing="1" w:after="100" w:afterAutospacing="1"/>
    </w:pPr>
    <w:rPr>
      <w:rFonts w:eastAsia="Times New Roman"/>
      <w:sz w:val="24"/>
    </w:rPr>
  </w:style>
  <w:style w:type="character" w:customStyle="1" w:styleId="pipe">
    <w:name w:val="pipe"/>
    <w:basedOn w:val="DefaultParagraphFont"/>
    <w:rsid w:val="00535C16"/>
  </w:style>
  <w:style w:type="character" w:customStyle="1" w:styleId="FontStyle11">
    <w:name w:val="Font Style11"/>
    <w:rsid w:val="00535C16"/>
    <w:rPr>
      <w:rFonts w:ascii="Times New Roman" w:hAnsi="Times New Roman" w:cs="Times New Roman" w:hint="default"/>
      <w:sz w:val="20"/>
      <w:szCs w:val="20"/>
    </w:rPr>
  </w:style>
  <w:style w:type="character" w:customStyle="1" w:styleId="FontStyle12">
    <w:name w:val="Font Style12"/>
    <w:uiPriority w:val="99"/>
    <w:rsid w:val="00535C16"/>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535C16"/>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535C16"/>
    <w:rPr>
      <w:rFonts w:ascii="Cambria" w:eastAsia="Cambria" w:hAnsi="Cambria" w:cs="Cambria"/>
      <w:color w:val="000000"/>
      <w:sz w:val="16"/>
      <w:szCs w:val="22"/>
    </w:rPr>
  </w:style>
  <w:style w:type="character" w:customStyle="1" w:styleId="footnotemark">
    <w:name w:val="footnote mark"/>
    <w:hidden/>
    <w:rsid w:val="00535C16"/>
    <w:rPr>
      <w:rFonts w:ascii="Cambria" w:eastAsia="Cambria" w:hAnsi="Cambria" w:cs="Cambria"/>
      <w:color w:val="000000"/>
      <w:sz w:val="16"/>
      <w:vertAlign w:val="superscript"/>
    </w:rPr>
  </w:style>
  <w:style w:type="paragraph" w:customStyle="1" w:styleId="KooCard">
    <w:name w:val="KooCard"/>
    <w:basedOn w:val="Normal"/>
    <w:link w:val="KooCardChar"/>
    <w:qFormat/>
    <w:rsid w:val="00535C16"/>
    <w:pPr>
      <w:ind w:left="288" w:right="288"/>
    </w:pPr>
    <w:rPr>
      <w:rFonts w:eastAsiaTheme="majorEastAsia"/>
      <w:bCs/>
      <w:sz w:val="52"/>
      <w:szCs w:val="28"/>
    </w:rPr>
  </w:style>
  <w:style w:type="character" w:customStyle="1" w:styleId="KooCardChar">
    <w:name w:val="KooCard Char"/>
    <w:basedOn w:val="DefaultParagraphFont"/>
    <w:link w:val="KooCard"/>
    <w:rsid w:val="00535C16"/>
    <w:rPr>
      <w:rFonts w:ascii="Times New Roman" w:eastAsiaTheme="majorEastAsia" w:hAnsi="Times New Roman" w:cs="Times New Roman"/>
      <w:bCs/>
      <w:sz w:val="52"/>
      <w:szCs w:val="28"/>
    </w:rPr>
  </w:style>
  <w:style w:type="paragraph" w:customStyle="1" w:styleId="Indent0">
    <w:name w:val="Indent"/>
    <w:basedOn w:val="Normal"/>
    <w:autoRedefine/>
    <w:qFormat/>
    <w:rsid w:val="00535C16"/>
    <w:pPr>
      <w:spacing w:after="0" w:line="240" w:lineRule="auto"/>
      <w:ind w:left="288"/>
    </w:pPr>
  </w:style>
  <w:style w:type="character" w:customStyle="1" w:styleId="UnresolvedMention1">
    <w:name w:val="Unresolved Mention1"/>
    <w:basedOn w:val="DefaultParagraphFont"/>
    <w:uiPriority w:val="99"/>
    <w:unhideWhenUsed/>
    <w:rsid w:val="00535C16"/>
    <w:rPr>
      <w:color w:val="605E5C"/>
      <w:shd w:val="clear" w:color="auto" w:fill="E1DFDD"/>
    </w:rPr>
  </w:style>
  <w:style w:type="character" w:customStyle="1" w:styleId="m-5156237671796814033gmail-styleunderline">
    <w:name w:val="m_-5156237671796814033gmail-styleunderline"/>
    <w:basedOn w:val="DefaultParagraphFont"/>
    <w:rsid w:val="00535C16"/>
  </w:style>
  <w:style w:type="character" w:customStyle="1" w:styleId="m-5156237671796814033gmail-style13ptbold">
    <w:name w:val="m_-5156237671796814033gmail-style13ptbold"/>
    <w:basedOn w:val="DefaultParagraphFont"/>
    <w:rsid w:val="00535C16"/>
  </w:style>
  <w:style w:type="character" w:customStyle="1" w:styleId="review--authors">
    <w:name w:val="review--authors"/>
    <w:basedOn w:val="DefaultParagraphFont"/>
    <w:rsid w:val="00535C16"/>
  </w:style>
  <w:style w:type="character" w:customStyle="1" w:styleId="m3874072174869965789gmail-heading4char">
    <w:name w:val="m_3874072174869965789gmail-heading4char"/>
    <w:basedOn w:val="DefaultParagraphFont"/>
    <w:rsid w:val="00535C1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35C16"/>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35C1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35C16"/>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35C16"/>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35C16"/>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35C16"/>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535C1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35C16"/>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535C16"/>
    <w:rPr>
      <w:b/>
      <w:bCs/>
      <w:u w:val="single"/>
      <w:bdr w:val="none" w:sz="0" w:space="0" w:color="auto"/>
    </w:rPr>
  </w:style>
  <w:style w:type="character" w:customStyle="1" w:styleId="UnresolvedMention2">
    <w:name w:val="Unresolved Mention2"/>
    <w:basedOn w:val="DefaultParagraphFont"/>
    <w:uiPriority w:val="99"/>
    <w:unhideWhenUsed/>
    <w:rsid w:val="00535C16"/>
    <w:rPr>
      <w:color w:val="605E5C"/>
      <w:shd w:val="clear" w:color="auto" w:fill="E1DFDD"/>
    </w:rPr>
  </w:style>
  <w:style w:type="character" w:customStyle="1" w:styleId="m6540463018285843025gmail-heading4char">
    <w:name w:val="m_6540463018285843025gmail-heading4char"/>
    <w:basedOn w:val="DefaultParagraphFont"/>
    <w:rsid w:val="00535C16"/>
  </w:style>
  <w:style w:type="character" w:customStyle="1" w:styleId="m6540463018285843025gmail-styleunderline">
    <w:name w:val="m_6540463018285843025gmail-styleunderline"/>
    <w:basedOn w:val="DefaultParagraphFont"/>
    <w:rsid w:val="00535C16"/>
  </w:style>
  <w:style w:type="character" w:customStyle="1" w:styleId="bylines">
    <w:name w:val="bylines"/>
    <w:basedOn w:val="DefaultParagraphFont"/>
    <w:rsid w:val="00535C16"/>
  </w:style>
  <w:style w:type="character" w:customStyle="1" w:styleId="postsubtitle">
    <w:name w:val="post_subtitle"/>
    <w:basedOn w:val="DefaultParagraphFont"/>
    <w:rsid w:val="00535C16"/>
  </w:style>
  <w:style w:type="character" w:customStyle="1" w:styleId="dispurl">
    <w:name w:val="dispurl"/>
    <w:basedOn w:val="DefaultParagraphFont"/>
    <w:rsid w:val="00535C16"/>
  </w:style>
  <w:style w:type="character" w:customStyle="1" w:styleId="ListBulletChar">
    <w:name w:val="List Bullet Char"/>
    <w:link w:val="ListBullet"/>
    <w:uiPriority w:val="99"/>
    <w:rsid w:val="00535C16"/>
    <w:rPr>
      <w:rFonts w:ascii="Times New Roman" w:hAnsi="Times New Roman" w:cs="Times New Roman"/>
      <w:sz w:val="22"/>
    </w:rPr>
  </w:style>
  <w:style w:type="character" w:customStyle="1" w:styleId="StyleUnderline11ptChar">
    <w:name w:val="Style Underline + 11 pt Char"/>
    <w:link w:val="StyleUnderline11pt0"/>
    <w:locked/>
    <w:rsid w:val="00535C16"/>
    <w:rPr>
      <w:rFonts w:ascii="Georgia" w:hAnsi="Georgia"/>
      <w:u w:val="single"/>
    </w:rPr>
  </w:style>
  <w:style w:type="paragraph" w:customStyle="1" w:styleId="StyleUnderline11pt0">
    <w:name w:val="Style Underline + 11 pt"/>
    <w:basedOn w:val="Normal"/>
    <w:link w:val="StyleUnderline11ptChar"/>
    <w:rsid w:val="00535C16"/>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535C16"/>
    <w:rPr>
      <w:rFonts w:ascii="Georgia" w:hAnsi="Georgia"/>
      <w:b/>
      <w:bCs/>
      <w:u w:val="single"/>
    </w:rPr>
  </w:style>
  <w:style w:type="paragraph" w:customStyle="1" w:styleId="StyleBoldUnderline11pt">
    <w:name w:val="Style BoldUnderline + 11 pt"/>
    <w:basedOn w:val="Normal"/>
    <w:link w:val="StyleBoldUnderline11ptChar"/>
    <w:qFormat/>
    <w:rsid w:val="00535C16"/>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535C16"/>
    <w:rPr>
      <w:color w:val="605E5C"/>
      <w:shd w:val="clear" w:color="auto" w:fill="E1DFDD"/>
    </w:rPr>
  </w:style>
  <w:style w:type="paragraph" w:customStyle="1" w:styleId="StyleStyle4ArialNarrow9pt">
    <w:name w:val="Style Style4 + Arial Narrow 9 pt"/>
    <w:basedOn w:val="Normal"/>
    <w:link w:val="StyleStyle4ArialNarrow9ptChar"/>
    <w:qFormat/>
    <w:rsid w:val="00535C16"/>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535C16"/>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535C16"/>
    <w:rPr>
      <w:color w:val="605E5C"/>
      <w:shd w:val="clear" w:color="auto" w:fill="E1DFDD"/>
    </w:rPr>
  </w:style>
  <w:style w:type="character" w:customStyle="1" w:styleId="a-list-item">
    <w:name w:val="a-list-item"/>
    <w:basedOn w:val="DefaultParagraphFont"/>
    <w:rsid w:val="00535C16"/>
  </w:style>
  <w:style w:type="character" w:customStyle="1" w:styleId="Mention1">
    <w:name w:val="Mention1"/>
    <w:basedOn w:val="DefaultParagraphFont"/>
    <w:uiPriority w:val="99"/>
    <w:semiHidden/>
    <w:unhideWhenUsed/>
    <w:rsid w:val="00535C16"/>
    <w:rPr>
      <w:color w:val="2B579A"/>
      <w:shd w:val="clear" w:color="auto" w:fill="E6E6E6"/>
    </w:rPr>
  </w:style>
  <w:style w:type="character" w:customStyle="1" w:styleId="n">
    <w:name w:val="n"/>
    <w:rsid w:val="00535C16"/>
  </w:style>
  <w:style w:type="character" w:customStyle="1" w:styleId="NoSpacingChar">
    <w:name w:val="No Spacing Char"/>
    <w:aliases w:val="Card Format Char,DDI Tag Char,Tag Title Char,No Spacing6 Char,No Spacing tnr Char,ClearFormatting Char,Hidden Block Title Char,No Spacing311 Char,No Spacing51 Char,Dont u Char,No Spacing1111111 Char,ca Char,Clear Char,Note Level 21 Char"/>
    <w:link w:val="NoSpacing"/>
    <w:uiPriority w:val="99"/>
    <w:qFormat/>
    <w:locked/>
    <w:rsid w:val="00535C16"/>
    <w:rPr>
      <w:rFonts w:eastAsiaTheme="minorHAnsi"/>
      <w:bCs/>
      <w:sz w:val="22"/>
      <w:szCs w:val="22"/>
    </w:rPr>
  </w:style>
  <w:style w:type="character" w:customStyle="1" w:styleId="CardChar10">
    <w:name w:val="Card Char1"/>
    <w:rsid w:val="00535C16"/>
    <w:rPr>
      <w:rFonts w:ascii="Palatino Linotype" w:eastAsia="Times New Roman" w:hAnsi="Palatino Linotype" w:cs="Arial"/>
      <w:bCs/>
      <w:szCs w:val="24"/>
    </w:rPr>
  </w:style>
  <w:style w:type="character" w:customStyle="1" w:styleId="pull-quote">
    <w:name w:val="pull-quote"/>
    <w:basedOn w:val="DefaultParagraphFont"/>
    <w:rsid w:val="00535C16"/>
  </w:style>
  <w:style w:type="character" w:customStyle="1" w:styleId="pull-quote-sidebar">
    <w:name w:val="pull-quote-sidebar"/>
    <w:basedOn w:val="DefaultParagraphFont"/>
    <w:rsid w:val="00535C16"/>
  </w:style>
  <w:style w:type="paragraph" w:customStyle="1" w:styleId="heading-container">
    <w:name w:val="heading-container"/>
    <w:basedOn w:val="Normal"/>
    <w:rsid w:val="00535C16"/>
    <w:pPr>
      <w:spacing w:before="100" w:beforeAutospacing="1" w:after="100" w:afterAutospacing="1" w:line="240" w:lineRule="auto"/>
    </w:pPr>
    <w:rPr>
      <w:rFonts w:eastAsia="Times New Roman"/>
      <w:sz w:val="24"/>
    </w:rPr>
  </w:style>
  <w:style w:type="paragraph" w:customStyle="1" w:styleId="dek">
    <w:name w:val="dek"/>
    <w:basedOn w:val="Normal"/>
    <w:rsid w:val="00535C16"/>
    <w:pPr>
      <w:spacing w:before="100" w:beforeAutospacing="1" w:after="100" w:afterAutospacing="1" w:line="240" w:lineRule="auto"/>
    </w:pPr>
    <w:rPr>
      <w:rFonts w:eastAsia="Times New Roman"/>
      <w:sz w:val="24"/>
    </w:rPr>
  </w:style>
  <w:style w:type="paragraph" w:customStyle="1" w:styleId="article-n-logo">
    <w:name w:val="article-n-logo"/>
    <w:basedOn w:val="Normal"/>
    <w:rsid w:val="00535C16"/>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535C16"/>
  </w:style>
  <w:style w:type="character" w:customStyle="1" w:styleId="ob-unit">
    <w:name w:val="ob-unit"/>
    <w:basedOn w:val="DefaultParagraphFont"/>
    <w:rsid w:val="00535C16"/>
  </w:style>
  <w:style w:type="character" w:customStyle="1" w:styleId="cbola-desktop-image-titleinner">
    <w:name w:val="cbola-desktop-image-title__inner"/>
    <w:basedOn w:val="DefaultParagraphFont"/>
    <w:rsid w:val="00535C16"/>
  </w:style>
  <w:style w:type="paragraph" w:customStyle="1" w:styleId="cbola-content-item-description">
    <w:name w:val="cbola-content-item-description"/>
    <w:basedOn w:val="Normal"/>
    <w:rsid w:val="00535C16"/>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535C16"/>
    <w:rPr>
      <w:rFonts w:eastAsia="Times New Roman" w:cs="Arial"/>
      <w:b/>
      <w:bCs/>
      <w:sz w:val="24"/>
      <w:szCs w:val="24"/>
      <w:u w:val="single"/>
      <w:lang w:eastAsia="zh-CN"/>
    </w:rPr>
  </w:style>
  <w:style w:type="paragraph" w:customStyle="1" w:styleId="ReallySmall">
    <w:name w:val="Really Small"/>
    <w:basedOn w:val="Normal"/>
    <w:link w:val="ReallySmallChar"/>
    <w:qFormat/>
    <w:rsid w:val="00535C16"/>
    <w:rPr>
      <w:rFonts w:eastAsia="Times New Roman"/>
      <w:sz w:val="16"/>
      <w:szCs w:val="20"/>
    </w:rPr>
  </w:style>
  <w:style w:type="character" w:customStyle="1" w:styleId="ReallySmallChar">
    <w:name w:val="Really Small Char"/>
    <w:basedOn w:val="DefaultParagraphFont"/>
    <w:link w:val="ReallySmall"/>
    <w:rsid w:val="00535C16"/>
    <w:rPr>
      <w:rFonts w:ascii="Times New Roman" w:eastAsia="Times New Roman" w:hAnsi="Times New Roman" w:cs="Times New Roman"/>
      <w:sz w:val="16"/>
      <w:szCs w:val="20"/>
    </w:rPr>
  </w:style>
  <w:style w:type="paragraph" w:customStyle="1" w:styleId="PageTitle">
    <w:name w:val="Page Title"/>
    <w:basedOn w:val="Normal"/>
    <w:next w:val="Normal"/>
    <w:qFormat/>
    <w:rsid w:val="00535C1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35C16"/>
    <w:rPr>
      <w:i/>
      <w:iCs/>
      <w:sz w:val="20"/>
      <w:u w:val="single"/>
    </w:rPr>
  </w:style>
  <w:style w:type="paragraph" w:customStyle="1" w:styleId="UnderlineEmphasis">
    <w:name w:val="Underline + Emphasis"/>
    <w:basedOn w:val="Normal"/>
    <w:next w:val="Normal"/>
    <w:link w:val="UnderlineEmphasisChar"/>
    <w:autoRedefine/>
    <w:qFormat/>
    <w:rsid w:val="00535C16"/>
    <w:rPr>
      <w:rFonts w:eastAsia="Calibri"/>
      <w:b/>
      <w:color w:val="000000"/>
      <w:u w:val="single"/>
    </w:rPr>
  </w:style>
  <w:style w:type="character" w:customStyle="1" w:styleId="UnderlineEmphasisChar">
    <w:name w:val="Underline + Emphasis Char"/>
    <w:link w:val="UnderlineEmphasis"/>
    <w:rsid w:val="00535C16"/>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35C16"/>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535C1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35C16"/>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35C16"/>
    <w:rPr>
      <w:rFonts w:ascii="Times New Roman" w:eastAsia="Times New Roman" w:hAnsi="Times New Roman" w:cs="Times New Roman"/>
      <w:iCs/>
      <w:color w:val="000000"/>
      <w:sz w:val="16"/>
      <w:szCs w:val="28"/>
    </w:rPr>
  </w:style>
  <w:style w:type="paragraph" w:customStyle="1" w:styleId="TxBr5p1">
    <w:name w:val="TxBr_5p1"/>
    <w:basedOn w:val="Normal"/>
    <w:qFormat/>
    <w:rsid w:val="00535C1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535C16"/>
    <w:pPr>
      <w:ind w:left="400"/>
    </w:pPr>
    <w:rPr>
      <w:rFonts w:eastAsia="Calibri"/>
      <w:color w:val="000000"/>
    </w:rPr>
  </w:style>
  <w:style w:type="character" w:customStyle="1" w:styleId="12TimesNewRoman">
    <w:name w:val="12 Times New Roman"/>
    <w:rsid w:val="00535C16"/>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535C16"/>
    <w:rPr>
      <w:u w:val="single"/>
      <w:lang w:val="en-US" w:eastAsia="en-US" w:bidi="ar-SA"/>
    </w:rPr>
  </w:style>
  <w:style w:type="paragraph" w:customStyle="1" w:styleId="Normaltag">
    <w:name w:val="Normal tag"/>
    <w:basedOn w:val="Normal"/>
    <w:link w:val="NormaltagChar"/>
    <w:qFormat/>
    <w:rsid w:val="00535C16"/>
    <w:rPr>
      <w:rFonts w:eastAsia="Times New Roman"/>
      <w:b/>
      <w:color w:val="000000"/>
      <w:szCs w:val="20"/>
    </w:rPr>
  </w:style>
  <w:style w:type="numbering" w:customStyle="1" w:styleId="NoList3">
    <w:name w:val="No List3"/>
    <w:next w:val="NoList"/>
    <w:uiPriority w:val="99"/>
    <w:semiHidden/>
    <w:unhideWhenUsed/>
    <w:rsid w:val="00535C16"/>
  </w:style>
  <w:style w:type="numbering" w:customStyle="1" w:styleId="NoList12">
    <w:name w:val="No List12"/>
    <w:next w:val="NoList"/>
    <w:uiPriority w:val="99"/>
    <w:semiHidden/>
    <w:unhideWhenUsed/>
    <w:rsid w:val="00535C16"/>
  </w:style>
  <w:style w:type="numbering" w:customStyle="1" w:styleId="NoList21">
    <w:name w:val="No List21"/>
    <w:next w:val="NoList"/>
    <w:uiPriority w:val="99"/>
    <w:semiHidden/>
    <w:unhideWhenUsed/>
    <w:rsid w:val="00535C16"/>
  </w:style>
  <w:style w:type="numbering" w:customStyle="1" w:styleId="NoList111">
    <w:name w:val="No List111"/>
    <w:next w:val="NoList"/>
    <w:uiPriority w:val="99"/>
    <w:semiHidden/>
    <w:unhideWhenUsed/>
    <w:rsid w:val="00535C16"/>
  </w:style>
  <w:style w:type="numbering" w:customStyle="1" w:styleId="NoList211">
    <w:name w:val="No List211"/>
    <w:next w:val="NoList"/>
    <w:uiPriority w:val="99"/>
    <w:semiHidden/>
    <w:unhideWhenUsed/>
    <w:rsid w:val="00535C16"/>
  </w:style>
  <w:style w:type="numbering" w:customStyle="1" w:styleId="NoList1111">
    <w:name w:val="No List1111"/>
    <w:next w:val="NoList"/>
    <w:uiPriority w:val="99"/>
    <w:semiHidden/>
    <w:unhideWhenUsed/>
    <w:rsid w:val="00535C16"/>
  </w:style>
  <w:style w:type="numbering" w:customStyle="1" w:styleId="NoList4">
    <w:name w:val="No List4"/>
    <w:next w:val="NoList"/>
    <w:uiPriority w:val="99"/>
    <w:semiHidden/>
    <w:unhideWhenUsed/>
    <w:rsid w:val="00535C16"/>
  </w:style>
  <w:style w:type="numbering" w:customStyle="1" w:styleId="NoList5">
    <w:name w:val="No List5"/>
    <w:next w:val="NoList"/>
    <w:semiHidden/>
    <w:unhideWhenUsed/>
    <w:rsid w:val="00535C16"/>
  </w:style>
  <w:style w:type="character" w:customStyle="1" w:styleId="flagicon">
    <w:name w:val="flagicon"/>
    <w:basedOn w:val="DefaultParagraphFont"/>
    <w:rsid w:val="00535C16"/>
  </w:style>
  <w:style w:type="paragraph" w:customStyle="1" w:styleId="CardsHighlighted">
    <w:name w:val="Cards Highlighted"/>
    <w:basedOn w:val="Normal"/>
    <w:link w:val="CardsHighlightedChar"/>
    <w:autoRedefine/>
    <w:qFormat/>
    <w:rsid w:val="00535C16"/>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535C16"/>
    <w:rPr>
      <w:rFonts w:ascii="Times New Roman" w:eastAsia="Times New Roman" w:hAnsi="Times New Roman" w:cs="Times New Roman"/>
      <w:sz w:val="22"/>
      <w:u w:val="thick"/>
      <w:shd w:val="clear" w:color="auto" w:fill="00FFFF"/>
    </w:rPr>
  </w:style>
  <w:style w:type="character" w:customStyle="1" w:styleId="A12">
    <w:name w:val="A12"/>
    <w:uiPriority w:val="99"/>
    <w:rsid w:val="00535C16"/>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535C16"/>
    <w:rPr>
      <w:rFonts w:ascii="Times New Roman" w:eastAsia="Times New Roman" w:hAnsi="Times New Roman" w:cs="Arial"/>
      <w:b/>
      <w:sz w:val="20"/>
      <w:szCs w:val="36"/>
    </w:rPr>
  </w:style>
  <w:style w:type="character" w:customStyle="1" w:styleId="bold-italic-sub-c">
    <w:name w:val="bold-italic-sub-c"/>
    <w:basedOn w:val="DefaultParagraphFont"/>
    <w:rsid w:val="00535C16"/>
  </w:style>
  <w:style w:type="character" w:customStyle="1" w:styleId="charoverride-4">
    <w:name w:val="charoverride-4"/>
    <w:basedOn w:val="DefaultParagraphFont"/>
    <w:rsid w:val="00535C16"/>
  </w:style>
  <w:style w:type="character" w:customStyle="1" w:styleId="charoverride-3">
    <w:name w:val="charoverride-3"/>
    <w:basedOn w:val="DefaultParagraphFont"/>
    <w:rsid w:val="00535C16"/>
  </w:style>
  <w:style w:type="character" w:customStyle="1" w:styleId="f">
    <w:name w:val="f"/>
    <w:rsid w:val="00535C16"/>
  </w:style>
  <w:style w:type="character" w:customStyle="1" w:styleId="BlockTitle2Char">
    <w:name w:val="Block Title2 Char"/>
    <w:link w:val="BlockTitle2"/>
    <w:uiPriority w:val="99"/>
    <w:rsid w:val="00535C16"/>
    <w:rPr>
      <w:rFonts w:ascii="Times New Roman" w:eastAsia="Times New Roman" w:hAnsi="Times New Roman" w:cs="Times New Roman"/>
      <w:b/>
      <w:sz w:val="32"/>
      <w:szCs w:val="20"/>
      <w:u w:val="single"/>
    </w:rPr>
  </w:style>
  <w:style w:type="paragraph" w:customStyle="1" w:styleId="tag1">
    <w:name w:val="tag1"/>
    <w:basedOn w:val="Normal"/>
    <w:qFormat/>
    <w:rsid w:val="00535C16"/>
    <w:rPr>
      <w:rFonts w:eastAsia="Times New Roman"/>
      <w:b/>
      <w:szCs w:val="20"/>
    </w:rPr>
  </w:style>
  <w:style w:type="paragraph" w:customStyle="1" w:styleId="tagcite3">
    <w:name w:val="tagcite"/>
    <w:basedOn w:val="Normal"/>
    <w:qFormat/>
    <w:rsid w:val="00535C16"/>
    <w:rPr>
      <w:rFonts w:eastAsia="Times New Roman"/>
      <w:b/>
    </w:rPr>
  </w:style>
  <w:style w:type="paragraph" w:customStyle="1" w:styleId="SmallFontCharCharChar">
    <w:name w:val="Small Font Char Char Char"/>
    <w:basedOn w:val="Normal"/>
    <w:uiPriority w:val="99"/>
    <w:qFormat/>
    <w:rsid w:val="00535C16"/>
    <w:rPr>
      <w:rFonts w:eastAsia="Times New Roman"/>
      <w:sz w:val="12"/>
    </w:rPr>
  </w:style>
  <w:style w:type="character" w:customStyle="1" w:styleId="tag1Char">
    <w:name w:val="tag1 Char"/>
    <w:rsid w:val="00535C16"/>
    <w:rPr>
      <w:b/>
      <w:bCs w:val="0"/>
      <w:sz w:val="24"/>
    </w:rPr>
  </w:style>
  <w:style w:type="character" w:customStyle="1" w:styleId="SmallFontCharCharCharChar">
    <w:name w:val="Small Font Char Char Char Char"/>
    <w:rsid w:val="00535C16"/>
    <w:rPr>
      <w:rFonts w:ascii="Arial" w:hAnsi="Arial" w:cs="Arial" w:hint="default"/>
      <w:sz w:val="12"/>
      <w:szCs w:val="24"/>
    </w:rPr>
  </w:style>
  <w:style w:type="character" w:customStyle="1" w:styleId="TagCiteChar4">
    <w:name w:val="TagCite Char"/>
    <w:rsid w:val="00535C16"/>
    <w:rPr>
      <w:rFonts w:ascii="Garamond" w:hAnsi="Garamond" w:hint="default"/>
      <w:b/>
      <w:bCs w:val="0"/>
      <w:sz w:val="24"/>
      <w:szCs w:val="24"/>
    </w:rPr>
  </w:style>
  <w:style w:type="character" w:customStyle="1" w:styleId="heading2char2charchar1">
    <w:name w:val="heading2char2charchar1"/>
    <w:rsid w:val="00535C16"/>
  </w:style>
  <w:style w:type="character" w:customStyle="1" w:styleId="charchar60">
    <w:name w:val="charchar6"/>
    <w:rsid w:val="00535C16"/>
  </w:style>
  <w:style w:type="character" w:customStyle="1" w:styleId="searchtermbold">
    <w:name w:val="searchtermbold"/>
    <w:rsid w:val="00535C16"/>
  </w:style>
  <w:style w:type="character" w:customStyle="1" w:styleId="bps-topic-ident">
    <w:name w:val="bps-topic-ident"/>
    <w:rsid w:val="00535C16"/>
  </w:style>
  <w:style w:type="paragraph" w:customStyle="1" w:styleId="TagLine">
    <w:name w:val="Tag Line"/>
    <w:basedOn w:val="Normal"/>
    <w:next w:val="FullText"/>
    <w:uiPriority w:val="99"/>
    <w:qFormat/>
    <w:rsid w:val="00535C16"/>
    <w:rPr>
      <w:rFonts w:ascii="Arial Narrow" w:eastAsia="Times New Roman" w:hAnsi="Arial Narrow"/>
      <w:b/>
      <w:sz w:val="28"/>
    </w:rPr>
  </w:style>
  <w:style w:type="paragraph" w:customStyle="1" w:styleId="FreeForm">
    <w:name w:val="Free Form"/>
    <w:qFormat/>
    <w:rsid w:val="00535C16"/>
    <w:rPr>
      <w:rFonts w:ascii="Times New Roman" w:eastAsia="ヒラギノ角ゴ Pro W3" w:hAnsi="Times New Roman" w:cs="Times New Roman"/>
      <w:color w:val="000000"/>
      <w:szCs w:val="20"/>
    </w:rPr>
  </w:style>
  <w:style w:type="character" w:customStyle="1" w:styleId="Hyperlink1">
    <w:name w:val="Hyperlink1"/>
    <w:rsid w:val="00535C16"/>
    <w:rPr>
      <w:color w:val="002FF6"/>
      <w:sz w:val="24"/>
      <w:u w:val="single"/>
    </w:rPr>
  </w:style>
  <w:style w:type="character" w:customStyle="1" w:styleId="AuthorDateChar0">
    <w:name w:val="Author/Date Char"/>
    <w:link w:val="AuthorDate1"/>
    <w:locked/>
    <w:rsid w:val="00535C16"/>
    <w:rPr>
      <w:rFonts w:cs="Calibri"/>
      <w:b/>
      <w:u w:val="single"/>
    </w:rPr>
  </w:style>
  <w:style w:type="paragraph" w:customStyle="1" w:styleId="AuthorDate1">
    <w:name w:val="Author/Date"/>
    <w:basedOn w:val="Normal"/>
    <w:link w:val="AuthorDateChar0"/>
    <w:qFormat/>
    <w:rsid w:val="00535C16"/>
    <w:rPr>
      <w:rFonts w:asciiTheme="minorHAnsi" w:hAnsiTheme="minorHAnsi" w:cs="Calibri"/>
      <w:b/>
      <w:sz w:val="24"/>
      <w:u w:val="single"/>
    </w:rPr>
  </w:style>
  <w:style w:type="character" w:customStyle="1" w:styleId="HilightChar">
    <w:name w:val="Hilight Char"/>
    <w:rsid w:val="00535C16"/>
    <w:rPr>
      <w:rFonts w:eastAsia="Calibri"/>
      <w:b/>
      <w:noProof w:val="0"/>
      <w:sz w:val="22"/>
      <w:szCs w:val="22"/>
      <w:u w:val="single"/>
      <w:lang w:val="en-US" w:eastAsia="ar-SA" w:bidi="ar-SA"/>
    </w:rPr>
  </w:style>
  <w:style w:type="character" w:customStyle="1" w:styleId="StyleUnderlineCharChar">
    <w:name w:val="Style Underline Char Char"/>
    <w:rsid w:val="00535C16"/>
    <w:rPr>
      <w:rFonts w:ascii="Times New Roman" w:eastAsia="Times New Roman" w:hAnsi="Times New Roman" w:cs="Times New Roman"/>
      <w:sz w:val="20"/>
      <w:szCs w:val="20"/>
      <w:u w:val="single"/>
    </w:rPr>
  </w:style>
  <w:style w:type="character" w:customStyle="1" w:styleId="c1">
    <w:name w:val="c1"/>
    <w:rsid w:val="00535C16"/>
  </w:style>
  <w:style w:type="paragraph" w:customStyle="1" w:styleId="Hat2">
    <w:name w:val="Hat2"/>
    <w:basedOn w:val="Heading2"/>
    <w:next w:val="Heading2"/>
    <w:autoRedefine/>
    <w:uiPriority w:val="99"/>
    <w:qFormat/>
    <w:rsid w:val="00535C16"/>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535C16"/>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535C16"/>
    <w:pPr>
      <w:spacing w:after="200" w:line="276" w:lineRule="auto"/>
    </w:pPr>
    <w:rPr>
      <w:rFonts w:eastAsia="SimSun"/>
      <w:u w:val="thick"/>
      <w:lang w:eastAsia="zh-CN"/>
    </w:rPr>
  </w:style>
  <w:style w:type="character" w:customStyle="1" w:styleId="Underline4">
    <w:name w:val="*Underline*"/>
    <w:rsid w:val="00535C16"/>
    <w:rPr>
      <w:rFonts w:ascii="Times New Roman" w:hAnsi="Times New Roman"/>
      <w:b/>
      <w:sz w:val="24"/>
      <w:u w:val="single"/>
    </w:rPr>
  </w:style>
  <w:style w:type="paragraph" w:customStyle="1" w:styleId="TxBr33p1">
    <w:name w:val="TxBr_33p1"/>
    <w:basedOn w:val="Normal"/>
    <w:uiPriority w:val="99"/>
    <w:qFormat/>
    <w:rsid w:val="00535C16"/>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35C16"/>
    <w:rPr>
      <w:rFonts w:eastAsia="SimSun"/>
      <w:lang w:eastAsia="zh-CN"/>
    </w:rPr>
  </w:style>
  <w:style w:type="character" w:customStyle="1" w:styleId="comments-post">
    <w:name w:val="comments-post"/>
    <w:rsid w:val="00535C16"/>
  </w:style>
  <w:style w:type="character" w:customStyle="1" w:styleId="boldciteChar4">
    <w:name w:val="bold cite Char4"/>
    <w:link w:val="boldcite"/>
    <w:locked/>
    <w:rsid w:val="00535C16"/>
    <w:rPr>
      <w:rFonts w:ascii="Times New Roman" w:eastAsia="Times New Roman" w:hAnsi="Times New Roman" w:cs="Arial"/>
      <w:b/>
      <w:bCs/>
      <w:kern w:val="32"/>
    </w:rPr>
  </w:style>
  <w:style w:type="paragraph" w:customStyle="1" w:styleId="Irrelevant6font">
    <w:name w:val="Irrelevant (6 font)"/>
    <w:basedOn w:val="Normal"/>
    <w:qFormat/>
    <w:rsid w:val="00535C16"/>
    <w:pPr>
      <w:ind w:left="547" w:right="648"/>
      <w:jc w:val="both"/>
    </w:pPr>
    <w:rPr>
      <w:rFonts w:eastAsia="Calibri"/>
      <w:sz w:val="12"/>
      <w:szCs w:val="12"/>
    </w:rPr>
  </w:style>
  <w:style w:type="character" w:customStyle="1" w:styleId="Irrelevant5fontChar">
    <w:name w:val="Irrelevant (5 font) Char"/>
    <w:rsid w:val="00535C16"/>
    <w:rPr>
      <w:sz w:val="10"/>
      <w:szCs w:val="10"/>
      <w:lang w:val="en-US" w:eastAsia="en-US" w:bidi="ar-SA"/>
    </w:rPr>
  </w:style>
  <w:style w:type="character" w:customStyle="1" w:styleId="TagsCharCharChar">
    <w:name w:val="Tags Char Char Char"/>
    <w:rsid w:val="00535C16"/>
    <w:rPr>
      <w:b/>
      <w:lang w:val="en-US" w:eastAsia="en-US" w:bidi="ar-SA"/>
    </w:rPr>
  </w:style>
  <w:style w:type="character" w:customStyle="1" w:styleId="Hyperlink13">
    <w:name w:val="Hyperlink13"/>
    <w:rsid w:val="00535C16"/>
    <w:rPr>
      <w:b w:val="0"/>
      <w:bCs w:val="0"/>
      <w:strike w:val="0"/>
      <w:dstrike w:val="0"/>
      <w:color w:val="008000"/>
      <w:sz w:val="20"/>
      <w:szCs w:val="20"/>
      <w:u w:val="none"/>
      <w:effect w:val="none"/>
    </w:rPr>
  </w:style>
  <w:style w:type="character" w:customStyle="1" w:styleId="standardcontent1">
    <w:name w:val="standardcontent1"/>
    <w:rsid w:val="00535C16"/>
    <w:rPr>
      <w:rFonts w:ascii="Arial" w:hAnsi="Arial" w:cs="Arial" w:hint="default"/>
      <w:strike w:val="0"/>
      <w:dstrike w:val="0"/>
      <w:sz w:val="24"/>
      <w:szCs w:val="24"/>
      <w:u w:val="none"/>
      <w:effect w:val="none"/>
    </w:rPr>
  </w:style>
  <w:style w:type="character" w:customStyle="1" w:styleId="Hyperlink4">
    <w:name w:val="Hyperlink4"/>
    <w:rsid w:val="00535C16"/>
    <w:rPr>
      <w:color w:val="000066"/>
      <w:u w:val="single"/>
    </w:rPr>
  </w:style>
  <w:style w:type="paragraph" w:customStyle="1" w:styleId="rddateline">
    <w:name w:val="rddateline"/>
    <w:basedOn w:val="Normal"/>
    <w:qFormat/>
    <w:rsid w:val="00535C16"/>
    <w:rPr>
      <w:rFonts w:eastAsia="Calibri"/>
      <w:szCs w:val="20"/>
    </w:rPr>
  </w:style>
  <w:style w:type="paragraph" w:customStyle="1" w:styleId="rdheadline">
    <w:name w:val="rdheadline"/>
    <w:basedOn w:val="Normal"/>
    <w:qFormat/>
    <w:rsid w:val="00535C16"/>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535C16"/>
    <w:pPr>
      <w:spacing w:after="100" w:afterAutospacing="1"/>
    </w:pPr>
    <w:rPr>
      <w:rFonts w:ascii="Verdana" w:eastAsia="Calibri" w:hAnsi="Verdana"/>
      <w:szCs w:val="20"/>
    </w:rPr>
  </w:style>
  <w:style w:type="character" w:customStyle="1" w:styleId="rddeckline1">
    <w:name w:val="rddeckline1"/>
    <w:rsid w:val="00535C16"/>
    <w:rPr>
      <w:rFonts w:ascii="Verdana" w:hAnsi="Verdana" w:hint="default"/>
      <w:b/>
      <w:bCs/>
      <w:sz w:val="22"/>
      <w:szCs w:val="22"/>
    </w:rPr>
  </w:style>
  <w:style w:type="character" w:customStyle="1" w:styleId="link-external">
    <w:name w:val="link-external"/>
    <w:rsid w:val="00535C16"/>
  </w:style>
  <w:style w:type="character" w:customStyle="1" w:styleId="contact1">
    <w:name w:val="contact1"/>
    <w:rsid w:val="00535C16"/>
    <w:rPr>
      <w:rFonts w:ascii="Tahoma" w:hAnsi="Tahoma" w:cs="Tahoma" w:hint="default"/>
      <w:color w:val="999999"/>
      <w:sz w:val="20"/>
      <w:szCs w:val="20"/>
    </w:rPr>
  </w:style>
  <w:style w:type="character" w:customStyle="1" w:styleId="credits1">
    <w:name w:val="credits1"/>
    <w:rsid w:val="00535C16"/>
    <w:rPr>
      <w:rFonts w:ascii="Tahoma" w:hAnsi="Tahoma" w:cs="Tahoma" w:hint="default"/>
      <w:color w:val="999999"/>
      <w:sz w:val="16"/>
      <w:szCs w:val="16"/>
    </w:rPr>
  </w:style>
  <w:style w:type="paragraph" w:customStyle="1" w:styleId="Heading20">
    <w:name w:val="Heading2"/>
    <w:basedOn w:val="Normal"/>
    <w:link w:val="Heading2Char1"/>
    <w:qFormat/>
    <w:rsid w:val="00535C16"/>
    <w:pPr>
      <w:jc w:val="center"/>
    </w:pPr>
    <w:rPr>
      <w:rFonts w:eastAsia="Times New Roman"/>
      <w:b/>
      <w:caps/>
    </w:rPr>
  </w:style>
  <w:style w:type="character" w:customStyle="1" w:styleId="Heading2Char1">
    <w:name w:val="Heading2 Char"/>
    <w:link w:val="Heading20"/>
    <w:rsid w:val="00535C16"/>
    <w:rPr>
      <w:rFonts w:ascii="Times New Roman" w:eastAsia="Times New Roman" w:hAnsi="Times New Roman" w:cs="Times New Roman"/>
      <w:b/>
      <w:caps/>
      <w:sz w:val="22"/>
    </w:rPr>
  </w:style>
  <w:style w:type="paragraph" w:customStyle="1" w:styleId="Header2">
    <w:name w:val="Header2"/>
    <w:basedOn w:val="Heading20"/>
    <w:link w:val="Header2Char"/>
    <w:qFormat/>
    <w:rsid w:val="00535C16"/>
  </w:style>
  <w:style w:type="character" w:customStyle="1" w:styleId="Header2Char">
    <w:name w:val="Header2 Char"/>
    <w:link w:val="Header2"/>
    <w:rsid w:val="00535C16"/>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535C1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35C16"/>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535C16"/>
    <w:rPr>
      <w:bCs/>
    </w:rPr>
  </w:style>
  <w:style w:type="character" w:customStyle="1" w:styleId="StyleHeading212ptChar">
    <w:name w:val="Style Heading2 + 12 pt Char"/>
    <w:link w:val="StyleHeading212pt"/>
    <w:rsid w:val="00535C16"/>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535C16"/>
  </w:style>
  <w:style w:type="character" w:customStyle="1" w:styleId="Heading212ptChar">
    <w:name w:val="Heading2 + 12 pt Char"/>
    <w:link w:val="Heading212pt"/>
    <w:rsid w:val="00535C16"/>
    <w:rPr>
      <w:rFonts w:ascii="Times New Roman" w:eastAsia="Times New Roman" w:hAnsi="Times New Roman" w:cs="Times New Roman"/>
      <w:b/>
      <w:bCs/>
      <w:caps/>
      <w:sz w:val="22"/>
    </w:rPr>
  </w:style>
  <w:style w:type="paragraph" w:customStyle="1" w:styleId="StyleHeading110pt">
    <w:name w:val="Style Heading 1 + 10 pt"/>
    <w:basedOn w:val="Heading1"/>
    <w:uiPriority w:val="99"/>
    <w:qFormat/>
    <w:rsid w:val="00535C16"/>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uiPriority w:val="99"/>
    <w:qFormat/>
    <w:rsid w:val="00535C16"/>
  </w:style>
  <w:style w:type="paragraph" w:customStyle="1" w:styleId="StyleUnderliningTimesNewRomanBoldNounderlineKernat16">
    <w:name w:val="Style Underlining + Times New Roman Bold No underline Kern at 16..."/>
    <w:basedOn w:val="Normal"/>
    <w:uiPriority w:val="99"/>
    <w:qFormat/>
    <w:rsid w:val="00535C16"/>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35C16"/>
    <w:rPr>
      <w:rFonts w:eastAsia="Calibri"/>
      <w:b/>
      <w:bCs/>
      <w:kern w:val="32"/>
      <w:sz w:val="32"/>
      <w:szCs w:val="32"/>
    </w:rPr>
  </w:style>
  <w:style w:type="paragraph" w:customStyle="1" w:styleId="StyleBoldUnderliningKernat16pt">
    <w:name w:val="Style Bold Underlining + Kern at 16 pt"/>
    <w:basedOn w:val="Normal"/>
    <w:uiPriority w:val="99"/>
    <w:qFormat/>
    <w:rsid w:val="00535C16"/>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535C1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35C16"/>
  </w:style>
  <w:style w:type="paragraph" w:customStyle="1" w:styleId="highlightcardtext">
    <w:name w:val="highlight card text"/>
    <w:basedOn w:val="evidencetext"/>
    <w:qFormat/>
    <w:rsid w:val="00535C16"/>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535C16"/>
    <w:pPr>
      <w:ind w:left="1440" w:right="2016"/>
    </w:pPr>
    <w:rPr>
      <w:rFonts w:eastAsia="Calibri"/>
      <w:sz w:val="18"/>
      <w:u w:val="single"/>
    </w:rPr>
  </w:style>
  <w:style w:type="paragraph" w:customStyle="1" w:styleId="underlinecard0">
    <w:name w:val="underline card"/>
    <w:basedOn w:val="Normal"/>
    <w:qFormat/>
    <w:rsid w:val="00535C16"/>
    <w:pPr>
      <w:ind w:left="1728" w:right="1728"/>
    </w:pPr>
    <w:rPr>
      <w:rFonts w:eastAsia="Calibri"/>
      <w:sz w:val="18"/>
      <w:u w:val="single"/>
    </w:rPr>
  </w:style>
  <w:style w:type="paragraph" w:customStyle="1" w:styleId="CardsChar2">
    <w:name w:val="Cards Char2"/>
    <w:basedOn w:val="Normal"/>
    <w:qFormat/>
    <w:rsid w:val="00535C16"/>
    <w:pPr>
      <w:autoSpaceDE w:val="0"/>
      <w:autoSpaceDN w:val="0"/>
      <w:adjustRightInd w:val="0"/>
      <w:ind w:left="432" w:right="432"/>
      <w:jc w:val="both"/>
    </w:pPr>
    <w:rPr>
      <w:rFonts w:eastAsia="Calibri"/>
      <w:szCs w:val="20"/>
    </w:rPr>
  </w:style>
  <w:style w:type="character" w:customStyle="1" w:styleId="Char3">
    <w:name w:val="Char3"/>
    <w:rsid w:val="00535C16"/>
    <w:rPr>
      <w:rFonts w:ascii="Arial Narrow" w:eastAsia="Batang" w:hAnsi="Arial Narrow" w:cs="Arial"/>
      <w:b/>
      <w:bCs/>
      <w:iCs/>
      <w:sz w:val="24"/>
      <w:szCs w:val="28"/>
      <w:lang w:val="en-US" w:eastAsia="en-US" w:bidi="ar-SA"/>
    </w:rPr>
  </w:style>
  <w:style w:type="character" w:customStyle="1" w:styleId="UnderlinedCards">
    <w:name w:val="Underlined Cards"/>
    <w:rsid w:val="00535C16"/>
    <w:rPr>
      <w:sz w:val="24"/>
      <w:szCs w:val="24"/>
      <w:u w:val="thick"/>
      <w:lang w:val="en-US" w:eastAsia="en-US" w:bidi="ar-SA"/>
    </w:rPr>
  </w:style>
  <w:style w:type="paragraph" w:customStyle="1" w:styleId="story-body">
    <w:name w:val="story-body"/>
    <w:basedOn w:val="Normal"/>
    <w:uiPriority w:val="99"/>
    <w:qFormat/>
    <w:rsid w:val="00535C16"/>
    <w:pPr>
      <w:spacing w:before="100" w:beforeAutospacing="1" w:after="100" w:afterAutospacing="1"/>
    </w:pPr>
    <w:rPr>
      <w:rFonts w:eastAsia="Calibri"/>
    </w:rPr>
  </w:style>
  <w:style w:type="character" w:customStyle="1" w:styleId="highlightcardtextChar">
    <w:name w:val="highlight card text Char"/>
    <w:rsid w:val="00535C1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35C16"/>
    <w:pPr>
      <w:ind w:left="1728" w:right="1728"/>
    </w:pPr>
    <w:rPr>
      <w:rFonts w:eastAsia="Times New Roman"/>
      <w:sz w:val="18"/>
    </w:rPr>
  </w:style>
  <w:style w:type="character" w:customStyle="1" w:styleId="CardTextCharCharCharCharChar">
    <w:name w:val="Card Text Char Char Char Char Char"/>
    <w:link w:val="CardTextCharCharCharChar"/>
    <w:rsid w:val="00535C16"/>
    <w:rPr>
      <w:rFonts w:ascii="Times New Roman" w:eastAsia="Times New Roman" w:hAnsi="Times New Roman" w:cs="Times New Roman"/>
      <w:sz w:val="18"/>
    </w:rPr>
  </w:style>
  <w:style w:type="character" w:customStyle="1" w:styleId="TagsChar4">
    <w:name w:val="Tags Char4"/>
    <w:rsid w:val="00535C16"/>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uiPriority w:val="1"/>
    <w:qFormat/>
    <w:rsid w:val="00535C16"/>
    <w:rPr>
      <w:b/>
      <w:sz w:val="24"/>
      <w:lang w:val="en-US" w:eastAsia="en-US" w:bidi="ar-SA"/>
    </w:rPr>
  </w:style>
  <w:style w:type="character" w:customStyle="1" w:styleId="hit1">
    <w:name w:val="hit1"/>
    <w:rsid w:val="00535C16"/>
    <w:rPr>
      <w:rFonts w:ascii="Verdana" w:hAnsi="Verdana" w:hint="default"/>
      <w:b/>
      <w:bCs/>
      <w:vanish w:val="0"/>
      <w:webHidden w:val="0"/>
      <w:color w:val="CC0033"/>
      <w:sz w:val="20"/>
      <w:szCs w:val="20"/>
      <w:specVanish w:val="0"/>
    </w:rPr>
  </w:style>
  <w:style w:type="character" w:customStyle="1" w:styleId="ssl01">
    <w:name w:val="ss_l01"/>
    <w:rsid w:val="00535C16"/>
    <w:rPr>
      <w:rFonts w:ascii="Verdana" w:hAnsi="Verdana" w:hint="default"/>
      <w:color w:val="000000"/>
      <w:sz w:val="20"/>
      <w:szCs w:val="20"/>
    </w:rPr>
  </w:style>
  <w:style w:type="character" w:customStyle="1" w:styleId="tightinline1">
    <w:name w:val="tightinline1"/>
    <w:rsid w:val="00535C1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35C16"/>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535C16"/>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535C16"/>
    <w:rPr>
      <w:rFonts w:eastAsia="Calibri"/>
      <w:sz w:val="16"/>
      <w:szCs w:val="20"/>
    </w:rPr>
  </w:style>
  <w:style w:type="paragraph" w:customStyle="1" w:styleId="CardCites">
    <w:name w:val="Card Cites"/>
    <w:basedOn w:val="Normal"/>
    <w:next w:val="Normal"/>
    <w:qFormat/>
    <w:rsid w:val="00535C16"/>
    <w:rPr>
      <w:rFonts w:eastAsia="Calibri"/>
      <w:b/>
    </w:rPr>
  </w:style>
  <w:style w:type="character" w:customStyle="1" w:styleId="blsp-spelling-corrected">
    <w:name w:val="blsp-spelling-corrected"/>
    <w:rsid w:val="00535C16"/>
  </w:style>
  <w:style w:type="character" w:customStyle="1" w:styleId="blsp-spelling-error">
    <w:name w:val="blsp-spelling-error"/>
    <w:rsid w:val="00535C16"/>
  </w:style>
  <w:style w:type="character" w:customStyle="1" w:styleId="sup">
    <w:name w:val="sup"/>
    <w:rsid w:val="00535C16"/>
  </w:style>
  <w:style w:type="character" w:customStyle="1" w:styleId="pgnum">
    <w:name w:val="pgnum"/>
    <w:rsid w:val="00535C16"/>
  </w:style>
  <w:style w:type="character" w:customStyle="1" w:styleId="SmallFontCharChar">
    <w:name w:val="Small Font Char Char"/>
    <w:rsid w:val="00535C16"/>
    <w:rPr>
      <w:rFonts w:ascii="Arial" w:hAnsi="Arial"/>
      <w:sz w:val="12"/>
      <w:szCs w:val="24"/>
      <w:lang w:val="en-US" w:eastAsia="en-US" w:bidi="ar-SA"/>
    </w:rPr>
  </w:style>
  <w:style w:type="paragraph" w:customStyle="1" w:styleId="textmargin">
    <w:name w:val="textmargin"/>
    <w:basedOn w:val="Normal"/>
    <w:uiPriority w:val="99"/>
    <w:qFormat/>
    <w:rsid w:val="00535C1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35C16"/>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35C16"/>
    <w:rPr>
      <w:rFonts w:ascii="Arial Narrow" w:eastAsia="Calibri" w:hAnsi="Arial Narrow"/>
      <w:color w:val="000000"/>
    </w:rPr>
  </w:style>
  <w:style w:type="paragraph" w:customStyle="1" w:styleId="bc2">
    <w:name w:val="bc_2"/>
    <w:basedOn w:val="Normal"/>
    <w:uiPriority w:val="99"/>
    <w:qFormat/>
    <w:rsid w:val="00535C16"/>
    <w:pPr>
      <w:spacing w:before="100" w:beforeAutospacing="1" w:after="100" w:afterAutospacing="1"/>
    </w:pPr>
    <w:rPr>
      <w:rFonts w:eastAsia="Calibri"/>
      <w:color w:val="000000"/>
    </w:rPr>
  </w:style>
  <w:style w:type="character" w:customStyle="1" w:styleId="bc21">
    <w:name w:val="bc_21"/>
    <w:rsid w:val="00535C16"/>
  </w:style>
  <w:style w:type="paragraph" w:customStyle="1" w:styleId="style21">
    <w:name w:val="style2"/>
    <w:basedOn w:val="Normal"/>
    <w:uiPriority w:val="99"/>
    <w:qFormat/>
    <w:rsid w:val="00535C16"/>
    <w:rPr>
      <w:rFonts w:ascii="Verdana" w:eastAsia="Calibri" w:hAnsi="Verdana"/>
      <w:szCs w:val="20"/>
    </w:rPr>
  </w:style>
  <w:style w:type="paragraph" w:customStyle="1" w:styleId="quote2">
    <w:name w:val="quote2"/>
    <w:basedOn w:val="Normal"/>
    <w:uiPriority w:val="99"/>
    <w:qFormat/>
    <w:rsid w:val="00535C16"/>
    <w:rPr>
      <w:rFonts w:ascii="Verdana" w:eastAsia="Calibri" w:hAnsi="Verdana"/>
      <w:szCs w:val="20"/>
    </w:rPr>
  </w:style>
  <w:style w:type="character" w:customStyle="1" w:styleId="copystyle">
    <w:name w:val="copystyle"/>
    <w:rsid w:val="00535C16"/>
  </w:style>
  <w:style w:type="paragraph" w:customStyle="1" w:styleId="BlockTitle10">
    <w:name w:val="Block Title #1"/>
    <w:basedOn w:val="Heading1"/>
    <w:qFormat/>
    <w:rsid w:val="00535C1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535C16"/>
    <w:rPr>
      <w:rFonts w:ascii="Arial" w:hAnsi="Arial" w:cs="Arial"/>
      <w:b/>
      <w:bCs/>
      <w:kern w:val="32"/>
      <w:sz w:val="24"/>
      <w:szCs w:val="24"/>
      <w:lang w:val="en-US" w:eastAsia="en-US" w:bidi="ar-SA"/>
    </w:rPr>
  </w:style>
  <w:style w:type="character" w:customStyle="1" w:styleId="ReadUnderline">
    <w:name w:val="Read Underline"/>
    <w:rsid w:val="00535C1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35C16"/>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35C16"/>
    <w:rPr>
      <w:rFonts w:ascii="Century Gothic" w:eastAsia="Times New Roman" w:hAnsi="Century Gothic" w:cs="Arial"/>
      <w:bCs/>
      <w:spacing w:val="-20"/>
      <w:kern w:val="32"/>
      <w:sz w:val="36"/>
      <w:szCs w:val="32"/>
    </w:rPr>
  </w:style>
  <w:style w:type="paragraph" w:customStyle="1" w:styleId="F4">
    <w:name w:val="F4"/>
    <w:basedOn w:val="Normal"/>
    <w:link w:val="F4Char"/>
    <w:qFormat/>
    <w:rsid w:val="00535C16"/>
    <w:pPr>
      <w:ind w:left="288" w:right="288"/>
    </w:pPr>
    <w:rPr>
      <w:rFonts w:ascii="Arial Narrow" w:eastAsia="Times New Roman" w:hAnsi="Arial Narrow"/>
      <w:szCs w:val="20"/>
      <w:u w:val="single"/>
    </w:rPr>
  </w:style>
  <w:style w:type="character" w:customStyle="1" w:styleId="F4Char">
    <w:name w:val="F4 Char"/>
    <w:link w:val="F4"/>
    <w:rsid w:val="00535C16"/>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535C16"/>
    <w:pPr>
      <w:ind w:left="300" w:right="288"/>
    </w:pPr>
    <w:rPr>
      <w:rFonts w:ascii="Arial Narrow" w:eastAsia="Times New Roman" w:hAnsi="Arial Narrow"/>
      <w:szCs w:val="20"/>
    </w:rPr>
  </w:style>
  <w:style w:type="character" w:customStyle="1" w:styleId="StyleCARDChar">
    <w:name w:val="Style CARD + Char"/>
    <w:link w:val="StyleCARD"/>
    <w:rsid w:val="00535C16"/>
    <w:rPr>
      <w:rFonts w:ascii="Arial Narrow" w:eastAsia="Times New Roman" w:hAnsi="Arial Narrow" w:cs="Times New Roman"/>
      <w:sz w:val="22"/>
      <w:szCs w:val="20"/>
    </w:rPr>
  </w:style>
  <w:style w:type="character" w:customStyle="1" w:styleId="noiconheadline">
    <w:name w:val="noicon_headline"/>
    <w:rsid w:val="00535C16"/>
  </w:style>
  <w:style w:type="paragraph" w:styleId="MacroText">
    <w:name w:val="macro"/>
    <w:link w:val="MacroTextChar"/>
    <w:rsid w:val="00535C1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35C16"/>
    <w:rPr>
      <w:rFonts w:ascii="Courier New" w:eastAsia="Times New Roman" w:hAnsi="Courier New" w:cs="Courier New"/>
      <w:sz w:val="20"/>
      <w:szCs w:val="20"/>
    </w:rPr>
  </w:style>
  <w:style w:type="character" w:customStyle="1" w:styleId="pp1">
    <w:name w:val="pp1"/>
    <w:rsid w:val="00535C16"/>
    <w:rPr>
      <w:rFonts w:ascii="Times New Roman" w:hAnsi="Times New Roman" w:cs="Times New Roman" w:hint="default"/>
      <w:i w:val="0"/>
      <w:iCs w:val="0"/>
      <w:smallCaps w:val="0"/>
      <w:sz w:val="30"/>
      <w:szCs w:val="30"/>
    </w:rPr>
  </w:style>
  <w:style w:type="character" w:customStyle="1" w:styleId="prbodytext1">
    <w:name w:val="pr_bodytext1"/>
    <w:rsid w:val="00535C16"/>
    <w:rPr>
      <w:rFonts w:ascii="Arial" w:hAnsi="Arial" w:cs="Arial" w:hint="default"/>
      <w:sz w:val="20"/>
      <w:szCs w:val="20"/>
    </w:rPr>
  </w:style>
  <w:style w:type="character" w:customStyle="1" w:styleId="articlehead">
    <w:name w:val="articlehead"/>
    <w:rsid w:val="00535C16"/>
  </w:style>
  <w:style w:type="character" w:customStyle="1" w:styleId="lead">
    <w:name w:val="lead"/>
    <w:rsid w:val="00535C16"/>
  </w:style>
  <w:style w:type="character" w:customStyle="1" w:styleId="blue3">
    <w:name w:val="blue3"/>
    <w:rsid w:val="00535C16"/>
  </w:style>
  <w:style w:type="paragraph" w:customStyle="1" w:styleId="issuedetails">
    <w:name w:val="issue_details"/>
    <w:basedOn w:val="Normal"/>
    <w:uiPriority w:val="99"/>
    <w:qFormat/>
    <w:rsid w:val="00535C16"/>
    <w:pPr>
      <w:spacing w:before="100" w:beforeAutospacing="1" w:after="100" w:afterAutospacing="1"/>
    </w:pPr>
    <w:rPr>
      <w:rFonts w:eastAsia="Times New Roman"/>
    </w:rPr>
  </w:style>
  <w:style w:type="character" w:customStyle="1" w:styleId="over-title">
    <w:name w:val="over-title"/>
    <w:rsid w:val="00535C16"/>
  </w:style>
  <w:style w:type="character" w:customStyle="1" w:styleId="contentheader">
    <w:name w:val="contentheader"/>
    <w:rsid w:val="00535C16"/>
  </w:style>
  <w:style w:type="character" w:customStyle="1" w:styleId="Stylecites10ptNotBoldChar">
    <w:name w:val="Style cites + 10 pt Not Bold Char"/>
    <w:rsid w:val="00535C16"/>
    <w:rPr>
      <w:rFonts w:eastAsia="SimSun"/>
      <w:szCs w:val="24"/>
      <w:lang w:val="en-US" w:eastAsia="zh-CN" w:bidi="ar-SA"/>
    </w:rPr>
  </w:style>
  <w:style w:type="character" w:customStyle="1" w:styleId="tagscharchar0">
    <w:name w:val="tagscharchar"/>
    <w:rsid w:val="00535C16"/>
  </w:style>
  <w:style w:type="character" w:customStyle="1" w:styleId="FontStyle13">
    <w:name w:val="Font Style13"/>
    <w:uiPriority w:val="99"/>
    <w:rsid w:val="00535C16"/>
    <w:rPr>
      <w:rFonts w:ascii="Times New Roman" w:hAnsi="Times New Roman" w:cs="Times New Roman"/>
      <w:sz w:val="18"/>
      <w:szCs w:val="18"/>
    </w:rPr>
  </w:style>
  <w:style w:type="character" w:customStyle="1" w:styleId="FontStyle16">
    <w:name w:val="Font Style16"/>
    <w:uiPriority w:val="99"/>
    <w:rsid w:val="00535C16"/>
    <w:rPr>
      <w:rFonts w:ascii="Times New Roman" w:hAnsi="Times New Roman" w:cs="Times New Roman"/>
      <w:b/>
      <w:bCs/>
      <w:spacing w:val="-20"/>
      <w:sz w:val="16"/>
      <w:szCs w:val="16"/>
    </w:rPr>
  </w:style>
  <w:style w:type="character" w:customStyle="1" w:styleId="in-widget">
    <w:name w:val="in-widget"/>
    <w:rsid w:val="00535C16"/>
  </w:style>
  <w:style w:type="paragraph" w:customStyle="1" w:styleId="bodycopyindent">
    <w:name w:val="bodycopyindent"/>
    <w:basedOn w:val="Normal"/>
    <w:uiPriority w:val="99"/>
    <w:qFormat/>
    <w:rsid w:val="00535C16"/>
    <w:pPr>
      <w:spacing w:before="100" w:beforeAutospacing="1" w:after="100" w:afterAutospacing="1"/>
    </w:pPr>
    <w:rPr>
      <w:rFonts w:eastAsia="Times New Roman"/>
    </w:rPr>
  </w:style>
  <w:style w:type="character" w:customStyle="1" w:styleId="spanstyle">
    <w:name w:val="spanstyle"/>
    <w:rsid w:val="00535C16"/>
  </w:style>
  <w:style w:type="character" w:customStyle="1" w:styleId="ssl3">
    <w:name w:val="ss_l3"/>
    <w:rsid w:val="00535C16"/>
  </w:style>
  <w:style w:type="paragraph" w:customStyle="1" w:styleId="tussenkop">
    <w:name w:val="tussenkop"/>
    <w:basedOn w:val="Normal"/>
    <w:uiPriority w:val="99"/>
    <w:qFormat/>
    <w:rsid w:val="00535C16"/>
    <w:pPr>
      <w:spacing w:before="100" w:beforeAutospacing="1" w:after="100" w:afterAutospacing="1"/>
    </w:pPr>
    <w:rPr>
      <w:rFonts w:eastAsia="Times New Roman"/>
    </w:rPr>
  </w:style>
  <w:style w:type="paragraph" w:customStyle="1" w:styleId="text1">
    <w:name w:val="text1"/>
    <w:basedOn w:val="Normal"/>
    <w:autoRedefine/>
    <w:uiPriority w:val="99"/>
    <w:qFormat/>
    <w:rsid w:val="00535C16"/>
    <w:rPr>
      <w:rFonts w:eastAsia="Times New Roman"/>
      <w:szCs w:val="20"/>
    </w:rPr>
  </w:style>
  <w:style w:type="character" w:customStyle="1" w:styleId="docnumbertitle">
    <w:name w:val="doc_number_title"/>
    <w:basedOn w:val="DefaultParagraphFont"/>
    <w:rsid w:val="00535C16"/>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535C16"/>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535C16"/>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535C16"/>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535C1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35C16"/>
    <w:rPr>
      <w:rFonts w:ascii="Consolas" w:hAnsi="Consolas" w:cs="Consolas"/>
      <w:sz w:val="20"/>
      <w:szCs w:val="20"/>
    </w:rPr>
  </w:style>
  <w:style w:type="paragraph" w:customStyle="1" w:styleId="Tagline0">
    <w:name w:val="Tagline"/>
    <w:basedOn w:val="Normal"/>
    <w:link w:val="TaglineChar"/>
    <w:qFormat/>
    <w:rsid w:val="00535C16"/>
    <w:pPr>
      <w:spacing w:line="256" w:lineRule="auto"/>
    </w:pPr>
    <w:rPr>
      <w:b/>
      <w:sz w:val="26"/>
    </w:rPr>
  </w:style>
  <w:style w:type="character" w:customStyle="1" w:styleId="FontStyle39">
    <w:name w:val="Font Style39"/>
    <w:uiPriority w:val="99"/>
    <w:rsid w:val="00535C16"/>
    <w:rPr>
      <w:rFonts w:ascii="Constantia" w:hAnsi="Constantia" w:cs="Constantia"/>
      <w:b/>
      <w:bCs/>
      <w:sz w:val="18"/>
      <w:szCs w:val="18"/>
    </w:rPr>
  </w:style>
  <w:style w:type="character" w:customStyle="1" w:styleId="hidden">
    <w:name w:val="hidden"/>
    <w:basedOn w:val="DefaultParagraphFont"/>
    <w:rsid w:val="00535C16"/>
  </w:style>
  <w:style w:type="paragraph" w:customStyle="1" w:styleId="StyleHeading3BlockLatinBodyCalibri">
    <w:name w:val="Style Heading 3Block + (Latin) +Body (Calibri)"/>
    <w:basedOn w:val="Heading3"/>
    <w:rsid w:val="00535C16"/>
  </w:style>
  <w:style w:type="paragraph" w:customStyle="1" w:styleId="StyleHeading4Tagheading2Heading2Char2CharHeading2Char1">
    <w:name w:val="Style Heading 4Tagheading 2Heading 2 Char2 CharHeading 2 Char1 ..."/>
    <w:basedOn w:val="Heading4"/>
    <w:rsid w:val="00535C16"/>
    <w:rPr>
      <w:iCs/>
    </w:rPr>
  </w:style>
  <w:style w:type="character" w:customStyle="1" w:styleId="StyleStyleBoldUnderlineIntenseEmphasisUnderlineStyleapple-s1">
    <w:name w:val="Style Style Bold UnderlineIntense EmphasisUnderlineStyleapple-s...1"/>
    <w:basedOn w:val="DefaultParagraphFont"/>
    <w:rsid w:val="00535C1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35C1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35C16"/>
    <w:pPr>
      <w:ind w:left="720"/>
      <w:contextualSpacing/>
    </w:pPr>
  </w:style>
  <w:style w:type="character" w:customStyle="1" w:styleId="arial11">
    <w:name w:val="arial_11"/>
    <w:basedOn w:val="DefaultParagraphFont"/>
    <w:rsid w:val="00535C16"/>
  </w:style>
  <w:style w:type="character" w:customStyle="1" w:styleId="article-date">
    <w:name w:val="article-date"/>
    <w:basedOn w:val="DefaultParagraphFont"/>
    <w:rsid w:val="00535C16"/>
  </w:style>
  <w:style w:type="paragraph" w:customStyle="1" w:styleId="bodytext0">
    <w:name w:val="bodytext"/>
    <w:basedOn w:val="Normal"/>
    <w:rsid w:val="00535C16"/>
    <w:pPr>
      <w:spacing w:before="100" w:beforeAutospacing="1" w:after="100" w:afterAutospacing="1"/>
    </w:pPr>
    <w:rPr>
      <w:rFonts w:ascii="Times" w:hAnsi="Times"/>
      <w:szCs w:val="20"/>
    </w:rPr>
  </w:style>
  <w:style w:type="character" w:customStyle="1" w:styleId="bodysubtoc">
    <w:name w:val="bodysubtoc"/>
    <w:basedOn w:val="DefaultParagraphFont"/>
    <w:rsid w:val="00535C16"/>
  </w:style>
  <w:style w:type="character" w:customStyle="1" w:styleId="lefttitlesmaller">
    <w:name w:val="lefttitlesmaller"/>
    <w:basedOn w:val="DefaultParagraphFont"/>
    <w:rsid w:val="00535C16"/>
  </w:style>
  <w:style w:type="character" w:customStyle="1" w:styleId="mb">
    <w:name w:val="mb"/>
    <w:basedOn w:val="DefaultParagraphFont"/>
    <w:rsid w:val="00535C16"/>
  </w:style>
  <w:style w:type="character" w:customStyle="1" w:styleId="submitted-time">
    <w:name w:val="submitted-time"/>
    <w:basedOn w:val="DefaultParagraphFont"/>
    <w:rsid w:val="00535C16"/>
  </w:style>
  <w:style w:type="paragraph" w:customStyle="1" w:styleId="date-comments">
    <w:name w:val="date-comments"/>
    <w:basedOn w:val="Normal"/>
    <w:uiPriority w:val="99"/>
    <w:qFormat/>
    <w:rsid w:val="00535C16"/>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535C16"/>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535C16"/>
  </w:style>
  <w:style w:type="character" w:customStyle="1" w:styleId="meta-prep">
    <w:name w:val="meta-prep"/>
    <w:basedOn w:val="DefaultParagraphFont"/>
    <w:rsid w:val="00535C16"/>
  </w:style>
  <w:style w:type="character" w:customStyle="1" w:styleId="entry-date">
    <w:name w:val="entry-date"/>
    <w:basedOn w:val="DefaultParagraphFont"/>
    <w:rsid w:val="00535C16"/>
  </w:style>
  <w:style w:type="paragraph" w:customStyle="1" w:styleId="Shrink6">
    <w:name w:val="Shrink 6"/>
    <w:basedOn w:val="Normal"/>
    <w:qFormat/>
    <w:rsid w:val="00535C16"/>
    <w:rPr>
      <w:rFonts w:eastAsia="Calibri"/>
      <w:sz w:val="12"/>
    </w:rPr>
  </w:style>
  <w:style w:type="paragraph" w:customStyle="1" w:styleId="10ptfont">
    <w:name w:val="10pt font"/>
    <w:basedOn w:val="Normal"/>
    <w:link w:val="10ptfontChar"/>
    <w:autoRedefine/>
    <w:qFormat/>
    <w:rsid w:val="00535C16"/>
    <w:rPr>
      <w:rFonts w:eastAsia="Times New Roman"/>
      <w:sz w:val="20"/>
    </w:rPr>
  </w:style>
  <w:style w:type="character" w:customStyle="1" w:styleId="10ptfontChar">
    <w:name w:val="10pt font Char"/>
    <w:link w:val="10ptfont"/>
    <w:rsid w:val="00535C16"/>
    <w:rPr>
      <w:rFonts w:ascii="Times New Roman" w:eastAsia="Times New Roman" w:hAnsi="Times New Roman" w:cs="Times New Roman"/>
      <w:sz w:val="20"/>
    </w:rPr>
  </w:style>
  <w:style w:type="character" w:customStyle="1" w:styleId="StyleIntenseReferenceGaramond">
    <w:name w:val="Style Intense Reference + Garamond"/>
    <w:rsid w:val="00535C16"/>
    <w:rPr>
      <w:rFonts w:ascii="Garamond" w:hAnsi="Garamond"/>
      <w:bCs/>
      <w:color w:val="auto"/>
      <w:spacing w:val="5"/>
      <w:sz w:val="20"/>
      <w:u w:val="single"/>
    </w:rPr>
  </w:style>
  <w:style w:type="character" w:customStyle="1" w:styleId="StyleIntenseReferenceGaramondBold">
    <w:name w:val="Style Intense Reference + Garamond Bold"/>
    <w:rsid w:val="00535C16"/>
    <w:rPr>
      <w:rFonts w:ascii="Garamond" w:hAnsi="Garamond"/>
      <w:b/>
      <w:bCs/>
      <w:color w:val="auto"/>
      <w:spacing w:val="5"/>
      <w:sz w:val="20"/>
      <w:u w:val="single"/>
    </w:rPr>
  </w:style>
  <w:style w:type="character" w:customStyle="1" w:styleId="detailtitle">
    <w:name w:val="detailtitle"/>
    <w:basedOn w:val="DefaultParagraphFont"/>
    <w:rsid w:val="00535C16"/>
  </w:style>
  <w:style w:type="character" w:customStyle="1" w:styleId="newstime">
    <w:name w:val="newstime"/>
    <w:basedOn w:val="DefaultParagraphFont"/>
    <w:rsid w:val="00535C16"/>
  </w:style>
  <w:style w:type="character" w:customStyle="1" w:styleId="IntenseReference1">
    <w:name w:val="Intense Reference1"/>
    <w:qFormat/>
    <w:rsid w:val="00535C1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35C16"/>
    <w:rPr>
      <w:rFonts w:ascii="Garamond" w:hAnsi="Garamond"/>
      <w:b/>
      <w:sz w:val="24"/>
      <w:szCs w:val="26"/>
      <w:bdr w:val="none" w:sz="0" w:space="0" w:color="auto"/>
      <w:shd w:val="clear" w:color="auto" w:fill="FFFF00"/>
    </w:rPr>
  </w:style>
  <w:style w:type="character" w:customStyle="1" w:styleId="ilad1">
    <w:name w:val="il_ad1"/>
    <w:rsid w:val="00535C16"/>
    <w:rPr>
      <w:vanish/>
      <w:webHidden w:val="0"/>
      <w:color w:val="000000"/>
      <w:u w:val="single"/>
      <w:specVanish/>
    </w:rPr>
  </w:style>
  <w:style w:type="character" w:customStyle="1" w:styleId="post-category">
    <w:name w:val="post-category"/>
    <w:basedOn w:val="DefaultParagraphFont"/>
    <w:rsid w:val="00535C16"/>
  </w:style>
  <w:style w:type="character" w:customStyle="1" w:styleId="Style11ptBlack">
    <w:name w:val="Style 11 pt Black"/>
    <w:basedOn w:val="DefaultParagraphFont"/>
    <w:rsid w:val="00535C16"/>
    <w:rPr>
      <w:color w:val="000000"/>
      <w:sz w:val="20"/>
    </w:rPr>
  </w:style>
  <w:style w:type="paragraph" w:customStyle="1" w:styleId="font--body">
    <w:name w:val="font--body"/>
    <w:basedOn w:val="Normal"/>
    <w:rsid w:val="00535C16"/>
    <w:pPr>
      <w:spacing w:before="100" w:beforeAutospacing="1" w:after="100" w:afterAutospacing="1" w:line="240" w:lineRule="auto"/>
    </w:pPr>
    <w:rPr>
      <w:rFonts w:eastAsia="Times New Roman"/>
      <w:sz w:val="24"/>
    </w:rPr>
  </w:style>
  <w:style w:type="paragraph" w:customStyle="1" w:styleId="css-158dogj">
    <w:name w:val="css-158dogj"/>
    <w:basedOn w:val="Normal"/>
    <w:rsid w:val="00535C16"/>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535C16"/>
  </w:style>
  <w:style w:type="character" w:customStyle="1" w:styleId="css-16f3y1r">
    <w:name w:val="css-16f3y1r"/>
    <w:basedOn w:val="DefaultParagraphFont"/>
    <w:rsid w:val="00535C16"/>
  </w:style>
  <w:style w:type="character" w:customStyle="1" w:styleId="css-cnj6d5">
    <w:name w:val="css-cnj6d5"/>
    <w:basedOn w:val="DefaultParagraphFont"/>
    <w:rsid w:val="00535C16"/>
  </w:style>
  <w:style w:type="character" w:customStyle="1" w:styleId="ob-widget-text">
    <w:name w:val="ob-widget-text"/>
    <w:basedOn w:val="DefaultParagraphFont"/>
    <w:rsid w:val="00535C16"/>
  </w:style>
  <w:style w:type="paragraph" w:customStyle="1" w:styleId="ob-dynamic-rec-container">
    <w:name w:val="ob-dynamic-rec-container"/>
    <w:basedOn w:val="Normal"/>
    <w:rsid w:val="00535C16"/>
    <w:pPr>
      <w:spacing w:before="100" w:beforeAutospacing="1" w:after="100" w:afterAutospacing="1" w:line="240" w:lineRule="auto"/>
    </w:pPr>
    <w:rPr>
      <w:rFonts w:eastAsia="Times New Roman"/>
      <w:sz w:val="24"/>
    </w:rPr>
  </w:style>
  <w:style w:type="paragraph" w:customStyle="1" w:styleId="more-ontitle">
    <w:name w:val="more-on__title"/>
    <w:basedOn w:val="Normal"/>
    <w:rsid w:val="00535C16"/>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535C16"/>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535C16"/>
  </w:style>
  <w:style w:type="character" w:customStyle="1" w:styleId="share-kitcollapse-btn-text">
    <w:name w:val="share-kit__collapse-btn-text"/>
    <w:basedOn w:val="DefaultParagraphFont"/>
    <w:rsid w:val="00535C16"/>
  </w:style>
  <w:style w:type="paragraph" w:customStyle="1" w:styleId="e-navigation-primary-iteme-navigation-primary-item--first">
    <w:name w:val="e-navigation-primary-item&#10;     &#10;     &#10;     &#10;     e-navigation-primary-item--first"/>
    <w:basedOn w:val="Normal"/>
    <w:rsid w:val="00535C16"/>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535C16"/>
  </w:style>
  <w:style w:type="paragraph" w:customStyle="1" w:styleId="e-navigation-primary-iteme-navigation-primary-item--current">
    <w:name w:val="e-navigation-primary-item&#10;     e-navigation-primary-item--current"/>
    <w:basedOn w:val="Normal"/>
    <w:rsid w:val="00535C16"/>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535C16"/>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535C16"/>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535C16"/>
  </w:style>
  <w:style w:type="paragraph" w:customStyle="1" w:styleId="e-navigation-secondary-iteme-navigation-secondary-item--has-children">
    <w:name w:val="e-navigation-secondary-item&#10;     &#10;     e-navigation-secondary-item--has-children"/>
    <w:basedOn w:val="Normal"/>
    <w:rsid w:val="00535C16"/>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535C16"/>
  </w:style>
  <w:style w:type="paragraph" w:customStyle="1" w:styleId="e-navigation-secondary-item">
    <w:name w:val="e-navigation-secondary-item"/>
    <w:basedOn w:val="Normal"/>
    <w:rsid w:val="00535C16"/>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535C16"/>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535C16"/>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535C16"/>
  </w:style>
  <w:style w:type="character" w:customStyle="1" w:styleId="lead-asset-copyright">
    <w:name w:val="lead-asset-copyright"/>
    <w:basedOn w:val="DefaultParagraphFont"/>
    <w:rsid w:val="00535C16"/>
  </w:style>
  <w:style w:type="character" w:customStyle="1" w:styleId="lead-asset-copyright-label">
    <w:name w:val="lead-asset-copyright-label"/>
    <w:basedOn w:val="DefaultParagraphFont"/>
    <w:rsid w:val="00535C16"/>
  </w:style>
  <w:style w:type="paragraph" w:customStyle="1" w:styleId="bylineauthor">
    <w:name w:val="byline__author"/>
    <w:basedOn w:val="Normal"/>
    <w:rsid w:val="00535C16"/>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535C16"/>
  </w:style>
  <w:style w:type="character" w:customStyle="1" w:styleId="bylineauthor-location">
    <w:name w:val="byline__author-location"/>
    <w:basedOn w:val="DefaultParagraphFont"/>
    <w:rsid w:val="00535C16"/>
  </w:style>
  <w:style w:type="character" w:customStyle="1" w:styleId="component-content">
    <w:name w:val="component-content"/>
    <w:basedOn w:val="DefaultParagraphFont"/>
    <w:rsid w:val="00535C16"/>
  </w:style>
  <w:style w:type="character" w:customStyle="1" w:styleId="mfirst-letter">
    <w:name w:val="m_first-letter"/>
    <w:basedOn w:val="DefaultParagraphFont"/>
    <w:rsid w:val="00535C16"/>
  </w:style>
  <w:style w:type="character" w:customStyle="1" w:styleId="article-body-image-caption">
    <w:name w:val="article-body-image-caption"/>
    <w:basedOn w:val="DefaultParagraphFont"/>
    <w:rsid w:val="00535C16"/>
  </w:style>
  <w:style w:type="character" w:customStyle="1" w:styleId="article-body-image-copyright">
    <w:name w:val="article-body-image-copyright"/>
    <w:basedOn w:val="DefaultParagraphFont"/>
    <w:rsid w:val="00535C16"/>
  </w:style>
  <w:style w:type="character" w:customStyle="1" w:styleId="article-body-image-copyright-label">
    <w:name w:val="article-body-image-copyright-label"/>
    <w:basedOn w:val="DefaultParagraphFont"/>
    <w:rsid w:val="00535C16"/>
  </w:style>
  <w:style w:type="paragraph" w:customStyle="1" w:styleId="list-of-tagsitem">
    <w:name w:val="list-of-tags__item"/>
    <w:basedOn w:val="Normal"/>
    <w:rsid w:val="00535C16"/>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535C16"/>
  </w:style>
  <w:style w:type="paragraph" w:customStyle="1" w:styleId="social-followitem">
    <w:name w:val="social-follow__item"/>
    <w:basedOn w:val="Normal"/>
    <w:rsid w:val="00535C16"/>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535C16"/>
  </w:style>
  <w:style w:type="paragraph" w:customStyle="1" w:styleId="list-of-entitiesitem">
    <w:name w:val="list-of-entities__item"/>
    <w:basedOn w:val="Normal"/>
    <w:rsid w:val="00535C16"/>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535C16"/>
  </w:style>
  <w:style w:type="character" w:customStyle="1" w:styleId="mmeta-propertydate-date">
    <w:name w:val="m_meta-property__date-date"/>
    <w:basedOn w:val="DefaultParagraphFont"/>
    <w:rsid w:val="00535C16"/>
  </w:style>
  <w:style w:type="character" w:customStyle="1" w:styleId="mmeta-propertydate-separator">
    <w:name w:val="m_meta-property__date-separator"/>
    <w:basedOn w:val="DefaultParagraphFont"/>
    <w:rsid w:val="00535C16"/>
  </w:style>
  <w:style w:type="character" w:customStyle="1" w:styleId="mmeta-propertydate-time">
    <w:name w:val="m_meta-property__date-time"/>
    <w:basedOn w:val="DefaultParagraphFont"/>
    <w:rsid w:val="00535C16"/>
  </w:style>
  <w:style w:type="character" w:customStyle="1" w:styleId="live-indicatortext">
    <w:name w:val="live-indicator__text"/>
    <w:basedOn w:val="DefaultParagraphFont"/>
    <w:rsid w:val="00535C16"/>
  </w:style>
  <w:style w:type="character" w:customStyle="1" w:styleId="sr-only">
    <w:name w:val="sr-only"/>
    <w:basedOn w:val="DefaultParagraphFont"/>
    <w:rsid w:val="00535C16"/>
  </w:style>
  <w:style w:type="character" w:customStyle="1" w:styleId="site-footerback-to-top-text">
    <w:name w:val="site-footer__back-to-top-text"/>
    <w:basedOn w:val="DefaultParagraphFont"/>
    <w:rsid w:val="00535C16"/>
  </w:style>
  <w:style w:type="character" w:customStyle="1" w:styleId="site-footersocial-description">
    <w:name w:val="site-footer__social-description"/>
    <w:basedOn w:val="DefaultParagraphFont"/>
    <w:rsid w:val="00535C16"/>
  </w:style>
  <w:style w:type="paragraph" w:customStyle="1" w:styleId="site-footersocial-item">
    <w:name w:val="site-footer__social-item"/>
    <w:basedOn w:val="Normal"/>
    <w:rsid w:val="00535C16"/>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535C16"/>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535C16"/>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535C16"/>
  </w:style>
  <w:style w:type="character" w:customStyle="1" w:styleId="dquo">
    <w:name w:val="dquo"/>
    <w:basedOn w:val="DefaultParagraphFont"/>
    <w:rsid w:val="00535C16"/>
  </w:style>
  <w:style w:type="character" w:customStyle="1" w:styleId="rollover-block">
    <w:name w:val="rollover-block"/>
    <w:basedOn w:val="DefaultParagraphFont"/>
    <w:rsid w:val="00535C16"/>
  </w:style>
  <w:style w:type="paragraph" w:customStyle="1" w:styleId="tx">
    <w:name w:val="tx"/>
    <w:basedOn w:val="Normal"/>
    <w:rsid w:val="00535C16"/>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535C16"/>
  </w:style>
  <w:style w:type="paragraph" w:customStyle="1" w:styleId="paragraph">
    <w:name w:val="paragraph"/>
    <w:basedOn w:val="Normal"/>
    <w:qFormat/>
    <w:rsid w:val="00535C16"/>
    <w:pPr>
      <w:spacing w:before="100" w:beforeAutospacing="1" w:after="100" w:afterAutospacing="1"/>
    </w:pPr>
    <w:rPr>
      <w:rFonts w:eastAsia="Times New Roman"/>
      <w:sz w:val="24"/>
    </w:rPr>
  </w:style>
  <w:style w:type="character" w:customStyle="1" w:styleId="normaltextrun">
    <w:name w:val="normaltextrun"/>
    <w:basedOn w:val="DefaultParagraphFont"/>
    <w:rsid w:val="00535C16"/>
  </w:style>
  <w:style w:type="character" w:customStyle="1" w:styleId="eop">
    <w:name w:val="eop"/>
    <w:basedOn w:val="DefaultParagraphFont"/>
    <w:rsid w:val="00535C16"/>
  </w:style>
  <w:style w:type="character" w:customStyle="1" w:styleId="spellingerror">
    <w:name w:val="spellingerror"/>
    <w:basedOn w:val="DefaultParagraphFont"/>
    <w:rsid w:val="00535C16"/>
  </w:style>
  <w:style w:type="paragraph" w:customStyle="1" w:styleId="CardText20">
    <w:name w:val="Card Text2"/>
    <w:basedOn w:val="Normal"/>
    <w:uiPriority w:val="4"/>
    <w:qFormat/>
    <w:rsid w:val="00535C16"/>
    <w:pPr>
      <w:ind w:left="288" w:right="288"/>
    </w:pPr>
    <w:rPr>
      <w:sz w:val="16"/>
    </w:rPr>
  </w:style>
  <w:style w:type="character" w:customStyle="1" w:styleId="normal-c1">
    <w:name w:val="normal-c1"/>
    <w:rsid w:val="00535C16"/>
  </w:style>
  <w:style w:type="character" w:customStyle="1" w:styleId="Style12ptBoldUnderline">
    <w:name w:val="Style 12 pt Bold Underline"/>
    <w:rsid w:val="00535C16"/>
    <w:rPr>
      <w:b/>
      <w:bCs/>
      <w:sz w:val="24"/>
      <w:u w:val="single"/>
    </w:rPr>
  </w:style>
  <w:style w:type="character" w:customStyle="1" w:styleId="Irrelevant6fontChar">
    <w:name w:val="Irrelevant (6 font) Char"/>
    <w:rsid w:val="00535C16"/>
    <w:rPr>
      <w:sz w:val="12"/>
      <w:szCs w:val="12"/>
      <w:lang w:val="en-US" w:eastAsia="en-US" w:bidi="ar-SA"/>
    </w:rPr>
  </w:style>
  <w:style w:type="character" w:customStyle="1" w:styleId="ref-lnk">
    <w:name w:val="ref-lnk"/>
    <w:basedOn w:val="DefaultParagraphFont"/>
    <w:rsid w:val="00535C16"/>
  </w:style>
  <w:style w:type="character" w:customStyle="1" w:styleId="s1">
    <w:name w:val="s1"/>
    <w:basedOn w:val="DefaultParagraphFont"/>
    <w:rsid w:val="00535C16"/>
  </w:style>
  <w:style w:type="character" w:customStyle="1" w:styleId="s2">
    <w:name w:val="s2"/>
    <w:basedOn w:val="DefaultParagraphFont"/>
    <w:rsid w:val="00535C16"/>
  </w:style>
  <w:style w:type="paragraph" w:customStyle="1" w:styleId="li1">
    <w:name w:val="li1"/>
    <w:basedOn w:val="Normal"/>
    <w:rsid w:val="00535C16"/>
    <w:pPr>
      <w:spacing w:before="100" w:beforeAutospacing="1" w:after="100" w:afterAutospacing="1"/>
    </w:pPr>
    <w:rPr>
      <w:rFonts w:eastAsia="Times New Roman"/>
      <w:sz w:val="24"/>
    </w:rPr>
  </w:style>
  <w:style w:type="character" w:customStyle="1" w:styleId="s3">
    <w:name w:val="s3"/>
    <w:basedOn w:val="DefaultParagraphFont"/>
    <w:rsid w:val="00535C16"/>
  </w:style>
  <w:style w:type="paragraph" w:customStyle="1" w:styleId="ad-inject-after">
    <w:name w:val="ad-inject-after"/>
    <w:basedOn w:val="Normal"/>
    <w:rsid w:val="00535C16"/>
    <w:pPr>
      <w:spacing w:before="100" w:beforeAutospacing="1" w:after="100" w:afterAutospacing="1"/>
    </w:pPr>
    <w:rPr>
      <w:rFonts w:eastAsia="Times New Roman"/>
      <w:sz w:val="24"/>
    </w:rPr>
  </w:style>
  <w:style w:type="character" w:customStyle="1" w:styleId="playbtntext">
    <w:name w:val="playbtntext"/>
    <w:basedOn w:val="DefaultParagraphFont"/>
    <w:rsid w:val="00535C16"/>
  </w:style>
  <w:style w:type="character" w:customStyle="1" w:styleId="right">
    <w:name w:val="right"/>
    <w:basedOn w:val="DefaultParagraphFont"/>
    <w:rsid w:val="00535C16"/>
  </w:style>
  <w:style w:type="character" w:customStyle="1" w:styleId="StyleThickunderline1">
    <w:name w:val="Style Thick underline1"/>
    <w:basedOn w:val="DefaultParagraphFont"/>
    <w:rsid w:val="00535C16"/>
    <w:rPr>
      <w:u w:val="single"/>
    </w:rPr>
  </w:style>
  <w:style w:type="paragraph" w:customStyle="1" w:styleId="BoldUnderlined1">
    <w:name w:val="Bold Underlined1"/>
    <w:basedOn w:val="Normal"/>
    <w:next w:val="BodyText"/>
    <w:uiPriority w:val="6"/>
    <w:qFormat/>
    <w:rsid w:val="00535C16"/>
    <w:pPr>
      <w:keepNext/>
      <w:keepLines/>
      <w:spacing w:after="240"/>
      <w:jc w:val="center"/>
      <w:outlineLvl w:val="0"/>
    </w:pPr>
    <w:rPr>
      <w:bCs/>
      <w:sz w:val="24"/>
      <w:u w:val="single"/>
    </w:rPr>
  </w:style>
  <w:style w:type="character" w:customStyle="1" w:styleId="font--body1">
    <w:name w:val="font--body1"/>
    <w:basedOn w:val="DefaultParagraphFont"/>
    <w:rsid w:val="00535C16"/>
  </w:style>
  <w:style w:type="paragraph" w:customStyle="1" w:styleId="m6644278047421238569gmail-msolistparagraph">
    <w:name w:val="m_6644278047421238569gmail-msolistparagraph"/>
    <w:basedOn w:val="Normal"/>
    <w:rsid w:val="00535C16"/>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535C16"/>
  </w:style>
  <w:style w:type="character" w:customStyle="1" w:styleId="inlinevideo-videolabel">
    <w:name w:val="inlinevideo-videolabel"/>
    <w:basedOn w:val="DefaultParagraphFont"/>
    <w:rsid w:val="00535C16"/>
  </w:style>
  <w:style w:type="character" w:customStyle="1" w:styleId="inlinevideo-videoduration">
    <w:name w:val="inlinevideo-videoduration"/>
    <w:basedOn w:val="DefaultParagraphFont"/>
    <w:rsid w:val="00535C16"/>
  </w:style>
  <w:style w:type="paragraph" w:customStyle="1" w:styleId="interstitial-link">
    <w:name w:val="interstitial-link"/>
    <w:basedOn w:val="Normal"/>
    <w:uiPriority w:val="99"/>
    <w:qFormat/>
    <w:rsid w:val="00535C16"/>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535C16"/>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535C16"/>
    <w:pPr>
      <w:spacing w:before="100" w:beforeAutospacing="1" w:after="100" w:afterAutospacing="1" w:line="240" w:lineRule="auto"/>
    </w:pPr>
    <w:rPr>
      <w:rFonts w:eastAsia="Times New Roman"/>
      <w:sz w:val="24"/>
    </w:rPr>
  </w:style>
  <w:style w:type="paragraph" w:customStyle="1" w:styleId="a-body2">
    <w:name w:val="a-body2"/>
    <w:basedOn w:val="Normal"/>
    <w:rsid w:val="00535C16"/>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535C16"/>
  </w:style>
  <w:style w:type="paragraph" w:customStyle="1" w:styleId="td-ad-inline">
    <w:name w:val="td-ad-inline"/>
    <w:basedOn w:val="Normal"/>
    <w:rsid w:val="00535C16"/>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535C16"/>
  </w:style>
  <w:style w:type="character" w:customStyle="1" w:styleId="mghead">
    <w:name w:val="mghead"/>
    <w:basedOn w:val="DefaultParagraphFont"/>
    <w:rsid w:val="00535C16"/>
  </w:style>
  <w:style w:type="paragraph" w:customStyle="1" w:styleId="excerpt">
    <w:name w:val="excerpt"/>
    <w:basedOn w:val="Normal"/>
    <w:rsid w:val="00535C16"/>
    <w:pPr>
      <w:spacing w:before="100" w:beforeAutospacing="1" w:after="100" w:afterAutospacing="1" w:line="240" w:lineRule="auto"/>
    </w:pPr>
    <w:rPr>
      <w:rFonts w:eastAsia="Times New Roman"/>
      <w:sz w:val="24"/>
    </w:rPr>
  </w:style>
  <w:style w:type="character" w:customStyle="1" w:styleId="by">
    <w:name w:val="by"/>
    <w:basedOn w:val="DefaultParagraphFont"/>
    <w:rsid w:val="00535C16"/>
  </w:style>
  <w:style w:type="paragraph" w:customStyle="1" w:styleId="introtxt">
    <w:name w:val="introtxt"/>
    <w:basedOn w:val="Normal"/>
    <w:rsid w:val="00535C16"/>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535C16"/>
  </w:style>
  <w:style w:type="character" w:customStyle="1" w:styleId="read-more-bigsubtitle">
    <w:name w:val="read-more-big__subtitle"/>
    <w:basedOn w:val="DefaultParagraphFont"/>
    <w:rsid w:val="00535C16"/>
  </w:style>
  <w:style w:type="character" w:customStyle="1" w:styleId="read-more-bigtitle">
    <w:name w:val="read-more-big__title"/>
    <w:basedOn w:val="DefaultParagraphFont"/>
    <w:rsid w:val="00535C16"/>
  </w:style>
  <w:style w:type="character" w:customStyle="1" w:styleId="field">
    <w:name w:val="field"/>
    <w:basedOn w:val="DefaultParagraphFont"/>
    <w:rsid w:val="00535C16"/>
  </w:style>
  <w:style w:type="paragraph" w:customStyle="1" w:styleId="v-pstyle0">
    <w:name w:val="v-pstyle0"/>
    <w:basedOn w:val="Normal"/>
    <w:rsid w:val="00535C16"/>
    <w:pPr>
      <w:spacing w:before="100" w:beforeAutospacing="1" w:after="100" w:afterAutospacing="1" w:line="240" w:lineRule="auto"/>
    </w:pPr>
    <w:rPr>
      <w:rFonts w:eastAsia="Times New Roman"/>
      <w:sz w:val="24"/>
    </w:rPr>
  </w:style>
  <w:style w:type="paragraph" w:customStyle="1" w:styleId="v-pstyle1">
    <w:name w:val="v-pstyle1"/>
    <w:basedOn w:val="Normal"/>
    <w:rsid w:val="00535C16"/>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535C16"/>
  </w:style>
  <w:style w:type="paragraph" w:customStyle="1" w:styleId="v-pstyle2">
    <w:name w:val="v-pstyle2"/>
    <w:basedOn w:val="Normal"/>
    <w:rsid w:val="00535C16"/>
    <w:pPr>
      <w:spacing w:before="100" w:beforeAutospacing="1" w:after="100" w:afterAutospacing="1" w:line="240" w:lineRule="auto"/>
    </w:pPr>
    <w:rPr>
      <w:rFonts w:eastAsia="Times New Roman"/>
      <w:sz w:val="24"/>
    </w:rPr>
  </w:style>
  <w:style w:type="paragraph" w:customStyle="1" w:styleId="v-pstyle3">
    <w:name w:val="v-pstyle3"/>
    <w:basedOn w:val="Normal"/>
    <w:rsid w:val="00535C16"/>
    <w:pPr>
      <w:spacing w:before="100" w:beforeAutospacing="1" w:after="100" w:afterAutospacing="1" w:line="240" w:lineRule="auto"/>
    </w:pPr>
    <w:rPr>
      <w:rFonts w:eastAsia="Times New Roman"/>
      <w:sz w:val="24"/>
    </w:rPr>
  </w:style>
  <w:style w:type="paragraph" w:customStyle="1" w:styleId="v-pstyle4">
    <w:name w:val="v-pstyle4"/>
    <w:basedOn w:val="Normal"/>
    <w:rsid w:val="00535C16"/>
    <w:pPr>
      <w:spacing w:before="100" w:beforeAutospacing="1" w:after="100" w:afterAutospacing="1" w:line="240" w:lineRule="auto"/>
    </w:pPr>
    <w:rPr>
      <w:rFonts w:eastAsia="Times New Roman"/>
      <w:sz w:val="24"/>
    </w:rPr>
  </w:style>
  <w:style w:type="paragraph" w:customStyle="1" w:styleId="v-pstyle5">
    <w:name w:val="v-pstyle5"/>
    <w:basedOn w:val="Normal"/>
    <w:rsid w:val="00535C16"/>
    <w:pPr>
      <w:spacing w:before="100" w:beforeAutospacing="1" w:after="100" w:afterAutospacing="1" w:line="240" w:lineRule="auto"/>
    </w:pPr>
    <w:rPr>
      <w:rFonts w:eastAsia="Times New Roman"/>
      <w:sz w:val="24"/>
    </w:rPr>
  </w:style>
  <w:style w:type="paragraph" w:customStyle="1" w:styleId="v-pstyle6">
    <w:name w:val="v-pstyle6"/>
    <w:basedOn w:val="Normal"/>
    <w:rsid w:val="00535C16"/>
    <w:pPr>
      <w:spacing w:before="100" w:beforeAutospacing="1" w:after="100" w:afterAutospacing="1" w:line="240" w:lineRule="auto"/>
    </w:pPr>
    <w:rPr>
      <w:rFonts w:eastAsia="Times New Roman"/>
      <w:sz w:val="24"/>
    </w:rPr>
  </w:style>
  <w:style w:type="paragraph" w:customStyle="1" w:styleId="v-pstyle7">
    <w:name w:val="v-pstyle7"/>
    <w:basedOn w:val="Normal"/>
    <w:rsid w:val="00535C16"/>
    <w:pPr>
      <w:spacing w:before="100" w:beforeAutospacing="1" w:after="100" w:afterAutospacing="1" w:line="240" w:lineRule="auto"/>
    </w:pPr>
    <w:rPr>
      <w:rFonts w:eastAsia="Times New Roman"/>
      <w:sz w:val="24"/>
    </w:rPr>
  </w:style>
  <w:style w:type="paragraph" w:customStyle="1" w:styleId="v-pstyle8">
    <w:name w:val="v-pstyle8"/>
    <w:basedOn w:val="Normal"/>
    <w:rsid w:val="00535C16"/>
    <w:pPr>
      <w:spacing w:before="100" w:beforeAutospacing="1" w:after="100" w:afterAutospacing="1" w:line="240" w:lineRule="auto"/>
    </w:pPr>
    <w:rPr>
      <w:rFonts w:eastAsia="Times New Roman"/>
      <w:sz w:val="24"/>
    </w:rPr>
  </w:style>
  <w:style w:type="paragraph" w:customStyle="1" w:styleId="v-pstyle9">
    <w:name w:val="v-pstyle9"/>
    <w:basedOn w:val="Normal"/>
    <w:rsid w:val="00535C16"/>
    <w:pPr>
      <w:spacing w:before="100" w:beforeAutospacing="1" w:after="100" w:afterAutospacing="1" w:line="240" w:lineRule="auto"/>
    </w:pPr>
    <w:rPr>
      <w:rFonts w:eastAsia="Times New Roman"/>
      <w:sz w:val="24"/>
    </w:rPr>
  </w:style>
  <w:style w:type="paragraph" w:customStyle="1" w:styleId="v-pstyle10">
    <w:name w:val="v-pstyle10"/>
    <w:basedOn w:val="Normal"/>
    <w:rsid w:val="00535C16"/>
    <w:pPr>
      <w:spacing w:before="100" w:beforeAutospacing="1" w:after="100" w:afterAutospacing="1" w:line="240" w:lineRule="auto"/>
    </w:pPr>
    <w:rPr>
      <w:rFonts w:eastAsia="Times New Roman"/>
      <w:sz w:val="24"/>
    </w:rPr>
  </w:style>
  <w:style w:type="paragraph" w:customStyle="1" w:styleId="v-pstyle11">
    <w:name w:val="v-pstyle11"/>
    <w:basedOn w:val="Normal"/>
    <w:rsid w:val="00535C16"/>
    <w:pPr>
      <w:spacing w:before="100" w:beforeAutospacing="1" w:after="100" w:afterAutospacing="1" w:line="240" w:lineRule="auto"/>
    </w:pPr>
    <w:rPr>
      <w:rFonts w:eastAsia="Times New Roman"/>
      <w:sz w:val="24"/>
    </w:rPr>
  </w:style>
  <w:style w:type="paragraph" w:customStyle="1" w:styleId="v-pstyle12">
    <w:name w:val="v-pstyle12"/>
    <w:basedOn w:val="Normal"/>
    <w:rsid w:val="00535C16"/>
    <w:pPr>
      <w:spacing w:before="100" w:beforeAutospacing="1" w:after="100" w:afterAutospacing="1" w:line="240" w:lineRule="auto"/>
    </w:pPr>
    <w:rPr>
      <w:rFonts w:eastAsia="Times New Roman"/>
      <w:sz w:val="24"/>
    </w:rPr>
  </w:style>
  <w:style w:type="paragraph" w:customStyle="1" w:styleId="v-pstyle13">
    <w:name w:val="v-pstyle13"/>
    <w:basedOn w:val="Normal"/>
    <w:rsid w:val="00535C16"/>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535C16"/>
  </w:style>
  <w:style w:type="character" w:customStyle="1" w:styleId="screen-reader-text">
    <w:name w:val="screen-reader-text"/>
    <w:basedOn w:val="DefaultParagraphFont"/>
    <w:rsid w:val="00535C16"/>
  </w:style>
  <w:style w:type="paragraph" w:customStyle="1" w:styleId="css-38z03z">
    <w:name w:val="css-38z03z"/>
    <w:basedOn w:val="Normal"/>
    <w:rsid w:val="00535C16"/>
    <w:pPr>
      <w:spacing w:before="100" w:beforeAutospacing="1" w:after="100" w:afterAutospacing="1" w:line="240" w:lineRule="auto"/>
    </w:pPr>
    <w:rPr>
      <w:rFonts w:eastAsia="Times New Roman"/>
      <w:sz w:val="24"/>
    </w:rPr>
  </w:style>
  <w:style w:type="paragraph" w:customStyle="1" w:styleId="1hzxw">
    <w:name w:val="_1hzxw"/>
    <w:basedOn w:val="Normal"/>
    <w:rsid w:val="00535C16"/>
    <w:pPr>
      <w:spacing w:before="100" w:beforeAutospacing="1" w:after="100" w:afterAutospacing="1" w:line="240" w:lineRule="auto"/>
    </w:pPr>
    <w:rPr>
      <w:rFonts w:eastAsia="Times New Roman"/>
      <w:sz w:val="24"/>
    </w:rPr>
  </w:style>
  <w:style w:type="character" w:customStyle="1" w:styleId="3kdch">
    <w:name w:val="_3kdch"/>
    <w:basedOn w:val="DefaultParagraphFont"/>
    <w:rsid w:val="00535C16"/>
  </w:style>
  <w:style w:type="paragraph" w:customStyle="1" w:styleId="21smz">
    <w:name w:val="_21smz"/>
    <w:basedOn w:val="Normal"/>
    <w:rsid w:val="00535C16"/>
    <w:pPr>
      <w:spacing w:before="100" w:beforeAutospacing="1" w:after="100" w:afterAutospacing="1" w:line="240" w:lineRule="auto"/>
    </w:pPr>
    <w:rPr>
      <w:rFonts w:eastAsia="Times New Roman"/>
      <w:sz w:val="24"/>
    </w:rPr>
  </w:style>
  <w:style w:type="character" w:customStyle="1" w:styleId="3p1sq">
    <w:name w:val="_3p1sq"/>
    <w:basedOn w:val="DefaultParagraphFont"/>
    <w:rsid w:val="00535C16"/>
  </w:style>
  <w:style w:type="paragraph" w:customStyle="1" w:styleId="8PointFont">
    <w:name w:val="8 Point Font"/>
    <w:next w:val="Normal"/>
    <w:link w:val="8PointFontChar"/>
    <w:qFormat/>
    <w:rsid w:val="00535C16"/>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535C16"/>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535C16"/>
    <w:rPr>
      <w:rFonts w:ascii="Avenir LT Std 45 Book" w:hAnsi="Avenir LT Std 45 Book"/>
    </w:rPr>
  </w:style>
  <w:style w:type="character" w:customStyle="1" w:styleId="DateTimeChar">
    <w:name w:val="DateTime Char"/>
    <w:basedOn w:val="DefaultParagraphFont"/>
    <w:link w:val="DateTime0"/>
    <w:uiPriority w:val="4"/>
    <w:rsid w:val="00535C16"/>
    <w:rPr>
      <w:rFonts w:ascii="Avenir LT Std 45 Book" w:hAnsi="Avenir LT Std 45 Book" w:cs="Times New Roman"/>
      <w:sz w:val="22"/>
    </w:rPr>
  </w:style>
  <w:style w:type="paragraph" w:customStyle="1" w:styleId="Lecture">
    <w:name w:val="Lecture"/>
    <w:next w:val="BodyText"/>
    <w:link w:val="LectureChar"/>
    <w:autoRedefine/>
    <w:uiPriority w:val="4"/>
    <w:qFormat/>
    <w:rsid w:val="00535C16"/>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535C16"/>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535C16"/>
  </w:style>
  <w:style w:type="paragraph" w:customStyle="1" w:styleId="BreakTag">
    <w:name w:val="Break Tag"/>
    <w:basedOn w:val="Normal"/>
    <w:autoRedefine/>
    <w:uiPriority w:val="4"/>
    <w:qFormat/>
    <w:rsid w:val="00535C16"/>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35C1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35C16"/>
    <w:rPr>
      <w:rFonts w:ascii="Arial Bold" w:hAnsi="Arial Bold" w:cs="Times New Roman"/>
      <w:b/>
      <w:caps/>
      <w:sz w:val="32"/>
      <w:u w:val="single"/>
    </w:rPr>
  </w:style>
  <w:style w:type="character" w:customStyle="1" w:styleId="CiteCharChar">
    <w:name w:val="Cite Char Char"/>
    <w:basedOn w:val="DefaultParagraphFont"/>
    <w:rsid w:val="00535C16"/>
    <w:rPr>
      <w:rFonts w:ascii="Cambria" w:hAnsi="Cambria" w:cs="Times New Roman"/>
      <w:b/>
      <w:bCs/>
      <w:sz w:val="26"/>
      <w:szCs w:val="26"/>
    </w:rPr>
  </w:style>
  <w:style w:type="character" w:customStyle="1" w:styleId="upper">
    <w:name w:val="upper"/>
    <w:basedOn w:val="DefaultParagraphFont"/>
    <w:rsid w:val="00535C16"/>
  </w:style>
  <w:style w:type="character" w:customStyle="1" w:styleId="SmallFont7pt">
    <w:name w:val="Small Font (7 pt)"/>
    <w:basedOn w:val="DefaultParagraphFont"/>
    <w:qFormat/>
    <w:rsid w:val="00535C16"/>
    <w:rPr>
      <w:sz w:val="14"/>
    </w:rPr>
  </w:style>
  <w:style w:type="character" w:customStyle="1" w:styleId="style65">
    <w:name w:val="style65"/>
    <w:basedOn w:val="DefaultParagraphFont"/>
    <w:rsid w:val="00535C16"/>
    <w:rPr>
      <w:rFonts w:cs="Times New Roman"/>
    </w:rPr>
  </w:style>
  <w:style w:type="paragraph" w:customStyle="1" w:styleId="StylecardLatinVerdana-BoldUnderline">
    <w:name w:val="Style card + (Latin) Verdana-Bold Underline"/>
    <w:basedOn w:val="Normal"/>
    <w:link w:val="StylecardLatinVerdana-BoldUnderlineChar"/>
    <w:qFormat/>
    <w:rsid w:val="00535C16"/>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535C16"/>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535C16"/>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535C16"/>
    <w:rPr>
      <w:rFonts w:ascii="Avenir LT Std 45 Book" w:eastAsia="Calibri" w:hAnsi="Avenir LT Std 45 Book" w:cs="Times New Roman"/>
      <w:sz w:val="22"/>
    </w:rPr>
  </w:style>
  <w:style w:type="character" w:customStyle="1" w:styleId="Style11ptThickunderline">
    <w:name w:val="Style 11 pt Thick underline"/>
    <w:rsid w:val="00535C16"/>
    <w:rPr>
      <w:rFonts w:ascii="Times New Roman" w:hAnsi="Times New Roman"/>
      <w:sz w:val="20"/>
      <w:u w:val="single"/>
    </w:rPr>
  </w:style>
  <w:style w:type="character" w:customStyle="1" w:styleId="Style11ptBoldThickunderline">
    <w:name w:val="Style 11 pt Bold Thick underline"/>
    <w:rsid w:val="00535C16"/>
    <w:rPr>
      <w:rFonts w:ascii="Times New Roman" w:hAnsi="Times New Roman"/>
      <w:b/>
      <w:bCs/>
      <w:sz w:val="20"/>
      <w:u w:val="single"/>
    </w:rPr>
  </w:style>
  <w:style w:type="character" w:customStyle="1" w:styleId="UnderlineCard1">
    <w:name w:val="Underline Card"/>
    <w:uiPriority w:val="6"/>
    <w:qFormat/>
    <w:rsid w:val="00535C16"/>
    <w:rPr>
      <w:rFonts w:ascii="Arial" w:hAnsi="Arial"/>
      <w:b w:val="0"/>
      <w:bCs/>
      <w:sz w:val="20"/>
      <w:u w:val="single"/>
    </w:rPr>
  </w:style>
  <w:style w:type="paragraph" w:customStyle="1" w:styleId="type">
    <w:name w:val="type"/>
    <w:basedOn w:val="Normal"/>
    <w:qFormat/>
    <w:rsid w:val="00535C16"/>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535C16"/>
  </w:style>
  <w:style w:type="character" w:customStyle="1" w:styleId="abodyblack3">
    <w:name w:val="abodyblack3"/>
    <w:basedOn w:val="DefaultParagraphFont"/>
    <w:rsid w:val="00535C16"/>
  </w:style>
  <w:style w:type="character" w:customStyle="1" w:styleId="UnderlineChar2CharCharChar">
    <w:name w:val="Underline Char2 Char Char Char"/>
    <w:rsid w:val="00535C16"/>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535C16"/>
    <w:rPr>
      <w:rFonts w:ascii="Times New Roman" w:hAnsi="Times New Roman" w:cs="Times New Roman"/>
      <w:sz w:val="20"/>
      <w:szCs w:val="20"/>
    </w:rPr>
  </w:style>
  <w:style w:type="character" w:customStyle="1" w:styleId="FontStyle173">
    <w:name w:val="Font Style173"/>
    <w:basedOn w:val="DefaultParagraphFont"/>
    <w:uiPriority w:val="99"/>
    <w:rsid w:val="00535C16"/>
    <w:rPr>
      <w:rFonts w:ascii="Times New Roman" w:hAnsi="Times New Roman" w:cs="Times New Roman"/>
      <w:sz w:val="14"/>
      <w:szCs w:val="14"/>
    </w:rPr>
  </w:style>
  <w:style w:type="character" w:customStyle="1" w:styleId="FontStyle151">
    <w:name w:val="Font Style151"/>
    <w:basedOn w:val="DefaultParagraphFont"/>
    <w:uiPriority w:val="99"/>
    <w:rsid w:val="00535C16"/>
    <w:rPr>
      <w:rFonts w:ascii="Arial Narrow" w:hAnsi="Arial Narrow" w:cs="Arial Narrow"/>
      <w:b/>
      <w:bCs/>
      <w:sz w:val="12"/>
      <w:szCs w:val="12"/>
    </w:rPr>
  </w:style>
  <w:style w:type="character" w:customStyle="1" w:styleId="FontStyle156">
    <w:name w:val="Font Style156"/>
    <w:basedOn w:val="DefaultParagraphFont"/>
    <w:uiPriority w:val="99"/>
    <w:rsid w:val="00535C16"/>
    <w:rPr>
      <w:rFonts w:ascii="Arial Narrow" w:hAnsi="Arial Narrow" w:cs="Arial Narrow"/>
      <w:sz w:val="8"/>
      <w:szCs w:val="8"/>
    </w:rPr>
  </w:style>
  <w:style w:type="character" w:customStyle="1" w:styleId="FontStyle160">
    <w:name w:val="Font Style160"/>
    <w:basedOn w:val="DefaultParagraphFont"/>
    <w:uiPriority w:val="99"/>
    <w:rsid w:val="00535C16"/>
    <w:rPr>
      <w:rFonts w:ascii="Times New Roman" w:hAnsi="Times New Roman" w:cs="Times New Roman"/>
      <w:b/>
      <w:bCs/>
      <w:sz w:val="20"/>
      <w:szCs w:val="20"/>
    </w:rPr>
  </w:style>
  <w:style w:type="character" w:customStyle="1" w:styleId="FontStyle178">
    <w:name w:val="Font Style178"/>
    <w:basedOn w:val="DefaultParagraphFont"/>
    <w:uiPriority w:val="99"/>
    <w:rsid w:val="00535C16"/>
    <w:rPr>
      <w:rFonts w:ascii="Times New Roman" w:hAnsi="Times New Roman" w:cs="Times New Roman"/>
      <w:sz w:val="18"/>
      <w:szCs w:val="18"/>
    </w:rPr>
  </w:style>
  <w:style w:type="paragraph" w:customStyle="1" w:styleId="Style140">
    <w:name w:val="Style14"/>
    <w:basedOn w:val="Normal"/>
    <w:uiPriority w:val="99"/>
    <w:qFormat/>
    <w:rsid w:val="00535C16"/>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535C16"/>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535C16"/>
    <w:rPr>
      <w:rFonts w:ascii="Times New Roman" w:hAnsi="Times New Roman" w:cs="Times New Roman"/>
      <w:sz w:val="12"/>
      <w:szCs w:val="12"/>
    </w:rPr>
  </w:style>
  <w:style w:type="paragraph" w:customStyle="1" w:styleId="Style90">
    <w:name w:val="Style9"/>
    <w:basedOn w:val="Normal"/>
    <w:uiPriority w:val="99"/>
    <w:qFormat/>
    <w:rsid w:val="00535C16"/>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535C1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535C16"/>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535C16"/>
    <w:rPr>
      <w:rFonts w:ascii="Times New Roman" w:hAnsi="Times New Roman" w:cs="Times New Roman"/>
      <w:sz w:val="16"/>
      <w:szCs w:val="16"/>
    </w:rPr>
  </w:style>
  <w:style w:type="character" w:customStyle="1" w:styleId="FontStyle172">
    <w:name w:val="Font Style172"/>
    <w:basedOn w:val="DefaultParagraphFont"/>
    <w:uiPriority w:val="99"/>
    <w:rsid w:val="00535C16"/>
    <w:rPr>
      <w:rFonts w:ascii="Times New Roman" w:hAnsi="Times New Roman" w:cs="Times New Roman"/>
      <w:b/>
      <w:bCs/>
      <w:sz w:val="16"/>
      <w:szCs w:val="16"/>
    </w:rPr>
  </w:style>
  <w:style w:type="paragraph" w:customStyle="1" w:styleId="Style180">
    <w:name w:val="Style18"/>
    <w:basedOn w:val="Normal"/>
    <w:uiPriority w:val="99"/>
    <w:qFormat/>
    <w:rsid w:val="00535C16"/>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535C16"/>
    <w:rPr>
      <w:rFonts w:ascii="Times New Roman" w:hAnsi="Times New Roman" w:cs="Times New Roman"/>
      <w:i/>
      <w:iCs/>
      <w:sz w:val="16"/>
      <w:szCs w:val="16"/>
    </w:rPr>
  </w:style>
  <w:style w:type="character" w:customStyle="1" w:styleId="FontStyle162">
    <w:name w:val="Font Style162"/>
    <w:basedOn w:val="DefaultParagraphFont"/>
    <w:uiPriority w:val="99"/>
    <w:rsid w:val="00535C16"/>
    <w:rPr>
      <w:rFonts w:ascii="Times New Roman" w:hAnsi="Times New Roman" w:cs="Times New Roman"/>
      <w:b/>
      <w:bCs/>
      <w:sz w:val="18"/>
      <w:szCs w:val="18"/>
    </w:rPr>
  </w:style>
  <w:style w:type="character" w:customStyle="1" w:styleId="FontStyle167">
    <w:name w:val="Font Style167"/>
    <w:basedOn w:val="DefaultParagraphFont"/>
    <w:uiPriority w:val="99"/>
    <w:rsid w:val="00535C16"/>
    <w:rPr>
      <w:rFonts w:ascii="Times New Roman" w:hAnsi="Times New Roman" w:cs="Times New Roman"/>
      <w:sz w:val="10"/>
      <w:szCs w:val="10"/>
    </w:rPr>
  </w:style>
  <w:style w:type="character" w:customStyle="1" w:styleId="FontStyle174">
    <w:name w:val="Font Style174"/>
    <w:basedOn w:val="DefaultParagraphFont"/>
    <w:uiPriority w:val="99"/>
    <w:rsid w:val="00535C16"/>
    <w:rPr>
      <w:rFonts w:ascii="Arial Narrow" w:hAnsi="Arial Narrow" w:cs="Arial Narrow"/>
      <w:b/>
      <w:bCs/>
      <w:sz w:val="18"/>
      <w:szCs w:val="18"/>
    </w:rPr>
  </w:style>
  <w:style w:type="paragraph" w:customStyle="1" w:styleId="Style47">
    <w:name w:val="Style47"/>
    <w:basedOn w:val="Normal"/>
    <w:uiPriority w:val="99"/>
    <w:qFormat/>
    <w:rsid w:val="00535C16"/>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535C16"/>
    <w:rPr>
      <w:rFonts w:ascii="Times New Roman" w:hAnsi="Times New Roman" w:cs="Times New Roman"/>
      <w:sz w:val="12"/>
      <w:szCs w:val="12"/>
    </w:rPr>
  </w:style>
  <w:style w:type="paragraph" w:customStyle="1" w:styleId="Style24">
    <w:name w:val="Style24"/>
    <w:basedOn w:val="Normal"/>
    <w:uiPriority w:val="99"/>
    <w:qFormat/>
    <w:rsid w:val="00535C16"/>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535C16"/>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535C16"/>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535C16"/>
    <w:rPr>
      <w:rFonts w:ascii="Times New Roman" w:hAnsi="Times New Roman" w:cs="Times New Roman"/>
      <w:b/>
      <w:bCs/>
      <w:sz w:val="18"/>
      <w:szCs w:val="18"/>
    </w:rPr>
  </w:style>
  <w:style w:type="paragraph" w:customStyle="1" w:styleId="Style210">
    <w:name w:val="Style21"/>
    <w:basedOn w:val="Normal"/>
    <w:uiPriority w:val="99"/>
    <w:qFormat/>
    <w:rsid w:val="00535C1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535C16"/>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535C16"/>
    <w:rPr>
      <w:rFonts w:ascii="Times New Roman" w:eastAsia="Calibri" w:hAnsi="Times New Roman" w:cs="Times New Roman"/>
      <w:sz w:val="16"/>
      <w:szCs w:val="20"/>
    </w:rPr>
  </w:style>
  <w:style w:type="character" w:customStyle="1" w:styleId="allocatoragentsleft">
    <w:name w:val="al_locatoragentsleft"/>
    <w:basedOn w:val="DefaultParagraphFont"/>
    <w:rsid w:val="00535C16"/>
  </w:style>
  <w:style w:type="paragraph" w:customStyle="1" w:styleId="Carding">
    <w:name w:val="Carding"/>
    <w:basedOn w:val="Normal"/>
    <w:uiPriority w:val="99"/>
    <w:qFormat/>
    <w:rsid w:val="00535C16"/>
    <w:rPr>
      <w:rFonts w:ascii="Avenir LT Std 45 Book" w:eastAsia="Times New Roman" w:hAnsi="Avenir LT Std 45 Book"/>
      <w:sz w:val="18"/>
    </w:rPr>
  </w:style>
  <w:style w:type="character" w:customStyle="1" w:styleId="aunderline0">
    <w:name w:val="aunderline"/>
    <w:basedOn w:val="DefaultParagraphFont"/>
    <w:qFormat/>
    <w:rsid w:val="00535C16"/>
    <w:rPr>
      <w:rFonts w:ascii="Times New Roman" w:hAnsi="Times New Roman"/>
      <w:sz w:val="20"/>
      <w:szCs w:val="24"/>
      <w:u w:val="thick"/>
    </w:rPr>
  </w:style>
  <w:style w:type="character" w:customStyle="1" w:styleId="Boxing-New">
    <w:name w:val="Boxing - New"/>
    <w:basedOn w:val="DefaultParagraphFont"/>
    <w:rsid w:val="00535C16"/>
    <w:rPr>
      <w:rFonts w:ascii="Arial Narrow" w:hAnsi="Arial Narrow"/>
      <w:sz w:val="16"/>
      <w:u w:val="none"/>
      <w:bdr w:val="single" w:sz="4" w:space="0" w:color="auto"/>
    </w:rPr>
  </w:style>
  <w:style w:type="character" w:customStyle="1" w:styleId="pagetitle0">
    <w:name w:val="pagetitle"/>
    <w:basedOn w:val="DefaultParagraphFont"/>
    <w:rsid w:val="00535C16"/>
  </w:style>
  <w:style w:type="paragraph" w:customStyle="1" w:styleId="NormalWeb8">
    <w:name w:val="Normal (Web)8"/>
    <w:basedOn w:val="Normal"/>
    <w:uiPriority w:val="99"/>
    <w:qFormat/>
    <w:rsid w:val="00535C16"/>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535C16"/>
    <w:rPr>
      <w:color w:val="000000"/>
      <w:sz w:val="20"/>
      <w:u w:val="single"/>
    </w:rPr>
  </w:style>
  <w:style w:type="character" w:customStyle="1" w:styleId="StyleUnderlineCharTimesBold">
    <w:name w:val="Style Underline Char + Times Bold"/>
    <w:basedOn w:val="DefaultParagraphFont"/>
    <w:rsid w:val="00535C16"/>
    <w:rPr>
      <w:rFonts w:ascii="Times" w:hAnsi="Times"/>
      <w:b w:val="0"/>
      <w:bCs/>
      <w:sz w:val="20"/>
      <w:u w:val="single"/>
    </w:rPr>
  </w:style>
  <w:style w:type="character" w:customStyle="1" w:styleId="blubigktbiz">
    <w:name w:val="blubigktbiz"/>
    <w:rsid w:val="00535C16"/>
  </w:style>
  <w:style w:type="character" w:customStyle="1" w:styleId="Style4CharChar">
    <w:name w:val="Style4 Char Char"/>
    <w:basedOn w:val="DefaultParagraphFont"/>
    <w:rsid w:val="00535C16"/>
    <w:rPr>
      <w:rFonts w:ascii="Arial Narrow" w:hAnsi="Arial Narrow"/>
      <w:noProof w:val="0"/>
      <w:szCs w:val="24"/>
      <w:u w:val="single"/>
      <w:lang w:val="en-US" w:eastAsia="en-US" w:bidi="ar-SA"/>
    </w:rPr>
  </w:style>
  <w:style w:type="character" w:customStyle="1" w:styleId="StyleEmphasisArial12ptBold">
    <w:name w:val="Style Emphasis + Arial 12 pt Bold"/>
    <w:rsid w:val="00535C16"/>
    <w:rPr>
      <w:rFonts w:ascii="Arial" w:hAnsi="Arial"/>
      <w:b/>
      <w:bCs/>
      <w:i/>
      <w:iCs/>
      <w:sz w:val="24"/>
    </w:rPr>
  </w:style>
  <w:style w:type="character" w:customStyle="1" w:styleId="super">
    <w:name w:val="super"/>
    <w:rsid w:val="00535C16"/>
  </w:style>
  <w:style w:type="character" w:customStyle="1" w:styleId="text30">
    <w:name w:val="text30"/>
    <w:rsid w:val="00535C16"/>
  </w:style>
  <w:style w:type="character" w:customStyle="1" w:styleId="uppercase">
    <w:name w:val="uppercase"/>
    <w:rsid w:val="00535C16"/>
  </w:style>
  <w:style w:type="character" w:customStyle="1" w:styleId="mainbody1">
    <w:name w:val="mainbody1"/>
    <w:basedOn w:val="DefaultParagraphFont"/>
    <w:rsid w:val="00535C16"/>
    <w:rPr>
      <w:rFonts w:ascii="Verdana" w:hAnsi="Verdana" w:hint="default"/>
      <w:color w:val="000000"/>
      <w:sz w:val="22"/>
      <w:szCs w:val="22"/>
    </w:rPr>
  </w:style>
  <w:style w:type="character" w:customStyle="1" w:styleId="cit-first-element">
    <w:name w:val="cit-first-element"/>
    <w:basedOn w:val="DefaultParagraphFont"/>
    <w:rsid w:val="00535C16"/>
  </w:style>
  <w:style w:type="paragraph" w:customStyle="1" w:styleId="TableParagraph">
    <w:name w:val="Table Paragraph"/>
    <w:basedOn w:val="Normal"/>
    <w:uiPriority w:val="1"/>
    <w:qFormat/>
    <w:rsid w:val="00535C16"/>
    <w:pPr>
      <w:widowControl w:val="0"/>
    </w:pPr>
    <w:rPr>
      <w:rFonts w:ascii="Avenir LT Std 45 Book" w:hAnsi="Avenir LT Std 45 Book"/>
    </w:rPr>
  </w:style>
  <w:style w:type="character" w:customStyle="1" w:styleId="UnderlineChar5">
    <w:name w:val="UnderlineChar"/>
    <w:rsid w:val="00535C16"/>
    <w:rPr>
      <w:sz w:val="24"/>
      <w:u w:val="single"/>
      <w:shd w:val="clear" w:color="auto" w:fill="auto"/>
    </w:rPr>
  </w:style>
  <w:style w:type="character" w:customStyle="1" w:styleId="foreground">
    <w:name w:val="foreground"/>
    <w:basedOn w:val="DefaultParagraphFont"/>
    <w:rsid w:val="00535C16"/>
  </w:style>
  <w:style w:type="paragraph" w:customStyle="1" w:styleId="StyleUnunderlined10ptThickunderline">
    <w:name w:val="Style Ununderlined + 10 pt Thick underline"/>
    <w:basedOn w:val="Normal"/>
    <w:link w:val="StyleUnunderlined10ptThickunderlineChar"/>
    <w:qFormat/>
    <w:rsid w:val="00535C1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535C16"/>
    <w:rPr>
      <w:rFonts w:ascii="Times" w:eastAsia="Times New Roman" w:hAnsi="Times" w:cs="Times New Roman"/>
      <w:sz w:val="22"/>
      <w:szCs w:val="28"/>
      <w:u w:val="single"/>
    </w:rPr>
  </w:style>
  <w:style w:type="character" w:customStyle="1" w:styleId="postby">
    <w:name w:val="post_by"/>
    <w:basedOn w:val="DefaultParagraphFont"/>
    <w:rsid w:val="00535C16"/>
  </w:style>
  <w:style w:type="character" w:customStyle="1" w:styleId="Style11ptBorderSinglesolidlineAuto05ptLinewidth">
    <w:name w:val="Style 11 pt Border: : (Single solid line Auto  0.5 pt Line width)"/>
    <w:rsid w:val="00535C16"/>
    <w:rPr>
      <w:sz w:val="20"/>
      <w:bdr w:val="single" w:sz="4" w:space="0" w:color="auto" w:frame="1"/>
    </w:rPr>
  </w:style>
  <w:style w:type="character" w:customStyle="1" w:styleId="StyleUnderlineChar6CharCharCharCharCharCharCharChar11">
    <w:name w:val="Style Underline Char6 Char Char Char Char Char Char Char Char + 11 ..."/>
    <w:rsid w:val="00535C1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35C1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35C1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35C16"/>
    <w:rPr>
      <w:sz w:val="20"/>
      <w:szCs w:val="24"/>
      <w:u w:val="single"/>
      <w:bdr w:val="single" w:sz="4" w:space="0" w:color="auto"/>
      <w:lang w:val="en-US" w:eastAsia="en-US" w:bidi="ar-SA"/>
    </w:rPr>
  </w:style>
  <w:style w:type="character" w:customStyle="1" w:styleId="StyleLatinGaramondUnderline">
    <w:name w:val="Style (Latin) Garamond Underline"/>
    <w:rsid w:val="00535C16"/>
    <w:rPr>
      <w:rFonts w:ascii="Times New Roman" w:hAnsi="Times New Roman"/>
      <w:sz w:val="20"/>
      <w:u w:val="single"/>
    </w:rPr>
  </w:style>
  <w:style w:type="character" w:customStyle="1" w:styleId="StyleLatinGaramond">
    <w:name w:val="Style (Latin) Garamond"/>
    <w:rsid w:val="00535C16"/>
    <w:rPr>
      <w:rFonts w:ascii="Times New Roman" w:hAnsi="Times New Roman"/>
      <w:sz w:val="20"/>
    </w:rPr>
  </w:style>
  <w:style w:type="character" w:customStyle="1" w:styleId="styletimesnewroman12ptbold0">
    <w:name w:val="styletimesnewroman12ptbold"/>
    <w:basedOn w:val="DefaultParagraphFont"/>
    <w:rsid w:val="00535C16"/>
  </w:style>
  <w:style w:type="character" w:customStyle="1" w:styleId="mainheading">
    <w:name w:val="mainheading"/>
    <w:basedOn w:val="DefaultParagraphFont"/>
    <w:rsid w:val="00535C16"/>
  </w:style>
  <w:style w:type="paragraph" w:customStyle="1" w:styleId="BoldandUnderlineChar2CharChar">
    <w:name w:val="Bold and Underline Char2 Char Char"/>
    <w:basedOn w:val="Normal"/>
    <w:link w:val="BoldandUnderlineChar2CharCharChar"/>
    <w:qFormat/>
    <w:rsid w:val="00535C16"/>
    <w:rPr>
      <w:rFonts w:asciiTheme="minorHAnsi" w:hAnsiTheme="minorHAnsi" w:cstheme="minorBidi"/>
      <w:b/>
      <w:sz w:val="24"/>
      <w:u w:val="single"/>
    </w:rPr>
  </w:style>
  <w:style w:type="character" w:customStyle="1" w:styleId="StyleUnderlineChar9ptChar">
    <w:name w:val="Style Underline Char + 9 pt Char"/>
    <w:basedOn w:val="DefaultParagraphFont"/>
    <w:rsid w:val="00535C16"/>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535C16"/>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535C16"/>
    <w:rPr>
      <w:sz w:val="16"/>
    </w:rPr>
  </w:style>
  <w:style w:type="paragraph" w:customStyle="1" w:styleId="Reduce8pt">
    <w:name w:val="Reduce 8pt"/>
    <w:basedOn w:val="Normal"/>
    <w:link w:val="Reduce8ptCharChar"/>
    <w:qFormat/>
    <w:rsid w:val="00535C16"/>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535C16"/>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535C16"/>
  </w:style>
  <w:style w:type="paragraph" w:customStyle="1" w:styleId="Footnote2">
    <w:name w:val="Footnote2"/>
    <w:basedOn w:val="Normal"/>
    <w:next w:val="Normal"/>
    <w:link w:val="Footnote2Char"/>
    <w:autoRedefine/>
    <w:qFormat/>
    <w:rsid w:val="00535C16"/>
    <w:pPr>
      <w:spacing w:after="120" w:line="480" w:lineRule="auto"/>
    </w:pPr>
    <w:rPr>
      <w:rFonts w:asciiTheme="minorHAnsi" w:hAnsiTheme="minorHAnsi" w:cstheme="minorBidi"/>
      <w:sz w:val="24"/>
    </w:rPr>
  </w:style>
  <w:style w:type="character" w:customStyle="1" w:styleId="red">
    <w:name w:val="red"/>
    <w:basedOn w:val="DefaultParagraphFont"/>
    <w:rsid w:val="00535C16"/>
  </w:style>
  <w:style w:type="character" w:customStyle="1" w:styleId="Mention11">
    <w:name w:val="Mention11"/>
    <w:basedOn w:val="DefaultParagraphFont"/>
    <w:uiPriority w:val="99"/>
    <w:semiHidden/>
    <w:unhideWhenUsed/>
    <w:rsid w:val="00535C16"/>
    <w:rPr>
      <w:color w:val="2B579A"/>
      <w:shd w:val="clear" w:color="auto" w:fill="E6E6E6"/>
    </w:rPr>
  </w:style>
  <w:style w:type="character" w:customStyle="1" w:styleId="Emph">
    <w:name w:val="Emph"/>
    <w:basedOn w:val="DefaultParagraphFont"/>
    <w:uiPriority w:val="1"/>
    <w:qFormat/>
    <w:rsid w:val="00535C1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35C16"/>
  </w:style>
  <w:style w:type="character" w:customStyle="1" w:styleId="Mention2">
    <w:name w:val="Mention2"/>
    <w:basedOn w:val="DefaultParagraphFont"/>
    <w:uiPriority w:val="99"/>
    <w:semiHidden/>
    <w:unhideWhenUsed/>
    <w:rsid w:val="00535C16"/>
    <w:rPr>
      <w:color w:val="2B579A"/>
      <w:shd w:val="clear" w:color="auto" w:fill="E6E6E6"/>
    </w:rPr>
  </w:style>
  <w:style w:type="paragraph" w:customStyle="1" w:styleId="FlashTag">
    <w:name w:val="FlashTag"/>
    <w:basedOn w:val="Normal"/>
    <w:link w:val="FlashTagChar"/>
    <w:autoRedefine/>
    <w:uiPriority w:val="4"/>
    <w:qFormat/>
    <w:rsid w:val="00535C16"/>
    <w:rPr>
      <w:rFonts w:asciiTheme="majorHAnsi" w:hAnsiTheme="majorHAnsi"/>
      <w:b/>
      <w:sz w:val="28"/>
    </w:rPr>
  </w:style>
  <w:style w:type="character" w:customStyle="1" w:styleId="FlashTagChar">
    <w:name w:val="FlashTag Char"/>
    <w:basedOn w:val="DefaultParagraphFont"/>
    <w:link w:val="FlashTag"/>
    <w:uiPriority w:val="4"/>
    <w:rsid w:val="00535C16"/>
    <w:rPr>
      <w:rFonts w:asciiTheme="majorHAnsi" w:hAnsiTheme="majorHAnsi" w:cs="Times New Roman"/>
      <w:b/>
      <w:sz w:val="28"/>
    </w:rPr>
  </w:style>
  <w:style w:type="paragraph" w:customStyle="1" w:styleId="Warrant">
    <w:name w:val="Warrant"/>
    <w:autoRedefine/>
    <w:uiPriority w:val="4"/>
    <w:qFormat/>
    <w:rsid w:val="00535C1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35C16"/>
  </w:style>
  <w:style w:type="character" w:customStyle="1" w:styleId="m3965771245576658108gmail-styleunderline">
    <w:name w:val="m_3965771245576658108gmail-styleunderline"/>
    <w:basedOn w:val="DefaultParagraphFont"/>
    <w:rsid w:val="00535C16"/>
  </w:style>
  <w:style w:type="character" w:customStyle="1" w:styleId="BodyTextIndent2Char1">
    <w:name w:val="Body Text Indent 2 Char1"/>
    <w:basedOn w:val="DefaultParagraphFont"/>
    <w:rsid w:val="00535C16"/>
    <w:rPr>
      <w:rFonts w:ascii="Calibri" w:hAnsi="Calibri" w:cs="Calibri"/>
    </w:rPr>
  </w:style>
  <w:style w:type="paragraph" w:customStyle="1" w:styleId="msolistparagraphcxspfirst">
    <w:name w:val="msolistparagraphcxspfirst"/>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535C16"/>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535C16"/>
    <w:rPr>
      <w:rFonts w:eastAsia="Calibri" w:cs="Times New Roman"/>
      <w:b/>
      <w:sz w:val="22"/>
    </w:rPr>
  </w:style>
  <w:style w:type="paragraph" w:customStyle="1" w:styleId="Heading2-Bold">
    <w:name w:val="Heading 2 - Bold"/>
    <w:basedOn w:val="Normal"/>
    <w:autoRedefine/>
    <w:uiPriority w:val="99"/>
    <w:qFormat/>
    <w:rsid w:val="00535C16"/>
    <w:rPr>
      <w:rFonts w:ascii="Garamond" w:eastAsia="Calibri" w:hAnsi="Garamond"/>
      <w:b/>
    </w:rPr>
  </w:style>
  <w:style w:type="character" w:customStyle="1" w:styleId="Style2Char0">
    <w:name w:val="Style 2 Char"/>
    <w:link w:val="Style20"/>
    <w:uiPriority w:val="99"/>
    <w:locked/>
    <w:rsid w:val="00535C16"/>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535C1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35C16"/>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535C16"/>
    <w:rPr>
      <w:rFonts w:ascii="Times New Roman" w:eastAsia="Times New Roman" w:hAnsi="Times New Roman" w:cs="Times New Roman"/>
      <w:sz w:val="22"/>
    </w:rPr>
  </w:style>
  <w:style w:type="paragraph" w:customStyle="1" w:styleId="h-lead">
    <w:name w:val="h-lead"/>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535C16"/>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535C1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35C16"/>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535C16"/>
    <w:rPr>
      <w:rFonts w:ascii="Avenir LT Std 45 Book" w:eastAsia="Times New Roman" w:hAnsi="Avenir LT Std 45 Book"/>
      <w:b/>
    </w:rPr>
  </w:style>
  <w:style w:type="paragraph" w:customStyle="1" w:styleId="F5-UnderlineNormal">
    <w:name w:val="F5 - Underline Normal"/>
    <w:basedOn w:val="Normal"/>
    <w:uiPriority w:val="99"/>
    <w:qFormat/>
    <w:rsid w:val="00535C16"/>
    <w:rPr>
      <w:rFonts w:ascii="Avenir LT Std 45 Book" w:eastAsia="Calibri" w:hAnsi="Avenir LT Std 45 Book"/>
      <w:u w:val="single"/>
    </w:rPr>
  </w:style>
  <w:style w:type="paragraph" w:customStyle="1" w:styleId="Brief-PrimarySource">
    <w:name w:val="Brief - Primary Source"/>
    <w:basedOn w:val="Normal"/>
    <w:uiPriority w:val="99"/>
    <w:qFormat/>
    <w:rsid w:val="00535C16"/>
    <w:rPr>
      <w:rFonts w:ascii="Avenir LT Std 45 Book" w:eastAsia="Times New Roman" w:hAnsi="Avenir LT Std 45 Book"/>
      <w:b/>
      <w:u w:val="single"/>
    </w:rPr>
  </w:style>
  <w:style w:type="paragraph" w:customStyle="1" w:styleId="Brief-Underline">
    <w:name w:val="Brief - Underline"/>
    <w:basedOn w:val="Normal"/>
    <w:uiPriority w:val="99"/>
    <w:qFormat/>
    <w:rsid w:val="00535C16"/>
    <w:rPr>
      <w:rFonts w:ascii="Avenir LT Std 45 Book" w:eastAsia="Times New Roman" w:hAnsi="Avenir LT Std 45 Book"/>
      <w:u w:val="single"/>
    </w:rPr>
  </w:style>
  <w:style w:type="paragraph" w:customStyle="1" w:styleId="Brief">
    <w:name w:val="Brief"/>
    <w:basedOn w:val="Brief-PrimarySource"/>
    <w:uiPriority w:val="99"/>
    <w:qFormat/>
    <w:rsid w:val="00535C16"/>
  </w:style>
  <w:style w:type="paragraph" w:customStyle="1" w:styleId="CM2">
    <w:name w:val="CM2"/>
    <w:basedOn w:val="Normal"/>
    <w:next w:val="Normal"/>
    <w:uiPriority w:val="99"/>
    <w:qFormat/>
    <w:rsid w:val="00535C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535C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535C1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535C16"/>
  </w:style>
  <w:style w:type="paragraph" w:customStyle="1" w:styleId="CM34">
    <w:name w:val="CM34"/>
    <w:basedOn w:val="Default"/>
    <w:next w:val="Default"/>
    <w:uiPriority w:val="99"/>
    <w:qFormat/>
    <w:rsid w:val="00535C16"/>
  </w:style>
  <w:style w:type="paragraph" w:customStyle="1" w:styleId="CM56">
    <w:name w:val="CM56"/>
    <w:basedOn w:val="Default"/>
    <w:next w:val="Default"/>
    <w:uiPriority w:val="99"/>
    <w:qFormat/>
    <w:rsid w:val="00535C16"/>
  </w:style>
  <w:style w:type="paragraph" w:customStyle="1" w:styleId="CM58">
    <w:name w:val="CM58"/>
    <w:basedOn w:val="Default"/>
    <w:next w:val="Default"/>
    <w:uiPriority w:val="99"/>
    <w:qFormat/>
    <w:rsid w:val="00535C16"/>
  </w:style>
  <w:style w:type="paragraph" w:customStyle="1" w:styleId="CM57">
    <w:name w:val="CM57"/>
    <w:basedOn w:val="Default"/>
    <w:next w:val="Default"/>
    <w:uiPriority w:val="99"/>
    <w:qFormat/>
    <w:rsid w:val="00535C16"/>
  </w:style>
  <w:style w:type="paragraph" w:customStyle="1" w:styleId="CM1">
    <w:name w:val="CM1"/>
    <w:basedOn w:val="Default"/>
    <w:next w:val="Default"/>
    <w:uiPriority w:val="99"/>
    <w:qFormat/>
    <w:rsid w:val="00535C16"/>
  </w:style>
  <w:style w:type="paragraph" w:customStyle="1" w:styleId="CM49">
    <w:name w:val="CM49"/>
    <w:basedOn w:val="Default"/>
    <w:next w:val="Default"/>
    <w:uiPriority w:val="99"/>
    <w:qFormat/>
    <w:rsid w:val="00535C16"/>
  </w:style>
  <w:style w:type="paragraph" w:customStyle="1" w:styleId="CM41">
    <w:name w:val="CM41"/>
    <w:basedOn w:val="Default"/>
    <w:next w:val="Default"/>
    <w:uiPriority w:val="99"/>
    <w:qFormat/>
    <w:rsid w:val="00535C16"/>
  </w:style>
  <w:style w:type="paragraph" w:customStyle="1" w:styleId="Normal-SIGN1">
    <w:name w:val="Normal-SIGN1"/>
    <w:basedOn w:val="Default"/>
    <w:next w:val="Default"/>
    <w:uiPriority w:val="99"/>
    <w:qFormat/>
    <w:rsid w:val="00535C16"/>
  </w:style>
  <w:style w:type="paragraph" w:customStyle="1" w:styleId="CM3">
    <w:name w:val="CM3"/>
    <w:basedOn w:val="Default"/>
    <w:next w:val="Default"/>
    <w:uiPriority w:val="99"/>
    <w:qFormat/>
    <w:rsid w:val="00535C16"/>
  </w:style>
  <w:style w:type="paragraph" w:customStyle="1" w:styleId="CM33">
    <w:name w:val="CM33"/>
    <w:basedOn w:val="Default"/>
    <w:next w:val="Default"/>
    <w:uiPriority w:val="99"/>
    <w:qFormat/>
    <w:rsid w:val="00535C16"/>
  </w:style>
  <w:style w:type="paragraph" w:customStyle="1" w:styleId="CM37">
    <w:name w:val="CM37"/>
    <w:basedOn w:val="Default"/>
    <w:next w:val="Default"/>
    <w:uiPriority w:val="99"/>
    <w:qFormat/>
    <w:rsid w:val="00535C16"/>
  </w:style>
  <w:style w:type="paragraph" w:customStyle="1" w:styleId="CM7">
    <w:name w:val="CM7"/>
    <w:basedOn w:val="Default"/>
    <w:next w:val="Default"/>
    <w:uiPriority w:val="99"/>
    <w:qFormat/>
    <w:rsid w:val="00535C16"/>
  </w:style>
  <w:style w:type="paragraph" w:customStyle="1" w:styleId="Brief-Card">
    <w:name w:val="Brief - Card"/>
    <w:basedOn w:val="Normal"/>
    <w:uiPriority w:val="99"/>
    <w:qFormat/>
    <w:rsid w:val="00535C16"/>
    <w:rPr>
      <w:rFonts w:ascii="Avenir LT Std 45 Book" w:eastAsia="Times New Roman" w:hAnsi="Avenir LT Std 45 Book"/>
    </w:rPr>
  </w:style>
  <w:style w:type="paragraph" w:customStyle="1" w:styleId="Normal3">
    <w:name w:val="Normal+3"/>
    <w:basedOn w:val="Normal"/>
    <w:next w:val="Normal"/>
    <w:uiPriority w:val="99"/>
    <w:qFormat/>
    <w:rsid w:val="00535C16"/>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535C16"/>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535C16"/>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535C16"/>
  </w:style>
  <w:style w:type="paragraph" w:customStyle="1" w:styleId="Cover1">
    <w:name w:val="Cover 1"/>
    <w:basedOn w:val="Normal"/>
    <w:next w:val="Normal"/>
    <w:uiPriority w:val="99"/>
    <w:qFormat/>
    <w:rsid w:val="00535C16"/>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535C16"/>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535C16"/>
  </w:style>
  <w:style w:type="paragraph" w:customStyle="1" w:styleId="CM30">
    <w:name w:val="CM30"/>
    <w:basedOn w:val="Default"/>
    <w:next w:val="Default"/>
    <w:uiPriority w:val="99"/>
    <w:qFormat/>
    <w:rsid w:val="00535C16"/>
  </w:style>
  <w:style w:type="paragraph" w:customStyle="1" w:styleId="CM28">
    <w:name w:val="CM28"/>
    <w:basedOn w:val="Default"/>
    <w:next w:val="Default"/>
    <w:uiPriority w:val="99"/>
    <w:qFormat/>
    <w:rsid w:val="00535C16"/>
  </w:style>
  <w:style w:type="paragraph" w:customStyle="1" w:styleId="CM8">
    <w:name w:val="CM8"/>
    <w:basedOn w:val="Default"/>
    <w:next w:val="Default"/>
    <w:uiPriority w:val="99"/>
    <w:qFormat/>
    <w:rsid w:val="00535C16"/>
  </w:style>
  <w:style w:type="paragraph" w:customStyle="1" w:styleId="DoubleUnderlined">
    <w:name w:val="Double Underlined"/>
    <w:basedOn w:val="Heading2"/>
    <w:autoRedefine/>
    <w:uiPriority w:val="99"/>
    <w:qFormat/>
    <w:rsid w:val="00535C16"/>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535C1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535C1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35C16"/>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535C16"/>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535C16"/>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535C16"/>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35C16"/>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535C16"/>
    <w:rPr>
      <w:rFonts w:ascii="Georgia" w:eastAsia="Times New Roman" w:hAnsi="Georgia"/>
      <w:b/>
      <w:u w:val="single"/>
    </w:rPr>
  </w:style>
  <w:style w:type="paragraph" w:customStyle="1" w:styleId="UnderlineStyle1">
    <w:name w:val="Underline Style"/>
    <w:basedOn w:val="Normal"/>
    <w:link w:val="UnderlineStyleChar"/>
    <w:qFormat/>
    <w:rsid w:val="00535C16"/>
    <w:rPr>
      <w:rFonts w:ascii="Georgia" w:eastAsia="Times New Roman" w:hAnsi="Georgia" w:cstheme="minorBidi"/>
      <w:b/>
      <w:sz w:val="24"/>
      <w:u w:val="single"/>
    </w:rPr>
  </w:style>
  <w:style w:type="paragraph" w:customStyle="1" w:styleId="Normalization">
    <w:name w:val="Normalization"/>
    <w:basedOn w:val="Normal"/>
    <w:uiPriority w:val="99"/>
    <w:qFormat/>
    <w:rsid w:val="00535C16"/>
    <w:rPr>
      <w:rFonts w:ascii="Avenir LT Std 45 Book" w:eastAsia="Times New Roman" w:hAnsi="Avenir LT Std 45 Book"/>
      <w:sz w:val="18"/>
    </w:rPr>
  </w:style>
  <w:style w:type="paragraph" w:customStyle="1" w:styleId="listlevel1">
    <w:name w:val="list level 1"/>
    <w:basedOn w:val="Normal"/>
    <w:uiPriority w:val="99"/>
    <w:qFormat/>
    <w:rsid w:val="00535C16"/>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535C16"/>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535C16"/>
  </w:style>
  <w:style w:type="paragraph" w:customStyle="1" w:styleId="PageNumber1">
    <w:name w:val="Page Number1"/>
    <w:basedOn w:val="Normal"/>
    <w:next w:val="Normal"/>
    <w:uiPriority w:val="99"/>
    <w:qFormat/>
    <w:rsid w:val="00535C16"/>
    <w:rPr>
      <w:rFonts w:ascii="Avenir LT Std 45 Book" w:eastAsia="Times New Roman" w:hAnsi="Avenir LT Std 45 Book"/>
    </w:rPr>
  </w:style>
  <w:style w:type="paragraph" w:customStyle="1" w:styleId="Card1">
    <w:name w:val="Card1"/>
    <w:uiPriority w:val="99"/>
    <w:qFormat/>
    <w:rsid w:val="00535C16"/>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35C1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35C16"/>
    <w:pPr>
      <w:ind w:left="288" w:right="288"/>
    </w:pPr>
    <w:rPr>
      <w:rFonts w:ascii="Avenir LT Std 45 Book" w:eastAsia="Times New Roman" w:hAnsi="Avenir LT Std 45 Book"/>
    </w:rPr>
  </w:style>
  <w:style w:type="paragraph" w:customStyle="1" w:styleId="Body">
    <w:name w:val="Body"/>
    <w:basedOn w:val="Normal"/>
    <w:uiPriority w:val="99"/>
    <w:qFormat/>
    <w:rsid w:val="00535C16"/>
    <w:pPr>
      <w:outlineLvl w:val="3"/>
    </w:pPr>
    <w:rPr>
      <w:rFonts w:ascii="Avenir LT Std 45 Book" w:eastAsia="Times New Roman" w:hAnsi="Avenir LT Std 45 Book"/>
      <w:szCs w:val="20"/>
    </w:rPr>
  </w:style>
  <w:style w:type="paragraph" w:customStyle="1" w:styleId="3text">
    <w:name w:val="3text"/>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535C1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535C16"/>
    <w:rPr>
      <w:rFonts w:ascii="Avenir LT Std 45 Book" w:eastAsia="Times New Roman" w:hAnsi="Avenir LT Std 45 Book"/>
      <w:color w:val="000000"/>
      <w:sz w:val="18"/>
    </w:rPr>
  </w:style>
  <w:style w:type="paragraph" w:customStyle="1" w:styleId="story-headline">
    <w:name w:val="story-headline"/>
    <w:basedOn w:val="Normal"/>
    <w:uiPriority w:val="99"/>
    <w:qFormat/>
    <w:rsid w:val="00535C16"/>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535C16"/>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535C16"/>
    <w:pPr>
      <w:widowControl w:val="0"/>
      <w:adjustRightInd w:val="0"/>
      <w:spacing w:after="283"/>
    </w:pPr>
    <w:rPr>
      <w:rFonts w:ascii="Times" w:eastAsia="Times New Roman" w:hAnsi="Times"/>
    </w:rPr>
  </w:style>
  <w:style w:type="paragraph" w:customStyle="1" w:styleId="tagCharChar1Char">
    <w:name w:val="tag Char Char1 Char"/>
    <w:uiPriority w:val="99"/>
    <w:qFormat/>
    <w:rsid w:val="00535C16"/>
    <w:rPr>
      <w:rFonts w:eastAsia="Times New Roman" w:cs="Calibri"/>
      <w:b/>
      <w:bCs/>
    </w:rPr>
  </w:style>
  <w:style w:type="paragraph" w:customStyle="1" w:styleId="TitlePageCenter">
    <w:name w:val="Title Page Center"/>
    <w:basedOn w:val="Normal"/>
    <w:autoRedefine/>
    <w:uiPriority w:val="99"/>
    <w:qFormat/>
    <w:rsid w:val="00535C16"/>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535C16"/>
    <w:rPr>
      <w:rFonts w:ascii="Arial" w:hAnsi="Arial"/>
      <w:b w:val="0"/>
      <w:caps w:val="0"/>
    </w:rPr>
  </w:style>
  <w:style w:type="paragraph" w:customStyle="1" w:styleId="ProjectTitleLine">
    <w:name w:val="Project Title Line"/>
    <w:basedOn w:val="Normal"/>
    <w:next w:val="Normal"/>
    <w:autoRedefine/>
    <w:uiPriority w:val="99"/>
    <w:qFormat/>
    <w:rsid w:val="00535C16"/>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535C16"/>
    <w:rPr>
      <w:rFonts w:ascii="Avenir LT Std 45 Book" w:eastAsia="Times New Roman" w:hAnsi="Avenir LT Std 45 Book"/>
      <w:szCs w:val="20"/>
      <w:u w:val="single"/>
    </w:rPr>
  </w:style>
  <w:style w:type="paragraph" w:customStyle="1" w:styleId="cardChar1Char">
    <w:name w:val="card Char1 Char"/>
    <w:basedOn w:val="Normal"/>
    <w:uiPriority w:val="99"/>
    <w:qFormat/>
    <w:rsid w:val="00535C16"/>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535C16"/>
  </w:style>
  <w:style w:type="paragraph" w:customStyle="1" w:styleId="CM44">
    <w:name w:val="CM44"/>
    <w:basedOn w:val="Default"/>
    <w:next w:val="Default"/>
    <w:uiPriority w:val="99"/>
    <w:qFormat/>
    <w:rsid w:val="00535C16"/>
  </w:style>
  <w:style w:type="paragraph" w:customStyle="1" w:styleId="StrikeThrough">
    <w:name w:val="Strike Through"/>
    <w:basedOn w:val="Normal"/>
    <w:next w:val="Normal"/>
    <w:uiPriority w:val="99"/>
    <w:qFormat/>
    <w:rsid w:val="00535C16"/>
    <w:rPr>
      <w:rFonts w:ascii="Avenir LT Std 45 Book" w:eastAsia="Times New Roman" w:hAnsi="Avenir LT Std 45 Book"/>
      <w:strike/>
      <w:szCs w:val="20"/>
    </w:rPr>
  </w:style>
  <w:style w:type="character" w:customStyle="1" w:styleId="CiteCorrectedChar">
    <w:name w:val="Cite Corrected Char"/>
    <w:link w:val="CiteCorrected"/>
    <w:locked/>
    <w:rsid w:val="00535C16"/>
    <w:rPr>
      <w:rFonts w:ascii="Georgia" w:eastAsia="Times New Roman" w:hAnsi="Georgia"/>
      <w:b/>
      <w:bCs/>
      <w:szCs w:val="16"/>
      <w:u w:val="single"/>
    </w:rPr>
  </w:style>
  <w:style w:type="paragraph" w:customStyle="1" w:styleId="CiteCorrected">
    <w:name w:val="Cite Corrected"/>
    <w:basedOn w:val="Normal"/>
    <w:link w:val="CiteCorrectedChar"/>
    <w:qFormat/>
    <w:rsid w:val="00535C16"/>
    <w:rPr>
      <w:rFonts w:ascii="Georgia" w:eastAsia="Times New Roman" w:hAnsi="Georgia" w:cstheme="minorBidi"/>
      <w:b/>
      <w:bCs/>
      <w:sz w:val="24"/>
      <w:szCs w:val="16"/>
      <w:u w:val="single"/>
    </w:rPr>
  </w:style>
  <w:style w:type="paragraph" w:customStyle="1" w:styleId="StyleLeft02">
    <w:name w:val="Style Left:  0.2&quot;"/>
    <w:basedOn w:val="Normal"/>
    <w:uiPriority w:val="99"/>
    <w:qFormat/>
    <w:rsid w:val="00535C16"/>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535C16"/>
  </w:style>
  <w:style w:type="character" w:customStyle="1" w:styleId="CardStyleChar">
    <w:name w:val="Card Style Char"/>
    <w:link w:val="CardStyle"/>
    <w:locked/>
    <w:rsid w:val="00535C16"/>
    <w:rPr>
      <w:rFonts w:ascii="Times New Roman" w:eastAsia="Times New Roman" w:hAnsi="Times New Roman" w:cs="Times New Roman"/>
      <w:sz w:val="20"/>
    </w:rPr>
  </w:style>
  <w:style w:type="paragraph" w:customStyle="1" w:styleId="emactive">
    <w:name w:val="emactive"/>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535C16"/>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535C1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35C16"/>
    <w:rPr>
      <w:rFonts w:ascii="Georgia" w:eastAsia="Times New Roman" w:hAnsi="Georgia"/>
      <w:b/>
      <w:sz w:val="24"/>
      <w:u w:val="single"/>
    </w:rPr>
  </w:style>
  <w:style w:type="character" w:customStyle="1" w:styleId="CardHighlightChar">
    <w:name w:val="Card Highlight Char"/>
    <w:link w:val="CardHighlight"/>
    <w:locked/>
    <w:rsid w:val="00535C1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35C16"/>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535C1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35C16"/>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535C16"/>
    <w:rPr>
      <w:rFonts w:eastAsia="MS Gothic" w:cs="Arial"/>
      <w:bCs w:val="0"/>
      <w:sz w:val="24"/>
    </w:rPr>
  </w:style>
  <w:style w:type="paragraph" w:customStyle="1" w:styleId="nromal">
    <w:name w:val="nromal"/>
    <w:basedOn w:val="Normal"/>
    <w:uiPriority w:val="99"/>
    <w:qFormat/>
    <w:rsid w:val="00535C16"/>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535C16"/>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535C16"/>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535C16"/>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535C16"/>
    <w:rPr>
      <w:rFonts w:ascii="Georgia" w:eastAsia="Calibri" w:hAnsi="Georgia"/>
      <w:sz w:val="16"/>
      <w:szCs w:val="16"/>
    </w:rPr>
  </w:style>
  <w:style w:type="paragraph" w:customStyle="1" w:styleId="SmallSizeParagraph">
    <w:name w:val="Small Size Paragraph"/>
    <w:basedOn w:val="Normal"/>
    <w:link w:val="SmallSizeParagraphChar"/>
    <w:qFormat/>
    <w:rsid w:val="00535C16"/>
    <w:rPr>
      <w:rFonts w:ascii="Georgia" w:eastAsia="Calibri" w:hAnsi="Georgia" w:cstheme="minorBidi"/>
      <w:sz w:val="16"/>
      <w:szCs w:val="16"/>
    </w:rPr>
  </w:style>
  <w:style w:type="character" w:customStyle="1" w:styleId="UnderlineSChar">
    <w:name w:val="Underline S Char"/>
    <w:link w:val="UnderlineS"/>
    <w:locked/>
    <w:rsid w:val="00535C16"/>
    <w:rPr>
      <w:rFonts w:ascii="Georgia" w:eastAsia="Calibri" w:hAnsi="Georgia"/>
      <w:u w:val="single"/>
      <w:lang w:val="x-none" w:eastAsia="zh-CN"/>
    </w:rPr>
  </w:style>
  <w:style w:type="paragraph" w:customStyle="1" w:styleId="UnderlineS">
    <w:name w:val="Underline S"/>
    <w:basedOn w:val="Normal"/>
    <w:link w:val="UnderlineSChar"/>
    <w:qFormat/>
    <w:rsid w:val="00535C16"/>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535C16"/>
    <w:rPr>
      <w:rFonts w:ascii="Georgia" w:eastAsia="SimSun" w:hAnsi="Georgia"/>
      <w:sz w:val="12"/>
    </w:rPr>
  </w:style>
  <w:style w:type="paragraph" w:customStyle="1" w:styleId="Ununderlined">
    <w:name w:val="Ununderlined"/>
    <w:basedOn w:val="Normal"/>
    <w:link w:val="UnunderlinedChar"/>
    <w:qFormat/>
    <w:rsid w:val="00535C16"/>
    <w:rPr>
      <w:rFonts w:ascii="Georgia" w:eastAsia="SimSun" w:hAnsi="Georgia" w:cstheme="minorBidi"/>
      <w:sz w:val="12"/>
    </w:rPr>
  </w:style>
  <w:style w:type="character" w:customStyle="1" w:styleId="CITEChar">
    <w:name w:val="CITE Char"/>
    <w:link w:val="CITE"/>
    <w:locked/>
    <w:rsid w:val="00535C16"/>
    <w:rPr>
      <w:rFonts w:ascii="Times New Roman" w:hAnsi="Times New Roman" w:cs="Times New Roman"/>
      <w:b/>
      <w:i/>
      <w:sz w:val="21"/>
    </w:rPr>
  </w:style>
  <w:style w:type="character" w:customStyle="1" w:styleId="DebatenoramlChar">
    <w:name w:val="Debatenoraml Char"/>
    <w:link w:val="Debatenoraml"/>
    <w:locked/>
    <w:rsid w:val="00535C16"/>
    <w:rPr>
      <w:rFonts w:ascii="Times New Roman" w:hAnsi="Times New Roman" w:cs="Times New Roman"/>
    </w:rPr>
  </w:style>
  <w:style w:type="paragraph" w:customStyle="1" w:styleId="Debatenoraml">
    <w:name w:val="Debatenoraml"/>
    <w:basedOn w:val="NoSpacing"/>
    <w:link w:val="DebatenoramlChar"/>
    <w:qFormat/>
    <w:rsid w:val="00535C16"/>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535C16"/>
    <w:rPr>
      <w:rFonts w:ascii="Avenir LT Std 45 Book" w:eastAsia="Calibri" w:hAnsi="Avenir LT Std 45 Book"/>
      <w:b/>
    </w:rPr>
  </w:style>
  <w:style w:type="character" w:customStyle="1" w:styleId="QualsChar">
    <w:name w:val="Quals Char"/>
    <w:link w:val="Quals"/>
    <w:locked/>
    <w:rsid w:val="00535C16"/>
    <w:rPr>
      <w:rFonts w:ascii="Georgia" w:eastAsia="Calibri" w:hAnsi="Georgia"/>
      <w:sz w:val="18"/>
    </w:rPr>
  </w:style>
  <w:style w:type="paragraph" w:customStyle="1" w:styleId="Quals">
    <w:name w:val="Quals"/>
    <w:basedOn w:val="Normal"/>
    <w:link w:val="QualsChar"/>
    <w:qFormat/>
    <w:rsid w:val="00535C16"/>
    <w:rPr>
      <w:rFonts w:ascii="Georgia" w:eastAsia="Calibri" w:hAnsi="Georgia" w:cstheme="minorBidi"/>
      <w:sz w:val="18"/>
    </w:rPr>
  </w:style>
  <w:style w:type="paragraph" w:customStyle="1" w:styleId="BodyA">
    <w:name w:val="Body A"/>
    <w:uiPriority w:val="99"/>
    <w:qFormat/>
    <w:rsid w:val="00535C16"/>
    <w:rPr>
      <w:rFonts w:ascii="Helvetica" w:eastAsia="ヒラギノ角ゴ Pro W3" w:hAnsi="Helvetica" w:cs="Times New Roman"/>
      <w:color w:val="000000"/>
      <w:szCs w:val="20"/>
    </w:rPr>
  </w:style>
  <w:style w:type="character" w:customStyle="1" w:styleId="StarredChar">
    <w:name w:val="Starred Char"/>
    <w:link w:val="Starred"/>
    <w:locked/>
    <w:rsid w:val="00535C16"/>
    <w:rPr>
      <w:rFonts w:ascii="Georgia" w:eastAsia="Times New Roman" w:hAnsi="Georgia"/>
      <w:b/>
      <w:caps/>
      <w:szCs w:val="28"/>
      <w:u w:val="single"/>
    </w:rPr>
  </w:style>
  <w:style w:type="paragraph" w:customStyle="1" w:styleId="Starred">
    <w:name w:val="Starred"/>
    <w:basedOn w:val="Normal"/>
    <w:link w:val="StarredChar"/>
    <w:qFormat/>
    <w:rsid w:val="00535C16"/>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535C16"/>
    <w:rPr>
      <w:rFonts w:ascii="Georgia" w:eastAsia="Times New Roman" w:hAnsi="Georgia"/>
      <w:b/>
      <w:szCs w:val="28"/>
      <w:u w:val="single"/>
    </w:rPr>
  </w:style>
  <w:style w:type="paragraph" w:customStyle="1" w:styleId="NewHeading2">
    <w:name w:val="NewHeading2"/>
    <w:basedOn w:val="Normal"/>
    <w:link w:val="NewHeading2Char"/>
    <w:qFormat/>
    <w:rsid w:val="00535C16"/>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535C16"/>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uiPriority w:val="99"/>
    <w:qFormat/>
    <w:rsid w:val="00535C16"/>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535C1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35C16"/>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535C16"/>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535C16"/>
    <w:rPr>
      <w:rFonts w:ascii="Century Gothic" w:eastAsia="Times New Roman" w:hAnsi="Century Gothic"/>
      <w:sz w:val="16"/>
    </w:rPr>
  </w:style>
  <w:style w:type="character" w:customStyle="1" w:styleId="StylecardThickunderlineChar">
    <w:name w:val="Style card + Thick underline Char"/>
    <w:link w:val="StylecardThickunderline"/>
    <w:locked/>
    <w:rsid w:val="00535C1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35C16"/>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535C1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35C16"/>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535C16"/>
  </w:style>
  <w:style w:type="paragraph" w:customStyle="1" w:styleId="font-null">
    <w:name w:val="font-null"/>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535C16"/>
  </w:style>
  <w:style w:type="paragraph" w:customStyle="1" w:styleId="introduction">
    <w:name w:val="introduction"/>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535C16"/>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535C1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35C16"/>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535C16"/>
    <w:pPr>
      <w:jc w:val="center"/>
    </w:pPr>
    <w:rPr>
      <w:rFonts w:ascii="Book Antiqua" w:eastAsia="Times New Roman" w:hAnsi="Book Antiqua"/>
      <w:b/>
      <w:sz w:val="28"/>
    </w:rPr>
  </w:style>
  <w:style w:type="paragraph" w:customStyle="1" w:styleId="body-12-5">
    <w:name w:val="body-12-5"/>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535C16"/>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535C1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35C1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35C1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35C16"/>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535C16"/>
    <w:pPr>
      <w:pageBreakBefore/>
      <w:widowControl w:val="0"/>
      <w:numPr>
        <w:numId w:val="18"/>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535C16"/>
    <w:pPr>
      <w:widowControl w:val="0"/>
      <w:numPr>
        <w:ilvl w:val="1"/>
        <w:numId w:val="18"/>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535C16"/>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535C16"/>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535C16"/>
  </w:style>
  <w:style w:type="paragraph" w:customStyle="1" w:styleId="CM35">
    <w:name w:val="CM35"/>
    <w:basedOn w:val="Default"/>
    <w:next w:val="Default"/>
    <w:uiPriority w:val="99"/>
    <w:qFormat/>
    <w:rsid w:val="00535C16"/>
  </w:style>
  <w:style w:type="paragraph" w:customStyle="1" w:styleId="CM60">
    <w:name w:val="CM60"/>
    <w:basedOn w:val="Default"/>
    <w:next w:val="Default"/>
    <w:uiPriority w:val="99"/>
    <w:qFormat/>
    <w:rsid w:val="00535C16"/>
  </w:style>
  <w:style w:type="character" w:customStyle="1" w:styleId="StylecardCharCharChar11ptChar">
    <w:name w:val="Style card Char Char Char + 11 pt Char"/>
    <w:link w:val="StylecardCharCharChar11pt"/>
    <w:locked/>
    <w:rsid w:val="00535C1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35C16"/>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35C1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35C16"/>
    <w:rPr>
      <w:rFonts w:ascii="Georgia" w:hAnsi="Georgia"/>
      <w:sz w:val="24"/>
      <w:lang w:val="x-none" w:eastAsia="x-none"/>
    </w:rPr>
  </w:style>
  <w:style w:type="character" w:customStyle="1" w:styleId="StyleCards11ptUnderlineChar">
    <w:name w:val="Style Cards + 11 pt Underline Char"/>
    <w:link w:val="StyleCards11ptUnderline"/>
    <w:locked/>
    <w:rsid w:val="00535C1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35C16"/>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535C1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35C16"/>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35C1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35C16"/>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535C16"/>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535C16"/>
    <w:rPr>
      <w:rFonts w:ascii="Georgia" w:hAnsi="Georgia" w:cstheme="minorBidi"/>
      <w:sz w:val="24"/>
      <w:lang w:val="x-none" w:eastAsia="x-none"/>
    </w:rPr>
  </w:style>
  <w:style w:type="character" w:customStyle="1" w:styleId="NormalFontChar">
    <w:name w:val="Normal Font Char"/>
    <w:link w:val="NormalFont"/>
    <w:locked/>
    <w:rsid w:val="00535C16"/>
    <w:rPr>
      <w:rFonts w:ascii="Times New Roman" w:eastAsia="Times New Roman" w:hAnsi="Times New Roman" w:cs="Times New Roman"/>
      <w:sz w:val="20"/>
      <w:szCs w:val="20"/>
    </w:rPr>
  </w:style>
  <w:style w:type="paragraph" w:customStyle="1" w:styleId="NormalFont">
    <w:name w:val="Normal Font"/>
    <w:link w:val="NormalFontChar"/>
    <w:qFormat/>
    <w:rsid w:val="00535C16"/>
    <w:rPr>
      <w:rFonts w:ascii="Times New Roman" w:eastAsia="Times New Roman" w:hAnsi="Times New Roman" w:cs="Times New Roman"/>
      <w:sz w:val="20"/>
      <w:szCs w:val="20"/>
    </w:rPr>
  </w:style>
  <w:style w:type="paragraph" w:customStyle="1" w:styleId="StyleSmall11pt">
    <w:name w:val="Style Small + 11 pt"/>
    <w:uiPriority w:val="99"/>
    <w:qFormat/>
    <w:rsid w:val="00535C16"/>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535C1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35C16"/>
    <w:rPr>
      <w:u w:val="single"/>
      <w:lang w:val="x-none" w:eastAsia="x-none"/>
    </w:rPr>
  </w:style>
  <w:style w:type="character" w:customStyle="1" w:styleId="StyleNormalFont11ptBoldUnderlineChar">
    <w:name w:val="Style Normal Font + 11 pt Bold Underline Char"/>
    <w:link w:val="StyleNormalFont11ptBoldUnderline"/>
    <w:locked/>
    <w:rsid w:val="00535C1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35C16"/>
    <w:rPr>
      <w:b/>
      <w:bCs/>
      <w:u w:val="single"/>
      <w:lang w:val="x-none" w:eastAsia="x-none"/>
    </w:rPr>
  </w:style>
  <w:style w:type="paragraph" w:customStyle="1" w:styleId="Smallfont0">
    <w:name w:val="Smallfont"/>
    <w:basedOn w:val="Normal"/>
    <w:uiPriority w:val="99"/>
    <w:qFormat/>
    <w:rsid w:val="00535C16"/>
    <w:rPr>
      <w:rFonts w:ascii="Avenir LT Std 45 Book" w:eastAsia="Times New Roman" w:hAnsi="Avenir LT Std 45 Book"/>
      <w:sz w:val="15"/>
    </w:rPr>
  </w:style>
  <w:style w:type="paragraph" w:customStyle="1" w:styleId="formatvorlage2">
    <w:name w:val="formatvorlage2"/>
    <w:basedOn w:val="Normal"/>
    <w:uiPriority w:val="99"/>
    <w:qFormat/>
    <w:rsid w:val="00535C16"/>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535C1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35C16"/>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535C1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35C16"/>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535C16"/>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535C16"/>
    <w:rPr>
      <w:rFonts w:ascii="Avenir LT Std 45 Book" w:eastAsia="Calibri" w:hAnsi="Avenir LT Std 45 Book"/>
    </w:rPr>
  </w:style>
  <w:style w:type="paragraph" w:customStyle="1" w:styleId="NoteLevel22">
    <w:name w:val="Note Level 22"/>
    <w:basedOn w:val="Normal"/>
    <w:next w:val="Normal"/>
    <w:uiPriority w:val="99"/>
    <w:qFormat/>
    <w:rsid w:val="00535C16"/>
    <w:pPr>
      <w:keepNext/>
      <w:ind w:left="288" w:right="288"/>
    </w:pPr>
    <w:rPr>
      <w:rFonts w:ascii="Georgia" w:eastAsia="MS Gothic" w:hAnsi="Georgia"/>
      <w:szCs w:val="20"/>
    </w:rPr>
  </w:style>
  <w:style w:type="paragraph" w:customStyle="1" w:styleId="svarticle">
    <w:name w:val="svarticle"/>
    <w:basedOn w:val="Normal"/>
    <w:uiPriority w:val="99"/>
    <w:qFormat/>
    <w:rsid w:val="00535C16"/>
    <w:pPr>
      <w:spacing w:before="100" w:beforeAutospacing="1" w:after="100" w:afterAutospacing="1"/>
    </w:pPr>
    <w:rPr>
      <w:rFonts w:eastAsia="Times New Roman"/>
    </w:rPr>
  </w:style>
  <w:style w:type="paragraph" w:customStyle="1" w:styleId="canvas-atom">
    <w:name w:val="canvas-atom"/>
    <w:basedOn w:val="Normal"/>
    <w:uiPriority w:val="99"/>
    <w:qFormat/>
    <w:rsid w:val="00535C16"/>
    <w:pPr>
      <w:spacing w:before="100" w:beforeAutospacing="1" w:after="100" w:afterAutospacing="1"/>
    </w:pPr>
  </w:style>
  <w:style w:type="paragraph" w:customStyle="1" w:styleId="tweet-text">
    <w:name w:val="tweet-text"/>
    <w:basedOn w:val="Normal"/>
    <w:uiPriority w:val="99"/>
    <w:qFormat/>
    <w:rsid w:val="00535C16"/>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535C16"/>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535C16"/>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535C16"/>
    <w:pPr>
      <w:spacing w:before="100" w:beforeAutospacing="1" w:after="100" w:afterAutospacing="1"/>
    </w:pPr>
  </w:style>
  <w:style w:type="paragraph" w:customStyle="1" w:styleId="see-also">
    <w:name w:val="see-also"/>
    <w:basedOn w:val="Normal"/>
    <w:uiPriority w:val="99"/>
    <w:qFormat/>
    <w:rsid w:val="00535C16"/>
    <w:pPr>
      <w:spacing w:before="100" w:beforeAutospacing="1" w:after="100" w:afterAutospacing="1"/>
    </w:pPr>
  </w:style>
  <w:style w:type="character" w:customStyle="1" w:styleId="cardchar00">
    <w:name w:val="cardchar0"/>
    <w:basedOn w:val="DefaultParagraphFont"/>
    <w:rsid w:val="00535C16"/>
  </w:style>
  <w:style w:type="paragraph" w:customStyle="1" w:styleId="StyleHeading4UnderlinedsmalltextGaramond">
    <w:name w:val="Style Heading 4Underlinedsmall text + Garamond"/>
    <w:basedOn w:val="Normal"/>
    <w:link w:val="StyleHeading4UnderlinedsmalltextGaramondChar"/>
    <w:qFormat/>
    <w:rsid w:val="00535C16"/>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535C16"/>
    <w:rPr>
      <w:rFonts w:ascii="Avenir LT Std 45 Book" w:hAnsi="Avenir LT Std 45 Book" w:cs="Times New Roman"/>
      <w:sz w:val="22"/>
    </w:rPr>
  </w:style>
  <w:style w:type="character" w:customStyle="1" w:styleId="Heading5Char2">
    <w:name w:val="Heading 5 Char2"/>
    <w:aliases w:val="Blocks Char2,Text Char1"/>
    <w:rsid w:val="00535C16"/>
    <w:rPr>
      <w:rFonts w:ascii="Bell MT" w:eastAsia="Times New Roman" w:hAnsi="Bell MT" w:hint="default"/>
      <w:bCs/>
      <w:iCs/>
      <w:sz w:val="10"/>
      <w:szCs w:val="26"/>
    </w:rPr>
  </w:style>
  <w:style w:type="character" w:customStyle="1" w:styleId="authordate2">
    <w:name w:val="authordate"/>
    <w:rsid w:val="00535C16"/>
  </w:style>
  <w:style w:type="character" w:customStyle="1" w:styleId="AUNDERLINE1">
    <w:name w:val="AUNDERLINE"/>
    <w:qFormat/>
    <w:rsid w:val="00535C16"/>
    <w:rPr>
      <w:rFonts w:ascii="Times New Roman" w:hAnsi="Times New Roman" w:cs="Times New Roman" w:hint="default"/>
      <w:sz w:val="20"/>
      <w:u w:val="single"/>
    </w:rPr>
  </w:style>
  <w:style w:type="character" w:customStyle="1" w:styleId="slug-doi">
    <w:name w:val="slug-doi"/>
    <w:basedOn w:val="DefaultParagraphFont"/>
    <w:rsid w:val="00535C16"/>
  </w:style>
  <w:style w:type="character" w:customStyle="1" w:styleId="af">
    <w:name w:val="af"/>
    <w:basedOn w:val="DefaultParagraphFont"/>
    <w:rsid w:val="00535C16"/>
  </w:style>
  <w:style w:type="character" w:customStyle="1" w:styleId="ab">
    <w:name w:val="ab"/>
    <w:basedOn w:val="DefaultParagraphFont"/>
    <w:rsid w:val="00535C16"/>
  </w:style>
  <w:style w:type="character" w:customStyle="1" w:styleId="em">
    <w:name w:val="em"/>
    <w:basedOn w:val="DefaultParagraphFont"/>
    <w:rsid w:val="00535C16"/>
  </w:style>
  <w:style w:type="character" w:customStyle="1" w:styleId="au">
    <w:name w:val="au"/>
    <w:basedOn w:val="DefaultParagraphFont"/>
    <w:rsid w:val="00535C16"/>
  </w:style>
  <w:style w:type="character" w:customStyle="1" w:styleId="ti">
    <w:name w:val="ti"/>
    <w:basedOn w:val="DefaultParagraphFont"/>
    <w:rsid w:val="00535C16"/>
  </w:style>
  <w:style w:type="character" w:customStyle="1" w:styleId="subheadblue">
    <w:name w:val="subhead_blue"/>
    <w:basedOn w:val="DefaultParagraphFont"/>
    <w:rsid w:val="00535C16"/>
  </w:style>
  <w:style w:type="character" w:customStyle="1" w:styleId="affiliation">
    <w:name w:val="affiliation"/>
    <w:basedOn w:val="DefaultParagraphFont"/>
    <w:rsid w:val="00535C16"/>
  </w:style>
  <w:style w:type="character" w:customStyle="1" w:styleId="slug-doi-wrapper">
    <w:name w:val="slug-doi-wrapper"/>
    <w:basedOn w:val="DefaultParagraphFont"/>
    <w:rsid w:val="00535C16"/>
  </w:style>
  <w:style w:type="character" w:customStyle="1" w:styleId="slug-metadata-noteahead-of-print">
    <w:name w:val="slug-metadata-note ahead-of-print"/>
    <w:basedOn w:val="DefaultParagraphFont"/>
    <w:rsid w:val="00535C16"/>
  </w:style>
  <w:style w:type="character" w:customStyle="1" w:styleId="slug-ahead-of-print-date">
    <w:name w:val="slug-ahead-of-print-date"/>
    <w:basedOn w:val="DefaultParagraphFont"/>
    <w:rsid w:val="00535C16"/>
  </w:style>
  <w:style w:type="character" w:customStyle="1" w:styleId="TagCharChar1">
    <w:name w:val="Tag Char Char1"/>
    <w:aliases w:val="Heading 2 Char Char Char Char Char Char Char2, Char Char Char Char1 Char1, Char Ch,T Ch,TAG C, Cha"/>
    <w:qFormat/>
    <w:rsid w:val="00535C16"/>
    <w:rPr>
      <w:b/>
      <w:bCs w:val="0"/>
      <w:sz w:val="24"/>
      <w:szCs w:val="24"/>
      <w:lang w:val="en-US" w:eastAsia="en-US" w:bidi="ar-SA"/>
    </w:rPr>
  </w:style>
  <w:style w:type="character" w:customStyle="1" w:styleId="berief">
    <w:name w:val="berief"/>
    <w:rsid w:val="00535C1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35C16"/>
    <w:rPr>
      <w:rFonts w:ascii="Times New Roman" w:hAnsi="Times New Roman" w:cs="Times New Roman" w:hint="default"/>
      <w:strike w:val="0"/>
      <w:dstrike w:val="0"/>
      <w:sz w:val="14"/>
      <w:u w:val="none"/>
      <w:effect w:val="none"/>
    </w:rPr>
  </w:style>
  <w:style w:type="character" w:customStyle="1" w:styleId="F8-UnderlineBold">
    <w:name w:val="F8 - Underline/Bold"/>
    <w:rsid w:val="00535C16"/>
    <w:rPr>
      <w:rFonts w:ascii="Times New Roman" w:hAnsi="Times New Roman" w:cs="Times New Roman" w:hint="default"/>
      <w:b/>
      <w:bCs w:val="0"/>
      <w:sz w:val="20"/>
      <w:u w:val="single"/>
    </w:rPr>
  </w:style>
  <w:style w:type="character" w:customStyle="1" w:styleId="F7-SmallFont">
    <w:name w:val="F7 - Small Font"/>
    <w:rsid w:val="00535C16"/>
    <w:rPr>
      <w:rFonts w:ascii="Times New Roman" w:hAnsi="Times New Roman" w:cs="Times New Roman" w:hint="default"/>
      <w:sz w:val="14"/>
    </w:rPr>
  </w:style>
  <w:style w:type="character" w:customStyle="1" w:styleId="Brief-Bold">
    <w:name w:val="Brief - Bold"/>
    <w:rsid w:val="00535C16"/>
    <w:rPr>
      <w:rFonts w:ascii="Times New Roman" w:hAnsi="Times New Roman" w:cs="Times New Roman" w:hint="default"/>
      <w:b/>
      <w:bCs w:val="0"/>
    </w:rPr>
  </w:style>
  <w:style w:type="character" w:customStyle="1" w:styleId="Card-Underline0">
    <w:name w:val="Card - Underline"/>
    <w:rsid w:val="00535C16"/>
    <w:rPr>
      <w:rFonts w:ascii="Times New Roman" w:hAnsi="Times New Roman" w:cs="Times New Roman" w:hint="default"/>
      <w:u w:val="single"/>
    </w:rPr>
  </w:style>
  <w:style w:type="character" w:customStyle="1" w:styleId="beriefunderline">
    <w:name w:val="berief = underline"/>
    <w:rsid w:val="00535C16"/>
    <w:rPr>
      <w:rFonts w:ascii="Times New Roman" w:eastAsia="Times New Roman" w:hAnsi="Times New Roman" w:cs="Times New Roman" w:hint="default"/>
      <w:sz w:val="20"/>
      <w:u w:val="single"/>
    </w:rPr>
  </w:style>
  <w:style w:type="character" w:customStyle="1" w:styleId="BoldText10pt">
    <w:name w:val="Bold Text 10 pt"/>
    <w:rsid w:val="00535C1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535C16"/>
  </w:style>
  <w:style w:type="character" w:customStyle="1" w:styleId="SC4208902">
    <w:name w:val="SC.4.208902"/>
    <w:rsid w:val="00535C16"/>
    <w:rPr>
      <w:rFonts w:ascii="Century" w:hAnsi="Century" w:cs="Century" w:hint="default"/>
      <w:color w:val="000000"/>
      <w:sz w:val="22"/>
      <w:szCs w:val="22"/>
    </w:rPr>
  </w:style>
  <w:style w:type="character" w:customStyle="1" w:styleId="SC4208915">
    <w:name w:val="SC.4.208915"/>
    <w:rsid w:val="00535C16"/>
    <w:rPr>
      <w:rFonts w:ascii="Century" w:hAnsi="Century" w:cs="Century" w:hint="default"/>
      <w:color w:val="000000"/>
      <w:sz w:val="13"/>
      <w:szCs w:val="13"/>
    </w:rPr>
  </w:style>
  <w:style w:type="character" w:customStyle="1" w:styleId="SC273764">
    <w:name w:val="SC.2.73764"/>
    <w:rsid w:val="00535C16"/>
    <w:rPr>
      <w:rFonts w:ascii="Century" w:hAnsi="Century" w:cs="Century" w:hint="default"/>
      <w:color w:val="000000"/>
      <w:sz w:val="72"/>
      <w:szCs w:val="72"/>
    </w:rPr>
  </w:style>
  <w:style w:type="character" w:customStyle="1" w:styleId="SC273779">
    <w:name w:val="SC.2.73779"/>
    <w:rsid w:val="00535C16"/>
    <w:rPr>
      <w:rFonts w:ascii="Century" w:hAnsi="Century" w:cs="Century" w:hint="default"/>
      <w:color w:val="000000"/>
      <w:sz w:val="40"/>
      <w:szCs w:val="40"/>
    </w:rPr>
  </w:style>
  <w:style w:type="character" w:customStyle="1" w:styleId="SC273763">
    <w:name w:val="SC.2.73763"/>
    <w:rsid w:val="00535C16"/>
    <w:rPr>
      <w:rFonts w:ascii="Century" w:hAnsi="Century" w:cs="Century" w:hint="default"/>
      <w:b/>
      <w:bCs/>
      <w:color w:val="000000"/>
    </w:rPr>
  </w:style>
  <w:style w:type="character" w:customStyle="1" w:styleId="SC4208910">
    <w:name w:val="SC.4.208910"/>
    <w:rsid w:val="00535C16"/>
    <w:rPr>
      <w:rFonts w:ascii="Century" w:hAnsi="Century" w:cs="Century" w:hint="default"/>
      <w:color w:val="000000"/>
      <w:sz w:val="28"/>
      <w:szCs w:val="28"/>
    </w:rPr>
  </w:style>
  <w:style w:type="character" w:customStyle="1" w:styleId="SC4208911">
    <w:name w:val="SC.4.208911"/>
    <w:rsid w:val="00535C16"/>
    <w:rPr>
      <w:rFonts w:ascii="Century" w:hAnsi="Century" w:cs="Century" w:hint="default"/>
      <w:color w:val="000000"/>
    </w:rPr>
  </w:style>
  <w:style w:type="character" w:customStyle="1" w:styleId="articlesubtitle0">
    <w:name w:val="article_sub_title"/>
    <w:basedOn w:val="DefaultParagraphFont"/>
    <w:rsid w:val="00535C16"/>
  </w:style>
  <w:style w:type="character" w:customStyle="1" w:styleId="newsdate2">
    <w:name w:val="news_date2"/>
    <w:basedOn w:val="DefaultParagraphFont"/>
    <w:rsid w:val="00535C16"/>
  </w:style>
  <w:style w:type="character" w:customStyle="1" w:styleId="readarticleheader">
    <w:name w:val="readarticleheader"/>
    <w:basedOn w:val="DefaultParagraphFont"/>
    <w:rsid w:val="00535C16"/>
  </w:style>
  <w:style w:type="character" w:customStyle="1" w:styleId="char">
    <w:name w:val="char"/>
    <w:basedOn w:val="DefaultParagraphFont"/>
    <w:rsid w:val="00535C16"/>
  </w:style>
  <w:style w:type="character" w:customStyle="1" w:styleId="bolding1">
    <w:name w:val="bolding1"/>
    <w:rsid w:val="00535C16"/>
    <w:rPr>
      <w:b/>
      <w:bCs/>
    </w:rPr>
  </w:style>
  <w:style w:type="character" w:customStyle="1" w:styleId="bookoptions1">
    <w:name w:val="book_options1"/>
    <w:rsid w:val="00535C16"/>
    <w:rPr>
      <w:b/>
      <w:bCs/>
      <w:color w:val="333366"/>
    </w:rPr>
  </w:style>
  <w:style w:type="character" w:customStyle="1" w:styleId="descriptionblock">
    <w:name w:val="description block"/>
    <w:basedOn w:val="DefaultParagraphFont"/>
    <w:rsid w:val="00535C16"/>
  </w:style>
  <w:style w:type="character" w:customStyle="1" w:styleId="detailsboxblock">
    <w:name w:val="detailsbox block"/>
    <w:basedOn w:val="DefaultParagraphFont"/>
    <w:rsid w:val="00535C16"/>
  </w:style>
  <w:style w:type="character" w:customStyle="1" w:styleId="TagandCiteChar">
    <w:name w:val="Tag and Cite Char"/>
    <w:uiPriority w:val="99"/>
    <w:rsid w:val="00535C16"/>
    <w:rPr>
      <w:color w:val="333333"/>
      <w:sz w:val="22"/>
      <w:szCs w:val="22"/>
      <w:lang w:val="en-US" w:eastAsia="en-US" w:bidi="ar-SA"/>
    </w:rPr>
  </w:style>
  <w:style w:type="character" w:customStyle="1" w:styleId="cardtextsmallChar">
    <w:name w:val="card text small Char"/>
    <w:rsid w:val="00535C16"/>
    <w:rPr>
      <w:rFonts w:ascii="Arial Narrow" w:hAnsi="Arial Narrow" w:hint="default"/>
      <w:sz w:val="16"/>
      <w:szCs w:val="24"/>
      <w:lang w:val="en-US" w:eastAsia="en-US" w:bidi="ar-SA"/>
    </w:rPr>
  </w:style>
  <w:style w:type="character" w:customStyle="1" w:styleId="countrytitle1">
    <w:name w:val="countrytitle1"/>
    <w:rsid w:val="00535C16"/>
    <w:rPr>
      <w:rFonts w:ascii="Verdana" w:hAnsi="Verdana" w:hint="default"/>
      <w:b/>
      <w:bCs/>
      <w:color w:val="293643"/>
      <w:sz w:val="24"/>
      <w:szCs w:val="24"/>
    </w:rPr>
  </w:style>
  <w:style w:type="character" w:customStyle="1" w:styleId="storyheader1">
    <w:name w:val="storyheader1"/>
    <w:rsid w:val="00535C16"/>
    <w:rPr>
      <w:rFonts w:ascii="Verdana" w:hAnsi="Verdana" w:hint="default"/>
      <w:b/>
      <w:bCs/>
      <w:color w:val="000000"/>
      <w:sz w:val="21"/>
      <w:szCs w:val="21"/>
    </w:rPr>
  </w:style>
  <w:style w:type="character" w:customStyle="1" w:styleId="cardunderlinedChar1">
    <w:name w:val="card underlined Char"/>
    <w:rsid w:val="00535C16"/>
    <w:rPr>
      <w:rFonts w:ascii="Arial" w:hAnsi="Arial" w:cs="Arial" w:hint="default"/>
      <w:sz w:val="22"/>
      <w:szCs w:val="24"/>
      <w:u w:val="single"/>
      <w:lang w:val="en-US" w:eastAsia="en-US" w:bidi="ar-SA"/>
    </w:rPr>
  </w:style>
  <w:style w:type="character" w:customStyle="1" w:styleId="article1">
    <w:name w:val="article1"/>
    <w:rsid w:val="00535C16"/>
    <w:rPr>
      <w:rFonts w:ascii="Verdana" w:hAnsi="Verdana" w:hint="default"/>
      <w:color w:val="333333"/>
      <w:sz w:val="16"/>
      <w:szCs w:val="16"/>
    </w:rPr>
  </w:style>
  <w:style w:type="character" w:customStyle="1" w:styleId="story-posted-date1">
    <w:name w:val="story-posted-date1"/>
    <w:rsid w:val="00535C16"/>
    <w:rPr>
      <w:rFonts w:ascii="Arial" w:hAnsi="Arial" w:cs="Arial" w:hint="default"/>
      <w:b w:val="0"/>
      <w:bCs w:val="0"/>
      <w:sz w:val="19"/>
      <w:szCs w:val="19"/>
    </w:rPr>
  </w:style>
  <w:style w:type="character" w:customStyle="1" w:styleId="citation1">
    <w:name w:val="citation1"/>
    <w:rsid w:val="00535C16"/>
    <w:rPr>
      <w:rFonts w:ascii="Verdana" w:hAnsi="Verdana" w:hint="default"/>
      <w:sz w:val="17"/>
      <w:szCs w:val="17"/>
    </w:rPr>
  </w:style>
  <w:style w:type="character" w:customStyle="1" w:styleId="hithighlite">
    <w:name w:val="hithighlite"/>
    <w:basedOn w:val="DefaultParagraphFont"/>
    <w:rsid w:val="00535C16"/>
  </w:style>
  <w:style w:type="character" w:customStyle="1" w:styleId="fource1">
    <w:name w:val="fource1"/>
    <w:rsid w:val="00535C16"/>
    <w:rPr>
      <w:sz w:val="34"/>
      <w:szCs w:val="34"/>
    </w:rPr>
  </w:style>
  <w:style w:type="character" w:customStyle="1" w:styleId="normal11">
    <w:name w:val="normal1"/>
    <w:basedOn w:val="DefaultParagraphFont"/>
    <w:rsid w:val="00535C16"/>
  </w:style>
  <w:style w:type="character" w:customStyle="1" w:styleId="MicroTextChar1">
    <w:name w:val="MicroText Char1"/>
    <w:rsid w:val="00535C16"/>
    <w:rPr>
      <w:rFonts w:ascii="Arial Narrow" w:hAnsi="Arial Narrow" w:hint="default"/>
      <w:sz w:val="12"/>
      <w:szCs w:val="24"/>
      <w:lang w:val="en-US" w:eastAsia="en-US" w:bidi="ar-SA"/>
    </w:rPr>
  </w:style>
  <w:style w:type="character" w:customStyle="1" w:styleId="DefaultPara">
    <w:name w:val="Default Para"/>
    <w:rsid w:val="00535C16"/>
    <w:rPr>
      <w:sz w:val="20"/>
    </w:rPr>
  </w:style>
  <w:style w:type="character" w:customStyle="1" w:styleId="SYSHYPERTEXT">
    <w:name w:val="SYS_HYPERTEXT"/>
    <w:rsid w:val="00535C16"/>
    <w:rPr>
      <w:color w:val="0000FF"/>
      <w:u w:val="single"/>
    </w:rPr>
  </w:style>
  <w:style w:type="character" w:customStyle="1" w:styleId="BlockHeading1Char">
    <w:name w:val="Block Heading 1 Char"/>
    <w:rsid w:val="00535C16"/>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535C1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35C16"/>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535C16"/>
    <w:rPr>
      <w:rFonts w:ascii="Arial Narrow" w:hAnsi="Arial Narrow" w:hint="default"/>
      <w:b/>
      <w:bCs/>
      <w:sz w:val="24"/>
    </w:rPr>
  </w:style>
  <w:style w:type="character" w:customStyle="1" w:styleId="UnderlinedCharChar1">
    <w:name w:val="Underlined Char Char1"/>
    <w:rsid w:val="00535C16"/>
    <w:rPr>
      <w:rFonts w:ascii="Bell MT" w:eastAsia="Times New Roman" w:hAnsi="Bell MT" w:hint="default"/>
      <w:bCs/>
      <w:iCs/>
      <w:sz w:val="22"/>
      <w:u w:val="single"/>
    </w:rPr>
  </w:style>
  <w:style w:type="character" w:customStyle="1" w:styleId="doctitle">
    <w:name w:val="doctitle"/>
    <w:rsid w:val="00535C16"/>
  </w:style>
  <w:style w:type="character" w:customStyle="1" w:styleId="cardtext-underlined0">
    <w:name w:val="card text- underlined"/>
    <w:rsid w:val="00535C16"/>
    <w:rPr>
      <w:rFonts w:ascii="Garamond" w:hAnsi="Garamond" w:hint="default"/>
      <w:u w:val="single"/>
    </w:rPr>
  </w:style>
  <w:style w:type="character" w:customStyle="1" w:styleId="-newsgate-macro-cci-bullet-">
    <w:name w:val="-newsgate-macro-cci-bullet-"/>
    <w:basedOn w:val="DefaultParagraphFont"/>
    <w:rsid w:val="00535C16"/>
  </w:style>
  <w:style w:type="character" w:customStyle="1" w:styleId="BriefTitleChar">
    <w:name w:val="Brief Title Char"/>
    <w:basedOn w:val="DefaultParagraphFont"/>
    <w:rsid w:val="00535C16"/>
    <w:rPr>
      <w:b/>
      <w:bCs w:val="0"/>
      <w:sz w:val="24"/>
      <w:szCs w:val="24"/>
      <w:u w:val="single"/>
      <w:lang w:val="en-US" w:eastAsia="en-US" w:bidi="ar-SA"/>
    </w:rPr>
  </w:style>
  <w:style w:type="character" w:customStyle="1" w:styleId="BriefTitle2Char">
    <w:name w:val="Brief Title 2 Char"/>
    <w:basedOn w:val="BriefTitleChar"/>
    <w:rsid w:val="00535C1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35C16"/>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535C16"/>
  </w:style>
  <w:style w:type="character" w:customStyle="1" w:styleId="mandelbrotrefrag">
    <w:name w:val="mandelbrot_refrag"/>
    <w:rsid w:val="00535C16"/>
  </w:style>
  <w:style w:type="character" w:customStyle="1" w:styleId="eminfo">
    <w:name w:val="eminfo"/>
    <w:rsid w:val="00535C16"/>
  </w:style>
  <w:style w:type="character" w:customStyle="1" w:styleId="emhighlight">
    <w:name w:val="emhighlight"/>
    <w:rsid w:val="00535C16"/>
  </w:style>
  <w:style w:type="character" w:customStyle="1" w:styleId="name">
    <w:name w:val="name"/>
    <w:rsid w:val="00535C16"/>
  </w:style>
  <w:style w:type="character" w:customStyle="1" w:styleId="tkrname">
    <w:name w:val="tkrname"/>
    <w:rsid w:val="00535C16"/>
  </w:style>
  <w:style w:type="character" w:customStyle="1" w:styleId="tkrchange">
    <w:name w:val="tkrchange"/>
    <w:rsid w:val="00535C16"/>
  </w:style>
  <w:style w:type="character" w:customStyle="1" w:styleId="source-org">
    <w:name w:val="source-org"/>
    <w:rsid w:val="00535C16"/>
  </w:style>
  <w:style w:type="character" w:customStyle="1" w:styleId="last">
    <w:name w:val="last"/>
    <w:rsid w:val="00535C16"/>
  </w:style>
  <w:style w:type="character" w:customStyle="1" w:styleId="StyleStyleunderlineBold11pt">
    <w:name w:val="Style Style underline + Bold + 11 pt"/>
    <w:rsid w:val="00535C16"/>
    <w:rPr>
      <w:bCs/>
      <w:sz w:val="20"/>
      <w:u w:val="single"/>
    </w:rPr>
  </w:style>
  <w:style w:type="character" w:customStyle="1" w:styleId="StyleunderlineAsianTimesNewRomanBold">
    <w:name w:val="Style underline + (Asian) Times New Roman Bold"/>
    <w:rsid w:val="00535C1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35C16"/>
    <w:rPr>
      <w:b/>
      <w:bCs/>
      <w:sz w:val="20"/>
      <w:u w:val="single"/>
      <w:bdr w:val="single" w:sz="4" w:space="0" w:color="auto" w:frame="1"/>
    </w:rPr>
  </w:style>
  <w:style w:type="character" w:customStyle="1" w:styleId="NormalCard">
    <w:name w:val="Normal Card"/>
    <w:uiPriority w:val="1"/>
    <w:qFormat/>
    <w:rsid w:val="00535C16"/>
    <w:rPr>
      <w:rFonts w:ascii="Times New Roman" w:hAnsi="Times New Roman" w:cs="Times New Roman" w:hint="default"/>
      <w:sz w:val="24"/>
    </w:rPr>
  </w:style>
  <w:style w:type="character" w:customStyle="1" w:styleId="timebox">
    <w:name w:val="timebox"/>
    <w:rsid w:val="00535C16"/>
  </w:style>
  <w:style w:type="character" w:customStyle="1" w:styleId="Heading2Subtext">
    <w:name w:val="Heading 2 Subtext"/>
    <w:rsid w:val="00535C16"/>
    <w:rPr>
      <w:rFonts w:ascii="Times New Roman" w:hAnsi="Times New Roman" w:cs="Times New Roman" w:hint="default"/>
      <w:sz w:val="16"/>
    </w:rPr>
  </w:style>
  <w:style w:type="character" w:customStyle="1" w:styleId="lede">
    <w:name w:val="lede"/>
    <w:basedOn w:val="DefaultParagraphFont"/>
    <w:rsid w:val="00535C16"/>
  </w:style>
  <w:style w:type="character" w:customStyle="1" w:styleId="FontStyle477">
    <w:name w:val="Font Style477"/>
    <w:basedOn w:val="DefaultParagraphFont"/>
    <w:uiPriority w:val="99"/>
    <w:rsid w:val="00535C16"/>
    <w:rPr>
      <w:rFonts w:ascii="Times New Roman" w:hAnsi="Times New Roman" w:cs="Times New Roman" w:hint="default"/>
      <w:sz w:val="18"/>
      <w:szCs w:val="18"/>
    </w:rPr>
  </w:style>
  <w:style w:type="character" w:customStyle="1" w:styleId="FontStyle505">
    <w:name w:val="Font Style505"/>
    <w:basedOn w:val="DefaultParagraphFont"/>
    <w:uiPriority w:val="99"/>
    <w:rsid w:val="00535C16"/>
    <w:rPr>
      <w:rFonts w:ascii="Times New Roman" w:hAnsi="Times New Roman" w:cs="Times New Roman" w:hint="default"/>
      <w:sz w:val="18"/>
      <w:szCs w:val="18"/>
    </w:rPr>
  </w:style>
  <w:style w:type="character" w:customStyle="1" w:styleId="FontStyle514">
    <w:name w:val="Font Style514"/>
    <w:basedOn w:val="DefaultParagraphFont"/>
    <w:uiPriority w:val="99"/>
    <w:rsid w:val="00535C16"/>
    <w:rPr>
      <w:rFonts w:ascii="Times New Roman" w:hAnsi="Times New Roman" w:cs="Times New Roman" w:hint="default"/>
      <w:sz w:val="14"/>
      <w:szCs w:val="14"/>
    </w:rPr>
  </w:style>
  <w:style w:type="character" w:customStyle="1" w:styleId="FontStyle500">
    <w:name w:val="Font Style500"/>
    <w:basedOn w:val="DefaultParagraphFont"/>
    <w:uiPriority w:val="99"/>
    <w:rsid w:val="00535C16"/>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535C1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35C16"/>
    <w:rPr>
      <w:rFonts w:ascii="Times New Roman" w:hAnsi="Times New Roman" w:cs="Times New Roman" w:hint="default"/>
      <w:b/>
      <w:bCs/>
      <w:sz w:val="22"/>
      <w:szCs w:val="22"/>
    </w:rPr>
  </w:style>
  <w:style w:type="character" w:customStyle="1" w:styleId="UnderlineStyleChar7">
    <w:name w:val="Underline Style Char7"/>
    <w:rsid w:val="00535C16"/>
    <w:rPr>
      <w:rFonts w:ascii="Garamond" w:hAnsi="Garamond" w:hint="default"/>
      <w:sz w:val="22"/>
      <w:szCs w:val="24"/>
      <w:u w:val="single"/>
      <w:lang w:val="en-US" w:eastAsia="en-US" w:bidi="ar-SA"/>
    </w:rPr>
  </w:style>
  <w:style w:type="character" w:customStyle="1" w:styleId="StyleArial6ptBold">
    <w:name w:val="Style Arial 6 pt Bold"/>
    <w:rsid w:val="00535C16"/>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535C16"/>
    <w:rPr>
      <w:rFonts w:ascii="Garamond" w:hAnsi="Garamond" w:cs="Arial" w:hint="default"/>
      <w:b/>
      <w:bCs/>
      <w:iCs/>
      <w:sz w:val="24"/>
      <w:szCs w:val="28"/>
      <w:lang w:val="en-US" w:eastAsia="en-US" w:bidi="ar-SA"/>
    </w:rPr>
  </w:style>
  <w:style w:type="character" w:customStyle="1" w:styleId="StyleDebateUnderline10pt">
    <w:name w:val="Style Debate Underline + 10 pt"/>
    <w:rsid w:val="00535C16"/>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535C16"/>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535C16"/>
  </w:style>
  <w:style w:type="character" w:customStyle="1" w:styleId="drop">
    <w:name w:val="drop"/>
    <w:rsid w:val="00535C16"/>
  </w:style>
  <w:style w:type="character" w:customStyle="1" w:styleId="s4">
    <w:name w:val="s4"/>
    <w:rsid w:val="00535C16"/>
  </w:style>
  <w:style w:type="character" w:customStyle="1" w:styleId="s5">
    <w:name w:val="s5"/>
    <w:rsid w:val="00535C16"/>
  </w:style>
  <w:style w:type="character" w:customStyle="1" w:styleId="cap">
    <w:name w:val="cap"/>
    <w:rsid w:val="00535C16"/>
  </w:style>
  <w:style w:type="character" w:customStyle="1" w:styleId="rightsnotice">
    <w:name w:val="rightsnotice"/>
    <w:rsid w:val="00535C16"/>
  </w:style>
  <w:style w:type="character" w:customStyle="1" w:styleId="credit">
    <w:name w:val="credit"/>
    <w:rsid w:val="00535C16"/>
  </w:style>
  <w:style w:type="character" w:customStyle="1" w:styleId="current-article">
    <w:name w:val="current-article"/>
    <w:rsid w:val="00535C16"/>
  </w:style>
  <w:style w:type="character" w:customStyle="1" w:styleId="related-current-indicator">
    <w:name w:val="related-current-indicator"/>
    <w:rsid w:val="00535C16"/>
  </w:style>
  <w:style w:type="character" w:customStyle="1" w:styleId="bylclear">
    <w:name w:val="bylclear"/>
    <w:rsid w:val="00535C16"/>
  </w:style>
  <w:style w:type="character" w:customStyle="1" w:styleId="essaytext">
    <w:name w:val="essaytext"/>
    <w:rsid w:val="00535C16"/>
  </w:style>
  <w:style w:type="character" w:customStyle="1" w:styleId="username">
    <w:name w:val="username"/>
    <w:rsid w:val="00535C16"/>
  </w:style>
  <w:style w:type="character" w:customStyle="1" w:styleId="toplinks">
    <w:name w:val="toplinks"/>
    <w:rsid w:val="00535C16"/>
  </w:style>
  <w:style w:type="character" w:customStyle="1" w:styleId="titles">
    <w:name w:val="titles"/>
    <w:rsid w:val="00535C16"/>
  </w:style>
  <w:style w:type="character" w:customStyle="1" w:styleId="contentauthor">
    <w:name w:val="contentauthor"/>
    <w:rsid w:val="00535C16"/>
  </w:style>
  <w:style w:type="character" w:customStyle="1" w:styleId="subarticleheader">
    <w:name w:val="subarticleheader"/>
    <w:rsid w:val="00535C16"/>
  </w:style>
  <w:style w:type="character" w:customStyle="1" w:styleId="copy">
    <w:name w:val="copy"/>
    <w:rsid w:val="00535C16"/>
  </w:style>
  <w:style w:type="character" w:customStyle="1" w:styleId="topheadline">
    <w:name w:val="topheadline"/>
    <w:rsid w:val="00535C16"/>
  </w:style>
  <w:style w:type="character" w:customStyle="1" w:styleId="Stylereduce27pt">
    <w:name w:val="Style reduce2 + 7 pt"/>
    <w:rsid w:val="00535C16"/>
    <w:rPr>
      <w:rFonts w:ascii="Times New Roman" w:hAnsi="Times New Roman" w:cs="Arial" w:hint="default"/>
      <w:color w:val="000000"/>
      <w:sz w:val="14"/>
      <w:szCs w:val="22"/>
    </w:rPr>
  </w:style>
  <w:style w:type="character" w:customStyle="1" w:styleId="srtitle">
    <w:name w:val="srtitle"/>
    <w:rsid w:val="00535C16"/>
  </w:style>
  <w:style w:type="character" w:customStyle="1" w:styleId="st1">
    <w:name w:val="st1"/>
    <w:rsid w:val="00535C16"/>
  </w:style>
  <w:style w:type="character" w:customStyle="1" w:styleId="StyleStyleGaramond">
    <w:name w:val="Style Style Garamond +"/>
    <w:rsid w:val="00535C16"/>
    <w:rPr>
      <w:rFonts w:ascii="Garamond" w:hAnsi="Garamond" w:cs="Times New Roman" w:hint="default"/>
      <w:sz w:val="20"/>
    </w:rPr>
  </w:style>
  <w:style w:type="character" w:customStyle="1" w:styleId="quotechar">
    <w:name w:val="quotechar"/>
    <w:rsid w:val="00535C16"/>
  </w:style>
  <w:style w:type="character" w:customStyle="1" w:styleId="boldunderline1">
    <w:name w:val="boldunderline"/>
    <w:rsid w:val="00535C16"/>
  </w:style>
  <w:style w:type="character" w:customStyle="1" w:styleId="A0">
    <w:name w:val="A0"/>
    <w:uiPriority w:val="99"/>
    <w:rsid w:val="00535C16"/>
    <w:rPr>
      <w:rFonts w:ascii="Scala" w:hAnsi="Scala" w:cs="Scala" w:hint="default"/>
      <w:color w:val="000000"/>
      <w:sz w:val="16"/>
      <w:szCs w:val="16"/>
    </w:rPr>
  </w:style>
  <w:style w:type="character" w:customStyle="1" w:styleId="Date11">
    <w:name w:val="Date11"/>
    <w:rsid w:val="00535C16"/>
  </w:style>
  <w:style w:type="character" w:customStyle="1" w:styleId="metad">
    <w:name w:val="metad"/>
    <w:rsid w:val="00535C16"/>
  </w:style>
  <w:style w:type="character" w:customStyle="1" w:styleId="sifr-alternate">
    <w:name w:val="sifr-alternate"/>
    <w:rsid w:val="00535C16"/>
  </w:style>
  <w:style w:type="character" w:customStyle="1" w:styleId="justify1">
    <w:name w:val="justify1"/>
    <w:rsid w:val="00535C16"/>
  </w:style>
  <w:style w:type="character" w:customStyle="1" w:styleId="artbody1">
    <w:name w:val="art_body1"/>
    <w:rsid w:val="00535C16"/>
    <w:rPr>
      <w:rFonts w:ascii="Arial" w:hAnsi="Arial" w:cs="Arial" w:hint="default"/>
    </w:rPr>
  </w:style>
  <w:style w:type="character" w:customStyle="1" w:styleId="reality">
    <w:name w:val="reality"/>
    <w:rsid w:val="00535C16"/>
  </w:style>
  <w:style w:type="table" w:styleId="ColorfulGrid-Accent1">
    <w:name w:val="Colorful Grid Accent 1"/>
    <w:basedOn w:val="TableNormal"/>
    <w:link w:val="ColorfulGrid-Accent1Char"/>
    <w:uiPriority w:val="29"/>
    <w:unhideWhenUsed/>
    <w:rsid w:val="00535C16"/>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535C16"/>
    <w:rPr>
      <w:rFonts w:ascii="Times New Roman" w:hAnsi="Times New Roman" w:cs="Times New Roman" w:hint="default"/>
      <w:iCs/>
      <w:color w:val="000000"/>
      <w:sz w:val="16"/>
    </w:rPr>
  </w:style>
  <w:style w:type="character" w:customStyle="1" w:styleId="Boxout0">
    <w:name w:val="Boxout"/>
    <w:uiPriority w:val="1"/>
    <w:qFormat/>
    <w:rsid w:val="00535C16"/>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535C16"/>
  </w:style>
  <w:style w:type="character" w:customStyle="1" w:styleId="preloadwrap">
    <w:name w:val="preloadwrap"/>
    <w:rsid w:val="00535C16"/>
  </w:style>
  <w:style w:type="character" w:customStyle="1" w:styleId="creditwrap">
    <w:name w:val="creditwrap"/>
    <w:rsid w:val="00535C16"/>
  </w:style>
  <w:style w:type="character" w:customStyle="1" w:styleId="DefaultChar1">
    <w:name w:val="Default Char1"/>
    <w:rsid w:val="00535C16"/>
    <w:rPr>
      <w:noProof w:val="0"/>
      <w:color w:val="000000"/>
      <w:lang w:val="en-US" w:eastAsia="en-US" w:bidi="ar-SA"/>
    </w:rPr>
  </w:style>
  <w:style w:type="character" w:customStyle="1" w:styleId="textunderlineChar0">
    <w:name w:val="text underline Char"/>
    <w:link w:val="textunderline0"/>
    <w:rsid w:val="00535C16"/>
    <w:rPr>
      <w:u w:val="thick"/>
    </w:rPr>
  </w:style>
  <w:style w:type="character" w:customStyle="1" w:styleId="pmterms31">
    <w:name w:val="pmterms31"/>
    <w:rsid w:val="00535C16"/>
    <w:rPr>
      <w:b/>
      <w:bCs/>
      <w:i w:val="0"/>
      <w:iCs w:val="0"/>
      <w:color w:val="000000"/>
    </w:rPr>
  </w:style>
  <w:style w:type="character" w:customStyle="1" w:styleId="copyrightdescription">
    <w:name w:val="copyrightdescription"/>
    <w:rsid w:val="00535C16"/>
  </w:style>
  <w:style w:type="character" w:customStyle="1" w:styleId="ft01">
    <w:name w:val="ft01"/>
    <w:rsid w:val="00535C16"/>
    <w:rPr>
      <w:rFonts w:ascii="Times" w:hAnsi="Times" w:cs="Times" w:hint="default"/>
      <w:color w:val="000000"/>
      <w:sz w:val="14"/>
      <w:szCs w:val="14"/>
    </w:rPr>
  </w:style>
  <w:style w:type="character" w:customStyle="1" w:styleId="ft11">
    <w:name w:val="ft11"/>
    <w:rsid w:val="00535C16"/>
    <w:rPr>
      <w:rFonts w:ascii="Times" w:hAnsi="Times" w:cs="Times" w:hint="default"/>
      <w:color w:val="000000"/>
      <w:sz w:val="17"/>
      <w:szCs w:val="17"/>
    </w:rPr>
  </w:style>
  <w:style w:type="character" w:customStyle="1" w:styleId="ft21">
    <w:name w:val="ft21"/>
    <w:rsid w:val="00535C16"/>
    <w:rPr>
      <w:rFonts w:ascii="Times" w:hAnsi="Times" w:cs="Times" w:hint="default"/>
      <w:color w:val="000000"/>
      <w:sz w:val="15"/>
      <w:szCs w:val="15"/>
    </w:rPr>
  </w:style>
  <w:style w:type="character" w:customStyle="1" w:styleId="ft31">
    <w:name w:val="ft31"/>
    <w:rsid w:val="00535C16"/>
    <w:rPr>
      <w:rFonts w:ascii="Times" w:hAnsi="Times" w:cs="Times" w:hint="default"/>
      <w:color w:val="000000"/>
      <w:sz w:val="15"/>
      <w:szCs w:val="15"/>
    </w:rPr>
  </w:style>
  <w:style w:type="character" w:customStyle="1" w:styleId="caps2">
    <w:name w:val="caps2"/>
    <w:rsid w:val="00535C16"/>
  </w:style>
  <w:style w:type="character" w:customStyle="1" w:styleId="ccs">
    <w:name w:val="c cs"/>
    <w:rsid w:val="00535C16"/>
  </w:style>
  <w:style w:type="character" w:customStyle="1" w:styleId="UnderlinedEvChar">
    <w:name w:val="Underlined Ev Char"/>
    <w:rsid w:val="00535C16"/>
    <w:rPr>
      <w:rFonts w:ascii="Times New Roman" w:eastAsia="Times New Roman" w:hAnsi="Times New Roman" w:cs="Times New Roman" w:hint="default"/>
      <w:szCs w:val="24"/>
      <w:u w:val="single"/>
    </w:rPr>
  </w:style>
  <w:style w:type="character" w:customStyle="1" w:styleId="dropshadow">
    <w:name w:val="dropshadow"/>
    <w:rsid w:val="00535C16"/>
  </w:style>
  <w:style w:type="character" w:customStyle="1" w:styleId="d05ws">
    <w:name w:val="d05ws"/>
    <w:rsid w:val="00535C16"/>
  </w:style>
  <w:style w:type="character" w:customStyle="1" w:styleId="rzibod">
    <w:name w:val="rzibod"/>
    <w:rsid w:val="00535C16"/>
  </w:style>
  <w:style w:type="character" w:customStyle="1" w:styleId="headertext">
    <w:name w:val="headertext"/>
    <w:rsid w:val="00535C16"/>
  </w:style>
  <w:style w:type="character" w:customStyle="1" w:styleId="endnote-reference">
    <w:name w:val="endnote-reference"/>
    <w:rsid w:val="00535C16"/>
  </w:style>
  <w:style w:type="character" w:customStyle="1" w:styleId="officialsname">
    <w:name w:val="official_s_name"/>
    <w:rsid w:val="00535C16"/>
  </w:style>
  <w:style w:type="character" w:customStyle="1" w:styleId="audience">
    <w:name w:val="audience"/>
    <w:rsid w:val="00535C16"/>
  </w:style>
  <w:style w:type="character" w:customStyle="1" w:styleId="normalchar0">
    <w:name w:val="normal__char"/>
    <w:rsid w:val="00535C16"/>
  </w:style>
  <w:style w:type="character" w:customStyle="1" w:styleId="hyperlink002cheading0020100200028block0020title0029char">
    <w:name w:val="hyperlink_002cheading_00201_0020_0028block_0020title_0029__char"/>
    <w:rsid w:val="00535C16"/>
  </w:style>
  <w:style w:type="character" w:customStyle="1" w:styleId="underline002cstyle0020bold0020underlinechar">
    <w:name w:val="underline_002cstyle_0020bold_0020underline__char"/>
    <w:rsid w:val="00535C16"/>
  </w:style>
  <w:style w:type="character" w:customStyle="1" w:styleId="copyboldblack">
    <w:name w:val="copyboldblack"/>
    <w:rsid w:val="00535C16"/>
  </w:style>
  <w:style w:type="character" w:customStyle="1" w:styleId="copybold">
    <w:name w:val="copybold"/>
    <w:rsid w:val="00535C16"/>
  </w:style>
  <w:style w:type="character" w:customStyle="1" w:styleId="author-date0">
    <w:name w:val="author-date"/>
    <w:rsid w:val="00535C16"/>
  </w:style>
  <w:style w:type="character" w:customStyle="1" w:styleId="articlebegin">
    <w:name w:val="articlebegin"/>
    <w:rsid w:val="00535C16"/>
  </w:style>
  <w:style w:type="character" w:customStyle="1" w:styleId="mediaoverlay">
    <w:name w:val="mediaoverlay"/>
    <w:rsid w:val="00535C16"/>
  </w:style>
  <w:style w:type="character" w:customStyle="1" w:styleId="blogcaption">
    <w:name w:val="blog_caption"/>
    <w:rsid w:val="00535C16"/>
  </w:style>
  <w:style w:type="character" w:customStyle="1" w:styleId="commnet-abuzz">
    <w:name w:val="commnet-abuzz"/>
    <w:rsid w:val="00535C16"/>
  </w:style>
  <w:style w:type="character" w:customStyle="1" w:styleId="stbuttontext">
    <w:name w:val="stbuttontext"/>
    <w:rsid w:val="00535C16"/>
  </w:style>
  <w:style w:type="character" w:customStyle="1" w:styleId="grey">
    <w:name w:val="grey"/>
    <w:rsid w:val="00535C16"/>
  </w:style>
  <w:style w:type="character" w:customStyle="1" w:styleId="bdx">
    <w:name w:val="bdx"/>
    <w:rsid w:val="00535C16"/>
  </w:style>
  <w:style w:type="character" w:customStyle="1" w:styleId="bdl">
    <w:name w:val="bdl"/>
    <w:rsid w:val="00535C16"/>
  </w:style>
  <w:style w:type="character" w:customStyle="1" w:styleId="breadcrumbitemcurrent">
    <w:name w:val="breadcrumbitemcurrent"/>
    <w:rsid w:val="00535C16"/>
  </w:style>
  <w:style w:type="character" w:customStyle="1" w:styleId="bbl">
    <w:name w:val="bbl"/>
    <w:rsid w:val="00535C16"/>
  </w:style>
  <w:style w:type="character" w:customStyle="1" w:styleId="Date2">
    <w:name w:val="Date2"/>
    <w:rsid w:val="00535C16"/>
  </w:style>
  <w:style w:type="character" w:customStyle="1" w:styleId="itxtnewhookspan">
    <w:name w:val="itxtnewhookspan"/>
    <w:rsid w:val="00535C16"/>
  </w:style>
  <w:style w:type="character" w:customStyle="1" w:styleId="gstxthlt">
    <w:name w:val="gstxt_hlt"/>
    <w:rsid w:val="00535C16"/>
  </w:style>
  <w:style w:type="character" w:customStyle="1" w:styleId="SubtleEmphasis1">
    <w:name w:val="Subtle Emphasis1"/>
    <w:uiPriority w:val="19"/>
    <w:qFormat/>
    <w:rsid w:val="00535C16"/>
    <w:rPr>
      <w:rFonts w:ascii="Times New Roman" w:hAnsi="Times New Roman" w:cs="Times New Roman" w:hint="default"/>
      <w:b/>
      <w:bCs w:val="0"/>
      <w:iCs/>
      <w:color w:val="auto"/>
      <w:sz w:val="22"/>
    </w:rPr>
  </w:style>
  <w:style w:type="character" w:customStyle="1" w:styleId="StyleBoldRed">
    <w:name w:val="Style Bold Red"/>
    <w:rsid w:val="00535C16"/>
    <w:rPr>
      <w:b/>
      <w:bCs/>
      <w:color w:val="auto"/>
    </w:rPr>
  </w:style>
  <w:style w:type="character" w:customStyle="1" w:styleId="StyleTimesNewRoman8pt">
    <w:name w:val="Style Times New Roman 8 pt"/>
    <w:rsid w:val="00535C16"/>
    <w:rPr>
      <w:rFonts w:ascii="Georgia" w:hAnsi="Georgia" w:hint="default"/>
      <w:sz w:val="16"/>
    </w:rPr>
  </w:style>
  <w:style w:type="character" w:customStyle="1" w:styleId="goldbldtext">
    <w:name w:val="goldbldtext"/>
    <w:rsid w:val="00535C16"/>
  </w:style>
  <w:style w:type="character" w:customStyle="1" w:styleId="cardshighlight0">
    <w:name w:val="cardshighlight"/>
    <w:rsid w:val="00535C16"/>
  </w:style>
  <w:style w:type="character" w:customStyle="1" w:styleId="cardsfont12pt1">
    <w:name w:val="cardsfont12pt"/>
    <w:rsid w:val="00535C16"/>
  </w:style>
  <w:style w:type="character" w:customStyle="1" w:styleId="kicker">
    <w:name w:val="kicker"/>
    <w:rsid w:val="00535C16"/>
  </w:style>
  <w:style w:type="character" w:customStyle="1" w:styleId="backcontent">
    <w:name w:val="backcontent"/>
    <w:rsid w:val="00535C16"/>
  </w:style>
  <w:style w:type="character" w:customStyle="1" w:styleId="daystmp">
    <w:name w:val="daystmp"/>
    <w:rsid w:val="00535C16"/>
  </w:style>
  <w:style w:type="character" w:customStyle="1" w:styleId="cardsfont12ptchar">
    <w:name w:val="cardsfont12ptchar"/>
    <w:rsid w:val="00535C16"/>
  </w:style>
  <w:style w:type="character" w:customStyle="1" w:styleId="gal">
    <w:name w:val="gal"/>
    <w:rsid w:val="00535C16"/>
  </w:style>
  <w:style w:type="character" w:customStyle="1" w:styleId="imagedateline">
    <w:name w:val="image_dateline"/>
    <w:rsid w:val="00535C16"/>
  </w:style>
  <w:style w:type="character" w:customStyle="1" w:styleId="authordatecharchar">
    <w:name w:val="authordatecharchar"/>
    <w:rsid w:val="00535C16"/>
  </w:style>
  <w:style w:type="character" w:customStyle="1" w:styleId="style1char0">
    <w:name w:val="style1char"/>
    <w:rsid w:val="00535C16"/>
  </w:style>
  <w:style w:type="character" w:customStyle="1" w:styleId="tagcharchar0">
    <w:name w:val="tagcharchar"/>
    <w:rsid w:val="00535C16"/>
  </w:style>
  <w:style w:type="character" w:customStyle="1" w:styleId="underlinedcharchar2">
    <w:name w:val="underlinedcharchar"/>
    <w:rsid w:val="00535C16"/>
  </w:style>
  <w:style w:type="character" w:customStyle="1" w:styleId="BoxedChar">
    <w:name w:val="Boxed Char"/>
    <w:rsid w:val="00535C16"/>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535C16"/>
    <w:rPr>
      <w:b/>
      <w:bCs/>
      <w:sz w:val="20"/>
      <w:u w:val="single"/>
      <w:bdr w:val="single" w:sz="4" w:space="0" w:color="auto" w:frame="1"/>
    </w:rPr>
  </w:style>
  <w:style w:type="character" w:customStyle="1" w:styleId="cardCharCharChar1">
    <w:name w:val="card Char Char Char1"/>
    <w:rsid w:val="00535C16"/>
    <w:rPr>
      <w:lang w:val="en-US" w:eastAsia="en-US" w:bidi="ar-SA"/>
    </w:rPr>
  </w:style>
  <w:style w:type="character" w:customStyle="1" w:styleId="authors1">
    <w:name w:val="authors1"/>
    <w:rsid w:val="00535C16"/>
    <w:rPr>
      <w:rFonts w:ascii="Verdana" w:hAnsi="Verdana" w:hint="default"/>
      <w:b/>
      <w:bCs/>
      <w:color w:val="006699"/>
      <w:sz w:val="20"/>
      <w:szCs w:val="20"/>
    </w:rPr>
  </w:style>
  <w:style w:type="character" w:customStyle="1" w:styleId="headlinesectionlarge">
    <w:name w:val="headline_section_large"/>
    <w:rsid w:val="00535C16"/>
  </w:style>
  <w:style w:type="character" w:customStyle="1" w:styleId="Styleunderline11ptBlack">
    <w:name w:val="Style underline + 11 pt Black"/>
    <w:rsid w:val="00535C16"/>
    <w:rPr>
      <w:color w:val="000000"/>
      <w:sz w:val="20"/>
      <w:u w:val="single"/>
    </w:rPr>
  </w:style>
  <w:style w:type="character" w:customStyle="1" w:styleId="Styleunderline11ptBoldBlack">
    <w:name w:val="Style underline + 11 pt Bold Black"/>
    <w:rsid w:val="00535C16"/>
    <w:rPr>
      <w:b/>
      <w:bCs/>
      <w:color w:val="000000"/>
      <w:sz w:val="20"/>
      <w:u w:val="single"/>
    </w:rPr>
  </w:style>
  <w:style w:type="character" w:customStyle="1" w:styleId="Style11ptBoldBlackUnderline">
    <w:name w:val="Style 11 pt Bold Black Underline"/>
    <w:rsid w:val="00535C16"/>
    <w:rPr>
      <w:b/>
      <w:bCs/>
      <w:color w:val="000000"/>
      <w:sz w:val="20"/>
      <w:u w:val="single"/>
    </w:rPr>
  </w:style>
  <w:style w:type="character" w:customStyle="1" w:styleId="Style11ptBoldBlackUnderlineBorderSinglesolidline">
    <w:name w:val="Style 11 pt Bold Black Underline Border: : (Single solid line ..."/>
    <w:rsid w:val="00535C16"/>
    <w:rPr>
      <w:b/>
      <w:bCs/>
      <w:color w:val="000000"/>
      <w:sz w:val="20"/>
      <w:u w:val="single"/>
      <w:bdr w:val="single" w:sz="4" w:space="0" w:color="auto" w:frame="1"/>
    </w:rPr>
  </w:style>
  <w:style w:type="character" w:customStyle="1" w:styleId="StyleLatinMeridien-Italic11ptItalicUnderline">
    <w:name w:val="Style (Latin) Meridien-Italic 11 pt Italic Underline"/>
    <w:rsid w:val="00535C16"/>
    <w:rPr>
      <w:rFonts w:ascii="Meridien-Italic" w:hAnsi="Meridien-Italic" w:hint="default"/>
      <w:i/>
      <w:iCs/>
      <w:sz w:val="20"/>
      <w:u w:val="single"/>
    </w:rPr>
  </w:style>
  <w:style w:type="character" w:customStyle="1" w:styleId="underlinestylechar0">
    <w:name w:val="underlinestylechar"/>
    <w:rsid w:val="00535C16"/>
  </w:style>
  <w:style w:type="character" w:customStyle="1" w:styleId="DottedUnderline0">
    <w:name w:val="Dotted Underline"/>
    <w:rsid w:val="00535C16"/>
    <w:rPr>
      <w:rFonts w:ascii="Times New Roman" w:hAnsi="Times New Roman" w:cs="Times New Roman" w:hint="default"/>
      <w:sz w:val="20"/>
      <w:u w:val="dottedHeavy"/>
    </w:rPr>
  </w:style>
  <w:style w:type="character" w:customStyle="1" w:styleId="labeltext">
    <w:name w:val="labeltext"/>
    <w:rsid w:val="00535C16"/>
  </w:style>
  <w:style w:type="character" w:customStyle="1" w:styleId="viewlink">
    <w:name w:val="viewlink"/>
    <w:rsid w:val="00535C16"/>
  </w:style>
  <w:style w:type="character" w:customStyle="1" w:styleId="inlinkchart">
    <w:name w:val="inlink_chart"/>
    <w:rsid w:val="00535C16"/>
  </w:style>
  <w:style w:type="character" w:customStyle="1" w:styleId="fbsharecountwrapper">
    <w:name w:val="fb_share_count_wrapper"/>
    <w:rsid w:val="00535C16"/>
  </w:style>
  <w:style w:type="character" w:customStyle="1" w:styleId="hw">
    <w:name w:val="hw"/>
    <w:rsid w:val="00535C16"/>
  </w:style>
  <w:style w:type="character" w:customStyle="1" w:styleId="linktotop">
    <w:name w:val="linktotop"/>
    <w:rsid w:val="00535C16"/>
  </w:style>
  <w:style w:type="character" w:customStyle="1" w:styleId="descriptionstyle1block">
    <w:name w:val="description style1 block"/>
    <w:rsid w:val="00535C16"/>
  </w:style>
  <w:style w:type="character" w:customStyle="1" w:styleId="gutter-right-1">
    <w:name w:val="gutter-right-1"/>
    <w:basedOn w:val="DefaultParagraphFont"/>
    <w:rsid w:val="00535C16"/>
  </w:style>
  <w:style w:type="character" w:customStyle="1" w:styleId="Header11">
    <w:name w:val="Header11"/>
    <w:rsid w:val="00535C16"/>
  </w:style>
  <w:style w:type="character" w:customStyle="1" w:styleId="posa">
    <w:name w:val="pos(a)"/>
    <w:basedOn w:val="DefaultParagraphFont"/>
    <w:rsid w:val="00535C16"/>
  </w:style>
  <w:style w:type="character" w:customStyle="1" w:styleId="u-hiddeninnarrowenv">
    <w:name w:val="u-hiddeninnarrowenv"/>
    <w:basedOn w:val="DefaultParagraphFont"/>
    <w:rsid w:val="00535C16"/>
  </w:style>
  <w:style w:type="character" w:customStyle="1" w:styleId="followbutton-bird">
    <w:name w:val="followbutton-bird"/>
    <w:basedOn w:val="DefaultParagraphFont"/>
    <w:rsid w:val="00535C16"/>
  </w:style>
  <w:style w:type="character" w:customStyle="1" w:styleId="tweetauthor-name">
    <w:name w:val="tweetauthor-name"/>
    <w:basedOn w:val="DefaultParagraphFont"/>
    <w:rsid w:val="00535C16"/>
  </w:style>
  <w:style w:type="character" w:customStyle="1" w:styleId="tweetauthor-verifiedbadge">
    <w:name w:val="tweetauthor-verifiedbadge"/>
    <w:basedOn w:val="DefaultParagraphFont"/>
    <w:rsid w:val="00535C16"/>
  </w:style>
  <w:style w:type="character" w:customStyle="1" w:styleId="tweetauthor-screenname">
    <w:name w:val="tweetauthor-screenname"/>
    <w:basedOn w:val="DefaultParagraphFont"/>
    <w:rsid w:val="00535C16"/>
  </w:style>
  <w:style w:type="character" w:customStyle="1" w:styleId="u-hiddenvisually">
    <w:name w:val="u-hiddenvisually"/>
    <w:basedOn w:val="DefaultParagraphFont"/>
    <w:rsid w:val="00535C16"/>
  </w:style>
  <w:style w:type="character" w:customStyle="1" w:styleId="tweetaction-stat">
    <w:name w:val="tweetaction-stat"/>
    <w:basedOn w:val="DefaultParagraphFont"/>
    <w:rsid w:val="00535C16"/>
  </w:style>
  <w:style w:type="character" w:customStyle="1" w:styleId="related">
    <w:name w:val="related"/>
    <w:basedOn w:val="DefaultParagraphFont"/>
    <w:rsid w:val="00535C16"/>
  </w:style>
  <w:style w:type="character" w:customStyle="1" w:styleId="related-content">
    <w:name w:val="related-content"/>
    <w:basedOn w:val="DefaultParagraphFont"/>
    <w:rsid w:val="00535C16"/>
  </w:style>
  <w:style w:type="character" w:customStyle="1" w:styleId="name-of-author">
    <w:name w:val="name-of-author"/>
    <w:basedOn w:val="DefaultParagraphFont"/>
    <w:rsid w:val="00535C16"/>
  </w:style>
  <w:style w:type="character" w:customStyle="1" w:styleId="first-name">
    <w:name w:val="first-name"/>
    <w:basedOn w:val="DefaultParagraphFont"/>
    <w:rsid w:val="00535C16"/>
  </w:style>
  <w:style w:type="character" w:customStyle="1" w:styleId="last-name">
    <w:name w:val="last-name"/>
    <w:basedOn w:val="DefaultParagraphFont"/>
    <w:rsid w:val="00535C16"/>
  </w:style>
  <w:style w:type="character" w:customStyle="1" w:styleId="caption10">
    <w:name w:val="caption1"/>
    <w:basedOn w:val="DefaultParagraphFont"/>
    <w:rsid w:val="00535C16"/>
  </w:style>
  <w:style w:type="character" w:customStyle="1" w:styleId="recirc-text">
    <w:name w:val="&quot;recirc-text”"/>
    <w:basedOn w:val="DefaultParagraphFont"/>
    <w:rsid w:val="00535C16"/>
  </w:style>
  <w:style w:type="character" w:customStyle="1" w:styleId="video-icon">
    <w:name w:val="video-icon"/>
    <w:basedOn w:val="DefaultParagraphFont"/>
    <w:rsid w:val="00535C16"/>
  </w:style>
  <w:style w:type="character" w:customStyle="1" w:styleId="powa-shot-play-btn-text">
    <w:name w:val="powa-shot-play-btn-text"/>
    <w:basedOn w:val="DefaultParagraphFont"/>
    <w:rsid w:val="00535C16"/>
  </w:style>
  <w:style w:type="character" w:customStyle="1" w:styleId="powa-shot-click">
    <w:name w:val="powa-shot-click"/>
    <w:basedOn w:val="DefaultParagraphFont"/>
    <w:rsid w:val="00535C16"/>
  </w:style>
  <w:style w:type="character" w:customStyle="1" w:styleId="wpv-blurb">
    <w:name w:val="wpv-blurb"/>
    <w:basedOn w:val="DefaultParagraphFont"/>
    <w:rsid w:val="00535C16"/>
  </w:style>
  <w:style w:type="character" w:customStyle="1" w:styleId="pb-caption">
    <w:name w:val="pb-caption"/>
    <w:basedOn w:val="DefaultParagraphFont"/>
    <w:rsid w:val="00535C16"/>
  </w:style>
  <w:style w:type="character" w:customStyle="1" w:styleId="HeaderChar3">
    <w:name w:val="Header Char3"/>
    <w:basedOn w:val="DefaultParagraphFont"/>
    <w:uiPriority w:val="99"/>
    <w:semiHidden/>
    <w:rsid w:val="00535C16"/>
    <w:rPr>
      <w:rFonts w:ascii="Calibri" w:hAnsi="Calibri" w:cs="Calibri"/>
    </w:rPr>
  </w:style>
  <w:style w:type="numbering" w:customStyle="1" w:styleId="NoList6">
    <w:name w:val="No List6"/>
    <w:next w:val="NoList"/>
    <w:uiPriority w:val="99"/>
    <w:semiHidden/>
    <w:unhideWhenUsed/>
    <w:rsid w:val="00535C16"/>
  </w:style>
  <w:style w:type="numbering" w:customStyle="1" w:styleId="NoList7">
    <w:name w:val="No List7"/>
    <w:next w:val="NoList"/>
    <w:semiHidden/>
    <w:unhideWhenUsed/>
    <w:rsid w:val="00535C16"/>
  </w:style>
  <w:style w:type="table" w:styleId="MediumGrid1">
    <w:name w:val="Medium Grid 1"/>
    <w:basedOn w:val="TableNormal"/>
    <w:uiPriority w:val="67"/>
    <w:rsid w:val="00535C1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535C16"/>
  </w:style>
  <w:style w:type="numbering" w:customStyle="1" w:styleId="NoList111111">
    <w:name w:val="No List111111"/>
    <w:next w:val="NoList"/>
    <w:uiPriority w:val="99"/>
    <w:semiHidden/>
    <w:unhideWhenUsed/>
    <w:rsid w:val="00535C16"/>
  </w:style>
  <w:style w:type="numbering" w:customStyle="1" w:styleId="NoList1111111">
    <w:name w:val="No List1111111"/>
    <w:next w:val="NoList"/>
    <w:uiPriority w:val="99"/>
    <w:semiHidden/>
    <w:unhideWhenUsed/>
    <w:rsid w:val="00535C16"/>
  </w:style>
  <w:style w:type="numbering" w:customStyle="1" w:styleId="NoList11111111">
    <w:name w:val="No List11111111"/>
    <w:next w:val="NoList"/>
    <w:uiPriority w:val="99"/>
    <w:semiHidden/>
    <w:unhideWhenUsed/>
    <w:rsid w:val="00535C16"/>
  </w:style>
  <w:style w:type="numbering" w:customStyle="1" w:styleId="NoList111111111">
    <w:name w:val="No List111111111"/>
    <w:next w:val="NoList"/>
    <w:uiPriority w:val="99"/>
    <w:semiHidden/>
    <w:unhideWhenUsed/>
    <w:rsid w:val="00535C16"/>
  </w:style>
  <w:style w:type="numbering" w:customStyle="1" w:styleId="NoList1111111111">
    <w:name w:val="No List1111111111"/>
    <w:next w:val="NoList"/>
    <w:uiPriority w:val="99"/>
    <w:semiHidden/>
    <w:unhideWhenUsed/>
    <w:rsid w:val="00535C16"/>
  </w:style>
  <w:style w:type="numbering" w:customStyle="1" w:styleId="NoList11111111111">
    <w:name w:val="No List11111111111"/>
    <w:next w:val="NoList"/>
    <w:uiPriority w:val="99"/>
    <w:semiHidden/>
    <w:unhideWhenUsed/>
    <w:rsid w:val="00535C16"/>
  </w:style>
  <w:style w:type="numbering" w:customStyle="1" w:styleId="NoList111111111111">
    <w:name w:val="No List111111111111"/>
    <w:next w:val="NoList"/>
    <w:uiPriority w:val="99"/>
    <w:semiHidden/>
    <w:unhideWhenUsed/>
    <w:rsid w:val="00535C16"/>
  </w:style>
  <w:style w:type="numbering" w:customStyle="1" w:styleId="NoList1111111111111">
    <w:name w:val="No List1111111111111"/>
    <w:next w:val="NoList"/>
    <w:uiPriority w:val="99"/>
    <w:semiHidden/>
    <w:unhideWhenUsed/>
    <w:rsid w:val="00535C16"/>
  </w:style>
  <w:style w:type="numbering" w:customStyle="1" w:styleId="NoList11111111111111">
    <w:name w:val="No List11111111111111"/>
    <w:next w:val="NoList"/>
    <w:uiPriority w:val="99"/>
    <w:semiHidden/>
    <w:unhideWhenUsed/>
    <w:rsid w:val="00535C16"/>
  </w:style>
  <w:style w:type="numbering" w:customStyle="1" w:styleId="NoList111111111111111">
    <w:name w:val="No List111111111111111"/>
    <w:next w:val="NoList"/>
    <w:uiPriority w:val="99"/>
    <w:semiHidden/>
    <w:unhideWhenUsed/>
    <w:rsid w:val="00535C16"/>
  </w:style>
  <w:style w:type="numbering" w:customStyle="1" w:styleId="NoList1111111111111111">
    <w:name w:val="No List1111111111111111"/>
    <w:next w:val="NoList"/>
    <w:uiPriority w:val="99"/>
    <w:semiHidden/>
    <w:unhideWhenUsed/>
    <w:rsid w:val="00535C16"/>
  </w:style>
  <w:style w:type="numbering" w:customStyle="1" w:styleId="NoList11111111111111111">
    <w:name w:val="No List11111111111111111"/>
    <w:next w:val="NoList"/>
    <w:uiPriority w:val="99"/>
    <w:semiHidden/>
    <w:unhideWhenUsed/>
    <w:rsid w:val="00535C16"/>
  </w:style>
  <w:style w:type="character" w:customStyle="1" w:styleId="FontStyle220">
    <w:name w:val="Font Style220"/>
    <w:basedOn w:val="DefaultParagraphFont"/>
    <w:uiPriority w:val="99"/>
    <w:rsid w:val="00535C16"/>
    <w:rPr>
      <w:rFonts w:ascii="Candara" w:hAnsi="Candara" w:cs="Candara" w:hint="default"/>
      <w:i/>
      <w:iCs/>
      <w:sz w:val="18"/>
      <w:szCs w:val="18"/>
    </w:rPr>
  </w:style>
  <w:style w:type="character" w:customStyle="1" w:styleId="FontStyle290">
    <w:name w:val="Font Style290"/>
    <w:basedOn w:val="DefaultParagraphFont"/>
    <w:uiPriority w:val="99"/>
    <w:rsid w:val="00535C1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35C16"/>
    <w:rPr>
      <w:rFonts w:ascii="Arial" w:hAnsi="Arial" w:cs="Arial"/>
      <w:b/>
      <w:bCs/>
      <w:sz w:val="16"/>
      <w:szCs w:val="16"/>
    </w:rPr>
  </w:style>
  <w:style w:type="paragraph" w:customStyle="1" w:styleId="analytic0">
    <w:name w:val="analytic"/>
    <w:basedOn w:val="Normal"/>
    <w:link w:val="analyticChar0"/>
    <w:uiPriority w:val="4"/>
    <w:qFormat/>
    <w:rsid w:val="00535C16"/>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535C16"/>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535C16"/>
  </w:style>
  <w:style w:type="paragraph" w:customStyle="1" w:styleId="speakable">
    <w:name w:val="speakable"/>
    <w:basedOn w:val="Normal"/>
    <w:uiPriority w:val="99"/>
    <w:qFormat/>
    <w:rsid w:val="00535C16"/>
    <w:pPr>
      <w:spacing w:before="100" w:beforeAutospacing="1" w:after="100" w:afterAutospacing="1"/>
    </w:pPr>
    <w:rPr>
      <w:rFonts w:eastAsia="Times New Roman"/>
    </w:rPr>
  </w:style>
  <w:style w:type="character" w:customStyle="1" w:styleId="overlay">
    <w:name w:val="overlay"/>
    <w:basedOn w:val="DefaultParagraphFont"/>
    <w:rsid w:val="00535C16"/>
  </w:style>
  <w:style w:type="character" w:customStyle="1" w:styleId="TagCharCharCharChar0">
    <w:name w:val="Tag Char Char Char Char"/>
    <w:basedOn w:val="DefaultParagraphFont"/>
    <w:rsid w:val="00535C16"/>
    <w:rPr>
      <w:rFonts w:ascii="Calibri" w:hAnsi="Calibri" w:cs="Calibri"/>
      <w:b/>
      <w:sz w:val="24"/>
    </w:rPr>
  </w:style>
  <w:style w:type="paragraph" w:customStyle="1" w:styleId="g-body">
    <w:name w:val="g-body"/>
    <w:basedOn w:val="Normal"/>
    <w:uiPriority w:val="99"/>
    <w:qFormat/>
    <w:rsid w:val="00535C16"/>
    <w:pPr>
      <w:spacing w:before="100" w:beforeAutospacing="1" w:after="100" w:afterAutospacing="1"/>
    </w:pPr>
    <w:rPr>
      <w:rFonts w:eastAsia="Times New Roman"/>
    </w:rPr>
  </w:style>
  <w:style w:type="paragraph" w:customStyle="1" w:styleId="g-pstyle0">
    <w:name w:val="g-pstyle0"/>
    <w:basedOn w:val="Normal"/>
    <w:uiPriority w:val="99"/>
    <w:qFormat/>
    <w:rsid w:val="00535C16"/>
    <w:pPr>
      <w:spacing w:before="100" w:beforeAutospacing="1" w:after="100" w:afterAutospacing="1"/>
    </w:pPr>
    <w:rPr>
      <w:rFonts w:eastAsia="Times New Roman"/>
    </w:rPr>
  </w:style>
  <w:style w:type="paragraph" w:customStyle="1" w:styleId="g-pstyle1">
    <w:name w:val="g-pstyle1"/>
    <w:basedOn w:val="Normal"/>
    <w:uiPriority w:val="99"/>
    <w:qFormat/>
    <w:rsid w:val="00535C16"/>
    <w:pPr>
      <w:spacing w:before="100" w:beforeAutospacing="1" w:after="100" w:afterAutospacing="1"/>
    </w:pPr>
    <w:rPr>
      <w:rFonts w:eastAsia="Times New Roman"/>
    </w:rPr>
  </w:style>
  <w:style w:type="paragraph" w:customStyle="1" w:styleId="g-asset-hed">
    <w:name w:val="g-asset-hed"/>
    <w:basedOn w:val="Normal"/>
    <w:uiPriority w:val="99"/>
    <w:qFormat/>
    <w:rsid w:val="00535C16"/>
    <w:pPr>
      <w:spacing w:before="100" w:beforeAutospacing="1" w:after="100" w:afterAutospacing="1"/>
    </w:pPr>
    <w:rPr>
      <w:rFonts w:eastAsia="Times New Roman"/>
    </w:rPr>
  </w:style>
  <w:style w:type="paragraph" w:customStyle="1" w:styleId="js-tweet-text">
    <w:name w:val="js-tweet-text"/>
    <w:basedOn w:val="Normal"/>
    <w:uiPriority w:val="99"/>
    <w:qFormat/>
    <w:rsid w:val="00535C16"/>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35C16"/>
    <w:pPr>
      <w:spacing w:before="100" w:beforeAutospacing="1" w:after="100" w:afterAutospacing="1"/>
    </w:pPr>
  </w:style>
  <w:style w:type="paragraph" w:customStyle="1" w:styleId="speech">
    <w:name w:val="speech"/>
    <w:basedOn w:val="Normal"/>
    <w:uiPriority w:val="99"/>
    <w:qFormat/>
    <w:rsid w:val="00535C16"/>
    <w:pPr>
      <w:spacing w:before="100" w:beforeAutospacing="1" w:after="100" w:afterAutospacing="1"/>
    </w:pPr>
  </w:style>
  <w:style w:type="character" w:customStyle="1" w:styleId="adtext">
    <w:name w:val="adtext"/>
    <w:basedOn w:val="DefaultParagraphFont"/>
    <w:rsid w:val="00535C16"/>
  </w:style>
  <w:style w:type="character" w:customStyle="1" w:styleId="UL-Bold">
    <w:name w:val="UL-Bold"/>
    <w:basedOn w:val="DefaultParagraphFont"/>
    <w:rsid w:val="00535C16"/>
    <w:rPr>
      <w:u w:val="thick"/>
    </w:rPr>
  </w:style>
  <w:style w:type="character" w:customStyle="1" w:styleId="UL-None">
    <w:name w:val="UL-None"/>
    <w:basedOn w:val="DefaultParagraphFont"/>
    <w:rsid w:val="00535C16"/>
    <w:rPr>
      <w:strike w:val="0"/>
      <w:dstrike w:val="0"/>
      <w:u w:val="none"/>
      <w:effect w:val="none"/>
    </w:rPr>
  </w:style>
  <w:style w:type="character" w:customStyle="1" w:styleId="gl">
    <w:name w:val="gl"/>
    <w:basedOn w:val="DefaultParagraphFont"/>
    <w:rsid w:val="00535C16"/>
  </w:style>
  <w:style w:type="character" w:customStyle="1" w:styleId="qu730rj69h">
    <w:name w:val="qu730rj69h"/>
    <w:basedOn w:val="DefaultParagraphFont"/>
    <w:rsid w:val="00535C16"/>
  </w:style>
  <w:style w:type="paragraph" w:customStyle="1" w:styleId="optext">
    <w:name w:val="optext"/>
    <w:basedOn w:val="Normal"/>
    <w:uiPriority w:val="99"/>
    <w:qFormat/>
    <w:rsid w:val="00535C16"/>
    <w:pPr>
      <w:spacing w:before="100" w:beforeAutospacing="1" w:after="100" w:afterAutospacing="1"/>
    </w:pPr>
  </w:style>
  <w:style w:type="character" w:customStyle="1" w:styleId="lmy74qr12z">
    <w:name w:val="lmy74qr12z"/>
    <w:basedOn w:val="DefaultParagraphFont"/>
    <w:rsid w:val="00535C16"/>
  </w:style>
  <w:style w:type="character" w:customStyle="1" w:styleId="icr880">
    <w:name w:val="icr880"/>
    <w:basedOn w:val="DefaultParagraphFont"/>
    <w:rsid w:val="00535C16"/>
  </w:style>
  <w:style w:type="character" w:customStyle="1" w:styleId="hx23q54">
    <w:name w:val="hx23q54"/>
    <w:basedOn w:val="DefaultParagraphFont"/>
    <w:rsid w:val="00535C16"/>
  </w:style>
  <w:style w:type="character" w:customStyle="1" w:styleId="m-5348258726587825636gmail-style13ptbold">
    <w:name w:val="m_-5348258726587825636gmail-style13ptbold"/>
    <w:basedOn w:val="DefaultParagraphFont"/>
    <w:rsid w:val="00535C16"/>
  </w:style>
  <w:style w:type="character" w:customStyle="1" w:styleId="m-5348258726587825636gmail-styleunderline">
    <w:name w:val="m_-5348258726587825636gmail-styleunderline"/>
    <w:basedOn w:val="DefaultParagraphFont"/>
    <w:rsid w:val="00535C16"/>
  </w:style>
  <w:style w:type="character" w:customStyle="1" w:styleId="m4385445901877740177gmail-styleunderline">
    <w:name w:val="m_4385445901877740177gmail-styleunderline"/>
    <w:basedOn w:val="DefaultParagraphFont"/>
    <w:rsid w:val="00535C16"/>
  </w:style>
  <w:style w:type="paragraph" w:customStyle="1" w:styleId="useless">
    <w:name w:val="useless"/>
    <w:basedOn w:val="Normal"/>
    <w:uiPriority w:val="99"/>
    <w:qFormat/>
    <w:rsid w:val="00535C16"/>
    <w:rPr>
      <w:rFonts w:eastAsia="Times New Roman"/>
      <w:sz w:val="12"/>
    </w:rPr>
  </w:style>
  <w:style w:type="character" w:customStyle="1" w:styleId="DDIUnderline">
    <w:name w:val="DDI Underline"/>
    <w:qFormat/>
    <w:rsid w:val="00535C16"/>
    <w:rPr>
      <w:rFonts w:ascii="Times New Roman" w:hAnsi="Times New Roman"/>
      <w:sz w:val="24"/>
      <w:u w:val="single"/>
    </w:rPr>
  </w:style>
  <w:style w:type="paragraph" w:customStyle="1" w:styleId="ALLCAPS">
    <w:name w:val="ALL CAPS"/>
    <w:basedOn w:val="Normal"/>
    <w:link w:val="ALLCAPSChar"/>
    <w:qFormat/>
    <w:rsid w:val="00535C16"/>
    <w:rPr>
      <w:rFonts w:eastAsia="Times New Roman"/>
      <w:b/>
      <w:caps/>
    </w:rPr>
  </w:style>
  <w:style w:type="character" w:customStyle="1" w:styleId="ALLCAPSChar">
    <w:name w:val="ALL CAPS Char"/>
    <w:basedOn w:val="DefaultParagraphFont"/>
    <w:link w:val="ALLCAPS"/>
    <w:rsid w:val="00535C16"/>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535C16"/>
    <w:rPr>
      <w:rFonts w:eastAsia="Times New Roman"/>
      <w:b/>
    </w:rPr>
  </w:style>
  <w:style w:type="character" w:customStyle="1" w:styleId="TagCharCharCharCharCharCharCharChar">
    <w:name w:val="Tag Char Char Char Char Char Char Char Char"/>
    <w:basedOn w:val="DefaultParagraphFont"/>
    <w:link w:val="TagCharCharCharCharCharCharChar0"/>
    <w:rsid w:val="00535C16"/>
    <w:rPr>
      <w:rFonts w:ascii="Times New Roman" w:eastAsia="Times New Roman" w:hAnsi="Times New Roman" w:cs="Times New Roman"/>
      <w:b/>
      <w:sz w:val="22"/>
    </w:rPr>
  </w:style>
  <w:style w:type="character" w:customStyle="1" w:styleId="10ptnotbold">
    <w:name w:val="10ptnotbold"/>
    <w:basedOn w:val="DefaultParagraphFont"/>
    <w:rsid w:val="00535C16"/>
    <w:rPr>
      <w:sz w:val="20"/>
    </w:rPr>
  </w:style>
  <w:style w:type="character" w:customStyle="1" w:styleId="m489902567989944824gmail-style13ptbold">
    <w:name w:val="m_489902567989944824gmail-style13ptbold"/>
    <w:basedOn w:val="DefaultParagraphFont"/>
    <w:rsid w:val="00535C16"/>
  </w:style>
  <w:style w:type="character" w:customStyle="1" w:styleId="m489902567989944824gmail-styleunderline">
    <w:name w:val="m_489902567989944824gmail-styleunderline"/>
    <w:basedOn w:val="DefaultParagraphFont"/>
    <w:rsid w:val="00535C16"/>
  </w:style>
  <w:style w:type="character" w:customStyle="1" w:styleId="swauthor">
    <w:name w:val="sw_author"/>
    <w:rsid w:val="00535C16"/>
  </w:style>
  <w:style w:type="character" w:customStyle="1" w:styleId="UnderlineCharChar3">
    <w:name w:val="Underline Char Char3"/>
    <w:rsid w:val="00535C16"/>
    <w:rPr>
      <w:szCs w:val="24"/>
      <w:u w:val="single"/>
      <w:lang w:val="en-US" w:eastAsia="en-US" w:bidi="ar-SA"/>
    </w:rPr>
  </w:style>
  <w:style w:type="character" w:customStyle="1" w:styleId="tl8wme">
    <w:name w:val="tl8wme"/>
    <w:basedOn w:val="DefaultParagraphFont"/>
    <w:rsid w:val="00535C16"/>
  </w:style>
  <w:style w:type="character" w:customStyle="1" w:styleId="Mention3">
    <w:name w:val="Mention3"/>
    <w:basedOn w:val="DefaultParagraphFont"/>
    <w:uiPriority w:val="99"/>
    <w:semiHidden/>
    <w:unhideWhenUsed/>
    <w:rsid w:val="00535C16"/>
    <w:rPr>
      <w:color w:val="2B579A"/>
      <w:shd w:val="clear" w:color="auto" w:fill="E6E6E6"/>
    </w:rPr>
  </w:style>
  <w:style w:type="character" w:customStyle="1" w:styleId="m-5251091010484660064gmail-style13ptbold">
    <w:name w:val="m_-5251091010484660064gmail-style13ptbold"/>
    <w:basedOn w:val="DefaultParagraphFont"/>
    <w:rsid w:val="00535C16"/>
  </w:style>
  <w:style w:type="character" w:customStyle="1" w:styleId="m-5251091010484660064gmail-styleunderline">
    <w:name w:val="m_-5251091010484660064gmail-styleunderline"/>
    <w:basedOn w:val="DefaultParagraphFont"/>
    <w:rsid w:val="00535C16"/>
  </w:style>
  <w:style w:type="character" w:customStyle="1" w:styleId="tablecaption">
    <w:name w:val="tablecaption"/>
    <w:basedOn w:val="DefaultParagraphFont"/>
    <w:rsid w:val="00535C16"/>
  </w:style>
  <w:style w:type="character" w:customStyle="1" w:styleId="StyleLatinHelvetica105ptBlack">
    <w:name w:val="Style (Latin) Helvetica 10.5 pt Black"/>
    <w:basedOn w:val="DefaultParagraphFont"/>
    <w:rsid w:val="00535C16"/>
    <w:rPr>
      <w:rFonts w:ascii="Times New Roman" w:hAnsi="Times New Roman"/>
      <w:color w:val="000000"/>
      <w:sz w:val="21"/>
    </w:rPr>
  </w:style>
  <w:style w:type="character" w:customStyle="1" w:styleId="m-413333960618644972gmail-style13ptbold">
    <w:name w:val="m_-413333960618644972gmail-style13ptbold"/>
    <w:basedOn w:val="DefaultParagraphFont"/>
    <w:rsid w:val="00535C16"/>
  </w:style>
  <w:style w:type="character" w:customStyle="1" w:styleId="m-413333960618644972gmail-styleunderline">
    <w:name w:val="m_-413333960618644972gmail-styleunderline"/>
    <w:basedOn w:val="DefaultParagraphFont"/>
    <w:rsid w:val="00535C16"/>
  </w:style>
  <w:style w:type="character" w:customStyle="1" w:styleId="m8314098763611656848gmail-stylestylebold12pt">
    <w:name w:val="m_8314098763611656848gmail-stylestylebold12pt"/>
    <w:basedOn w:val="DefaultParagraphFont"/>
    <w:rsid w:val="00535C16"/>
  </w:style>
  <w:style w:type="character" w:customStyle="1" w:styleId="m8314098763611656848gmail-styleboldunderline">
    <w:name w:val="m_8314098763611656848gmail-styleboldunderline"/>
    <w:basedOn w:val="DefaultParagraphFont"/>
    <w:rsid w:val="00535C16"/>
  </w:style>
  <w:style w:type="paragraph" w:customStyle="1" w:styleId="Spacer">
    <w:name w:val="Spacer"/>
    <w:basedOn w:val="Heading1"/>
    <w:link w:val="SpacerChar"/>
    <w:autoRedefine/>
    <w:uiPriority w:val="4"/>
    <w:qFormat/>
    <w:rsid w:val="00535C16"/>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535C16"/>
    <w:rPr>
      <w:rFonts w:ascii="Georgia" w:eastAsiaTheme="majorEastAsia" w:hAnsi="Georgia" w:cstheme="majorBidi"/>
      <w:b/>
      <w:szCs w:val="32"/>
    </w:rPr>
  </w:style>
  <w:style w:type="paragraph" w:customStyle="1" w:styleId="msonormal0">
    <w:name w:val="msonormal"/>
    <w:basedOn w:val="Normal"/>
    <w:qFormat/>
    <w:rsid w:val="00535C16"/>
    <w:pPr>
      <w:spacing w:before="100" w:beforeAutospacing="1" w:after="100" w:afterAutospacing="1"/>
    </w:pPr>
    <w:rPr>
      <w:rFonts w:eastAsia="Times New Roman"/>
    </w:rPr>
  </w:style>
  <w:style w:type="character" w:customStyle="1" w:styleId="dropcap1">
    <w:name w:val="dropcap1"/>
    <w:rsid w:val="00535C16"/>
  </w:style>
  <w:style w:type="paragraph" w:customStyle="1" w:styleId="Style31">
    <w:name w:val="Style31"/>
    <w:basedOn w:val="Normal"/>
    <w:uiPriority w:val="99"/>
    <w:qFormat/>
    <w:rsid w:val="00535C16"/>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35C16"/>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35C16"/>
    <w:pPr>
      <w:spacing w:line="200" w:lineRule="exact"/>
      <w:jc w:val="both"/>
    </w:pPr>
    <w:rPr>
      <w:rFonts w:ascii="Palatino Linotype" w:hAnsi="Palatino Linotype" w:cs="Palatino Linotype"/>
    </w:rPr>
  </w:style>
  <w:style w:type="character" w:customStyle="1" w:styleId="FontStyle72">
    <w:name w:val="Font Style72"/>
    <w:uiPriority w:val="99"/>
    <w:rsid w:val="00535C16"/>
    <w:rPr>
      <w:rFonts w:ascii="Cambria" w:hAnsi="Cambria" w:cs="Cambria" w:hint="default"/>
      <w:sz w:val="16"/>
      <w:szCs w:val="16"/>
    </w:rPr>
  </w:style>
  <w:style w:type="character" w:customStyle="1" w:styleId="FontStyle73">
    <w:name w:val="Font Style73"/>
    <w:uiPriority w:val="99"/>
    <w:rsid w:val="00535C16"/>
    <w:rPr>
      <w:rFonts w:ascii="Cambria" w:hAnsi="Cambria" w:cs="Cambria" w:hint="default"/>
      <w:i/>
      <w:iCs/>
      <w:sz w:val="16"/>
      <w:szCs w:val="16"/>
    </w:rPr>
  </w:style>
  <w:style w:type="character" w:customStyle="1" w:styleId="UnderlinestyleChar2">
    <w:name w:val="Underline style Char2"/>
    <w:rsid w:val="00535C16"/>
    <w:rPr>
      <w:sz w:val="22"/>
      <w:szCs w:val="24"/>
      <w:u w:val="single"/>
      <w:lang w:val="en-US" w:eastAsia="en-US" w:bidi="ar-SA"/>
    </w:rPr>
  </w:style>
  <w:style w:type="character" w:customStyle="1" w:styleId="FontStyle49">
    <w:name w:val="Font Style49"/>
    <w:uiPriority w:val="99"/>
    <w:rsid w:val="00535C16"/>
    <w:rPr>
      <w:rFonts w:ascii="Cambria" w:hAnsi="Cambria" w:cs="Cambria"/>
      <w:sz w:val="20"/>
      <w:szCs w:val="20"/>
    </w:rPr>
  </w:style>
  <w:style w:type="character" w:customStyle="1" w:styleId="FontStyle50">
    <w:name w:val="Font Style50"/>
    <w:uiPriority w:val="99"/>
    <w:rsid w:val="00535C1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35C1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35C16"/>
    <w:rPr>
      <w:rFonts w:ascii="Cambria" w:eastAsia="Cambria" w:hAnsi="Cambria" w:cs="Cambria"/>
      <w:spacing w:val="-3"/>
      <w:sz w:val="22"/>
      <w:szCs w:val="20"/>
    </w:rPr>
  </w:style>
  <w:style w:type="character" w:customStyle="1" w:styleId="kn">
    <w:name w:val="kn"/>
    <w:basedOn w:val="DefaultParagraphFont"/>
    <w:rsid w:val="00535C16"/>
  </w:style>
  <w:style w:type="character" w:customStyle="1" w:styleId="NoterefInText">
    <w:name w:val="_NoterefInText"/>
    <w:uiPriority w:val="99"/>
    <w:rsid w:val="00535C16"/>
    <w:rPr>
      <w:rFonts w:cs="AKDPE C+ Utopia"/>
      <w:color w:val="000000"/>
    </w:rPr>
  </w:style>
  <w:style w:type="character" w:customStyle="1" w:styleId="postauthor">
    <w:name w:val="postauthor"/>
    <w:basedOn w:val="DefaultParagraphFont"/>
    <w:rsid w:val="00535C16"/>
  </w:style>
  <w:style w:type="paragraph" w:customStyle="1" w:styleId="notes-source-hasnotes">
    <w:name w:val="notes-source-hasnotes"/>
    <w:basedOn w:val="Normal"/>
    <w:qFormat/>
    <w:rsid w:val="00535C16"/>
    <w:pPr>
      <w:spacing w:before="100" w:beforeAutospacing="1" w:after="100" w:afterAutospacing="1"/>
    </w:pPr>
    <w:rPr>
      <w:rFonts w:ascii="Tahoma" w:hAnsi="Tahoma" w:cstheme="minorBidi"/>
      <w:szCs w:val="20"/>
    </w:rPr>
  </w:style>
  <w:style w:type="character" w:customStyle="1" w:styleId="span">
    <w:name w:val="span"/>
    <w:basedOn w:val="DefaultParagraphFont"/>
    <w:rsid w:val="00535C16"/>
  </w:style>
  <w:style w:type="character" w:customStyle="1" w:styleId="maintitle">
    <w:name w:val="maintitle"/>
    <w:basedOn w:val="DefaultParagraphFont"/>
    <w:rsid w:val="00535C16"/>
  </w:style>
  <w:style w:type="character" w:customStyle="1" w:styleId="thirdparty-logo">
    <w:name w:val="thirdparty-logo"/>
    <w:basedOn w:val="DefaultParagraphFont"/>
    <w:rsid w:val="00535C16"/>
  </w:style>
  <w:style w:type="character" w:customStyle="1" w:styleId="posted">
    <w:name w:val="posted"/>
    <w:basedOn w:val="DefaultParagraphFont"/>
    <w:rsid w:val="00535C16"/>
  </w:style>
  <w:style w:type="character" w:customStyle="1" w:styleId="ticker">
    <w:name w:val="ticker"/>
    <w:basedOn w:val="DefaultParagraphFont"/>
    <w:rsid w:val="00535C16"/>
  </w:style>
  <w:style w:type="paragraph" w:customStyle="1" w:styleId="articlemeta">
    <w:name w:val="articlemeta"/>
    <w:basedOn w:val="Normal"/>
    <w:qFormat/>
    <w:rsid w:val="00535C16"/>
    <w:pPr>
      <w:spacing w:before="100" w:beforeAutospacing="1" w:after="100" w:afterAutospacing="1"/>
    </w:pPr>
    <w:rPr>
      <w:rFonts w:ascii="Tahoma" w:hAnsi="Tahoma" w:cstheme="minorBidi"/>
      <w:szCs w:val="20"/>
    </w:rPr>
  </w:style>
  <w:style w:type="character" w:customStyle="1" w:styleId="vcard">
    <w:name w:val="vcard"/>
    <w:basedOn w:val="DefaultParagraphFont"/>
    <w:rsid w:val="00535C16"/>
  </w:style>
  <w:style w:type="character" w:customStyle="1" w:styleId="print-footnote">
    <w:name w:val="print-footnote"/>
    <w:basedOn w:val="DefaultParagraphFont"/>
    <w:rsid w:val="00535C16"/>
  </w:style>
  <w:style w:type="character" w:customStyle="1" w:styleId="datestring">
    <w:name w:val="datestring"/>
    <w:basedOn w:val="DefaultParagraphFont"/>
    <w:rsid w:val="00535C16"/>
  </w:style>
  <w:style w:type="paragraph" w:customStyle="1" w:styleId="noindent0">
    <w:name w:val="no_indent"/>
    <w:basedOn w:val="Normal"/>
    <w:qFormat/>
    <w:rsid w:val="00535C16"/>
    <w:pPr>
      <w:spacing w:before="100" w:beforeAutospacing="1" w:after="100" w:afterAutospacing="1"/>
    </w:pPr>
    <w:rPr>
      <w:rFonts w:ascii="Tahoma" w:hAnsi="Tahoma" w:cstheme="minorBidi"/>
      <w:szCs w:val="20"/>
    </w:rPr>
  </w:style>
  <w:style w:type="character" w:customStyle="1" w:styleId="email">
    <w:name w:val="email"/>
    <w:basedOn w:val="DefaultParagraphFont"/>
    <w:rsid w:val="00535C16"/>
  </w:style>
  <w:style w:type="paragraph" w:customStyle="1" w:styleId="left">
    <w:name w:val="left"/>
    <w:basedOn w:val="Normal"/>
    <w:qFormat/>
    <w:rsid w:val="00535C16"/>
    <w:pPr>
      <w:spacing w:before="100" w:beforeAutospacing="1" w:after="100" w:afterAutospacing="1"/>
    </w:pPr>
    <w:rPr>
      <w:rFonts w:ascii="Tahoma" w:hAnsi="Tahoma" w:cstheme="minorBidi"/>
      <w:szCs w:val="20"/>
    </w:rPr>
  </w:style>
  <w:style w:type="character" w:customStyle="1" w:styleId="gptad">
    <w:name w:val="gptad"/>
    <w:basedOn w:val="DefaultParagraphFont"/>
    <w:rsid w:val="00535C16"/>
  </w:style>
  <w:style w:type="paragraph" w:customStyle="1" w:styleId="creditpostedmodified">
    <w:name w:val="credit_posted_modified"/>
    <w:basedOn w:val="Normal"/>
    <w:qFormat/>
    <w:rsid w:val="00535C16"/>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535C16"/>
  </w:style>
  <w:style w:type="character" w:customStyle="1" w:styleId="grd">
    <w:name w:val="grd"/>
    <w:basedOn w:val="DefaultParagraphFont"/>
    <w:rsid w:val="00535C16"/>
  </w:style>
  <w:style w:type="paragraph" w:customStyle="1" w:styleId="hs-text-container">
    <w:name w:val="hs-text-container"/>
    <w:basedOn w:val="Normal"/>
    <w:qFormat/>
    <w:rsid w:val="00535C16"/>
    <w:pPr>
      <w:spacing w:before="100" w:beforeAutospacing="1" w:after="100" w:afterAutospacing="1"/>
    </w:pPr>
    <w:rPr>
      <w:rFonts w:ascii="Tahoma" w:hAnsi="Tahoma" w:cstheme="minorBidi"/>
      <w:szCs w:val="20"/>
    </w:rPr>
  </w:style>
  <w:style w:type="character" w:customStyle="1" w:styleId="changed">
    <w:name w:val="changed"/>
    <w:basedOn w:val="DefaultParagraphFont"/>
    <w:rsid w:val="00535C16"/>
  </w:style>
  <w:style w:type="character" w:customStyle="1" w:styleId="article-author-name">
    <w:name w:val="article-author-name"/>
    <w:basedOn w:val="DefaultParagraphFont"/>
    <w:rsid w:val="00535C16"/>
  </w:style>
  <w:style w:type="character" w:customStyle="1" w:styleId="bioexcerpt">
    <w:name w:val="bio_excerpt"/>
    <w:basedOn w:val="DefaultParagraphFont"/>
    <w:rsid w:val="00535C16"/>
  </w:style>
  <w:style w:type="character" w:customStyle="1" w:styleId="commentcount">
    <w:name w:val="comment_count"/>
    <w:basedOn w:val="DefaultParagraphFont"/>
    <w:rsid w:val="00535C16"/>
  </w:style>
  <w:style w:type="character" w:customStyle="1" w:styleId="searchtermshighlighted">
    <w:name w:val="searchtermshighlighted"/>
    <w:basedOn w:val="DefaultParagraphFont"/>
    <w:rsid w:val="00535C16"/>
  </w:style>
  <w:style w:type="character" w:customStyle="1" w:styleId="contributornametrigger">
    <w:name w:val="contributornametrigger"/>
    <w:basedOn w:val="DefaultParagraphFont"/>
    <w:rsid w:val="00535C16"/>
  </w:style>
  <w:style w:type="character" w:customStyle="1" w:styleId="bylinepipe">
    <w:name w:val="bylinepipe"/>
    <w:basedOn w:val="DefaultParagraphFont"/>
    <w:rsid w:val="00535C16"/>
  </w:style>
  <w:style w:type="character" w:customStyle="1" w:styleId="lucenesearchresulturlb">
    <w:name w:val="lucene_search_result_url_b"/>
    <w:basedOn w:val="DefaultParagraphFont"/>
    <w:rsid w:val="00535C16"/>
  </w:style>
  <w:style w:type="character" w:customStyle="1" w:styleId="faculty-title">
    <w:name w:val="faculty-title"/>
    <w:basedOn w:val="DefaultParagraphFont"/>
    <w:rsid w:val="00535C16"/>
  </w:style>
  <w:style w:type="character" w:customStyle="1" w:styleId="volume">
    <w:name w:val="volume"/>
    <w:basedOn w:val="DefaultParagraphFont"/>
    <w:rsid w:val="00535C16"/>
  </w:style>
  <w:style w:type="character" w:customStyle="1" w:styleId="issue">
    <w:name w:val="issue"/>
    <w:basedOn w:val="DefaultParagraphFont"/>
    <w:rsid w:val="00535C16"/>
  </w:style>
  <w:style w:type="character" w:customStyle="1" w:styleId="pages">
    <w:name w:val="pages"/>
    <w:basedOn w:val="DefaultParagraphFont"/>
    <w:rsid w:val="00535C16"/>
  </w:style>
  <w:style w:type="character" w:customStyle="1" w:styleId="person">
    <w:name w:val="person"/>
    <w:basedOn w:val="DefaultParagraphFont"/>
    <w:rsid w:val="00535C16"/>
  </w:style>
  <w:style w:type="character" w:customStyle="1" w:styleId="corresponding">
    <w:name w:val="corresponding"/>
    <w:basedOn w:val="DefaultParagraphFont"/>
    <w:rsid w:val="00535C16"/>
  </w:style>
  <w:style w:type="paragraph" w:customStyle="1" w:styleId="entry-meta">
    <w:name w:val="entry-meta"/>
    <w:basedOn w:val="Normal"/>
    <w:qFormat/>
    <w:rsid w:val="00535C16"/>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535C16"/>
  </w:style>
  <w:style w:type="paragraph" w:customStyle="1" w:styleId="articledetails">
    <w:name w:val="articledetails"/>
    <w:basedOn w:val="Normal"/>
    <w:qFormat/>
    <w:rsid w:val="00535C16"/>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535C16"/>
  </w:style>
  <w:style w:type="paragraph" w:customStyle="1" w:styleId="aff">
    <w:name w:val="aff"/>
    <w:basedOn w:val="Normal"/>
    <w:qFormat/>
    <w:rsid w:val="00535C16"/>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535C16"/>
  </w:style>
  <w:style w:type="character" w:customStyle="1" w:styleId="entry-author-name">
    <w:name w:val="entry-author-name"/>
    <w:basedOn w:val="DefaultParagraphFont"/>
    <w:rsid w:val="00535C16"/>
  </w:style>
  <w:style w:type="character" w:customStyle="1" w:styleId="contrib-degrees">
    <w:name w:val="contrib-degrees"/>
    <w:basedOn w:val="DefaultParagraphFont"/>
    <w:rsid w:val="00535C16"/>
  </w:style>
  <w:style w:type="character" w:customStyle="1" w:styleId="contrib-on-behalf-of">
    <w:name w:val="contrib-on-behalf-of"/>
    <w:basedOn w:val="DefaultParagraphFont"/>
    <w:rsid w:val="00535C16"/>
  </w:style>
  <w:style w:type="character" w:customStyle="1" w:styleId="pubtime">
    <w:name w:val="pubtime"/>
    <w:basedOn w:val="DefaultParagraphFont"/>
    <w:rsid w:val="00535C16"/>
  </w:style>
  <w:style w:type="character" w:customStyle="1" w:styleId="time">
    <w:name w:val="time"/>
    <w:basedOn w:val="DefaultParagraphFont"/>
    <w:rsid w:val="00535C16"/>
  </w:style>
  <w:style w:type="character" w:customStyle="1" w:styleId="fbcommentscount">
    <w:name w:val="fb_comments_count"/>
    <w:basedOn w:val="DefaultParagraphFont"/>
    <w:rsid w:val="00535C16"/>
  </w:style>
  <w:style w:type="character" w:customStyle="1" w:styleId="stsharethiscustom">
    <w:name w:val="st_sharethis_custom"/>
    <w:basedOn w:val="DefaultParagraphFont"/>
    <w:rsid w:val="00535C16"/>
  </w:style>
  <w:style w:type="paragraph" w:customStyle="1" w:styleId="permalinkable">
    <w:name w:val="permalinkable"/>
    <w:basedOn w:val="Normal"/>
    <w:qFormat/>
    <w:rsid w:val="00535C16"/>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535C16"/>
  </w:style>
  <w:style w:type="character" w:customStyle="1" w:styleId="articleauthor0">
    <w:name w:val="article_author"/>
    <w:basedOn w:val="DefaultParagraphFont"/>
    <w:rsid w:val="00535C16"/>
  </w:style>
  <w:style w:type="character" w:customStyle="1" w:styleId="articleissue">
    <w:name w:val="article_issue"/>
    <w:basedOn w:val="DefaultParagraphFont"/>
    <w:rsid w:val="00535C16"/>
  </w:style>
  <w:style w:type="character" w:customStyle="1" w:styleId="a-size-large">
    <w:name w:val="a-size-large"/>
    <w:basedOn w:val="DefaultParagraphFont"/>
    <w:rsid w:val="00535C16"/>
  </w:style>
  <w:style w:type="character" w:customStyle="1" w:styleId="a-size-medium">
    <w:name w:val="a-size-medium"/>
    <w:basedOn w:val="DefaultParagraphFont"/>
    <w:rsid w:val="00535C16"/>
  </w:style>
  <w:style w:type="character" w:customStyle="1" w:styleId="contribution">
    <w:name w:val="contribution"/>
    <w:basedOn w:val="DefaultParagraphFont"/>
    <w:rsid w:val="00535C16"/>
  </w:style>
  <w:style w:type="character" w:customStyle="1" w:styleId="a-color-secondary">
    <w:name w:val="a-color-secondary"/>
    <w:basedOn w:val="DefaultParagraphFont"/>
    <w:rsid w:val="00535C16"/>
  </w:style>
  <w:style w:type="paragraph" w:customStyle="1" w:styleId="sbyline">
    <w:name w:val="sbyline"/>
    <w:basedOn w:val="Normal"/>
    <w:qFormat/>
    <w:rsid w:val="00535C16"/>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535C16"/>
  </w:style>
  <w:style w:type="character" w:customStyle="1" w:styleId="ui-staffline">
    <w:name w:val="ui-staffline"/>
    <w:basedOn w:val="DefaultParagraphFont"/>
    <w:rsid w:val="00535C16"/>
  </w:style>
  <w:style w:type="paragraph" w:customStyle="1" w:styleId="promotion-tag-p">
    <w:name w:val="promotion-tag-p"/>
    <w:basedOn w:val="Normal"/>
    <w:qFormat/>
    <w:rsid w:val="00535C16"/>
    <w:pPr>
      <w:spacing w:before="100" w:beforeAutospacing="1" w:after="100" w:afterAutospacing="1"/>
    </w:pPr>
    <w:rPr>
      <w:rFonts w:ascii="Tahoma" w:hAnsi="Tahoma" w:cstheme="minorBidi"/>
      <w:szCs w:val="20"/>
    </w:rPr>
  </w:style>
  <w:style w:type="character" w:customStyle="1" w:styleId="value">
    <w:name w:val="value"/>
    <w:basedOn w:val="DefaultParagraphFont"/>
    <w:rsid w:val="00535C16"/>
  </w:style>
  <w:style w:type="character" w:customStyle="1" w:styleId="specialissuelabel">
    <w:name w:val="specialissuelabel"/>
    <w:basedOn w:val="DefaultParagraphFont"/>
    <w:rsid w:val="00535C16"/>
  </w:style>
  <w:style w:type="character" w:customStyle="1" w:styleId="wp-smiley">
    <w:name w:val="wp-smiley"/>
    <w:basedOn w:val="DefaultParagraphFont"/>
    <w:rsid w:val="00535C16"/>
  </w:style>
  <w:style w:type="character" w:customStyle="1" w:styleId="artjournal">
    <w:name w:val="art_journal"/>
    <w:basedOn w:val="DefaultParagraphFont"/>
    <w:rsid w:val="00535C16"/>
  </w:style>
  <w:style w:type="character" w:customStyle="1" w:styleId="artdatevolumeissuepart">
    <w:name w:val="art_datevolumeissuepart"/>
    <w:basedOn w:val="DefaultParagraphFont"/>
    <w:rsid w:val="00535C16"/>
  </w:style>
  <w:style w:type="character" w:customStyle="1" w:styleId="artpages">
    <w:name w:val="art_pages"/>
    <w:basedOn w:val="DefaultParagraphFont"/>
    <w:rsid w:val="00535C16"/>
  </w:style>
  <w:style w:type="character" w:customStyle="1" w:styleId="singlehighlightclass">
    <w:name w:val="single_highlight_class"/>
    <w:basedOn w:val="DefaultParagraphFont"/>
    <w:rsid w:val="00535C16"/>
  </w:style>
  <w:style w:type="character" w:customStyle="1" w:styleId="degree">
    <w:name w:val="degree"/>
    <w:basedOn w:val="DefaultParagraphFont"/>
    <w:rsid w:val="00535C16"/>
  </w:style>
  <w:style w:type="character" w:customStyle="1" w:styleId="major">
    <w:name w:val="major"/>
    <w:basedOn w:val="DefaultParagraphFont"/>
    <w:rsid w:val="00535C16"/>
  </w:style>
  <w:style w:type="character" w:customStyle="1" w:styleId="views">
    <w:name w:val="views"/>
    <w:basedOn w:val="DefaultParagraphFont"/>
    <w:rsid w:val="00535C16"/>
  </w:style>
  <w:style w:type="character" w:customStyle="1" w:styleId="stmainservices">
    <w:name w:val="stmainservices"/>
    <w:basedOn w:val="DefaultParagraphFont"/>
    <w:rsid w:val="00535C16"/>
  </w:style>
  <w:style w:type="character" w:customStyle="1" w:styleId="stbubblehcount">
    <w:name w:val="stbubble_hcount"/>
    <w:basedOn w:val="DefaultParagraphFont"/>
    <w:rsid w:val="00535C16"/>
  </w:style>
  <w:style w:type="paragraph" w:customStyle="1" w:styleId="Document0">
    <w:name w:val="_Document"/>
    <w:basedOn w:val="Default"/>
    <w:next w:val="Default"/>
    <w:uiPriority w:val="99"/>
    <w:qFormat/>
    <w:rsid w:val="00535C16"/>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535C16"/>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535C16"/>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535C16"/>
    <w:pPr>
      <w:spacing w:before="100" w:beforeAutospacing="1" w:after="100" w:afterAutospacing="1"/>
    </w:pPr>
    <w:rPr>
      <w:rFonts w:ascii="Tahoma" w:hAnsi="Tahoma" w:cstheme="minorBidi"/>
      <w:szCs w:val="20"/>
    </w:rPr>
  </w:style>
  <w:style w:type="paragraph" w:customStyle="1" w:styleId="odd">
    <w:name w:val="odd"/>
    <w:basedOn w:val="Normal"/>
    <w:qFormat/>
    <w:rsid w:val="00535C16"/>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535C16"/>
  </w:style>
  <w:style w:type="character" w:customStyle="1" w:styleId="tolocaltime">
    <w:name w:val="tolocaltime"/>
    <w:basedOn w:val="DefaultParagraphFont"/>
    <w:rsid w:val="00535C16"/>
  </w:style>
  <w:style w:type="character" w:customStyle="1" w:styleId="posted-on">
    <w:name w:val="posted-on"/>
    <w:basedOn w:val="DefaultParagraphFont"/>
    <w:rsid w:val="00535C16"/>
  </w:style>
  <w:style w:type="character" w:customStyle="1" w:styleId="even">
    <w:name w:val="even"/>
    <w:basedOn w:val="DefaultParagraphFont"/>
    <w:rsid w:val="00535C16"/>
  </w:style>
  <w:style w:type="paragraph" w:customStyle="1" w:styleId="volissue">
    <w:name w:val="volissue"/>
    <w:basedOn w:val="Normal"/>
    <w:qFormat/>
    <w:rsid w:val="00535C16"/>
    <w:pPr>
      <w:spacing w:before="100" w:beforeAutospacing="1" w:after="100" w:afterAutospacing="1"/>
    </w:pPr>
    <w:rPr>
      <w:rFonts w:ascii="Tahoma" w:hAnsi="Tahoma" w:cstheme="minorBidi"/>
      <w:szCs w:val="20"/>
    </w:rPr>
  </w:style>
  <w:style w:type="character" w:customStyle="1" w:styleId="tChar">
    <w:name w:val="t Char"/>
    <w:rsid w:val="00535C16"/>
    <w:rPr>
      <w:rFonts w:ascii="Georgia" w:eastAsia="Times New Roman" w:hAnsi="Georgia" w:cs="Calibri"/>
      <w:b/>
      <w:lang w:val="x-none" w:eastAsia="x-none"/>
    </w:rPr>
  </w:style>
  <w:style w:type="paragraph" w:customStyle="1" w:styleId="BoldUnderlineChar20">
    <w:name w:val="BoldUnderline Char2"/>
    <w:link w:val="BoldUnderlineChar2Char"/>
    <w:qFormat/>
    <w:rsid w:val="00535C16"/>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535C16"/>
    <w:rPr>
      <w:rFonts w:ascii="Times New Roman" w:eastAsia="Times New Roman" w:hAnsi="Times New Roman" w:cs="Times New Roman"/>
      <w:b/>
      <w:sz w:val="20"/>
      <w:u w:val="single"/>
    </w:rPr>
  </w:style>
  <w:style w:type="character" w:customStyle="1" w:styleId="UnderlineCharChar4">
    <w:name w:val="Underline Char Char4"/>
    <w:rsid w:val="00535C16"/>
    <w:rPr>
      <w:szCs w:val="24"/>
      <w:u w:val="single"/>
      <w:lang w:val="en-US" w:eastAsia="en-US" w:bidi="ar-SA"/>
    </w:rPr>
  </w:style>
  <w:style w:type="character" w:customStyle="1" w:styleId="BoldUnderlineCharChar3">
    <w:name w:val="BoldUnderline Char Char3"/>
    <w:rsid w:val="00535C16"/>
    <w:rPr>
      <w:b/>
      <w:szCs w:val="24"/>
      <w:u w:val="single"/>
      <w:lang w:val="en-US" w:eastAsia="en-US" w:bidi="ar-SA"/>
    </w:rPr>
  </w:style>
  <w:style w:type="character" w:customStyle="1" w:styleId="BoldUnderlineCharChar2">
    <w:name w:val="BoldUnderline Char Char2"/>
    <w:rsid w:val="00535C16"/>
    <w:rPr>
      <w:b/>
      <w:szCs w:val="24"/>
      <w:u w:val="single"/>
      <w:lang w:val="en-US" w:eastAsia="en-US" w:bidi="ar-SA"/>
    </w:rPr>
  </w:style>
  <w:style w:type="character" w:customStyle="1" w:styleId="i">
    <w:name w:val="i"/>
    <w:basedOn w:val="DefaultParagraphFont"/>
    <w:uiPriority w:val="99"/>
    <w:rsid w:val="00535C16"/>
  </w:style>
  <w:style w:type="character" w:customStyle="1" w:styleId="Heading3CharCharCharChar">
    <w:name w:val="Heading 3 Char Char Char Char"/>
    <w:basedOn w:val="DefaultParagraphFont"/>
    <w:rsid w:val="00535C16"/>
    <w:rPr>
      <w:rFonts w:cs="Arial"/>
      <w:bCs/>
      <w:szCs w:val="26"/>
      <w:u w:val="single"/>
      <w:lang w:val="en-US" w:eastAsia="en-US" w:bidi="ar-SA"/>
    </w:rPr>
  </w:style>
  <w:style w:type="character" w:customStyle="1" w:styleId="current-selection">
    <w:name w:val="current-selection"/>
    <w:basedOn w:val="DefaultParagraphFont"/>
    <w:rsid w:val="00535C16"/>
  </w:style>
  <w:style w:type="character" w:customStyle="1" w:styleId="aa">
    <w:name w:val="_"/>
    <w:basedOn w:val="DefaultParagraphFont"/>
    <w:rsid w:val="00535C16"/>
  </w:style>
  <w:style w:type="character" w:customStyle="1" w:styleId="messagecontent">
    <w:name w:val="message_content"/>
    <w:rsid w:val="00535C16"/>
  </w:style>
  <w:style w:type="paragraph" w:customStyle="1" w:styleId="BriefTitleWorks">
    <w:name w:val="Brief Title Works"/>
    <w:basedOn w:val="Heading1"/>
    <w:link w:val="BriefTitleWorksChar"/>
    <w:qFormat/>
    <w:rsid w:val="00535C16"/>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535C16"/>
    <w:rPr>
      <w:rFonts w:ascii="Georgia" w:eastAsia="Times New Roman" w:hAnsi="Georgia" w:cs="Arial"/>
      <w:b/>
      <w:kern w:val="32"/>
      <w:szCs w:val="32"/>
      <w:u w:val="single"/>
    </w:rPr>
  </w:style>
  <w:style w:type="character" w:customStyle="1" w:styleId="twelptblackblack1">
    <w:name w:val="twelptblackblack1"/>
    <w:basedOn w:val="DefaultParagraphFont"/>
    <w:rsid w:val="00535C16"/>
    <w:rPr>
      <w:rFonts w:ascii="Verdana" w:hAnsi="Verdana" w:hint="default"/>
      <w:color w:val="000000"/>
      <w:sz w:val="16"/>
      <w:szCs w:val="16"/>
    </w:rPr>
  </w:style>
  <w:style w:type="character" w:customStyle="1" w:styleId="Heading3CharCharCharChar1">
    <w:name w:val="Heading 3 Char Char Char Char1"/>
    <w:rsid w:val="00535C16"/>
    <w:rPr>
      <w:rFonts w:cs="Arial"/>
      <w:bCs/>
      <w:szCs w:val="26"/>
      <w:u w:val="single"/>
      <w:lang w:val="en-US" w:eastAsia="en-US" w:bidi="ar-SA"/>
    </w:rPr>
  </w:style>
  <w:style w:type="paragraph" w:customStyle="1" w:styleId="conintrotext">
    <w:name w:val="conintrotext"/>
    <w:basedOn w:val="Normal"/>
    <w:uiPriority w:val="99"/>
    <w:qFormat/>
    <w:rsid w:val="00535C16"/>
    <w:pPr>
      <w:spacing w:before="100" w:beforeAutospacing="1" w:after="100" w:afterAutospacing="1"/>
    </w:pPr>
    <w:rPr>
      <w:rFonts w:ascii="Georgia" w:eastAsia="Times New Roman" w:hAnsi="Georgia" w:cstheme="minorBidi"/>
    </w:rPr>
  </w:style>
  <w:style w:type="character" w:customStyle="1" w:styleId="comment-body">
    <w:name w:val="comment-body"/>
    <w:rsid w:val="00535C16"/>
  </w:style>
  <w:style w:type="character" w:customStyle="1" w:styleId="UnderlineCharCharChar1">
    <w:name w:val="Underline Char Char Char1"/>
    <w:rsid w:val="00535C1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35C1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35C16"/>
    <w:rPr>
      <w:rFonts w:asciiTheme="minorHAnsi" w:eastAsia="MS Mincho" w:hAnsiTheme="minorHAnsi" w:cstheme="minorBidi"/>
      <w:b/>
      <w:sz w:val="24"/>
      <w:u w:val="single"/>
    </w:rPr>
  </w:style>
  <w:style w:type="paragraph" w:customStyle="1" w:styleId="assert">
    <w:name w:val="assert"/>
    <w:basedOn w:val="Normal"/>
    <w:uiPriority w:val="99"/>
    <w:qFormat/>
    <w:rsid w:val="00535C16"/>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535C16"/>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535C1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35C1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35C16"/>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35C1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35C16"/>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35C1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35C16"/>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535C16"/>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35C16"/>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535C16"/>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535C16"/>
    <w:rPr>
      <w:rFonts w:ascii="Georgia" w:eastAsia="Times New Roman" w:hAnsi="Georgia"/>
      <w:b/>
      <w:bCs/>
      <w:sz w:val="22"/>
      <w:u w:val="single"/>
    </w:rPr>
  </w:style>
  <w:style w:type="character" w:customStyle="1" w:styleId="StyleBoldandUnderlineCharChar29pt">
    <w:name w:val="Style Bold and Underline Char Char2 + 9 pt"/>
    <w:rsid w:val="00535C16"/>
    <w:rPr>
      <w:rFonts w:ascii="Times New Roman" w:hAnsi="Times New Roman"/>
      <w:b/>
      <w:bCs/>
      <w:noProof w:val="0"/>
      <w:sz w:val="20"/>
      <w:u w:val="single"/>
    </w:rPr>
  </w:style>
  <w:style w:type="character" w:customStyle="1" w:styleId="StyleUnderlineCharChar19pt">
    <w:name w:val="Style Underline Char Char1 + 9 pt"/>
    <w:rsid w:val="00535C1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35C1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35C16"/>
    <w:rPr>
      <w:rFonts w:ascii="Georgia" w:eastAsia="Times New Roman" w:hAnsi="Georgia"/>
      <w:b/>
      <w:smallCaps/>
      <w:sz w:val="24"/>
      <w:szCs w:val="24"/>
      <w:u w:val="single"/>
    </w:rPr>
  </w:style>
  <w:style w:type="character" w:customStyle="1" w:styleId="HiddenBlockHeaderChar">
    <w:name w:val="Hidden Block Header Char"/>
    <w:link w:val="HiddenBlockHeader"/>
    <w:rsid w:val="00535C16"/>
    <w:rPr>
      <w:rFonts w:ascii="Times New Roman" w:eastAsia="Times New Roman" w:hAnsi="Times New Roman" w:cs="Times New Roman"/>
      <w:b/>
      <w:sz w:val="28"/>
    </w:rPr>
  </w:style>
  <w:style w:type="character" w:customStyle="1" w:styleId="FifthChar">
    <w:name w:val="Fifth Char"/>
    <w:link w:val="Fifth"/>
    <w:uiPriority w:val="99"/>
    <w:rsid w:val="00535C16"/>
    <w:rPr>
      <w:rFonts w:ascii="Avenir LT Std 45 Book" w:eastAsia="Calibri" w:hAnsi="Avenir LT Std 45 Book" w:cs="Times New Roman"/>
      <w:sz w:val="22"/>
    </w:rPr>
  </w:style>
  <w:style w:type="paragraph" w:customStyle="1" w:styleId="Third">
    <w:name w:val="Third"/>
    <w:basedOn w:val="Normal"/>
    <w:link w:val="ThirdChar"/>
    <w:qFormat/>
    <w:rsid w:val="00535C16"/>
    <w:rPr>
      <w:rFonts w:ascii="Georgia" w:eastAsia="Times New Roman" w:hAnsi="Georgia" w:cstheme="minorBidi"/>
      <w:b/>
      <w:u w:val="single"/>
      <w:lang w:val="x-none" w:eastAsia="x-none"/>
    </w:rPr>
  </w:style>
  <w:style w:type="character" w:customStyle="1" w:styleId="ThirdChar">
    <w:name w:val="Third Char"/>
    <w:link w:val="Third"/>
    <w:rsid w:val="00535C16"/>
    <w:rPr>
      <w:rFonts w:ascii="Georgia" w:eastAsia="Times New Roman" w:hAnsi="Georgia"/>
      <w:b/>
      <w:sz w:val="22"/>
      <w:u w:val="single"/>
      <w:lang w:val="x-none" w:eastAsia="x-none"/>
    </w:rPr>
  </w:style>
  <w:style w:type="character" w:customStyle="1" w:styleId="article-record-publication-volume-issue">
    <w:name w:val="article-record-publication-volume-issue"/>
    <w:rsid w:val="00535C16"/>
  </w:style>
  <w:style w:type="character" w:customStyle="1" w:styleId="NothingCharChar">
    <w:name w:val="Nothing Char Char"/>
    <w:link w:val="NothingCharCharChar"/>
    <w:rsid w:val="00535C16"/>
  </w:style>
  <w:style w:type="character" w:customStyle="1" w:styleId="DebateUnderlineBoldCharChar">
    <w:name w:val="Debate Underline Bold Char Char"/>
    <w:rsid w:val="00535C16"/>
    <w:rPr>
      <w:rFonts w:ascii="Georgia" w:eastAsia="Times New Roman" w:hAnsi="Georgia"/>
      <w:b/>
      <w:u w:val="thick"/>
    </w:rPr>
  </w:style>
  <w:style w:type="character" w:customStyle="1" w:styleId="resultbodyblack">
    <w:name w:val="resultbodyblack"/>
    <w:rsid w:val="00535C16"/>
    <w:rPr>
      <w:rFonts w:cs="Times New Roman"/>
    </w:rPr>
  </w:style>
  <w:style w:type="paragraph" w:customStyle="1" w:styleId="CiteSmallText">
    <w:name w:val="Cite Small Text"/>
    <w:basedOn w:val="Normal"/>
    <w:uiPriority w:val="99"/>
    <w:qFormat/>
    <w:rsid w:val="00535C16"/>
    <w:pPr>
      <w:widowControl w:val="0"/>
      <w:spacing w:after="200"/>
    </w:pPr>
    <w:rPr>
      <w:rFonts w:ascii="Helvetica Neue" w:hAnsi="Helvetica Neue" w:cstheme="minorBidi"/>
      <w:b/>
      <w:sz w:val="18"/>
    </w:rPr>
  </w:style>
  <w:style w:type="character" w:customStyle="1" w:styleId="3TagCite">
    <w:name w:val="3 Tag/Cite"/>
    <w:rsid w:val="00535C16"/>
    <w:rPr>
      <w:rFonts w:ascii="Times New Roman" w:hAnsi="Times New Roman"/>
      <w:b/>
    </w:rPr>
  </w:style>
  <w:style w:type="character" w:customStyle="1" w:styleId="4Qualifications">
    <w:name w:val="4 Qualifications"/>
    <w:rsid w:val="00535C16"/>
    <w:rPr>
      <w:rFonts w:ascii="Times New Roman" w:hAnsi="Times New Roman"/>
      <w:sz w:val="19"/>
    </w:rPr>
  </w:style>
  <w:style w:type="character" w:customStyle="1" w:styleId="6Underlined">
    <w:name w:val="6 Underlined"/>
    <w:rsid w:val="00535C16"/>
    <w:rPr>
      <w:rFonts w:ascii="Times New Roman" w:hAnsi="Times New Roman"/>
      <w:b/>
      <w:sz w:val="21"/>
      <w:u w:val="single"/>
    </w:rPr>
  </w:style>
  <w:style w:type="paragraph" w:customStyle="1" w:styleId="Cards1CharChar">
    <w:name w:val="Cards1 Char Char"/>
    <w:basedOn w:val="Normal"/>
    <w:link w:val="Cards1CharCharChar"/>
    <w:qFormat/>
    <w:rsid w:val="00535C16"/>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535C16"/>
    <w:rPr>
      <w:rFonts w:ascii="Georgia" w:hAnsi="Georgia"/>
      <w:sz w:val="22"/>
      <w:lang w:val="x-none"/>
    </w:rPr>
  </w:style>
  <w:style w:type="character" w:customStyle="1" w:styleId="nohighlighting">
    <w:name w:val="no highlighting"/>
    <w:rsid w:val="00535C16"/>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535C16"/>
    <w:rPr>
      <w:rFonts w:ascii="Georgia" w:hAnsi="Georgia" w:cstheme="minorBidi"/>
      <w:color w:val="0000FF"/>
      <w:sz w:val="12"/>
      <w:u w:val="single"/>
    </w:rPr>
  </w:style>
  <w:style w:type="character" w:customStyle="1" w:styleId="SwagChar">
    <w:name w:val="Swag Char"/>
    <w:link w:val="Swag"/>
    <w:rsid w:val="00535C16"/>
    <w:rPr>
      <w:rFonts w:ascii="Georgia" w:hAnsi="Georgia"/>
      <w:color w:val="0000FF"/>
      <w:sz w:val="12"/>
      <w:u w:val="single"/>
    </w:rPr>
  </w:style>
  <w:style w:type="paragraph" w:customStyle="1" w:styleId="StyleUnderlineTimesNewRoman1">
    <w:name w:val="Style Underline + Times New Roman1"/>
    <w:link w:val="StyleUnderlineTimesNewRoman1Char"/>
    <w:qFormat/>
    <w:rsid w:val="00535C1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535C1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535C1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535C16"/>
    <w:rPr>
      <w:rFonts w:ascii="Calibri" w:eastAsia="Times New Roman" w:hAnsi="Calibri" w:cs="Times New Roman"/>
      <w:b/>
      <w:bCs/>
      <w:sz w:val="22"/>
      <w:u w:val="single"/>
    </w:rPr>
  </w:style>
  <w:style w:type="character" w:customStyle="1" w:styleId="CharChar61">
    <w:name w:val="Char Char61"/>
    <w:rsid w:val="00535C16"/>
    <w:rPr>
      <w:rFonts w:cs="Arial"/>
      <w:bCs/>
      <w:sz w:val="16"/>
      <w:szCs w:val="26"/>
      <w:lang w:val="en-US" w:eastAsia="en-US" w:bidi="ar-SA"/>
    </w:rPr>
  </w:style>
  <w:style w:type="paragraph" w:customStyle="1" w:styleId="subhead10">
    <w:name w:val="subhead1"/>
    <w:basedOn w:val="Normal"/>
    <w:uiPriority w:val="99"/>
    <w:qFormat/>
    <w:rsid w:val="00535C16"/>
    <w:pPr>
      <w:spacing w:before="100" w:beforeAutospacing="1" w:after="100" w:afterAutospacing="1"/>
    </w:pPr>
    <w:rPr>
      <w:rFonts w:ascii="Georgia" w:eastAsia="Times New Roman" w:hAnsi="Georgia" w:cstheme="minorBidi"/>
    </w:rPr>
  </w:style>
  <w:style w:type="character" w:customStyle="1" w:styleId="styledate0">
    <w:name w:val="styledate"/>
    <w:rsid w:val="00535C16"/>
  </w:style>
  <w:style w:type="character" w:customStyle="1" w:styleId="BoldandUnderlineChar1">
    <w:name w:val="Bold and Underline Char1"/>
    <w:rsid w:val="00535C16"/>
    <w:rPr>
      <w:b/>
      <w:szCs w:val="24"/>
      <w:u w:val="single"/>
      <w:lang w:val="en-US" w:eastAsia="en-US" w:bidi="ar-SA"/>
    </w:rPr>
  </w:style>
  <w:style w:type="character" w:customStyle="1" w:styleId="BoldandUnderlineChar1Char2">
    <w:name w:val="Bold and Underline Char1 Char2"/>
    <w:rsid w:val="00535C16"/>
    <w:rPr>
      <w:b/>
      <w:szCs w:val="24"/>
      <w:u w:val="single"/>
      <w:lang w:val="en-US" w:eastAsia="en-US" w:bidi="ar-SA"/>
    </w:rPr>
  </w:style>
  <w:style w:type="character" w:customStyle="1" w:styleId="BoldandUnderlineCharChar1">
    <w:name w:val="Bold and Underline Char Char1"/>
    <w:rsid w:val="00535C16"/>
    <w:rPr>
      <w:b/>
      <w:szCs w:val="24"/>
      <w:u w:val="single"/>
      <w:lang w:val="en-US" w:eastAsia="en-US" w:bidi="ar-SA"/>
    </w:rPr>
  </w:style>
  <w:style w:type="character" w:customStyle="1" w:styleId="title-link-wrapper">
    <w:name w:val="title-link-wrapper"/>
    <w:rsid w:val="00535C16"/>
  </w:style>
  <w:style w:type="character" w:customStyle="1" w:styleId="medium-font">
    <w:name w:val="medium-font"/>
    <w:rsid w:val="00535C16"/>
  </w:style>
  <w:style w:type="paragraph" w:customStyle="1" w:styleId="abstract">
    <w:name w:val="abstract"/>
    <w:basedOn w:val="Normal"/>
    <w:uiPriority w:val="99"/>
    <w:qFormat/>
    <w:rsid w:val="00535C16"/>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535C16"/>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535C16"/>
    <w:rPr>
      <w:rFonts w:ascii="Georgia" w:eastAsia="Times New Roman" w:hAnsi="Georgia"/>
      <w:b/>
      <w:bCs/>
      <w:sz w:val="22"/>
      <w:u w:val="single"/>
    </w:rPr>
  </w:style>
  <w:style w:type="character" w:customStyle="1" w:styleId="ReallySamllTextChar">
    <w:name w:val="ReallySamllText Char"/>
    <w:link w:val="ReallySamllText"/>
    <w:rsid w:val="00535C16"/>
    <w:rPr>
      <w:sz w:val="12"/>
    </w:rPr>
  </w:style>
  <w:style w:type="paragraph" w:customStyle="1" w:styleId="StyleStyleUnderlineTimesNewRoman11pt">
    <w:name w:val="Style Style Underline + Times New Roman + 11 pt"/>
    <w:basedOn w:val="Normal"/>
    <w:link w:val="StyleStyleUnderlineTimesNewRoman11ptChar"/>
    <w:qFormat/>
    <w:rsid w:val="00535C16"/>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535C16"/>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35C16"/>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535C16"/>
    <w:rPr>
      <w:rFonts w:ascii="Georgia" w:eastAsia="Times New Roman" w:hAnsi="Georgia"/>
      <w:sz w:val="22"/>
      <w:u w:val="single"/>
    </w:rPr>
  </w:style>
  <w:style w:type="character" w:customStyle="1" w:styleId="authoraffil">
    <w:name w:val="authoraffil"/>
    <w:rsid w:val="00535C16"/>
  </w:style>
  <w:style w:type="character" w:customStyle="1" w:styleId="CharChar8">
    <w:name w:val="Char Char8"/>
    <w:rsid w:val="00535C16"/>
    <w:rPr>
      <w:rFonts w:ascii="Georgia" w:eastAsia="Times New Roman" w:hAnsi="Georgia"/>
      <w:b/>
      <w:bCs/>
      <w:sz w:val="30"/>
      <w:szCs w:val="28"/>
      <w:u w:val="single"/>
    </w:rPr>
  </w:style>
  <w:style w:type="character" w:customStyle="1" w:styleId="TagsCharCharCharChar">
    <w:name w:val="Tags Char Char Char Char"/>
    <w:rsid w:val="00535C16"/>
    <w:rPr>
      <w:rFonts w:ascii="Times New Roman" w:eastAsia="Times New Roman" w:hAnsi="Times New Roman" w:cs="Times New Roman"/>
      <w:b/>
      <w:sz w:val="24"/>
      <w:szCs w:val="24"/>
    </w:rPr>
  </w:style>
  <w:style w:type="character" w:customStyle="1" w:styleId="Citation1Char">
    <w:name w:val="Citation1 Char"/>
    <w:link w:val="Citation10"/>
    <w:locked/>
    <w:rsid w:val="00535C16"/>
    <w:rPr>
      <w:rFonts w:ascii="Georgia" w:hAnsi="Georgia"/>
      <w:b/>
      <w:u w:val="single"/>
    </w:rPr>
  </w:style>
  <w:style w:type="paragraph" w:customStyle="1" w:styleId="Citation10">
    <w:name w:val="Citation1"/>
    <w:basedOn w:val="Normal"/>
    <w:link w:val="Citation1Char"/>
    <w:qFormat/>
    <w:rsid w:val="00535C16"/>
    <w:rPr>
      <w:rFonts w:ascii="Georgia" w:hAnsi="Georgia" w:cstheme="minorBidi"/>
      <w:b/>
      <w:sz w:val="24"/>
      <w:u w:val="single"/>
    </w:rPr>
  </w:style>
  <w:style w:type="character" w:customStyle="1" w:styleId="TaglineChar">
    <w:name w:val="Tagline Char"/>
    <w:link w:val="Tagline0"/>
    <w:locked/>
    <w:rsid w:val="00535C16"/>
    <w:rPr>
      <w:rFonts w:ascii="Times New Roman" w:hAnsi="Times New Roman" w:cs="Times New Roman"/>
      <w:b/>
      <w:sz w:val="26"/>
    </w:rPr>
  </w:style>
  <w:style w:type="paragraph" w:customStyle="1" w:styleId="NothingCharCharChar">
    <w:name w:val="Nothing Char Char Char"/>
    <w:link w:val="NothingCharChar"/>
    <w:qFormat/>
    <w:rsid w:val="00535C16"/>
    <w:pPr>
      <w:jc w:val="both"/>
    </w:pPr>
  </w:style>
  <w:style w:type="paragraph" w:customStyle="1" w:styleId="StyleLeft021">
    <w:name w:val="Style Left:  0.2&quot;1"/>
    <w:basedOn w:val="Normal"/>
    <w:uiPriority w:val="99"/>
    <w:qFormat/>
    <w:rsid w:val="00535C16"/>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35C16"/>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35C16"/>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35C16"/>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35C16"/>
    <w:rPr>
      <w:rFonts w:ascii="Georgia" w:eastAsia="Times New Roman" w:hAnsi="Georgia"/>
      <w:sz w:val="22"/>
      <w:u w:val="single"/>
      <w:bdr w:val="single" w:sz="4" w:space="0" w:color="auto"/>
    </w:rPr>
  </w:style>
  <w:style w:type="character" w:customStyle="1" w:styleId="boldcitationChar">
    <w:name w:val="bold citation Char"/>
    <w:rsid w:val="00535C16"/>
    <w:rPr>
      <w:rFonts w:ascii="Arial" w:hAnsi="Arial"/>
      <w:b/>
      <w:sz w:val="28"/>
      <w:szCs w:val="24"/>
      <w:u w:val="thick"/>
      <w:lang w:val="en-US" w:eastAsia="en-US" w:bidi="ar-SA"/>
    </w:rPr>
  </w:style>
  <w:style w:type="paragraph" w:customStyle="1" w:styleId="BlockTitle20">
    <w:name w:val="Block Title #2"/>
    <w:basedOn w:val="Normal"/>
    <w:uiPriority w:val="99"/>
    <w:qFormat/>
    <w:rsid w:val="00535C16"/>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535C16"/>
    <w:rPr>
      <w:rFonts w:ascii="Georgia" w:hAnsi="Georgia" w:cstheme="minorBidi"/>
      <w:b/>
    </w:rPr>
  </w:style>
  <w:style w:type="character" w:customStyle="1" w:styleId="BoldunderlineChar5">
    <w:name w:val="Bold/underline Char"/>
    <w:link w:val="Boldunderline2"/>
    <w:rsid w:val="00535C16"/>
    <w:rPr>
      <w:rFonts w:eastAsia="SimSun"/>
      <w:b/>
      <w:u w:val="single"/>
      <w:lang w:eastAsia="zh-CN"/>
    </w:rPr>
  </w:style>
  <w:style w:type="character" w:customStyle="1" w:styleId="underlinetextchar0">
    <w:name w:val="underlinetextchar"/>
    <w:rsid w:val="00535C16"/>
  </w:style>
  <w:style w:type="character" w:customStyle="1" w:styleId="boldciteChar1">
    <w:name w:val="bold cite Char1"/>
    <w:rsid w:val="00535C16"/>
    <w:rPr>
      <w:b/>
      <w:sz w:val="28"/>
      <w:u w:val="thick" w:color="000000"/>
    </w:rPr>
  </w:style>
  <w:style w:type="character" w:customStyle="1" w:styleId="tagCharCharChar1">
    <w:name w:val="tag Char Char Char1"/>
    <w:rsid w:val="00535C16"/>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535C16"/>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535C16"/>
    <w:rPr>
      <w:rFonts w:ascii="Times New Roman" w:hAnsi="Times New Roman" w:cs="Times New Roman"/>
      <w:sz w:val="18"/>
      <w:szCs w:val="18"/>
    </w:rPr>
  </w:style>
  <w:style w:type="character" w:customStyle="1" w:styleId="FontStyle57">
    <w:name w:val="Font Style57"/>
    <w:rsid w:val="00535C16"/>
    <w:rPr>
      <w:rFonts w:ascii="Georgia" w:hAnsi="Georgia" w:cs="Georgia"/>
      <w:b/>
      <w:bCs/>
      <w:sz w:val="14"/>
      <w:szCs w:val="14"/>
    </w:rPr>
  </w:style>
  <w:style w:type="character" w:customStyle="1" w:styleId="FontStyle89">
    <w:name w:val="Font Style89"/>
    <w:rsid w:val="00535C16"/>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535C16"/>
    <w:rPr>
      <w:color w:val="2B579A"/>
      <w:shd w:val="clear" w:color="auto" w:fill="E6E6E6"/>
    </w:rPr>
  </w:style>
  <w:style w:type="character" w:customStyle="1" w:styleId="m-895152127622952443gmail-style13ptbold">
    <w:name w:val="m_-895152127622952443gmail-style13ptbold"/>
    <w:basedOn w:val="DefaultParagraphFont"/>
    <w:rsid w:val="00535C16"/>
  </w:style>
  <w:style w:type="character" w:customStyle="1" w:styleId="m4133802843404377303gmail-style13ptbold">
    <w:name w:val="m_4133802843404377303gmail-style13ptbold"/>
    <w:basedOn w:val="DefaultParagraphFont"/>
    <w:rsid w:val="00535C16"/>
  </w:style>
  <w:style w:type="character" w:customStyle="1" w:styleId="m4133802843404377303gmail-styleunderline">
    <w:name w:val="m_4133802843404377303gmail-styleunderline"/>
    <w:basedOn w:val="DefaultParagraphFont"/>
    <w:rsid w:val="00535C16"/>
  </w:style>
  <w:style w:type="character" w:customStyle="1" w:styleId="m1864609289044096952gmail-style13ptbold">
    <w:name w:val="m_1864609289044096952gmail-style13ptbold"/>
    <w:basedOn w:val="DefaultParagraphFont"/>
    <w:rsid w:val="00535C16"/>
  </w:style>
  <w:style w:type="character" w:customStyle="1" w:styleId="m-2434640214339110092gmail-style13ptbold">
    <w:name w:val="m_-2434640214339110092gmail-style13ptbold"/>
    <w:basedOn w:val="DefaultParagraphFont"/>
    <w:rsid w:val="00535C16"/>
  </w:style>
  <w:style w:type="character" w:customStyle="1" w:styleId="m-2434640214339110092gmail-styleunderline">
    <w:name w:val="m_-2434640214339110092gmail-styleunderline"/>
    <w:basedOn w:val="DefaultParagraphFont"/>
    <w:rsid w:val="00535C16"/>
  </w:style>
  <w:style w:type="character" w:customStyle="1" w:styleId="articlepage-articlebody-firstletter">
    <w:name w:val="articlepage-articlebody-firstletter"/>
    <w:basedOn w:val="DefaultParagraphFont"/>
    <w:rsid w:val="00535C16"/>
  </w:style>
  <w:style w:type="character" w:customStyle="1" w:styleId="UnresolvedMention32">
    <w:name w:val="Unresolved Mention32"/>
    <w:basedOn w:val="DefaultParagraphFont"/>
    <w:uiPriority w:val="99"/>
    <w:semiHidden/>
    <w:unhideWhenUsed/>
    <w:rsid w:val="00535C16"/>
    <w:rPr>
      <w:color w:val="605E5C"/>
      <w:shd w:val="clear" w:color="auto" w:fill="E1DFDD"/>
    </w:rPr>
  </w:style>
  <w:style w:type="character" w:customStyle="1" w:styleId="m-2745674872889869693gmail-style13ptbold">
    <w:name w:val="m_-2745674872889869693gmail-style13ptbold"/>
    <w:basedOn w:val="DefaultParagraphFont"/>
    <w:rsid w:val="00535C16"/>
  </w:style>
  <w:style w:type="character" w:customStyle="1" w:styleId="m-2745674872889869693gmail-styleunderline">
    <w:name w:val="m_-2745674872889869693gmail-styleunderline"/>
    <w:basedOn w:val="DefaultParagraphFont"/>
    <w:rsid w:val="00535C16"/>
  </w:style>
  <w:style w:type="character" w:customStyle="1" w:styleId="UnresolvedMention31">
    <w:name w:val="Unresolved Mention31"/>
    <w:basedOn w:val="DefaultParagraphFont"/>
    <w:uiPriority w:val="99"/>
    <w:semiHidden/>
    <w:unhideWhenUsed/>
    <w:rsid w:val="00535C16"/>
    <w:rPr>
      <w:color w:val="808080"/>
      <w:shd w:val="clear" w:color="auto" w:fill="E6E6E6"/>
    </w:rPr>
  </w:style>
  <w:style w:type="character" w:customStyle="1" w:styleId="m-8082899869479211226gmail-styleunderline">
    <w:name w:val="m_-8082899869479211226gmail-styleunderline"/>
    <w:basedOn w:val="DefaultParagraphFont"/>
    <w:rsid w:val="00535C16"/>
  </w:style>
  <w:style w:type="paragraph" w:customStyle="1" w:styleId="NoteLevel23">
    <w:name w:val="Note Level 23"/>
    <w:basedOn w:val="Normal"/>
    <w:next w:val="Normal"/>
    <w:uiPriority w:val="99"/>
    <w:qFormat/>
    <w:rsid w:val="00535C16"/>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535C16"/>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535C16"/>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535C16"/>
    <w:rPr>
      <w:color w:val="605E5C"/>
      <w:shd w:val="clear" w:color="auto" w:fill="E1DFDD"/>
    </w:rPr>
  </w:style>
  <w:style w:type="character" w:customStyle="1" w:styleId="UnresolvedMention6">
    <w:name w:val="Unresolved Mention6"/>
    <w:basedOn w:val="DefaultParagraphFont"/>
    <w:uiPriority w:val="99"/>
    <w:unhideWhenUsed/>
    <w:rsid w:val="00535C16"/>
    <w:rPr>
      <w:color w:val="605E5C"/>
      <w:shd w:val="clear" w:color="auto" w:fill="E1DFDD"/>
    </w:rPr>
  </w:style>
  <w:style w:type="character" w:customStyle="1" w:styleId="footnote">
    <w:name w:val="footnote"/>
    <w:basedOn w:val="DefaultParagraphFont"/>
    <w:rsid w:val="00535C16"/>
  </w:style>
  <w:style w:type="character" w:customStyle="1" w:styleId="hubidentifier">
    <w:name w:val="hub_identifier"/>
    <w:basedOn w:val="DefaultParagraphFont"/>
    <w:rsid w:val="00535C16"/>
  </w:style>
  <w:style w:type="paragraph" w:customStyle="1" w:styleId="standardeinzug">
    <w:name w:val="standardeinzug"/>
    <w:basedOn w:val="Normal"/>
    <w:rsid w:val="00535C16"/>
    <w:pPr>
      <w:spacing w:before="100" w:beforeAutospacing="1" w:after="100" w:afterAutospacing="1"/>
    </w:pPr>
    <w:rPr>
      <w:rFonts w:eastAsia="Times New Roman"/>
    </w:rPr>
  </w:style>
  <w:style w:type="paragraph" w:customStyle="1" w:styleId="aufzhlungnormal">
    <w:name w:val="aufzhlungnormal"/>
    <w:basedOn w:val="Normal"/>
    <w:rsid w:val="00535C16"/>
    <w:pPr>
      <w:spacing w:before="100" w:beforeAutospacing="1" w:after="100" w:afterAutospacing="1"/>
    </w:pPr>
    <w:rPr>
      <w:rFonts w:eastAsia="Times New Roman"/>
    </w:rPr>
  </w:style>
  <w:style w:type="character" w:customStyle="1" w:styleId="auszeichnungkursiv">
    <w:name w:val="auszeichnungkursiv"/>
    <w:basedOn w:val="DefaultParagraphFont"/>
    <w:rsid w:val="00535C16"/>
  </w:style>
  <w:style w:type="paragraph" w:customStyle="1" w:styleId="entrefilet">
    <w:name w:val="entrefilet"/>
    <w:basedOn w:val="Normal"/>
    <w:rsid w:val="00535C16"/>
    <w:pPr>
      <w:spacing w:before="100" w:beforeAutospacing="1" w:after="100" w:afterAutospacing="1"/>
    </w:pPr>
    <w:rPr>
      <w:rFonts w:eastAsia="Times New Roman"/>
    </w:rPr>
  </w:style>
  <w:style w:type="paragraph" w:customStyle="1" w:styleId="kapitelreferenzkopf">
    <w:name w:val="kapitelreferenzkopf"/>
    <w:basedOn w:val="Normal"/>
    <w:rsid w:val="00535C16"/>
    <w:pPr>
      <w:spacing w:before="100" w:beforeAutospacing="1" w:after="100" w:afterAutospacing="1"/>
    </w:pPr>
    <w:rPr>
      <w:rFonts w:eastAsia="Times New Roman"/>
    </w:rPr>
  </w:style>
  <w:style w:type="paragraph" w:customStyle="1" w:styleId="tabberschrift">
    <w:name w:val="tabberschrift"/>
    <w:basedOn w:val="Normal"/>
    <w:rsid w:val="00535C16"/>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535C16"/>
  </w:style>
  <w:style w:type="character" w:customStyle="1" w:styleId="m-268162420547309261gmail-stylestylebold12pt">
    <w:name w:val="m_-268162420547309261gmail-stylestylebold12pt"/>
    <w:basedOn w:val="DefaultParagraphFont"/>
    <w:rsid w:val="00535C16"/>
  </w:style>
  <w:style w:type="character" w:customStyle="1" w:styleId="m-268162420547309261gmail-styleboldunderline">
    <w:name w:val="m_-268162420547309261gmail-styleboldunderline"/>
    <w:basedOn w:val="DefaultParagraphFont"/>
    <w:rsid w:val="00535C16"/>
  </w:style>
  <w:style w:type="character" w:customStyle="1" w:styleId="m-5621139387307470627gmail-style13ptbold">
    <w:name w:val="m_-5621139387307470627gmail-style13ptbold"/>
    <w:basedOn w:val="DefaultParagraphFont"/>
    <w:rsid w:val="00535C16"/>
  </w:style>
  <w:style w:type="character" w:customStyle="1" w:styleId="m-5621139387307470627gmail-styleunderline">
    <w:name w:val="m_-5621139387307470627gmail-styleunderline"/>
    <w:basedOn w:val="DefaultParagraphFont"/>
    <w:rsid w:val="00535C16"/>
  </w:style>
  <w:style w:type="character" w:customStyle="1" w:styleId="m-4930835733434609408gmail-style13ptbold">
    <w:name w:val="m_-4930835733434609408gmail-style13ptbold"/>
    <w:basedOn w:val="DefaultParagraphFont"/>
    <w:rsid w:val="00535C16"/>
  </w:style>
  <w:style w:type="character" w:customStyle="1" w:styleId="m-4930835733434609408gmail-styleunderline">
    <w:name w:val="m_-4930835733434609408gmail-styleunderline"/>
    <w:basedOn w:val="DefaultParagraphFont"/>
    <w:rsid w:val="00535C16"/>
  </w:style>
  <w:style w:type="character" w:customStyle="1" w:styleId="m-2456650549122369157gmail-style13ptbold">
    <w:name w:val="m_-2456650549122369157gmail-style13ptbold"/>
    <w:basedOn w:val="DefaultParagraphFont"/>
    <w:rsid w:val="00535C16"/>
  </w:style>
  <w:style w:type="character" w:customStyle="1" w:styleId="m-2456650549122369157gmail-styleunderline">
    <w:name w:val="m_-2456650549122369157gmail-styleunderline"/>
    <w:basedOn w:val="DefaultParagraphFont"/>
    <w:rsid w:val="00535C16"/>
  </w:style>
  <w:style w:type="character" w:customStyle="1" w:styleId="hvr">
    <w:name w:val="hvr"/>
    <w:basedOn w:val="DefaultParagraphFont"/>
    <w:rsid w:val="00535C16"/>
  </w:style>
  <w:style w:type="character" w:customStyle="1" w:styleId="m-3350902899047358468gmail-styleunderline">
    <w:name w:val="m_-3350902899047358468gmail-styleunderline"/>
    <w:basedOn w:val="DefaultParagraphFont"/>
    <w:rsid w:val="00535C16"/>
  </w:style>
  <w:style w:type="paragraph" w:customStyle="1" w:styleId="Style5pt">
    <w:name w:val="Style 5 pt"/>
    <w:basedOn w:val="Normal"/>
    <w:link w:val="Style5ptChar"/>
    <w:rsid w:val="00535C1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35C16"/>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535C16"/>
  </w:style>
  <w:style w:type="paragraph" w:customStyle="1" w:styleId="m462447500549623171gmail-msonormal">
    <w:name w:val="m_462447500549623171gmail-msonormal"/>
    <w:basedOn w:val="Normal"/>
    <w:uiPriority w:val="99"/>
    <w:rsid w:val="00535C1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35C16"/>
  </w:style>
  <w:style w:type="character" w:customStyle="1" w:styleId="arttitle">
    <w:name w:val="art_title"/>
    <w:basedOn w:val="DefaultParagraphFont"/>
    <w:rsid w:val="00535C16"/>
  </w:style>
  <w:style w:type="character" w:customStyle="1" w:styleId="serialtitle">
    <w:name w:val="serial_title"/>
    <w:basedOn w:val="DefaultParagraphFont"/>
    <w:rsid w:val="00535C16"/>
  </w:style>
  <w:style w:type="character" w:customStyle="1" w:styleId="headingnumber">
    <w:name w:val="headingnumber"/>
    <w:basedOn w:val="DefaultParagraphFont"/>
    <w:rsid w:val="00535C16"/>
  </w:style>
  <w:style w:type="character" w:customStyle="1" w:styleId="internalref">
    <w:name w:val="internalref"/>
    <w:basedOn w:val="DefaultParagraphFont"/>
    <w:rsid w:val="00535C16"/>
  </w:style>
  <w:style w:type="paragraph" w:customStyle="1" w:styleId="Analyitc">
    <w:name w:val="Analyitc"/>
    <w:basedOn w:val="Normal"/>
    <w:uiPriority w:val="4"/>
    <w:qFormat/>
    <w:rsid w:val="00535C16"/>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535C16"/>
  </w:style>
  <w:style w:type="character" w:customStyle="1" w:styleId="m7113523068278247331gmail-underline">
    <w:name w:val="m_7113523068278247331gmail-underline"/>
    <w:basedOn w:val="DefaultParagraphFont"/>
    <w:rsid w:val="00535C16"/>
  </w:style>
  <w:style w:type="character" w:customStyle="1" w:styleId="m7113523068278247331gmail-styleunderline">
    <w:name w:val="m_7113523068278247331gmail-styleunderline"/>
    <w:basedOn w:val="DefaultParagraphFont"/>
    <w:rsid w:val="00535C16"/>
  </w:style>
  <w:style w:type="paragraph" w:customStyle="1" w:styleId="Caption40">
    <w:name w:val="Caption4"/>
    <w:basedOn w:val="Normal"/>
    <w:uiPriority w:val="99"/>
    <w:qFormat/>
    <w:rsid w:val="00535C16"/>
    <w:pPr>
      <w:spacing w:before="100" w:beforeAutospacing="1" w:after="100" w:afterAutospacing="1"/>
    </w:pPr>
    <w:rPr>
      <w:rFonts w:eastAsia="Times New Roman"/>
    </w:rPr>
  </w:style>
  <w:style w:type="character" w:customStyle="1" w:styleId="enhanced-reference">
    <w:name w:val="enhanced-reference"/>
    <w:basedOn w:val="DefaultParagraphFont"/>
    <w:rsid w:val="00535C16"/>
  </w:style>
  <w:style w:type="character" w:customStyle="1" w:styleId="ff1">
    <w:name w:val="ff1"/>
    <w:basedOn w:val="DefaultParagraphFont"/>
    <w:rsid w:val="00535C16"/>
  </w:style>
  <w:style w:type="character" w:customStyle="1" w:styleId="ff2">
    <w:name w:val="ff2"/>
    <w:basedOn w:val="DefaultParagraphFont"/>
    <w:rsid w:val="00535C16"/>
  </w:style>
  <w:style w:type="character" w:customStyle="1" w:styleId="display">
    <w:name w:val="display"/>
    <w:basedOn w:val="DefaultParagraphFont"/>
    <w:rsid w:val="00535C16"/>
  </w:style>
  <w:style w:type="character" w:customStyle="1" w:styleId="m2030095631327626865gmail-style13ptbold">
    <w:name w:val="m_2030095631327626865gmail-style13ptbold"/>
    <w:basedOn w:val="DefaultParagraphFont"/>
    <w:rsid w:val="00535C16"/>
  </w:style>
  <w:style w:type="character" w:customStyle="1" w:styleId="m2030095631327626865gmail-styleunderline">
    <w:name w:val="m_2030095631327626865gmail-styleunderline"/>
    <w:basedOn w:val="DefaultParagraphFont"/>
    <w:rsid w:val="00535C16"/>
  </w:style>
  <w:style w:type="paragraph" w:customStyle="1" w:styleId="m4240400669014671728gmail-msonormal">
    <w:name w:val="m_4240400669014671728gmail-msonormal"/>
    <w:basedOn w:val="Normal"/>
    <w:rsid w:val="00535C1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35C16"/>
  </w:style>
  <w:style w:type="character" w:customStyle="1" w:styleId="tweetinfo-heartstat">
    <w:name w:val="tweetinfo-heartstat"/>
    <w:basedOn w:val="DefaultParagraphFont"/>
    <w:rsid w:val="00535C16"/>
  </w:style>
  <w:style w:type="paragraph" w:customStyle="1" w:styleId="Pol">
    <w:name w:val="Pol"/>
    <w:basedOn w:val="Heading2"/>
    <w:uiPriority w:val="99"/>
    <w:qFormat/>
    <w:rsid w:val="00535C16"/>
  </w:style>
  <w:style w:type="paragraph" w:customStyle="1" w:styleId="headline-title">
    <w:name w:val="headline-title"/>
    <w:basedOn w:val="Normal"/>
    <w:qFormat/>
    <w:rsid w:val="00535C16"/>
    <w:pPr>
      <w:spacing w:before="100" w:beforeAutospacing="1" w:after="100" w:afterAutospacing="1"/>
    </w:pPr>
    <w:rPr>
      <w:rFonts w:ascii="Avenir LT Std 45 Book" w:hAnsi="Avenir LT Std 45 Book"/>
    </w:rPr>
  </w:style>
  <w:style w:type="character" w:customStyle="1" w:styleId="link">
    <w:name w:val="link"/>
    <w:basedOn w:val="DefaultParagraphFont"/>
    <w:rsid w:val="00535C16"/>
  </w:style>
  <w:style w:type="paragraph" w:customStyle="1" w:styleId="xhead">
    <w:name w:val="xhead"/>
    <w:basedOn w:val="Normal"/>
    <w:qFormat/>
    <w:rsid w:val="00535C16"/>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535C16"/>
    <w:pPr>
      <w:spacing w:before="100" w:beforeAutospacing="1" w:after="100" w:afterAutospacing="1"/>
    </w:pPr>
    <w:rPr>
      <w:rFonts w:ascii="Times" w:hAnsi="Times"/>
      <w:szCs w:val="20"/>
    </w:rPr>
  </w:style>
  <w:style w:type="paragraph" w:customStyle="1" w:styleId="bodyintro">
    <w:name w:val="bodyintro"/>
    <w:basedOn w:val="Normal"/>
    <w:uiPriority w:val="99"/>
    <w:qFormat/>
    <w:rsid w:val="00535C1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35C16"/>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535C16"/>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535C16"/>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535C16"/>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535C16"/>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535C16"/>
    <w:pPr>
      <w:spacing w:before="100" w:beforeAutospacing="1" w:after="100" w:afterAutospacing="1"/>
    </w:pPr>
    <w:rPr>
      <w:rFonts w:ascii="Times" w:hAnsi="Times"/>
      <w:szCs w:val="20"/>
    </w:rPr>
  </w:style>
  <w:style w:type="paragraph" w:customStyle="1" w:styleId="pagpag2">
    <w:name w:val="pagpag2"/>
    <w:basedOn w:val="Normal"/>
    <w:uiPriority w:val="99"/>
    <w:qFormat/>
    <w:rsid w:val="00535C16"/>
    <w:pPr>
      <w:spacing w:before="100" w:beforeAutospacing="1" w:after="100" w:afterAutospacing="1"/>
    </w:pPr>
    <w:rPr>
      <w:rFonts w:ascii="Times" w:hAnsi="Times"/>
      <w:szCs w:val="20"/>
    </w:rPr>
  </w:style>
  <w:style w:type="paragraph" w:customStyle="1" w:styleId="pagpag3">
    <w:name w:val="pagpag3"/>
    <w:basedOn w:val="Normal"/>
    <w:uiPriority w:val="99"/>
    <w:qFormat/>
    <w:rsid w:val="00535C16"/>
    <w:pPr>
      <w:spacing w:before="100" w:beforeAutospacing="1" w:after="100" w:afterAutospacing="1"/>
    </w:pPr>
    <w:rPr>
      <w:rFonts w:ascii="Times" w:hAnsi="Times"/>
      <w:szCs w:val="20"/>
    </w:rPr>
  </w:style>
  <w:style w:type="paragraph" w:customStyle="1" w:styleId="lastupdated">
    <w:name w:val="lastupdated"/>
    <w:basedOn w:val="Normal"/>
    <w:qFormat/>
    <w:rsid w:val="00535C1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35C16"/>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535C16"/>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535C16"/>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535C16"/>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535C16"/>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535C16"/>
    <w:rPr>
      <w:rFonts w:ascii="Lucida Grande" w:eastAsia="Cambria" w:hAnsi="Lucida Grande"/>
    </w:rPr>
  </w:style>
  <w:style w:type="paragraph" w:customStyle="1" w:styleId="Pa16">
    <w:name w:val="Pa16"/>
    <w:basedOn w:val="Default"/>
    <w:next w:val="Default"/>
    <w:uiPriority w:val="99"/>
    <w:qFormat/>
    <w:rsid w:val="00535C16"/>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535C16"/>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535C16"/>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535C16"/>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535C16"/>
    <w:rPr>
      <w:rFonts w:ascii="Avenir LT Std 45 Book" w:hAnsi="Avenir LT Std 45 Book"/>
      <w:u w:val="single"/>
    </w:rPr>
  </w:style>
  <w:style w:type="paragraph" w:customStyle="1" w:styleId="Number">
    <w:name w:val="Number"/>
    <w:basedOn w:val="Heading2"/>
    <w:qFormat/>
    <w:rsid w:val="00535C1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535C16"/>
    <w:rPr>
      <w:bCs w:val="0"/>
      <w:iCs/>
    </w:rPr>
  </w:style>
  <w:style w:type="character" w:customStyle="1" w:styleId="viewstorydateline">
    <w:name w:val="viewstorydateline"/>
    <w:basedOn w:val="DefaultParagraphFont"/>
    <w:rsid w:val="00535C16"/>
  </w:style>
  <w:style w:type="character" w:customStyle="1" w:styleId="meta-sep">
    <w:name w:val="meta-sep"/>
    <w:basedOn w:val="DefaultParagraphFont"/>
    <w:rsid w:val="00535C16"/>
  </w:style>
  <w:style w:type="character" w:customStyle="1" w:styleId="A19">
    <w:name w:val="A19"/>
    <w:uiPriority w:val="99"/>
    <w:rsid w:val="00535C16"/>
    <w:rPr>
      <w:rFonts w:ascii="Georgia" w:hAnsi="Georgia" w:cs="Georgia" w:hint="default"/>
      <w:color w:val="000000"/>
      <w:sz w:val="20"/>
      <w:szCs w:val="20"/>
      <w:u w:val="single"/>
    </w:rPr>
  </w:style>
  <w:style w:type="character" w:customStyle="1" w:styleId="A13">
    <w:name w:val="A13"/>
    <w:uiPriority w:val="99"/>
    <w:rsid w:val="00535C16"/>
    <w:rPr>
      <w:rFonts w:ascii="Georgia" w:hAnsi="Georgia" w:cs="Georgia" w:hint="default"/>
      <w:color w:val="000000"/>
      <w:sz w:val="11"/>
      <w:szCs w:val="11"/>
    </w:rPr>
  </w:style>
  <w:style w:type="character" w:customStyle="1" w:styleId="ontext">
    <w:name w:val="ontext"/>
    <w:basedOn w:val="DefaultParagraphFont"/>
    <w:rsid w:val="00535C16"/>
  </w:style>
  <w:style w:type="character" w:customStyle="1" w:styleId="StyleLatinBaskervilleUnderline">
    <w:name w:val="Style (Latin) Baskerville Underline"/>
    <w:basedOn w:val="DefaultParagraphFont"/>
    <w:rsid w:val="00535C16"/>
    <w:rPr>
      <w:rFonts w:ascii="Baskerville" w:hAnsi="Baskerville" w:hint="default"/>
      <w:sz w:val="26"/>
      <w:u w:val="single"/>
    </w:rPr>
  </w:style>
  <w:style w:type="character" w:customStyle="1" w:styleId="archive-title">
    <w:name w:val="archive-title"/>
    <w:basedOn w:val="DefaultParagraphFont"/>
    <w:rsid w:val="00535C16"/>
  </w:style>
  <w:style w:type="character" w:customStyle="1" w:styleId="imgleft">
    <w:name w:val="imgleft"/>
    <w:basedOn w:val="DefaultParagraphFont"/>
    <w:rsid w:val="00535C16"/>
  </w:style>
  <w:style w:type="character" w:customStyle="1" w:styleId="imgcenter">
    <w:name w:val="imgcenter"/>
    <w:basedOn w:val="DefaultParagraphFont"/>
    <w:rsid w:val="00535C16"/>
  </w:style>
  <w:style w:type="character" w:customStyle="1" w:styleId="A42">
    <w:name w:val="A4+2"/>
    <w:uiPriority w:val="99"/>
    <w:rsid w:val="00535C16"/>
    <w:rPr>
      <w:rFonts w:ascii="Helvetica LT Std" w:hAnsi="Helvetica LT Std" w:cs="Helvetica LT Std" w:hint="default"/>
      <w:color w:val="000000"/>
      <w:sz w:val="11"/>
      <w:szCs w:val="11"/>
    </w:rPr>
  </w:style>
  <w:style w:type="character" w:customStyle="1" w:styleId="Caption11">
    <w:name w:val="Caption11"/>
    <w:basedOn w:val="DefaultParagraphFont"/>
    <w:rsid w:val="00535C16"/>
  </w:style>
  <w:style w:type="character" w:customStyle="1" w:styleId="fstitle">
    <w:name w:val="fs_title"/>
    <w:basedOn w:val="DefaultParagraphFont"/>
    <w:rsid w:val="00535C16"/>
  </w:style>
  <w:style w:type="character" w:customStyle="1" w:styleId="reportbody1">
    <w:name w:val="reportbody1"/>
    <w:basedOn w:val="DefaultParagraphFont"/>
    <w:rsid w:val="00535C16"/>
    <w:rPr>
      <w:rFonts w:ascii="Tahoma" w:hAnsi="Tahoma" w:cs="Tahoma" w:hint="default"/>
      <w:color w:val="000000"/>
      <w:sz w:val="14"/>
      <w:szCs w:val="14"/>
    </w:rPr>
  </w:style>
  <w:style w:type="character" w:customStyle="1" w:styleId="dateday">
    <w:name w:val="date_day"/>
    <w:basedOn w:val="DefaultParagraphFont"/>
    <w:rsid w:val="00535C16"/>
  </w:style>
  <w:style w:type="character" w:customStyle="1" w:styleId="datemonth">
    <w:name w:val="date_month"/>
    <w:basedOn w:val="DefaultParagraphFont"/>
    <w:rsid w:val="00535C16"/>
  </w:style>
  <w:style w:type="character" w:customStyle="1" w:styleId="dateyear">
    <w:name w:val="date_year"/>
    <w:basedOn w:val="DefaultParagraphFont"/>
    <w:rsid w:val="00535C16"/>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535C1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35C1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35C16"/>
    <w:rPr>
      <w:sz w:val="24"/>
      <w:szCs w:val="24"/>
      <w:lang w:val="en-US" w:eastAsia="en-US" w:bidi="ar-SA"/>
    </w:rPr>
  </w:style>
  <w:style w:type="character" w:customStyle="1" w:styleId="insideitro">
    <w:name w:val="insideitro"/>
    <w:basedOn w:val="DefaultParagraphFont"/>
    <w:rsid w:val="00535C16"/>
  </w:style>
  <w:style w:type="character" w:customStyle="1" w:styleId="wcfont">
    <w:name w:val="wcfont"/>
    <w:basedOn w:val="DefaultParagraphFont"/>
    <w:rsid w:val="00535C16"/>
  </w:style>
  <w:style w:type="character" w:customStyle="1" w:styleId="qftext">
    <w:name w:val="qftext"/>
    <w:basedOn w:val="DefaultParagraphFont"/>
    <w:rsid w:val="00535C16"/>
  </w:style>
  <w:style w:type="character" w:customStyle="1" w:styleId="leftidx">
    <w:name w:val="leftidx"/>
    <w:basedOn w:val="DefaultParagraphFont"/>
    <w:rsid w:val="00535C16"/>
  </w:style>
  <w:style w:type="character" w:customStyle="1" w:styleId="StyleBox12ptBold">
    <w:name w:val="Style Box + 12 pt Bold"/>
    <w:basedOn w:val="DefaultParagraphFont"/>
    <w:rsid w:val="00535C16"/>
    <w:rPr>
      <w:rFonts w:ascii="Georgia" w:hAnsi="Georgia"/>
      <w:b/>
      <w:bCs/>
      <w:sz w:val="22"/>
      <w:u w:val="single"/>
      <w:bdr w:val="none" w:sz="0" w:space="0" w:color="auto"/>
    </w:rPr>
  </w:style>
  <w:style w:type="character" w:customStyle="1" w:styleId="StyleBox12pt">
    <w:name w:val="Style Box + 12 pt"/>
    <w:basedOn w:val="DefaultParagraphFont"/>
    <w:rsid w:val="00535C16"/>
    <w:rPr>
      <w:rFonts w:ascii="Georgia" w:hAnsi="Georgia"/>
      <w:b w:val="0"/>
      <w:sz w:val="22"/>
      <w:u w:val="single"/>
      <w:bdr w:val="none" w:sz="0" w:space="0" w:color="auto"/>
    </w:rPr>
  </w:style>
  <w:style w:type="character" w:customStyle="1" w:styleId="StyleGaramondText1">
    <w:name w:val="Style Garamond Text 1"/>
    <w:basedOn w:val="DefaultParagraphFont"/>
    <w:rsid w:val="00535C16"/>
    <w:rPr>
      <w:rFonts w:ascii="Georgia" w:hAnsi="Georgia"/>
      <w:color w:val="0D0D0D" w:themeColor="text1" w:themeTint="F2"/>
      <w:sz w:val="22"/>
    </w:rPr>
  </w:style>
  <w:style w:type="character" w:customStyle="1" w:styleId="StyleGaramondText1Underline">
    <w:name w:val="Style Garamond Text 1 Underline"/>
    <w:basedOn w:val="DefaultParagraphFont"/>
    <w:rsid w:val="00535C16"/>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535C16"/>
    <w:rPr>
      <w:b w:val="0"/>
      <w:bCs w:val="0"/>
      <w:sz w:val="14"/>
      <w:u w:val="none"/>
    </w:rPr>
  </w:style>
  <w:style w:type="character" w:customStyle="1" w:styleId="Style7ptBold">
    <w:name w:val="Style 7 pt Bold"/>
    <w:basedOn w:val="DefaultParagraphFont"/>
    <w:rsid w:val="00535C16"/>
    <w:rPr>
      <w:b w:val="0"/>
      <w:bCs/>
      <w:sz w:val="14"/>
    </w:rPr>
  </w:style>
  <w:style w:type="paragraph" w:customStyle="1" w:styleId="width100">
    <w:name w:val="width100"/>
    <w:basedOn w:val="Normal"/>
    <w:uiPriority w:val="99"/>
    <w:qFormat/>
    <w:rsid w:val="00535C16"/>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535C16"/>
  </w:style>
  <w:style w:type="character" w:customStyle="1" w:styleId="eventsubtitle">
    <w:name w:val="eventsubtitle"/>
    <w:basedOn w:val="DefaultParagraphFont"/>
    <w:rsid w:val="00535C16"/>
  </w:style>
  <w:style w:type="character" w:customStyle="1" w:styleId="eventdate">
    <w:name w:val="eventdate"/>
    <w:basedOn w:val="DefaultParagraphFont"/>
    <w:rsid w:val="00535C16"/>
  </w:style>
  <w:style w:type="character" w:customStyle="1" w:styleId="legend">
    <w:name w:val="legend"/>
    <w:basedOn w:val="DefaultParagraphFont"/>
    <w:rsid w:val="00535C16"/>
  </w:style>
  <w:style w:type="character" w:customStyle="1" w:styleId="StyleLatinGaramond9ptUnderline">
    <w:name w:val="Style (Latin) Garamond 9 pt Underline"/>
    <w:rsid w:val="00535C16"/>
    <w:rPr>
      <w:sz w:val="22"/>
      <w:u w:val="single"/>
    </w:rPr>
  </w:style>
  <w:style w:type="character" w:customStyle="1" w:styleId="ellipsistext">
    <w:name w:val="ellipsis_text"/>
    <w:basedOn w:val="DefaultParagraphFont"/>
    <w:rsid w:val="00535C16"/>
  </w:style>
  <w:style w:type="character" w:customStyle="1" w:styleId="cite00">
    <w:name w:val="cite0"/>
    <w:rsid w:val="00535C16"/>
  </w:style>
  <w:style w:type="character" w:customStyle="1" w:styleId="Bodytext5">
    <w:name w:val="Body text_"/>
    <w:basedOn w:val="DefaultParagraphFont"/>
    <w:link w:val="BodyText50"/>
    <w:rsid w:val="00535C16"/>
    <w:rPr>
      <w:rFonts w:eastAsia="Georgia" w:cs="Georgia"/>
      <w:sz w:val="21"/>
      <w:szCs w:val="21"/>
      <w:shd w:val="clear" w:color="auto" w:fill="FFFFFF"/>
    </w:rPr>
  </w:style>
  <w:style w:type="paragraph" w:customStyle="1" w:styleId="BodyText50">
    <w:name w:val="Body Text5"/>
    <w:basedOn w:val="Normal"/>
    <w:link w:val="Bodytext5"/>
    <w:qFormat/>
    <w:rsid w:val="00535C16"/>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535C16"/>
    <w:pPr>
      <w:spacing w:before="100" w:beforeAutospacing="1" w:after="100" w:afterAutospacing="1"/>
    </w:pPr>
    <w:rPr>
      <w:rFonts w:ascii="Avenir LT Std 45 Book" w:hAnsi="Avenir LT Std 45 Book"/>
    </w:rPr>
  </w:style>
  <w:style w:type="paragraph" w:customStyle="1" w:styleId="about">
    <w:name w:val="about"/>
    <w:basedOn w:val="Normal"/>
    <w:qFormat/>
    <w:rsid w:val="00535C16"/>
    <w:pPr>
      <w:spacing w:before="100" w:beforeAutospacing="1" w:after="100" w:afterAutospacing="1"/>
    </w:pPr>
    <w:rPr>
      <w:rFonts w:ascii="Avenir LT Std 45 Book" w:hAnsi="Avenir LT Std 45 Book"/>
    </w:rPr>
  </w:style>
  <w:style w:type="character" w:customStyle="1" w:styleId="in-top">
    <w:name w:val="in-top"/>
    <w:rsid w:val="00535C16"/>
  </w:style>
  <w:style w:type="character" w:customStyle="1" w:styleId="nukeled">
    <w:name w:val="nukeled"/>
    <w:rsid w:val="00535C16"/>
  </w:style>
  <w:style w:type="character" w:customStyle="1" w:styleId="contextlyrelated">
    <w:name w:val="contextly_related"/>
    <w:rsid w:val="00535C16"/>
  </w:style>
  <w:style w:type="character" w:customStyle="1" w:styleId="in-right">
    <w:name w:val="in-right"/>
    <w:rsid w:val="00535C16"/>
  </w:style>
  <w:style w:type="character" w:customStyle="1" w:styleId="adtext0">
    <w:name w:val="ad_text"/>
    <w:rsid w:val="00535C16"/>
  </w:style>
  <w:style w:type="character" w:customStyle="1" w:styleId="linkrow">
    <w:name w:val="link_row"/>
    <w:rsid w:val="00535C16"/>
  </w:style>
  <w:style w:type="character" w:customStyle="1" w:styleId="revision-date">
    <w:name w:val="revision-date"/>
    <w:rsid w:val="00535C16"/>
  </w:style>
  <w:style w:type="paragraph" w:customStyle="1" w:styleId="t6">
    <w:name w:val="t6"/>
    <w:basedOn w:val="Normal"/>
    <w:qFormat/>
    <w:rsid w:val="00535C16"/>
    <w:pPr>
      <w:spacing w:before="100" w:beforeAutospacing="1" w:after="100" w:afterAutospacing="1"/>
    </w:pPr>
    <w:rPr>
      <w:rFonts w:ascii="Avenir LT Std 45 Book" w:hAnsi="Avenir LT Std 45 Book"/>
    </w:rPr>
  </w:style>
  <w:style w:type="paragraph" w:customStyle="1" w:styleId="thumbnail">
    <w:name w:val="thumbnail"/>
    <w:basedOn w:val="Normal"/>
    <w:qFormat/>
    <w:rsid w:val="00535C16"/>
    <w:pPr>
      <w:spacing w:before="100" w:beforeAutospacing="1" w:after="100" w:afterAutospacing="1"/>
    </w:pPr>
    <w:rPr>
      <w:rFonts w:ascii="Avenir LT Std 45 Book" w:hAnsi="Avenir LT Std 45 Book"/>
    </w:rPr>
  </w:style>
  <w:style w:type="character" w:customStyle="1" w:styleId="facebook-share">
    <w:name w:val="facebook-share"/>
    <w:rsid w:val="00535C16"/>
  </w:style>
  <w:style w:type="character" w:customStyle="1" w:styleId="facebook-share-label">
    <w:name w:val="facebook-share-label"/>
    <w:rsid w:val="00535C16"/>
  </w:style>
  <w:style w:type="paragraph" w:customStyle="1" w:styleId="stand-first-alone">
    <w:name w:val="stand-first-alone"/>
    <w:basedOn w:val="Normal"/>
    <w:qFormat/>
    <w:rsid w:val="00535C16"/>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535C16"/>
    <w:pPr>
      <w:spacing w:before="100" w:beforeAutospacing="1" w:after="100" w:afterAutospacing="1"/>
    </w:pPr>
    <w:rPr>
      <w:rFonts w:ascii="Avenir LT Std 45 Book" w:hAnsi="Avenir LT Std 45 Book"/>
    </w:rPr>
  </w:style>
  <w:style w:type="paragraph" w:customStyle="1" w:styleId="morelink">
    <w:name w:val="morelink"/>
    <w:basedOn w:val="Normal"/>
    <w:qFormat/>
    <w:rsid w:val="00535C16"/>
    <w:pPr>
      <w:spacing w:before="100" w:beforeAutospacing="1" w:after="100" w:afterAutospacing="1"/>
    </w:pPr>
    <w:rPr>
      <w:rFonts w:ascii="Avenir LT Std 45 Book" w:hAnsi="Avenir LT Std 45 Book"/>
    </w:rPr>
  </w:style>
  <w:style w:type="paragraph" w:customStyle="1" w:styleId="audiolink">
    <w:name w:val="audiolink"/>
    <w:basedOn w:val="Normal"/>
    <w:qFormat/>
    <w:rsid w:val="00535C16"/>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535C16"/>
    <w:pPr>
      <w:spacing w:before="100" w:beforeAutospacing="1" w:after="100" w:afterAutospacing="1"/>
    </w:pPr>
    <w:rPr>
      <w:rFonts w:ascii="Avenir LT Std 45 Book" w:hAnsi="Avenir LT Std 45 Book"/>
    </w:rPr>
  </w:style>
  <w:style w:type="paragraph" w:customStyle="1" w:styleId="nav1">
    <w:name w:val="nav1"/>
    <w:basedOn w:val="Normal"/>
    <w:qFormat/>
    <w:rsid w:val="00535C16"/>
    <w:pPr>
      <w:spacing w:before="100" w:beforeAutospacing="1" w:after="100" w:afterAutospacing="1"/>
    </w:pPr>
    <w:rPr>
      <w:rFonts w:ascii="Avenir LT Std 45 Book" w:hAnsi="Avenir LT Std 45 Book"/>
    </w:rPr>
  </w:style>
  <w:style w:type="paragraph" w:customStyle="1" w:styleId="nav2">
    <w:name w:val="nav2"/>
    <w:basedOn w:val="Normal"/>
    <w:qFormat/>
    <w:rsid w:val="00535C16"/>
    <w:pPr>
      <w:spacing w:before="100" w:beforeAutospacing="1" w:after="100" w:afterAutospacing="1"/>
    </w:pPr>
    <w:rPr>
      <w:rFonts w:ascii="Avenir LT Std 45 Book" w:hAnsi="Avenir LT Std 45 Book"/>
    </w:rPr>
  </w:style>
  <w:style w:type="character" w:customStyle="1" w:styleId="A24">
    <w:name w:val="A24"/>
    <w:uiPriority w:val="99"/>
    <w:rsid w:val="00535C16"/>
    <w:rPr>
      <w:rFonts w:ascii="Paperback 24" w:hAnsi="Paperback 24" w:cs="Paperback 24"/>
      <w:color w:val="000000"/>
      <w:sz w:val="32"/>
      <w:szCs w:val="32"/>
    </w:rPr>
  </w:style>
  <w:style w:type="character" w:customStyle="1" w:styleId="A25">
    <w:name w:val="A25"/>
    <w:uiPriority w:val="99"/>
    <w:rsid w:val="00535C16"/>
    <w:rPr>
      <w:rFonts w:ascii="Webdings" w:hAnsi="Webdings" w:cs="Webdings"/>
      <w:color w:val="000000"/>
      <w:sz w:val="16"/>
      <w:szCs w:val="16"/>
    </w:rPr>
  </w:style>
  <w:style w:type="paragraph" w:customStyle="1" w:styleId="CM45">
    <w:name w:val="CM45"/>
    <w:basedOn w:val="Default"/>
    <w:next w:val="Default"/>
    <w:uiPriority w:val="99"/>
    <w:qFormat/>
    <w:rsid w:val="00535C16"/>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535C16"/>
    <w:pPr>
      <w:spacing w:after="0" w:line="240" w:lineRule="auto"/>
    </w:pPr>
    <w:rPr>
      <w:rFonts w:ascii="Times New Roman" w:hAnsi="Times New Roman" w:cs="Times New Roman"/>
    </w:rPr>
  </w:style>
  <w:style w:type="character" w:customStyle="1" w:styleId="Headerorfooter">
    <w:name w:val="Header or footer_"/>
    <w:basedOn w:val="DefaultParagraphFont"/>
    <w:rsid w:val="00535C16"/>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535C16"/>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535C1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35C1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35C16"/>
    <w:rPr>
      <w:rFonts w:eastAsia="Arial" w:cs="Arial"/>
      <w:b/>
      <w:bCs/>
      <w:sz w:val="20"/>
      <w:szCs w:val="20"/>
      <w:shd w:val="clear" w:color="auto" w:fill="FFFFFF"/>
    </w:rPr>
  </w:style>
  <w:style w:type="paragraph" w:customStyle="1" w:styleId="Heading180">
    <w:name w:val="Heading #18"/>
    <w:basedOn w:val="Normal"/>
    <w:link w:val="Heading18"/>
    <w:qFormat/>
    <w:rsid w:val="00535C16"/>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535C16"/>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535C16"/>
    <w:rPr>
      <w:rFonts w:eastAsia="Arial" w:cs="Arial"/>
      <w:b/>
      <w:bCs/>
      <w:sz w:val="18"/>
      <w:szCs w:val="18"/>
      <w:shd w:val="clear" w:color="auto" w:fill="FFFFFF"/>
    </w:rPr>
  </w:style>
  <w:style w:type="paragraph" w:customStyle="1" w:styleId="Bodytext311">
    <w:name w:val="Body text (31)"/>
    <w:basedOn w:val="Normal"/>
    <w:link w:val="Bodytext310"/>
    <w:qFormat/>
    <w:rsid w:val="00535C16"/>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535C16"/>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535C16"/>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535C1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35C1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35C16"/>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35C16"/>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35C1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35C1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35C16"/>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535C1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35C16"/>
    <w:rPr>
      <w:rFonts w:eastAsia="Arial" w:cs="Arial"/>
      <w:sz w:val="20"/>
      <w:szCs w:val="20"/>
      <w:shd w:val="clear" w:color="auto" w:fill="FFFFFF"/>
    </w:rPr>
  </w:style>
  <w:style w:type="paragraph" w:customStyle="1" w:styleId="Heading220">
    <w:name w:val="Heading #22"/>
    <w:basedOn w:val="Normal"/>
    <w:link w:val="Heading22"/>
    <w:qFormat/>
    <w:rsid w:val="00535C16"/>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535C1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535C1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35C1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35C1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35C16"/>
    <w:rPr>
      <w:rFonts w:eastAsia="Arial" w:cs="Arial"/>
      <w:b/>
      <w:bCs/>
      <w:sz w:val="17"/>
      <w:szCs w:val="17"/>
      <w:shd w:val="clear" w:color="auto" w:fill="FFFFFF"/>
    </w:rPr>
  </w:style>
  <w:style w:type="paragraph" w:customStyle="1" w:styleId="Bodytext1310">
    <w:name w:val="Body text (131)"/>
    <w:basedOn w:val="Normal"/>
    <w:link w:val="Bodytext131"/>
    <w:qFormat/>
    <w:rsid w:val="00535C16"/>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535C1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35C1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35C16"/>
    <w:rPr>
      <w:rFonts w:eastAsia="Arial" w:cs="Arial"/>
      <w:i/>
      <w:iCs/>
      <w:sz w:val="19"/>
      <w:szCs w:val="19"/>
      <w:shd w:val="clear" w:color="auto" w:fill="FFFFFF"/>
    </w:rPr>
  </w:style>
  <w:style w:type="paragraph" w:customStyle="1" w:styleId="Bodytext1400">
    <w:name w:val="Body text (140)"/>
    <w:basedOn w:val="Normal"/>
    <w:link w:val="Bodytext140"/>
    <w:qFormat/>
    <w:rsid w:val="00535C16"/>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535C16"/>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35C1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35C1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35C1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35C1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35C1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35C16"/>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35C16"/>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535C1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35C1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35C16"/>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535C16"/>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535C16"/>
    <w:rPr>
      <w:rFonts w:eastAsia="Arial" w:cs="Arial"/>
      <w:i/>
      <w:iCs/>
      <w:sz w:val="14"/>
      <w:szCs w:val="14"/>
      <w:shd w:val="clear" w:color="auto" w:fill="FFFFFF"/>
    </w:rPr>
  </w:style>
  <w:style w:type="paragraph" w:customStyle="1" w:styleId="Bodytext1420">
    <w:name w:val="Body text (142)"/>
    <w:basedOn w:val="Normal"/>
    <w:link w:val="Bodytext142"/>
    <w:qFormat/>
    <w:rsid w:val="00535C16"/>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535C1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35C16"/>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535C16"/>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35C16"/>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535C16"/>
    <w:rPr>
      <w:rFonts w:eastAsia="Arial" w:cs="Arial"/>
      <w:spacing w:val="4"/>
      <w:sz w:val="15"/>
      <w:szCs w:val="15"/>
      <w:shd w:val="clear" w:color="auto" w:fill="FFFFFF"/>
    </w:rPr>
  </w:style>
  <w:style w:type="paragraph" w:customStyle="1" w:styleId="Bodytext145">
    <w:name w:val="Body text (145)"/>
    <w:basedOn w:val="Normal"/>
    <w:link w:val="Bodytext145Exact"/>
    <w:qFormat/>
    <w:rsid w:val="00535C16"/>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535C1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35C1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35C1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35C16"/>
    <w:rPr>
      <w:rFonts w:eastAsia="Arial" w:cs="Arial"/>
      <w:b/>
      <w:bCs/>
      <w:sz w:val="16"/>
      <w:szCs w:val="16"/>
      <w:shd w:val="clear" w:color="auto" w:fill="FFFFFF"/>
    </w:rPr>
  </w:style>
  <w:style w:type="paragraph" w:customStyle="1" w:styleId="Bodytext1460">
    <w:name w:val="Body text (146)"/>
    <w:basedOn w:val="Normal"/>
    <w:link w:val="Bodytext146"/>
    <w:qFormat/>
    <w:rsid w:val="00535C16"/>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535C16"/>
    <w:rPr>
      <w:rFonts w:eastAsia="Arial" w:cs="Arial"/>
      <w:b/>
      <w:bCs/>
      <w:sz w:val="20"/>
      <w:szCs w:val="20"/>
      <w:shd w:val="clear" w:color="auto" w:fill="FFFFFF"/>
    </w:rPr>
  </w:style>
  <w:style w:type="paragraph" w:customStyle="1" w:styleId="Heading231">
    <w:name w:val="Heading #23"/>
    <w:basedOn w:val="Normal"/>
    <w:link w:val="Heading230"/>
    <w:qFormat/>
    <w:rsid w:val="00535C16"/>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535C1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35C16"/>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35C16"/>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535C16"/>
    <w:rPr>
      <w:rFonts w:eastAsia="Arial" w:cs="Arial"/>
      <w:b/>
      <w:bCs/>
      <w:sz w:val="19"/>
      <w:szCs w:val="19"/>
      <w:shd w:val="clear" w:color="auto" w:fill="FFFFFF"/>
    </w:rPr>
  </w:style>
  <w:style w:type="paragraph" w:customStyle="1" w:styleId="Picturecaption420">
    <w:name w:val="Picture caption (42)"/>
    <w:basedOn w:val="Normal"/>
    <w:link w:val="Picturecaption42"/>
    <w:qFormat/>
    <w:rsid w:val="00535C16"/>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535C16"/>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35C1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35C1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35C16"/>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35C1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35C1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35C1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35C1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35C1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35C1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35C1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35C16"/>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35C16"/>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35C1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35C1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35C16"/>
    <w:rPr>
      <w:rFonts w:eastAsia="Arial" w:cs="Arial"/>
      <w:b/>
      <w:bCs/>
      <w:spacing w:val="-20"/>
      <w:sz w:val="21"/>
      <w:szCs w:val="21"/>
      <w:shd w:val="clear" w:color="auto" w:fill="FFFFFF"/>
    </w:rPr>
  </w:style>
  <w:style w:type="paragraph" w:customStyle="1" w:styleId="Bodytext600">
    <w:name w:val="Body text (60)"/>
    <w:basedOn w:val="Normal"/>
    <w:link w:val="Bodytext60"/>
    <w:qFormat/>
    <w:rsid w:val="00535C16"/>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535C1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35C1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35C1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35C1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35C1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35C16"/>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535C1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535C1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35C1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35C16"/>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535C16"/>
    <w:rPr>
      <w:rFonts w:eastAsia="Arial" w:cs="Arial"/>
      <w:spacing w:val="-10"/>
      <w:sz w:val="21"/>
      <w:szCs w:val="21"/>
      <w:shd w:val="clear" w:color="auto" w:fill="FFFFFF"/>
    </w:rPr>
  </w:style>
  <w:style w:type="paragraph" w:customStyle="1" w:styleId="Bodytext1600">
    <w:name w:val="Body text (160)"/>
    <w:basedOn w:val="Normal"/>
    <w:link w:val="Bodytext160"/>
    <w:qFormat/>
    <w:rsid w:val="00535C16"/>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535C16"/>
    <w:rPr>
      <w:rFonts w:eastAsia="Arial" w:cs="Arial"/>
      <w:sz w:val="13"/>
      <w:szCs w:val="13"/>
      <w:shd w:val="clear" w:color="auto" w:fill="FFFFFF"/>
    </w:rPr>
  </w:style>
  <w:style w:type="paragraph" w:customStyle="1" w:styleId="Picturecaption40">
    <w:name w:val="Picture caption (4)"/>
    <w:basedOn w:val="Normal"/>
    <w:link w:val="Picturecaption4"/>
    <w:qFormat/>
    <w:rsid w:val="00535C16"/>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535C16"/>
    <w:rPr>
      <w:rFonts w:eastAsia="Arial" w:cs="Arial"/>
      <w:b/>
      <w:bCs/>
      <w:sz w:val="20"/>
      <w:szCs w:val="20"/>
      <w:shd w:val="clear" w:color="auto" w:fill="FFFFFF"/>
    </w:rPr>
  </w:style>
  <w:style w:type="paragraph" w:customStyle="1" w:styleId="Heading100">
    <w:name w:val="Heading #10"/>
    <w:basedOn w:val="Normal"/>
    <w:link w:val="Heading10"/>
    <w:qFormat/>
    <w:rsid w:val="00535C16"/>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535C16"/>
    <w:rPr>
      <w:rFonts w:eastAsia="Arial" w:cs="Arial"/>
      <w:sz w:val="18"/>
      <w:szCs w:val="18"/>
      <w:shd w:val="clear" w:color="auto" w:fill="FFFFFF"/>
    </w:rPr>
  </w:style>
  <w:style w:type="paragraph" w:customStyle="1" w:styleId="Picturecaption30">
    <w:name w:val="Picture caption (3)"/>
    <w:basedOn w:val="Normal"/>
    <w:link w:val="Picturecaption3"/>
    <w:qFormat/>
    <w:rsid w:val="00535C16"/>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535C1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535C16"/>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35C16"/>
    <w:rPr>
      <w:rFonts w:eastAsia="Arial" w:cs="Arial"/>
      <w:b/>
      <w:bCs/>
      <w:sz w:val="20"/>
      <w:szCs w:val="20"/>
      <w:shd w:val="clear" w:color="auto" w:fill="FFFFFF"/>
    </w:rPr>
  </w:style>
  <w:style w:type="paragraph" w:customStyle="1" w:styleId="Heading130">
    <w:name w:val="Heading #13"/>
    <w:basedOn w:val="Normal"/>
    <w:link w:val="Heading13"/>
    <w:qFormat/>
    <w:rsid w:val="00535C16"/>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535C16"/>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35C16"/>
    <w:rPr>
      <w:rFonts w:eastAsia="Georgia" w:cs="Georgia"/>
      <w:b/>
      <w:bCs/>
      <w:i/>
      <w:iCs/>
      <w:sz w:val="20"/>
      <w:szCs w:val="20"/>
      <w:shd w:val="clear" w:color="auto" w:fill="FFFFFF"/>
    </w:rPr>
  </w:style>
  <w:style w:type="paragraph" w:customStyle="1" w:styleId="Heading920">
    <w:name w:val="Heading #9 (2)"/>
    <w:basedOn w:val="Normal"/>
    <w:link w:val="Heading92"/>
    <w:qFormat/>
    <w:rsid w:val="00535C16"/>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535C1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35C16"/>
    <w:rPr>
      <w:rFonts w:eastAsia="Arial" w:cs="Arial"/>
      <w:b/>
      <w:bCs/>
      <w:sz w:val="20"/>
      <w:szCs w:val="20"/>
      <w:shd w:val="clear" w:color="auto" w:fill="FFFFFF"/>
    </w:rPr>
  </w:style>
  <w:style w:type="paragraph" w:customStyle="1" w:styleId="Heading150">
    <w:name w:val="Heading #15"/>
    <w:basedOn w:val="Normal"/>
    <w:link w:val="Heading15"/>
    <w:qFormat/>
    <w:rsid w:val="00535C16"/>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535C16"/>
    <w:rPr>
      <w:rFonts w:eastAsia="Arial" w:cs="Arial"/>
      <w:b/>
      <w:bCs/>
      <w:spacing w:val="-10"/>
      <w:sz w:val="19"/>
      <w:szCs w:val="19"/>
      <w:shd w:val="clear" w:color="auto" w:fill="FFFFFF"/>
    </w:rPr>
  </w:style>
  <w:style w:type="paragraph" w:customStyle="1" w:styleId="Bodytext380">
    <w:name w:val="Body text (38)"/>
    <w:basedOn w:val="Normal"/>
    <w:link w:val="Bodytext38"/>
    <w:qFormat/>
    <w:rsid w:val="00535C16"/>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535C16"/>
    <w:rPr>
      <w:rFonts w:eastAsia="Arial" w:cs="Arial"/>
      <w:b/>
      <w:bCs/>
      <w:sz w:val="20"/>
      <w:szCs w:val="20"/>
      <w:shd w:val="clear" w:color="auto" w:fill="FFFFFF"/>
    </w:rPr>
  </w:style>
  <w:style w:type="paragraph" w:customStyle="1" w:styleId="Heading170">
    <w:name w:val="Heading #17"/>
    <w:basedOn w:val="Normal"/>
    <w:link w:val="Heading17"/>
    <w:qFormat/>
    <w:rsid w:val="00535C16"/>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535C1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35C1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35C16"/>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35C16"/>
    <w:rPr>
      <w:rFonts w:eastAsia="Arial" w:cs="Arial"/>
      <w:b/>
      <w:bCs/>
      <w:sz w:val="26"/>
      <w:szCs w:val="26"/>
      <w:shd w:val="clear" w:color="auto" w:fill="FFFFFF"/>
    </w:rPr>
  </w:style>
  <w:style w:type="paragraph" w:customStyle="1" w:styleId="Bodytext420">
    <w:name w:val="Body text (42)"/>
    <w:basedOn w:val="Normal"/>
    <w:link w:val="Bodytext42"/>
    <w:qFormat/>
    <w:rsid w:val="00535C16"/>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535C16"/>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35C16"/>
    <w:rPr>
      <w:rFonts w:eastAsia="Georgia" w:cs="Georgia"/>
      <w:sz w:val="21"/>
      <w:szCs w:val="21"/>
      <w:shd w:val="clear" w:color="auto" w:fill="FFFFFF"/>
    </w:rPr>
  </w:style>
  <w:style w:type="paragraph" w:customStyle="1" w:styleId="Picturecaption90">
    <w:name w:val="Picture caption (9)"/>
    <w:basedOn w:val="Normal"/>
    <w:link w:val="Picturecaption9"/>
    <w:qFormat/>
    <w:rsid w:val="00535C16"/>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535C1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35C1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35C16"/>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35C1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35C1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35C1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35C1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35C16"/>
    <w:rPr>
      <w:rFonts w:eastAsia="Arial" w:cs="Arial"/>
      <w:b/>
      <w:bCs/>
      <w:sz w:val="26"/>
      <w:szCs w:val="26"/>
      <w:shd w:val="clear" w:color="auto" w:fill="FFFFFF"/>
    </w:rPr>
  </w:style>
  <w:style w:type="paragraph" w:customStyle="1" w:styleId="Heading1420">
    <w:name w:val="Heading #14 (2)"/>
    <w:basedOn w:val="Normal"/>
    <w:link w:val="Heading142"/>
    <w:qFormat/>
    <w:rsid w:val="00535C16"/>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535C16"/>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35C1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35C1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35C1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35C1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35C1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35C1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35C1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35C16"/>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535C16"/>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535C16"/>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35C1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35C1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535C1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35C16"/>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35C16"/>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535C1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35C16"/>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35C1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35C16"/>
    <w:rPr>
      <w:rFonts w:eastAsia="Arial" w:cs="Arial"/>
      <w:sz w:val="13"/>
      <w:szCs w:val="13"/>
      <w:shd w:val="clear" w:color="auto" w:fill="FFFFFF"/>
    </w:rPr>
  </w:style>
  <w:style w:type="paragraph" w:customStyle="1" w:styleId="Tablecaption70">
    <w:name w:val="Table caption (7)"/>
    <w:basedOn w:val="Normal"/>
    <w:link w:val="Tablecaption7"/>
    <w:qFormat/>
    <w:rsid w:val="00535C16"/>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535C1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35C1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35C16"/>
    <w:rPr>
      <w:rFonts w:eastAsia="Arial" w:cs="Arial"/>
      <w:b/>
      <w:bCs/>
      <w:sz w:val="25"/>
      <w:szCs w:val="25"/>
      <w:shd w:val="clear" w:color="auto" w:fill="FFFFFF"/>
    </w:rPr>
  </w:style>
  <w:style w:type="paragraph" w:customStyle="1" w:styleId="Bodytext1120">
    <w:name w:val="Body text (112)"/>
    <w:basedOn w:val="Normal"/>
    <w:link w:val="Bodytext112"/>
    <w:qFormat/>
    <w:rsid w:val="00535C16"/>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535C16"/>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35C1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35C16"/>
    <w:rPr>
      <w:rFonts w:eastAsia="Arial" w:cs="Arial"/>
      <w:b/>
      <w:bCs/>
      <w:sz w:val="20"/>
      <w:szCs w:val="20"/>
      <w:shd w:val="clear" w:color="auto" w:fill="FFFFFF"/>
    </w:rPr>
  </w:style>
  <w:style w:type="paragraph" w:customStyle="1" w:styleId="Bodytext1130">
    <w:name w:val="Body text (113)"/>
    <w:basedOn w:val="Normal"/>
    <w:link w:val="Bodytext113"/>
    <w:qFormat/>
    <w:rsid w:val="00535C16"/>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535C1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35C1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35C1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35C1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35C16"/>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535C16"/>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535C1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35C1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35C1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35C1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35C16"/>
    <w:rPr>
      <w:rFonts w:eastAsia="Arial" w:cs="Arial"/>
      <w:b/>
      <w:bCs/>
      <w:sz w:val="26"/>
      <w:szCs w:val="26"/>
      <w:shd w:val="clear" w:color="auto" w:fill="FFFFFF"/>
    </w:rPr>
  </w:style>
  <w:style w:type="paragraph" w:customStyle="1" w:styleId="Heading1620">
    <w:name w:val="Heading #16 (2)"/>
    <w:basedOn w:val="Normal"/>
    <w:link w:val="Heading162"/>
    <w:qFormat/>
    <w:rsid w:val="00535C16"/>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535C16"/>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35C16"/>
  </w:style>
  <w:style w:type="character" w:customStyle="1" w:styleId="article-quote-right">
    <w:name w:val="article-quote-right"/>
    <w:basedOn w:val="DefaultParagraphFont"/>
    <w:rsid w:val="00535C16"/>
  </w:style>
  <w:style w:type="paragraph" w:customStyle="1" w:styleId="txgreen">
    <w:name w:val="txgreen"/>
    <w:basedOn w:val="Normal"/>
    <w:uiPriority w:val="99"/>
    <w:qFormat/>
    <w:rsid w:val="00535C16"/>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535C16"/>
  </w:style>
  <w:style w:type="character" w:customStyle="1" w:styleId="facebook-share-count">
    <w:name w:val="facebook-share-count"/>
    <w:basedOn w:val="DefaultParagraphFont"/>
    <w:rsid w:val="00535C16"/>
  </w:style>
  <w:style w:type="character" w:customStyle="1" w:styleId="tickerwrap">
    <w:name w:val="ticker_wrap"/>
    <w:basedOn w:val="DefaultParagraphFont"/>
    <w:rsid w:val="00535C16"/>
  </w:style>
  <w:style w:type="paragraph" w:customStyle="1" w:styleId="rtecenter">
    <w:name w:val="rtecenter"/>
    <w:basedOn w:val="Normal"/>
    <w:uiPriority w:val="99"/>
    <w:qFormat/>
    <w:rsid w:val="00535C16"/>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535C16"/>
  </w:style>
  <w:style w:type="character" w:customStyle="1" w:styleId="Bold12">
    <w:name w:val="Bold12"/>
    <w:aliases w:val="Body text + 10.5 pt16"/>
    <w:uiPriority w:val="1"/>
    <w:qFormat/>
    <w:rsid w:val="00535C16"/>
    <w:rPr>
      <w:rFonts w:ascii="Times New Roman" w:hAnsi="Times New Roman"/>
      <w:b/>
      <w:sz w:val="24"/>
    </w:rPr>
  </w:style>
  <w:style w:type="character" w:customStyle="1" w:styleId="NotBold10Final">
    <w:name w:val="NotBold10Final"/>
    <w:uiPriority w:val="1"/>
    <w:qFormat/>
    <w:rsid w:val="00535C16"/>
    <w:rPr>
      <w:rFonts w:ascii="Times New Roman" w:hAnsi="Times New Roman"/>
      <w:b w:val="0"/>
      <w:i w:val="0"/>
      <w:sz w:val="20"/>
    </w:rPr>
  </w:style>
  <w:style w:type="character" w:customStyle="1" w:styleId="slug-elocation">
    <w:name w:val="slug-elocation"/>
    <w:basedOn w:val="DefaultParagraphFont"/>
    <w:rsid w:val="00535C16"/>
  </w:style>
  <w:style w:type="character" w:customStyle="1" w:styleId="fu-autorenangabe-fu-beschreibung">
    <w:name w:val="fu-autorenangabe-fu-beschreibung"/>
    <w:rsid w:val="00535C16"/>
  </w:style>
  <w:style w:type="paragraph" w:customStyle="1" w:styleId="introshadow">
    <w:name w:val="intro_shadow"/>
    <w:basedOn w:val="Normal"/>
    <w:uiPriority w:val="99"/>
    <w:qFormat/>
    <w:rsid w:val="00535C16"/>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535C16"/>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535C16"/>
  </w:style>
  <w:style w:type="character" w:customStyle="1" w:styleId="commentscontainer">
    <w:name w:val="comments_container"/>
    <w:basedOn w:val="DefaultParagraphFont"/>
    <w:rsid w:val="00535C16"/>
  </w:style>
  <w:style w:type="paragraph" w:customStyle="1" w:styleId="publishedon">
    <w:name w:val="published_on"/>
    <w:basedOn w:val="Normal"/>
    <w:uiPriority w:val="99"/>
    <w:qFormat/>
    <w:rsid w:val="00535C16"/>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535C16"/>
  </w:style>
  <w:style w:type="character" w:customStyle="1" w:styleId="itemauthor">
    <w:name w:val="itemauthor"/>
    <w:basedOn w:val="DefaultParagraphFont"/>
    <w:rsid w:val="00535C16"/>
  </w:style>
  <w:style w:type="character" w:customStyle="1" w:styleId="hparticlefooter">
    <w:name w:val="hparticlefooter"/>
    <w:basedOn w:val="DefaultParagraphFont"/>
    <w:rsid w:val="00535C16"/>
  </w:style>
  <w:style w:type="paragraph" w:customStyle="1" w:styleId="Stylecardtext8pt">
    <w:name w:val="Style card text + 8 pt"/>
    <w:basedOn w:val="Normal"/>
    <w:qFormat/>
    <w:rsid w:val="00535C16"/>
    <w:pPr>
      <w:ind w:right="288"/>
    </w:pPr>
    <w:rPr>
      <w:rFonts w:ascii="Avenir LT Std 45 Book" w:hAnsi="Avenir LT Std 45 Book"/>
      <w:sz w:val="16"/>
    </w:rPr>
  </w:style>
  <w:style w:type="paragraph" w:customStyle="1" w:styleId="Stylecardtext5pt">
    <w:name w:val="Style card text + 5 pt"/>
    <w:basedOn w:val="Normal"/>
    <w:qFormat/>
    <w:rsid w:val="00535C16"/>
    <w:pPr>
      <w:ind w:right="288"/>
    </w:pPr>
    <w:rPr>
      <w:rFonts w:ascii="Avenir LT Std 45 Book" w:hAnsi="Avenir LT Std 45 Book"/>
      <w:sz w:val="10"/>
    </w:rPr>
  </w:style>
  <w:style w:type="table" w:customStyle="1" w:styleId="TableGrid2">
    <w:name w:val="Table Grid2"/>
    <w:basedOn w:val="TableNormal"/>
    <w:next w:val="TableGrid"/>
    <w:rsid w:val="00535C1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35C16"/>
  </w:style>
  <w:style w:type="character" w:customStyle="1" w:styleId="BlockCharCharCharCharChar">
    <w:name w:val="Block Char Char Char Char Char"/>
    <w:aliases w:val="Block Char Char Char Char Char Char Char Char,Block Char Char Char Char Char Char Char1"/>
    <w:basedOn w:val="DefaultParagraphFont"/>
    <w:rsid w:val="00535C1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35C16"/>
    <w:rPr>
      <w:rFonts w:ascii="Avenir LT Std 45 Book" w:hAnsi="Avenir LT Std 45 Book"/>
      <w:b/>
      <w:color w:val="000000"/>
      <w:u w:val="single"/>
    </w:rPr>
  </w:style>
  <w:style w:type="character" w:customStyle="1" w:styleId="CiteEmphasisChar">
    <w:name w:val="Cite/Emphasis Char"/>
    <w:basedOn w:val="DefaultParagraphFont"/>
    <w:link w:val="CiteEmphasis"/>
    <w:rsid w:val="00535C16"/>
    <w:rPr>
      <w:rFonts w:ascii="Avenir LT Std 45 Book" w:hAnsi="Avenir LT Std 45 Book" w:cs="Times New Roman"/>
      <w:b/>
      <w:color w:val="000000"/>
      <w:sz w:val="22"/>
      <w:u w:val="single"/>
    </w:rPr>
  </w:style>
  <w:style w:type="character" w:customStyle="1" w:styleId="ReadText">
    <w:name w:val="Read Text"/>
    <w:basedOn w:val="DefaultParagraphFont"/>
    <w:rsid w:val="00535C16"/>
    <w:rPr>
      <w:rFonts w:ascii="Times New Roman" w:hAnsi="Times New Roman"/>
      <w:b/>
      <w:bCs/>
      <w:sz w:val="24"/>
      <w:u w:val="single"/>
    </w:rPr>
  </w:style>
  <w:style w:type="paragraph" w:customStyle="1" w:styleId="Styleunread8pt">
    <w:name w:val="Style unread + 8 pt"/>
    <w:basedOn w:val="Normal"/>
    <w:link w:val="Styleunread8ptChar"/>
    <w:qFormat/>
    <w:rsid w:val="00535C16"/>
    <w:rPr>
      <w:rFonts w:ascii="Avenir LT Std 45 Book" w:hAnsi="Avenir LT Std 45 Book"/>
      <w:color w:val="000000"/>
      <w:sz w:val="16"/>
    </w:rPr>
  </w:style>
  <w:style w:type="character" w:customStyle="1" w:styleId="Styleunread8ptChar">
    <w:name w:val="Style unread + 8 pt Char"/>
    <w:basedOn w:val="DefaultParagraphFont"/>
    <w:link w:val="Styleunread8pt"/>
    <w:rsid w:val="00535C16"/>
    <w:rPr>
      <w:rFonts w:ascii="Avenir LT Std 45 Book" w:hAnsi="Avenir LT Std 45 Book" w:cs="Times New Roman"/>
      <w:color w:val="000000"/>
      <w:sz w:val="16"/>
    </w:rPr>
  </w:style>
  <w:style w:type="character" w:customStyle="1" w:styleId="main">
    <w:name w:val="main"/>
    <w:basedOn w:val="DefaultParagraphFont"/>
    <w:rsid w:val="00535C16"/>
  </w:style>
  <w:style w:type="character" w:customStyle="1" w:styleId="textunderlineCharChar">
    <w:name w:val="text underline Char Char"/>
    <w:basedOn w:val="DefaultParagraphFont"/>
    <w:rsid w:val="00535C16"/>
    <w:rPr>
      <w:rFonts w:ascii="Garamond" w:hAnsi="Garamond" w:cs="Arial"/>
      <w:color w:val="000000"/>
      <w:sz w:val="24"/>
      <w:u w:val="single"/>
    </w:rPr>
  </w:style>
  <w:style w:type="paragraph" w:customStyle="1" w:styleId="ekprop-p">
    <w:name w:val="ekprop-p"/>
    <w:basedOn w:val="Normal"/>
    <w:uiPriority w:val="99"/>
    <w:qFormat/>
    <w:rsid w:val="00535C16"/>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535C1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35C1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535C16"/>
    <w:rPr>
      <w:rFonts w:ascii="Avenir LT Std 45 Book" w:hAnsi="Avenir LT Std 45 Book"/>
      <w:color w:val="000000"/>
      <w:sz w:val="16"/>
    </w:rPr>
  </w:style>
  <w:style w:type="character" w:customStyle="1" w:styleId="SmalltextCharChar">
    <w:name w:val="Smalltext Char Char"/>
    <w:basedOn w:val="DefaultParagraphFont"/>
    <w:link w:val="SmalltextChar1"/>
    <w:rsid w:val="00535C16"/>
    <w:rPr>
      <w:rFonts w:ascii="Avenir LT Std 45 Book" w:hAnsi="Avenir LT Std 45 Book" w:cs="Times New Roman"/>
      <w:color w:val="000000"/>
      <w:sz w:val="16"/>
    </w:rPr>
  </w:style>
  <w:style w:type="character" w:customStyle="1" w:styleId="FullCiteCharChar">
    <w:name w:val="Full Cite Char Char"/>
    <w:basedOn w:val="DefaultParagraphFont"/>
    <w:rsid w:val="00535C16"/>
    <w:rPr>
      <w:rFonts w:ascii="Georgia" w:hAnsi="Georgia" w:cs="Calibri"/>
      <w:color w:val="000000"/>
      <w:sz w:val="20"/>
      <w:szCs w:val="24"/>
    </w:rPr>
  </w:style>
  <w:style w:type="character" w:customStyle="1" w:styleId="submitted-wrapper">
    <w:name w:val="submitted-wrapper"/>
    <w:basedOn w:val="DefaultParagraphFont"/>
    <w:rsid w:val="00535C16"/>
  </w:style>
  <w:style w:type="paragraph" w:customStyle="1" w:styleId="CardFormatCharCharCharCharCharChar">
    <w:name w:val="Card Format Char Char Char Char Char Char"/>
    <w:basedOn w:val="Normal"/>
    <w:qFormat/>
    <w:rsid w:val="00535C16"/>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535C16"/>
  </w:style>
  <w:style w:type="character" w:customStyle="1" w:styleId="top-publish">
    <w:name w:val="top-publish"/>
    <w:basedOn w:val="DefaultParagraphFont"/>
    <w:rsid w:val="00535C16"/>
  </w:style>
  <w:style w:type="character" w:customStyle="1" w:styleId="byline-italic">
    <w:name w:val="byline-italic"/>
    <w:basedOn w:val="DefaultParagraphFont"/>
    <w:rsid w:val="00535C16"/>
  </w:style>
  <w:style w:type="character" w:customStyle="1" w:styleId="gd">
    <w:name w:val="gd"/>
    <w:basedOn w:val="DefaultParagraphFont"/>
    <w:rsid w:val="00535C16"/>
  </w:style>
  <w:style w:type="character" w:customStyle="1" w:styleId="g3">
    <w:name w:val="g3"/>
    <w:basedOn w:val="DefaultParagraphFont"/>
    <w:rsid w:val="00535C16"/>
  </w:style>
  <w:style w:type="character" w:customStyle="1" w:styleId="hb">
    <w:name w:val="hb"/>
    <w:basedOn w:val="DefaultParagraphFont"/>
    <w:rsid w:val="00535C16"/>
  </w:style>
  <w:style w:type="character" w:customStyle="1" w:styleId="g2">
    <w:name w:val="g2"/>
    <w:basedOn w:val="DefaultParagraphFont"/>
    <w:rsid w:val="00535C16"/>
  </w:style>
  <w:style w:type="character" w:customStyle="1" w:styleId="nameplatehead">
    <w:name w:val="nameplatehead"/>
    <w:basedOn w:val="DefaultParagraphFont"/>
    <w:rsid w:val="00535C16"/>
  </w:style>
  <w:style w:type="character" w:customStyle="1" w:styleId="nameplatelink">
    <w:name w:val="nameplatelink"/>
    <w:basedOn w:val="DefaultParagraphFont"/>
    <w:rsid w:val="00535C16"/>
  </w:style>
  <w:style w:type="paragraph" w:customStyle="1" w:styleId="calibre8">
    <w:name w:val="calibre8"/>
    <w:basedOn w:val="Normal"/>
    <w:uiPriority w:val="99"/>
    <w:qFormat/>
    <w:rsid w:val="00535C16"/>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535C16"/>
  </w:style>
  <w:style w:type="paragraph" w:customStyle="1" w:styleId="BodyTextIndent21">
    <w:name w:val="Body Text Indent 21"/>
    <w:basedOn w:val="Normal"/>
    <w:next w:val="BodyTextIndent2"/>
    <w:unhideWhenUsed/>
    <w:rsid w:val="00535C16"/>
    <w:pPr>
      <w:spacing w:after="120" w:line="480" w:lineRule="auto"/>
      <w:ind w:left="360"/>
    </w:pPr>
  </w:style>
  <w:style w:type="character" w:customStyle="1" w:styleId="BodyTextIndent2Char2">
    <w:name w:val="Body Text Indent 2 Char2"/>
    <w:basedOn w:val="DefaultParagraphFont"/>
    <w:uiPriority w:val="99"/>
    <w:semiHidden/>
    <w:rsid w:val="00535C16"/>
    <w:rPr>
      <w:rFonts w:ascii="Georgia" w:hAnsi="Georgia"/>
    </w:rPr>
  </w:style>
  <w:style w:type="character" w:customStyle="1" w:styleId="5yl5">
    <w:name w:val="_5yl5"/>
    <w:basedOn w:val="DefaultParagraphFont"/>
    <w:rsid w:val="00535C16"/>
  </w:style>
  <w:style w:type="character" w:customStyle="1" w:styleId="balancedheadline">
    <w:name w:val="balancedheadline"/>
    <w:basedOn w:val="DefaultParagraphFont"/>
    <w:rsid w:val="00535C16"/>
  </w:style>
  <w:style w:type="paragraph" w:customStyle="1" w:styleId="css-xhhu0i">
    <w:name w:val="css-xhhu0i"/>
    <w:basedOn w:val="Normal"/>
    <w:rsid w:val="00535C16"/>
    <w:pPr>
      <w:spacing w:before="100" w:beforeAutospacing="1" w:after="100" w:afterAutospacing="1"/>
    </w:pPr>
    <w:rPr>
      <w:rFonts w:eastAsia="Times New Roman"/>
    </w:rPr>
  </w:style>
  <w:style w:type="paragraph" w:customStyle="1" w:styleId="fellowname">
    <w:name w:val="fellow__name"/>
    <w:basedOn w:val="Normal"/>
    <w:rsid w:val="00535C16"/>
    <w:pPr>
      <w:spacing w:before="100" w:beforeAutospacing="1" w:after="100" w:afterAutospacing="1"/>
    </w:pPr>
    <w:rPr>
      <w:rFonts w:eastAsia="Times New Roman"/>
    </w:rPr>
  </w:style>
  <w:style w:type="paragraph" w:customStyle="1" w:styleId="hword2">
    <w:name w:val="hword2"/>
    <w:basedOn w:val="Normal"/>
    <w:qFormat/>
    <w:rsid w:val="00535C16"/>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35C16"/>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35C16"/>
  </w:style>
  <w:style w:type="character" w:customStyle="1" w:styleId="UnresolvedMention10">
    <w:name w:val="Unresolved Mention10"/>
    <w:basedOn w:val="DefaultParagraphFont"/>
    <w:uiPriority w:val="99"/>
    <w:semiHidden/>
    <w:unhideWhenUsed/>
    <w:rsid w:val="00535C16"/>
    <w:rPr>
      <w:color w:val="605E5C"/>
      <w:shd w:val="clear" w:color="auto" w:fill="E1DFDD"/>
    </w:rPr>
  </w:style>
  <w:style w:type="character" w:customStyle="1" w:styleId="UnresolvedMention100">
    <w:name w:val="Unresolved Mention100"/>
    <w:basedOn w:val="DefaultParagraphFont"/>
    <w:uiPriority w:val="99"/>
    <w:semiHidden/>
    <w:unhideWhenUsed/>
    <w:rsid w:val="00535C16"/>
    <w:rPr>
      <w:color w:val="605E5C"/>
      <w:shd w:val="clear" w:color="auto" w:fill="E1DFDD"/>
    </w:rPr>
  </w:style>
  <w:style w:type="character" w:customStyle="1" w:styleId="UnresolvedMention1000">
    <w:name w:val="Unresolved Mention1000"/>
    <w:basedOn w:val="DefaultParagraphFont"/>
    <w:uiPriority w:val="99"/>
    <w:semiHidden/>
    <w:unhideWhenUsed/>
    <w:rsid w:val="00535C16"/>
    <w:rPr>
      <w:color w:val="605E5C"/>
      <w:shd w:val="clear" w:color="auto" w:fill="E1DFDD"/>
    </w:rPr>
  </w:style>
  <w:style w:type="character" w:customStyle="1" w:styleId="UnresolvedMention10000">
    <w:name w:val="Unresolved Mention10000"/>
    <w:basedOn w:val="DefaultParagraphFont"/>
    <w:uiPriority w:val="99"/>
    <w:semiHidden/>
    <w:unhideWhenUsed/>
    <w:rsid w:val="00535C16"/>
    <w:rPr>
      <w:color w:val="605E5C"/>
      <w:shd w:val="clear" w:color="auto" w:fill="E1DFDD"/>
    </w:rPr>
  </w:style>
  <w:style w:type="character" w:customStyle="1" w:styleId="UnresolvedMention100000">
    <w:name w:val="Unresolved Mention100000"/>
    <w:basedOn w:val="DefaultParagraphFont"/>
    <w:uiPriority w:val="99"/>
    <w:semiHidden/>
    <w:unhideWhenUsed/>
    <w:rsid w:val="00535C16"/>
    <w:rPr>
      <w:color w:val="605E5C"/>
      <w:shd w:val="clear" w:color="auto" w:fill="E1DFDD"/>
    </w:rPr>
  </w:style>
  <w:style w:type="character" w:customStyle="1" w:styleId="UnresolvedMention1000000">
    <w:name w:val="Unresolved Mention1000000"/>
    <w:basedOn w:val="DefaultParagraphFont"/>
    <w:uiPriority w:val="99"/>
    <w:semiHidden/>
    <w:unhideWhenUsed/>
    <w:rsid w:val="00535C16"/>
    <w:rPr>
      <w:color w:val="605E5C"/>
      <w:shd w:val="clear" w:color="auto" w:fill="E1DFDD"/>
    </w:rPr>
  </w:style>
  <w:style w:type="character" w:customStyle="1" w:styleId="UnresolvedMention10000000">
    <w:name w:val="Unresolved Mention10000000"/>
    <w:basedOn w:val="DefaultParagraphFont"/>
    <w:uiPriority w:val="99"/>
    <w:semiHidden/>
    <w:unhideWhenUsed/>
    <w:rsid w:val="00535C16"/>
    <w:rPr>
      <w:color w:val="605E5C"/>
      <w:shd w:val="clear" w:color="auto" w:fill="E1DFDD"/>
    </w:rPr>
  </w:style>
  <w:style w:type="character" w:customStyle="1" w:styleId="UnresolvedMention100000000">
    <w:name w:val="Unresolved Mention100000000"/>
    <w:basedOn w:val="DefaultParagraphFont"/>
    <w:uiPriority w:val="99"/>
    <w:semiHidden/>
    <w:unhideWhenUsed/>
    <w:rsid w:val="00535C16"/>
    <w:rPr>
      <w:color w:val="605E5C"/>
      <w:shd w:val="clear" w:color="auto" w:fill="E1DFDD"/>
    </w:rPr>
  </w:style>
  <w:style w:type="character" w:customStyle="1" w:styleId="UnresolvedMention1000000000">
    <w:name w:val="Unresolved Mention1000000000"/>
    <w:basedOn w:val="DefaultParagraphFont"/>
    <w:uiPriority w:val="99"/>
    <w:semiHidden/>
    <w:unhideWhenUsed/>
    <w:rsid w:val="00535C1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35C1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35C16"/>
    <w:rPr>
      <w:color w:val="605E5C"/>
      <w:shd w:val="clear" w:color="auto" w:fill="E1DFDD"/>
    </w:rPr>
  </w:style>
  <w:style w:type="character" w:customStyle="1" w:styleId="m-4768620939706884080gmail-style13ptbold">
    <w:name w:val="m_-4768620939706884080gmail-style13ptbold"/>
    <w:basedOn w:val="DefaultParagraphFont"/>
    <w:rsid w:val="00535C16"/>
  </w:style>
  <w:style w:type="character" w:customStyle="1" w:styleId="m-6639950760076288358gmail-style13ptbold">
    <w:name w:val="m_-6639950760076288358gmail-style13ptbold"/>
    <w:basedOn w:val="DefaultParagraphFont"/>
    <w:rsid w:val="00535C16"/>
  </w:style>
  <w:style w:type="character" w:customStyle="1" w:styleId="m-6639950760076288358gmail-msohyperlink">
    <w:name w:val="m_-6639950760076288358gmail-msohyperlink"/>
    <w:basedOn w:val="DefaultParagraphFont"/>
    <w:rsid w:val="00535C16"/>
  </w:style>
  <w:style w:type="character" w:customStyle="1" w:styleId="m-6639950760076288358gmail-m4841727538114946087gmail-styleunderline">
    <w:name w:val="m_-6639950760076288358gmail-m4841727538114946087gmail-styleunderline"/>
    <w:basedOn w:val="DefaultParagraphFont"/>
    <w:rsid w:val="00535C16"/>
  </w:style>
  <w:style w:type="character" w:customStyle="1" w:styleId="m8998500066486699605gmail-style13ptbold">
    <w:name w:val="m_8998500066486699605gmail-style13ptbold"/>
    <w:basedOn w:val="DefaultParagraphFont"/>
    <w:rsid w:val="00535C16"/>
  </w:style>
  <w:style w:type="character" w:customStyle="1" w:styleId="m8998500066486699605gmail-styleunderline">
    <w:name w:val="m_8998500066486699605gmail-styleunderline"/>
    <w:basedOn w:val="DefaultParagraphFont"/>
    <w:rsid w:val="00535C16"/>
  </w:style>
  <w:style w:type="character" w:customStyle="1" w:styleId="m-4007627453485596929gmail-style13ptbold">
    <w:name w:val="m_-4007627453485596929gmail-style13ptbold"/>
    <w:basedOn w:val="DefaultParagraphFont"/>
    <w:rsid w:val="00535C16"/>
  </w:style>
  <w:style w:type="character" w:customStyle="1" w:styleId="QuoteChar2">
    <w:name w:val="Quote Char2"/>
    <w:basedOn w:val="DefaultParagraphFont"/>
    <w:uiPriority w:val="29"/>
    <w:rsid w:val="00535C16"/>
    <w:rPr>
      <w:rFonts w:ascii="Cambria" w:hAnsi="Cambria" w:cs="Calibri"/>
      <w:i/>
      <w:iCs/>
      <w:color w:val="404040" w:themeColor="text1" w:themeTint="BF"/>
    </w:rPr>
  </w:style>
  <w:style w:type="paragraph" w:customStyle="1" w:styleId="marginright">
    <w:name w:val="margin_right"/>
    <w:basedOn w:val="Normal"/>
    <w:rsid w:val="00535C16"/>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35C16"/>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535C16"/>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35C16"/>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35C1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35C16"/>
  </w:style>
  <w:style w:type="character" w:customStyle="1" w:styleId="paddingrightxxs1">
    <w:name w:val="padding_right_xxs1"/>
    <w:basedOn w:val="DefaultParagraphFont"/>
    <w:rsid w:val="00535C16"/>
  </w:style>
  <w:style w:type="character" w:customStyle="1" w:styleId="nowrap1">
    <w:name w:val="nowrap1"/>
    <w:basedOn w:val="DefaultParagraphFont"/>
    <w:rsid w:val="00535C16"/>
  </w:style>
  <w:style w:type="paragraph" w:customStyle="1" w:styleId="item">
    <w:name w:val="item"/>
    <w:basedOn w:val="Normal"/>
    <w:rsid w:val="00535C16"/>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35C16"/>
    <w:rPr>
      <w:rFonts w:ascii="Lora" w:hAnsi="Lora" w:hint="default"/>
      <w:i/>
      <w:iCs/>
      <w:color w:val="000000"/>
      <w:sz w:val="30"/>
      <w:szCs w:val="30"/>
    </w:rPr>
  </w:style>
  <w:style w:type="character" w:customStyle="1" w:styleId="italic1">
    <w:name w:val="italic1"/>
    <w:basedOn w:val="DefaultParagraphFont"/>
    <w:rsid w:val="00535C16"/>
    <w:rPr>
      <w:i/>
      <w:iCs/>
    </w:rPr>
  </w:style>
  <w:style w:type="character" w:customStyle="1" w:styleId="articleimagecredit2">
    <w:name w:val="article_image_credit2"/>
    <w:basedOn w:val="DefaultParagraphFont"/>
    <w:rsid w:val="00535C16"/>
    <w:rPr>
      <w:rFonts w:ascii="Lora" w:hAnsi="Lora" w:hint="default"/>
      <w:i/>
      <w:iCs/>
      <w:sz w:val="24"/>
      <w:szCs w:val="24"/>
    </w:rPr>
  </w:style>
  <w:style w:type="character" w:customStyle="1" w:styleId="articlesponsored2">
    <w:name w:val="article_sponsored2"/>
    <w:basedOn w:val="DefaultParagraphFont"/>
    <w:rsid w:val="00535C16"/>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35C16"/>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35C16"/>
    <w:pPr>
      <w:spacing w:after="180"/>
    </w:pPr>
    <w:rPr>
      <w:rFonts w:ascii="Lora" w:eastAsia="Times New Roman" w:hAnsi="Lora"/>
      <w:szCs w:val="20"/>
      <w:lang w:eastAsia="zh-CN"/>
    </w:rPr>
  </w:style>
  <w:style w:type="paragraph" w:customStyle="1" w:styleId="marginbottomxl1">
    <w:name w:val="margin_bottom_xl1"/>
    <w:basedOn w:val="Normal"/>
    <w:rsid w:val="00535C16"/>
    <w:pPr>
      <w:spacing w:after="540"/>
    </w:pPr>
    <w:rPr>
      <w:rFonts w:ascii="Lora" w:eastAsia="Times New Roman" w:hAnsi="Lora"/>
      <w:szCs w:val="20"/>
      <w:lang w:eastAsia="zh-CN"/>
    </w:rPr>
  </w:style>
  <w:style w:type="paragraph" w:customStyle="1" w:styleId="jsx-671803276">
    <w:name w:val="jsx-671803276"/>
    <w:basedOn w:val="Normal"/>
    <w:rsid w:val="00535C16"/>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35C16"/>
  </w:style>
  <w:style w:type="character" w:customStyle="1" w:styleId="uwnk-">
    <w:name w:val="uwnk-"/>
    <w:basedOn w:val="DefaultParagraphFont"/>
    <w:rsid w:val="00535C16"/>
  </w:style>
  <w:style w:type="character" w:customStyle="1" w:styleId="c-messagebody">
    <w:name w:val="c-message__body"/>
    <w:basedOn w:val="DefaultParagraphFont"/>
    <w:rsid w:val="00535C16"/>
  </w:style>
  <w:style w:type="paragraph" w:customStyle="1" w:styleId="StyleHeading4TagBigcardbodysmalltextNormalTagheading2H">
    <w:name w:val="Style Heading 4TagBig cardbodysmall textNormal Tagheading 2H..."/>
    <w:basedOn w:val="Heading4"/>
    <w:rsid w:val="00535C16"/>
    <w:rPr>
      <w:iCs/>
    </w:rPr>
  </w:style>
  <w:style w:type="character" w:customStyle="1" w:styleId="hed-heading">
    <w:name w:val="hed-heading"/>
    <w:basedOn w:val="DefaultParagraphFont"/>
    <w:rsid w:val="00535C16"/>
  </w:style>
  <w:style w:type="table" w:customStyle="1" w:styleId="TableGrid0">
    <w:name w:val="TableGrid"/>
    <w:rsid w:val="00535C16"/>
    <w:rPr>
      <w:sz w:val="22"/>
      <w:szCs w:val="22"/>
    </w:rPr>
    <w:tblPr>
      <w:tblCellMar>
        <w:top w:w="0" w:type="dxa"/>
        <w:left w:w="0" w:type="dxa"/>
        <w:bottom w:w="0" w:type="dxa"/>
        <w:right w:w="0" w:type="dxa"/>
      </w:tblCellMar>
    </w:tblPr>
  </w:style>
  <w:style w:type="paragraph" w:customStyle="1" w:styleId="taboola--heading">
    <w:name w:val="taboola--heading"/>
    <w:basedOn w:val="Normal"/>
    <w:rsid w:val="00535C16"/>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535C16"/>
  </w:style>
  <w:style w:type="character" w:customStyle="1" w:styleId="branding">
    <w:name w:val="branding"/>
    <w:basedOn w:val="DefaultParagraphFont"/>
    <w:rsid w:val="00535C16"/>
  </w:style>
  <w:style w:type="paragraph" w:customStyle="1" w:styleId="fp-trending-content">
    <w:name w:val="fp-trending-content"/>
    <w:basedOn w:val="Normal"/>
    <w:rsid w:val="00535C16"/>
    <w:pPr>
      <w:spacing w:before="100" w:beforeAutospacing="1" w:after="100" w:afterAutospacing="1" w:line="240" w:lineRule="auto"/>
    </w:pPr>
    <w:rPr>
      <w:rFonts w:eastAsia="Times New Roman"/>
      <w:sz w:val="24"/>
    </w:rPr>
  </w:style>
  <w:style w:type="paragraph" w:customStyle="1" w:styleId="menu-item">
    <w:name w:val="menu-item"/>
    <w:basedOn w:val="Normal"/>
    <w:rsid w:val="00535C16"/>
    <w:pPr>
      <w:spacing w:before="100" w:beforeAutospacing="1" w:after="100" w:afterAutospacing="1" w:line="240" w:lineRule="auto"/>
    </w:pPr>
    <w:rPr>
      <w:rFonts w:eastAsia="Times New Roman"/>
      <w:sz w:val="24"/>
    </w:rPr>
  </w:style>
  <w:style w:type="paragraph" w:customStyle="1" w:styleId="texte">
    <w:name w:val="texte"/>
    <w:basedOn w:val="Normal"/>
    <w:rsid w:val="00535C16"/>
    <w:pPr>
      <w:spacing w:before="100" w:beforeAutospacing="1" w:after="100" w:afterAutospacing="1" w:line="240" w:lineRule="auto"/>
    </w:pPr>
    <w:rPr>
      <w:rFonts w:eastAsia="Times New Roman"/>
      <w:sz w:val="24"/>
    </w:rPr>
  </w:style>
  <w:style w:type="paragraph" w:customStyle="1" w:styleId="quotations">
    <w:name w:val="quotations"/>
    <w:basedOn w:val="Normal"/>
    <w:rsid w:val="00535C16"/>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535C16"/>
  </w:style>
  <w:style w:type="paragraph" w:customStyle="1" w:styleId="header-menu-item">
    <w:name w:val="header-menu-item"/>
    <w:basedOn w:val="Normal"/>
    <w:rsid w:val="00535C16"/>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535C16"/>
  </w:style>
  <w:style w:type="paragraph" w:customStyle="1" w:styleId="header-alt-title">
    <w:name w:val="header-alt-title"/>
    <w:basedOn w:val="Normal"/>
    <w:rsid w:val="00535C16"/>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535C16"/>
  </w:style>
  <w:style w:type="character" w:customStyle="1" w:styleId="header-alt-titledesktop">
    <w:name w:val="header-alt-title__desktop"/>
    <w:basedOn w:val="DefaultParagraphFont"/>
    <w:rsid w:val="00535C16"/>
  </w:style>
  <w:style w:type="character" w:customStyle="1" w:styleId="share-title">
    <w:name w:val="share-title"/>
    <w:basedOn w:val="DefaultParagraphFont"/>
    <w:rsid w:val="00535C16"/>
  </w:style>
  <w:style w:type="character" w:customStyle="1" w:styleId="pre">
    <w:name w:val="pre"/>
    <w:basedOn w:val="DefaultParagraphFont"/>
    <w:rsid w:val="00535C16"/>
  </w:style>
  <w:style w:type="character" w:customStyle="1" w:styleId="teads-ui-components-credits-colored">
    <w:name w:val="teads-ui-components-credits-colored"/>
    <w:basedOn w:val="DefaultParagraphFont"/>
    <w:rsid w:val="00535C16"/>
  </w:style>
  <w:style w:type="paragraph" w:customStyle="1" w:styleId="component-root-0-2-61">
    <w:name w:val="component-root-0-2-61"/>
    <w:basedOn w:val="Normal"/>
    <w:rsid w:val="00535C16"/>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535C16"/>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535C16"/>
  </w:style>
  <w:style w:type="character" w:customStyle="1" w:styleId="css-1ecljvk-styledfigurecopyright">
    <w:name w:val="css-1ecljvk-styledfigurecopyright"/>
    <w:basedOn w:val="DefaultParagraphFont"/>
    <w:rsid w:val="00535C16"/>
  </w:style>
  <w:style w:type="character" w:customStyle="1" w:styleId="css-178wc68-visuallyhidden">
    <w:name w:val="css-178wc68-visuallyhidden"/>
    <w:basedOn w:val="DefaultParagraphFont"/>
    <w:rsid w:val="00535C16"/>
  </w:style>
  <w:style w:type="paragraph" w:customStyle="1" w:styleId="paragraph-paragraph-2bgue">
    <w:name w:val="paragraph-paragraph-2bgue"/>
    <w:basedOn w:val="Normal"/>
    <w:rsid w:val="00535C16"/>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535C16"/>
    <w:pPr>
      <w:spacing w:before="100" w:beforeAutospacing="1" w:after="100" w:afterAutospacing="1" w:line="240" w:lineRule="auto"/>
    </w:pPr>
    <w:rPr>
      <w:rFonts w:eastAsia="Times New Roman"/>
      <w:sz w:val="24"/>
    </w:rPr>
  </w:style>
  <w:style w:type="paragraph" w:customStyle="1" w:styleId="jr">
    <w:name w:val="jr"/>
    <w:basedOn w:val="Normal"/>
    <w:rsid w:val="00535C16"/>
    <w:pPr>
      <w:spacing w:before="100" w:beforeAutospacing="1" w:after="100" w:afterAutospacing="1" w:line="240" w:lineRule="auto"/>
    </w:pPr>
    <w:rPr>
      <w:rFonts w:eastAsia="Times New Roman"/>
      <w:sz w:val="24"/>
    </w:rPr>
  </w:style>
  <w:style w:type="character" w:customStyle="1" w:styleId="eu">
    <w:name w:val="eu"/>
    <w:basedOn w:val="DefaultParagraphFont"/>
    <w:rsid w:val="00535C16"/>
  </w:style>
  <w:style w:type="paragraph" w:customStyle="1" w:styleId="rd">
    <w:name w:val="rd"/>
    <w:basedOn w:val="Normal"/>
    <w:rsid w:val="00535C16"/>
    <w:pPr>
      <w:spacing w:before="100" w:beforeAutospacing="1" w:after="100" w:afterAutospacing="1" w:line="240" w:lineRule="auto"/>
    </w:pPr>
    <w:rPr>
      <w:rFonts w:eastAsia="Times New Roman"/>
      <w:sz w:val="24"/>
    </w:rPr>
  </w:style>
  <w:style w:type="character" w:customStyle="1" w:styleId="rg">
    <w:name w:val="rg"/>
    <w:basedOn w:val="DefaultParagraphFont"/>
    <w:rsid w:val="00535C16"/>
  </w:style>
  <w:style w:type="character" w:customStyle="1" w:styleId="dk">
    <w:name w:val="dk"/>
    <w:basedOn w:val="DefaultParagraphFont"/>
    <w:rsid w:val="00535C16"/>
  </w:style>
  <w:style w:type="character" w:customStyle="1" w:styleId="bm">
    <w:name w:val="bm"/>
    <w:basedOn w:val="DefaultParagraphFont"/>
    <w:rsid w:val="00535C16"/>
  </w:style>
  <w:style w:type="character" w:customStyle="1" w:styleId="bd">
    <w:name w:val="bd"/>
    <w:basedOn w:val="DefaultParagraphFont"/>
    <w:rsid w:val="00535C16"/>
  </w:style>
  <w:style w:type="character" w:customStyle="1" w:styleId="off-screen">
    <w:name w:val="off-screen"/>
    <w:basedOn w:val="DefaultParagraphFont"/>
    <w:rsid w:val="00535C16"/>
  </w:style>
  <w:style w:type="character" w:customStyle="1" w:styleId="story-image-copyright">
    <w:name w:val="story-image-copyright"/>
    <w:basedOn w:val="DefaultParagraphFont"/>
    <w:rsid w:val="00535C16"/>
  </w:style>
  <w:style w:type="character" w:customStyle="1" w:styleId="media-captiontext">
    <w:name w:val="media-caption__text"/>
    <w:basedOn w:val="DefaultParagraphFont"/>
    <w:rsid w:val="00535C16"/>
  </w:style>
  <w:style w:type="paragraph" w:customStyle="1" w:styleId="componentseditorialsubtitle-s4q8aoa-5">
    <w:name w:val="components__editorialsubtitle-s4q8aoa-5"/>
    <w:basedOn w:val="Normal"/>
    <w:rsid w:val="00535C16"/>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535C16"/>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535C16"/>
  </w:style>
  <w:style w:type="paragraph" w:customStyle="1" w:styleId="essay">
    <w:name w:val="essay"/>
    <w:basedOn w:val="Normal"/>
    <w:rsid w:val="00535C16"/>
    <w:pPr>
      <w:spacing w:before="100" w:beforeAutospacing="1" w:after="100" w:afterAutospacing="1" w:line="240" w:lineRule="auto"/>
    </w:pPr>
    <w:rPr>
      <w:rFonts w:eastAsia="Times New Roman"/>
      <w:sz w:val="24"/>
    </w:rPr>
  </w:style>
  <w:style w:type="character" w:customStyle="1" w:styleId="title3">
    <w:name w:val="title3"/>
    <w:basedOn w:val="DefaultParagraphFont"/>
    <w:rsid w:val="00535C16"/>
  </w:style>
  <w:style w:type="character" w:customStyle="1" w:styleId="pulsename">
    <w:name w:val="pulsename"/>
    <w:basedOn w:val="DefaultParagraphFont"/>
    <w:rsid w:val="00535C16"/>
  </w:style>
  <w:style w:type="character" w:customStyle="1" w:styleId="pulsetxt">
    <w:name w:val="pulsetxt"/>
    <w:basedOn w:val="DefaultParagraphFont"/>
    <w:rsid w:val="00535C16"/>
  </w:style>
  <w:style w:type="paragraph" w:customStyle="1" w:styleId="ac">
    <w:name w:val="["/>
    <w:basedOn w:val="Normal"/>
    <w:rsid w:val="00535C16"/>
    <w:pPr>
      <w:spacing w:before="100" w:beforeAutospacing="1" w:after="100" w:afterAutospacing="1" w:line="240" w:lineRule="auto"/>
    </w:pPr>
    <w:rPr>
      <w:rFonts w:eastAsia="Times New Roman"/>
      <w:sz w:val="24"/>
    </w:rPr>
  </w:style>
  <w:style w:type="paragraph" w:customStyle="1" w:styleId="css-exrw3m">
    <w:name w:val="css-exrw3m"/>
    <w:basedOn w:val="Normal"/>
    <w:rsid w:val="00535C16"/>
    <w:pPr>
      <w:spacing w:before="100" w:beforeAutospacing="1" w:after="100" w:afterAutospacing="1" w:line="240" w:lineRule="auto"/>
    </w:pPr>
    <w:rPr>
      <w:rFonts w:eastAsia="Times New Roman"/>
      <w:sz w:val="24"/>
    </w:rPr>
  </w:style>
  <w:style w:type="paragraph" w:customStyle="1" w:styleId="css-utmy9y">
    <w:name w:val="css-utmy9y"/>
    <w:basedOn w:val="Normal"/>
    <w:rsid w:val="00535C16"/>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535C16"/>
  </w:style>
  <w:style w:type="paragraph" w:customStyle="1" w:styleId="css-8hvvyd">
    <w:name w:val="css-8hvvyd"/>
    <w:basedOn w:val="Normal"/>
    <w:rsid w:val="00535C16"/>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535C16"/>
  </w:style>
  <w:style w:type="character" w:customStyle="1" w:styleId="headline-m-3cdthtmw">
    <w:name w:val="headline-m-3cdthtmw"/>
    <w:basedOn w:val="DefaultParagraphFont"/>
    <w:rsid w:val="00535C16"/>
  </w:style>
  <w:style w:type="character" w:customStyle="1" w:styleId="emkp2hg2">
    <w:name w:val="emkp2hg2"/>
    <w:basedOn w:val="DefaultParagraphFont"/>
    <w:rsid w:val="00535C16"/>
  </w:style>
  <w:style w:type="character" w:customStyle="1" w:styleId="css-59o34k">
    <w:name w:val="css-59o34k"/>
    <w:basedOn w:val="DefaultParagraphFont"/>
    <w:rsid w:val="00535C16"/>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uiPriority w:val="1"/>
    <w:qFormat/>
    <w:rsid w:val="00535C16"/>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535C16"/>
  </w:style>
  <w:style w:type="character" w:customStyle="1" w:styleId="m-7691805453210505594gmail-style13ptbold">
    <w:name w:val="m_-7691805453210505594gmail-style13ptbold"/>
    <w:basedOn w:val="DefaultParagraphFont"/>
    <w:rsid w:val="00535C16"/>
  </w:style>
  <w:style w:type="character" w:customStyle="1" w:styleId="m-7691805453210505594gmail-styleunderline">
    <w:name w:val="m_-7691805453210505594gmail-styleunderline"/>
    <w:basedOn w:val="DefaultParagraphFont"/>
    <w:rsid w:val="00535C16"/>
  </w:style>
  <w:style w:type="paragraph" w:customStyle="1" w:styleId="CommentText1">
    <w:name w:val="Comment Text1"/>
    <w:basedOn w:val="Normal"/>
    <w:next w:val="CommentText"/>
    <w:uiPriority w:val="99"/>
    <w:unhideWhenUsed/>
    <w:rsid w:val="00535C16"/>
    <w:rPr>
      <w:rFonts w:ascii="Georgia" w:hAnsi="Georgia"/>
      <w:sz w:val="20"/>
      <w:szCs w:val="20"/>
    </w:rPr>
  </w:style>
  <w:style w:type="paragraph" w:customStyle="1" w:styleId="CommentSubject1">
    <w:name w:val="Comment Subject1"/>
    <w:basedOn w:val="CommentText"/>
    <w:next w:val="CommentText"/>
    <w:uiPriority w:val="99"/>
    <w:semiHidden/>
    <w:unhideWhenUsed/>
    <w:rsid w:val="00535C16"/>
    <w:pPr>
      <w:spacing w:line="259" w:lineRule="auto"/>
    </w:pPr>
    <w:rPr>
      <w:rFonts w:ascii="Arial Narrow" w:eastAsia="Calibri" w:hAnsi="Arial Narrow" w:cs="Arial"/>
      <w:color w:val="000000"/>
      <w:sz w:val="16"/>
    </w:rPr>
  </w:style>
  <w:style w:type="paragraph" w:customStyle="1" w:styleId="tagChar4">
    <w:name w:val="tag Char"/>
    <w:basedOn w:val="Normal"/>
    <w:rsid w:val="00535C16"/>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535C16"/>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535C16"/>
    <w:pPr>
      <w:spacing w:after="120" w:line="480" w:lineRule="auto"/>
    </w:pPr>
  </w:style>
  <w:style w:type="character" w:customStyle="1" w:styleId="Style10ptBoldSmallcaps">
    <w:name w:val="Style 10 pt Bold Small caps"/>
    <w:basedOn w:val="DefaultParagraphFont"/>
    <w:rsid w:val="00535C16"/>
    <w:rPr>
      <w:b/>
      <w:bCs/>
      <w:smallCaps/>
      <w:sz w:val="20"/>
    </w:rPr>
  </w:style>
  <w:style w:type="paragraph" w:customStyle="1" w:styleId="DebateCitation">
    <w:name w:val="Debate Citation"/>
    <w:basedOn w:val="Normal"/>
    <w:autoRedefine/>
    <w:rsid w:val="00535C16"/>
    <w:rPr>
      <w:rFonts w:ascii="Georgia" w:hAnsi="Georgia"/>
      <w:szCs w:val="16"/>
    </w:rPr>
  </w:style>
  <w:style w:type="paragraph" w:customStyle="1" w:styleId="CommentText2">
    <w:name w:val="Comment Text2"/>
    <w:basedOn w:val="Normal"/>
    <w:next w:val="CommentText"/>
    <w:uiPriority w:val="99"/>
    <w:semiHidden/>
    <w:unhideWhenUsed/>
    <w:rsid w:val="00535C16"/>
    <w:rPr>
      <w:rFonts w:ascii="Georgia" w:hAnsi="Georgia"/>
      <w:sz w:val="20"/>
      <w:szCs w:val="20"/>
    </w:rPr>
  </w:style>
  <w:style w:type="character" w:customStyle="1" w:styleId="CommentTextChar2">
    <w:name w:val="Comment Text Char2"/>
    <w:basedOn w:val="DefaultParagraphFont"/>
    <w:uiPriority w:val="99"/>
    <w:semiHidden/>
    <w:rsid w:val="00535C16"/>
    <w:rPr>
      <w:rFonts w:ascii="Arial" w:eastAsia="Cambria" w:hAnsi="Arial" w:cs="Arial"/>
      <w:sz w:val="20"/>
      <w:szCs w:val="20"/>
    </w:rPr>
  </w:style>
  <w:style w:type="character" w:customStyle="1" w:styleId="CommentTextChar3">
    <w:name w:val="Comment Text Char3"/>
    <w:basedOn w:val="DefaultParagraphFont"/>
    <w:uiPriority w:val="99"/>
    <w:rsid w:val="00535C16"/>
    <w:rPr>
      <w:rFonts w:cs="Arial"/>
      <w:sz w:val="20"/>
      <w:szCs w:val="20"/>
    </w:rPr>
  </w:style>
  <w:style w:type="character" w:customStyle="1" w:styleId="CommentSubjectChar2">
    <w:name w:val="Comment Subject Char2"/>
    <w:basedOn w:val="CommentTextChar3"/>
    <w:uiPriority w:val="99"/>
    <w:semiHidden/>
    <w:rsid w:val="00535C16"/>
    <w:rPr>
      <w:rFonts w:cs="Arial"/>
      <w:b/>
      <w:bCs/>
      <w:sz w:val="20"/>
      <w:szCs w:val="20"/>
    </w:rPr>
  </w:style>
  <w:style w:type="paragraph" w:customStyle="1" w:styleId="BodyText220">
    <w:name w:val="Body Text 22"/>
    <w:basedOn w:val="Normal"/>
    <w:next w:val="BodyText2"/>
    <w:semiHidden/>
    <w:unhideWhenUsed/>
    <w:rsid w:val="00535C16"/>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535C16"/>
    <w:rPr>
      <w:rFonts w:ascii="Arial" w:eastAsia="Cambria" w:hAnsi="Arial" w:cs="Arial"/>
      <w:sz w:val="22"/>
      <w:szCs w:val="22"/>
    </w:rPr>
  </w:style>
  <w:style w:type="character" w:customStyle="1" w:styleId="BodyText2Char3">
    <w:name w:val="Body Text 2 Char3"/>
    <w:basedOn w:val="DefaultParagraphFont"/>
    <w:uiPriority w:val="99"/>
    <w:semiHidden/>
    <w:rsid w:val="00535C16"/>
    <w:rPr>
      <w:rFonts w:cs="Arial"/>
    </w:rPr>
  </w:style>
  <w:style w:type="paragraph" w:customStyle="1" w:styleId="BalloonText1">
    <w:name w:val="Balloon Text1"/>
    <w:basedOn w:val="Normal"/>
    <w:next w:val="BalloonText"/>
    <w:uiPriority w:val="99"/>
    <w:semiHidden/>
    <w:unhideWhenUsed/>
    <w:rsid w:val="00535C16"/>
    <w:rPr>
      <w:rFonts w:ascii="Segoe UI" w:hAnsi="Segoe UI" w:cs="Segoe UI"/>
      <w:sz w:val="18"/>
      <w:szCs w:val="18"/>
    </w:rPr>
  </w:style>
  <w:style w:type="character" w:customStyle="1" w:styleId="regarticletext1">
    <w:name w:val="regarticletext1"/>
    <w:basedOn w:val="DefaultParagraphFont"/>
    <w:rsid w:val="00535C16"/>
    <w:rPr>
      <w:rFonts w:ascii="Arial" w:hAnsi="Arial" w:cs="Arial" w:hint="default"/>
      <w:color w:val="000000"/>
      <w:sz w:val="18"/>
      <w:szCs w:val="18"/>
    </w:rPr>
  </w:style>
  <w:style w:type="paragraph" w:customStyle="1" w:styleId="zn-bodyparagraph">
    <w:name w:val="zn-body__paragraph"/>
    <w:basedOn w:val="Normal"/>
    <w:rsid w:val="00535C16"/>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535C16"/>
  </w:style>
  <w:style w:type="paragraph" w:customStyle="1" w:styleId="gntarbp">
    <w:name w:val="gnt_ar_b_p"/>
    <w:basedOn w:val="Normal"/>
    <w:rsid w:val="00535C16"/>
    <w:pPr>
      <w:spacing w:before="100" w:beforeAutospacing="1" w:after="100" w:afterAutospacing="1" w:line="240" w:lineRule="auto"/>
    </w:pPr>
    <w:rPr>
      <w:rFonts w:eastAsia="Times New Roman"/>
      <w:sz w:val="24"/>
    </w:rPr>
  </w:style>
  <w:style w:type="character" w:customStyle="1" w:styleId="dem">
    <w:name w:val="dem"/>
    <w:basedOn w:val="DefaultParagraphFont"/>
    <w:rsid w:val="00535C16"/>
  </w:style>
  <w:style w:type="character" w:customStyle="1" w:styleId="rep">
    <w:name w:val="rep"/>
    <w:basedOn w:val="DefaultParagraphFont"/>
    <w:rsid w:val="00535C16"/>
  </w:style>
  <w:style w:type="character" w:customStyle="1" w:styleId="StyleStyleBoldUnderlineUnderlineIntenseEmphasis1apple-style-">
    <w:name w:val="Style Style Bold UnderlineUnderlineIntense Emphasis1apple-style-..."/>
    <w:basedOn w:val="DefaultParagraphFont"/>
    <w:rsid w:val="00535C1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35C1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35C16"/>
    <w:rPr>
      <w:rFonts w:ascii="Georgia" w:hAnsi="Georgia"/>
      <w:u w:val="single"/>
    </w:rPr>
  </w:style>
  <w:style w:type="paragraph" w:customStyle="1" w:styleId="StyleCardsGeorgia12ptBoldThickunderlineBorderSin">
    <w:name w:val="Style Cards + Georgia 12 pt Bold Thick underline Border: : (Sin..."/>
    <w:basedOn w:val="Normal"/>
    <w:qFormat/>
    <w:rsid w:val="00535C1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35C16"/>
    <w:rPr>
      <w:rFonts w:ascii="Georgia" w:hAnsi="Georgia"/>
      <w:sz w:val="24"/>
      <w:u w:val="single"/>
    </w:rPr>
  </w:style>
  <w:style w:type="paragraph" w:customStyle="1" w:styleId="StyleCardsGeorgia">
    <w:name w:val="Style Cards + Georgia"/>
    <w:basedOn w:val="Normal"/>
    <w:qFormat/>
    <w:rsid w:val="00535C1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35C1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35C16"/>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535C16"/>
    <w:pPr>
      <w:keepNext/>
      <w:keepLines/>
      <w:spacing w:before="200"/>
      <w:outlineLvl w:val="3"/>
    </w:pPr>
    <w:rPr>
      <w:rFonts w:eastAsia="Times New Roman"/>
      <w:b/>
      <w:bCs/>
      <w:iCs/>
      <w:sz w:val="26"/>
    </w:rPr>
  </w:style>
  <w:style w:type="paragraph" w:customStyle="1" w:styleId="post-subtitle">
    <w:name w:val="post-subtitle"/>
    <w:basedOn w:val="Normal"/>
    <w:qFormat/>
    <w:rsid w:val="00535C16"/>
    <w:pPr>
      <w:spacing w:before="100" w:beforeAutospacing="1" w:after="100" w:afterAutospacing="1"/>
    </w:pPr>
    <w:rPr>
      <w:rFonts w:eastAsia="Times New Roman"/>
    </w:rPr>
  </w:style>
  <w:style w:type="paragraph" w:customStyle="1" w:styleId="tagline1">
    <w:name w:val="tagline"/>
    <w:basedOn w:val="Normal"/>
    <w:qFormat/>
    <w:rsid w:val="00535C16"/>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535C16"/>
    <w:rPr>
      <w:rFonts w:asciiTheme="minorHAnsi" w:hAnsiTheme="minorHAnsi" w:cstheme="minorBidi"/>
      <w:sz w:val="12"/>
    </w:rPr>
  </w:style>
  <w:style w:type="paragraph" w:customStyle="1" w:styleId="NormalWeb3">
    <w:name w:val="Normal (Web)3"/>
    <w:basedOn w:val="Normal"/>
    <w:qFormat/>
    <w:rsid w:val="00535C16"/>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535C16"/>
    <w:rPr>
      <w:rFonts w:eastAsia="Times New Roman"/>
      <w:b/>
      <w:color w:val="000000"/>
    </w:rPr>
  </w:style>
  <w:style w:type="paragraph" w:customStyle="1" w:styleId="PageNumber2">
    <w:name w:val="Page Number2"/>
    <w:basedOn w:val="Normal"/>
    <w:next w:val="Normal"/>
    <w:qFormat/>
    <w:rsid w:val="00535C16"/>
    <w:rPr>
      <w:rFonts w:eastAsia="Times New Roman"/>
      <w:sz w:val="20"/>
    </w:rPr>
  </w:style>
  <w:style w:type="paragraph" w:customStyle="1" w:styleId="HeaderFooter">
    <w:name w:val="Header &amp; Footer"/>
    <w:qFormat/>
    <w:rsid w:val="00535C16"/>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35C16"/>
    <w:rPr>
      <w:rFonts w:ascii="Arial Narrow" w:eastAsia="Times New Roman" w:hAnsi="Arial Narrow"/>
      <w:color w:val="000000"/>
    </w:rPr>
  </w:style>
  <w:style w:type="paragraph" w:customStyle="1" w:styleId="HeaderDebate">
    <w:name w:val="Header Debate"/>
    <w:basedOn w:val="Normal"/>
    <w:qFormat/>
    <w:rsid w:val="00535C16"/>
    <w:pPr>
      <w:jc w:val="center"/>
      <w:outlineLvl w:val="0"/>
    </w:pPr>
    <w:rPr>
      <w:rFonts w:eastAsia="Times New Roman"/>
      <w:b/>
      <w:sz w:val="48"/>
      <w:u w:val="words"/>
    </w:rPr>
  </w:style>
  <w:style w:type="paragraph" w:customStyle="1" w:styleId="NormalWeb1">
    <w:name w:val="Normal (Web)1"/>
    <w:basedOn w:val="Normal"/>
    <w:qFormat/>
    <w:rsid w:val="00535C16"/>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35C16"/>
    <w:rPr>
      <w:rFonts w:eastAsia="Times New Roman"/>
      <w:b/>
    </w:rPr>
  </w:style>
  <w:style w:type="paragraph" w:customStyle="1" w:styleId="fixed">
    <w:name w:val="fixed"/>
    <w:basedOn w:val="Normal"/>
    <w:qFormat/>
    <w:rsid w:val="00535C16"/>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35C16"/>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35C16"/>
    <w:pPr>
      <w:autoSpaceDE w:val="0"/>
      <w:autoSpaceDN w:val="0"/>
      <w:adjustRightInd w:val="0"/>
    </w:pPr>
    <w:rPr>
      <w:rFonts w:eastAsia="Times New Roman"/>
    </w:rPr>
  </w:style>
  <w:style w:type="character" w:customStyle="1" w:styleId="NormalUnderlineChar1">
    <w:name w:val="Normal Underline Char1"/>
    <w:locked/>
    <w:rsid w:val="00535C16"/>
    <w:rPr>
      <w:u w:val="single"/>
    </w:rPr>
  </w:style>
  <w:style w:type="paragraph" w:customStyle="1" w:styleId="byline1">
    <w:name w:val="byline1"/>
    <w:basedOn w:val="Normal"/>
    <w:qFormat/>
    <w:rsid w:val="00535C16"/>
    <w:pPr>
      <w:spacing w:after="240" w:line="360" w:lineRule="atLeast"/>
    </w:pPr>
    <w:rPr>
      <w:rFonts w:eastAsia="Times New Roman"/>
      <w:b/>
      <w:bCs/>
      <w:szCs w:val="16"/>
    </w:rPr>
  </w:style>
  <w:style w:type="paragraph" w:customStyle="1" w:styleId="PlaceholderText1">
    <w:name w:val="Placeholder Text1"/>
    <w:basedOn w:val="Normal"/>
    <w:qFormat/>
    <w:rsid w:val="00535C16"/>
    <w:pPr>
      <w:keepNext/>
      <w:numPr>
        <w:numId w:val="19"/>
      </w:numPr>
      <w:outlineLvl w:val="0"/>
    </w:pPr>
    <w:rPr>
      <w:rFonts w:eastAsia="MS Gothic"/>
    </w:rPr>
  </w:style>
  <w:style w:type="character" w:customStyle="1" w:styleId="ImportantTextChar">
    <w:name w:val="Important Text Char"/>
    <w:link w:val="ImportantText"/>
    <w:locked/>
    <w:rsid w:val="00535C16"/>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35C16"/>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35C16"/>
    <w:rPr>
      <w:rFonts w:ascii="HNKAOE+Arial" w:hAnsi="HNKAOE+Arial"/>
    </w:rPr>
  </w:style>
  <w:style w:type="paragraph" w:customStyle="1" w:styleId="StyleBodyText11ptBlackUnderline">
    <w:name w:val="Style Body Text + 11 pt Black Underline"/>
    <w:basedOn w:val="BodyText"/>
    <w:link w:val="StyleBodyText11ptBlackUnderlineChar"/>
    <w:qFormat/>
    <w:rsid w:val="00535C16"/>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535C16"/>
    <w:rPr>
      <w:rFonts w:ascii="Times New Roman" w:eastAsia="Times New Roman" w:hAnsi="Times New Roman" w:cs="Arial"/>
      <w:b/>
      <w:szCs w:val="44"/>
    </w:rPr>
  </w:style>
  <w:style w:type="paragraph" w:customStyle="1" w:styleId="Normal2Bold">
    <w:name w:val="Normal2 + Bold"/>
    <w:basedOn w:val="Normal"/>
    <w:link w:val="Normal2BoldChar"/>
    <w:qFormat/>
    <w:rsid w:val="00535C16"/>
    <w:pPr>
      <w:tabs>
        <w:tab w:val="left" w:pos="1440"/>
      </w:tabs>
    </w:pPr>
    <w:rPr>
      <w:rFonts w:eastAsia="Times New Roman" w:cs="Arial"/>
      <w:b/>
      <w:sz w:val="24"/>
      <w:szCs w:val="44"/>
    </w:rPr>
  </w:style>
  <w:style w:type="character" w:customStyle="1" w:styleId="ListContentsChar">
    <w:name w:val="List Contents Char"/>
    <w:link w:val="ListContents"/>
    <w:locked/>
    <w:rsid w:val="00535C16"/>
    <w:rPr>
      <w:rFonts w:ascii="Times New Roman" w:eastAsia="Times New Roman" w:hAnsi="Times New Roman"/>
      <w:lang w:eastAsia="ar-SA"/>
    </w:rPr>
  </w:style>
  <w:style w:type="paragraph" w:customStyle="1" w:styleId="ListContents">
    <w:name w:val="List Contents"/>
    <w:basedOn w:val="Normal"/>
    <w:link w:val="ListContentsChar"/>
    <w:qFormat/>
    <w:rsid w:val="00535C16"/>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35C16"/>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35C16"/>
    <w:rPr>
      <w:color w:val="231F20"/>
      <w:u w:val="single"/>
    </w:rPr>
  </w:style>
  <w:style w:type="character" w:customStyle="1" w:styleId="UnimportantCharChar">
    <w:name w:val="Unimportant Char Char"/>
    <w:link w:val="Unimportant"/>
    <w:locked/>
    <w:rsid w:val="00535C16"/>
    <w:rPr>
      <w:rFonts w:eastAsia="Times New Roman"/>
      <w:sz w:val="12"/>
    </w:rPr>
  </w:style>
  <w:style w:type="paragraph" w:customStyle="1" w:styleId="Unimportant">
    <w:name w:val="Unimportant"/>
    <w:basedOn w:val="Normal"/>
    <w:link w:val="UnimportantCharChar"/>
    <w:qFormat/>
    <w:rsid w:val="00535C16"/>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535C16"/>
    <w:rPr>
      <w:rFonts w:eastAsia="Times New Roman"/>
      <w:sz w:val="20"/>
      <w:szCs w:val="20"/>
    </w:rPr>
  </w:style>
  <w:style w:type="paragraph" w:customStyle="1" w:styleId="textunderline0">
    <w:name w:val="text underline"/>
    <w:basedOn w:val="Normal"/>
    <w:link w:val="textunderlineChar0"/>
    <w:autoRedefine/>
    <w:qFormat/>
    <w:rsid w:val="00535C16"/>
    <w:rPr>
      <w:rFonts w:asciiTheme="minorHAnsi" w:hAnsiTheme="minorHAnsi" w:cstheme="minorBidi"/>
      <w:sz w:val="24"/>
      <w:u w:val="thick"/>
    </w:rPr>
  </w:style>
  <w:style w:type="paragraph" w:customStyle="1" w:styleId="DebateCite">
    <w:name w:val="Debate Cite"/>
    <w:basedOn w:val="Normal"/>
    <w:autoRedefine/>
    <w:qFormat/>
    <w:rsid w:val="00535C16"/>
    <w:pPr>
      <w:tabs>
        <w:tab w:val="left" w:pos="270"/>
      </w:tabs>
    </w:pPr>
    <w:rPr>
      <w:rFonts w:eastAsia="Times New Roman"/>
      <w:sz w:val="20"/>
    </w:rPr>
  </w:style>
  <w:style w:type="paragraph" w:customStyle="1" w:styleId="PreformattedText">
    <w:name w:val="Preformatted Text"/>
    <w:basedOn w:val="Normal"/>
    <w:qFormat/>
    <w:rsid w:val="00535C16"/>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35C16"/>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535C16"/>
    <w:rPr>
      <w:rFonts w:eastAsia="Times New Roman"/>
      <w:sz w:val="20"/>
    </w:rPr>
  </w:style>
  <w:style w:type="paragraph" w:customStyle="1" w:styleId="PageNumber4">
    <w:name w:val="Page Number4"/>
    <w:basedOn w:val="Normal"/>
    <w:next w:val="Normal"/>
    <w:qFormat/>
    <w:rsid w:val="00535C16"/>
    <w:rPr>
      <w:rFonts w:eastAsia="Times New Roman"/>
      <w:sz w:val="20"/>
    </w:rPr>
  </w:style>
  <w:style w:type="paragraph" w:customStyle="1" w:styleId="PageNumber5">
    <w:name w:val="Page Number5"/>
    <w:basedOn w:val="Normal"/>
    <w:next w:val="Normal"/>
    <w:qFormat/>
    <w:rsid w:val="00535C16"/>
    <w:rPr>
      <w:rFonts w:eastAsia="Times New Roman"/>
      <w:sz w:val="20"/>
    </w:rPr>
  </w:style>
  <w:style w:type="character" w:customStyle="1" w:styleId="CircleChar">
    <w:name w:val="Circle Char"/>
    <w:link w:val="Circle"/>
    <w:locked/>
    <w:rsid w:val="00535C16"/>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535C16"/>
    <w:rPr>
      <w:rFonts w:eastAsia="Times New Roman"/>
      <w:sz w:val="20"/>
    </w:rPr>
  </w:style>
  <w:style w:type="paragraph" w:customStyle="1" w:styleId="hn-byline">
    <w:name w:val="hn-byline"/>
    <w:basedOn w:val="Normal"/>
    <w:qFormat/>
    <w:rsid w:val="00535C16"/>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35C16"/>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35C16"/>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35C16"/>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35C16"/>
    <w:rPr>
      <w:rFonts w:eastAsia="Times New Roman"/>
      <w:sz w:val="20"/>
    </w:rPr>
  </w:style>
  <w:style w:type="character" w:customStyle="1" w:styleId="Style8ptChar">
    <w:name w:val="Style 8 pt Char"/>
    <w:rsid w:val="00535C16"/>
    <w:rPr>
      <w:rFonts w:ascii="Garamond" w:eastAsia="Calibri" w:hAnsi="Garamond" w:hint="default"/>
      <w:sz w:val="16"/>
      <w:szCs w:val="22"/>
    </w:rPr>
  </w:style>
  <w:style w:type="character" w:customStyle="1" w:styleId="message-item">
    <w:name w:val="message-item"/>
    <w:rsid w:val="00535C16"/>
  </w:style>
  <w:style w:type="character" w:customStyle="1" w:styleId="forenames">
    <w:name w:val="forenames"/>
    <w:rsid w:val="00535C16"/>
  </w:style>
  <w:style w:type="character" w:customStyle="1" w:styleId="surname">
    <w:name w:val="surname"/>
    <w:rsid w:val="00535C16"/>
  </w:style>
  <w:style w:type="character" w:customStyle="1" w:styleId="refpreview">
    <w:name w:val="refpreview"/>
    <w:rsid w:val="00535C16"/>
  </w:style>
  <w:style w:type="character" w:customStyle="1" w:styleId="loose1">
    <w:name w:val="loose1"/>
    <w:rsid w:val="00535C16"/>
  </w:style>
  <w:style w:type="character" w:customStyle="1" w:styleId="gsa">
    <w:name w:val="gs_a"/>
    <w:rsid w:val="00535C16"/>
  </w:style>
  <w:style w:type="character" w:customStyle="1" w:styleId="mainarttitle">
    <w:name w:val="mainarttitle"/>
    <w:rsid w:val="00535C16"/>
  </w:style>
  <w:style w:type="character" w:customStyle="1" w:styleId="mainartauthor">
    <w:name w:val="mainartauthor"/>
    <w:rsid w:val="00535C16"/>
  </w:style>
  <w:style w:type="character" w:customStyle="1" w:styleId="mainartdate">
    <w:name w:val="mainartdate"/>
    <w:rsid w:val="00535C16"/>
  </w:style>
  <w:style w:type="character" w:customStyle="1" w:styleId="gsggs">
    <w:name w:val="gs_ggs"/>
    <w:rsid w:val="00535C16"/>
  </w:style>
  <w:style w:type="character" w:customStyle="1" w:styleId="ahead">
    <w:name w:val="a_head"/>
    <w:rsid w:val="00535C16"/>
  </w:style>
  <w:style w:type="character" w:customStyle="1" w:styleId="docbody">
    <w:name w:val="docbody"/>
    <w:rsid w:val="00535C16"/>
  </w:style>
  <w:style w:type="character" w:customStyle="1" w:styleId="superscript">
    <w:name w:val="superscript"/>
    <w:rsid w:val="00535C16"/>
  </w:style>
  <w:style w:type="character" w:customStyle="1" w:styleId="bwxsm">
    <w:name w:val="b w xsm"/>
    <w:rsid w:val="00535C16"/>
  </w:style>
  <w:style w:type="character" w:customStyle="1" w:styleId="fstd">
    <w:name w:val="f std"/>
    <w:rsid w:val="00535C16"/>
  </w:style>
  <w:style w:type="character" w:customStyle="1" w:styleId="bio1">
    <w:name w:val="bio1"/>
    <w:rsid w:val="00535C16"/>
    <w:rPr>
      <w:rFonts w:ascii="Arial" w:hAnsi="Arial" w:cs="Arial" w:hint="default"/>
      <w:i/>
      <w:iCs/>
      <w:color w:val="000000"/>
      <w:sz w:val="20"/>
      <w:szCs w:val="20"/>
    </w:rPr>
  </w:style>
  <w:style w:type="character" w:customStyle="1" w:styleId="cardCharCharCharCharCharChar">
    <w:name w:val="card Char Char Char Char Char Char"/>
    <w:rsid w:val="00535C16"/>
    <w:rPr>
      <w:sz w:val="24"/>
      <w:szCs w:val="24"/>
      <w:lang w:val="en-US" w:eastAsia="en-US" w:bidi="ar-SA"/>
    </w:rPr>
  </w:style>
  <w:style w:type="character" w:customStyle="1" w:styleId="Style24ptBoldUnderlineCenteredCharChar">
    <w:name w:val="Style 24 pt Bold Underline Centered Char Char"/>
    <w:rsid w:val="00535C16"/>
    <w:rPr>
      <w:b/>
      <w:bCs/>
      <w:sz w:val="48"/>
      <w:szCs w:val="24"/>
      <w:u w:val="single"/>
      <w:lang w:val="en-US" w:eastAsia="en-US" w:bidi="ar-SA"/>
    </w:rPr>
  </w:style>
  <w:style w:type="character" w:customStyle="1" w:styleId="TagCiteCharChar0">
    <w:name w:val="Tag / Cite Char Char"/>
    <w:rsid w:val="00535C16"/>
    <w:rPr>
      <w:b/>
      <w:bCs w:val="0"/>
      <w:color w:val="000000"/>
      <w:sz w:val="24"/>
      <w:szCs w:val="24"/>
      <w:lang w:val="en-US" w:eastAsia="en-US" w:bidi="ar-SA"/>
    </w:rPr>
  </w:style>
  <w:style w:type="character" w:customStyle="1" w:styleId="CardTextUnderlinedCharChar">
    <w:name w:val="Card Text Underlined Char Char"/>
    <w:rsid w:val="00535C16"/>
    <w:rPr>
      <w:rFonts w:ascii="Arial Narrow" w:hAnsi="Arial Narrow" w:hint="default"/>
      <w:szCs w:val="24"/>
      <w:u w:val="single"/>
      <w:lang w:val="en-US" w:eastAsia="en-US" w:bidi="ar-SA"/>
    </w:rPr>
  </w:style>
  <w:style w:type="character" w:customStyle="1" w:styleId="CardTagCharCharChar">
    <w:name w:val="Card Tag Char Char Char"/>
    <w:rsid w:val="00535C16"/>
    <w:rPr>
      <w:b/>
      <w:bCs w:val="0"/>
      <w:sz w:val="24"/>
      <w:szCs w:val="24"/>
      <w:lang w:val="en-US" w:eastAsia="en-US" w:bidi="ar-SA"/>
    </w:rPr>
  </w:style>
  <w:style w:type="character" w:customStyle="1" w:styleId="mainbody">
    <w:name w:val="mainbody"/>
    <w:rsid w:val="00535C16"/>
  </w:style>
  <w:style w:type="character" w:customStyle="1" w:styleId="UnderlineStyleChar20">
    <w:name w:val="Underline Style Char2"/>
    <w:rsid w:val="00535C16"/>
    <w:rPr>
      <w:rFonts w:ascii="Garamond" w:hAnsi="Garamond" w:hint="default"/>
      <w:sz w:val="22"/>
      <w:szCs w:val="24"/>
      <w:u w:val="single"/>
      <w:lang w:val="en-US" w:eastAsia="en-US" w:bidi="ar-SA"/>
    </w:rPr>
  </w:style>
  <w:style w:type="character" w:customStyle="1" w:styleId="t13">
    <w:name w:val="t13"/>
    <w:rsid w:val="00535C16"/>
  </w:style>
  <w:style w:type="character" w:customStyle="1" w:styleId="CharChar17">
    <w:name w:val="Char Char17"/>
    <w:locked/>
    <w:rsid w:val="00535C16"/>
    <w:rPr>
      <w:rFonts w:ascii="Arial" w:hAnsi="Arial" w:cs="Arial" w:hint="default"/>
      <w:b/>
      <w:bCs/>
      <w:sz w:val="26"/>
      <w:szCs w:val="26"/>
    </w:rPr>
  </w:style>
  <w:style w:type="character" w:customStyle="1" w:styleId="ilspan">
    <w:name w:val="il_span"/>
    <w:rsid w:val="00535C16"/>
  </w:style>
  <w:style w:type="character" w:customStyle="1" w:styleId="leftidx1">
    <w:name w:val="leftidx1"/>
    <w:rsid w:val="00535C16"/>
    <w:rPr>
      <w:rFonts w:ascii="Verdana" w:hAnsi="Verdana" w:hint="default"/>
      <w:sz w:val="22"/>
      <w:szCs w:val="22"/>
    </w:rPr>
  </w:style>
  <w:style w:type="character" w:customStyle="1" w:styleId="blue1">
    <w:name w:val="blue1"/>
    <w:rsid w:val="00535C16"/>
    <w:rPr>
      <w:color w:val="0000FF"/>
    </w:rPr>
  </w:style>
  <w:style w:type="character" w:customStyle="1" w:styleId="author-link1">
    <w:name w:val="author-link1"/>
    <w:rsid w:val="00535C16"/>
    <w:rPr>
      <w:b w:val="0"/>
      <w:bCs w:val="0"/>
    </w:rPr>
  </w:style>
  <w:style w:type="character" w:customStyle="1" w:styleId="black1">
    <w:name w:val="black1"/>
    <w:rsid w:val="00535C16"/>
    <w:rPr>
      <w:color w:val="000000"/>
    </w:rPr>
  </w:style>
  <w:style w:type="character" w:customStyle="1" w:styleId="StyleunderlinedCharBold">
    <w:name w:val="Style underlined Char + Bold"/>
    <w:rsid w:val="00535C16"/>
    <w:rPr>
      <w:rFonts w:ascii="Times New Roman" w:hAnsi="Times New Roman" w:cs="Times New Roman" w:hint="default"/>
      <w:b/>
      <w:bCs/>
      <w:sz w:val="21"/>
      <w:szCs w:val="24"/>
      <w:u w:val="single"/>
    </w:rPr>
  </w:style>
  <w:style w:type="character" w:customStyle="1" w:styleId="CardUnderline">
    <w:name w:val="Card Underline"/>
    <w:rsid w:val="00535C16"/>
    <w:rPr>
      <w:rFonts w:ascii="Times New Roman" w:hAnsi="Times New Roman" w:cs="Times New Roman" w:hint="default"/>
      <w:sz w:val="20"/>
      <w:u w:val="single"/>
    </w:rPr>
  </w:style>
  <w:style w:type="character" w:customStyle="1" w:styleId="lingoregion">
    <w:name w:val="lingo_region"/>
    <w:rsid w:val="00535C16"/>
  </w:style>
  <w:style w:type="character" w:customStyle="1" w:styleId="tmplheaderlink">
    <w:name w:val="tmplheaderlink"/>
    <w:rsid w:val="00535C16"/>
    <w:rPr>
      <w:rFonts w:ascii="Times New Roman" w:hAnsi="Times New Roman" w:cs="Times New Roman" w:hint="default"/>
    </w:rPr>
  </w:style>
  <w:style w:type="character" w:customStyle="1" w:styleId="role">
    <w:name w:val="role"/>
    <w:rsid w:val="00535C16"/>
  </w:style>
  <w:style w:type="character" w:customStyle="1" w:styleId="pagination0">
    <w:name w:val="pagination"/>
    <w:rsid w:val="00535C16"/>
  </w:style>
  <w:style w:type="character" w:customStyle="1" w:styleId="doi">
    <w:name w:val="doi"/>
    <w:rsid w:val="00535C16"/>
  </w:style>
  <w:style w:type="character" w:customStyle="1" w:styleId="bodycontents">
    <w:name w:val="bodycontents"/>
    <w:rsid w:val="00535C16"/>
  </w:style>
  <w:style w:type="character" w:customStyle="1" w:styleId="comma">
    <w:name w:val="comma"/>
    <w:rsid w:val="00535C16"/>
  </w:style>
  <w:style w:type="character" w:customStyle="1" w:styleId="pad5right">
    <w:name w:val="pad5right"/>
    <w:rsid w:val="00535C16"/>
  </w:style>
  <w:style w:type="character" w:customStyle="1" w:styleId="divider">
    <w:name w:val="divider"/>
    <w:rsid w:val="00535C16"/>
  </w:style>
  <w:style w:type="character" w:customStyle="1" w:styleId="blogdate">
    <w:name w:val="blogdate"/>
    <w:rsid w:val="00535C16"/>
  </w:style>
  <w:style w:type="character" w:customStyle="1" w:styleId="dot">
    <w:name w:val="dot"/>
    <w:rsid w:val="00535C16"/>
  </w:style>
  <w:style w:type="character" w:customStyle="1" w:styleId="hn-date">
    <w:name w:val="hn-date"/>
    <w:rsid w:val="00535C16"/>
  </w:style>
  <w:style w:type="character" w:customStyle="1" w:styleId="location">
    <w:name w:val="location"/>
    <w:rsid w:val="00535C16"/>
  </w:style>
  <w:style w:type="character" w:customStyle="1" w:styleId="dropcap-letter">
    <w:name w:val="dropcap-letter"/>
    <w:rsid w:val="00535C16"/>
  </w:style>
  <w:style w:type="character" w:customStyle="1" w:styleId="offscreen">
    <w:name w:val="offscreen"/>
    <w:rsid w:val="00535C16"/>
  </w:style>
  <w:style w:type="character" w:customStyle="1" w:styleId="linked-in">
    <w:name w:val="linked-in"/>
    <w:rsid w:val="00535C16"/>
  </w:style>
  <w:style w:type="character" w:customStyle="1" w:styleId="divs">
    <w:name w:val="divs"/>
    <w:rsid w:val="00535C16"/>
  </w:style>
  <w:style w:type="numbering" w:customStyle="1" w:styleId="1ai1">
    <w:name w:val="1 / a / i1"/>
    <w:rsid w:val="00535C16"/>
    <w:pPr>
      <w:numPr>
        <w:numId w:val="19"/>
      </w:numPr>
    </w:pPr>
  </w:style>
  <w:style w:type="character" w:customStyle="1" w:styleId="FontStyle310">
    <w:name w:val="Font Style310"/>
    <w:uiPriority w:val="99"/>
    <w:rsid w:val="00535C16"/>
    <w:rPr>
      <w:rFonts w:ascii="Times New Roman" w:hAnsi="Times New Roman" w:cs="Times New Roman"/>
      <w:b/>
      <w:bCs/>
      <w:i/>
      <w:iCs/>
      <w:spacing w:val="-10"/>
      <w:sz w:val="18"/>
      <w:szCs w:val="18"/>
    </w:rPr>
  </w:style>
  <w:style w:type="character" w:customStyle="1" w:styleId="FontStyle370">
    <w:name w:val="Font Style370"/>
    <w:uiPriority w:val="99"/>
    <w:rsid w:val="00535C16"/>
    <w:rPr>
      <w:rFonts w:ascii="Cambria" w:hAnsi="Cambria" w:cs="Cambria"/>
      <w:b/>
      <w:bCs/>
      <w:spacing w:val="-10"/>
      <w:sz w:val="18"/>
      <w:szCs w:val="18"/>
    </w:rPr>
  </w:style>
  <w:style w:type="character" w:customStyle="1" w:styleId="FontStyle302">
    <w:name w:val="Font Style302"/>
    <w:uiPriority w:val="99"/>
    <w:rsid w:val="00535C16"/>
    <w:rPr>
      <w:rFonts w:ascii="Times New Roman" w:hAnsi="Times New Roman" w:cs="Times New Roman"/>
      <w:b/>
      <w:bCs/>
      <w:sz w:val="22"/>
      <w:szCs w:val="22"/>
    </w:rPr>
  </w:style>
  <w:style w:type="character" w:customStyle="1" w:styleId="FontStyle347">
    <w:name w:val="Font Style347"/>
    <w:uiPriority w:val="99"/>
    <w:rsid w:val="00535C16"/>
    <w:rPr>
      <w:rFonts w:ascii="Times New Roman" w:hAnsi="Times New Roman" w:cs="Times New Roman"/>
      <w:b/>
      <w:bCs/>
      <w:spacing w:val="-10"/>
      <w:sz w:val="20"/>
      <w:szCs w:val="20"/>
    </w:rPr>
  </w:style>
  <w:style w:type="paragraph" w:customStyle="1" w:styleId="Style27">
    <w:name w:val="Style27"/>
    <w:basedOn w:val="Normal"/>
    <w:uiPriority w:val="99"/>
    <w:rsid w:val="00535C1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35C16"/>
    <w:rPr>
      <w:rFonts w:ascii="Times New Roman" w:hAnsi="Times New Roman" w:cs="Times New Roman"/>
      <w:spacing w:val="-10"/>
      <w:sz w:val="18"/>
      <w:szCs w:val="18"/>
    </w:rPr>
  </w:style>
  <w:style w:type="character" w:customStyle="1" w:styleId="FontStyle312">
    <w:name w:val="Font Style312"/>
    <w:uiPriority w:val="99"/>
    <w:rsid w:val="00535C16"/>
    <w:rPr>
      <w:rFonts w:ascii="Times New Roman" w:hAnsi="Times New Roman" w:cs="Times New Roman"/>
      <w:b/>
      <w:bCs/>
      <w:spacing w:val="-10"/>
      <w:sz w:val="16"/>
      <w:szCs w:val="16"/>
    </w:rPr>
  </w:style>
  <w:style w:type="character" w:customStyle="1" w:styleId="FontStyle346">
    <w:name w:val="Font Style346"/>
    <w:uiPriority w:val="99"/>
    <w:rsid w:val="00535C16"/>
    <w:rPr>
      <w:rFonts w:ascii="Times New Roman" w:hAnsi="Times New Roman" w:cs="Times New Roman"/>
      <w:b/>
      <w:bCs/>
      <w:spacing w:val="-10"/>
      <w:sz w:val="18"/>
      <w:szCs w:val="18"/>
    </w:rPr>
  </w:style>
  <w:style w:type="character" w:customStyle="1" w:styleId="FontStyle330">
    <w:name w:val="Font Style330"/>
    <w:uiPriority w:val="99"/>
    <w:rsid w:val="00535C16"/>
    <w:rPr>
      <w:rFonts w:ascii="Times New Roman" w:hAnsi="Times New Roman" w:cs="Times New Roman"/>
      <w:b/>
      <w:bCs/>
      <w:sz w:val="16"/>
      <w:szCs w:val="16"/>
    </w:rPr>
  </w:style>
  <w:style w:type="character" w:customStyle="1" w:styleId="FontStyle372">
    <w:name w:val="Font Style372"/>
    <w:uiPriority w:val="99"/>
    <w:rsid w:val="00535C16"/>
    <w:rPr>
      <w:rFonts w:ascii="Times New Roman" w:hAnsi="Times New Roman" w:cs="Times New Roman"/>
      <w:b/>
      <w:bCs/>
      <w:sz w:val="16"/>
      <w:szCs w:val="16"/>
    </w:rPr>
  </w:style>
  <w:style w:type="paragraph" w:customStyle="1" w:styleId="Style59">
    <w:name w:val="Style59"/>
    <w:basedOn w:val="Normal"/>
    <w:uiPriority w:val="99"/>
    <w:rsid w:val="00535C1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35C16"/>
    <w:rPr>
      <w:rFonts w:ascii="Times New Roman" w:hAnsi="Times New Roman" w:cs="Times New Roman"/>
      <w:b/>
      <w:bCs/>
      <w:i/>
      <w:iCs/>
      <w:sz w:val="16"/>
      <w:szCs w:val="16"/>
    </w:rPr>
  </w:style>
  <w:style w:type="paragraph" w:customStyle="1" w:styleId="Style200">
    <w:name w:val="Style20"/>
    <w:basedOn w:val="Normal"/>
    <w:uiPriority w:val="99"/>
    <w:rsid w:val="00535C1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35C16"/>
    <w:rPr>
      <w:rFonts w:ascii="Times New Roman" w:hAnsi="Times New Roman" w:cs="Times New Roman"/>
      <w:smallCaps/>
      <w:sz w:val="14"/>
      <w:szCs w:val="14"/>
    </w:rPr>
  </w:style>
  <w:style w:type="paragraph" w:customStyle="1" w:styleId="Style89">
    <w:name w:val="Style89"/>
    <w:basedOn w:val="Normal"/>
    <w:uiPriority w:val="99"/>
    <w:rsid w:val="00535C1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35C16"/>
    <w:rPr>
      <w:rFonts w:ascii="Times New Roman" w:hAnsi="Times New Roman" w:cs="Times New Roman"/>
      <w:b/>
      <w:bCs/>
      <w:spacing w:val="-10"/>
      <w:sz w:val="22"/>
      <w:szCs w:val="22"/>
    </w:rPr>
  </w:style>
  <w:style w:type="character" w:customStyle="1" w:styleId="FontStyle320">
    <w:name w:val="Font Style320"/>
    <w:uiPriority w:val="99"/>
    <w:rsid w:val="00535C16"/>
    <w:rPr>
      <w:rFonts w:ascii="Times New Roman" w:hAnsi="Times New Roman" w:cs="Times New Roman"/>
      <w:b/>
      <w:bCs/>
      <w:spacing w:val="-10"/>
      <w:sz w:val="22"/>
      <w:szCs w:val="22"/>
    </w:rPr>
  </w:style>
  <w:style w:type="character" w:customStyle="1" w:styleId="FontStyle352">
    <w:name w:val="Font Style352"/>
    <w:uiPriority w:val="99"/>
    <w:rsid w:val="00535C16"/>
    <w:rPr>
      <w:rFonts w:ascii="Times New Roman" w:hAnsi="Times New Roman" w:cs="Times New Roman"/>
      <w:b/>
      <w:bCs/>
      <w:sz w:val="16"/>
      <w:szCs w:val="16"/>
    </w:rPr>
  </w:style>
  <w:style w:type="character" w:customStyle="1" w:styleId="FontStyle356">
    <w:name w:val="Font Style356"/>
    <w:uiPriority w:val="99"/>
    <w:rsid w:val="00535C16"/>
    <w:rPr>
      <w:rFonts w:ascii="Times New Roman" w:hAnsi="Times New Roman" w:cs="Times New Roman"/>
      <w:b/>
      <w:bCs/>
      <w:spacing w:val="-10"/>
      <w:sz w:val="22"/>
      <w:szCs w:val="22"/>
    </w:rPr>
  </w:style>
  <w:style w:type="character" w:customStyle="1" w:styleId="FontStyle298">
    <w:name w:val="Font Style298"/>
    <w:uiPriority w:val="99"/>
    <w:rsid w:val="00535C16"/>
    <w:rPr>
      <w:rFonts w:ascii="Times New Roman" w:hAnsi="Times New Roman" w:cs="Times New Roman"/>
      <w:sz w:val="18"/>
      <w:szCs w:val="18"/>
    </w:rPr>
  </w:style>
  <w:style w:type="character" w:customStyle="1" w:styleId="FontStyle311">
    <w:name w:val="Font Style311"/>
    <w:uiPriority w:val="99"/>
    <w:rsid w:val="00535C16"/>
    <w:rPr>
      <w:rFonts w:ascii="Times New Roman" w:hAnsi="Times New Roman" w:cs="Times New Roman"/>
      <w:b/>
      <w:bCs/>
      <w:spacing w:val="-10"/>
      <w:sz w:val="18"/>
      <w:szCs w:val="18"/>
    </w:rPr>
  </w:style>
  <w:style w:type="character" w:customStyle="1" w:styleId="FontStyle332">
    <w:name w:val="Font Style332"/>
    <w:uiPriority w:val="99"/>
    <w:rsid w:val="00535C16"/>
    <w:rPr>
      <w:rFonts w:ascii="Times New Roman" w:hAnsi="Times New Roman" w:cs="Times New Roman"/>
      <w:b/>
      <w:bCs/>
      <w:i/>
      <w:iCs/>
      <w:spacing w:val="-10"/>
      <w:sz w:val="20"/>
      <w:szCs w:val="20"/>
    </w:rPr>
  </w:style>
  <w:style w:type="character" w:customStyle="1" w:styleId="FontStyle371">
    <w:name w:val="Font Style371"/>
    <w:uiPriority w:val="99"/>
    <w:rsid w:val="00535C16"/>
    <w:rPr>
      <w:rFonts w:ascii="Times New Roman" w:hAnsi="Times New Roman" w:cs="Times New Roman"/>
      <w:sz w:val="16"/>
      <w:szCs w:val="16"/>
    </w:rPr>
  </w:style>
  <w:style w:type="character" w:customStyle="1" w:styleId="FontStyle350">
    <w:name w:val="Font Style350"/>
    <w:uiPriority w:val="99"/>
    <w:rsid w:val="00535C16"/>
    <w:rPr>
      <w:rFonts w:ascii="Times New Roman" w:hAnsi="Times New Roman" w:cs="Times New Roman"/>
      <w:b/>
      <w:bCs/>
      <w:i/>
      <w:iCs/>
      <w:sz w:val="20"/>
      <w:szCs w:val="20"/>
    </w:rPr>
  </w:style>
  <w:style w:type="paragraph" w:customStyle="1" w:styleId="Style8">
    <w:name w:val="Style8"/>
    <w:basedOn w:val="Normal"/>
    <w:uiPriority w:val="99"/>
    <w:qFormat/>
    <w:rsid w:val="00535C16"/>
    <w:pPr>
      <w:widowControl w:val="0"/>
      <w:autoSpaceDE w:val="0"/>
      <w:autoSpaceDN w:val="0"/>
      <w:adjustRightInd w:val="0"/>
    </w:pPr>
    <w:rPr>
      <w:rFonts w:eastAsia="Times New Roman"/>
      <w:sz w:val="24"/>
    </w:rPr>
  </w:style>
  <w:style w:type="paragraph" w:customStyle="1" w:styleId="Style5">
    <w:name w:val="Style5"/>
    <w:basedOn w:val="Normal"/>
    <w:qFormat/>
    <w:rsid w:val="00535C16"/>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35C16"/>
    <w:rPr>
      <w:rFonts w:ascii="Times New Roman" w:hAnsi="Times New Roman" w:cs="Times New Roman"/>
      <w:b/>
      <w:bCs/>
      <w:sz w:val="22"/>
      <w:szCs w:val="22"/>
    </w:rPr>
  </w:style>
  <w:style w:type="paragraph" w:customStyle="1" w:styleId="Style100">
    <w:name w:val="Style10"/>
    <w:basedOn w:val="Normal"/>
    <w:qFormat/>
    <w:rsid w:val="00535C16"/>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35C16"/>
    <w:pPr>
      <w:widowControl w:val="0"/>
      <w:autoSpaceDE w:val="0"/>
      <w:autoSpaceDN w:val="0"/>
      <w:adjustRightInd w:val="0"/>
      <w:jc w:val="both"/>
    </w:pPr>
    <w:rPr>
      <w:rFonts w:eastAsia="Times New Roman"/>
      <w:sz w:val="24"/>
    </w:rPr>
  </w:style>
  <w:style w:type="character" w:customStyle="1" w:styleId="FontStyle369">
    <w:name w:val="Font Style369"/>
    <w:uiPriority w:val="99"/>
    <w:rsid w:val="00535C16"/>
    <w:rPr>
      <w:rFonts w:ascii="Times New Roman" w:hAnsi="Times New Roman" w:cs="Times New Roman"/>
      <w:b/>
      <w:bCs/>
      <w:spacing w:val="-10"/>
      <w:sz w:val="20"/>
      <w:szCs w:val="20"/>
    </w:rPr>
  </w:style>
  <w:style w:type="character" w:customStyle="1" w:styleId="FontStyle357">
    <w:name w:val="Font Style357"/>
    <w:uiPriority w:val="99"/>
    <w:rsid w:val="00535C16"/>
    <w:rPr>
      <w:rFonts w:ascii="Times New Roman" w:hAnsi="Times New Roman" w:cs="Times New Roman"/>
      <w:b/>
      <w:bCs/>
      <w:spacing w:val="-10"/>
      <w:sz w:val="22"/>
      <w:szCs w:val="22"/>
    </w:rPr>
  </w:style>
  <w:style w:type="paragraph" w:customStyle="1" w:styleId="Style67">
    <w:name w:val="Style67"/>
    <w:basedOn w:val="Normal"/>
    <w:uiPriority w:val="99"/>
    <w:rsid w:val="00535C1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35C16"/>
    <w:rPr>
      <w:rFonts w:ascii="Times New Roman" w:hAnsi="Times New Roman" w:cs="Times New Roman"/>
      <w:sz w:val="20"/>
      <w:szCs w:val="20"/>
    </w:rPr>
  </w:style>
  <w:style w:type="character" w:customStyle="1" w:styleId="FontStyle374">
    <w:name w:val="Font Style374"/>
    <w:uiPriority w:val="99"/>
    <w:rsid w:val="00535C16"/>
    <w:rPr>
      <w:rFonts w:ascii="Times New Roman" w:hAnsi="Times New Roman" w:cs="Times New Roman"/>
      <w:b/>
      <w:bCs/>
      <w:spacing w:val="-10"/>
      <w:sz w:val="22"/>
      <w:szCs w:val="22"/>
    </w:rPr>
  </w:style>
  <w:style w:type="paragraph" w:customStyle="1" w:styleId="Style300">
    <w:name w:val="Style30"/>
    <w:basedOn w:val="Normal"/>
    <w:uiPriority w:val="99"/>
    <w:rsid w:val="00535C1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35C16"/>
    <w:rPr>
      <w:rFonts w:ascii="Times New Roman" w:hAnsi="Times New Roman" w:cs="Times New Roman"/>
      <w:smallCaps/>
      <w:sz w:val="16"/>
      <w:szCs w:val="16"/>
    </w:rPr>
  </w:style>
  <w:style w:type="paragraph" w:customStyle="1" w:styleId="Style93">
    <w:name w:val="Style93"/>
    <w:basedOn w:val="Normal"/>
    <w:uiPriority w:val="99"/>
    <w:rsid w:val="00535C1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35C1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535C16"/>
    <w:rPr>
      <w:rFonts w:eastAsia="Times New Roman"/>
      <w:b/>
      <w:sz w:val="28"/>
      <w:u w:val="thick"/>
    </w:rPr>
  </w:style>
  <w:style w:type="character" w:customStyle="1" w:styleId="CardsCharCharChar">
    <w:name w:val="Cards Char Char Char"/>
    <w:rsid w:val="00535C16"/>
    <w:rPr>
      <w:szCs w:val="24"/>
      <w:lang w:val="en-US" w:eastAsia="en-US" w:bidi="ar-SA"/>
    </w:rPr>
  </w:style>
  <w:style w:type="character" w:customStyle="1" w:styleId="CardsCharCharCharChar">
    <w:name w:val="Cards Char Char Char Char"/>
    <w:rsid w:val="00535C16"/>
    <w:rPr>
      <w:szCs w:val="24"/>
      <w:lang w:val="en-US" w:eastAsia="en-US" w:bidi="ar-SA"/>
    </w:rPr>
  </w:style>
  <w:style w:type="paragraph" w:customStyle="1" w:styleId="NoSpacingCharCharChar">
    <w:name w:val="No Spacing Char Char Char"/>
    <w:next w:val="Normal"/>
    <w:rsid w:val="00535C1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35C16"/>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535C16"/>
    <w:rPr>
      <w:rFonts w:ascii="Garamond" w:hAnsi="Garamond"/>
    </w:rPr>
  </w:style>
  <w:style w:type="paragraph" w:customStyle="1" w:styleId="INDENTEDPARAGRAPH">
    <w:name w:val="INDENTED PARAGRAPH"/>
    <w:rsid w:val="00535C1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35C16"/>
  </w:style>
  <w:style w:type="paragraph" w:customStyle="1" w:styleId="TagChar1CharCharCharChar">
    <w:name w:val="Tag Char1 Char Char Char Char"/>
    <w:basedOn w:val="Normal"/>
    <w:rsid w:val="00535C1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35C16"/>
    <w:rPr>
      <w:rFonts w:eastAsia="Times New Roman"/>
      <w:b/>
      <w:sz w:val="24"/>
    </w:rPr>
  </w:style>
  <w:style w:type="paragraph" w:customStyle="1" w:styleId="RepeatHeader0">
    <w:name w:val="Repeat Header"/>
    <w:basedOn w:val="HeaderDebate"/>
    <w:rsid w:val="00535C16"/>
    <w:pPr>
      <w:outlineLvl w:val="1"/>
    </w:pPr>
    <w:rPr>
      <w:szCs w:val="48"/>
    </w:rPr>
  </w:style>
  <w:style w:type="character" w:customStyle="1" w:styleId="sectiontitle">
    <w:name w:val="sectiontitle"/>
    <w:basedOn w:val="DefaultParagraphFont"/>
    <w:rsid w:val="00535C16"/>
  </w:style>
  <w:style w:type="character" w:customStyle="1" w:styleId="sectionsubtitle">
    <w:name w:val="sectionsubtitle"/>
    <w:basedOn w:val="DefaultParagraphFont"/>
    <w:rsid w:val="00535C16"/>
  </w:style>
  <w:style w:type="character" w:customStyle="1" w:styleId="EvidenceTag">
    <w:name w:val="Evidence Tag"/>
    <w:rsid w:val="00535C1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35C1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35C1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35C1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35C1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35C16"/>
  </w:style>
  <w:style w:type="character" w:customStyle="1" w:styleId="StyleUnderlineUnderlineChar">
    <w:name w:val="Style Underline + Underline Char"/>
    <w:rsid w:val="00535C16"/>
    <w:rPr>
      <w:rFonts w:ascii="Trebuchet MS" w:hAnsi="Trebuchet MS"/>
      <w:szCs w:val="18"/>
      <w:u w:val="single"/>
      <w:lang w:val="en-US" w:eastAsia="en-US" w:bidi="ar-SA"/>
    </w:rPr>
  </w:style>
  <w:style w:type="paragraph" w:customStyle="1" w:styleId="UnderlineCards">
    <w:name w:val="Underline Cards"/>
    <w:basedOn w:val="Cards"/>
    <w:link w:val="UnderlineCardsChar"/>
    <w:rsid w:val="00535C16"/>
    <w:pPr>
      <w:widowControl/>
      <w:ind w:left="288" w:right="0"/>
      <w:jc w:val="left"/>
    </w:pPr>
    <w:rPr>
      <w:u w:val="thick"/>
    </w:rPr>
  </w:style>
  <w:style w:type="character" w:customStyle="1" w:styleId="UnderlineCardsChar">
    <w:name w:val="Underline Cards Char"/>
    <w:link w:val="UnderlineCards"/>
    <w:rsid w:val="00535C16"/>
    <w:rPr>
      <w:rFonts w:ascii="Times New Roman" w:eastAsia="Times New Roman" w:hAnsi="Times New Roman" w:cs="Times New Roman"/>
      <w:sz w:val="20"/>
      <w:u w:val="thick"/>
    </w:rPr>
  </w:style>
  <w:style w:type="paragraph" w:customStyle="1" w:styleId="SmallCards">
    <w:name w:val="Small Cards"/>
    <w:basedOn w:val="Cards"/>
    <w:link w:val="SmallCardsChar"/>
    <w:rsid w:val="00535C16"/>
    <w:pPr>
      <w:widowControl/>
      <w:ind w:left="288" w:right="0"/>
      <w:jc w:val="left"/>
    </w:pPr>
    <w:rPr>
      <w:sz w:val="14"/>
    </w:rPr>
  </w:style>
  <w:style w:type="character" w:customStyle="1" w:styleId="SmallCardsChar">
    <w:name w:val="Small Cards Char"/>
    <w:link w:val="SmallCards"/>
    <w:rsid w:val="00535C16"/>
    <w:rPr>
      <w:rFonts w:ascii="Times New Roman" w:eastAsia="Times New Roman" w:hAnsi="Times New Roman" w:cs="Times New Roman"/>
      <w:sz w:val="14"/>
    </w:rPr>
  </w:style>
  <w:style w:type="paragraph" w:customStyle="1" w:styleId="ReadingCites">
    <w:name w:val="Reading Cites"/>
    <w:basedOn w:val="Normal"/>
    <w:link w:val="ReadingCitesChar"/>
    <w:rsid w:val="00535C16"/>
    <w:rPr>
      <w:rFonts w:eastAsia="Times New Roman"/>
      <w:b/>
      <w:sz w:val="20"/>
      <w:szCs w:val="20"/>
    </w:rPr>
  </w:style>
  <w:style w:type="character" w:customStyle="1" w:styleId="ReadingCitesChar">
    <w:name w:val="Reading Cites Char"/>
    <w:link w:val="ReadingCites"/>
    <w:rsid w:val="00535C16"/>
    <w:rPr>
      <w:rFonts w:ascii="Times New Roman" w:eastAsia="Times New Roman" w:hAnsi="Times New Roman" w:cs="Times New Roman"/>
      <w:b/>
      <w:sz w:val="20"/>
      <w:szCs w:val="20"/>
    </w:rPr>
  </w:style>
  <w:style w:type="paragraph" w:customStyle="1" w:styleId="ContentsHeading">
    <w:name w:val="Contents Heading"/>
    <w:basedOn w:val="Heading1"/>
    <w:next w:val="Normal"/>
    <w:rsid w:val="00535C1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535C16"/>
    <w:pPr>
      <w:spacing w:before="100" w:beforeAutospacing="1" w:after="100" w:afterAutospacing="1"/>
    </w:pPr>
    <w:rPr>
      <w:rFonts w:eastAsia="Times New Roman"/>
      <w:sz w:val="20"/>
    </w:rPr>
  </w:style>
  <w:style w:type="character" w:customStyle="1" w:styleId="CharacterStyle8">
    <w:name w:val="Character Style 8"/>
    <w:rsid w:val="00535C16"/>
    <w:rPr>
      <w:sz w:val="22"/>
      <w:szCs w:val="22"/>
    </w:rPr>
  </w:style>
  <w:style w:type="paragraph" w:customStyle="1" w:styleId="Style110">
    <w:name w:val="Style 11"/>
    <w:qFormat/>
    <w:rsid w:val="00535C1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535C1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35C16"/>
    <w:rPr>
      <w:rFonts w:ascii="Arial Narrow" w:hAnsi="Arial Narrow"/>
      <w:color w:val="000000"/>
      <w:sz w:val="22"/>
      <w:szCs w:val="22"/>
      <w:u w:val="single"/>
      <w:lang w:val="en-US" w:eastAsia="en-US" w:bidi="ar-SA"/>
    </w:rPr>
  </w:style>
  <w:style w:type="character" w:customStyle="1" w:styleId="CardText1Char1">
    <w:name w:val="Card Text 1 Char1"/>
    <w:rsid w:val="00535C16"/>
    <w:rPr>
      <w:rFonts w:ascii="Arial Narrow" w:hAnsi="Arial Narrow"/>
      <w:color w:val="000000"/>
      <w:sz w:val="22"/>
      <w:szCs w:val="22"/>
      <w:u w:val="single"/>
      <w:lang w:val="en-US" w:eastAsia="en-US" w:bidi="ar-SA"/>
    </w:rPr>
  </w:style>
  <w:style w:type="paragraph" w:customStyle="1" w:styleId="Style52">
    <w:name w:val="Style 5"/>
    <w:qFormat/>
    <w:rsid w:val="00535C1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535C16"/>
    <w:rPr>
      <w:rFonts w:ascii="Times New Roman" w:eastAsia="Times" w:hAnsi="Times New Roman" w:cs="Arial"/>
      <w:b/>
      <w:bCs/>
      <w:iCs/>
      <w:noProof/>
      <w:sz w:val="24"/>
      <w:szCs w:val="24"/>
      <w:lang w:val="en-US" w:eastAsia="en-US" w:bidi="ar-SA"/>
    </w:rPr>
  </w:style>
  <w:style w:type="character" w:customStyle="1" w:styleId="arttitle1">
    <w:name w:val="arttitle1"/>
    <w:rsid w:val="00535C16"/>
    <w:rPr>
      <w:b/>
      <w:bCs/>
      <w:color w:val="695B54"/>
    </w:rPr>
  </w:style>
  <w:style w:type="paragraph" w:customStyle="1" w:styleId="Heading11">
    <w:name w:val="Heading 11"/>
    <w:basedOn w:val="Normal"/>
    <w:next w:val="Normal"/>
    <w:rsid w:val="00535C16"/>
    <w:pPr>
      <w:keepNext/>
      <w:widowControl w:val="0"/>
      <w:suppressAutoHyphens/>
      <w:jc w:val="center"/>
    </w:pPr>
    <w:rPr>
      <w:rFonts w:eastAsia="Tahoma"/>
      <w:b/>
      <w:sz w:val="48"/>
      <w:szCs w:val="32"/>
      <w:u w:val="single"/>
    </w:rPr>
  </w:style>
  <w:style w:type="paragraph" w:customStyle="1" w:styleId="TextHeading">
    <w:name w:val="Text Heading"/>
    <w:basedOn w:val="Heading3"/>
    <w:rsid w:val="00535C16"/>
    <w:pPr>
      <w:keepLines w:val="0"/>
      <w:pageBreakBefore w:val="0"/>
      <w:spacing w:before="0"/>
      <w:jc w:val="left"/>
    </w:pPr>
    <w:rPr>
      <w:rFonts w:eastAsia="Times New Roman" w:cs="Arial"/>
      <w:bCs w:val="0"/>
      <w:sz w:val="22"/>
      <w:szCs w:val="26"/>
    </w:rPr>
  </w:style>
  <w:style w:type="character" w:customStyle="1" w:styleId="TextHeadingChar">
    <w:name w:val="Text Heading Char"/>
    <w:rsid w:val="00535C16"/>
    <w:rPr>
      <w:rFonts w:cs="Arial"/>
      <w:b/>
      <w:bCs/>
      <w:sz w:val="22"/>
      <w:szCs w:val="26"/>
      <w:u w:val="single"/>
      <w:lang w:val="en-US" w:eastAsia="en-US" w:bidi="ar-SA"/>
    </w:rPr>
  </w:style>
  <w:style w:type="character" w:customStyle="1" w:styleId="FootnoteCharacters">
    <w:name w:val="Footnote Characters"/>
    <w:rsid w:val="00535C16"/>
    <w:rPr>
      <w:vertAlign w:val="superscript"/>
    </w:rPr>
  </w:style>
  <w:style w:type="paragraph" w:customStyle="1" w:styleId="StyleHeading1BlockTitleHeading1Char1ALEXHeadingBrief-He2">
    <w:name w:val="Style Heading 1Block TitleHeading 1 Char1ALEXHeadingBrief - He...2"/>
    <w:basedOn w:val="Heading1"/>
    <w:autoRedefine/>
    <w:rsid w:val="00535C1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35C1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535C1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535C16"/>
    <w:rPr>
      <w:rFonts w:ascii="Cambria" w:eastAsia="Cambria" w:hAnsi="Cambria"/>
      <w:b/>
      <w:caps/>
      <w:sz w:val="24"/>
    </w:rPr>
  </w:style>
  <w:style w:type="paragraph" w:customStyle="1" w:styleId="StyleDebateBodyBefore12pt">
    <w:name w:val="Style Debate Body + Before:  12 pt"/>
    <w:basedOn w:val="Normal"/>
    <w:next w:val="Normal"/>
    <w:rsid w:val="00535C16"/>
    <w:pPr>
      <w:spacing w:before="240"/>
    </w:pPr>
    <w:rPr>
      <w:rFonts w:eastAsia="Times New Roman"/>
      <w:bCs/>
      <w:sz w:val="20"/>
      <w:szCs w:val="20"/>
    </w:rPr>
  </w:style>
  <w:style w:type="paragraph" w:customStyle="1" w:styleId="StyleDebateBodyBefore12pt1">
    <w:name w:val="Style Debate Body + Before:  12 pt1"/>
    <w:basedOn w:val="Normal"/>
    <w:rsid w:val="00535C16"/>
    <w:pPr>
      <w:spacing w:before="240"/>
    </w:pPr>
    <w:rPr>
      <w:rFonts w:eastAsia="Times New Roman"/>
      <w:bCs/>
      <w:sz w:val="20"/>
      <w:szCs w:val="20"/>
    </w:rPr>
  </w:style>
  <w:style w:type="paragraph" w:customStyle="1" w:styleId="PageNumber11">
    <w:name w:val="Page Number11"/>
    <w:basedOn w:val="Normal"/>
    <w:next w:val="Normal"/>
    <w:rsid w:val="00535C16"/>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535C16"/>
    <w:rPr>
      <w:rFonts w:eastAsia="SimSun" w:cs="Arial"/>
      <w:b/>
      <w:bCs/>
      <w:iCs/>
      <w:sz w:val="24"/>
      <w:szCs w:val="28"/>
      <w:lang w:val="en-US" w:eastAsia="zh-CN" w:bidi="ar-SA"/>
    </w:rPr>
  </w:style>
  <w:style w:type="character" w:customStyle="1" w:styleId="Char31">
    <w:name w:val="Char31"/>
    <w:rsid w:val="00535C16"/>
    <w:rPr>
      <w:rFonts w:cs="Arial"/>
      <w:bCs/>
      <w:u w:val="thick"/>
      <w:lang w:val="en-US" w:eastAsia="en-US" w:bidi="ar-SA"/>
    </w:rPr>
  </w:style>
  <w:style w:type="paragraph" w:customStyle="1" w:styleId="StyleHeading1Centered">
    <w:name w:val="Style Heading 1 + Centered"/>
    <w:basedOn w:val="Heading1"/>
    <w:rsid w:val="00535C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535C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535C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535C16"/>
    <w:pPr>
      <w:spacing w:before="120"/>
    </w:pPr>
    <w:rPr>
      <w:rFonts w:eastAsia="Times New Roman"/>
      <w:sz w:val="20"/>
    </w:rPr>
  </w:style>
  <w:style w:type="character" w:customStyle="1" w:styleId="underliningChar3">
    <w:name w:val="underlining Char"/>
    <w:rsid w:val="00535C16"/>
    <w:rPr>
      <w:b/>
      <w:szCs w:val="24"/>
      <w:u w:val="single"/>
      <w:lang w:val="en-US" w:eastAsia="en-US" w:bidi="ar-SA"/>
    </w:rPr>
  </w:style>
  <w:style w:type="character" w:customStyle="1" w:styleId="notreadChar">
    <w:name w:val="not read Char"/>
    <w:rsid w:val="00535C16"/>
    <w:rPr>
      <w:sz w:val="18"/>
      <w:szCs w:val="24"/>
      <w:lang w:val="en-US" w:eastAsia="en-US" w:bidi="ar-SA"/>
    </w:rPr>
  </w:style>
  <w:style w:type="paragraph" w:customStyle="1" w:styleId="StyleStrong10ptNotBold">
    <w:name w:val="Style Strong + 10 pt Not Bold"/>
    <w:basedOn w:val="Normal"/>
    <w:autoRedefine/>
    <w:rsid w:val="00535C16"/>
    <w:pPr>
      <w:ind w:left="720" w:hanging="360"/>
    </w:pPr>
    <w:rPr>
      <w:rFonts w:eastAsia="Times New Roman"/>
      <w:sz w:val="26"/>
      <w:szCs w:val="26"/>
    </w:rPr>
  </w:style>
  <w:style w:type="character" w:customStyle="1" w:styleId="smallCharChar0">
    <w:name w:val="small Char Char"/>
    <w:rsid w:val="00535C16"/>
    <w:rPr>
      <w:rFonts w:ascii="Times New Roman" w:eastAsia="Times New Roman" w:hAnsi="Times New Roman" w:cs="Times New Roman"/>
      <w:sz w:val="12"/>
      <w:szCs w:val="16"/>
    </w:rPr>
  </w:style>
  <w:style w:type="character" w:customStyle="1" w:styleId="Undlerine">
    <w:name w:val="Undlerine"/>
    <w:qFormat/>
    <w:rsid w:val="00535C16"/>
    <w:rPr>
      <w:rFonts w:ascii="Times New Roman" w:hAnsi="Times New Roman"/>
      <w:w w:val="110"/>
      <w:sz w:val="20"/>
      <w:szCs w:val="20"/>
      <w:u w:val="single"/>
      <w:bdr w:val="none" w:sz="0" w:space="0" w:color="auto"/>
      <w:lang w:bidi="he-IL"/>
    </w:rPr>
  </w:style>
  <w:style w:type="character" w:customStyle="1" w:styleId="Boxes">
    <w:name w:val="Boxes"/>
    <w:qFormat/>
    <w:rsid w:val="00535C16"/>
    <w:rPr>
      <w:rFonts w:ascii="Times New Roman" w:hAnsi="Times New Roman"/>
      <w:sz w:val="20"/>
      <w:u w:val="single"/>
      <w:bdr w:val="single" w:sz="4" w:space="0" w:color="auto"/>
    </w:rPr>
  </w:style>
  <w:style w:type="character" w:customStyle="1" w:styleId="tim">
    <w:name w:val="tim"/>
    <w:qFormat/>
    <w:rsid w:val="00535C16"/>
    <w:rPr>
      <w:rFonts w:ascii="Times New Roman" w:hAnsi="Times New Roman"/>
      <w:sz w:val="20"/>
      <w:u w:val="single"/>
    </w:rPr>
  </w:style>
  <w:style w:type="character" w:customStyle="1" w:styleId="hl">
    <w:name w:val="hl"/>
    <w:basedOn w:val="DefaultParagraphFont"/>
    <w:rsid w:val="00535C16"/>
  </w:style>
  <w:style w:type="character" w:customStyle="1" w:styleId="clock1">
    <w:name w:val="clock1"/>
    <w:rsid w:val="00535C16"/>
    <w:rPr>
      <w:color w:val="B51B1B"/>
    </w:rPr>
  </w:style>
  <w:style w:type="character" w:customStyle="1" w:styleId="smallChar10">
    <w:name w:val="small Char1"/>
    <w:rsid w:val="00535C16"/>
    <w:rPr>
      <w:sz w:val="12"/>
      <w:szCs w:val="16"/>
      <w:lang w:val="en-US" w:eastAsia="en-US" w:bidi="ar-SA"/>
    </w:rPr>
  </w:style>
  <w:style w:type="character" w:customStyle="1" w:styleId="SmallCardsCharChar">
    <w:name w:val="Small Cards Char Char"/>
    <w:rsid w:val="00535C16"/>
    <w:rPr>
      <w:sz w:val="14"/>
      <w:szCs w:val="24"/>
      <w:lang w:val="en-US" w:eastAsia="en-US" w:bidi="ar-SA"/>
    </w:rPr>
  </w:style>
  <w:style w:type="paragraph" w:customStyle="1" w:styleId="NormalCards">
    <w:name w:val="Normal Cards"/>
    <w:basedOn w:val="Normal"/>
    <w:rsid w:val="00535C16"/>
    <w:pPr>
      <w:ind w:left="288"/>
    </w:pPr>
    <w:rPr>
      <w:rFonts w:eastAsia="Times New Roman"/>
      <w:sz w:val="20"/>
    </w:rPr>
  </w:style>
  <w:style w:type="character" w:customStyle="1" w:styleId="iniciales">
    <w:name w:val="iniciales"/>
    <w:basedOn w:val="DefaultParagraphFont"/>
    <w:rsid w:val="00535C16"/>
  </w:style>
  <w:style w:type="character" w:customStyle="1" w:styleId="Style10ptBoldUnderline">
    <w:name w:val="Style 10 pt Bold Underline"/>
    <w:rsid w:val="00535C16"/>
    <w:rPr>
      <w:b/>
      <w:bCs/>
      <w:sz w:val="20"/>
      <w:u w:val="single"/>
    </w:rPr>
  </w:style>
  <w:style w:type="paragraph" w:customStyle="1" w:styleId="outdent">
    <w:name w:val="outdent"/>
    <w:basedOn w:val="Normal"/>
    <w:rsid w:val="00535C1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35C16"/>
    <w:pPr>
      <w:spacing w:before="100" w:beforeAutospacing="1" w:after="100" w:afterAutospacing="1"/>
    </w:pPr>
    <w:rPr>
      <w:rFonts w:eastAsia="Times New Roman"/>
      <w:sz w:val="24"/>
    </w:rPr>
  </w:style>
  <w:style w:type="paragraph" w:customStyle="1" w:styleId="bulletfollow">
    <w:name w:val="bulletfollow"/>
    <w:basedOn w:val="Normal"/>
    <w:rsid w:val="00535C16"/>
    <w:pPr>
      <w:spacing w:before="100" w:beforeAutospacing="1" w:after="100" w:afterAutospacing="1"/>
    </w:pPr>
    <w:rPr>
      <w:rFonts w:eastAsia="Times New Roman"/>
      <w:sz w:val="24"/>
    </w:rPr>
  </w:style>
  <w:style w:type="paragraph" w:customStyle="1" w:styleId="bulleted">
    <w:name w:val="bulleted"/>
    <w:basedOn w:val="Normal"/>
    <w:rsid w:val="00535C16"/>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35C16"/>
    <w:rPr>
      <w:rFonts w:ascii="Times New Roman" w:eastAsia="Times New Roman" w:hAnsi="Times New Roman" w:cs="Times New Roman"/>
      <w:strike/>
      <w:sz w:val="20"/>
      <w:szCs w:val="20"/>
    </w:rPr>
  </w:style>
  <w:style w:type="character" w:customStyle="1" w:styleId="StrikethroughChar">
    <w:name w:val="Strikethrough Char"/>
    <w:link w:val="Strikethrough0"/>
    <w:rsid w:val="00535C16"/>
    <w:rPr>
      <w:rFonts w:ascii="Times New Roman" w:eastAsia="Times New Roman" w:hAnsi="Times New Roman" w:cs="Times New Roman"/>
      <w:strike/>
      <w:sz w:val="20"/>
      <w:szCs w:val="20"/>
    </w:rPr>
  </w:style>
  <w:style w:type="character" w:customStyle="1" w:styleId="UnderlineCardsCharChar">
    <w:name w:val="Underline Cards Char Char"/>
    <w:rsid w:val="00535C16"/>
    <w:rPr>
      <w:rFonts w:eastAsia="SimSun"/>
      <w:szCs w:val="24"/>
      <w:u w:val="thick"/>
      <w:lang w:val="en-US" w:eastAsia="en-US" w:bidi="ar-SA"/>
    </w:rPr>
  </w:style>
  <w:style w:type="paragraph" w:customStyle="1" w:styleId="authorgroup">
    <w:name w:val="authorgroup"/>
    <w:basedOn w:val="Normal"/>
    <w:rsid w:val="00535C16"/>
    <w:pPr>
      <w:spacing w:before="100" w:beforeAutospacing="1" w:after="100" w:afterAutospacing="1"/>
    </w:pPr>
    <w:rPr>
      <w:rFonts w:eastAsia="Calibri"/>
      <w:sz w:val="24"/>
    </w:rPr>
  </w:style>
  <w:style w:type="paragraph" w:customStyle="1" w:styleId="affiliation1">
    <w:name w:val="affiliation1"/>
    <w:basedOn w:val="Normal"/>
    <w:rsid w:val="00535C16"/>
    <w:pPr>
      <w:spacing w:before="100" w:beforeAutospacing="1" w:after="100" w:afterAutospacing="1"/>
    </w:pPr>
    <w:rPr>
      <w:rFonts w:eastAsia="Calibri"/>
      <w:sz w:val="24"/>
    </w:rPr>
  </w:style>
  <w:style w:type="character" w:customStyle="1" w:styleId="smallcapitals">
    <w:name w:val="smallcapitals"/>
    <w:basedOn w:val="DefaultParagraphFont"/>
    <w:rsid w:val="00535C16"/>
  </w:style>
  <w:style w:type="character" w:customStyle="1" w:styleId="number0">
    <w:name w:val="number"/>
    <w:basedOn w:val="DefaultParagraphFont"/>
    <w:rsid w:val="00535C16"/>
  </w:style>
  <w:style w:type="character" w:customStyle="1" w:styleId="articlebody1">
    <w:name w:val="articlebody1"/>
    <w:rsid w:val="00535C16"/>
  </w:style>
  <w:style w:type="character" w:customStyle="1" w:styleId="small1">
    <w:name w:val="small1"/>
    <w:rsid w:val="00535C16"/>
  </w:style>
  <w:style w:type="character" w:customStyle="1" w:styleId="AuthorDateChar1">
    <w:name w:val="Author/Date Char1"/>
    <w:rsid w:val="00535C16"/>
    <w:rPr>
      <w:rFonts w:eastAsia="Times New Roman" w:cs="Arial"/>
      <w:b/>
      <w:sz w:val="24"/>
      <w:u w:val="single"/>
    </w:rPr>
  </w:style>
  <w:style w:type="character" w:customStyle="1" w:styleId="Normal30">
    <w:name w:val="Normal3"/>
    <w:basedOn w:val="DefaultParagraphFont"/>
    <w:rsid w:val="00535C16"/>
  </w:style>
  <w:style w:type="paragraph" w:customStyle="1" w:styleId="PageNumber8">
    <w:name w:val="Page Number8"/>
    <w:basedOn w:val="Normal"/>
    <w:next w:val="Normal"/>
    <w:qFormat/>
    <w:rsid w:val="00535C16"/>
    <w:rPr>
      <w:rFonts w:eastAsia="Times New Roman"/>
      <w:sz w:val="20"/>
    </w:rPr>
  </w:style>
  <w:style w:type="paragraph" w:customStyle="1" w:styleId="Heading12">
    <w:name w:val="Heading 12"/>
    <w:basedOn w:val="Normal"/>
    <w:next w:val="Normal"/>
    <w:rsid w:val="00535C16"/>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535C16"/>
  </w:style>
  <w:style w:type="character" w:customStyle="1" w:styleId="articledate">
    <w:name w:val="articledate"/>
    <w:basedOn w:val="DefaultParagraphFont"/>
    <w:rsid w:val="00535C16"/>
  </w:style>
  <w:style w:type="character" w:customStyle="1" w:styleId="post-byline">
    <w:name w:val="post-byline"/>
    <w:basedOn w:val="DefaultParagraphFont"/>
    <w:rsid w:val="00535C16"/>
  </w:style>
  <w:style w:type="character" w:customStyle="1" w:styleId="metadate">
    <w:name w:val="meta_date"/>
    <w:basedOn w:val="DefaultParagraphFont"/>
    <w:rsid w:val="00535C16"/>
  </w:style>
  <w:style w:type="character" w:customStyle="1" w:styleId="fa">
    <w:name w:val="fa"/>
    <w:basedOn w:val="DefaultParagraphFont"/>
    <w:rsid w:val="00535C16"/>
  </w:style>
  <w:style w:type="character" w:customStyle="1" w:styleId="longname">
    <w:name w:val="longname"/>
    <w:basedOn w:val="DefaultParagraphFont"/>
    <w:rsid w:val="00535C16"/>
  </w:style>
  <w:style w:type="character" w:customStyle="1" w:styleId="echocontainer">
    <w:name w:val="echo_container"/>
    <w:basedOn w:val="DefaultParagraphFont"/>
    <w:rsid w:val="00535C16"/>
  </w:style>
  <w:style w:type="character" w:customStyle="1" w:styleId="comment-display">
    <w:name w:val="comment-display"/>
    <w:basedOn w:val="DefaultParagraphFont"/>
    <w:rsid w:val="00535C16"/>
  </w:style>
  <w:style w:type="paragraph" w:customStyle="1" w:styleId="comment-count-label">
    <w:name w:val="comment-count-label"/>
    <w:basedOn w:val="Normal"/>
    <w:rsid w:val="00535C16"/>
    <w:pPr>
      <w:spacing w:before="100" w:beforeAutospacing="1" w:after="100" w:afterAutospacing="1"/>
    </w:pPr>
    <w:rPr>
      <w:rFonts w:ascii="Times" w:hAnsi="Times"/>
      <w:sz w:val="20"/>
      <w:szCs w:val="20"/>
    </w:rPr>
  </w:style>
  <w:style w:type="character" w:customStyle="1" w:styleId="echo-counter">
    <w:name w:val="echo-counter"/>
    <w:basedOn w:val="DefaultParagraphFont"/>
    <w:rsid w:val="00535C16"/>
  </w:style>
  <w:style w:type="character" w:customStyle="1" w:styleId="discussion-policy">
    <w:name w:val="discussion-policy"/>
    <w:basedOn w:val="DefaultParagraphFont"/>
    <w:rsid w:val="00535C16"/>
  </w:style>
  <w:style w:type="character" w:customStyle="1" w:styleId="echo-apps-conversations-streamcaption">
    <w:name w:val="echo-apps-conversations-streamcaption"/>
    <w:basedOn w:val="DefaultParagraphFont"/>
    <w:rsid w:val="00535C16"/>
  </w:style>
  <w:style w:type="character" w:customStyle="1" w:styleId="echo-streamserver-controls-stream-item-text">
    <w:name w:val="echo-streamserver-controls-stream-item-text"/>
    <w:basedOn w:val="DefaultParagraphFont"/>
    <w:rsid w:val="00535C16"/>
  </w:style>
  <w:style w:type="character" w:customStyle="1" w:styleId="echo-streamserver-controls-facepile-more">
    <w:name w:val="echo-streamserver-controls-facepile-more"/>
    <w:basedOn w:val="DefaultParagraphFont"/>
    <w:rsid w:val="00535C16"/>
  </w:style>
  <w:style w:type="character" w:customStyle="1" w:styleId="echo-primaryfont">
    <w:name w:val="echo-primaryfont"/>
    <w:basedOn w:val="DefaultParagraphFont"/>
    <w:rsid w:val="00535C16"/>
  </w:style>
  <w:style w:type="character" w:customStyle="1" w:styleId="section">
    <w:name w:val="section"/>
    <w:basedOn w:val="DefaultParagraphFont"/>
    <w:rsid w:val="00535C16"/>
  </w:style>
  <w:style w:type="character" w:customStyle="1" w:styleId="wpsr-txt-headline">
    <w:name w:val="wpsr-txt-headline"/>
    <w:basedOn w:val="DefaultParagraphFont"/>
    <w:rsid w:val="00535C16"/>
  </w:style>
  <w:style w:type="character" w:customStyle="1" w:styleId="asset-metabar-author">
    <w:name w:val="asset-metabar-author"/>
    <w:basedOn w:val="DefaultParagraphFont"/>
    <w:rsid w:val="00535C16"/>
  </w:style>
  <w:style w:type="character" w:customStyle="1" w:styleId="asset-metabar-time">
    <w:name w:val="asset-metabar-time"/>
    <w:basedOn w:val="DefaultParagraphFont"/>
    <w:rsid w:val="00535C16"/>
  </w:style>
  <w:style w:type="character" w:customStyle="1" w:styleId="eza-dateline">
    <w:name w:val="eza-dateline"/>
    <w:basedOn w:val="DefaultParagraphFont"/>
    <w:rsid w:val="00535C16"/>
  </w:style>
  <w:style w:type="character" w:customStyle="1" w:styleId="eza-authors">
    <w:name w:val="eza-authors"/>
    <w:basedOn w:val="DefaultParagraphFont"/>
    <w:rsid w:val="00535C16"/>
  </w:style>
  <w:style w:type="character" w:customStyle="1" w:styleId="csmstaff">
    <w:name w:val="csm_staff"/>
    <w:basedOn w:val="DefaultParagraphFont"/>
    <w:rsid w:val="00535C16"/>
  </w:style>
  <w:style w:type="paragraph" w:customStyle="1" w:styleId="mol-para-with-font">
    <w:name w:val="mol-para-with-font"/>
    <w:basedOn w:val="Normal"/>
    <w:rsid w:val="00535C1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35C16"/>
  </w:style>
  <w:style w:type="character" w:customStyle="1" w:styleId="byline-text">
    <w:name w:val="byline-text"/>
    <w:basedOn w:val="DefaultParagraphFont"/>
    <w:rsid w:val="00535C16"/>
  </w:style>
  <w:style w:type="character" w:customStyle="1" w:styleId="slug-metadata-note">
    <w:name w:val="slug-metadata-note"/>
    <w:basedOn w:val="DefaultParagraphFont"/>
    <w:rsid w:val="00535C16"/>
  </w:style>
  <w:style w:type="character" w:customStyle="1" w:styleId="drop-capped">
    <w:name w:val="drop-capped"/>
    <w:basedOn w:val="DefaultParagraphFont"/>
    <w:rsid w:val="00535C16"/>
  </w:style>
  <w:style w:type="paragraph" w:customStyle="1" w:styleId="articleopinion-standfirst">
    <w:name w:val="articleopinion-standfirst"/>
    <w:basedOn w:val="Normal"/>
    <w:rsid w:val="00535C16"/>
    <w:pPr>
      <w:spacing w:before="100" w:beforeAutospacing="1" w:after="100" w:afterAutospacing="1"/>
    </w:pPr>
    <w:rPr>
      <w:rFonts w:ascii="Times" w:hAnsi="Times"/>
      <w:sz w:val="20"/>
      <w:szCs w:val="20"/>
    </w:rPr>
  </w:style>
  <w:style w:type="paragraph" w:customStyle="1" w:styleId="snippet">
    <w:name w:val="snippet"/>
    <w:basedOn w:val="Normal"/>
    <w:qFormat/>
    <w:rsid w:val="00535C16"/>
    <w:pPr>
      <w:spacing w:before="100" w:beforeAutospacing="1" w:after="100" w:afterAutospacing="1"/>
    </w:pPr>
    <w:rPr>
      <w:rFonts w:ascii="Times" w:hAnsi="Times"/>
      <w:sz w:val="20"/>
      <w:szCs w:val="20"/>
    </w:rPr>
  </w:style>
  <w:style w:type="character" w:customStyle="1" w:styleId="thetitle">
    <w:name w:val="the_title"/>
    <w:basedOn w:val="DefaultParagraphFont"/>
    <w:rsid w:val="00535C16"/>
  </w:style>
  <w:style w:type="character" w:customStyle="1" w:styleId="rupee">
    <w:name w:val="rupee"/>
    <w:basedOn w:val="DefaultParagraphFont"/>
    <w:rsid w:val="00535C16"/>
  </w:style>
  <w:style w:type="character" w:customStyle="1" w:styleId="grey1">
    <w:name w:val="grey1"/>
    <w:basedOn w:val="DefaultParagraphFont"/>
    <w:rsid w:val="00535C16"/>
  </w:style>
  <w:style w:type="paragraph" w:customStyle="1" w:styleId="Pa13">
    <w:name w:val="Pa13"/>
    <w:basedOn w:val="Default"/>
    <w:next w:val="Default"/>
    <w:qFormat/>
    <w:rsid w:val="00535C16"/>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535C16"/>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535C16"/>
  </w:style>
  <w:style w:type="character" w:customStyle="1" w:styleId="reporttitle">
    <w:name w:val="report_title"/>
    <w:basedOn w:val="DefaultParagraphFont"/>
    <w:rsid w:val="00535C16"/>
  </w:style>
  <w:style w:type="character" w:customStyle="1" w:styleId="documenttype-longreleases">
    <w:name w:val="document_type_-_long_releases"/>
    <w:basedOn w:val="DefaultParagraphFont"/>
    <w:rsid w:val="00535C16"/>
  </w:style>
  <w:style w:type="character" w:customStyle="1" w:styleId="alt-date">
    <w:name w:val="alt-date"/>
    <w:basedOn w:val="DefaultParagraphFont"/>
    <w:rsid w:val="00535C16"/>
  </w:style>
  <w:style w:type="character" w:customStyle="1" w:styleId="entry-byline">
    <w:name w:val="entry-byline"/>
    <w:basedOn w:val="DefaultParagraphFont"/>
    <w:rsid w:val="00535C16"/>
  </w:style>
  <w:style w:type="character" w:customStyle="1" w:styleId="taglinecontrib">
    <w:name w:val="tagline_contrib"/>
    <w:basedOn w:val="DefaultParagraphFont"/>
    <w:rsid w:val="00535C16"/>
  </w:style>
  <w:style w:type="character" w:customStyle="1" w:styleId="articledate0">
    <w:name w:val="article_date"/>
    <w:basedOn w:val="DefaultParagraphFont"/>
    <w:rsid w:val="00535C16"/>
  </w:style>
  <w:style w:type="paragraph" w:customStyle="1" w:styleId="hg-daily">
    <w:name w:val="hg-daily"/>
    <w:basedOn w:val="Normal"/>
    <w:rsid w:val="00535C16"/>
    <w:pPr>
      <w:spacing w:before="100" w:beforeAutospacing="1" w:after="100" w:afterAutospacing="1"/>
    </w:pPr>
    <w:rPr>
      <w:rFonts w:ascii="Times" w:hAnsi="Times"/>
      <w:sz w:val="20"/>
      <w:szCs w:val="20"/>
    </w:rPr>
  </w:style>
  <w:style w:type="character" w:customStyle="1" w:styleId="cit">
    <w:name w:val="cit"/>
    <w:basedOn w:val="DefaultParagraphFont"/>
    <w:rsid w:val="00535C16"/>
  </w:style>
  <w:style w:type="paragraph" w:customStyle="1" w:styleId="buttonheading">
    <w:name w:val="buttonheading"/>
    <w:basedOn w:val="Normal"/>
    <w:rsid w:val="00535C16"/>
    <w:pPr>
      <w:spacing w:before="100" w:beforeAutospacing="1" w:after="100" w:afterAutospacing="1"/>
    </w:pPr>
    <w:rPr>
      <w:rFonts w:ascii="Times" w:hAnsi="Times"/>
      <w:sz w:val="20"/>
      <w:szCs w:val="20"/>
    </w:rPr>
  </w:style>
  <w:style w:type="character" w:customStyle="1" w:styleId="createdate">
    <w:name w:val="createdate"/>
    <w:basedOn w:val="DefaultParagraphFont"/>
    <w:rsid w:val="00535C16"/>
  </w:style>
  <w:style w:type="character" w:customStyle="1" w:styleId="text-label">
    <w:name w:val="text-label"/>
    <w:basedOn w:val="DefaultParagraphFont"/>
    <w:rsid w:val="00535C16"/>
  </w:style>
  <w:style w:type="paragraph" w:customStyle="1" w:styleId="TOC3Char">
    <w:name w:val="TOC 3 Char"/>
    <w:basedOn w:val="Normal"/>
    <w:next w:val="Normal"/>
    <w:rsid w:val="00535C16"/>
    <w:rPr>
      <w:rFonts w:eastAsia="Times New Roman"/>
      <w:sz w:val="24"/>
      <w:szCs w:val="20"/>
    </w:rPr>
  </w:style>
  <w:style w:type="paragraph" w:customStyle="1" w:styleId="TOC1Char">
    <w:name w:val="TOC 1 Char"/>
    <w:basedOn w:val="Normal"/>
    <w:next w:val="Normal"/>
    <w:rsid w:val="00535C16"/>
    <w:rPr>
      <w:rFonts w:eastAsia="Times New Roman"/>
      <w:b/>
      <w:sz w:val="24"/>
      <w:szCs w:val="20"/>
    </w:rPr>
  </w:style>
  <w:style w:type="paragraph" w:customStyle="1" w:styleId="NoteLevel11">
    <w:name w:val="Note Level 11"/>
    <w:basedOn w:val="Normal"/>
    <w:uiPriority w:val="99"/>
    <w:qFormat/>
    <w:rsid w:val="00535C16"/>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35C16"/>
    <w:pPr>
      <w:keepNext/>
      <w:tabs>
        <w:tab w:val="num" w:pos="1440"/>
      </w:tabs>
      <w:ind w:left="1800" w:hanging="360"/>
      <w:outlineLvl w:val="2"/>
    </w:pPr>
    <w:rPr>
      <w:rFonts w:eastAsia="MS Gothic"/>
    </w:rPr>
  </w:style>
  <w:style w:type="paragraph" w:customStyle="1" w:styleId="NoteLevel41">
    <w:name w:val="Note Level 41"/>
    <w:basedOn w:val="Normal"/>
    <w:qFormat/>
    <w:rsid w:val="00535C16"/>
    <w:pPr>
      <w:keepNext/>
      <w:tabs>
        <w:tab w:val="num" w:pos="2160"/>
      </w:tabs>
      <w:ind w:left="2520" w:hanging="360"/>
      <w:outlineLvl w:val="3"/>
    </w:pPr>
    <w:rPr>
      <w:rFonts w:eastAsia="MS Gothic"/>
    </w:rPr>
  </w:style>
  <w:style w:type="paragraph" w:customStyle="1" w:styleId="NoteLevel51">
    <w:name w:val="Note Level 51"/>
    <w:basedOn w:val="Normal"/>
    <w:qFormat/>
    <w:rsid w:val="00535C16"/>
    <w:pPr>
      <w:keepNext/>
      <w:tabs>
        <w:tab w:val="num" w:pos="2880"/>
      </w:tabs>
      <w:ind w:left="3240" w:hanging="360"/>
      <w:outlineLvl w:val="4"/>
    </w:pPr>
    <w:rPr>
      <w:rFonts w:eastAsia="MS Gothic"/>
    </w:rPr>
  </w:style>
  <w:style w:type="paragraph" w:customStyle="1" w:styleId="NoteLevel61">
    <w:name w:val="Note Level 61"/>
    <w:basedOn w:val="Normal"/>
    <w:qFormat/>
    <w:rsid w:val="00535C16"/>
    <w:pPr>
      <w:keepNext/>
      <w:tabs>
        <w:tab w:val="num" w:pos="3600"/>
      </w:tabs>
      <w:ind w:left="3960" w:hanging="360"/>
      <w:outlineLvl w:val="5"/>
    </w:pPr>
    <w:rPr>
      <w:rFonts w:eastAsia="MS Gothic"/>
    </w:rPr>
  </w:style>
  <w:style w:type="paragraph" w:customStyle="1" w:styleId="NoteLevel71">
    <w:name w:val="Note Level 71"/>
    <w:basedOn w:val="Normal"/>
    <w:qFormat/>
    <w:rsid w:val="00535C16"/>
    <w:pPr>
      <w:keepNext/>
      <w:tabs>
        <w:tab w:val="num" w:pos="4320"/>
      </w:tabs>
      <w:ind w:left="4680" w:hanging="360"/>
      <w:outlineLvl w:val="6"/>
    </w:pPr>
    <w:rPr>
      <w:rFonts w:eastAsia="MS Gothic"/>
    </w:rPr>
  </w:style>
  <w:style w:type="paragraph" w:customStyle="1" w:styleId="NoteLevel81">
    <w:name w:val="Note Level 81"/>
    <w:basedOn w:val="Normal"/>
    <w:qFormat/>
    <w:rsid w:val="00535C16"/>
    <w:pPr>
      <w:keepNext/>
      <w:tabs>
        <w:tab w:val="num" w:pos="5040"/>
      </w:tabs>
      <w:ind w:left="5400" w:hanging="360"/>
      <w:outlineLvl w:val="7"/>
    </w:pPr>
    <w:rPr>
      <w:rFonts w:eastAsia="MS Gothic"/>
    </w:rPr>
  </w:style>
  <w:style w:type="paragraph" w:customStyle="1" w:styleId="NoteLevel91">
    <w:name w:val="Note Level 91"/>
    <w:basedOn w:val="Normal"/>
    <w:qFormat/>
    <w:rsid w:val="00535C16"/>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35C16"/>
    <w:pPr>
      <w:jc w:val="both"/>
    </w:pPr>
    <w:rPr>
      <w:rFonts w:eastAsia="Times New Roman"/>
      <w:i/>
      <w:iCs/>
      <w:color w:val="000000"/>
      <w:sz w:val="20"/>
    </w:rPr>
  </w:style>
  <w:style w:type="character" w:customStyle="1" w:styleId="MediumGrid11">
    <w:name w:val="Medium Grid 11"/>
    <w:uiPriority w:val="99"/>
    <w:rsid w:val="00535C16"/>
    <w:rPr>
      <w:color w:val="808080"/>
    </w:rPr>
  </w:style>
  <w:style w:type="numbering" w:customStyle="1" w:styleId="NoList8">
    <w:name w:val="No List8"/>
    <w:next w:val="NoList"/>
    <w:semiHidden/>
    <w:unhideWhenUsed/>
    <w:rsid w:val="00535C16"/>
  </w:style>
  <w:style w:type="numbering" w:customStyle="1" w:styleId="NoList9">
    <w:name w:val="No List9"/>
    <w:next w:val="NoList"/>
    <w:semiHidden/>
    <w:unhideWhenUsed/>
    <w:rsid w:val="00535C16"/>
  </w:style>
  <w:style w:type="numbering" w:customStyle="1" w:styleId="NoList10">
    <w:name w:val="No List10"/>
    <w:next w:val="NoList"/>
    <w:semiHidden/>
    <w:unhideWhenUsed/>
    <w:rsid w:val="00535C16"/>
  </w:style>
  <w:style w:type="numbering" w:customStyle="1" w:styleId="NoList13">
    <w:name w:val="No List13"/>
    <w:next w:val="NoList"/>
    <w:semiHidden/>
    <w:unhideWhenUsed/>
    <w:rsid w:val="00535C16"/>
  </w:style>
  <w:style w:type="numbering" w:customStyle="1" w:styleId="NoList14">
    <w:name w:val="No List14"/>
    <w:next w:val="NoList"/>
    <w:semiHidden/>
    <w:unhideWhenUsed/>
    <w:rsid w:val="00535C16"/>
  </w:style>
  <w:style w:type="numbering" w:customStyle="1" w:styleId="NoList15">
    <w:name w:val="No List15"/>
    <w:next w:val="NoList"/>
    <w:uiPriority w:val="99"/>
    <w:semiHidden/>
    <w:unhideWhenUsed/>
    <w:rsid w:val="00535C16"/>
  </w:style>
  <w:style w:type="numbering" w:customStyle="1" w:styleId="NoList16">
    <w:name w:val="No List16"/>
    <w:next w:val="NoList"/>
    <w:uiPriority w:val="99"/>
    <w:semiHidden/>
    <w:unhideWhenUsed/>
    <w:rsid w:val="00535C16"/>
  </w:style>
  <w:style w:type="numbering" w:customStyle="1" w:styleId="NoList17">
    <w:name w:val="No List17"/>
    <w:next w:val="NoList"/>
    <w:semiHidden/>
    <w:unhideWhenUsed/>
    <w:rsid w:val="00535C16"/>
  </w:style>
  <w:style w:type="numbering" w:customStyle="1" w:styleId="NoList18">
    <w:name w:val="No List18"/>
    <w:next w:val="NoList"/>
    <w:uiPriority w:val="99"/>
    <w:semiHidden/>
    <w:unhideWhenUsed/>
    <w:rsid w:val="00535C16"/>
  </w:style>
  <w:style w:type="numbering" w:customStyle="1" w:styleId="NoList19">
    <w:name w:val="No List19"/>
    <w:next w:val="NoList"/>
    <w:uiPriority w:val="99"/>
    <w:semiHidden/>
    <w:unhideWhenUsed/>
    <w:rsid w:val="00535C16"/>
  </w:style>
  <w:style w:type="numbering" w:customStyle="1" w:styleId="NoList20">
    <w:name w:val="No List20"/>
    <w:next w:val="NoList"/>
    <w:semiHidden/>
    <w:unhideWhenUsed/>
    <w:rsid w:val="00535C16"/>
  </w:style>
  <w:style w:type="paragraph" w:customStyle="1" w:styleId="PlaceholderText2">
    <w:name w:val="Placeholder Text2"/>
    <w:basedOn w:val="Normal"/>
    <w:uiPriority w:val="99"/>
    <w:rsid w:val="00535C1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35C16"/>
    <w:pPr>
      <w:keepNext/>
      <w:tabs>
        <w:tab w:val="num" w:pos="1440"/>
      </w:tabs>
      <w:ind w:left="1800" w:hanging="360"/>
      <w:outlineLvl w:val="2"/>
    </w:pPr>
    <w:rPr>
      <w:rFonts w:eastAsia="MS Gothic"/>
      <w:sz w:val="24"/>
    </w:rPr>
  </w:style>
  <w:style w:type="paragraph" w:customStyle="1" w:styleId="LightList1">
    <w:name w:val="Light List1"/>
    <w:basedOn w:val="Normal"/>
    <w:rsid w:val="00535C16"/>
    <w:pPr>
      <w:keepNext/>
      <w:tabs>
        <w:tab w:val="num" w:pos="2160"/>
      </w:tabs>
      <w:ind w:left="2520" w:hanging="360"/>
      <w:outlineLvl w:val="3"/>
    </w:pPr>
    <w:rPr>
      <w:rFonts w:eastAsia="MS Gothic"/>
      <w:sz w:val="24"/>
    </w:rPr>
  </w:style>
  <w:style w:type="paragraph" w:customStyle="1" w:styleId="LightGrid1">
    <w:name w:val="Light Grid1"/>
    <w:basedOn w:val="Normal"/>
    <w:rsid w:val="00535C16"/>
    <w:pPr>
      <w:keepNext/>
      <w:tabs>
        <w:tab w:val="num" w:pos="2880"/>
      </w:tabs>
      <w:ind w:left="3240" w:hanging="360"/>
      <w:outlineLvl w:val="4"/>
    </w:pPr>
    <w:rPr>
      <w:rFonts w:eastAsia="MS Gothic"/>
      <w:sz w:val="24"/>
    </w:rPr>
  </w:style>
  <w:style w:type="paragraph" w:customStyle="1" w:styleId="MediumShading11">
    <w:name w:val="Medium Shading 11"/>
    <w:basedOn w:val="Normal"/>
    <w:rsid w:val="00535C16"/>
    <w:pPr>
      <w:keepNext/>
      <w:tabs>
        <w:tab w:val="num" w:pos="3600"/>
      </w:tabs>
      <w:ind w:left="3960" w:hanging="360"/>
      <w:outlineLvl w:val="5"/>
    </w:pPr>
    <w:rPr>
      <w:rFonts w:eastAsia="MS Gothic"/>
      <w:sz w:val="24"/>
    </w:rPr>
  </w:style>
  <w:style w:type="paragraph" w:customStyle="1" w:styleId="MediumShading21">
    <w:name w:val="Medium Shading 21"/>
    <w:basedOn w:val="Normal"/>
    <w:rsid w:val="00535C16"/>
    <w:pPr>
      <w:keepNext/>
      <w:tabs>
        <w:tab w:val="num" w:pos="4320"/>
      </w:tabs>
      <w:ind w:left="4680" w:hanging="360"/>
      <w:outlineLvl w:val="6"/>
    </w:pPr>
    <w:rPr>
      <w:rFonts w:eastAsia="MS Gothic"/>
      <w:sz w:val="24"/>
    </w:rPr>
  </w:style>
  <w:style w:type="paragraph" w:customStyle="1" w:styleId="MediumList11">
    <w:name w:val="Medium List 11"/>
    <w:basedOn w:val="Normal"/>
    <w:rsid w:val="00535C16"/>
    <w:pPr>
      <w:keepNext/>
      <w:tabs>
        <w:tab w:val="num" w:pos="5040"/>
      </w:tabs>
      <w:ind w:left="5400" w:hanging="360"/>
      <w:outlineLvl w:val="7"/>
    </w:pPr>
    <w:rPr>
      <w:rFonts w:eastAsia="MS Gothic"/>
      <w:sz w:val="24"/>
    </w:rPr>
  </w:style>
  <w:style w:type="paragraph" w:customStyle="1" w:styleId="MediumList21">
    <w:name w:val="Medium List 21"/>
    <w:basedOn w:val="Normal"/>
    <w:rsid w:val="00535C16"/>
    <w:pPr>
      <w:keepNext/>
      <w:tabs>
        <w:tab w:val="num" w:pos="5760"/>
      </w:tabs>
      <w:ind w:left="6120" w:hanging="360"/>
      <w:outlineLvl w:val="8"/>
    </w:pPr>
    <w:rPr>
      <w:rFonts w:eastAsia="MS Gothic"/>
      <w:sz w:val="24"/>
    </w:rPr>
  </w:style>
  <w:style w:type="character" w:customStyle="1" w:styleId="italics">
    <w:name w:val="italics"/>
    <w:basedOn w:val="DefaultParagraphFont"/>
    <w:rsid w:val="00535C16"/>
  </w:style>
  <w:style w:type="character" w:customStyle="1" w:styleId="m-3583723223135346788gmail-style13ptbold">
    <w:name w:val="m_-3583723223135346788gmail-style13ptbold"/>
    <w:basedOn w:val="DefaultParagraphFont"/>
    <w:rsid w:val="00535C16"/>
  </w:style>
  <w:style w:type="character" w:customStyle="1" w:styleId="m-3583723223135346788gmail-styleunderline">
    <w:name w:val="m_-3583723223135346788gmail-styleunderline"/>
    <w:basedOn w:val="DefaultParagraphFont"/>
    <w:rsid w:val="00535C16"/>
  </w:style>
  <w:style w:type="paragraph" w:customStyle="1" w:styleId="Heading81">
    <w:name w:val="Heading 81"/>
    <w:basedOn w:val="Normal"/>
    <w:next w:val="Normal"/>
    <w:unhideWhenUsed/>
    <w:qFormat/>
    <w:rsid w:val="00535C16"/>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535C16"/>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35C16"/>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35C16"/>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535C16"/>
    <w:rPr>
      <w:rFonts w:eastAsia="Times New Roman"/>
      <w:b/>
      <w:bCs/>
      <w:sz w:val="22"/>
      <w:u w:val="thick"/>
    </w:rPr>
  </w:style>
  <w:style w:type="paragraph" w:customStyle="1" w:styleId="StyleSmallTimesNewRoman11pt">
    <w:name w:val="Style Small + Times New Roman 11 pt"/>
    <w:link w:val="StyleSmallTimesNewRoman11ptChar"/>
    <w:rsid w:val="00535C16"/>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535C16"/>
    <w:rPr>
      <w:rFonts w:eastAsia="Times New Roman"/>
      <w:sz w:val="22"/>
    </w:rPr>
  </w:style>
  <w:style w:type="paragraph" w:customStyle="1" w:styleId="StyleSmallTimesNewRoman11ptThickunderline">
    <w:name w:val="Style Small + Times New Roman 11 pt Thick underline"/>
    <w:link w:val="StyleSmallTimesNewRoman11ptThickunderlineChar"/>
    <w:rsid w:val="00535C16"/>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535C16"/>
    <w:rPr>
      <w:rFonts w:eastAsia="Times New Roman"/>
      <w:sz w:val="22"/>
      <w:u w:val="thick"/>
    </w:rPr>
  </w:style>
  <w:style w:type="paragraph" w:customStyle="1" w:styleId="BlockHeading10">
    <w:name w:val="Block Heading1"/>
    <w:basedOn w:val="Normal"/>
    <w:next w:val="Normal"/>
    <w:uiPriority w:val="6"/>
    <w:qFormat/>
    <w:rsid w:val="00535C16"/>
    <w:pPr>
      <w:pBdr>
        <w:bottom w:val="single" w:sz="8" w:space="4" w:color="4F81BD"/>
      </w:pBdr>
      <w:spacing w:after="300"/>
      <w:contextualSpacing/>
    </w:pPr>
    <w:rPr>
      <w:bCs/>
      <w:u w:val="single"/>
    </w:rPr>
  </w:style>
  <w:style w:type="paragraph" w:customStyle="1" w:styleId="article-text">
    <w:name w:val="article-text"/>
    <w:basedOn w:val="Normal"/>
    <w:qFormat/>
    <w:rsid w:val="00535C16"/>
    <w:pPr>
      <w:spacing w:before="100" w:beforeAutospacing="1" w:after="100" w:afterAutospacing="1"/>
    </w:pPr>
    <w:rPr>
      <w:rFonts w:eastAsia="Times New Roman"/>
      <w:sz w:val="24"/>
    </w:rPr>
  </w:style>
  <w:style w:type="paragraph" w:customStyle="1" w:styleId="HeaderStyle">
    <w:name w:val="Header Style"/>
    <w:basedOn w:val="Normal"/>
    <w:qFormat/>
    <w:rsid w:val="00535C16"/>
    <w:pPr>
      <w:jc w:val="center"/>
    </w:pPr>
    <w:rPr>
      <w:rFonts w:eastAsia="Times New Roman"/>
      <w:b/>
      <w:sz w:val="24"/>
      <w:szCs w:val="20"/>
      <w:u w:val="single"/>
    </w:rPr>
  </w:style>
  <w:style w:type="character" w:customStyle="1" w:styleId="CardChar21">
    <w:name w:val="Card Char2"/>
    <w:basedOn w:val="DefaultParagraphFont"/>
    <w:rsid w:val="00535C16"/>
    <w:rPr>
      <w:rFonts w:ascii="Times New Roman" w:eastAsia="Times New Roman" w:hAnsi="Times New Roman" w:cs="Times New Roman"/>
      <w:bCs/>
      <w:color w:val="000000"/>
      <w:sz w:val="20"/>
      <w:szCs w:val="20"/>
    </w:rPr>
  </w:style>
  <w:style w:type="character" w:customStyle="1" w:styleId="A17">
    <w:name w:val="A17"/>
    <w:rsid w:val="00535C16"/>
    <w:rPr>
      <w:rFonts w:cs="Baskerville"/>
      <w:color w:val="000000"/>
      <w:sz w:val="12"/>
      <w:szCs w:val="12"/>
    </w:rPr>
  </w:style>
  <w:style w:type="paragraph" w:customStyle="1" w:styleId="Pa19">
    <w:name w:val="Pa19"/>
    <w:basedOn w:val="Normal"/>
    <w:next w:val="Normal"/>
    <w:rsid w:val="00535C16"/>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535C16"/>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535C16"/>
    <w:rPr>
      <w:rFonts w:ascii="Frutiger 45 Light" w:hAnsi="Frutiger 45 Light" w:cs="Frutiger 45 Light"/>
      <w:b/>
      <w:bCs/>
      <w:i/>
      <w:iCs/>
      <w:color w:val="000000"/>
      <w:sz w:val="36"/>
      <w:szCs w:val="36"/>
    </w:rPr>
  </w:style>
  <w:style w:type="character" w:customStyle="1" w:styleId="A20">
    <w:name w:val="A20"/>
    <w:rsid w:val="00535C16"/>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35C16"/>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35C16"/>
    <w:rPr>
      <w:rFonts w:cs="Arial"/>
      <w:b/>
      <w:bCs/>
      <w:iCs/>
      <w:sz w:val="36"/>
      <w:szCs w:val="28"/>
      <w:u w:val="single"/>
      <w:lang w:val="en-US" w:eastAsia="en-US" w:bidi="ar-SA"/>
    </w:rPr>
  </w:style>
  <w:style w:type="character" w:customStyle="1" w:styleId="brief-smalltext0">
    <w:name w:val="brief-smalltext"/>
    <w:basedOn w:val="DefaultParagraphFont"/>
    <w:rsid w:val="00535C16"/>
  </w:style>
  <w:style w:type="paragraph" w:customStyle="1" w:styleId="Coverintroduction">
    <w:name w:val="Cover introduction"/>
    <w:basedOn w:val="Default"/>
    <w:next w:val="Default"/>
    <w:rsid w:val="00535C16"/>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535C16"/>
  </w:style>
  <w:style w:type="character" w:customStyle="1" w:styleId="TagCharCharCharCharCharChar">
    <w:name w:val="Tag Char Char Char Char Char Char"/>
    <w:rsid w:val="00535C16"/>
    <w:rPr>
      <w:rFonts w:cs="Arial"/>
      <w:b/>
      <w:bCs/>
      <w:sz w:val="24"/>
      <w:szCs w:val="26"/>
      <w:lang w:val="en-US" w:eastAsia="en-US" w:bidi="ar-SA"/>
    </w:rPr>
  </w:style>
  <w:style w:type="character" w:customStyle="1" w:styleId="pmterms3">
    <w:name w:val="pmterms3"/>
    <w:basedOn w:val="DefaultParagraphFont"/>
    <w:rsid w:val="00535C16"/>
  </w:style>
  <w:style w:type="character" w:customStyle="1" w:styleId="interiorheadline">
    <w:name w:val="interiorheadline"/>
    <w:basedOn w:val="DefaultParagraphFont"/>
    <w:rsid w:val="00535C16"/>
  </w:style>
  <w:style w:type="character" w:customStyle="1" w:styleId="Heading31CharCharCharChar1">
    <w:name w:val="Heading 31 Char Char Char Char1"/>
    <w:rsid w:val="00535C16"/>
    <w:rPr>
      <w:rFonts w:cs="Arial"/>
      <w:b/>
      <w:bCs/>
      <w:sz w:val="24"/>
      <w:szCs w:val="26"/>
      <w:lang w:val="en-US" w:eastAsia="en-US" w:bidi="ar-SA"/>
    </w:rPr>
  </w:style>
  <w:style w:type="character" w:customStyle="1" w:styleId="Heading31CharCharChar">
    <w:name w:val="Heading 31 Char Char Char"/>
    <w:rsid w:val="00535C16"/>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35C1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35C16"/>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535C16"/>
    <w:rPr>
      <w:rFonts w:eastAsia="MS Mincho"/>
      <w:b/>
      <w:u w:val="single"/>
    </w:rPr>
  </w:style>
  <w:style w:type="character" w:customStyle="1" w:styleId="BoldandUnderlineCharChar1CharChar">
    <w:name w:val="Bold and Underline Char Char1 Char Char"/>
    <w:basedOn w:val="DefaultParagraphFont"/>
    <w:link w:val="BoldandUnderlineCharChar1Char"/>
    <w:rsid w:val="00535C16"/>
    <w:rPr>
      <w:rFonts w:ascii="Times New Roman" w:eastAsia="MS Mincho" w:hAnsi="Times New Roman" w:cs="Times New Roman"/>
      <w:b/>
      <w:sz w:val="22"/>
      <w:u w:val="single"/>
    </w:rPr>
  </w:style>
  <w:style w:type="character" w:customStyle="1" w:styleId="author-bio-box">
    <w:name w:val="author-bio-box"/>
    <w:basedOn w:val="DefaultParagraphFont"/>
    <w:rsid w:val="00535C16"/>
  </w:style>
  <w:style w:type="character" w:customStyle="1" w:styleId="CitationCharCharCharCharChar">
    <w:name w:val="Citation Char Char Char Char Char"/>
    <w:aliases w:val="Citation Char1 Char Char Char,Heading 3 Char Char1 Char"/>
    <w:basedOn w:val="DefaultParagraphFont"/>
    <w:qFormat/>
    <w:rsid w:val="00535C16"/>
    <w:rPr>
      <w:rFonts w:ascii="Arial Narrow" w:hAnsi="Arial Narrow" w:cs="Times New Roman"/>
      <w:sz w:val="20"/>
      <w:u w:val="thick"/>
    </w:rPr>
  </w:style>
  <w:style w:type="paragraph" w:customStyle="1" w:styleId="Underlinedcardtext1">
    <w:name w:val="Underlined card text1"/>
    <w:basedOn w:val="Normal"/>
    <w:next w:val="Normal"/>
    <w:qFormat/>
    <w:rsid w:val="00535C16"/>
    <w:pPr>
      <w:numPr>
        <w:ilvl w:val="1"/>
      </w:numPr>
    </w:pPr>
    <w:rPr>
      <w:bCs/>
      <w:szCs w:val="26"/>
      <w:u w:val="single"/>
    </w:rPr>
  </w:style>
  <w:style w:type="character" w:customStyle="1" w:styleId="SubtitleChar2">
    <w:name w:val="Subtitle Char2"/>
    <w:basedOn w:val="DefaultParagraphFont"/>
    <w:uiPriority w:val="11"/>
    <w:rsid w:val="00535C16"/>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535C16"/>
  </w:style>
  <w:style w:type="character" w:customStyle="1" w:styleId="m1575249786560259391gmail-style13ptbold">
    <w:name w:val="m_1575249786560259391gmail-style13ptbold"/>
    <w:basedOn w:val="DefaultParagraphFont"/>
    <w:rsid w:val="00535C16"/>
  </w:style>
  <w:style w:type="paragraph" w:customStyle="1" w:styleId="m-8120030040935583278gmail-msonospacing">
    <w:name w:val="m_-8120030040935583278gmail-msonospacing"/>
    <w:basedOn w:val="Normal"/>
    <w:rsid w:val="00535C16"/>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535C16"/>
  </w:style>
  <w:style w:type="character" w:customStyle="1" w:styleId="m-8120030040935583278gmail-styleunderline">
    <w:name w:val="m_-8120030040935583278gmail-styleunderline"/>
    <w:basedOn w:val="DefaultParagraphFont"/>
    <w:rsid w:val="00535C16"/>
  </w:style>
  <w:style w:type="character" w:customStyle="1" w:styleId="TitleChar3">
    <w:name w:val="Title Char3"/>
    <w:basedOn w:val="DefaultParagraphFont"/>
    <w:uiPriority w:val="99"/>
    <w:rsid w:val="00535C16"/>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535C16"/>
    <w:rPr>
      <w:rFonts w:eastAsiaTheme="minorEastAsia"/>
      <w:color w:val="5A5A5A" w:themeColor="text1" w:themeTint="A5"/>
      <w:spacing w:val="15"/>
    </w:rPr>
  </w:style>
  <w:style w:type="character" w:customStyle="1" w:styleId="show-result-description">
    <w:name w:val="show-result-description"/>
    <w:basedOn w:val="DefaultParagraphFont"/>
    <w:rsid w:val="00535C16"/>
  </w:style>
  <w:style w:type="character" w:customStyle="1" w:styleId="hide-result-description">
    <w:name w:val="hide-result-description"/>
    <w:basedOn w:val="DefaultParagraphFont"/>
    <w:rsid w:val="00535C16"/>
  </w:style>
  <w:style w:type="character" w:customStyle="1" w:styleId="result-description">
    <w:name w:val="result-description"/>
    <w:basedOn w:val="DefaultParagraphFont"/>
    <w:rsid w:val="00535C16"/>
  </w:style>
  <w:style w:type="character" w:customStyle="1" w:styleId="result-author">
    <w:name w:val="result-author"/>
    <w:basedOn w:val="DefaultParagraphFont"/>
    <w:rsid w:val="00535C16"/>
  </w:style>
  <w:style w:type="character" w:customStyle="1" w:styleId="result-publication-date">
    <w:name w:val="result-publication-date"/>
    <w:basedOn w:val="DefaultParagraphFont"/>
    <w:rsid w:val="00535C16"/>
  </w:style>
  <w:style w:type="paragraph" w:customStyle="1" w:styleId="main-entry-availability">
    <w:name w:val="main-entry-availability"/>
    <w:basedOn w:val="Normal"/>
    <w:rsid w:val="00535C16"/>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535C16"/>
  </w:style>
  <w:style w:type="character" w:customStyle="1" w:styleId="item-status-available">
    <w:name w:val="item-status-available"/>
    <w:basedOn w:val="DefaultParagraphFont"/>
    <w:rsid w:val="00535C16"/>
  </w:style>
  <w:style w:type="character" w:customStyle="1" w:styleId="ng-isolate-scope">
    <w:name w:val="ng-isolate-scope"/>
    <w:basedOn w:val="DefaultParagraphFont"/>
    <w:rsid w:val="00535C16"/>
  </w:style>
  <w:style w:type="character" w:customStyle="1" w:styleId="ng-binding">
    <w:name w:val="ng-binding"/>
    <w:basedOn w:val="DefaultParagraphFont"/>
    <w:rsid w:val="00535C16"/>
  </w:style>
  <w:style w:type="character" w:customStyle="1" w:styleId="ng-scope">
    <w:name w:val="ng-scope"/>
    <w:basedOn w:val="DefaultParagraphFont"/>
    <w:rsid w:val="00535C16"/>
  </w:style>
  <w:style w:type="character" w:customStyle="1" w:styleId="dynamiclink">
    <w:name w:val="dynamiclink"/>
    <w:basedOn w:val="DefaultParagraphFont"/>
    <w:rsid w:val="00535C16"/>
  </w:style>
  <w:style w:type="paragraph" w:customStyle="1" w:styleId="smemph">
    <w:name w:val="smemph"/>
    <w:basedOn w:val="Normal"/>
    <w:rsid w:val="00535C16"/>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535C16"/>
  </w:style>
  <w:style w:type="character" w:customStyle="1" w:styleId="aside-footnote-count">
    <w:name w:val="aside-footnote-count"/>
    <w:basedOn w:val="DefaultParagraphFont"/>
    <w:rsid w:val="00535C16"/>
  </w:style>
  <w:style w:type="character" w:customStyle="1" w:styleId="FontStyle30">
    <w:name w:val="Font Style30"/>
    <w:uiPriority w:val="99"/>
    <w:rsid w:val="00535C16"/>
    <w:rPr>
      <w:rFonts w:ascii="Georgia" w:hAnsi="Georgia" w:cs="Georgia"/>
      <w:sz w:val="18"/>
      <w:szCs w:val="18"/>
    </w:rPr>
  </w:style>
  <w:style w:type="paragraph" w:customStyle="1" w:styleId="Hyperlink2">
    <w:name w:val="Hyperlink2"/>
    <w:basedOn w:val="Normal"/>
    <w:qFormat/>
    <w:rsid w:val="00535C16"/>
    <w:rPr>
      <w:rFonts w:eastAsia="Calibri"/>
      <w:color w:val="00B0F0"/>
      <w:sz w:val="20"/>
      <w:u w:val="single" w:color="00B0F0"/>
    </w:rPr>
  </w:style>
  <w:style w:type="paragraph" w:customStyle="1" w:styleId="Boldunderline2">
    <w:name w:val="Bold/underline"/>
    <w:basedOn w:val="Normal"/>
    <w:link w:val="BoldunderlineChar5"/>
    <w:autoRedefine/>
    <w:qFormat/>
    <w:rsid w:val="00535C16"/>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535C16"/>
    <w:pPr>
      <w:spacing w:line="240" w:lineRule="exact"/>
      <w:ind w:hanging="2016"/>
    </w:pPr>
    <w:rPr>
      <w:rFonts w:eastAsia="Calibri"/>
      <w:sz w:val="20"/>
    </w:rPr>
  </w:style>
  <w:style w:type="character" w:customStyle="1" w:styleId="FontStyle22">
    <w:name w:val="Font Style22"/>
    <w:uiPriority w:val="99"/>
    <w:rsid w:val="00535C16"/>
    <w:rPr>
      <w:rFonts w:ascii="Georgia" w:hAnsi="Georgia" w:cs="Georgia"/>
      <w:smallCaps/>
      <w:sz w:val="18"/>
      <w:szCs w:val="18"/>
    </w:rPr>
  </w:style>
  <w:style w:type="character" w:customStyle="1" w:styleId="messagebody">
    <w:name w:val="message_body"/>
    <w:rsid w:val="00535C16"/>
  </w:style>
  <w:style w:type="paragraph" w:customStyle="1" w:styleId="StyleHeading4Underlinedsmalltextbody11ptUnderline">
    <w:name w:val="Style Heading 4Underlinedsmall textbody + 11 pt Underline"/>
    <w:basedOn w:val="Heading4"/>
    <w:link w:val="StyleHeading4Underlinedsmalltextbody11ptUnderlineChar"/>
    <w:rsid w:val="00535C16"/>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35C16"/>
    <w:rPr>
      <w:rFonts w:ascii="Bell MT" w:eastAsia="Calibri" w:hAnsi="Bell MT" w:cs="Times New Roman"/>
      <w:sz w:val="26"/>
      <w:szCs w:val="28"/>
      <w:u w:val="single"/>
    </w:rPr>
  </w:style>
  <w:style w:type="character" w:customStyle="1" w:styleId="submission">
    <w:name w:val="submission"/>
    <w:basedOn w:val="DefaultParagraphFont"/>
    <w:rsid w:val="00535C16"/>
  </w:style>
  <w:style w:type="character" w:customStyle="1" w:styleId="by-author">
    <w:name w:val="by-author"/>
    <w:basedOn w:val="DefaultParagraphFont"/>
    <w:rsid w:val="00535C16"/>
  </w:style>
  <w:style w:type="character" w:customStyle="1" w:styleId="news-source">
    <w:name w:val="news-source"/>
    <w:basedOn w:val="DefaultParagraphFont"/>
    <w:rsid w:val="00535C16"/>
  </w:style>
  <w:style w:type="character" w:customStyle="1" w:styleId="hpn">
    <w:name w:val="hpn"/>
    <w:basedOn w:val="DefaultParagraphFont"/>
    <w:rsid w:val="00535C16"/>
  </w:style>
  <w:style w:type="character" w:customStyle="1" w:styleId="style81">
    <w:name w:val="style81"/>
    <w:basedOn w:val="DefaultParagraphFont"/>
    <w:rsid w:val="00535C16"/>
  </w:style>
  <w:style w:type="paragraph" w:customStyle="1" w:styleId="style32">
    <w:name w:val="style3"/>
    <w:basedOn w:val="Normal"/>
    <w:rsid w:val="00535C16"/>
    <w:pPr>
      <w:spacing w:before="100" w:beforeAutospacing="1" w:after="100" w:afterAutospacing="1"/>
    </w:pPr>
    <w:rPr>
      <w:rFonts w:ascii="Times" w:hAnsi="Times"/>
      <w:sz w:val="20"/>
      <w:szCs w:val="20"/>
    </w:rPr>
  </w:style>
  <w:style w:type="character" w:customStyle="1" w:styleId="medium-bold1">
    <w:name w:val="medium-bold1"/>
    <w:basedOn w:val="DefaultParagraphFont"/>
    <w:rsid w:val="00535C16"/>
  </w:style>
  <w:style w:type="paragraph" w:customStyle="1" w:styleId="topmeta">
    <w:name w:val="topmeta"/>
    <w:basedOn w:val="Normal"/>
    <w:rsid w:val="00535C16"/>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535C16"/>
  </w:style>
  <w:style w:type="paragraph" w:customStyle="1" w:styleId="metadata">
    <w:name w:val="metadata"/>
    <w:basedOn w:val="Normal"/>
    <w:rsid w:val="00535C16"/>
    <w:pPr>
      <w:spacing w:before="100" w:beforeAutospacing="1" w:after="100" w:afterAutospacing="1"/>
    </w:pPr>
    <w:rPr>
      <w:rFonts w:ascii="Times" w:hAnsi="Times"/>
      <w:sz w:val="20"/>
      <w:szCs w:val="20"/>
    </w:rPr>
  </w:style>
  <w:style w:type="character" w:customStyle="1" w:styleId="article-type">
    <w:name w:val="article-type"/>
    <w:basedOn w:val="DefaultParagraphFont"/>
    <w:rsid w:val="00535C16"/>
  </w:style>
  <w:style w:type="character" w:customStyle="1" w:styleId="threedotsellipsis">
    <w:name w:val="threedots_ellipsis"/>
    <w:basedOn w:val="DefaultParagraphFont"/>
    <w:rsid w:val="00535C16"/>
  </w:style>
  <w:style w:type="character" w:customStyle="1" w:styleId="a-size-extra-large">
    <w:name w:val="a-size-extra-large"/>
    <w:basedOn w:val="DefaultParagraphFont"/>
    <w:rsid w:val="00535C16"/>
  </w:style>
  <w:style w:type="character" w:customStyle="1" w:styleId="wl12">
    <w:name w:val="wl12"/>
    <w:basedOn w:val="DefaultParagraphFont"/>
    <w:rsid w:val="00535C16"/>
  </w:style>
  <w:style w:type="character" w:customStyle="1" w:styleId="ico-day-143">
    <w:name w:val="ico-day-143"/>
    <w:basedOn w:val="DefaultParagraphFont"/>
    <w:rsid w:val="00535C16"/>
  </w:style>
  <w:style w:type="paragraph" w:customStyle="1" w:styleId="blu10">
    <w:name w:val="blu10"/>
    <w:basedOn w:val="Normal"/>
    <w:rsid w:val="00535C16"/>
    <w:pPr>
      <w:spacing w:before="100" w:beforeAutospacing="1" w:after="100" w:afterAutospacing="1"/>
    </w:pPr>
    <w:rPr>
      <w:rFonts w:ascii="Times" w:hAnsi="Times"/>
      <w:sz w:val="20"/>
      <w:szCs w:val="20"/>
    </w:rPr>
  </w:style>
  <w:style w:type="paragraph" w:customStyle="1" w:styleId="bk18clbi">
    <w:name w:val="bk18_clbi"/>
    <w:basedOn w:val="Normal"/>
    <w:rsid w:val="00535C16"/>
    <w:pPr>
      <w:spacing w:before="100" w:beforeAutospacing="1" w:after="100" w:afterAutospacing="1"/>
    </w:pPr>
    <w:rPr>
      <w:rFonts w:ascii="Times" w:hAnsi="Times"/>
      <w:sz w:val="20"/>
      <w:szCs w:val="20"/>
    </w:rPr>
  </w:style>
  <w:style w:type="paragraph" w:customStyle="1" w:styleId="digi">
    <w:name w:val="digi"/>
    <w:basedOn w:val="Normal"/>
    <w:rsid w:val="00535C16"/>
    <w:pPr>
      <w:spacing w:before="100" w:beforeAutospacing="1" w:after="100" w:afterAutospacing="1"/>
    </w:pPr>
    <w:rPr>
      <w:rFonts w:ascii="Times" w:hAnsi="Times"/>
      <w:sz w:val="20"/>
      <w:szCs w:val="20"/>
    </w:rPr>
  </w:style>
  <w:style w:type="character" w:customStyle="1" w:styleId="iosicn">
    <w:name w:val="ios_icn"/>
    <w:basedOn w:val="DefaultParagraphFont"/>
    <w:rsid w:val="00535C16"/>
  </w:style>
  <w:style w:type="character" w:customStyle="1" w:styleId="androidicn">
    <w:name w:val="android_icn"/>
    <w:basedOn w:val="DefaultParagraphFont"/>
    <w:rsid w:val="00535C16"/>
  </w:style>
  <w:style w:type="character" w:customStyle="1" w:styleId="windowsicn">
    <w:name w:val="windows_icn"/>
    <w:basedOn w:val="DefaultParagraphFont"/>
    <w:rsid w:val="00535C16"/>
  </w:style>
  <w:style w:type="character" w:customStyle="1" w:styleId="fl">
    <w:name w:val="fl"/>
    <w:basedOn w:val="DefaultParagraphFont"/>
    <w:rsid w:val="00535C16"/>
  </w:style>
  <w:style w:type="paragraph" w:customStyle="1" w:styleId="pt5">
    <w:name w:val="pt5"/>
    <w:basedOn w:val="Normal"/>
    <w:rsid w:val="00535C16"/>
    <w:pPr>
      <w:spacing w:before="100" w:beforeAutospacing="1" w:after="100" w:afterAutospacing="1"/>
    </w:pPr>
    <w:rPr>
      <w:rFonts w:ascii="Times" w:hAnsi="Times"/>
      <w:sz w:val="20"/>
      <w:szCs w:val="20"/>
    </w:rPr>
  </w:style>
  <w:style w:type="character" w:customStyle="1" w:styleId="tltweet">
    <w:name w:val="tltweet"/>
    <w:basedOn w:val="DefaultParagraphFont"/>
    <w:rsid w:val="00535C16"/>
  </w:style>
  <w:style w:type="character" w:customStyle="1" w:styleId="tlfb">
    <w:name w:val="tlfb"/>
    <w:basedOn w:val="DefaultParagraphFont"/>
    <w:rsid w:val="00535C16"/>
  </w:style>
  <w:style w:type="character" w:customStyle="1" w:styleId="tlgp">
    <w:name w:val="tlgp"/>
    <w:basedOn w:val="DefaultParagraphFont"/>
    <w:rsid w:val="00535C16"/>
  </w:style>
  <w:style w:type="paragraph" w:customStyle="1" w:styleId="pt10">
    <w:name w:val="pt10"/>
    <w:basedOn w:val="Normal"/>
    <w:rsid w:val="00535C16"/>
    <w:pPr>
      <w:spacing w:before="100" w:beforeAutospacing="1" w:after="100" w:afterAutospacing="1"/>
    </w:pPr>
    <w:rPr>
      <w:rFonts w:ascii="Times" w:hAnsi="Times"/>
      <w:sz w:val="20"/>
      <w:szCs w:val="20"/>
    </w:rPr>
  </w:style>
  <w:style w:type="character" w:customStyle="1" w:styleId="oblogo">
    <w:name w:val="ob_logo"/>
    <w:basedOn w:val="DefaultParagraphFont"/>
    <w:rsid w:val="00535C16"/>
  </w:style>
  <w:style w:type="paragraph" w:customStyle="1" w:styleId="pictitle">
    <w:name w:val="pictitle"/>
    <w:basedOn w:val="Normal"/>
    <w:rsid w:val="00535C16"/>
    <w:pPr>
      <w:spacing w:before="100" w:beforeAutospacing="1" w:after="100" w:afterAutospacing="1"/>
    </w:pPr>
    <w:rPr>
      <w:rFonts w:ascii="Times" w:hAnsi="Times"/>
      <w:sz w:val="20"/>
      <w:szCs w:val="20"/>
    </w:rPr>
  </w:style>
  <w:style w:type="character" w:customStyle="1" w:styleId="satire">
    <w:name w:val="satire"/>
    <w:basedOn w:val="DefaultParagraphFont"/>
    <w:rsid w:val="00535C16"/>
  </w:style>
  <w:style w:type="character" w:customStyle="1" w:styleId="cnuserinfo">
    <w:name w:val="cnuserinfo"/>
    <w:basedOn w:val="DefaultParagraphFont"/>
    <w:rsid w:val="00535C16"/>
  </w:style>
  <w:style w:type="character" w:customStyle="1" w:styleId="cnitemdate">
    <w:name w:val="cnitemdate"/>
    <w:basedOn w:val="DefaultParagraphFont"/>
    <w:rsid w:val="00535C16"/>
  </w:style>
  <w:style w:type="character" w:customStyle="1" w:styleId="siteicn">
    <w:name w:val="site_icn"/>
    <w:basedOn w:val="DefaultParagraphFont"/>
    <w:rsid w:val="00535C16"/>
  </w:style>
  <w:style w:type="character" w:customStyle="1" w:styleId="optionfollow">
    <w:name w:val="option_follow"/>
    <w:basedOn w:val="DefaultParagraphFont"/>
    <w:rsid w:val="00535C16"/>
  </w:style>
  <w:style w:type="paragraph" w:customStyle="1" w:styleId="byline-date">
    <w:name w:val="byline-date"/>
    <w:basedOn w:val="Normal"/>
    <w:rsid w:val="00535C16"/>
    <w:pPr>
      <w:spacing w:before="100" w:beforeAutospacing="1" w:after="100" w:afterAutospacing="1"/>
    </w:pPr>
    <w:rPr>
      <w:rFonts w:ascii="Times" w:hAnsi="Times"/>
      <w:sz w:val="20"/>
      <w:szCs w:val="20"/>
    </w:rPr>
  </w:style>
  <w:style w:type="character" w:customStyle="1" w:styleId="collapsetext">
    <w:name w:val="collapsetext"/>
    <w:basedOn w:val="DefaultParagraphFont"/>
    <w:rsid w:val="00535C16"/>
  </w:style>
  <w:style w:type="character" w:customStyle="1" w:styleId="showinfo">
    <w:name w:val="showinfo"/>
    <w:basedOn w:val="DefaultParagraphFont"/>
    <w:rsid w:val="00535C16"/>
  </w:style>
  <w:style w:type="character" w:customStyle="1" w:styleId="nlmstring-name">
    <w:name w:val="nlm_string-name"/>
    <w:basedOn w:val="DefaultParagraphFont"/>
    <w:rsid w:val="00535C16"/>
  </w:style>
  <w:style w:type="paragraph" w:customStyle="1" w:styleId="fulltext0">
    <w:name w:val="fulltext"/>
    <w:basedOn w:val="Normal"/>
    <w:rsid w:val="00535C16"/>
    <w:pPr>
      <w:spacing w:before="100" w:beforeAutospacing="1" w:after="100" w:afterAutospacing="1"/>
    </w:pPr>
    <w:rPr>
      <w:rFonts w:ascii="Times" w:hAnsi="Times"/>
      <w:sz w:val="20"/>
      <w:szCs w:val="20"/>
    </w:rPr>
  </w:style>
  <w:style w:type="character" w:customStyle="1" w:styleId="gsct1">
    <w:name w:val="gs_ct1"/>
    <w:basedOn w:val="DefaultParagraphFont"/>
    <w:rsid w:val="00535C16"/>
  </w:style>
  <w:style w:type="character" w:customStyle="1" w:styleId="article-headermetadata-topic">
    <w:name w:val="article-header__metadata-topic"/>
    <w:basedOn w:val="DefaultParagraphFont"/>
    <w:rsid w:val="00535C16"/>
  </w:style>
  <w:style w:type="character" w:customStyle="1" w:styleId="article-headermetadata-date">
    <w:name w:val="article-header__metadata-date"/>
    <w:basedOn w:val="DefaultParagraphFont"/>
    <w:rsid w:val="00535C16"/>
  </w:style>
  <w:style w:type="character" w:customStyle="1" w:styleId="article-headermetadata-tags">
    <w:name w:val="article-header__metadata-tags"/>
    <w:basedOn w:val="DefaultParagraphFont"/>
    <w:rsid w:val="00535C16"/>
  </w:style>
  <w:style w:type="paragraph" w:customStyle="1" w:styleId="d1-byline">
    <w:name w:val="d1-byline"/>
    <w:basedOn w:val="Normal"/>
    <w:rsid w:val="00535C16"/>
    <w:pPr>
      <w:spacing w:before="100" w:beforeAutospacing="1" w:after="100" w:afterAutospacing="1"/>
    </w:pPr>
    <w:rPr>
      <w:rFonts w:ascii="Times" w:hAnsi="Times"/>
      <w:sz w:val="20"/>
      <w:szCs w:val="20"/>
    </w:rPr>
  </w:style>
  <w:style w:type="character" w:customStyle="1" w:styleId="d1-byline-item">
    <w:name w:val="d1-byline-item"/>
    <w:basedOn w:val="DefaultParagraphFont"/>
    <w:rsid w:val="00535C16"/>
  </w:style>
  <w:style w:type="paragraph" w:customStyle="1" w:styleId="author-datetime">
    <w:name w:val="author-datetime"/>
    <w:basedOn w:val="Normal"/>
    <w:rsid w:val="00535C16"/>
    <w:pPr>
      <w:spacing w:before="100" w:beforeAutospacing="1" w:after="100" w:afterAutospacing="1"/>
    </w:pPr>
    <w:rPr>
      <w:rFonts w:ascii="Times" w:hAnsi="Times"/>
      <w:sz w:val="20"/>
      <w:szCs w:val="20"/>
    </w:rPr>
  </w:style>
  <w:style w:type="character" w:customStyle="1" w:styleId="teaser">
    <w:name w:val="teaser"/>
    <w:basedOn w:val="DefaultParagraphFont"/>
    <w:rsid w:val="00535C16"/>
  </w:style>
  <w:style w:type="character" w:customStyle="1" w:styleId="authorname">
    <w:name w:val="author_name"/>
    <w:basedOn w:val="DefaultParagraphFont"/>
    <w:rsid w:val="00535C16"/>
  </w:style>
  <w:style w:type="character" w:customStyle="1" w:styleId="createddate">
    <w:name w:val="created_date"/>
    <w:basedOn w:val="DefaultParagraphFont"/>
    <w:rsid w:val="00535C16"/>
  </w:style>
  <w:style w:type="character" w:customStyle="1" w:styleId="listtitle">
    <w:name w:val="listtitle"/>
    <w:basedOn w:val="DefaultParagraphFont"/>
    <w:rsid w:val="00535C16"/>
  </w:style>
  <w:style w:type="paragraph" w:customStyle="1" w:styleId="pub-info">
    <w:name w:val="pub-info"/>
    <w:basedOn w:val="Normal"/>
    <w:rsid w:val="00535C16"/>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535C16"/>
  </w:style>
  <w:style w:type="character" w:customStyle="1" w:styleId="doctype">
    <w:name w:val="doctype"/>
    <w:basedOn w:val="DefaultParagraphFont"/>
    <w:rsid w:val="00535C16"/>
  </w:style>
  <w:style w:type="character" w:customStyle="1" w:styleId="timedate">
    <w:name w:val="timedate"/>
    <w:basedOn w:val="DefaultParagraphFont"/>
    <w:rsid w:val="00535C16"/>
  </w:style>
  <w:style w:type="character" w:customStyle="1" w:styleId="field-item">
    <w:name w:val="field-item"/>
    <w:basedOn w:val="DefaultParagraphFont"/>
    <w:rsid w:val="00535C16"/>
  </w:style>
  <w:style w:type="paragraph" w:customStyle="1" w:styleId="published-date">
    <w:name w:val="published-date"/>
    <w:basedOn w:val="Normal"/>
    <w:rsid w:val="00535C16"/>
    <w:pPr>
      <w:spacing w:before="100" w:beforeAutospacing="1" w:after="100" w:afterAutospacing="1"/>
    </w:pPr>
    <w:rPr>
      <w:rFonts w:ascii="Times" w:hAnsi="Times"/>
      <w:sz w:val="20"/>
      <w:szCs w:val="20"/>
    </w:rPr>
  </w:style>
  <w:style w:type="paragraph" w:customStyle="1" w:styleId="pub-type">
    <w:name w:val="pub-type"/>
    <w:basedOn w:val="Normal"/>
    <w:rsid w:val="00535C16"/>
    <w:pPr>
      <w:spacing w:before="100" w:beforeAutospacing="1" w:after="100" w:afterAutospacing="1"/>
    </w:pPr>
    <w:rPr>
      <w:rFonts w:ascii="Times" w:hAnsi="Times"/>
      <w:sz w:val="20"/>
      <w:szCs w:val="20"/>
    </w:rPr>
  </w:style>
  <w:style w:type="character" w:customStyle="1" w:styleId="lang-select">
    <w:name w:val="lang-select"/>
    <w:basedOn w:val="DefaultParagraphFont"/>
    <w:rsid w:val="00535C16"/>
  </w:style>
  <w:style w:type="character" w:customStyle="1" w:styleId="crauthor">
    <w:name w:val="cr_author"/>
    <w:basedOn w:val="DefaultParagraphFont"/>
    <w:rsid w:val="00535C16"/>
  </w:style>
  <w:style w:type="character" w:customStyle="1" w:styleId="span6">
    <w:name w:val="span6"/>
    <w:basedOn w:val="DefaultParagraphFont"/>
    <w:rsid w:val="00535C16"/>
  </w:style>
  <w:style w:type="paragraph" w:customStyle="1" w:styleId="default0">
    <w:name w:val="default"/>
    <w:basedOn w:val="Normal"/>
    <w:qFormat/>
    <w:rsid w:val="00535C16"/>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535C16"/>
  </w:style>
  <w:style w:type="character" w:customStyle="1" w:styleId="authorinfo">
    <w:name w:val="author_info"/>
    <w:basedOn w:val="DefaultParagraphFont"/>
    <w:rsid w:val="00535C16"/>
  </w:style>
  <w:style w:type="paragraph" w:customStyle="1" w:styleId="metadatabyline">
    <w:name w:val="metadata__byline"/>
    <w:basedOn w:val="Normal"/>
    <w:rsid w:val="00535C16"/>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535C16"/>
  </w:style>
  <w:style w:type="character" w:customStyle="1" w:styleId="elstoryelementgray">
    <w:name w:val="el__storyelement__gray"/>
    <w:basedOn w:val="DefaultParagraphFont"/>
    <w:rsid w:val="00535C16"/>
  </w:style>
  <w:style w:type="character" w:customStyle="1" w:styleId="div">
    <w:name w:val="div"/>
    <w:basedOn w:val="DefaultParagraphFont"/>
    <w:rsid w:val="00535C16"/>
  </w:style>
  <w:style w:type="paragraph" w:customStyle="1" w:styleId="quiet">
    <w:name w:val="quiet"/>
    <w:basedOn w:val="Normal"/>
    <w:rsid w:val="00535C16"/>
    <w:pPr>
      <w:spacing w:before="100" w:beforeAutospacing="1" w:after="100" w:afterAutospacing="1"/>
    </w:pPr>
    <w:rPr>
      <w:rFonts w:ascii="Times" w:hAnsi="Times"/>
      <w:sz w:val="20"/>
      <w:szCs w:val="20"/>
    </w:rPr>
  </w:style>
  <w:style w:type="character" w:customStyle="1" w:styleId="newstext">
    <w:name w:val="newstext"/>
    <w:basedOn w:val="DefaultParagraphFont"/>
    <w:rsid w:val="00535C16"/>
  </w:style>
  <w:style w:type="paragraph" w:customStyle="1" w:styleId="Style1Para">
    <w:name w:val="Style1 Para"/>
    <w:basedOn w:val="Normal"/>
    <w:uiPriority w:val="1"/>
    <w:qFormat/>
    <w:rsid w:val="00535C16"/>
    <w:rPr>
      <w:rFonts w:ascii="Garamond" w:eastAsia="MS Mincho" w:hAnsi="Garamond"/>
      <w:u w:val="single"/>
    </w:rPr>
  </w:style>
  <w:style w:type="paragraph" w:customStyle="1" w:styleId="wp-byline">
    <w:name w:val="wp-byline"/>
    <w:basedOn w:val="Normal"/>
    <w:rsid w:val="00535C16"/>
    <w:pPr>
      <w:spacing w:before="100" w:beforeAutospacing="1" w:after="100" w:afterAutospacing="1"/>
    </w:pPr>
    <w:rPr>
      <w:rFonts w:ascii="Times" w:hAnsi="Times"/>
      <w:sz w:val="20"/>
      <w:szCs w:val="20"/>
    </w:rPr>
  </w:style>
  <w:style w:type="character" w:customStyle="1" w:styleId="get-the-time">
    <w:name w:val="get-the-time"/>
    <w:basedOn w:val="DefaultParagraphFont"/>
    <w:rsid w:val="00535C16"/>
  </w:style>
  <w:style w:type="character" w:customStyle="1" w:styleId="meta-date">
    <w:name w:val="meta-date"/>
    <w:basedOn w:val="DefaultParagraphFont"/>
    <w:rsid w:val="00535C16"/>
  </w:style>
  <w:style w:type="character" w:customStyle="1" w:styleId="single-author">
    <w:name w:val="single-author"/>
    <w:basedOn w:val="DefaultParagraphFont"/>
    <w:rsid w:val="00535C16"/>
  </w:style>
  <w:style w:type="character" w:customStyle="1" w:styleId="environment">
    <w:name w:val="environment"/>
    <w:basedOn w:val="DefaultParagraphFont"/>
    <w:rsid w:val="00535C16"/>
  </w:style>
  <w:style w:type="character" w:customStyle="1" w:styleId="attachuserpopup">
    <w:name w:val="attach_user_popup"/>
    <w:basedOn w:val="DefaultParagraphFont"/>
    <w:rsid w:val="00535C16"/>
  </w:style>
  <w:style w:type="character" w:customStyle="1" w:styleId="contentlinks">
    <w:name w:val="contentlinks"/>
    <w:basedOn w:val="DefaultParagraphFont"/>
    <w:rsid w:val="00535C16"/>
  </w:style>
  <w:style w:type="character" w:customStyle="1" w:styleId="series-number">
    <w:name w:val="series-number"/>
    <w:basedOn w:val="DefaultParagraphFont"/>
    <w:rsid w:val="00535C16"/>
  </w:style>
  <w:style w:type="paragraph" w:customStyle="1" w:styleId="cnnfirst">
    <w:name w:val="cnn_first"/>
    <w:basedOn w:val="Normal"/>
    <w:qFormat/>
    <w:rsid w:val="00535C16"/>
    <w:pPr>
      <w:spacing w:before="100" w:beforeAutospacing="1" w:after="100" w:afterAutospacing="1"/>
    </w:pPr>
    <w:rPr>
      <w:rFonts w:ascii="Times" w:hAnsi="Times"/>
      <w:sz w:val="20"/>
      <w:szCs w:val="20"/>
    </w:rPr>
  </w:style>
  <w:style w:type="character" w:customStyle="1" w:styleId="pullquote">
    <w:name w:val="pullquote"/>
    <w:basedOn w:val="DefaultParagraphFont"/>
    <w:rsid w:val="00535C16"/>
  </w:style>
  <w:style w:type="character" w:customStyle="1" w:styleId="addthisseparator">
    <w:name w:val="addthis_separator"/>
    <w:basedOn w:val="DefaultParagraphFont"/>
    <w:rsid w:val="00535C16"/>
  </w:style>
  <w:style w:type="character" w:customStyle="1" w:styleId="printhtml">
    <w:name w:val="print_html"/>
    <w:basedOn w:val="DefaultParagraphFont"/>
    <w:rsid w:val="00535C16"/>
  </w:style>
  <w:style w:type="character" w:customStyle="1" w:styleId="storytools">
    <w:name w:val="story_tools"/>
    <w:basedOn w:val="DefaultParagraphFont"/>
    <w:rsid w:val="00535C16"/>
  </w:style>
  <w:style w:type="character" w:customStyle="1" w:styleId="photo-caption">
    <w:name w:val="photo-caption"/>
    <w:basedOn w:val="DefaultParagraphFont"/>
    <w:rsid w:val="00535C16"/>
  </w:style>
  <w:style w:type="character" w:customStyle="1" w:styleId="photo-credit">
    <w:name w:val="photo-credit"/>
    <w:basedOn w:val="DefaultParagraphFont"/>
    <w:rsid w:val="00535C16"/>
  </w:style>
  <w:style w:type="paragraph" w:customStyle="1" w:styleId="exlresultavailability">
    <w:name w:val="exlresultavailability"/>
    <w:basedOn w:val="Normal"/>
    <w:rsid w:val="00535C16"/>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535C16"/>
  </w:style>
  <w:style w:type="character" w:customStyle="1" w:styleId="journaltitle">
    <w:name w:val="journaltitle"/>
    <w:basedOn w:val="DefaultParagraphFont"/>
    <w:rsid w:val="00535C16"/>
  </w:style>
  <w:style w:type="character" w:customStyle="1" w:styleId="vol">
    <w:name w:val="vol"/>
    <w:basedOn w:val="DefaultParagraphFont"/>
    <w:rsid w:val="00535C16"/>
  </w:style>
  <w:style w:type="character" w:customStyle="1" w:styleId="pagefirst">
    <w:name w:val="pagefirst"/>
    <w:basedOn w:val="DefaultParagraphFont"/>
    <w:rsid w:val="00535C16"/>
  </w:style>
  <w:style w:type="character" w:customStyle="1" w:styleId="pagelast">
    <w:name w:val="pagelast"/>
    <w:basedOn w:val="DefaultParagraphFont"/>
    <w:rsid w:val="00535C16"/>
  </w:style>
  <w:style w:type="character" w:customStyle="1" w:styleId="citedissue">
    <w:name w:val="citedissue"/>
    <w:basedOn w:val="DefaultParagraphFont"/>
    <w:rsid w:val="00535C16"/>
  </w:style>
  <w:style w:type="character" w:customStyle="1" w:styleId="for">
    <w:name w:val="for"/>
    <w:basedOn w:val="DefaultParagraphFont"/>
    <w:rsid w:val="00535C16"/>
  </w:style>
  <w:style w:type="character" w:customStyle="1" w:styleId="meta-nav">
    <w:name w:val="meta-nav"/>
    <w:basedOn w:val="DefaultParagraphFont"/>
    <w:rsid w:val="00535C16"/>
  </w:style>
  <w:style w:type="character" w:customStyle="1" w:styleId="booktitle0">
    <w:name w:val="booktitle"/>
    <w:basedOn w:val="DefaultParagraphFont"/>
    <w:rsid w:val="00535C16"/>
  </w:style>
  <w:style w:type="character" w:customStyle="1" w:styleId="directlinklabel">
    <w:name w:val="directlinklabel"/>
    <w:basedOn w:val="DefaultParagraphFont"/>
    <w:rsid w:val="00535C16"/>
  </w:style>
  <w:style w:type="paragraph" w:customStyle="1" w:styleId="sl-art-byline">
    <w:name w:val="sl-art-byline"/>
    <w:basedOn w:val="Normal"/>
    <w:rsid w:val="00535C16"/>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535C16"/>
  </w:style>
  <w:style w:type="character" w:customStyle="1" w:styleId="sl-art-head-pipe">
    <w:name w:val="sl-art-head-pipe"/>
    <w:basedOn w:val="DefaultParagraphFont"/>
    <w:rsid w:val="00535C16"/>
  </w:style>
  <w:style w:type="character" w:customStyle="1" w:styleId="sl-ad-label">
    <w:name w:val="sl-ad-label"/>
    <w:basedOn w:val="DefaultParagraphFont"/>
    <w:rsid w:val="00535C16"/>
  </w:style>
  <w:style w:type="paragraph" w:customStyle="1" w:styleId="details">
    <w:name w:val="details"/>
    <w:basedOn w:val="Normal"/>
    <w:rsid w:val="00535C16"/>
    <w:pPr>
      <w:spacing w:before="100" w:beforeAutospacing="1" w:after="100" w:afterAutospacing="1"/>
    </w:pPr>
    <w:rPr>
      <w:rFonts w:ascii="Times" w:hAnsi="Times"/>
      <w:sz w:val="20"/>
      <w:szCs w:val="20"/>
    </w:rPr>
  </w:style>
  <w:style w:type="character" w:customStyle="1" w:styleId="publish-date">
    <w:name w:val="publish-date"/>
    <w:basedOn w:val="DefaultParagraphFont"/>
    <w:rsid w:val="00535C16"/>
  </w:style>
  <w:style w:type="character" w:customStyle="1" w:styleId="postmetaheadercommentcount">
    <w:name w:val="postmetaheadercommentcount"/>
    <w:basedOn w:val="DefaultParagraphFont"/>
    <w:rsid w:val="00535C16"/>
  </w:style>
  <w:style w:type="paragraph" w:customStyle="1" w:styleId="Pa17">
    <w:name w:val="Pa17"/>
    <w:basedOn w:val="Default"/>
    <w:next w:val="Default"/>
    <w:uiPriority w:val="99"/>
    <w:rsid w:val="00535C16"/>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535C16"/>
  </w:style>
  <w:style w:type="character" w:customStyle="1" w:styleId="u-h">
    <w:name w:val="u-h"/>
    <w:basedOn w:val="DefaultParagraphFont"/>
    <w:rsid w:val="00535C16"/>
  </w:style>
  <w:style w:type="character" w:customStyle="1" w:styleId="inline-triangle">
    <w:name w:val="inline-triangle"/>
    <w:basedOn w:val="DefaultParagraphFont"/>
    <w:rsid w:val="00535C16"/>
  </w:style>
  <w:style w:type="paragraph" w:customStyle="1" w:styleId="AnalyticsGBN">
    <w:name w:val="AnalyticsGBN"/>
    <w:basedOn w:val="Normal"/>
    <w:link w:val="AnalyticsGBNChar"/>
    <w:autoRedefine/>
    <w:uiPriority w:val="4"/>
    <w:qFormat/>
    <w:rsid w:val="00535C16"/>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535C16"/>
    <w:rPr>
      <w:rFonts w:eastAsiaTheme="majorEastAsia" w:cstheme="minorHAnsi"/>
      <w:b/>
      <w:iCs/>
      <w:color w:val="7030A0"/>
      <w:sz w:val="26"/>
      <w:szCs w:val="28"/>
    </w:rPr>
  </w:style>
  <w:style w:type="paragraph" w:customStyle="1" w:styleId="fifty-dek">
    <w:name w:val="fifty-dek"/>
    <w:basedOn w:val="Normal"/>
    <w:rsid w:val="00535C16"/>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535C16"/>
  </w:style>
  <w:style w:type="paragraph" w:customStyle="1" w:styleId="form-policy">
    <w:name w:val="form-policy"/>
    <w:basedOn w:val="Normal"/>
    <w:rsid w:val="00535C16"/>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535C16"/>
  </w:style>
  <w:style w:type="character" w:customStyle="1" w:styleId="3vdg7tz3nbnbjk7gdr2y2">
    <w:name w:val="_3vdg7tz3nbnbjk7gdr2y2_"/>
    <w:basedOn w:val="DefaultParagraphFont"/>
    <w:rsid w:val="00535C16"/>
  </w:style>
  <w:style w:type="character" w:customStyle="1" w:styleId="2ml6cep2ydeajtymouc70a">
    <w:name w:val="_2ml6cep2ydeajtymouc70a"/>
    <w:basedOn w:val="DefaultParagraphFont"/>
    <w:rsid w:val="00535C16"/>
  </w:style>
  <w:style w:type="paragraph" w:customStyle="1" w:styleId="related-contentstandardheadline">
    <w:name w:val="related-content_standard__headline"/>
    <w:basedOn w:val="Normal"/>
    <w:rsid w:val="00535C16"/>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535C16"/>
  </w:style>
  <w:style w:type="paragraph" w:customStyle="1" w:styleId="factboxstandardlist-item">
    <w:name w:val="factbox_standard__list-item"/>
    <w:basedOn w:val="Normal"/>
    <w:rsid w:val="00535C16"/>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535C16"/>
  </w:style>
  <w:style w:type="character" w:customStyle="1" w:styleId="basevideotitle3rexszqjqdsfabpaaswgaf">
    <w:name w:val="base__videotitle_3rexszqjqdsfabpaaswgaf"/>
    <w:basedOn w:val="DefaultParagraphFont"/>
    <w:rsid w:val="00535C16"/>
  </w:style>
  <w:style w:type="character" w:customStyle="1" w:styleId="company-name-type">
    <w:name w:val="company-name-type"/>
    <w:basedOn w:val="DefaultParagraphFont"/>
    <w:rsid w:val="00535C16"/>
  </w:style>
  <w:style w:type="paragraph" w:customStyle="1" w:styleId="promo-text">
    <w:name w:val="promo-text"/>
    <w:basedOn w:val="Normal"/>
    <w:rsid w:val="00535C16"/>
    <w:pPr>
      <w:spacing w:before="100" w:beforeAutospacing="1" w:after="100" w:afterAutospacing="1" w:line="240" w:lineRule="auto"/>
    </w:pPr>
    <w:rPr>
      <w:rFonts w:eastAsia="Times New Roman"/>
      <w:sz w:val="24"/>
    </w:rPr>
  </w:style>
  <w:style w:type="paragraph" w:customStyle="1" w:styleId="css-axufdj">
    <w:name w:val="css-axufdj"/>
    <w:basedOn w:val="Normal"/>
    <w:rsid w:val="00535C16"/>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535C16"/>
  </w:style>
  <w:style w:type="character" w:customStyle="1" w:styleId="related-itemeyebrow">
    <w:name w:val="related-item__eyebrow"/>
    <w:basedOn w:val="DefaultParagraphFont"/>
    <w:rsid w:val="00535C16"/>
  </w:style>
  <w:style w:type="paragraph" w:customStyle="1" w:styleId="endmark">
    <w:name w:val="endmark"/>
    <w:basedOn w:val="Normal"/>
    <w:rsid w:val="00535C16"/>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535C16"/>
  </w:style>
  <w:style w:type="character" w:customStyle="1" w:styleId="image-source">
    <w:name w:val="image-source"/>
    <w:basedOn w:val="DefaultParagraphFont"/>
    <w:rsid w:val="00535C16"/>
  </w:style>
  <w:style w:type="character" w:customStyle="1" w:styleId="component">
    <w:name w:val="component"/>
    <w:basedOn w:val="DefaultParagraphFont"/>
    <w:rsid w:val="00535C16"/>
  </w:style>
  <w:style w:type="paragraph" w:customStyle="1" w:styleId="share-toolsservice">
    <w:name w:val="share-tools__service"/>
    <w:basedOn w:val="Normal"/>
    <w:rsid w:val="00535C16"/>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535C16"/>
  </w:style>
  <w:style w:type="character" w:customStyle="1" w:styleId="css-1uk1gs8">
    <w:name w:val="css-1uk1gs8"/>
    <w:basedOn w:val="DefaultParagraphFont"/>
    <w:rsid w:val="00535C16"/>
  </w:style>
  <w:style w:type="character" w:customStyle="1" w:styleId="css-1jz6h6z">
    <w:name w:val="css-1jz6h6z"/>
    <w:basedOn w:val="DefaultParagraphFont"/>
    <w:rsid w:val="00535C16"/>
  </w:style>
  <w:style w:type="paragraph" w:customStyle="1" w:styleId="intext-adcaption">
    <w:name w:val="intext-ad__caption"/>
    <w:basedOn w:val="Normal"/>
    <w:rsid w:val="00535C16"/>
    <w:pPr>
      <w:spacing w:before="100" w:beforeAutospacing="1" w:after="100" w:afterAutospacing="1" w:line="240" w:lineRule="auto"/>
    </w:pPr>
    <w:rPr>
      <w:rFonts w:eastAsia="Times New Roman"/>
      <w:sz w:val="24"/>
    </w:rPr>
  </w:style>
  <w:style w:type="paragraph" w:customStyle="1" w:styleId="cyhz9">
    <w:name w:val="cyhz9"/>
    <w:basedOn w:val="Normal"/>
    <w:rsid w:val="00535C16"/>
    <w:pPr>
      <w:spacing w:before="100" w:beforeAutospacing="1" w:after="100" w:afterAutospacing="1" w:line="240" w:lineRule="auto"/>
    </w:pPr>
    <w:rPr>
      <w:rFonts w:eastAsia="Times New Roman"/>
      <w:sz w:val="24"/>
    </w:rPr>
  </w:style>
  <w:style w:type="paragraph" w:customStyle="1" w:styleId="rs-image-credit">
    <w:name w:val="rs-image-credit"/>
    <w:basedOn w:val="Normal"/>
    <w:rsid w:val="00535C16"/>
    <w:pPr>
      <w:spacing w:before="100" w:beforeAutospacing="1" w:after="100" w:afterAutospacing="1" w:line="240" w:lineRule="auto"/>
    </w:pPr>
    <w:rPr>
      <w:rFonts w:eastAsia="Times New Roman"/>
      <w:sz w:val="24"/>
    </w:rPr>
  </w:style>
  <w:style w:type="paragraph" w:customStyle="1" w:styleId="color-body">
    <w:name w:val="color-body"/>
    <w:basedOn w:val="Normal"/>
    <w:rsid w:val="00535C16"/>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535C16"/>
  </w:style>
  <w:style w:type="character" w:customStyle="1" w:styleId="pull-double">
    <w:name w:val="pull-double"/>
    <w:basedOn w:val="DefaultParagraphFont"/>
    <w:rsid w:val="00535C16"/>
  </w:style>
  <w:style w:type="paragraph" w:customStyle="1" w:styleId="gntarbulli">
    <w:name w:val="gnt_ar_b_ul_li"/>
    <w:basedOn w:val="Normal"/>
    <w:rsid w:val="00535C16"/>
    <w:pPr>
      <w:spacing w:before="100" w:beforeAutospacing="1" w:after="100" w:afterAutospacing="1" w:line="240" w:lineRule="auto"/>
    </w:pPr>
    <w:rPr>
      <w:rFonts w:eastAsia="Times New Roman"/>
      <w:sz w:val="24"/>
    </w:rPr>
  </w:style>
  <w:style w:type="paragraph" w:customStyle="1" w:styleId="clay-paragraph">
    <w:name w:val="clay-paragraph"/>
    <w:basedOn w:val="Normal"/>
    <w:rsid w:val="00535C16"/>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535C16"/>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535C16"/>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535C16"/>
  </w:style>
  <w:style w:type="paragraph" w:customStyle="1" w:styleId="css-iynevi">
    <w:name w:val="css-iynevi"/>
    <w:basedOn w:val="Normal"/>
    <w:rsid w:val="00535C16"/>
    <w:pPr>
      <w:spacing w:before="100" w:beforeAutospacing="1" w:after="100" w:afterAutospacing="1" w:line="240" w:lineRule="auto"/>
    </w:pPr>
    <w:rPr>
      <w:rFonts w:eastAsia="Times New Roman"/>
      <w:sz w:val="24"/>
    </w:rPr>
  </w:style>
  <w:style w:type="paragraph" w:customStyle="1" w:styleId="css-1jllhof">
    <w:name w:val="css-1jllhof"/>
    <w:basedOn w:val="Normal"/>
    <w:rsid w:val="00535C16"/>
    <w:pPr>
      <w:spacing w:before="100" w:beforeAutospacing="1" w:after="100" w:afterAutospacing="1" w:line="240" w:lineRule="auto"/>
    </w:pPr>
    <w:rPr>
      <w:rFonts w:eastAsia="Times New Roman"/>
      <w:sz w:val="24"/>
    </w:rPr>
  </w:style>
  <w:style w:type="paragraph" w:customStyle="1" w:styleId="css-1hw4g2f">
    <w:name w:val="css-1hw4g2f"/>
    <w:basedOn w:val="Normal"/>
    <w:rsid w:val="00535C16"/>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535C16"/>
  </w:style>
  <w:style w:type="character" w:customStyle="1" w:styleId="duration-xxl-1i5bjkow">
    <w:name w:val="duration-xxl-1i5bjkow"/>
    <w:basedOn w:val="DefaultParagraphFont"/>
    <w:rsid w:val="00535C16"/>
  </w:style>
  <w:style w:type="character" w:customStyle="1" w:styleId="headline-xxl-3me4nali">
    <w:name w:val="headline-xxl-3me4nali"/>
    <w:basedOn w:val="DefaultParagraphFont"/>
    <w:rsid w:val="00535C16"/>
  </w:style>
  <w:style w:type="character" w:customStyle="1" w:styleId="css-8l6xbc">
    <w:name w:val="css-8l6xbc"/>
    <w:basedOn w:val="DefaultParagraphFont"/>
    <w:rsid w:val="00535C16"/>
  </w:style>
  <w:style w:type="paragraph" w:customStyle="1" w:styleId="css-ymh9qf">
    <w:name w:val="css-ymh9qf"/>
    <w:basedOn w:val="Normal"/>
    <w:rsid w:val="00535C16"/>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535C16"/>
  </w:style>
  <w:style w:type="character" w:customStyle="1" w:styleId="css-1baulvz">
    <w:name w:val="css-1baulvz"/>
    <w:basedOn w:val="DefaultParagraphFont"/>
    <w:rsid w:val="00535C16"/>
  </w:style>
  <w:style w:type="character" w:customStyle="1" w:styleId="duration-l-2brawce">
    <w:name w:val="duration-l-2brawce_"/>
    <w:basedOn w:val="DefaultParagraphFont"/>
    <w:rsid w:val="00535C16"/>
  </w:style>
  <w:style w:type="character" w:customStyle="1" w:styleId="headline-l-1gmncnkl">
    <w:name w:val="headline-l-1gmncnkl"/>
    <w:basedOn w:val="DefaultParagraphFont"/>
    <w:rsid w:val="00535C16"/>
  </w:style>
  <w:style w:type="paragraph" w:customStyle="1" w:styleId="gfield">
    <w:name w:val="gfield"/>
    <w:basedOn w:val="Normal"/>
    <w:rsid w:val="00535C16"/>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535C16"/>
  </w:style>
  <w:style w:type="paragraph" w:customStyle="1" w:styleId="promo-category">
    <w:name w:val="promo-category"/>
    <w:basedOn w:val="Normal"/>
    <w:rsid w:val="00535C16"/>
    <w:pPr>
      <w:spacing w:before="100" w:beforeAutospacing="1" w:after="100" w:afterAutospacing="1" w:line="240" w:lineRule="auto"/>
    </w:pPr>
    <w:rPr>
      <w:rFonts w:eastAsia="Times New Roman"/>
      <w:sz w:val="24"/>
    </w:rPr>
  </w:style>
  <w:style w:type="paragraph" w:customStyle="1" w:styleId="promo-title">
    <w:name w:val="promo-title"/>
    <w:basedOn w:val="Normal"/>
    <w:rsid w:val="00535C16"/>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535C16"/>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535C16"/>
  </w:style>
  <w:style w:type="paragraph" w:customStyle="1" w:styleId="ha-c-mag-promohed">
    <w:name w:val="ha-c-mag-promo__hed"/>
    <w:basedOn w:val="Normal"/>
    <w:rsid w:val="00535C16"/>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535C16"/>
    <w:pPr>
      <w:spacing w:before="100" w:beforeAutospacing="1" w:after="100" w:afterAutospacing="1" w:line="240" w:lineRule="auto"/>
    </w:pPr>
    <w:rPr>
      <w:rFonts w:eastAsia="Times New Roman"/>
      <w:sz w:val="24"/>
    </w:rPr>
  </w:style>
  <w:style w:type="paragraph" w:customStyle="1" w:styleId="c-recirc-item">
    <w:name w:val="c-recirc-item"/>
    <w:basedOn w:val="Normal"/>
    <w:rsid w:val="00535C16"/>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535C16"/>
  </w:style>
  <w:style w:type="paragraph" w:customStyle="1" w:styleId="notes">
    <w:name w:val="notes"/>
    <w:basedOn w:val="Normal"/>
    <w:rsid w:val="00535C16"/>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535C16"/>
  </w:style>
  <w:style w:type="paragraph" w:customStyle="1" w:styleId="c-end-para">
    <w:name w:val="c-end-para"/>
    <w:basedOn w:val="Normal"/>
    <w:rsid w:val="00535C16"/>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535C16"/>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535C16"/>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535C16"/>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535C16"/>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535C16"/>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535C16"/>
  </w:style>
  <w:style w:type="character" w:customStyle="1" w:styleId="vjs-control-text">
    <w:name w:val="vjs-control-text"/>
    <w:basedOn w:val="DefaultParagraphFont"/>
    <w:rsid w:val="00535C16"/>
  </w:style>
  <w:style w:type="character" w:customStyle="1" w:styleId="vjs-control-text-loaded-percentage">
    <w:name w:val="vjs-control-text-loaded-percentage"/>
    <w:basedOn w:val="DefaultParagraphFont"/>
    <w:rsid w:val="00535C16"/>
  </w:style>
  <w:style w:type="character" w:customStyle="1" w:styleId="vjs-current-time-display">
    <w:name w:val="vjs-current-time-display"/>
    <w:basedOn w:val="DefaultParagraphFont"/>
    <w:rsid w:val="00535C16"/>
  </w:style>
  <w:style w:type="character" w:customStyle="1" w:styleId="vjs-duration-display">
    <w:name w:val="vjs-duration-display"/>
    <w:basedOn w:val="DefaultParagraphFont"/>
    <w:rsid w:val="00535C16"/>
  </w:style>
  <w:style w:type="paragraph" w:customStyle="1" w:styleId="paragraph-sc-1iyax29-0">
    <w:name w:val="paragraph-sc-1iyax29-0"/>
    <w:basedOn w:val="Normal"/>
    <w:rsid w:val="00535C16"/>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535C16"/>
  </w:style>
  <w:style w:type="character" w:customStyle="1" w:styleId="raw-slyvem-0">
    <w:name w:val="raw-slyvem-0"/>
    <w:basedOn w:val="DefaultParagraphFont"/>
    <w:rsid w:val="00535C16"/>
  </w:style>
  <w:style w:type="character" w:customStyle="1" w:styleId="mediavineronarticlemiddesktopsponsorname">
    <w:name w:val="mediavine_ron_article_mid_desktop_sponsor_name"/>
    <w:basedOn w:val="DefaultParagraphFont"/>
    <w:rsid w:val="00535C16"/>
  </w:style>
  <w:style w:type="paragraph" w:customStyle="1" w:styleId="responsivewebparagraph-sc-1isfdlb-0">
    <w:name w:val="responsiveweb__paragraph-sc-1isfdlb-0"/>
    <w:basedOn w:val="Normal"/>
    <w:rsid w:val="00535C16"/>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535C16"/>
  </w:style>
  <w:style w:type="character" w:customStyle="1" w:styleId="mb-sm">
    <w:name w:val="mb-sm"/>
    <w:basedOn w:val="DefaultParagraphFont"/>
    <w:rsid w:val="00535C16"/>
  </w:style>
  <w:style w:type="paragraph" w:customStyle="1" w:styleId="ParaAnalytic">
    <w:name w:val="ParaAnalytic"/>
    <w:basedOn w:val="Heading4"/>
    <w:autoRedefine/>
    <w:uiPriority w:val="4"/>
    <w:qFormat/>
    <w:rsid w:val="00535C16"/>
    <w:pPr>
      <w:spacing w:before="120" w:after="120"/>
    </w:pPr>
  </w:style>
  <w:style w:type="paragraph" w:customStyle="1" w:styleId="AnaTag">
    <w:name w:val="AnaTag"/>
    <w:basedOn w:val="Analytics"/>
    <w:autoRedefine/>
    <w:uiPriority w:val="4"/>
    <w:qFormat/>
    <w:rsid w:val="00535C16"/>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535C16"/>
  </w:style>
  <w:style w:type="character" w:customStyle="1" w:styleId="m1957720002920465510gmail-styleunderline">
    <w:name w:val="m_1957720002920465510gmail-styleunderline"/>
    <w:basedOn w:val="DefaultParagraphFont"/>
    <w:rsid w:val="00535C16"/>
  </w:style>
  <w:style w:type="character" w:customStyle="1" w:styleId="publicationtitle">
    <w:name w:val="publicationtitle"/>
    <w:basedOn w:val="DefaultParagraphFont"/>
    <w:rsid w:val="00535C16"/>
  </w:style>
  <w:style w:type="paragraph" w:customStyle="1" w:styleId="recirc-story">
    <w:name w:val="recirc-story"/>
    <w:basedOn w:val="Normal"/>
    <w:rsid w:val="00535C16"/>
    <w:pPr>
      <w:spacing w:before="100" w:beforeAutospacing="1" w:after="100" w:afterAutospacing="1" w:line="240" w:lineRule="auto"/>
    </w:pPr>
    <w:rPr>
      <w:rFonts w:eastAsia="Times New Roman"/>
      <w:sz w:val="24"/>
    </w:rPr>
  </w:style>
  <w:style w:type="character" w:customStyle="1" w:styleId="plus">
    <w:name w:val="plus"/>
    <w:basedOn w:val="DefaultParagraphFont"/>
    <w:rsid w:val="00535C16"/>
  </w:style>
  <w:style w:type="character" w:customStyle="1" w:styleId="css-ct6u86">
    <w:name w:val="css-ct6u86"/>
    <w:basedOn w:val="DefaultParagraphFont"/>
    <w:rsid w:val="00535C16"/>
  </w:style>
  <w:style w:type="character" w:customStyle="1" w:styleId="css-17xtcya">
    <w:name w:val="css-17xtcya"/>
    <w:basedOn w:val="DefaultParagraphFont"/>
    <w:rsid w:val="00535C16"/>
  </w:style>
  <w:style w:type="character" w:customStyle="1" w:styleId="css-x15j1o">
    <w:name w:val="css-x15j1o"/>
    <w:basedOn w:val="DefaultParagraphFont"/>
    <w:rsid w:val="00535C16"/>
  </w:style>
  <w:style w:type="character" w:customStyle="1" w:styleId="css-fwqvlz">
    <w:name w:val="css-fwqvlz"/>
    <w:basedOn w:val="DefaultParagraphFont"/>
    <w:rsid w:val="00535C16"/>
  </w:style>
  <w:style w:type="paragraph" w:customStyle="1" w:styleId="fb-share-item">
    <w:name w:val="fb-share-item"/>
    <w:basedOn w:val="Normal"/>
    <w:rsid w:val="00535C16"/>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535C16"/>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535C16"/>
    <w:pPr>
      <w:spacing w:before="100" w:beforeAutospacing="1" w:after="100" w:afterAutospacing="1" w:line="240" w:lineRule="auto"/>
    </w:pPr>
    <w:rPr>
      <w:rFonts w:eastAsia="Times New Roman"/>
      <w:sz w:val="24"/>
    </w:rPr>
  </w:style>
  <w:style w:type="paragraph" w:customStyle="1" w:styleId="more-share-item">
    <w:name w:val="more-share-item"/>
    <w:basedOn w:val="Normal"/>
    <w:rsid w:val="00535C16"/>
    <w:pPr>
      <w:spacing w:before="100" w:beforeAutospacing="1" w:after="100" w:afterAutospacing="1" w:line="240" w:lineRule="auto"/>
    </w:pPr>
    <w:rPr>
      <w:rFonts w:eastAsia="Times New Roman"/>
      <w:sz w:val="24"/>
    </w:rPr>
  </w:style>
  <w:style w:type="paragraph" w:customStyle="1" w:styleId="css-qj0ud4">
    <w:name w:val="css-qj0ud4"/>
    <w:basedOn w:val="Normal"/>
    <w:rsid w:val="00535C16"/>
    <w:pPr>
      <w:spacing w:before="100" w:beforeAutospacing="1" w:after="100" w:afterAutospacing="1" w:line="240" w:lineRule="auto"/>
    </w:pPr>
    <w:rPr>
      <w:rFonts w:eastAsia="Times New Roman"/>
      <w:sz w:val="24"/>
    </w:rPr>
  </w:style>
  <w:style w:type="paragraph" w:customStyle="1" w:styleId="css-y2jp8c">
    <w:name w:val="css-y2jp8c"/>
    <w:basedOn w:val="Normal"/>
    <w:rsid w:val="00535C16"/>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535C16"/>
  </w:style>
  <w:style w:type="character" w:customStyle="1" w:styleId="css-1rxm0ex">
    <w:name w:val="css-1rxm0ex"/>
    <w:basedOn w:val="DefaultParagraphFont"/>
    <w:rsid w:val="00535C16"/>
  </w:style>
  <w:style w:type="paragraph" w:customStyle="1" w:styleId="css-1qej4jr">
    <w:name w:val="css-1qej4jr"/>
    <w:basedOn w:val="Normal"/>
    <w:rsid w:val="00535C16"/>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535C16"/>
  </w:style>
  <w:style w:type="paragraph" w:customStyle="1" w:styleId="css-1smgwul">
    <w:name w:val="css-1smgwul"/>
    <w:basedOn w:val="Normal"/>
    <w:rsid w:val="00535C16"/>
    <w:pPr>
      <w:spacing w:before="100" w:beforeAutospacing="1" w:after="100" w:afterAutospacing="1" w:line="240" w:lineRule="auto"/>
    </w:pPr>
    <w:rPr>
      <w:rFonts w:eastAsia="Times New Roman"/>
      <w:sz w:val="24"/>
    </w:rPr>
  </w:style>
  <w:style w:type="paragraph" w:customStyle="1" w:styleId="css-1nuro5j">
    <w:name w:val="css-1nuro5j"/>
    <w:basedOn w:val="Normal"/>
    <w:rsid w:val="00535C16"/>
    <w:pPr>
      <w:spacing w:before="100" w:beforeAutospacing="1" w:after="100" w:afterAutospacing="1" w:line="240" w:lineRule="auto"/>
    </w:pPr>
    <w:rPr>
      <w:rFonts w:eastAsia="Times New Roman"/>
      <w:sz w:val="24"/>
    </w:rPr>
  </w:style>
  <w:style w:type="paragraph" w:customStyle="1" w:styleId="css-ccw2r3">
    <w:name w:val="css-ccw2r3"/>
    <w:basedOn w:val="Normal"/>
    <w:rsid w:val="00535C16"/>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535C16"/>
  </w:style>
  <w:style w:type="character" w:customStyle="1" w:styleId="css-233int">
    <w:name w:val="css-233int"/>
    <w:basedOn w:val="DefaultParagraphFont"/>
    <w:rsid w:val="00535C16"/>
  </w:style>
  <w:style w:type="character" w:customStyle="1" w:styleId="css-epvm6">
    <w:name w:val="css-epvm6"/>
    <w:basedOn w:val="DefaultParagraphFont"/>
    <w:rsid w:val="00535C16"/>
  </w:style>
  <w:style w:type="paragraph" w:customStyle="1" w:styleId="css-1kf3liz">
    <w:name w:val="css-1kf3liz"/>
    <w:basedOn w:val="Normal"/>
    <w:rsid w:val="00535C16"/>
    <w:pPr>
      <w:spacing w:before="100" w:beforeAutospacing="1" w:after="100" w:afterAutospacing="1" w:line="240" w:lineRule="auto"/>
    </w:pPr>
    <w:rPr>
      <w:rFonts w:eastAsia="Times New Roman"/>
      <w:sz w:val="24"/>
    </w:rPr>
  </w:style>
  <w:style w:type="paragraph" w:customStyle="1" w:styleId="css-a7htku">
    <w:name w:val="css-a7htku"/>
    <w:basedOn w:val="Normal"/>
    <w:rsid w:val="00535C16"/>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535C16"/>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535C16"/>
  </w:style>
  <w:style w:type="character" w:customStyle="1" w:styleId="annotationhighlight">
    <w:name w:val="annotation__highlight"/>
    <w:basedOn w:val="DefaultParagraphFont"/>
    <w:rsid w:val="00535C16"/>
  </w:style>
  <w:style w:type="character" w:customStyle="1" w:styleId="annotation-link">
    <w:name w:val="annotation-link"/>
    <w:basedOn w:val="DefaultParagraphFont"/>
    <w:rsid w:val="00535C16"/>
  </w:style>
  <w:style w:type="character" w:customStyle="1" w:styleId="info-icon">
    <w:name w:val="info-icon"/>
    <w:basedOn w:val="DefaultParagraphFont"/>
    <w:rsid w:val="00535C16"/>
  </w:style>
  <w:style w:type="character" w:customStyle="1" w:styleId="sponsored">
    <w:name w:val="sponsored"/>
    <w:basedOn w:val="DefaultParagraphFont"/>
    <w:rsid w:val="00535C16"/>
  </w:style>
  <w:style w:type="character" w:customStyle="1" w:styleId="jw-volume-update">
    <w:name w:val="jw-volume-update"/>
    <w:basedOn w:val="DefaultParagraphFont"/>
    <w:rsid w:val="00535C16"/>
  </w:style>
  <w:style w:type="character" w:customStyle="1" w:styleId="articlecaption">
    <w:name w:val="article__caption"/>
    <w:basedOn w:val="DefaultParagraphFont"/>
    <w:rsid w:val="00535C16"/>
  </w:style>
  <w:style w:type="character" w:customStyle="1" w:styleId="fp-red">
    <w:name w:val="fp-red"/>
    <w:basedOn w:val="DefaultParagraphFont"/>
    <w:rsid w:val="00535C16"/>
  </w:style>
  <w:style w:type="paragraph" w:customStyle="1" w:styleId="inline">
    <w:name w:val="inline"/>
    <w:basedOn w:val="Normal"/>
    <w:rsid w:val="00535C16"/>
    <w:pPr>
      <w:spacing w:before="100" w:beforeAutospacing="1" w:after="100" w:afterAutospacing="1" w:line="240" w:lineRule="auto"/>
    </w:pPr>
    <w:rPr>
      <w:rFonts w:eastAsia="Times New Roman"/>
      <w:sz w:val="24"/>
    </w:rPr>
  </w:style>
  <w:style w:type="paragraph" w:customStyle="1" w:styleId="share-twitter">
    <w:name w:val="share-twitter"/>
    <w:basedOn w:val="Normal"/>
    <w:rsid w:val="00535C16"/>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535C16"/>
  </w:style>
  <w:style w:type="paragraph" w:customStyle="1" w:styleId="share-facebook">
    <w:name w:val="share-facebook"/>
    <w:basedOn w:val="Normal"/>
    <w:rsid w:val="00535C16"/>
    <w:pPr>
      <w:spacing w:before="100" w:beforeAutospacing="1" w:after="100" w:afterAutospacing="1" w:line="240" w:lineRule="auto"/>
    </w:pPr>
    <w:rPr>
      <w:rFonts w:eastAsia="Times New Roman"/>
      <w:sz w:val="24"/>
    </w:rPr>
  </w:style>
  <w:style w:type="paragraph" w:customStyle="1" w:styleId="share-end">
    <w:name w:val="share-end"/>
    <w:basedOn w:val="Normal"/>
    <w:rsid w:val="00535C16"/>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535C16"/>
  </w:style>
  <w:style w:type="paragraph" w:customStyle="1" w:styleId="akismetcommentformprivacynotice">
    <w:name w:val="akismet_comment_form_privacy_notice"/>
    <w:basedOn w:val="Normal"/>
    <w:rsid w:val="00535C16"/>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535C16"/>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535C16"/>
  </w:style>
  <w:style w:type="character" w:customStyle="1" w:styleId="endnote-superscript">
    <w:name w:val="endnote-superscript"/>
    <w:basedOn w:val="DefaultParagraphFont"/>
    <w:rsid w:val="00535C16"/>
  </w:style>
  <w:style w:type="character" w:customStyle="1" w:styleId="charoverride-12">
    <w:name w:val="charoverride-12"/>
    <w:basedOn w:val="DefaultParagraphFont"/>
    <w:rsid w:val="00535C16"/>
  </w:style>
  <w:style w:type="paragraph" w:customStyle="1" w:styleId="body-txt">
    <w:name w:val="body-txt"/>
    <w:basedOn w:val="Normal"/>
    <w:rsid w:val="00535C16"/>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535C16"/>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535C16"/>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535C16"/>
  </w:style>
  <w:style w:type="character" w:customStyle="1" w:styleId="footnotereferrer">
    <w:name w:val="footnote_referrer"/>
    <w:basedOn w:val="DefaultParagraphFont"/>
    <w:rsid w:val="00535C16"/>
  </w:style>
  <w:style w:type="paragraph" w:customStyle="1" w:styleId="active">
    <w:name w:val="active"/>
    <w:basedOn w:val="Normal"/>
    <w:rsid w:val="00535C16"/>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535C16"/>
  </w:style>
  <w:style w:type="character" w:customStyle="1" w:styleId="Analytic2Char">
    <w:name w:val="Analytic2 Char"/>
    <w:basedOn w:val="DefaultParagraphFont"/>
    <w:link w:val="Analytic2"/>
    <w:uiPriority w:val="4"/>
    <w:rsid w:val="00535C16"/>
    <w:rPr>
      <w:rFonts w:ascii="Times New Roman" w:eastAsiaTheme="majorEastAsia" w:hAnsi="Times New Roman" w:cstheme="majorBidi"/>
      <w:b/>
      <w:bCs/>
      <w:sz w:val="26"/>
      <w:szCs w:val="26"/>
    </w:rPr>
  </w:style>
  <w:style w:type="character" w:customStyle="1" w:styleId="mejsoffscreen">
    <w:name w:val="mejs__offscreen"/>
    <w:basedOn w:val="DefaultParagraphFont"/>
    <w:rsid w:val="00535C16"/>
  </w:style>
  <w:style w:type="character" w:customStyle="1" w:styleId="mtitle">
    <w:name w:val="mtitle"/>
    <w:basedOn w:val="DefaultParagraphFont"/>
    <w:rsid w:val="00535C16"/>
  </w:style>
  <w:style w:type="character" w:customStyle="1" w:styleId="video-meta">
    <w:name w:val="video-meta"/>
    <w:basedOn w:val="DefaultParagraphFont"/>
    <w:rsid w:val="00535C16"/>
  </w:style>
  <w:style w:type="character" w:customStyle="1" w:styleId="video-meta-sep">
    <w:name w:val="video-meta-sep"/>
    <w:basedOn w:val="DefaultParagraphFont"/>
    <w:rsid w:val="00535C16"/>
  </w:style>
  <w:style w:type="character" w:customStyle="1" w:styleId="video-name">
    <w:name w:val="video-name"/>
    <w:basedOn w:val="DefaultParagraphFont"/>
    <w:rsid w:val="00535C16"/>
  </w:style>
  <w:style w:type="paragraph" w:customStyle="1" w:styleId="component-root-0-2-57">
    <w:name w:val="component-root-0-2-57"/>
    <w:basedOn w:val="Normal"/>
    <w:rsid w:val="00535C16"/>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535C16"/>
  </w:style>
  <w:style w:type="paragraph" w:customStyle="1" w:styleId="chapter-para">
    <w:name w:val="chapter-para"/>
    <w:basedOn w:val="Normal"/>
    <w:rsid w:val="00535C16"/>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535C16"/>
  </w:style>
  <w:style w:type="paragraph" w:customStyle="1" w:styleId="websource">
    <w:name w:val="web_source"/>
    <w:basedOn w:val="Normal"/>
    <w:rsid w:val="00535C16"/>
    <w:pPr>
      <w:spacing w:before="100" w:beforeAutospacing="1" w:after="100" w:afterAutospacing="1" w:line="240" w:lineRule="auto"/>
    </w:pPr>
    <w:rPr>
      <w:rFonts w:eastAsia="Times New Roman"/>
      <w:sz w:val="24"/>
    </w:rPr>
  </w:style>
  <w:style w:type="paragraph" w:customStyle="1" w:styleId="webtext-left">
    <w:name w:val="web_text-left"/>
    <w:basedOn w:val="Normal"/>
    <w:rsid w:val="00535C16"/>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rookings.edu/blog/education-plus-development/2019/12/19/the-economy-is-growing-and-leaving-low-wage-workers-behin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ideas/archive/2019/10/europe-not-america-home-free-market/60085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newamerica.org/weekly/internet-great-power-world-order-chin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79</Pages>
  <Words>52579</Words>
  <Characters>299706</Characters>
  <Application>Microsoft Office Word</Application>
  <DocSecurity>0</DocSecurity>
  <Lines>2497</Lines>
  <Paragraphs>703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351582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2022-01-05T21:11:00Z</dcterms:created>
  <dcterms:modified xsi:type="dcterms:W3CDTF">2022-01-05T21:14:00Z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