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11F7A" w14:textId="26925CE3" w:rsidR="00E42E4C" w:rsidRDefault="00D069D9" w:rsidP="00D069D9">
      <w:pPr>
        <w:pStyle w:val="Heading1"/>
      </w:pPr>
      <w:r>
        <w:t>Northwestern Round 2</w:t>
      </w:r>
    </w:p>
    <w:p w14:paraId="58023F37" w14:textId="09AC0A74" w:rsidR="00D069D9" w:rsidRDefault="00D069D9" w:rsidP="00D069D9">
      <w:pPr>
        <w:pStyle w:val="Heading1"/>
      </w:pPr>
      <w:r>
        <w:lastRenderedPageBreak/>
        <w:t>1NC</w:t>
      </w:r>
    </w:p>
    <w:p w14:paraId="57CF91F6" w14:textId="77777777" w:rsidR="00D069D9" w:rsidRDefault="00D069D9" w:rsidP="00D069D9">
      <w:pPr>
        <w:pStyle w:val="Heading2"/>
      </w:pPr>
      <w:r>
        <w:lastRenderedPageBreak/>
        <w:t xml:space="preserve">1 </w:t>
      </w:r>
    </w:p>
    <w:p w14:paraId="511F74D7" w14:textId="51AC87D9" w:rsidR="00D069D9" w:rsidRDefault="00D069D9" w:rsidP="00D069D9">
      <w:pPr>
        <w:pStyle w:val="Heading3"/>
      </w:pPr>
      <w:r>
        <w:lastRenderedPageBreak/>
        <w:t>1N</w:t>
      </w:r>
      <w:r>
        <w:t>C---</w:t>
      </w:r>
      <w:r>
        <w:t>CP</w:t>
      </w:r>
    </w:p>
    <w:p w14:paraId="3ED23A37" w14:textId="77777777" w:rsidR="00D069D9" w:rsidRDefault="00D069D9" w:rsidP="00D069D9">
      <w:pPr>
        <w:pStyle w:val="Heading4"/>
      </w:pPr>
      <w:r w:rsidRPr="00DD5DA6">
        <w:t xml:space="preserve">Resolved: The United States Federal Government should substantially increase prohibitions on anticompetitive business practices by energy companies by </w:t>
      </w:r>
    </w:p>
    <w:p w14:paraId="22102F37" w14:textId="77777777" w:rsidR="00D069D9" w:rsidRDefault="00D069D9" w:rsidP="00D069D9">
      <w:pPr>
        <w:pStyle w:val="Heading4"/>
        <w:numPr>
          <w:ilvl w:val="0"/>
          <w:numId w:val="13"/>
        </w:numPr>
        <w:tabs>
          <w:tab w:val="num" w:pos="360"/>
        </w:tabs>
        <w:ind w:left="360"/>
      </w:pPr>
      <w:r w:rsidRPr="00DD5DA6">
        <w:t>expanding the scope of its core antitrust laws</w:t>
      </w:r>
      <w:r>
        <w:t xml:space="preserve"> to account for “total welfare” </w:t>
      </w:r>
    </w:p>
    <w:p w14:paraId="61F025A6" w14:textId="77777777" w:rsidR="00D069D9" w:rsidRDefault="00D069D9" w:rsidP="00D069D9">
      <w:pPr>
        <w:pStyle w:val="Heading4"/>
        <w:numPr>
          <w:ilvl w:val="0"/>
          <w:numId w:val="13"/>
        </w:numPr>
        <w:tabs>
          <w:tab w:val="num" w:pos="360"/>
        </w:tabs>
        <w:ind w:left="360"/>
      </w:pPr>
      <w:r>
        <w:t xml:space="preserve">establishing a “green antitrust </w:t>
      </w:r>
      <w:proofErr w:type="gramStart"/>
      <w:r>
        <w:t>policy”*</w:t>
      </w:r>
      <w:proofErr w:type="gramEnd"/>
      <w:r>
        <w:t>.</w:t>
      </w:r>
    </w:p>
    <w:p w14:paraId="54E134E2" w14:textId="77777777" w:rsidR="00D069D9" w:rsidRDefault="00D069D9" w:rsidP="00D069D9">
      <w:r>
        <w:t>Green antitrust policy is: *</w:t>
      </w:r>
      <w:r w:rsidRPr="00314BAE">
        <w:t xml:space="preserve"> establishing an upstream carbon fee on greenhouse gas emissions, with all revenue reimbursed as dividends to the population, that rises with the federal estimates of the Social Cost of Carbon.</w:t>
      </w:r>
    </w:p>
    <w:p w14:paraId="5EB6AB4D" w14:textId="77777777" w:rsidR="00D069D9" w:rsidRPr="00DD5DA6" w:rsidRDefault="00D069D9" w:rsidP="00D069D9">
      <w:pPr>
        <w:pStyle w:val="Heading4"/>
      </w:pPr>
      <w:r w:rsidRPr="00DD5DA6">
        <w:t xml:space="preserve">Establishing a basis for “green </w:t>
      </w:r>
      <w:proofErr w:type="spellStart"/>
      <w:r w:rsidRPr="00DD5DA6">
        <w:t>anit</w:t>
      </w:r>
      <w:proofErr w:type="spellEnd"/>
      <w:r w:rsidRPr="00DD5DA6">
        <w:t xml:space="preserve">-trust” creates government leverage for large-scale climate action – the plan propels a series of policy solutions that </w:t>
      </w:r>
    </w:p>
    <w:p w14:paraId="20D683B7" w14:textId="77777777" w:rsidR="00D069D9" w:rsidRPr="00DD5DA6" w:rsidRDefault="00D069D9" w:rsidP="00D069D9">
      <w:r w:rsidRPr="00DD5DA6">
        <w:rPr>
          <w:rStyle w:val="Style13ptBold"/>
        </w:rPr>
        <w:t xml:space="preserve">Schinkel and </w:t>
      </w:r>
      <w:proofErr w:type="spellStart"/>
      <w:r w:rsidRPr="00DD5DA6">
        <w:rPr>
          <w:rStyle w:val="Style13ptBold"/>
        </w:rPr>
        <w:t>Treuren</w:t>
      </w:r>
      <w:proofErr w:type="spellEnd"/>
      <w:r w:rsidRPr="00DD5DA6">
        <w:rPr>
          <w:rStyle w:val="Style13ptBold"/>
        </w:rPr>
        <w:t xml:space="preserve"> 21. </w:t>
      </w:r>
      <w:r w:rsidRPr="00DD5DA6">
        <w:t xml:space="preserve">Maarten Pieter Schinkel and Leonard </w:t>
      </w:r>
      <w:proofErr w:type="spellStart"/>
      <w:r w:rsidRPr="00DD5DA6">
        <w:t>Treuren</w:t>
      </w:r>
      <w:proofErr w:type="spellEnd"/>
      <w:r w:rsidRPr="00DD5DA6">
        <w:t>. “</w:t>
      </w:r>
      <w:r w:rsidRPr="00DD5DA6">
        <w:rPr>
          <w:u w:val="single"/>
        </w:rPr>
        <w:t xml:space="preserve">Green Antitrust: Friendly Fire </w:t>
      </w:r>
      <w:proofErr w:type="gramStart"/>
      <w:r w:rsidRPr="00DD5DA6">
        <w:rPr>
          <w:u w:val="single"/>
        </w:rPr>
        <w:t>In</w:t>
      </w:r>
      <w:proofErr w:type="gramEnd"/>
      <w:r w:rsidRPr="00DD5DA6">
        <w:rPr>
          <w:u w:val="single"/>
        </w:rPr>
        <w:t xml:space="preserve"> The Fight Against Climate Change</w:t>
      </w:r>
      <w:r w:rsidRPr="00DD5DA6">
        <w:t xml:space="preserve">” </w:t>
      </w:r>
      <w:hyperlink r:id="rId9" w:history="1">
        <w:r w:rsidRPr="00DD5DA6">
          <w:rPr>
            <w:rStyle w:val="Hyperlink"/>
          </w:rPr>
          <w:t>https://papers.ssrn.com/sol3/papers.cfm?abstract_id=3749147</w:t>
        </w:r>
      </w:hyperlink>
    </w:p>
    <w:p w14:paraId="6087B5AE" w14:textId="77777777" w:rsidR="00D069D9" w:rsidRPr="00DD5DA6" w:rsidRDefault="00D069D9" w:rsidP="00D069D9">
      <w:pPr>
        <w:rPr>
          <w:sz w:val="14"/>
        </w:rPr>
      </w:pPr>
      <w:r w:rsidRPr="00DD5DA6">
        <w:rPr>
          <w:sz w:val="14"/>
        </w:rPr>
        <w:t xml:space="preserve">7 </w:t>
      </w:r>
      <w:r w:rsidRPr="00412D3A">
        <w:rPr>
          <w:rStyle w:val="Emphasis"/>
          <w:highlight w:val="yellow"/>
        </w:rPr>
        <w:t>Green antitrust</w:t>
      </w:r>
      <w:r w:rsidRPr="00DD5DA6">
        <w:rPr>
          <w:sz w:val="14"/>
        </w:rPr>
        <w:t xml:space="preserve"> excuses government failure to regulate </w:t>
      </w:r>
      <w:proofErr w:type="gramStart"/>
      <w:r w:rsidRPr="00DD5DA6">
        <w:rPr>
          <w:sz w:val="14"/>
        </w:rPr>
        <w:t>In</w:t>
      </w:r>
      <w:proofErr w:type="gramEnd"/>
      <w:r w:rsidRPr="00DD5DA6">
        <w:rPr>
          <w:sz w:val="14"/>
        </w:rPr>
        <w:t xml:space="preserve"> the classical economic approach, damaging side-effects of market interactions are seen as externalities. </w:t>
      </w:r>
      <w:r w:rsidRPr="00412D3A">
        <w:rPr>
          <w:b/>
          <w:bCs/>
          <w:highlight w:val="yellow"/>
          <w:u w:val="single"/>
        </w:rPr>
        <w:t>The solution is to force market participants to internalize</w:t>
      </w:r>
      <w:r w:rsidRPr="00DD5DA6">
        <w:rPr>
          <w:b/>
          <w:bCs/>
          <w:u w:val="single"/>
        </w:rPr>
        <w:t xml:space="preserve"> these </w:t>
      </w:r>
      <w:r w:rsidRPr="00412D3A">
        <w:rPr>
          <w:b/>
          <w:bCs/>
          <w:highlight w:val="yellow"/>
          <w:u w:val="single"/>
        </w:rPr>
        <w:t>externalities</w:t>
      </w:r>
      <w:r w:rsidRPr="00DD5DA6">
        <w:rPr>
          <w:b/>
          <w:bCs/>
          <w:sz w:val="14"/>
        </w:rPr>
        <w:t>.</w:t>
      </w:r>
      <w:r w:rsidRPr="00DD5DA6">
        <w:rPr>
          <w:sz w:val="14"/>
        </w:rPr>
        <w:t xml:space="preserve"> </w:t>
      </w:r>
      <w:r w:rsidRPr="00DD5DA6">
        <w:rPr>
          <w:u w:val="single"/>
        </w:rPr>
        <w:t xml:space="preserve">The </w:t>
      </w:r>
      <w:r w:rsidRPr="00412D3A">
        <w:rPr>
          <w:u w:val="single"/>
        </w:rPr>
        <w:t>social costs of pollution</w:t>
      </w:r>
      <w:r w:rsidRPr="00412D3A">
        <w:rPr>
          <w:sz w:val="14"/>
        </w:rPr>
        <w:t xml:space="preserve">, for example, </w:t>
      </w:r>
      <w:r w:rsidRPr="00412D3A">
        <w:rPr>
          <w:u w:val="single"/>
        </w:rPr>
        <w:t>then become part of the production costs</w:t>
      </w:r>
      <w:r w:rsidRPr="00412D3A">
        <w:rPr>
          <w:sz w:val="14"/>
        </w:rPr>
        <w:t xml:space="preserve"> to be expressed in the product prices. </w:t>
      </w:r>
      <w:r w:rsidRPr="00412D3A">
        <w:rPr>
          <w:u w:val="single"/>
        </w:rPr>
        <w:t>Higher prices</w:t>
      </w:r>
      <w:r w:rsidRPr="00412D3A">
        <w:rPr>
          <w:sz w:val="14"/>
        </w:rPr>
        <w:t xml:space="preserve"> decrease demand and thereby environmental damage, while higher costs </w:t>
      </w:r>
      <w:r w:rsidRPr="00412D3A">
        <w:rPr>
          <w:u w:val="single"/>
        </w:rPr>
        <w:t>incentivize firms to look for more sustainable production</w:t>
      </w:r>
      <w:r w:rsidRPr="00412D3A">
        <w:rPr>
          <w:sz w:val="14"/>
        </w:rPr>
        <w:t xml:space="preserve"> methods. This way, </w:t>
      </w:r>
      <w:r w:rsidRPr="00412D3A">
        <w:rPr>
          <w:highlight w:val="yellow"/>
          <w:u w:val="single"/>
        </w:rPr>
        <w:t>market forces are harnessed to benefit the environment</w:t>
      </w:r>
      <w:r w:rsidRPr="00412D3A">
        <w:rPr>
          <w:sz w:val="14"/>
        </w:rPr>
        <w:t xml:space="preserve">. </w:t>
      </w:r>
      <w:r w:rsidRPr="00412D3A">
        <w:rPr>
          <w:u w:val="single"/>
        </w:rPr>
        <w:t>Through</w:t>
      </w:r>
      <w:r w:rsidRPr="00DD5DA6">
        <w:rPr>
          <w:u w:val="single"/>
        </w:rPr>
        <w:t xml:space="preserve"> competition</w:t>
      </w:r>
      <w:r w:rsidRPr="00DD5DA6">
        <w:rPr>
          <w:sz w:val="14"/>
        </w:rPr>
        <w:t xml:space="preserve">, </w:t>
      </w:r>
      <w:r w:rsidRPr="00DD5DA6">
        <w:rPr>
          <w:u w:val="single"/>
        </w:rPr>
        <w:t>an optimal allocation</w:t>
      </w:r>
      <w:r w:rsidRPr="00DD5DA6">
        <w:rPr>
          <w:sz w:val="14"/>
        </w:rPr>
        <w:t xml:space="preserve"> of production and consumption </w:t>
      </w:r>
      <w:r w:rsidRPr="00DD5DA6">
        <w:rPr>
          <w:u w:val="single"/>
        </w:rPr>
        <w:t>will result</w:t>
      </w:r>
      <w:r w:rsidRPr="00DD5DA6">
        <w:rPr>
          <w:sz w:val="14"/>
        </w:rPr>
        <w:t xml:space="preserve">, based on a society’s preferences for the climate relative to consumption goods. The efficient allocation of scarce resources over alternative means then remains firmly based on consumer sovereignty, </w:t>
      </w:r>
      <w:proofErr w:type="gramStart"/>
      <w:r w:rsidRPr="00DD5DA6">
        <w:rPr>
          <w:sz w:val="14"/>
        </w:rPr>
        <w:t>i.e.</w:t>
      </w:r>
      <w:proofErr w:type="gramEnd"/>
      <w:r w:rsidRPr="00DD5DA6">
        <w:rPr>
          <w:sz w:val="14"/>
        </w:rPr>
        <w:t xml:space="preserve"> the preferences of the people.36 </w:t>
      </w:r>
      <w:r w:rsidRPr="00DD5DA6">
        <w:rPr>
          <w:u w:val="single"/>
        </w:rPr>
        <w:t xml:space="preserve">Care for the future has a prominent place in this framework. </w:t>
      </w:r>
      <w:r w:rsidRPr="00412D3A">
        <w:rPr>
          <w:highlight w:val="yellow"/>
          <w:u w:val="single"/>
        </w:rPr>
        <w:t>Welfare</w:t>
      </w:r>
      <w:r w:rsidRPr="00DD5DA6">
        <w:rPr>
          <w:sz w:val="14"/>
        </w:rPr>
        <w:t xml:space="preserve"> of future generations </w:t>
      </w:r>
      <w:r w:rsidRPr="00412D3A">
        <w:rPr>
          <w:highlight w:val="yellow"/>
          <w:u w:val="single"/>
        </w:rPr>
        <w:t xml:space="preserve">is </w:t>
      </w:r>
      <w:proofErr w:type="gramStart"/>
      <w:r w:rsidRPr="00412D3A">
        <w:rPr>
          <w:highlight w:val="yellow"/>
          <w:u w:val="single"/>
        </w:rPr>
        <w:t>taken into account</w:t>
      </w:r>
      <w:proofErr w:type="gramEnd"/>
      <w:r w:rsidRPr="00DD5DA6">
        <w:rPr>
          <w:sz w:val="14"/>
        </w:rPr>
        <w:t xml:space="preserve">, for instance </w:t>
      </w:r>
      <w:r w:rsidRPr="00412D3A">
        <w:rPr>
          <w:highlight w:val="yellow"/>
          <w:u w:val="single"/>
        </w:rPr>
        <w:t>through</w:t>
      </w:r>
      <w:r w:rsidRPr="00DD5DA6">
        <w:rPr>
          <w:u w:val="single"/>
        </w:rPr>
        <w:t xml:space="preserve"> the </w:t>
      </w:r>
      <w:r w:rsidRPr="00412D3A">
        <w:rPr>
          <w:highlight w:val="yellow"/>
          <w:u w:val="single"/>
        </w:rPr>
        <w:t>intergenerational altruism</w:t>
      </w:r>
      <w:r w:rsidRPr="00DD5DA6">
        <w:rPr>
          <w:sz w:val="14"/>
        </w:rPr>
        <w:t xml:space="preserve"> and bequest motives of the current population.37 </w:t>
      </w:r>
      <w:r w:rsidRPr="00DD5DA6">
        <w:rPr>
          <w:b/>
          <w:bCs/>
          <w:u w:val="single"/>
        </w:rPr>
        <w:t>This is</w:t>
      </w:r>
      <w:r w:rsidRPr="00DD5DA6">
        <w:rPr>
          <w:sz w:val="14"/>
        </w:rPr>
        <w:t xml:space="preserve"> also </w:t>
      </w:r>
      <w:r w:rsidRPr="00DD5DA6">
        <w:rPr>
          <w:b/>
          <w:bCs/>
          <w:u w:val="single"/>
        </w:rPr>
        <w:t xml:space="preserve">how </w:t>
      </w:r>
      <w:r w:rsidRPr="00412D3A">
        <w:rPr>
          <w:b/>
          <w:bCs/>
          <w:u w:val="single"/>
        </w:rPr>
        <w:t xml:space="preserve">the future can </w:t>
      </w:r>
      <w:r w:rsidRPr="00412D3A">
        <w:rPr>
          <w:sz w:val="14"/>
        </w:rPr>
        <w:t xml:space="preserve">consistently </w:t>
      </w:r>
      <w:r w:rsidRPr="00412D3A">
        <w:rPr>
          <w:rStyle w:val="StyleUnderline"/>
        </w:rPr>
        <w:t>enter</w:t>
      </w:r>
      <w:r w:rsidRPr="00DD5DA6">
        <w:rPr>
          <w:b/>
          <w:bCs/>
          <w:u w:val="single"/>
        </w:rPr>
        <w:t xml:space="preserve"> </w:t>
      </w:r>
      <w:r w:rsidRPr="00412D3A">
        <w:rPr>
          <w:rStyle w:val="StyleUnderline"/>
        </w:rPr>
        <w:t>into</w:t>
      </w:r>
      <w:r w:rsidRPr="00DD5DA6">
        <w:rPr>
          <w:b/>
          <w:bCs/>
          <w:u w:val="single"/>
        </w:rPr>
        <w:t xml:space="preserve"> competition authorities’ assessments</w:t>
      </w:r>
      <w:r w:rsidRPr="00DD5DA6">
        <w:rPr>
          <w:b/>
          <w:bCs/>
          <w:sz w:val="14"/>
        </w:rPr>
        <w:t xml:space="preserve"> </w:t>
      </w:r>
      <w:r w:rsidRPr="00DD5DA6">
        <w:rPr>
          <w:sz w:val="14"/>
        </w:rPr>
        <w:t xml:space="preserve">of green efficiencies. </w:t>
      </w:r>
      <w:r w:rsidRPr="00412D3A">
        <w:rPr>
          <w:highlight w:val="yellow"/>
          <w:u w:val="single"/>
        </w:rPr>
        <w:t>It is first</w:t>
      </w:r>
      <w:r w:rsidRPr="00DD5DA6">
        <w:rPr>
          <w:u w:val="single"/>
        </w:rPr>
        <w:t xml:space="preserve"> </w:t>
      </w:r>
      <w:r w:rsidRPr="00412D3A">
        <w:rPr>
          <w:highlight w:val="yellow"/>
          <w:u w:val="single"/>
        </w:rPr>
        <w:t>and foremost a government task to ensure</w:t>
      </w:r>
      <w:r w:rsidRPr="00DD5DA6">
        <w:rPr>
          <w:u w:val="single"/>
        </w:rPr>
        <w:t xml:space="preserve"> that the </w:t>
      </w:r>
      <w:r w:rsidRPr="00412D3A">
        <w:rPr>
          <w:highlight w:val="yellow"/>
          <w:u w:val="single"/>
        </w:rPr>
        <w:t xml:space="preserve">social costs </w:t>
      </w:r>
      <w:r w:rsidRPr="00412D3A">
        <w:rPr>
          <w:u w:val="single"/>
        </w:rPr>
        <w:t>of</w:t>
      </w:r>
      <w:r w:rsidRPr="00DD5DA6">
        <w:rPr>
          <w:u w:val="single"/>
        </w:rPr>
        <w:t xml:space="preserve"> production </w:t>
      </w:r>
      <w:r w:rsidRPr="00412D3A">
        <w:rPr>
          <w:highlight w:val="yellow"/>
          <w:u w:val="single"/>
        </w:rPr>
        <w:t xml:space="preserve">are reflected </w:t>
      </w:r>
      <w:r w:rsidRPr="00412D3A">
        <w:rPr>
          <w:u w:val="single"/>
        </w:rPr>
        <w:t>in</w:t>
      </w:r>
      <w:r w:rsidRPr="00DD5DA6">
        <w:rPr>
          <w:u w:val="single"/>
        </w:rPr>
        <w:t xml:space="preserve"> the private costs of manufacturers</w:t>
      </w:r>
      <w:r w:rsidRPr="00DD5DA6">
        <w:rPr>
          <w:sz w:val="14"/>
        </w:rPr>
        <w:t xml:space="preserve">. </w:t>
      </w:r>
      <w:r w:rsidRPr="00DD5DA6">
        <w:rPr>
          <w:rStyle w:val="Emphasis"/>
        </w:rPr>
        <w:t xml:space="preserve">This can be done </w:t>
      </w:r>
      <w:r w:rsidRPr="00412D3A">
        <w:rPr>
          <w:rStyle w:val="Emphasis"/>
          <w:highlight w:val="yellow"/>
        </w:rPr>
        <w:t>through taxation</w:t>
      </w:r>
      <w:r w:rsidRPr="00DD5DA6">
        <w:rPr>
          <w:rStyle w:val="Emphasis"/>
        </w:rPr>
        <w:t xml:space="preserve">, or by </w:t>
      </w:r>
      <w:r w:rsidRPr="00412D3A">
        <w:rPr>
          <w:rStyle w:val="Emphasis"/>
          <w:highlight w:val="yellow"/>
        </w:rPr>
        <w:t xml:space="preserve">ensuring </w:t>
      </w:r>
      <w:r w:rsidRPr="00412D3A">
        <w:rPr>
          <w:rStyle w:val="Emphasis"/>
        </w:rPr>
        <w:t xml:space="preserve">that </w:t>
      </w:r>
      <w:r w:rsidRPr="00412D3A">
        <w:rPr>
          <w:rStyle w:val="Emphasis"/>
          <w:highlight w:val="yellow"/>
        </w:rPr>
        <w:t>private property rights</w:t>
      </w:r>
      <w:r w:rsidRPr="00DD5DA6">
        <w:rPr>
          <w:rStyle w:val="Emphasis"/>
        </w:rPr>
        <w:t xml:space="preserve"> for climate-related issues </w:t>
      </w:r>
      <w:r w:rsidRPr="00412D3A">
        <w:rPr>
          <w:rStyle w:val="Emphasis"/>
          <w:highlight w:val="yellow"/>
        </w:rPr>
        <w:t>are well defined</w:t>
      </w:r>
      <w:r w:rsidRPr="00DD5DA6">
        <w:rPr>
          <w:rStyle w:val="Emphasis"/>
        </w:rPr>
        <w:t>, such that private parties will ensure that the costs of their use will be priced in.</w:t>
      </w:r>
      <w:r w:rsidRPr="00DD5DA6">
        <w:rPr>
          <w:sz w:val="14"/>
        </w:rPr>
        <w:t xml:space="preserve"> </w:t>
      </w:r>
      <w:r w:rsidRPr="00DD5DA6">
        <w:rPr>
          <w:b/>
          <w:bCs/>
          <w:u w:val="single"/>
        </w:rPr>
        <w:t>Where this is hard to achieve,</w:t>
      </w:r>
      <w:r w:rsidRPr="00DD5DA6">
        <w:rPr>
          <w:sz w:val="14"/>
        </w:rPr>
        <w:t xml:space="preserve"> for instance because the source of pollution remains disputed, </w:t>
      </w:r>
      <w:r w:rsidRPr="00412D3A">
        <w:rPr>
          <w:b/>
          <w:bCs/>
          <w:highlight w:val="yellow"/>
          <w:u w:val="single"/>
        </w:rPr>
        <w:t>governments</w:t>
      </w:r>
      <w:r w:rsidRPr="00DD5DA6">
        <w:rPr>
          <w:b/>
          <w:bCs/>
          <w:u w:val="single"/>
        </w:rPr>
        <w:t xml:space="preserve"> </w:t>
      </w:r>
      <w:r w:rsidRPr="00412D3A">
        <w:rPr>
          <w:rStyle w:val="Emphasis"/>
          <w:highlight w:val="yellow"/>
        </w:rPr>
        <w:t>can use direct regulation</w:t>
      </w:r>
      <w:r w:rsidRPr="00DD5DA6">
        <w:rPr>
          <w:sz w:val="14"/>
        </w:rPr>
        <w:t xml:space="preserve"> </w:t>
      </w:r>
      <w:r w:rsidRPr="00DD5DA6">
        <w:rPr>
          <w:b/>
          <w:bCs/>
          <w:u w:val="single"/>
        </w:rPr>
        <w:t>to force firms to produce in a more sustainable way</w:t>
      </w:r>
      <w:r w:rsidRPr="00DD5DA6">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DD5DA6">
        <w:rPr>
          <w:b/>
          <w:bCs/>
          <w:u w:val="single"/>
        </w:rPr>
        <w:t xml:space="preserve">One way of seeing this green antitrust policy is as </w:t>
      </w:r>
      <w:r w:rsidRPr="00412D3A">
        <w:rPr>
          <w:b/>
          <w:bCs/>
          <w:highlight w:val="yellow"/>
          <w:u w:val="single"/>
        </w:rPr>
        <w:t>mandating private companies</w:t>
      </w:r>
      <w:r w:rsidRPr="00DD5DA6">
        <w:rPr>
          <w:b/>
          <w:bCs/>
          <w:u w:val="single"/>
        </w:rPr>
        <w:t xml:space="preserve"> to </w:t>
      </w:r>
      <w:r w:rsidRPr="00412D3A">
        <w:rPr>
          <w:b/>
          <w:bCs/>
          <w:highlight w:val="yellow"/>
          <w:u w:val="single"/>
        </w:rPr>
        <w:t>increase their prices by an overcharge</w:t>
      </w:r>
      <w:r w:rsidRPr="00DD5DA6">
        <w:rPr>
          <w:b/>
          <w:bCs/>
          <w:u w:val="single"/>
        </w:rPr>
        <w:t xml:space="preserve">, </w:t>
      </w:r>
      <w:proofErr w:type="gramStart"/>
      <w:r w:rsidRPr="00DD5DA6">
        <w:rPr>
          <w:b/>
          <w:bCs/>
          <w:u w:val="single"/>
        </w:rPr>
        <w:t>i.e.</w:t>
      </w:r>
      <w:proofErr w:type="gramEnd"/>
      <w:r w:rsidRPr="00DD5DA6">
        <w:rPr>
          <w:b/>
          <w:bCs/>
          <w:u w:val="single"/>
        </w:rPr>
        <w:t xml:space="preserve"> “tax” a private good</w:t>
      </w:r>
      <w:r w:rsidRPr="00DD5DA6">
        <w:rPr>
          <w:sz w:val="14"/>
        </w:rPr>
        <w:t xml:space="preserve">, </w:t>
      </w:r>
      <w:r w:rsidRPr="00412D3A">
        <w:rPr>
          <w:b/>
          <w:bCs/>
          <w:highlight w:val="yellow"/>
          <w:u w:val="single"/>
        </w:rPr>
        <w:t>and</w:t>
      </w:r>
      <w:r w:rsidRPr="00DD5DA6">
        <w:rPr>
          <w:b/>
          <w:bCs/>
          <w:u w:val="single"/>
        </w:rPr>
        <w:t xml:space="preserve"> to </w:t>
      </w:r>
      <w:r w:rsidRPr="00412D3A">
        <w:rPr>
          <w:b/>
          <w:bCs/>
          <w:highlight w:val="yellow"/>
          <w:u w:val="single"/>
        </w:rPr>
        <w:t>use that money to finance a compensating public good</w:t>
      </w:r>
      <w:r w:rsidRPr="00DD5DA6">
        <w:rPr>
          <w:sz w:val="14"/>
        </w:rPr>
        <w:t xml:space="preserve">; </w:t>
      </w:r>
      <w:r w:rsidRPr="00DD5DA6">
        <w:rPr>
          <w:u w:val="single"/>
        </w:rPr>
        <w:t>sustainability</w:t>
      </w:r>
      <w:r w:rsidRPr="00DD5DA6">
        <w:rPr>
          <w:sz w:val="14"/>
        </w:rPr>
        <w:t xml:space="preserve">. Samuelson’s rule prescribes that public good provision should be increasing with the utility that people derive from the public good. </w:t>
      </w:r>
      <w:r w:rsidRPr="00DD5DA6">
        <w:rPr>
          <w:u w:val="single"/>
        </w:rPr>
        <w:t>But for an anticompetitive sustainability agreement</w:t>
      </w:r>
      <w:r w:rsidRPr="00DD5DA6">
        <w:rPr>
          <w:sz w:val="14"/>
        </w:rPr>
        <w:t xml:space="preserve">, </w:t>
      </w:r>
      <w:r w:rsidRPr="00DD5DA6">
        <w:rPr>
          <w:u w:val="single"/>
        </w:rPr>
        <w:t>the higher the willingness to pay for sustainable products</w:t>
      </w:r>
      <w:r w:rsidRPr="00DD5DA6">
        <w:rPr>
          <w:sz w:val="14"/>
        </w:rPr>
        <w:t xml:space="preserve">, </w:t>
      </w:r>
      <w:r w:rsidRPr="00DD5DA6">
        <w:rPr>
          <w:u w:val="single"/>
        </w:rPr>
        <w:t>the less sustainability the corporate cooperative needs to deliver</w:t>
      </w:r>
      <w:r w:rsidRPr="00DD5DA6">
        <w:rPr>
          <w:sz w:val="14"/>
        </w:rPr>
        <w:t xml:space="preserve"> to compensate consumers for a given product price increase. After all, consumers with a high appreciation for green can be </w:t>
      </w:r>
      <w:r w:rsidRPr="00DD5DA6">
        <w:rPr>
          <w:sz w:val="14"/>
        </w:rPr>
        <w:lastRenderedPageBreak/>
        <w:t xml:space="preserve">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DD5DA6">
        <w:rPr>
          <w:u w:val="single"/>
        </w:rPr>
        <w:t>Government, though certainly imperfect, at least strives for optimal taxation and break-even public good provision</w:t>
      </w:r>
      <w:r w:rsidRPr="00DD5DA6">
        <w:rPr>
          <w:sz w:val="14"/>
        </w:rPr>
        <w:t xml:space="preserve">. Companies with market power instead have an incentive to maximize their margin. In addition, green antitrust policy runs the risk of exacerbating government failure. </w:t>
      </w:r>
      <w:r w:rsidRPr="00DD5DA6">
        <w:rPr>
          <w:u w:val="single"/>
        </w:rPr>
        <w:t xml:space="preserve">That governments keep failing to live up to their </w:t>
      </w:r>
      <w:r w:rsidRPr="00DD5DA6">
        <w:rPr>
          <w:b/>
          <w:bCs/>
          <w:u w:val="single"/>
        </w:rPr>
        <w:t>mandate to guarantee the public interest</w:t>
      </w:r>
      <w:r w:rsidRPr="00DD5DA6">
        <w:rPr>
          <w:sz w:val="14"/>
        </w:rPr>
        <w:t xml:space="preserve"> </w:t>
      </w:r>
      <w:r w:rsidRPr="00DD5DA6">
        <w:rPr>
          <w:u w:val="single"/>
        </w:rPr>
        <w:t>has many reasons</w:t>
      </w:r>
      <w:r w:rsidRPr="00DD5DA6">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DD5DA6">
        <w:rPr>
          <w:u w:val="single"/>
        </w:rPr>
        <w:t>where there is a need for coordinated implementation of more sustainable production, government should regulate it</w:t>
      </w:r>
      <w:r w:rsidRPr="00DD5DA6">
        <w:rPr>
          <w:sz w:val="14"/>
        </w:rPr>
        <w:t>, and firms with such green initiatives should lobby the designated public authority for effective regulation, rather than the competition authorities for protection from competition.</w:t>
      </w:r>
    </w:p>
    <w:p w14:paraId="5151C8E0" w14:textId="77777777" w:rsidR="00D069D9" w:rsidRPr="00DD5DA6" w:rsidRDefault="00D069D9" w:rsidP="00D069D9">
      <w:pPr>
        <w:pStyle w:val="Heading4"/>
      </w:pPr>
      <w:r w:rsidRPr="00DD5DA6">
        <w:t>Strength of integration of economics into climate policy is ke</w:t>
      </w:r>
      <w:r>
        <w:t>y</w:t>
      </w:r>
    </w:p>
    <w:p w14:paraId="49940C18" w14:textId="77777777" w:rsidR="00D069D9" w:rsidRPr="00DD5DA6" w:rsidRDefault="00D069D9" w:rsidP="00D069D9">
      <w:pPr>
        <w:rPr>
          <w:sz w:val="16"/>
        </w:rPr>
      </w:pPr>
      <w:proofErr w:type="spellStart"/>
      <w:r w:rsidRPr="00DD5DA6">
        <w:rPr>
          <w:rStyle w:val="Style13ptBold"/>
        </w:rPr>
        <w:t>Polasky</w:t>
      </w:r>
      <w:proofErr w:type="spellEnd"/>
      <w:r w:rsidRPr="00DD5DA6">
        <w:rPr>
          <w:rStyle w:val="Style13ptBold"/>
        </w:rPr>
        <w:t xml:space="preserve"> 19 </w:t>
      </w:r>
      <w:r w:rsidRPr="00DD5DA6">
        <w:rPr>
          <w:sz w:val="16"/>
        </w:rPr>
        <w:t xml:space="preserve">(Stephen </w:t>
      </w:r>
      <w:proofErr w:type="spellStart"/>
      <w:r w:rsidRPr="00DD5DA6">
        <w:rPr>
          <w:sz w:val="16"/>
        </w:rPr>
        <w:t>Polasky</w:t>
      </w:r>
      <w:proofErr w:type="spellEnd"/>
      <w:r w:rsidRPr="00DD5DA6">
        <w:rPr>
          <w:sz w:val="16"/>
        </w:rPr>
        <w:t xml:space="preserve">, </w:t>
      </w:r>
      <w:proofErr w:type="spellStart"/>
      <w:r w:rsidRPr="00DD5DA6">
        <w:rPr>
          <w:sz w:val="16"/>
        </w:rPr>
        <w:t>aThe</w:t>
      </w:r>
      <w:proofErr w:type="spellEnd"/>
      <w:r w:rsidRPr="00DD5DA6">
        <w:rPr>
          <w:sz w:val="16"/>
        </w:rPr>
        <w:t xml:space="preserve"> </w:t>
      </w:r>
      <w:proofErr w:type="spellStart"/>
      <w:r w:rsidRPr="00DD5DA6">
        <w:rPr>
          <w:sz w:val="16"/>
        </w:rPr>
        <w:t>Beijer</w:t>
      </w:r>
      <w:proofErr w:type="spellEnd"/>
      <w:r w:rsidRPr="00DD5DA6">
        <w:rPr>
          <w:sz w:val="16"/>
        </w:rPr>
        <w:t xml:space="preserve"> Institute of Ecological Economics, Royal Swedish Academy of Sciences, SE-104 05 Stockholm, Sweden; Catherine L. Kling, Simon A. Levin, View ORCID </w:t>
      </w:r>
      <w:proofErr w:type="spellStart"/>
      <w:r w:rsidRPr="00DD5DA6">
        <w:rPr>
          <w:sz w:val="16"/>
        </w:rPr>
        <w:t>ProfileStephen</w:t>
      </w:r>
      <w:proofErr w:type="spellEnd"/>
      <w:r w:rsidRPr="00DD5DA6">
        <w:rPr>
          <w:sz w:val="16"/>
        </w:rPr>
        <w:t xml:space="preserve"> R. Carpenter, View ORCID </w:t>
      </w:r>
      <w:proofErr w:type="spellStart"/>
      <w:r w:rsidRPr="00DD5DA6">
        <w:rPr>
          <w:sz w:val="16"/>
        </w:rPr>
        <w:t>ProfileGretchen</w:t>
      </w:r>
      <w:proofErr w:type="spellEnd"/>
      <w:r w:rsidRPr="00DD5DA6">
        <w:rPr>
          <w:sz w:val="16"/>
        </w:rPr>
        <w:t xml:space="preserve"> C. Daily, Paul R. Ehrlich, Geoffrey M. Heal, and Jane Lubchenco)</w:t>
      </w:r>
    </w:p>
    <w:p w14:paraId="4FA0E2F0" w14:textId="77777777" w:rsidR="00D069D9" w:rsidRPr="00DD5DA6" w:rsidRDefault="00D069D9" w:rsidP="00D069D9">
      <w:pPr>
        <w:rPr>
          <w:sz w:val="16"/>
        </w:rPr>
      </w:pPr>
      <w:r w:rsidRPr="00DD5DA6">
        <w:rPr>
          <w:sz w:val="16"/>
        </w:rPr>
        <w:t>The environmental sciences have documented large and worrisome changes in earth systems, from climate change and loss of biodiversity, to changes in hydrological and nutrient cycles and depletion of natural resources (1</w:t>
      </w:r>
      <w:r w:rsidRPr="00DD5DA6">
        <w:rPr>
          <w:rFonts w:ascii="Cambria Math" w:hAnsi="Cambria Math" w:cs="Cambria Math"/>
          <w:sz w:val="16"/>
        </w:rPr>
        <w:t>⇓⇓⇓⇓⇓⇓⇓⇓⇓⇓</w:t>
      </w:r>
      <w:r w:rsidRPr="00DD5DA6">
        <w:rPr>
          <w:sz w:val="16"/>
        </w:rPr>
        <w:t xml:space="preserve">–12). These </w:t>
      </w:r>
      <w:r w:rsidRPr="00DD5DA6">
        <w:rPr>
          <w:rStyle w:val="StyleUnderline"/>
        </w:rPr>
        <w:t xml:space="preserve">global </w:t>
      </w:r>
      <w:r w:rsidRPr="00C40755">
        <w:rPr>
          <w:rStyle w:val="StyleUnderline"/>
          <w:highlight w:val="yellow"/>
        </w:rPr>
        <w:t>environmental changes have</w:t>
      </w:r>
      <w:r w:rsidRPr="00DD5DA6">
        <w:rPr>
          <w:sz w:val="16"/>
        </w:rPr>
        <w:t xml:space="preserve"> potentially </w:t>
      </w:r>
      <w:r w:rsidRPr="00C40755">
        <w:rPr>
          <w:rStyle w:val="Emphasis"/>
          <w:highlight w:val="yellow"/>
        </w:rPr>
        <w:t>large negative consequences</w:t>
      </w:r>
      <w:r w:rsidRPr="00DD5DA6">
        <w:rPr>
          <w:rStyle w:val="Emphasis"/>
        </w:rPr>
        <w:t xml:space="preserve"> for future human </w:t>
      </w:r>
      <w:proofErr w:type="gramStart"/>
      <w:r w:rsidRPr="00DD5DA6">
        <w:rPr>
          <w:rStyle w:val="Emphasis"/>
        </w:rPr>
        <w:t>well-being</w:t>
      </w:r>
      <w:r w:rsidRPr="00DD5DA6">
        <w:rPr>
          <w:sz w:val="16"/>
        </w:rPr>
        <w:t xml:space="preserve">, </w:t>
      </w:r>
      <w:r w:rsidRPr="00DD5DA6">
        <w:rPr>
          <w:rStyle w:val="StyleUnderline"/>
        </w:rPr>
        <w:t>and</w:t>
      </w:r>
      <w:proofErr w:type="gramEnd"/>
      <w:r w:rsidRPr="00DD5DA6">
        <w:rPr>
          <w:rStyle w:val="StyleUnderline"/>
        </w:rPr>
        <w:t xml:space="preserve"> </w:t>
      </w:r>
      <w:r w:rsidRPr="00314BAE">
        <w:rPr>
          <w:rStyle w:val="Emphasis"/>
          <w:highlight w:val="yellow"/>
        </w:rPr>
        <w:t>raise questions about whether global civilization is on a sustainable path</w:t>
      </w:r>
      <w:r w:rsidRPr="00412D3A">
        <w:rPr>
          <w:sz w:val="16"/>
        </w:rPr>
        <w:t xml:space="preserve"> or is “consuming too much” by depleting vital natural capital (13). </w:t>
      </w:r>
      <w:r w:rsidRPr="00412D3A">
        <w:rPr>
          <w:rStyle w:val="StyleUnderline"/>
        </w:rPr>
        <w:t>The increased scale of economic activity and the consequent increasing impacts on a finite Earth arises from both</w:t>
      </w:r>
      <w:r w:rsidRPr="00412D3A">
        <w:rPr>
          <w:rStyle w:val="Emphasis"/>
        </w:rPr>
        <w:t xml:space="preserve"> major demographic changes</w:t>
      </w:r>
      <w:r w:rsidRPr="00412D3A">
        <w:rPr>
          <w:sz w:val="16"/>
        </w:rPr>
        <w:t xml:space="preserve">—including </w:t>
      </w:r>
      <w:r w:rsidRPr="00412D3A">
        <w:rPr>
          <w:rStyle w:val="StyleUnderline"/>
        </w:rPr>
        <w:t>population growth,</w:t>
      </w:r>
      <w:r w:rsidRPr="00412D3A">
        <w:rPr>
          <w:sz w:val="16"/>
        </w:rPr>
        <w:t xml:space="preserve"> shifts in </w:t>
      </w:r>
      <w:r w:rsidRPr="00412D3A">
        <w:rPr>
          <w:rStyle w:val="StyleUnderline"/>
        </w:rPr>
        <w:t>age structure</w:t>
      </w:r>
      <w:r w:rsidRPr="00412D3A">
        <w:rPr>
          <w:sz w:val="16"/>
        </w:rPr>
        <w:t xml:space="preserve">, </w:t>
      </w:r>
      <w:r w:rsidRPr="00412D3A">
        <w:rPr>
          <w:rStyle w:val="StyleUnderline"/>
        </w:rPr>
        <w:t>urbanization</w:t>
      </w:r>
      <w:r w:rsidRPr="00412D3A">
        <w:rPr>
          <w:sz w:val="16"/>
        </w:rPr>
        <w:t xml:space="preserve">, and </w:t>
      </w:r>
      <w:r w:rsidRPr="00412D3A">
        <w:rPr>
          <w:rStyle w:val="StyleUnderline"/>
        </w:rPr>
        <w:t>spatial redistributions</w:t>
      </w:r>
      <w:r w:rsidRPr="00412D3A">
        <w:rPr>
          <w:sz w:val="16"/>
        </w:rPr>
        <w:t xml:space="preserve"> through migration (14</w:t>
      </w:r>
      <w:r w:rsidRPr="00412D3A">
        <w:rPr>
          <w:rFonts w:ascii="Cambria Math" w:hAnsi="Cambria Math" w:cs="Cambria Math"/>
          <w:sz w:val="16"/>
        </w:rPr>
        <w:t>⇓⇓⇓</w:t>
      </w:r>
      <w:r w:rsidRPr="00412D3A">
        <w:rPr>
          <w:sz w:val="16"/>
        </w:rPr>
        <w:t>–18)—</w:t>
      </w:r>
      <w:r w:rsidRPr="00412D3A">
        <w:rPr>
          <w:rStyle w:val="Emphasis"/>
        </w:rPr>
        <w:t>and rising per capita income and shifts in consumption patterns</w:t>
      </w:r>
      <w:r w:rsidRPr="00412D3A">
        <w:rPr>
          <w:sz w:val="16"/>
        </w:rPr>
        <w:t>, such as increases</w:t>
      </w:r>
      <w:r w:rsidRPr="00DD5DA6">
        <w:rPr>
          <w:sz w:val="16"/>
        </w:rPr>
        <w:t xml:space="preserve"> in meat consumption with rising income (19, 20).</w:t>
      </w:r>
    </w:p>
    <w:p w14:paraId="6A2EF271" w14:textId="77777777" w:rsidR="00D069D9" w:rsidRPr="00DD5DA6" w:rsidRDefault="00D069D9" w:rsidP="00D069D9">
      <w:pPr>
        <w:rPr>
          <w:sz w:val="16"/>
        </w:rPr>
      </w:pPr>
      <w:r w:rsidRPr="00DD5DA6">
        <w:rPr>
          <w:rStyle w:val="Emphasis"/>
        </w:rPr>
        <w:t xml:space="preserve">At the same time, </w:t>
      </w:r>
      <w:r w:rsidRPr="00412D3A">
        <w:rPr>
          <w:rStyle w:val="Emphasis"/>
          <w:highlight w:val="yellow"/>
        </w:rPr>
        <w:t>many people are consuming too little</w:t>
      </w:r>
      <w:r w:rsidRPr="00DD5DA6">
        <w:rPr>
          <w:sz w:val="16"/>
        </w:rPr>
        <w:t xml:space="preserve">. In 2015, </w:t>
      </w:r>
      <w:r w:rsidRPr="00DD5DA6">
        <w:rPr>
          <w:rFonts w:ascii="Cambria Math" w:hAnsi="Cambria Math" w:cs="Cambria Math"/>
          <w:sz w:val="16"/>
        </w:rPr>
        <w:t>∼</w:t>
      </w:r>
      <w:r w:rsidRPr="00412D3A">
        <w:rPr>
          <w:rStyle w:val="StyleUnderline"/>
          <w:highlight w:val="yellow"/>
        </w:rPr>
        <w:t>10% of the world’s population</w:t>
      </w:r>
      <w:r w:rsidRPr="00DD5DA6">
        <w:rPr>
          <w:sz w:val="16"/>
        </w:rPr>
        <w:t xml:space="preserve"> (736 million) lived </w:t>
      </w:r>
      <w:r w:rsidRPr="00412D3A">
        <w:rPr>
          <w:rStyle w:val="StyleUnderline"/>
          <w:highlight w:val="yellow"/>
        </w:rPr>
        <w:t>in extreme poverty</w:t>
      </w:r>
      <w:r w:rsidRPr="00DD5DA6">
        <w:rPr>
          <w:rStyle w:val="StyleUnderline"/>
        </w:rPr>
        <w:t xml:space="preserve"> with incomes of less than $1.90 per day</w:t>
      </w:r>
      <w:r w:rsidRPr="00DD5DA6">
        <w:rPr>
          <w:sz w:val="16"/>
        </w:rPr>
        <w:t xml:space="preserve"> (21). In 2017, 821 million people were malnourished, an increase in the number reported malnourished compared with 2016 (22). </w:t>
      </w:r>
      <w:r w:rsidRPr="00412D3A">
        <w:rPr>
          <w:rStyle w:val="Emphasis"/>
          <w:highlight w:val="yellow"/>
        </w:rPr>
        <w:t>There is an urgent need for further economic development</w:t>
      </w:r>
      <w:r w:rsidRPr="00DD5DA6">
        <w:rPr>
          <w:rStyle w:val="Emphasis"/>
        </w:rPr>
        <w:t xml:space="preserve"> to lift people out of poverty</w:t>
      </w:r>
      <w:r w:rsidRPr="00DD5DA6">
        <w:rPr>
          <w:sz w:val="16"/>
        </w:rPr>
        <w:t xml:space="preserve">. In addition, </w:t>
      </w:r>
      <w:r w:rsidRPr="00DD5DA6">
        <w:rPr>
          <w:rStyle w:val="StyleUnderline"/>
        </w:rPr>
        <w:t>rising inequality resulting in increasing polarization of society is itself a threat to achieving sustainable development</w:t>
      </w:r>
      <w:r w:rsidRPr="00412D3A">
        <w:rPr>
          <w:sz w:val="16"/>
        </w:rPr>
        <w:t xml:space="preserve">. </w:t>
      </w:r>
      <w:r w:rsidRPr="00412D3A">
        <w:rPr>
          <w:rStyle w:val="StyleUnderline"/>
        </w:rPr>
        <w:t>Eliminating poverty</w:t>
      </w:r>
      <w:r w:rsidRPr="00412D3A">
        <w:rPr>
          <w:sz w:val="16"/>
        </w:rPr>
        <w:t xml:space="preserve"> (goal 1) and </w:t>
      </w:r>
      <w:r w:rsidRPr="00412D3A">
        <w:rPr>
          <w:rStyle w:val="StyleUnderline"/>
        </w:rPr>
        <w:t>hunger</w:t>
      </w:r>
      <w:r w:rsidRPr="00412D3A">
        <w:rPr>
          <w:sz w:val="16"/>
        </w:rPr>
        <w:t xml:space="preserve"> (goal 2), </w:t>
      </w:r>
      <w:r w:rsidRPr="00412D3A">
        <w:rPr>
          <w:rStyle w:val="StyleUnderline"/>
        </w:rPr>
        <w:t>achieving gender equality</w:t>
      </w:r>
      <w:r w:rsidRPr="00412D3A">
        <w:rPr>
          <w:sz w:val="16"/>
        </w:rPr>
        <w:t xml:space="preserve"> (goal 6), and </w:t>
      </w:r>
      <w:r w:rsidRPr="00412D3A">
        <w:rPr>
          <w:rStyle w:val="StyleUnderline"/>
        </w:rPr>
        <w:t>reducing inequality</w:t>
      </w:r>
      <w:r w:rsidRPr="00412D3A">
        <w:rPr>
          <w:sz w:val="16"/>
        </w:rPr>
        <w:t xml:space="preserve"> (goal 10) </w:t>
      </w:r>
      <w:r w:rsidRPr="00412D3A">
        <w:rPr>
          <w:rStyle w:val="StyleUnderline"/>
        </w:rPr>
        <w:t>feature prominently in</w:t>
      </w:r>
      <w:r w:rsidRPr="00412D3A">
        <w:rPr>
          <w:sz w:val="16"/>
        </w:rPr>
        <w:t xml:space="preserve"> the United Nation’s </w:t>
      </w:r>
      <w:r w:rsidRPr="00412D3A">
        <w:rPr>
          <w:rStyle w:val="StyleUnderline"/>
        </w:rPr>
        <w:t>Sustainable Development</w:t>
      </w:r>
      <w:r w:rsidRPr="00412D3A">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2617D06A" w14:textId="77777777" w:rsidR="00D069D9" w:rsidRPr="00DD5DA6" w:rsidRDefault="00D069D9" w:rsidP="00D069D9">
      <w:pPr>
        <w:rPr>
          <w:rStyle w:val="StyleUnderline"/>
        </w:rPr>
      </w:pPr>
      <w:r w:rsidRPr="00DD5DA6">
        <w:rPr>
          <w:sz w:val="16"/>
        </w:rPr>
        <w:t xml:space="preserve">The discipline of </w:t>
      </w:r>
      <w:r w:rsidRPr="00412D3A">
        <w:rPr>
          <w:rStyle w:val="StyleUnderline"/>
          <w:highlight w:val="yellow"/>
        </w:rPr>
        <w:t>economics</w:t>
      </w:r>
      <w:r w:rsidRPr="00DD5DA6">
        <w:rPr>
          <w:sz w:val="16"/>
        </w:rPr>
        <w:t xml:space="preserve"> arguably </w:t>
      </w:r>
      <w:r w:rsidRPr="00412D3A">
        <w:rPr>
          <w:rStyle w:val="Emphasis"/>
          <w:highlight w:val="yellow"/>
        </w:rPr>
        <w:t xml:space="preserve">should play a central role in </w:t>
      </w:r>
      <w:r w:rsidRPr="00412D3A">
        <w:rPr>
          <w:rStyle w:val="Emphasis"/>
        </w:rPr>
        <w:t>meeting</w:t>
      </w:r>
      <w:r w:rsidRPr="00DD5DA6">
        <w:rPr>
          <w:rStyle w:val="Emphasis"/>
        </w:rPr>
        <w:t xml:space="preserve"> the </w:t>
      </w:r>
      <w:r w:rsidRPr="00412D3A">
        <w:rPr>
          <w:rStyle w:val="Emphasis"/>
          <w:highlight w:val="yellow"/>
        </w:rPr>
        <w:t>sustainable development</w:t>
      </w:r>
      <w:r w:rsidRPr="00DD5DA6">
        <w:rPr>
          <w:rStyle w:val="Emphasis"/>
        </w:rPr>
        <w:t xml:space="preserve"> challenge</w:t>
      </w:r>
      <w:r w:rsidRPr="00DD5DA6">
        <w:rPr>
          <w:sz w:val="16"/>
        </w:rPr>
        <w:t xml:space="preserve">. </w:t>
      </w:r>
      <w:r w:rsidRPr="00412D3A">
        <w:rPr>
          <w:rStyle w:val="StyleUnderline"/>
          <w:highlight w:val="yellow"/>
        </w:rPr>
        <w:t>The core question</w:t>
      </w:r>
      <w:r w:rsidRPr="00DD5DA6">
        <w:rPr>
          <w:rStyle w:val="StyleUnderline"/>
        </w:rPr>
        <w:t xml:space="preserve"> at the heart of sustainable development </w:t>
      </w:r>
      <w:r w:rsidRPr="00412D3A">
        <w:rPr>
          <w:rStyle w:val="StyleUnderline"/>
          <w:highlight w:val="yellow"/>
        </w:rPr>
        <w:t>is how to allocate</w:t>
      </w:r>
      <w:r w:rsidRPr="00DD5DA6">
        <w:rPr>
          <w:sz w:val="16"/>
        </w:rPr>
        <w:t xml:space="preserve"> the finite </w:t>
      </w:r>
      <w:r w:rsidRPr="00412D3A">
        <w:rPr>
          <w:rStyle w:val="StyleUnderline"/>
          <w:highlight w:val="yellow"/>
        </w:rPr>
        <w:t>resources</w:t>
      </w:r>
      <w:r w:rsidRPr="00DD5DA6">
        <w:rPr>
          <w:sz w:val="16"/>
        </w:rPr>
        <w:t xml:space="preserve"> of the </w:t>
      </w:r>
      <w:r w:rsidRPr="00412D3A">
        <w:rPr>
          <w:sz w:val="16"/>
        </w:rPr>
        <w:t xml:space="preserve">planet </w:t>
      </w:r>
      <w:r w:rsidRPr="00412D3A">
        <w:rPr>
          <w:rStyle w:val="StyleUnderline"/>
        </w:rPr>
        <w:t>to meet “the needs of the present,</w:t>
      </w:r>
      <w:r w:rsidRPr="00412D3A">
        <w:rPr>
          <w:sz w:val="16"/>
        </w:rPr>
        <w:t xml:space="preserve"> </w:t>
      </w:r>
      <w:r w:rsidRPr="00412D3A">
        <w:rPr>
          <w:rStyle w:val="Emphasis"/>
        </w:rPr>
        <w:t>without compromising the ability of future generations to meet their own needs”</w:t>
      </w:r>
      <w:r w:rsidRPr="00412D3A">
        <w:rPr>
          <w:sz w:val="16"/>
        </w:rPr>
        <w:t xml:space="preserve"> (25). A central focus of economics is how to allocate scarce resources to meet desired</w:t>
      </w:r>
      <w:r w:rsidRPr="00DD5DA6">
        <w:rPr>
          <w:sz w:val="16"/>
        </w:rPr>
        <w:t xml:space="preserve"> goals; indeed, a standard definition of economics is the study of allocation under scarcity. More specifically, </w:t>
      </w:r>
      <w:r w:rsidRPr="00DD5DA6">
        <w:rPr>
          <w:rStyle w:val="StyleUnderline"/>
        </w:rPr>
        <w:t xml:space="preserve">economics studies the production, </w:t>
      </w:r>
      <w:r w:rsidRPr="00DD5DA6">
        <w:rPr>
          <w:rStyle w:val="StyleUnderline"/>
        </w:rPr>
        <w:lastRenderedPageBreak/>
        <w:t>distribution, and consumption of goods and services, which are both a key driver of development</w:t>
      </w:r>
      <w:r w:rsidRPr="00DD5DA6">
        <w:rPr>
          <w:sz w:val="16"/>
        </w:rPr>
        <w:t xml:space="preserve"> (increasing standards of living through providing food, housing, and other basic human requirements) </w:t>
      </w:r>
      <w:r w:rsidRPr="00DD5DA6">
        <w:rPr>
          <w:rStyle w:val="StyleUnderline"/>
        </w:rPr>
        <w:t>and a main cause of current changes in earth systems</w:t>
      </w:r>
      <w:r w:rsidRPr="00DD5DA6">
        <w:rPr>
          <w:sz w:val="16"/>
        </w:rPr>
        <w:t xml:space="preserve">. </w:t>
      </w:r>
      <w:r w:rsidRPr="00412D3A">
        <w:rPr>
          <w:rStyle w:val="StyleUnderline"/>
          <w:highlight w:val="yellow"/>
        </w:rPr>
        <w:t>Economics</w:t>
      </w:r>
      <w:r w:rsidRPr="00DD5DA6">
        <w:rPr>
          <w:sz w:val="16"/>
        </w:rPr>
        <w:t xml:space="preserve">, combined with earth system sciences, </w:t>
      </w:r>
      <w:r w:rsidRPr="00412D3A">
        <w:rPr>
          <w:rStyle w:val="Emphasis"/>
          <w:highlight w:val="yellow"/>
        </w:rPr>
        <w:t>is crucial for understanding</w:t>
      </w:r>
      <w:r w:rsidRPr="00DD5DA6">
        <w:rPr>
          <w:rStyle w:val="Emphasis"/>
        </w:rPr>
        <w:t xml:space="preserve"> both </w:t>
      </w:r>
      <w:r w:rsidRPr="00412D3A">
        <w:rPr>
          <w:rStyle w:val="Emphasis"/>
          <w:highlight w:val="yellow"/>
        </w:rPr>
        <w:t>positive and negative</w:t>
      </w:r>
      <w:r w:rsidRPr="00DD5DA6">
        <w:rPr>
          <w:rStyle w:val="Emphasis"/>
        </w:rPr>
        <w:t xml:space="preserve"> </w:t>
      </w:r>
      <w:r w:rsidRPr="00412D3A">
        <w:rPr>
          <w:rStyle w:val="Emphasis"/>
          <w:highlight w:val="yellow"/>
        </w:rPr>
        <w:t>impacts of alternatives and</w:t>
      </w:r>
      <w:r w:rsidRPr="00DD5DA6">
        <w:rPr>
          <w:rStyle w:val="Emphasis"/>
        </w:rPr>
        <w:t xml:space="preserve"> the </w:t>
      </w:r>
      <w:r w:rsidRPr="00412D3A">
        <w:rPr>
          <w:rStyle w:val="Emphasis"/>
          <w:highlight w:val="yellow"/>
        </w:rPr>
        <w:t>trade-offs</w:t>
      </w:r>
      <w:r w:rsidRPr="00DD5DA6">
        <w:rPr>
          <w:rStyle w:val="Emphasis"/>
        </w:rPr>
        <w:t xml:space="preserve"> involved</w:t>
      </w:r>
      <w:r w:rsidRPr="00DD5DA6">
        <w:rPr>
          <w:sz w:val="16"/>
        </w:rPr>
        <w:t xml:space="preserve">. Economics, </w:t>
      </w:r>
      <w:r w:rsidRPr="00412D3A">
        <w:rPr>
          <w:rStyle w:val="Emphasis"/>
          <w:highlight w:val="yellow"/>
        </w:rPr>
        <w:t>combined with other social and behavioral sciences</w:t>
      </w:r>
      <w:r w:rsidRPr="00DD5DA6">
        <w:rPr>
          <w:rStyle w:val="StyleUnderline"/>
        </w:rPr>
        <w:t xml:space="preserve">, is crucial for understanding </w:t>
      </w:r>
      <w:r w:rsidRPr="00412D3A">
        <w:rPr>
          <w:rStyle w:val="Emphasis"/>
          <w:highlight w:val="yellow"/>
        </w:rPr>
        <w:t>how it might be possible to shift</w:t>
      </w:r>
      <w:r w:rsidRPr="00DD5DA6">
        <w:rPr>
          <w:rStyle w:val="Emphasis"/>
        </w:rPr>
        <w:t xml:space="preserve"> human </w:t>
      </w:r>
      <w:r w:rsidRPr="00412D3A">
        <w:rPr>
          <w:rStyle w:val="Emphasis"/>
          <w:highlight w:val="yellow"/>
        </w:rPr>
        <w:t xml:space="preserve">behavior </w:t>
      </w:r>
      <w:r w:rsidRPr="00412D3A">
        <w:rPr>
          <w:rStyle w:val="Emphasis"/>
        </w:rPr>
        <w:t>toward achieving sustainable development.</w:t>
      </w:r>
      <w:r w:rsidRPr="00412D3A">
        <w:rPr>
          <w:sz w:val="16"/>
        </w:rPr>
        <w:t xml:space="preserve"> Economics has well-developed fields in development economics, ecological economics, environmental economics, and natural resource economics, with large bodies of research relevant to the sustainable development challenge. </w:t>
      </w:r>
      <w:r w:rsidRPr="00412D3A">
        <w:rPr>
          <w:rStyle w:val="Emphasis"/>
        </w:rPr>
        <w:t>The application of economic principles and empirical findings should be a central component in the quest to meet the aspirations of humanity for a good life given the finite resources of the earth</w:t>
      </w:r>
      <w:r w:rsidRPr="00412D3A">
        <w:rPr>
          <w:rStyle w:val="StyleUnderline"/>
        </w:rPr>
        <w:t>.</w:t>
      </w:r>
    </w:p>
    <w:p w14:paraId="7AA3338B" w14:textId="77777777" w:rsidR="00D069D9" w:rsidRPr="00DD5DA6" w:rsidRDefault="00D069D9" w:rsidP="00D069D9">
      <w:pPr>
        <w:rPr>
          <w:sz w:val="16"/>
        </w:rPr>
      </w:pPr>
      <w:r w:rsidRPr="00DD5DA6">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DD5DA6">
        <w:rPr>
          <w:rFonts w:ascii="Cambria Math" w:hAnsi="Cambria Math" w:cs="Cambria Math"/>
          <w:sz w:val="16"/>
        </w:rPr>
        <w:t>⇓⇓⇓⇓</w:t>
      </w:r>
      <w:r w:rsidRPr="00DD5DA6">
        <w:rPr>
          <w:sz w:val="16"/>
        </w:rPr>
        <w:t>–31). In 2018, William Nordhaus shared the Nobel Prize in economics, in large part for his seminal work on such models. These models have sparked large debates within economics over fundamental issues such as the proper discount rate (32</w:t>
      </w:r>
      <w:r w:rsidRPr="00DD5DA6">
        <w:rPr>
          <w:rFonts w:ascii="Cambria Math" w:hAnsi="Cambria Math" w:cs="Cambria Math"/>
          <w:sz w:val="16"/>
        </w:rPr>
        <w:t>⇓⇓</w:t>
      </w:r>
      <w:r w:rsidRPr="00DD5DA6">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DD5DA6">
        <w:rPr>
          <w:rFonts w:ascii="Cambria Math" w:hAnsi="Cambria Math" w:cs="Cambria Math"/>
          <w:sz w:val="16"/>
        </w:rPr>
        <w:t>⇓</w:t>
      </w:r>
      <w:r w:rsidRPr="00DD5DA6">
        <w:rPr>
          <w:sz w:val="16"/>
        </w:rPr>
        <w:t>–40). Another important area of work by economists directly relevant to sustainable development defines and measures inclusive wealth (13, 41</w:t>
      </w:r>
      <w:r w:rsidRPr="00DD5DA6">
        <w:rPr>
          <w:rFonts w:ascii="Cambria Math" w:hAnsi="Cambria Math" w:cs="Cambria Math"/>
          <w:sz w:val="16"/>
        </w:rPr>
        <w:t>⇓⇓⇓⇓⇓⇓⇓</w:t>
      </w:r>
      <w:r w:rsidRPr="00DD5DA6">
        <w:rPr>
          <w:sz w:val="16"/>
        </w:rPr>
        <w:t xml:space="preserve">–49). Ken Arrow, yet another Nobel Prize winner in economics, was a leader in this field. It is also notable that the intellectual roots of inclusive wealth trace to work in the 1970s of two Nobel Prize winners in economics, William </w:t>
      </w:r>
      <w:proofErr w:type="gramStart"/>
      <w:r w:rsidRPr="00DD5DA6">
        <w:rPr>
          <w:sz w:val="16"/>
        </w:rPr>
        <w:t>Nordhaus</w:t>
      </w:r>
      <w:proofErr w:type="gramEnd"/>
      <w:r w:rsidRPr="00DD5DA6">
        <w:rPr>
          <w:sz w:val="16"/>
        </w:rPr>
        <w:t xml:space="preserve"> and James Tobin (50). Inclusive wealth is a measure of the aggregate wealth of society, including the value of natural capital along with the values of human capital, manufactured capital, and social capital. Inclusive wealth is a sufficient statistic for showing </w:t>
      </w:r>
      <w:proofErr w:type="gramStart"/>
      <w:r w:rsidRPr="00DD5DA6">
        <w:rPr>
          <w:sz w:val="16"/>
        </w:rPr>
        <w:t>whether or not</w:t>
      </w:r>
      <w:proofErr w:type="gramEnd"/>
      <w:r w:rsidRPr="00DD5DA6">
        <w:rPr>
          <w:sz w:val="16"/>
        </w:rPr>
        <w:t xml:space="preserve"> global society is on a sustainable trajectory. For the past two decades, the </w:t>
      </w:r>
      <w:proofErr w:type="spellStart"/>
      <w:r w:rsidRPr="00DD5DA6">
        <w:rPr>
          <w:sz w:val="16"/>
        </w:rPr>
        <w:t>Beijer</w:t>
      </w:r>
      <w:proofErr w:type="spellEnd"/>
      <w:r w:rsidRPr="00DD5DA6">
        <w:rPr>
          <w:sz w:val="16"/>
        </w:rPr>
        <w:t xml:space="preserve"> Institute of Ecological Economics, part of the Royal Swedish Academy of Sciences, has held annual meetings bringing together leading economists and ecologists to discuss issues at the intersection of ecology and economics, which have resulted in </w:t>
      </w:r>
      <w:proofErr w:type="gramStart"/>
      <w:r w:rsidRPr="00DD5DA6">
        <w:rPr>
          <w:sz w:val="16"/>
        </w:rPr>
        <w:t>a number of</w:t>
      </w:r>
      <w:proofErr w:type="gramEnd"/>
      <w:r w:rsidRPr="00DD5DA6">
        <w:rPr>
          <w:sz w:val="16"/>
        </w:rPr>
        <w:t xml:space="preserve"> high-impact papers (51). The idea for a forum to highlight work in economics on environment and sustainable development originated at one of these meetings.</w:t>
      </w:r>
    </w:p>
    <w:p w14:paraId="61FD4ECF" w14:textId="77777777" w:rsidR="00D069D9" w:rsidRPr="00DD5DA6" w:rsidRDefault="00D069D9" w:rsidP="00D069D9">
      <w:pPr>
        <w:rPr>
          <w:rStyle w:val="Emphasis"/>
        </w:rPr>
      </w:pPr>
      <w:r w:rsidRPr="00DD5DA6">
        <w:rPr>
          <w:sz w:val="16"/>
        </w:rPr>
        <w:t xml:space="preserve">Despite these examples and many others, </w:t>
      </w:r>
      <w:r w:rsidRPr="00DD5DA6">
        <w:rPr>
          <w:rStyle w:val="StyleUnderline"/>
        </w:rPr>
        <w:t>the center of gravity in the analysis of sustainable development remains in the natural sciences</w:t>
      </w:r>
      <w:r w:rsidRPr="00DD5DA6">
        <w:rPr>
          <w:sz w:val="16"/>
        </w:rPr>
        <w:t xml:space="preserve">, </w:t>
      </w:r>
      <w:r w:rsidRPr="00DD5DA6">
        <w:rPr>
          <w:rStyle w:val="Emphasis"/>
        </w:rPr>
        <w:t>and the center of gravity in economics remains far removed from the challenge of sustainable development</w:t>
      </w:r>
      <w:r w:rsidRPr="00DD5DA6">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w:t>
      </w:r>
      <w:proofErr w:type="spellStart"/>
      <w:r w:rsidRPr="00DD5DA6">
        <w:rPr>
          <w:sz w:val="16"/>
        </w:rPr>
        <w:t>Pacala</w:t>
      </w:r>
      <w:proofErr w:type="spellEnd"/>
      <w:r w:rsidRPr="00DD5DA6">
        <w:rPr>
          <w:sz w:val="16"/>
        </w:rPr>
        <w:t xml:space="preserve">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412D3A">
        <w:rPr>
          <w:rStyle w:val="StyleUnderline"/>
          <w:highlight w:val="yellow"/>
        </w:rPr>
        <w:t xml:space="preserve">The </w:t>
      </w:r>
      <w:r w:rsidRPr="00412D3A">
        <w:rPr>
          <w:rStyle w:val="StyleUnderline"/>
        </w:rPr>
        <w:t xml:space="preserve">harder </w:t>
      </w:r>
      <w:r w:rsidRPr="00412D3A">
        <w:rPr>
          <w:rStyle w:val="StyleUnderline"/>
          <w:highlight w:val="yellow"/>
        </w:rPr>
        <w:t>challenge is combining what is feasible</w:t>
      </w:r>
      <w:r w:rsidRPr="00DD5DA6">
        <w:rPr>
          <w:rStyle w:val="StyleUnderline"/>
        </w:rPr>
        <w:t xml:space="preserve"> in a biophysical sense </w:t>
      </w:r>
      <w:r w:rsidRPr="00412D3A">
        <w:rPr>
          <w:rStyle w:val="Emphasis"/>
          <w:highlight w:val="yellow"/>
        </w:rPr>
        <w:t xml:space="preserve">with the difficult </w:t>
      </w:r>
      <w:r w:rsidRPr="00412D3A">
        <w:rPr>
          <w:rStyle w:val="Emphasis"/>
        </w:rPr>
        <w:t>economic</w:t>
      </w:r>
      <w:r w:rsidRPr="00DD5DA6">
        <w:rPr>
          <w:rStyle w:val="Emphasis"/>
        </w:rPr>
        <w:t xml:space="preserve">, </w:t>
      </w:r>
      <w:r w:rsidRPr="00412D3A">
        <w:rPr>
          <w:rStyle w:val="Emphasis"/>
          <w:highlight w:val="yellow"/>
        </w:rPr>
        <w:t>political, and social hurdles that prevent society from getting to sustainable outcomes</w:t>
      </w:r>
      <w:r w:rsidRPr="00DD5DA6">
        <w:rPr>
          <w:sz w:val="16"/>
        </w:rPr>
        <w:t xml:space="preserve"> (55). In other words, natural </w:t>
      </w:r>
      <w:r w:rsidRPr="00DD5DA6">
        <w:rPr>
          <w:rStyle w:val="StyleUnderline"/>
        </w:rPr>
        <w:t>science</w:t>
      </w:r>
      <w:r w:rsidRPr="00DD5DA6">
        <w:rPr>
          <w:sz w:val="16"/>
        </w:rPr>
        <w:t xml:space="preserve"> understanding </w:t>
      </w:r>
      <w:r w:rsidRPr="00DD5DA6">
        <w:rPr>
          <w:rStyle w:val="Emphasis"/>
        </w:rPr>
        <w:t>is necessary but not sufficient to achieve sustainable development.</w:t>
      </w:r>
    </w:p>
    <w:p w14:paraId="4DC54A05" w14:textId="77777777" w:rsidR="00D069D9" w:rsidRPr="00DD5DA6" w:rsidRDefault="00D069D9" w:rsidP="00D069D9">
      <w:pPr>
        <w:rPr>
          <w:rStyle w:val="Emphasis"/>
        </w:rPr>
      </w:pPr>
      <w:r w:rsidRPr="00DD5DA6">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412D3A">
        <w:rPr>
          <w:rStyle w:val="Emphasis"/>
          <w:highlight w:val="yellow"/>
        </w:rPr>
        <w:t>Progress</w:t>
      </w:r>
      <w:r w:rsidRPr="00DD5DA6">
        <w:rPr>
          <w:rStyle w:val="Emphasis"/>
        </w:rPr>
        <w:t xml:space="preserve"> in sustainable development </w:t>
      </w:r>
      <w:r w:rsidRPr="00412D3A">
        <w:rPr>
          <w:rStyle w:val="Emphasis"/>
          <w:highlight w:val="yellow"/>
        </w:rPr>
        <w:t>requires collaboration</w:t>
      </w:r>
      <w:r w:rsidRPr="00DD5DA6">
        <w:rPr>
          <w:sz w:val="16"/>
        </w:rPr>
        <w:t xml:space="preserve"> </w:t>
      </w:r>
      <w:r w:rsidRPr="00DD5DA6">
        <w:rPr>
          <w:rStyle w:val="StyleUnderline"/>
        </w:rPr>
        <w:t xml:space="preserve">between social </w:t>
      </w:r>
      <w:r w:rsidRPr="00DD5DA6">
        <w:rPr>
          <w:rStyle w:val="StyleUnderline"/>
        </w:rPr>
        <w:lastRenderedPageBreak/>
        <w:t>scientists, including economists and natural scientists</w:t>
      </w:r>
      <w:r w:rsidRPr="00DD5DA6">
        <w:rPr>
          <w:sz w:val="16"/>
        </w:rPr>
        <w:t xml:space="preserve">. Of course, </w:t>
      </w:r>
      <w:r w:rsidRPr="00DD5DA6">
        <w:rPr>
          <w:rStyle w:val="Emphasis"/>
        </w:rPr>
        <w:t xml:space="preserve">achieving sustainable development </w:t>
      </w:r>
      <w:r w:rsidRPr="00412D3A">
        <w:rPr>
          <w:rStyle w:val="Emphasis"/>
          <w:highlight w:val="yellow"/>
        </w:rPr>
        <w:t>requires institutions and political alignment that go</w:t>
      </w:r>
      <w:r w:rsidRPr="00DD5DA6">
        <w:rPr>
          <w:rStyle w:val="Emphasis"/>
        </w:rPr>
        <w:t xml:space="preserve"> well </w:t>
      </w:r>
      <w:r w:rsidRPr="00412D3A">
        <w:rPr>
          <w:rStyle w:val="Emphasis"/>
          <w:highlight w:val="yellow"/>
        </w:rPr>
        <w:t>beyond</w:t>
      </w:r>
      <w:r w:rsidRPr="00DD5DA6">
        <w:rPr>
          <w:rStyle w:val="Emphasis"/>
        </w:rPr>
        <w:t xml:space="preserve"> assembling the science </w:t>
      </w:r>
      <w:r w:rsidRPr="00412D3A">
        <w:rPr>
          <w:rStyle w:val="Emphasis"/>
          <w:highlight w:val="yellow"/>
        </w:rPr>
        <w:t>knowledge</w:t>
      </w:r>
      <w:r w:rsidRPr="00DD5DA6">
        <w:rPr>
          <w:rStyle w:val="Emphasis"/>
        </w:rPr>
        <w:t xml:space="preserve"> arising from integrated scientific knowledge.</w:t>
      </w:r>
    </w:p>
    <w:p w14:paraId="24B56E18" w14:textId="77777777" w:rsidR="00D069D9" w:rsidRPr="00DD5DA6" w:rsidRDefault="00D069D9" w:rsidP="00D069D9">
      <w:pPr>
        <w:rPr>
          <w:rStyle w:val="Emphasis"/>
        </w:rPr>
      </w:pPr>
      <w:r w:rsidRPr="00DD5DA6">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412D3A">
        <w:rPr>
          <w:rStyle w:val="StyleUnderline"/>
          <w:highlight w:val="yellow"/>
        </w:rPr>
        <w:t>lack of involvement by economists</w:t>
      </w:r>
      <w:r w:rsidRPr="00DD5DA6">
        <w:rPr>
          <w:rStyle w:val="StyleUnderline"/>
        </w:rPr>
        <w:t xml:space="preserve"> </w:t>
      </w:r>
      <w:r w:rsidRPr="00DD5DA6">
        <w:rPr>
          <w:sz w:val="16"/>
        </w:rPr>
        <w:t xml:space="preserve">in ongoing discussions of sustainable development </w:t>
      </w:r>
      <w:r w:rsidRPr="00412D3A">
        <w:rPr>
          <w:rStyle w:val="Emphasis"/>
          <w:highlight w:val="yellow"/>
        </w:rPr>
        <w:t>leads to gaps in understanding</w:t>
      </w:r>
      <w:r w:rsidRPr="00DD5DA6">
        <w:rPr>
          <w:rStyle w:val="Emphasis"/>
        </w:rPr>
        <w:t xml:space="preserve"> </w:t>
      </w:r>
      <w:r w:rsidRPr="00412D3A">
        <w:rPr>
          <w:rStyle w:val="Emphasis"/>
          <w:highlight w:val="yellow"/>
        </w:rPr>
        <w:t>production and consumption decisions,</w:t>
      </w:r>
      <w:r w:rsidRPr="00DD5DA6">
        <w:rPr>
          <w:rStyle w:val="Emphasis"/>
        </w:rPr>
        <w:t xml:space="preserve"> </w:t>
      </w:r>
      <w:r w:rsidRPr="00412D3A">
        <w:rPr>
          <w:rStyle w:val="Emphasis"/>
        </w:rPr>
        <w:t xml:space="preserve">the resulting market outcomes that drive global environmental change, </w:t>
      </w:r>
      <w:r w:rsidRPr="00412D3A">
        <w:rPr>
          <w:rStyle w:val="Emphasis"/>
          <w:highlight w:val="yellow"/>
        </w:rPr>
        <w:t>and how to regulate</w:t>
      </w:r>
      <w:r w:rsidRPr="00412D3A">
        <w:rPr>
          <w:rStyle w:val="Emphasis"/>
        </w:rPr>
        <w:t xml:space="preserve"> or reduce </w:t>
      </w:r>
      <w:r w:rsidRPr="00412D3A">
        <w:rPr>
          <w:rStyle w:val="Emphasis"/>
          <w:highlight w:val="yellow"/>
        </w:rPr>
        <w:t>negative environmental impacts</w:t>
      </w:r>
      <w:r w:rsidRPr="00412D3A">
        <w:rPr>
          <w:rStyle w:val="Emphasis"/>
        </w:rPr>
        <w:t xml:space="preserve"> from economic activities.</w:t>
      </w:r>
    </w:p>
    <w:p w14:paraId="5F4D651C" w14:textId="77777777" w:rsidR="00D069D9" w:rsidRPr="00DD5DA6" w:rsidRDefault="00D069D9" w:rsidP="00D069D9">
      <w:pPr>
        <w:rPr>
          <w:sz w:val="16"/>
        </w:rPr>
      </w:pPr>
      <w:r w:rsidRPr="00DD5DA6">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372CCD92" w14:textId="77777777" w:rsidR="00D069D9" w:rsidRPr="00DD5DA6" w:rsidRDefault="00D069D9" w:rsidP="00D069D9">
      <w:pPr>
        <w:rPr>
          <w:rStyle w:val="Emphasis"/>
        </w:rPr>
      </w:pPr>
      <w:r w:rsidRPr="00412D3A">
        <w:rPr>
          <w:rStyle w:val="Emphasis"/>
          <w:highlight w:val="yellow"/>
        </w:rPr>
        <w:t>Given</w:t>
      </w:r>
      <w:r w:rsidRPr="00DD5DA6">
        <w:rPr>
          <w:rStyle w:val="Emphasis"/>
        </w:rPr>
        <w:t xml:space="preserve"> the large role of economic activity in causing rapid change in earth systems, and </w:t>
      </w:r>
      <w:r w:rsidRPr="00412D3A">
        <w:rPr>
          <w:rStyle w:val="Emphasis"/>
          <w:highlight w:val="yellow"/>
        </w:rPr>
        <w:t>the scale of the</w:t>
      </w:r>
      <w:r w:rsidRPr="00DD5DA6">
        <w:rPr>
          <w:rStyle w:val="Emphasis"/>
        </w:rPr>
        <w:t xml:space="preserve"> sustainable development </w:t>
      </w:r>
      <w:r w:rsidRPr="00412D3A">
        <w:rPr>
          <w:rStyle w:val="Emphasis"/>
          <w:highlight w:val="yellow"/>
        </w:rPr>
        <w:t>challenge</w:t>
      </w:r>
      <w:r w:rsidRPr="00DD5DA6">
        <w:rPr>
          <w:rStyle w:val="Emphasis"/>
        </w:rPr>
        <w:t xml:space="preserve">, </w:t>
      </w:r>
      <w:r w:rsidRPr="00412D3A">
        <w:rPr>
          <w:rStyle w:val="Emphasis"/>
          <w:highlight w:val="yellow"/>
        </w:rPr>
        <w:t>there is an urgent need for</w:t>
      </w:r>
      <w:r w:rsidRPr="00DD5DA6">
        <w:rPr>
          <w:rStyle w:val="Emphasis"/>
        </w:rPr>
        <w:t xml:space="preserve"> more </w:t>
      </w:r>
      <w:r w:rsidRPr="00412D3A">
        <w:rPr>
          <w:rStyle w:val="Emphasis"/>
          <w:highlight w:val="yellow"/>
        </w:rPr>
        <w:t>rapid integration of economics into</w:t>
      </w:r>
      <w:r w:rsidRPr="00DD5DA6">
        <w:rPr>
          <w:rStyle w:val="Emphasis"/>
        </w:rPr>
        <w:t xml:space="preserve"> the core of </w:t>
      </w:r>
      <w:r w:rsidRPr="00412D3A">
        <w:rPr>
          <w:rStyle w:val="Emphasis"/>
          <w:highlight w:val="yellow"/>
        </w:rPr>
        <w:t>sustainable development</w:t>
      </w:r>
      <w:r w:rsidRPr="00DD5DA6">
        <w:rPr>
          <w:rStyle w:val="Emphasis"/>
        </w:rPr>
        <w:t>, and for more rapid integration of sustainable development into the core of economics.</w:t>
      </w:r>
    </w:p>
    <w:p w14:paraId="4CD7312E" w14:textId="77777777" w:rsidR="00D069D9" w:rsidRDefault="00D069D9" w:rsidP="00D069D9">
      <w:pPr>
        <w:pStyle w:val="Heading2"/>
      </w:pPr>
      <w:r>
        <w:lastRenderedPageBreak/>
        <w:t>2</w:t>
      </w:r>
    </w:p>
    <w:p w14:paraId="76869510" w14:textId="304C6812" w:rsidR="00D069D9" w:rsidRPr="00546EBB" w:rsidRDefault="00D069D9" w:rsidP="00D069D9">
      <w:pPr>
        <w:pStyle w:val="Heading3"/>
      </w:pPr>
      <w:r>
        <w:lastRenderedPageBreak/>
        <w:t>1NC</w:t>
      </w:r>
      <w:r>
        <w:t>---</w:t>
      </w:r>
      <w:r>
        <w:t xml:space="preserve">T </w:t>
      </w:r>
    </w:p>
    <w:p w14:paraId="24118179" w14:textId="77777777" w:rsidR="00D069D9" w:rsidRDefault="00D069D9" w:rsidP="00D069D9">
      <w:pPr>
        <w:pStyle w:val="Heading4"/>
      </w:pPr>
      <w:r>
        <w:t xml:space="preserve">Interpretation: affirmatives must have the USFG </w:t>
      </w:r>
      <w:r w:rsidRPr="00BB20E3">
        <w:t>substantially increase prohibitions on anticompetitive business practices by the private sector by at least expanding the scope of its core antitrust laws.</w:t>
      </w:r>
    </w:p>
    <w:p w14:paraId="4EA0BFC5" w14:textId="77777777" w:rsidR="00D069D9" w:rsidRPr="00BB20E3" w:rsidRDefault="00D069D9" w:rsidP="00D069D9"/>
    <w:p w14:paraId="07E9C6FB" w14:textId="77777777" w:rsidR="00D069D9" w:rsidRPr="008B7F29" w:rsidRDefault="00D069D9" w:rsidP="00D069D9">
      <w:pPr>
        <w:pStyle w:val="Heading4"/>
      </w:pPr>
      <w:r>
        <w:t xml:space="preserve">The “USFG” is </w:t>
      </w:r>
      <w:r>
        <w:rPr>
          <w:u w:val="single"/>
        </w:rPr>
        <w:t>three branches</w:t>
      </w:r>
      <w:r>
        <w:t xml:space="preserve">. </w:t>
      </w:r>
    </w:p>
    <w:p w14:paraId="2E833991" w14:textId="77777777" w:rsidR="00D069D9" w:rsidRDefault="00D069D9" w:rsidP="00D069D9">
      <w:r>
        <w:rPr>
          <w:rStyle w:val="Style13ptBold"/>
        </w:rPr>
        <w:t xml:space="preserve">U.S. Legal ’16 </w:t>
      </w:r>
      <w:r>
        <w:t xml:space="preserve">[U.S. Legal; 2016; Organization offering legal assistance and attorney access; U.S. Legal, “United States Federal Government Law and Legal Definition,” </w:t>
      </w:r>
      <w:hyperlink r:id="rId10" w:history="1">
        <w:r>
          <w:rPr>
            <w:rStyle w:val="Hyperlink"/>
          </w:rPr>
          <w:t>https://definitions.uslegal.com/u/united-states-federal-government/</w:t>
        </w:r>
      </w:hyperlink>
      <w:r>
        <w:t>]</w:t>
      </w:r>
    </w:p>
    <w:p w14:paraId="7B4433DB" w14:textId="77777777" w:rsidR="00D069D9" w:rsidRDefault="00D069D9" w:rsidP="00D069D9">
      <w:pPr>
        <w:rPr>
          <w:sz w:val="16"/>
        </w:rPr>
      </w:pPr>
      <w:r w:rsidRPr="00264213">
        <w:rPr>
          <w:rStyle w:val="StyleUnderline"/>
          <w:highlight w:val="yellow"/>
        </w:rPr>
        <w:t xml:space="preserve">The </w:t>
      </w:r>
      <w:r w:rsidRPr="00264213">
        <w:rPr>
          <w:rStyle w:val="Emphasis"/>
          <w:highlight w:val="yellow"/>
        </w:rPr>
        <w:t>U</w:t>
      </w:r>
      <w:r>
        <w:rPr>
          <w:sz w:val="16"/>
        </w:rPr>
        <w:t xml:space="preserve">nited </w:t>
      </w:r>
      <w:r w:rsidRPr="00264213">
        <w:rPr>
          <w:rStyle w:val="Emphasis"/>
          <w:highlight w:val="yellow"/>
        </w:rPr>
        <w:t>S</w:t>
      </w:r>
      <w:r>
        <w:rPr>
          <w:sz w:val="16"/>
        </w:rPr>
        <w:t xml:space="preserve">tates </w:t>
      </w:r>
      <w:r w:rsidRPr="00264213">
        <w:rPr>
          <w:rStyle w:val="Emphasis"/>
          <w:highlight w:val="yellow"/>
        </w:rPr>
        <w:t>F</w:t>
      </w:r>
      <w:r>
        <w:rPr>
          <w:sz w:val="16"/>
        </w:rPr>
        <w:t xml:space="preserve">ederal </w:t>
      </w:r>
      <w:r w:rsidRPr="00264213">
        <w:rPr>
          <w:rStyle w:val="Emphasis"/>
          <w:highlight w:val="yellow"/>
        </w:rPr>
        <w:t>G</w:t>
      </w:r>
      <w:r>
        <w:rPr>
          <w:sz w:val="16"/>
        </w:rPr>
        <w:t xml:space="preserve">overnment </w:t>
      </w:r>
      <w:r w:rsidRPr="00264213">
        <w:rPr>
          <w:rStyle w:val="StyleUnderline"/>
          <w:highlight w:val="yellow"/>
        </w:rPr>
        <w:t>is</w:t>
      </w:r>
      <w:r>
        <w:rPr>
          <w:sz w:val="16"/>
        </w:rPr>
        <w:t xml:space="preserve"> established by the US Constitution. The Federal Government shares sovereignty over the United Sates with the individual governments of the States of US. The Federal government has </w:t>
      </w:r>
      <w:r w:rsidRPr="00264213">
        <w:rPr>
          <w:rStyle w:val="StyleUnderline"/>
          <w:highlight w:val="yellow"/>
        </w:rPr>
        <w:t>three branches</w:t>
      </w:r>
      <w:r>
        <w:rPr>
          <w:rStyle w:val="StyleUnderline"/>
        </w:rPr>
        <w:t xml:space="preserve">: </w:t>
      </w:r>
      <w:proofErr w:type="spellStart"/>
      <w:r>
        <w:rPr>
          <w:rStyle w:val="StyleUnderline"/>
        </w:rPr>
        <w:t>i</w:t>
      </w:r>
      <w:proofErr w:type="spellEnd"/>
      <w:r>
        <w:rPr>
          <w:rStyle w:val="StyleUnderline"/>
        </w:rPr>
        <w:t>)</w:t>
      </w:r>
      <w:r>
        <w:rPr>
          <w:sz w:val="16"/>
        </w:rPr>
        <w:t xml:space="preserve"> the</w:t>
      </w:r>
      <w:r>
        <w:rPr>
          <w:rStyle w:val="StyleUnderline"/>
        </w:rPr>
        <w:t xml:space="preserve"> </w:t>
      </w:r>
      <w:r w:rsidRPr="00264213">
        <w:rPr>
          <w:rStyle w:val="Emphasis"/>
          <w:highlight w:val="yellow"/>
        </w:rPr>
        <w:t>legislature</w:t>
      </w:r>
      <w:r>
        <w:rPr>
          <w:rStyle w:val="StyleUnderline"/>
        </w:rPr>
        <w:t>, which is the</w:t>
      </w:r>
      <w:r>
        <w:rPr>
          <w:sz w:val="16"/>
        </w:rPr>
        <w:t xml:space="preserve"> US </w:t>
      </w:r>
      <w:r>
        <w:rPr>
          <w:rStyle w:val="StyleUnderline"/>
        </w:rPr>
        <w:t xml:space="preserve">Congress, ii) </w:t>
      </w:r>
      <w:r w:rsidRPr="00264213">
        <w:rPr>
          <w:rStyle w:val="Emphasis"/>
          <w:highlight w:val="yellow"/>
        </w:rPr>
        <w:t>Executive</w:t>
      </w:r>
      <w:r>
        <w:rPr>
          <w:sz w:val="16"/>
        </w:rPr>
        <w:t xml:space="preserve">, comprised of </w:t>
      </w:r>
      <w:r>
        <w:rPr>
          <w:rStyle w:val="StyleUnderline"/>
        </w:rPr>
        <w:t>the President</w:t>
      </w:r>
      <w:r>
        <w:rPr>
          <w:sz w:val="16"/>
        </w:rPr>
        <w:t xml:space="preserve"> and Vice president of the US </w:t>
      </w:r>
      <w:r w:rsidRPr="00264213">
        <w:rPr>
          <w:rStyle w:val="StyleUnderline"/>
          <w:highlight w:val="yellow"/>
        </w:rPr>
        <w:t>and</w:t>
      </w:r>
      <w:r>
        <w:rPr>
          <w:rStyle w:val="StyleUnderline"/>
        </w:rPr>
        <w:t xml:space="preserve"> iii) </w:t>
      </w:r>
      <w:r w:rsidRPr="00264213">
        <w:rPr>
          <w:rStyle w:val="Emphasis"/>
          <w:highlight w:val="yellow"/>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Pr>
          <w:rStyle w:val="StyleUnderline"/>
        </w:rPr>
        <w:t xml:space="preserve">all </w:t>
      </w:r>
      <w:r w:rsidRPr="00264213">
        <w:rPr>
          <w:rStyle w:val="StyleUnderline"/>
          <w:highlight w:val="yellow"/>
        </w:rPr>
        <w:t>powers not</w:t>
      </w:r>
      <w:r>
        <w:rPr>
          <w:rStyle w:val="StyleUnderline"/>
        </w:rPr>
        <w:t xml:space="preserve"> </w:t>
      </w:r>
      <w:r>
        <w:rPr>
          <w:rStyle w:val="Emphasis"/>
        </w:rPr>
        <w:t xml:space="preserve">expressly </w:t>
      </w:r>
      <w:r w:rsidRPr="00264213">
        <w:rPr>
          <w:rStyle w:val="Emphasis"/>
          <w:highlight w:val="yellow"/>
        </w:rPr>
        <w:t>assigned</w:t>
      </w:r>
      <w:r w:rsidRPr="00264213">
        <w:rPr>
          <w:rStyle w:val="StyleUnderline"/>
          <w:highlight w:val="yellow"/>
        </w:rPr>
        <w:t xml:space="preserve"> to the Fed</w:t>
      </w:r>
      <w:r>
        <w:rPr>
          <w:rStyle w:val="StyleUnderline"/>
        </w:rPr>
        <w:t xml:space="preserve">eral Government </w:t>
      </w:r>
      <w:r w:rsidRPr="00264213">
        <w:rPr>
          <w:rStyle w:val="StyleUnderline"/>
          <w:highlight w:val="yellow"/>
        </w:rPr>
        <w:t>are</w:t>
      </w:r>
      <w:r>
        <w:rPr>
          <w:rStyle w:val="StyleUnderline"/>
        </w:rPr>
        <w:t xml:space="preserve"> </w:t>
      </w:r>
      <w:r>
        <w:rPr>
          <w:rStyle w:val="Emphasis"/>
        </w:rPr>
        <w:t>reserved</w:t>
      </w:r>
      <w:r>
        <w:rPr>
          <w:rStyle w:val="StyleUnderline"/>
        </w:rPr>
        <w:t xml:space="preserve"> to </w:t>
      </w:r>
      <w:r w:rsidRPr="00264213">
        <w:rPr>
          <w:rStyle w:val="StyleUnderline"/>
          <w:highlight w:val="yellow"/>
        </w:rPr>
        <w:t xml:space="preserve">the </w:t>
      </w:r>
      <w:r w:rsidRPr="00264213">
        <w:rPr>
          <w:rStyle w:val="Emphasis"/>
          <w:highlight w:val="yellow"/>
        </w:rPr>
        <w:t>States</w:t>
      </w:r>
      <w:r>
        <w:rPr>
          <w:sz w:val="16"/>
        </w:rPr>
        <w:t xml:space="preserve"> or to the people.</w:t>
      </w:r>
    </w:p>
    <w:p w14:paraId="02866401" w14:textId="77777777" w:rsidR="00D069D9" w:rsidRDefault="00D069D9" w:rsidP="00D069D9"/>
    <w:p w14:paraId="78B72F2F" w14:textId="77777777" w:rsidR="00D069D9" w:rsidRPr="0065036D" w:rsidRDefault="00D069D9" w:rsidP="00D069D9">
      <w:pPr>
        <w:pStyle w:val="Heading4"/>
        <w:rPr>
          <w:rFonts w:cs="Times New Roman"/>
        </w:rPr>
      </w:pPr>
      <w:proofErr w:type="spellStart"/>
      <w:r w:rsidRPr="0065036D">
        <w:rPr>
          <w:rFonts w:cs="Times New Roman"/>
        </w:rPr>
        <w:t>Its</w:t>
      </w:r>
      <w:proofErr w:type="spellEnd"/>
      <w:r w:rsidRPr="0065036D">
        <w:rPr>
          <w:rFonts w:cs="Times New Roman"/>
        </w:rPr>
        <w:t xml:space="preserve"> </w:t>
      </w:r>
      <w:r>
        <w:rPr>
          <w:rFonts w:cs="Times New Roman"/>
        </w:rPr>
        <w:t>is</w:t>
      </w:r>
      <w:r w:rsidRPr="0065036D">
        <w:rPr>
          <w:rFonts w:cs="Times New Roman"/>
        </w:rPr>
        <w:t xml:space="preserve"> possessive </w:t>
      </w:r>
    </w:p>
    <w:p w14:paraId="269A2074" w14:textId="77777777" w:rsidR="00D069D9" w:rsidRPr="0065036D" w:rsidRDefault="00D069D9" w:rsidP="00D069D9">
      <w:pPr>
        <w:rPr>
          <w:rStyle w:val="Style13ptBold"/>
        </w:rPr>
      </w:pPr>
      <w:r w:rsidRPr="0065036D">
        <w:rPr>
          <w:rStyle w:val="Style13ptBold"/>
        </w:rPr>
        <w:t>Macmillan Dictionary</w:t>
      </w:r>
    </w:p>
    <w:p w14:paraId="01DBCECC" w14:textId="77777777" w:rsidR="00D069D9" w:rsidRPr="0065036D" w:rsidRDefault="00D069D9" w:rsidP="00D069D9">
      <w:r w:rsidRPr="0065036D">
        <w:t>[“its”, Macmillan Dictionary, http://www.macmillandictionary.com/us/dictionary/american/its, accessed 8-15-15, AFB]</w:t>
      </w:r>
    </w:p>
    <w:p w14:paraId="6899149D" w14:textId="77777777" w:rsidR="00D069D9" w:rsidRPr="0065036D" w:rsidRDefault="00D069D9" w:rsidP="00D069D9"/>
    <w:p w14:paraId="53B8C731" w14:textId="77777777" w:rsidR="00D069D9" w:rsidRPr="0065036D" w:rsidRDefault="00D069D9" w:rsidP="00D069D9">
      <w:pPr>
        <w:rPr>
          <w:rStyle w:val="StyleUnderline"/>
        </w:rPr>
      </w:pPr>
      <w:proofErr w:type="spellStart"/>
      <w:r w:rsidRPr="00692224">
        <w:rPr>
          <w:rStyle w:val="StyleUnderline"/>
          <w:highlight w:val="cyan"/>
        </w:rPr>
        <w:t>Its</w:t>
      </w:r>
      <w:proofErr w:type="spellEnd"/>
      <w:r w:rsidRPr="00692224">
        <w:rPr>
          <w:rStyle w:val="StyleUnderline"/>
          <w:highlight w:val="cyan"/>
        </w:rPr>
        <w:t xml:space="preserve"> is the possessive form of it.</w:t>
      </w:r>
    </w:p>
    <w:p w14:paraId="72BE92D1" w14:textId="77777777" w:rsidR="00D069D9" w:rsidRDefault="00D069D9" w:rsidP="00D069D9"/>
    <w:p w14:paraId="14134AF9" w14:textId="77777777" w:rsidR="00D069D9" w:rsidRDefault="00D069D9" w:rsidP="00D069D9">
      <w:pPr>
        <w:pStyle w:val="Heading4"/>
      </w:pPr>
      <w:r>
        <w:t>Contextually, “expand the scope” means regulate additional anticompetitive behaviors</w:t>
      </w:r>
    </w:p>
    <w:p w14:paraId="432FED6D" w14:textId="77777777" w:rsidR="00D069D9" w:rsidRDefault="00D069D9" w:rsidP="00D069D9">
      <w:proofErr w:type="gramStart"/>
      <w:r>
        <w:rPr>
          <w:rStyle w:val="Heading4Char"/>
        </w:rPr>
        <w:t>Cox  ’</w:t>
      </w:r>
      <w:proofErr w:type="gramEnd"/>
      <w:r>
        <w:rPr>
          <w:rStyle w:val="Heading4Char"/>
        </w:rPr>
        <w:t>19</w:t>
      </w:r>
      <w:r>
        <w:t xml:space="preserve"> [Kate, staff, “Antitrust 101: Why Everyone Is Probing Amazon, Facebook, Apple, and Google,” ARS TECHNICA, 11—5—19, </w:t>
      </w:r>
    </w:p>
    <w:p w14:paraId="20B44691" w14:textId="77777777" w:rsidR="00D069D9" w:rsidRDefault="00D069D9" w:rsidP="00D069D9">
      <w:hyperlink r:id="rId11" w:history="1">
        <w:r>
          <w:rPr>
            <w:rStyle w:val="Hyperlink"/>
          </w:rPr>
          <w:t>https://arstechnica.com/tech-policy/2019/11/antitrust-101-why-everyone-is-probing-amazon-apple-facebook-and-google/</w:t>
        </w:r>
      </w:hyperlink>
      <w:r>
        <w:t>, accessed 6-2-21]</w:t>
      </w:r>
    </w:p>
    <w:p w14:paraId="3F03E598" w14:textId="77777777" w:rsidR="00D069D9" w:rsidRDefault="00D069D9" w:rsidP="00D069D9"/>
    <w:p w14:paraId="138BC58C" w14:textId="77777777" w:rsidR="00D069D9" w:rsidRDefault="00D069D9" w:rsidP="00D069D9">
      <w:r w:rsidRPr="00653885">
        <w:rPr>
          <w:rStyle w:val="StyleUnderline"/>
          <w:highlight w:val="cyan"/>
        </w:rPr>
        <w:t xml:space="preserve">The Clayton Act </w:t>
      </w:r>
      <w:r w:rsidRPr="00653885">
        <w:rPr>
          <w:rStyle w:val="Emphasis"/>
          <w:highlight w:val="cyan"/>
        </w:rPr>
        <w:t>expanded the scope of antitrust law</w:t>
      </w:r>
      <w:r w:rsidRPr="00653885">
        <w:rPr>
          <w:rStyle w:val="StyleUnderline"/>
          <w:highlight w:val="cyan"/>
        </w:rPr>
        <w:t xml:space="preserve"> to deal</w:t>
      </w:r>
      <w:r>
        <w:t xml:space="preserve"> not just with monopolies, but specifically </w:t>
      </w:r>
      <w:r w:rsidRPr="00653885">
        <w:rPr>
          <w:rStyle w:val="StyleUnderline"/>
          <w:highlight w:val="cyan"/>
        </w:rPr>
        <w:t>with anticompetitive behavior</w:t>
      </w:r>
      <w:r>
        <w:t xml:space="preserve">—basically, </w:t>
      </w:r>
      <w:r w:rsidRPr="00653885">
        <w:rPr>
          <w:highlight w:val="cyan"/>
        </w:rPr>
        <w:t>tac</w:t>
      </w:r>
      <w:r w:rsidRPr="00653885">
        <w:rPr>
          <w:rStyle w:val="StyleUnderline"/>
          <w:highlight w:val="cyan"/>
        </w:rPr>
        <w:t>tics that unfairly boost a company</w:t>
      </w:r>
      <w:r>
        <w:rPr>
          <w:rStyle w:val="StyleUnderline"/>
        </w:rPr>
        <w:t xml:space="preserve"> into </w:t>
      </w:r>
      <w:r w:rsidRPr="00653885">
        <w:rPr>
          <w:rStyle w:val="StyleUnderline"/>
          <w:highlight w:val="cyan"/>
        </w:rPr>
        <w:t>a dominant market position</w:t>
      </w:r>
      <w:r>
        <w:rPr>
          <w:rStyle w:val="StyleUnderline"/>
        </w:rPr>
        <w:t xml:space="preserve"> or that unfairly keep a dominant company at </w:t>
      </w:r>
      <w:r>
        <w:rPr>
          <w:rStyle w:val="StyleUnderline"/>
        </w:rPr>
        <w:lastRenderedPageBreak/>
        <w:t xml:space="preserve">the top and suppress competitors. At the highest level, </w:t>
      </w:r>
      <w:r w:rsidRPr="00653885">
        <w:rPr>
          <w:rStyle w:val="StyleUnderline"/>
          <w:highlight w:val="cyan"/>
        </w:rPr>
        <w:t>these behaviors</w:t>
      </w:r>
      <w:r>
        <w:rPr>
          <w:rStyle w:val="StyleUnderline"/>
        </w:rPr>
        <w:t xml:space="preserve"> </w:t>
      </w:r>
      <w:r w:rsidRPr="00653885">
        <w:rPr>
          <w:rStyle w:val="StyleUnderline"/>
          <w:highlight w:val="cyan"/>
        </w:rPr>
        <w:t>basically fall into two big buckets</w:t>
      </w:r>
      <w:r w:rsidRPr="00653885">
        <w:rPr>
          <w:highlight w:val="cyan"/>
        </w:rPr>
        <w:t>.</w:t>
      </w:r>
    </w:p>
    <w:p w14:paraId="742650B7" w14:textId="77777777" w:rsidR="00D069D9" w:rsidRDefault="00D069D9" w:rsidP="00D069D9">
      <w:r w:rsidRPr="00653885">
        <w:rPr>
          <w:rStyle w:val="StyleUnderline"/>
          <w:highlight w:val="cyan"/>
        </w:rPr>
        <w:t>The first is growth through acquisition</w:t>
      </w:r>
      <w:r>
        <w:t xml:space="preserve">: you can't just buy out your primary competitor if the field isn't big enough for other companies to pose real competition. Consider the mobile market, for example: regulators decided the imminent union of Sprint and T-Mobile isn't anticompetitive, because T-Mobile and Sprint are the two smallest of the four major players. Even with one of them taken out, the market still has three national carriers. (And under the agreement with regulators, there will theoretically be a fourth carrier again. </w:t>
      </w:r>
    </w:p>
    <w:p w14:paraId="7CF379E8" w14:textId="77777777" w:rsidR="00D069D9" w:rsidRDefault="00D069D9" w:rsidP="00D069D9"/>
    <w:p w14:paraId="2398BC2F" w14:textId="77777777" w:rsidR="00D069D9" w:rsidRDefault="00D069D9" w:rsidP="00D069D9">
      <w:r>
        <w:t>But if AT&amp;T and Verizon, the two dominant US mobile carriers by far, ever tried to merge operators, even the current crop of business-friendly regulators would almost certainly bring that proposal to a screeching halt. A deal of that magnitude would create a company so far beyond the reach of any potential competitor that no current player or new business could ever reasonably be expected to stand a chance of catching up.</w:t>
      </w:r>
    </w:p>
    <w:p w14:paraId="35781724" w14:textId="77777777" w:rsidR="00D069D9" w:rsidRDefault="00D069D9" w:rsidP="00D069D9">
      <w:r w:rsidRPr="00653885">
        <w:rPr>
          <w:rStyle w:val="StyleUnderline"/>
          <w:highlight w:val="cyan"/>
        </w:rPr>
        <w:t>The second</w:t>
      </w:r>
      <w:r>
        <w:t xml:space="preserve"> metaphorical bucket </w:t>
      </w:r>
      <w:r w:rsidRPr="00653885">
        <w:rPr>
          <w:rStyle w:val="StyleUnderline"/>
          <w:highlight w:val="cyan"/>
        </w:rPr>
        <w:t>holds the whole category of dominance</w:t>
      </w:r>
      <w:r>
        <w:rPr>
          <w:rStyle w:val="StyleUnderline"/>
        </w:rPr>
        <w:t xml:space="preserve"> through unfair dealings</w:t>
      </w:r>
      <w:r>
        <w:t xml:space="preserve">, which can be done by one company or as an agreement among several. One kind of unlawful anticompetitive behavior you find here is classic price-fixing. Recently, for example, </w:t>
      </w:r>
      <w:proofErr w:type="spellStart"/>
      <w:r>
        <w:t>StarKist</w:t>
      </w:r>
      <w:proofErr w:type="spellEnd"/>
      <w:r>
        <w:t xml:space="preserve"> was ordered to pay a $100 million fine after it and Bumble Bee were both found guilty of conspiring to fix prices in the canned tuna market, which is largely controlled by three companies.</w:t>
      </w:r>
    </w:p>
    <w:p w14:paraId="5B1C7F2B" w14:textId="77777777" w:rsidR="00D069D9" w:rsidRDefault="00D069D9" w:rsidP="00D069D9">
      <w:r>
        <w:t xml:space="preserve">Unfair behavior can also include a whole array of tactics undertaken by a single company, such as price discrimination, predatory pricing, or certain kinds of exclusivity requirements. These are the kinds of behaviors a federal judge found Qualcomm guilty of back in May, when she ruled that the company's </w:t>
      </w:r>
      <w:r w:rsidRPr="00653885">
        <w:t>business practices</w:t>
      </w:r>
      <w:r>
        <w:t xml:space="preserve"> "strangled competition" with exclusive deals and patent licensing fees that charged device makers even when their products used a different brand of chip.</w:t>
      </w:r>
    </w:p>
    <w:p w14:paraId="6F476C36" w14:textId="77777777" w:rsidR="00D069D9" w:rsidRDefault="00D069D9" w:rsidP="00D069D9">
      <w:pPr>
        <w:pStyle w:val="Heading4"/>
      </w:pPr>
      <w:r>
        <w:t>Prohibition is law forbidding action</w:t>
      </w:r>
    </w:p>
    <w:p w14:paraId="220F3A6C" w14:textId="77777777" w:rsidR="00D069D9" w:rsidRPr="00C6771A" w:rsidRDefault="00D069D9" w:rsidP="00D069D9">
      <w:pPr>
        <w:rPr>
          <w:rStyle w:val="Style13ptBold"/>
        </w:rPr>
      </w:pPr>
      <w:r w:rsidRPr="00C6771A">
        <w:rPr>
          <w:rStyle w:val="Style13ptBold"/>
        </w:rPr>
        <w:t>Garner, Black’s Law Dictionary editor-in-chief, 16</w:t>
      </w:r>
    </w:p>
    <w:p w14:paraId="3D40FCCE" w14:textId="77777777" w:rsidR="00D069D9" w:rsidRPr="00616A85" w:rsidRDefault="00D069D9" w:rsidP="00D069D9">
      <w:r w:rsidRPr="00616A85">
        <w:t>[Bryan A., Black’s Law Dictionary, Fifth Pocket Edition, “</w:t>
      </w:r>
      <w:r>
        <w:t>prohibition</w:t>
      </w:r>
      <w:r w:rsidRPr="00616A85">
        <w:t xml:space="preserve">”, p. </w:t>
      </w:r>
      <w:r>
        <w:t>630</w:t>
      </w:r>
      <w:r w:rsidRPr="00616A85">
        <w:t>]</w:t>
      </w:r>
    </w:p>
    <w:p w14:paraId="012F2DD3" w14:textId="77777777" w:rsidR="00D069D9" w:rsidRDefault="00D069D9" w:rsidP="00D069D9"/>
    <w:p w14:paraId="09FDB9F8" w14:textId="77777777" w:rsidR="00D069D9" w:rsidRDefault="00D069D9" w:rsidP="00D069D9">
      <w:r w:rsidRPr="00F043E0">
        <w:rPr>
          <w:highlight w:val="cyan"/>
        </w:rPr>
        <w:t>prohibition. (15c) 1. A law or order than forbids a certain action.</w:t>
      </w:r>
    </w:p>
    <w:p w14:paraId="65D4090E" w14:textId="77777777" w:rsidR="00D069D9" w:rsidRPr="003A63FE" w:rsidRDefault="00D069D9" w:rsidP="00D069D9">
      <w:pPr>
        <w:pStyle w:val="Heading4"/>
        <w:rPr>
          <w:rFonts w:cs="Times New Roman"/>
        </w:rPr>
      </w:pPr>
      <w:r>
        <w:rPr>
          <w:rFonts w:cs="Times New Roman"/>
        </w:rPr>
        <w:t>Prefer our interpretation-</w:t>
      </w:r>
    </w:p>
    <w:p w14:paraId="126C38A4" w14:textId="77777777" w:rsidR="00D069D9" w:rsidRPr="003A63FE" w:rsidRDefault="00D069D9" w:rsidP="00D069D9"/>
    <w:p w14:paraId="5CC59F94" w14:textId="77777777" w:rsidR="00D069D9" w:rsidRPr="008D4046" w:rsidRDefault="00D069D9" w:rsidP="00D069D9">
      <w:pPr>
        <w:pStyle w:val="Heading4"/>
        <w:numPr>
          <w:ilvl w:val="0"/>
          <w:numId w:val="12"/>
        </w:numPr>
        <w:tabs>
          <w:tab w:val="num" w:pos="360"/>
        </w:tabs>
        <w:ind w:left="360"/>
        <w:rPr>
          <w:rFonts w:cs="Times New Roman"/>
        </w:rPr>
      </w:pPr>
      <w:r w:rsidRPr="00F642EA">
        <w:rPr>
          <w:rFonts w:cs="Times New Roman"/>
        </w:rPr>
        <w:lastRenderedPageBreak/>
        <w:t xml:space="preserve">Limits---Not defending topical action </w:t>
      </w:r>
      <w:proofErr w:type="spellStart"/>
      <w:r w:rsidRPr="00F642EA">
        <w:rPr>
          <w:rFonts w:cs="Times New Roman"/>
        </w:rPr>
        <w:t>unlimits</w:t>
      </w:r>
      <w:proofErr w:type="spellEnd"/>
      <w:r w:rsidRPr="00F642EA">
        <w:rPr>
          <w:rFonts w:cs="Times New Roman"/>
        </w:rPr>
        <w:t xml:space="preserve"> the topic to </w:t>
      </w:r>
      <w:r w:rsidRPr="00464C70">
        <w:rPr>
          <w:rFonts w:cs="Times New Roman"/>
          <w:u w:val="single"/>
        </w:rPr>
        <w:t>anything being topical</w:t>
      </w:r>
      <w:r>
        <w:rPr>
          <w:rFonts w:cs="Times New Roman"/>
        </w:rPr>
        <w:t xml:space="preserve"> and stacks the deck against the neg from the start- fairness is a prior question because it determines our ability to engage. </w:t>
      </w:r>
    </w:p>
    <w:p w14:paraId="2487CCDB" w14:textId="77777777" w:rsidR="00D069D9" w:rsidRDefault="00D069D9" w:rsidP="00D069D9">
      <w:pPr>
        <w:pStyle w:val="Heading4"/>
        <w:numPr>
          <w:ilvl w:val="0"/>
          <w:numId w:val="12"/>
        </w:numPr>
        <w:tabs>
          <w:tab w:val="num" w:pos="360"/>
        </w:tabs>
        <w:ind w:left="360"/>
      </w:pPr>
      <w:r w:rsidRPr="008D4046">
        <w:rPr>
          <w:rFonts w:cs="Times New Roman"/>
        </w:rPr>
        <w:t xml:space="preserve">Predictable Clash---Their </w:t>
      </w:r>
      <w:proofErr w:type="spellStart"/>
      <w:r w:rsidRPr="008D4046">
        <w:rPr>
          <w:rFonts w:cs="Times New Roman"/>
        </w:rPr>
        <w:t>interp</w:t>
      </w:r>
      <w:proofErr w:type="spellEnd"/>
      <w:r w:rsidRPr="008D4046">
        <w:rPr>
          <w:rFonts w:cs="Times New Roman"/>
        </w:rPr>
        <w:t xml:space="preserve"> moots pre-tournament research and strategy--- that’s key for argument refinement—</w:t>
      </w:r>
      <w:r>
        <w:rPr>
          <w:rFonts w:cs="Times New Roman"/>
        </w:rPr>
        <w:t>which is inherently</w:t>
      </w:r>
      <w:r w:rsidRPr="008D4046">
        <w:rPr>
          <w:rFonts w:cs="Times New Roman"/>
        </w:rPr>
        <w:t xml:space="preserve"> valuable </w:t>
      </w:r>
      <w:r>
        <w:rPr>
          <w:rFonts w:cs="Times New Roman"/>
        </w:rPr>
        <w:t xml:space="preserve">and </w:t>
      </w:r>
      <w:r w:rsidRPr="008D4046">
        <w:rPr>
          <w:rFonts w:cs="Times New Roman"/>
        </w:rPr>
        <w:t xml:space="preserve">makes us more capable advocates- </w:t>
      </w:r>
    </w:p>
    <w:p w14:paraId="08CAAA1B" w14:textId="77777777" w:rsidR="00D069D9" w:rsidRDefault="00D069D9" w:rsidP="00D069D9">
      <w:pPr>
        <w:pStyle w:val="Heading4"/>
        <w:numPr>
          <w:ilvl w:val="0"/>
          <w:numId w:val="12"/>
        </w:numPr>
        <w:tabs>
          <w:tab w:val="num" w:pos="360"/>
        </w:tabs>
        <w:ind w:left="360"/>
      </w:pPr>
      <w:r>
        <w:t xml:space="preserve">Switch side debate enables reflexive openness and solves </w:t>
      </w:r>
      <w:proofErr w:type="gramStart"/>
      <w:r>
        <w:t>all of</w:t>
      </w:r>
      <w:proofErr w:type="gramEnd"/>
      <w:r>
        <w:t xml:space="preserve"> their offense --- reading it on the negative encourages empathetic learning and incorporates all sorts of different literature bases in to debates about topical affirmatives --- net benefit is linear thinking and meaningful engagement.</w:t>
      </w:r>
    </w:p>
    <w:p w14:paraId="61EC784B" w14:textId="77777777" w:rsidR="00D069D9" w:rsidRDefault="00D069D9" w:rsidP="00D069D9"/>
    <w:p w14:paraId="47CFAEB6" w14:textId="77777777" w:rsidR="00D069D9" w:rsidRPr="00C64AE4" w:rsidRDefault="00D069D9" w:rsidP="00D069D9">
      <w:pPr>
        <w:pStyle w:val="Heading4"/>
      </w:pPr>
      <w:r>
        <w:rPr>
          <w:u w:val="single"/>
        </w:rPr>
        <w:t>Forcing</w:t>
      </w:r>
      <w:r>
        <w:t xml:space="preserve"> yourself to debate against a </w:t>
      </w:r>
      <w:r w:rsidRPr="00C64AE4">
        <w:rPr>
          <w:u w:val="single"/>
        </w:rPr>
        <w:t>well-prepared</w:t>
      </w:r>
      <w:r>
        <w:t xml:space="preserve"> </w:t>
      </w:r>
      <w:proofErr w:type="gramStart"/>
      <w:r>
        <w:t>opponent  makes</w:t>
      </w:r>
      <w:proofErr w:type="gramEnd"/>
      <w:r>
        <w:t xml:space="preserve"> us</w:t>
      </w:r>
      <w:r w:rsidRPr="00703B54">
        <w:rPr>
          <w:u w:val="single"/>
        </w:rPr>
        <w:t xml:space="preserve"> better advocate</w:t>
      </w:r>
      <w:r>
        <w:rPr>
          <w:u w:val="single"/>
        </w:rPr>
        <w:t>s,</w:t>
      </w:r>
      <w:r>
        <w:t xml:space="preserve"> making it </w:t>
      </w:r>
      <w:r w:rsidRPr="00C64AE4">
        <w:rPr>
          <w:u w:val="single"/>
        </w:rPr>
        <w:t>more</w:t>
      </w:r>
      <w:r>
        <w:t xml:space="preserve"> likely your ideas will be </w:t>
      </w:r>
      <w:r w:rsidRPr="00C64AE4">
        <w:rPr>
          <w:u w:val="single"/>
        </w:rPr>
        <w:t>accepted</w:t>
      </w:r>
      <w:r>
        <w:t>---</w:t>
      </w:r>
      <w:proofErr w:type="spellStart"/>
      <w:r>
        <w:t>resolutional</w:t>
      </w:r>
      <w:proofErr w:type="spellEnd"/>
      <w:r>
        <w:t xml:space="preserve"> focus fosters the </w:t>
      </w:r>
      <w:r w:rsidRPr="00703B54">
        <w:rPr>
          <w:u w:val="single"/>
        </w:rPr>
        <w:t>best form of disagreements</w:t>
      </w:r>
      <w:r>
        <w:t xml:space="preserve"> by ensuring teams research </w:t>
      </w:r>
      <w:r w:rsidRPr="00C64AE4">
        <w:rPr>
          <w:u w:val="single"/>
        </w:rPr>
        <w:t xml:space="preserve">the </w:t>
      </w:r>
      <w:r>
        <w:rPr>
          <w:u w:val="single"/>
        </w:rPr>
        <w:t>most persuasive</w:t>
      </w:r>
      <w:r>
        <w:t xml:space="preserve"> version of their ideas while bolstering </w:t>
      </w:r>
      <w:r>
        <w:rPr>
          <w:u w:val="single"/>
        </w:rPr>
        <w:t>critical reflection</w:t>
      </w:r>
      <w:r>
        <w:t xml:space="preserve"> and </w:t>
      </w:r>
      <w:r w:rsidRPr="00C64AE4">
        <w:rPr>
          <w:u w:val="single"/>
        </w:rPr>
        <w:t>breaking down</w:t>
      </w:r>
      <w:r>
        <w:t xml:space="preserve"> dogmatic beliefs</w:t>
      </w:r>
    </w:p>
    <w:p w14:paraId="056E5151" w14:textId="77777777" w:rsidR="00D069D9" w:rsidRDefault="00D069D9" w:rsidP="00D069D9">
      <w:r>
        <w:t xml:space="preserve">Conor </w:t>
      </w:r>
      <w:proofErr w:type="spellStart"/>
      <w:r w:rsidRPr="00C64AE4">
        <w:rPr>
          <w:rStyle w:val="Style13ptBold"/>
        </w:rPr>
        <w:t>Friedersdorf</w:t>
      </w:r>
      <w:proofErr w:type="spellEnd"/>
      <w:r w:rsidRPr="00C64AE4">
        <w:rPr>
          <w:rStyle w:val="Style13ptBold"/>
        </w:rPr>
        <w:t xml:space="preserve"> 17</w:t>
      </w:r>
      <w:r>
        <w:t xml:space="preserve"> is a staff writer at The Atlantic, The Highest Form of Disagreement: The best way to argue is to take on your opponents’ strongest arguments, not their weakest ones, 7-26-17, </w:t>
      </w:r>
      <w:hyperlink r:id="rId12" w:history="1">
        <w:r w:rsidRPr="008C3028">
          <w:rPr>
            <w:rStyle w:val="Hyperlink"/>
          </w:rPr>
          <w:t>https://www.theatlantic.com/politics/archive/2017/06/the-highest-form-of-disagreement/531597/</w:t>
        </w:r>
      </w:hyperlink>
      <w:r>
        <w:t>, y2k</w:t>
      </w:r>
    </w:p>
    <w:p w14:paraId="743231B1" w14:textId="77777777" w:rsidR="00D069D9" w:rsidRPr="00444DEE" w:rsidRDefault="00D069D9" w:rsidP="00D069D9">
      <w:pPr>
        <w:rPr>
          <w:sz w:val="16"/>
        </w:rPr>
      </w:pPr>
      <w:r w:rsidRPr="00444DEE">
        <w:rPr>
          <w:sz w:val="16"/>
        </w:rPr>
        <w:t xml:space="preserve">And </w:t>
      </w:r>
      <w:r w:rsidRPr="004450BC">
        <w:rPr>
          <w:rStyle w:val="StyleUnderline"/>
        </w:rPr>
        <w:t>I want</w:t>
      </w:r>
      <w:r w:rsidRPr="00444DEE">
        <w:rPr>
          <w:sz w:val="16"/>
        </w:rPr>
        <w:t xml:space="preserve"> more </w:t>
      </w:r>
      <w:r w:rsidRPr="004450BC">
        <w:rPr>
          <w:rStyle w:val="StyleUnderline"/>
        </w:rPr>
        <w:t>Americans</w:t>
      </w:r>
      <w:r w:rsidRPr="00444DEE">
        <w:rPr>
          <w:sz w:val="16"/>
        </w:rPr>
        <w:t xml:space="preserve"> who </w:t>
      </w:r>
      <w:r w:rsidRPr="004450BC">
        <w:rPr>
          <w:rStyle w:val="StyleUnderline"/>
        </w:rPr>
        <w:t>demand</w:t>
      </w:r>
      <w:r w:rsidRPr="00444DEE">
        <w:rPr>
          <w:sz w:val="16"/>
        </w:rPr>
        <w:t xml:space="preserve"> these kinds of </w:t>
      </w:r>
      <w:r w:rsidRPr="004450BC">
        <w:rPr>
          <w:rStyle w:val="StyleUnderline"/>
        </w:rPr>
        <w:t>debates for the sake of</w:t>
      </w:r>
      <w:r w:rsidRPr="00444DEE">
        <w:rPr>
          <w:sz w:val="16"/>
        </w:rPr>
        <w:t xml:space="preserve"> our </w:t>
      </w:r>
      <w:r w:rsidRPr="004450BC">
        <w:rPr>
          <w:rStyle w:val="StyleUnderline"/>
        </w:rPr>
        <w:t>democracy</w:t>
      </w:r>
      <w:r w:rsidRPr="00444DEE">
        <w:rPr>
          <w:sz w:val="16"/>
        </w:rPr>
        <w:t xml:space="preserve">. </w:t>
      </w:r>
      <w:r w:rsidRPr="004D3548">
        <w:rPr>
          <w:rStyle w:val="Emphasis"/>
        </w:rPr>
        <w:t>Just</w:t>
      </w:r>
      <w:r w:rsidRPr="00C64AE4">
        <w:rPr>
          <w:rStyle w:val="Emphasis"/>
          <w:highlight w:val="yellow"/>
        </w:rPr>
        <w:t xml:space="preserve"> ideas against ideas</w:t>
      </w:r>
      <w:r w:rsidRPr="00444DEE">
        <w:rPr>
          <w:sz w:val="16"/>
        </w:rPr>
        <w:t xml:space="preserve">, </w:t>
      </w:r>
      <w:r w:rsidRPr="004D3548">
        <w:rPr>
          <w:rStyle w:val="StyleUnderline"/>
        </w:rPr>
        <w:t xml:space="preserve">let them </w:t>
      </w:r>
      <w:r w:rsidRPr="00C64AE4">
        <w:rPr>
          <w:rStyle w:val="Emphasis"/>
          <w:highlight w:val="yellow"/>
        </w:rPr>
        <w:t>fight</w:t>
      </w:r>
      <w:r w:rsidRPr="004450BC">
        <w:rPr>
          <w:rStyle w:val="StyleUnderline"/>
        </w:rPr>
        <w:t xml:space="preserve"> it out</w:t>
      </w:r>
      <w:r w:rsidRPr="00444DEE">
        <w:rPr>
          <w:sz w:val="16"/>
        </w:rPr>
        <w:t xml:space="preserve">, </w:t>
      </w:r>
      <w:r w:rsidRPr="004450BC">
        <w:rPr>
          <w:rStyle w:val="StyleUnderline"/>
        </w:rPr>
        <w:t xml:space="preserve">and </w:t>
      </w:r>
      <w:r w:rsidRPr="00C64AE4">
        <w:rPr>
          <w:rStyle w:val="StyleUnderline"/>
          <w:highlight w:val="yellow"/>
        </w:rPr>
        <w:t>if you lose</w:t>
      </w:r>
      <w:r w:rsidRPr="004450BC">
        <w:rPr>
          <w:rStyle w:val="StyleUnderline"/>
        </w:rPr>
        <w:t xml:space="preserve">, </w:t>
      </w:r>
      <w:r w:rsidRPr="00C64AE4">
        <w:rPr>
          <w:rStyle w:val="StyleUnderline"/>
          <w:highlight w:val="yellow"/>
        </w:rPr>
        <w:t xml:space="preserve">come back with </w:t>
      </w:r>
      <w:r w:rsidRPr="00C64AE4">
        <w:rPr>
          <w:rStyle w:val="Emphasis"/>
          <w:highlight w:val="yellow"/>
        </w:rPr>
        <w:t>better ideas</w:t>
      </w:r>
      <w:r w:rsidRPr="004450BC">
        <w:rPr>
          <w:rStyle w:val="StyleUnderline"/>
        </w:rPr>
        <w:t>.</w:t>
      </w:r>
      <w:r>
        <w:rPr>
          <w:u w:val="single"/>
        </w:rPr>
        <w:t xml:space="preserve"> </w:t>
      </w:r>
      <w:r w:rsidRPr="00444DEE">
        <w:rPr>
          <w:sz w:val="16"/>
        </w:rPr>
        <w:t xml:space="preserve">Tony was right. A rumble can be clenched by a fair fight if you've got the guts to risk that. </w:t>
      </w:r>
      <w:r w:rsidRPr="00157B97">
        <w:rPr>
          <w:rStyle w:val="StyleUnderline"/>
        </w:rPr>
        <w:t>Are millions</w:t>
      </w:r>
      <w:r w:rsidRPr="00157B97">
        <w:rPr>
          <w:sz w:val="16"/>
        </w:rPr>
        <w:t xml:space="preserve"> of Americans </w:t>
      </w:r>
      <w:r w:rsidRPr="00157B97">
        <w:rPr>
          <w:rStyle w:val="StyleUnderline"/>
        </w:rPr>
        <w:t>ready to start fighting fair for the sake</w:t>
      </w:r>
      <w:r w:rsidRPr="00157B97">
        <w:rPr>
          <w:sz w:val="16"/>
        </w:rPr>
        <w:t xml:space="preserve"> of our democracy? For the sake of </w:t>
      </w:r>
      <w:r w:rsidRPr="00157B97">
        <w:rPr>
          <w:rStyle w:val="StyleUnderline"/>
        </w:rPr>
        <w:t>solving</w:t>
      </w:r>
      <w:r w:rsidRPr="00157B97">
        <w:rPr>
          <w:sz w:val="16"/>
        </w:rPr>
        <w:t xml:space="preserve"> </w:t>
      </w:r>
      <w:r w:rsidRPr="00157B97">
        <w:rPr>
          <w:rStyle w:val="Emphasis"/>
        </w:rPr>
        <w:t xml:space="preserve">common </w:t>
      </w:r>
      <w:proofErr w:type="gramStart"/>
      <w:r w:rsidRPr="00157B97">
        <w:rPr>
          <w:rStyle w:val="Emphasis"/>
        </w:rPr>
        <w:t>problems</w:t>
      </w:r>
      <w:proofErr w:type="gramEnd"/>
      <w:r w:rsidRPr="00157B97">
        <w:rPr>
          <w:sz w:val="16"/>
        </w:rPr>
        <w:t xml:space="preserve"> </w:t>
      </w:r>
      <w:r w:rsidRPr="00157B97">
        <w:rPr>
          <w:rStyle w:val="StyleUnderline"/>
        </w:rPr>
        <w:t>we all face?</w:t>
      </w:r>
      <w:r w:rsidRPr="00157B97">
        <w:rPr>
          <w:sz w:val="16"/>
        </w:rPr>
        <w:t xml:space="preserve"> Listening to those remarks Sunday at the Aspen Ideas Festival, which is co-hosted by The Aspen Institute and The Atlantic, </w:t>
      </w:r>
      <w:r w:rsidRPr="00157B97">
        <w:rPr>
          <w:rStyle w:val="StyleUnderline"/>
        </w:rPr>
        <w:t>I share</w:t>
      </w:r>
      <w:r w:rsidRPr="00157B97">
        <w:rPr>
          <w:sz w:val="16"/>
        </w:rPr>
        <w:t xml:space="preserve">d the speaker’s </w:t>
      </w:r>
      <w:r w:rsidRPr="00157B97">
        <w:rPr>
          <w:rStyle w:val="StyleUnderline"/>
        </w:rPr>
        <w:t>frustration with</w:t>
      </w:r>
      <w:r w:rsidRPr="00157B97">
        <w:rPr>
          <w:sz w:val="16"/>
        </w:rPr>
        <w:t xml:space="preserve"> </w:t>
      </w:r>
      <w:r w:rsidRPr="00157B97">
        <w:rPr>
          <w:rStyle w:val="StyleUnderline"/>
        </w:rPr>
        <w:t xml:space="preserve">attacks on </w:t>
      </w:r>
      <w:r w:rsidRPr="00157B97">
        <w:rPr>
          <w:rStyle w:val="Emphasis"/>
        </w:rPr>
        <w:t>people</w:t>
      </w:r>
      <w:r w:rsidRPr="00157B97">
        <w:rPr>
          <w:sz w:val="16"/>
        </w:rPr>
        <w:t xml:space="preserve"> </w:t>
      </w:r>
      <w:r w:rsidRPr="00157B97">
        <w:rPr>
          <w:rStyle w:val="StyleUnderline"/>
        </w:rPr>
        <w:t xml:space="preserve">rather than </w:t>
      </w:r>
      <w:r w:rsidRPr="00157B97">
        <w:rPr>
          <w:rStyle w:val="Emphasis"/>
        </w:rPr>
        <w:t>ideas</w:t>
      </w:r>
      <w:r w:rsidRPr="00157B97">
        <w:rPr>
          <w:rStyle w:val="StyleUnderline"/>
        </w:rPr>
        <w:t>, which pervade so much of</w:t>
      </w:r>
      <w:r w:rsidRPr="00157B97">
        <w:rPr>
          <w:sz w:val="16"/>
        </w:rPr>
        <w:t xml:space="preserve"> today’s </w:t>
      </w:r>
      <w:r w:rsidRPr="00157B97">
        <w:rPr>
          <w:rStyle w:val="StyleUnderline"/>
        </w:rPr>
        <w:t>political discourse</w:t>
      </w:r>
      <w:r w:rsidRPr="00157B97">
        <w:rPr>
          <w:sz w:val="16"/>
        </w:rPr>
        <w:t>. And yet, I</w:t>
      </w:r>
      <w:r w:rsidRPr="00444DEE">
        <w:rPr>
          <w:sz w:val="16"/>
        </w:rPr>
        <w:t xml:space="preserve"> would add something to his analysis: ad hominem is a problem, </w:t>
      </w:r>
      <w:r w:rsidRPr="00157B97">
        <w:rPr>
          <w:sz w:val="16"/>
        </w:rPr>
        <w:t xml:space="preserve">but </w:t>
      </w:r>
      <w:r w:rsidRPr="00157B97">
        <w:rPr>
          <w:rStyle w:val="StyleUnderline"/>
        </w:rPr>
        <w:t xml:space="preserve">if you </w:t>
      </w:r>
      <w:r w:rsidRPr="00C64AE4">
        <w:rPr>
          <w:rStyle w:val="StyleUnderline"/>
          <w:highlight w:val="yellow"/>
        </w:rPr>
        <w:t>watch</w:t>
      </w:r>
      <w:r w:rsidRPr="00444DEE">
        <w:rPr>
          <w:sz w:val="16"/>
        </w:rPr>
        <w:t xml:space="preserve"> cable </w:t>
      </w:r>
      <w:r w:rsidRPr="00C64AE4">
        <w:rPr>
          <w:rStyle w:val="StyleUnderline"/>
          <w:highlight w:val="yellow"/>
        </w:rPr>
        <w:t>news</w:t>
      </w:r>
      <w:r w:rsidRPr="004450BC">
        <w:rPr>
          <w:rStyle w:val="StyleUnderline"/>
        </w:rPr>
        <w:t xml:space="preserve">, or follow Twitter, </w:t>
      </w:r>
      <w:r w:rsidRPr="004D3548">
        <w:rPr>
          <w:rStyle w:val="StyleUnderline"/>
        </w:rPr>
        <w:t>or</w:t>
      </w:r>
      <w:r w:rsidRPr="00C64AE4">
        <w:rPr>
          <w:rStyle w:val="StyleUnderline"/>
          <w:highlight w:val="yellow"/>
        </w:rPr>
        <w:t xml:space="preserve"> reflect</w:t>
      </w:r>
      <w:r w:rsidRPr="00157B97">
        <w:rPr>
          <w:rStyle w:val="StyleUnderline"/>
        </w:rPr>
        <w:t xml:space="preserve"> on </w:t>
      </w:r>
      <w:r w:rsidRPr="004D3548">
        <w:rPr>
          <w:rStyle w:val="StyleUnderline"/>
        </w:rPr>
        <w:t>the</w:t>
      </w:r>
      <w:r w:rsidRPr="00C64AE4">
        <w:rPr>
          <w:rStyle w:val="StyleUnderline"/>
          <w:highlight w:val="yellow"/>
        </w:rPr>
        <w:t xml:space="preserve"> way that</w:t>
      </w:r>
      <w:r w:rsidRPr="00444DEE">
        <w:rPr>
          <w:sz w:val="16"/>
        </w:rPr>
        <w:t xml:space="preserve"> Donald </w:t>
      </w:r>
      <w:r w:rsidRPr="00C64AE4">
        <w:rPr>
          <w:rStyle w:val="StyleUnderline"/>
          <w:highlight w:val="yellow"/>
        </w:rPr>
        <w:t>Trump</w:t>
      </w:r>
      <w:r w:rsidRPr="00444DEE">
        <w:rPr>
          <w:sz w:val="16"/>
        </w:rPr>
        <w:t xml:space="preserve"> </w:t>
      </w:r>
      <w:r w:rsidRPr="00C64AE4">
        <w:rPr>
          <w:rStyle w:val="Emphasis"/>
          <w:highlight w:val="yellow"/>
        </w:rPr>
        <w:t>engages</w:t>
      </w:r>
      <w:r w:rsidRPr="00444DEE">
        <w:rPr>
          <w:sz w:val="16"/>
        </w:rPr>
        <w:t xml:space="preserve"> with Democrats, or Democrats with other </w:t>
      </w:r>
      <w:r w:rsidRPr="00157B97">
        <w:rPr>
          <w:sz w:val="16"/>
        </w:rPr>
        <w:t xml:space="preserve">Republicans, </w:t>
      </w:r>
      <w:r w:rsidRPr="00157B97">
        <w:rPr>
          <w:rStyle w:val="StyleUnderline"/>
        </w:rPr>
        <w:t xml:space="preserve">you </w:t>
      </w:r>
      <w:r w:rsidRPr="00C64AE4">
        <w:rPr>
          <w:rStyle w:val="StyleUnderline"/>
          <w:highlight w:val="yellow"/>
        </w:rPr>
        <w:t xml:space="preserve">notice </w:t>
      </w:r>
      <w:r w:rsidRPr="004D3548">
        <w:rPr>
          <w:rStyle w:val="Emphasis"/>
        </w:rPr>
        <w:t xml:space="preserve">a style of </w:t>
      </w:r>
      <w:r w:rsidRPr="00C64AE4">
        <w:rPr>
          <w:rStyle w:val="Emphasis"/>
          <w:highlight w:val="yellow"/>
        </w:rPr>
        <w:t>argument</w:t>
      </w:r>
      <w:r w:rsidRPr="00444DEE">
        <w:rPr>
          <w:sz w:val="16"/>
        </w:rPr>
        <w:t xml:space="preserve"> </w:t>
      </w:r>
      <w:r w:rsidRPr="004450BC">
        <w:rPr>
          <w:rStyle w:val="StyleUnderline"/>
        </w:rPr>
        <w:t xml:space="preserve">every bit </w:t>
      </w:r>
      <w:r w:rsidRPr="00C64AE4">
        <w:rPr>
          <w:rStyle w:val="StyleUnderline"/>
          <w:highlight w:val="yellow"/>
        </w:rPr>
        <w:t>as</w:t>
      </w:r>
      <w:r w:rsidRPr="00444DEE">
        <w:rPr>
          <w:sz w:val="16"/>
          <w:highlight w:val="yellow"/>
        </w:rPr>
        <w:t xml:space="preserve"> </w:t>
      </w:r>
      <w:r w:rsidRPr="00C64AE4">
        <w:rPr>
          <w:rStyle w:val="Emphasis"/>
          <w:highlight w:val="yellow"/>
        </w:rPr>
        <w:t>pernicious</w:t>
      </w:r>
      <w:r w:rsidRPr="00444DEE">
        <w:rPr>
          <w:sz w:val="16"/>
        </w:rPr>
        <w:t xml:space="preserve">. </w:t>
      </w:r>
      <w:r w:rsidRPr="004450BC">
        <w:rPr>
          <w:rStyle w:val="StyleUnderline"/>
        </w:rPr>
        <w:t xml:space="preserve">It consists of constantly </w:t>
      </w:r>
      <w:r w:rsidRPr="00C64AE4">
        <w:rPr>
          <w:rStyle w:val="Emphasis"/>
          <w:highlight w:val="yellow"/>
        </w:rPr>
        <w:t>elevating</w:t>
      </w:r>
      <w:r w:rsidRPr="00444DEE">
        <w:rPr>
          <w:sz w:val="16"/>
          <w:highlight w:val="yellow"/>
        </w:rPr>
        <w:t xml:space="preserve"> </w:t>
      </w:r>
      <w:r w:rsidRPr="00C64AE4">
        <w:rPr>
          <w:rStyle w:val="StyleUnderline"/>
          <w:highlight w:val="yellow"/>
        </w:rPr>
        <w:t>the</w:t>
      </w:r>
      <w:r w:rsidRPr="004450BC">
        <w:rPr>
          <w:rStyle w:val="StyleUnderline"/>
        </w:rPr>
        <w:t xml:space="preserve"> very </w:t>
      </w:r>
      <w:r w:rsidRPr="00C64AE4">
        <w:rPr>
          <w:rStyle w:val="StyleUnderline"/>
          <w:highlight w:val="yellow"/>
        </w:rPr>
        <w:t xml:space="preserve">worst </w:t>
      </w:r>
      <w:r w:rsidRPr="004D3548">
        <w:rPr>
          <w:rStyle w:val="StyleUnderline"/>
        </w:rPr>
        <w:t xml:space="preserve">of the </w:t>
      </w:r>
      <w:r w:rsidRPr="00C64AE4">
        <w:rPr>
          <w:rStyle w:val="StyleUnderline"/>
          <w:highlight w:val="yellow"/>
        </w:rPr>
        <w:t>other side</w:t>
      </w:r>
      <w:r w:rsidRPr="00444DEE">
        <w:rPr>
          <w:sz w:val="16"/>
        </w:rPr>
        <w:t xml:space="preserve">, </w:t>
      </w:r>
      <w:r w:rsidRPr="00C64AE4">
        <w:rPr>
          <w:rStyle w:val="StyleUnderline"/>
          <w:highlight w:val="yellow"/>
        </w:rPr>
        <w:t>attacking</w:t>
      </w:r>
      <w:r w:rsidRPr="004450BC">
        <w:rPr>
          <w:rStyle w:val="StyleUnderline"/>
        </w:rPr>
        <w:t xml:space="preserve"> only </w:t>
      </w:r>
      <w:r w:rsidRPr="004D3548">
        <w:rPr>
          <w:rStyle w:val="StyleUnderline"/>
        </w:rPr>
        <w:t>the</w:t>
      </w:r>
      <w:r w:rsidRPr="00C64AE4">
        <w:rPr>
          <w:rStyle w:val="StyleUnderline"/>
          <w:highlight w:val="yellow"/>
        </w:rPr>
        <w:t xml:space="preserve"> </w:t>
      </w:r>
      <w:r w:rsidRPr="00C64AE4">
        <w:rPr>
          <w:rStyle w:val="Emphasis"/>
          <w:highlight w:val="yellow"/>
        </w:rPr>
        <w:t>weakest</w:t>
      </w:r>
      <w:r w:rsidRPr="00444DEE">
        <w:rPr>
          <w:sz w:val="16"/>
          <w:highlight w:val="yellow"/>
        </w:rPr>
        <w:t xml:space="preserve"> </w:t>
      </w:r>
      <w:r w:rsidRPr="00C64AE4">
        <w:rPr>
          <w:rStyle w:val="StyleUnderline"/>
          <w:highlight w:val="yellow"/>
        </w:rPr>
        <w:t xml:space="preserve">rather </w:t>
      </w:r>
      <w:r w:rsidRPr="00C64AE4">
        <w:rPr>
          <w:rStyle w:val="Emphasis"/>
          <w:highlight w:val="yellow"/>
        </w:rPr>
        <w:t xml:space="preserve">than </w:t>
      </w:r>
      <w:r w:rsidRPr="004D3548">
        <w:rPr>
          <w:rStyle w:val="Emphasis"/>
        </w:rPr>
        <w:t>the</w:t>
      </w:r>
      <w:r w:rsidRPr="00C64AE4">
        <w:rPr>
          <w:rStyle w:val="Emphasis"/>
          <w:highlight w:val="yellow"/>
        </w:rPr>
        <w:t xml:space="preserve"> strongest</w:t>
      </w:r>
      <w:r w:rsidRPr="00444DEE">
        <w:rPr>
          <w:sz w:val="16"/>
        </w:rPr>
        <w:t xml:space="preserve"> part or </w:t>
      </w:r>
      <w:r w:rsidRPr="00C64AE4">
        <w:rPr>
          <w:rStyle w:val="Emphasis"/>
          <w:highlight w:val="yellow"/>
        </w:rPr>
        <w:t>version of</w:t>
      </w:r>
      <w:r w:rsidRPr="004D3548">
        <w:rPr>
          <w:rStyle w:val="Emphasis"/>
        </w:rPr>
        <w:t xml:space="preserve"> the </w:t>
      </w:r>
      <w:r w:rsidRPr="00C64AE4">
        <w:rPr>
          <w:rStyle w:val="Emphasis"/>
          <w:highlight w:val="yellow"/>
        </w:rPr>
        <w:t>ideas</w:t>
      </w:r>
      <w:r w:rsidRPr="00444DEE">
        <w:rPr>
          <w:sz w:val="16"/>
        </w:rPr>
        <w:t xml:space="preserve"> </w:t>
      </w:r>
      <w:r w:rsidRPr="004450BC">
        <w:rPr>
          <w:rStyle w:val="StyleUnderline"/>
        </w:rPr>
        <w:t>held by the other</w:t>
      </w:r>
      <w:r w:rsidRPr="00444DEE">
        <w:rPr>
          <w:sz w:val="16"/>
        </w:rPr>
        <w:t xml:space="preserve"> political party or ideological tribe or cultural identity </w:t>
      </w:r>
      <w:r w:rsidRPr="004450BC">
        <w:rPr>
          <w:rStyle w:val="StyleUnderline"/>
        </w:rPr>
        <w:t>group</w:t>
      </w:r>
      <w:r w:rsidRPr="00444DEE">
        <w:rPr>
          <w:sz w:val="16"/>
        </w:rPr>
        <w:t xml:space="preserve">. As Scott Alexander puts it, “The straw man is a terrible argument nobody really holds, which was only invented so your side had something easy to defeat. The weak man is a terrible argument that only a few unrepresentative people hold, which was only brought to </w:t>
      </w:r>
      <w:proofErr w:type="gramStart"/>
      <w:r w:rsidRPr="00444DEE">
        <w:rPr>
          <w:sz w:val="16"/>
        </w:rPr>
        <w:t>prominence</w:t>
      </w:r>
      <w:proofErr w:type="gramEnd"/>
      <w:r w:rsidRPr="00444DEE">
        <w:rPr>
          <w:sz w:val="16"/>
        </w:rPr>
        <w:t xml:space="preserve"> so your side had something easy to defeat.” Tucker Carlson is a master of the weak man––as was Jon Stewart. And </w:t>
      </w:r>
      <w:r w:rsidRPr="00C64AE4">
        <w:rPr>
          <w:rStyle w:val="StyleUnderline"/>
          <w:highlight w:val="yellow"/>
        </w:rPr>
        <w:t xml:space="preserve">America </w:t>
      </w:r>
      <w:r w:rsidRPr="004D3548">
        <w:rPr>
          <w:rStyle w:val="StyleUnderline"/>
        </w:rPr>
        <w:t xml:space="preserve">would </w:t>
      </w:r>
      <w:r w:rsidRPr="00C64AE4">
        <w:rPr>
          <w:rStyle w:val="StyleUnderline"/>
          <w:highlight w:val="yellow"/>
        </w:rPr>
        <w:t>benefit</w:t>
      </w:r>
      <w:r w:rsidRPr="004D3548">
        <w:rPr>
          <w:rStyle w:val="StyleUnderline"/>
        </w:rPr>
        <w:t xml:space="preserve"> if</w:t>
      </w:r>
      <w:r w:rsidRPr="00444DEE">
        <w:rPr>
          <w:sz w:val="16"/>
        </w:rPr>
        <w:t xml:space="preserve"> our </w:t>
      </w:r>
      <w:r w:rsidRPr="00C64AE4">
        <w:rPr>
          <w:rStyle w:val="Emphasis"/>
          <w:highlight w:val="yellow"/>
        </w:rPr>
        <w:t>culture of argument</w:t>
      </w:r>
      <w:r w:rsidRPr="00444DEE">
        <w:rPr>
          <w:sz w:val="16"/>
          <w:highlight w:val="yellow"/>
        </w:rPr>
        <w:t xml:space="preserve"> </w:t>
      </w:r>
      <w:r w:rsidRPr="004D3548">
        <w:rPr>
          <w:rStyle w:val="StyleUnderline"/>
        </w:rPr>
        <w:t xml:space="preserve">elevated the </w:t>
      </w:r>
      <w:r w:rsidRPr="00C64AE4">
        <w:rPr>
          <w:rStyle w:val="Emphasis"/>
          <w:highlight w:val="yellow"/>
        </w:rPr>
        <w:t>opposite</w:t>
      </w:r>
      <w:r w:rsidRPr="00C64AE4">
        <w:rPr>
          <w:rStyle w:val="StyleUnderline"/>
        </w:rPr>
        <w:t xml:space="preserve"> approach</w:t>
      </w:r>
      <w:r w:rsidRPr="00444DEE">
        <w:rPr>
          <w:sz w:val="16"/>
        </w:rPr>
        <w:t xml:space="preserve">, steel-manning, </w:t>
      </w:r>
      <w:r w:rsidRPr="004D3548">
        <w:rPr>
          <w:sz w:val="16"/>
          <w:highlight w:val="yellow"/>
          <w:u w:val="single"/>
        </w:rPr>
        <w:t>“</w:t>
      </w:r>
      <w:r w:rsidRPr="004D3548">
        <w:rPr>
          <w:rStyle w:val="StyleUnderline"/>
        </w:rPr>
        <w:t xml:space="preserve">the </w:t>
      </w:r>
      <w:r w:rsidRPr="00C64AE4">
        <w:rPr>
          <w:rStyle w:val="StyleUnderline"/>
          <w:highlight w:val="yellow"/>
        </w:rPr>
        <w:t>art of addressing</w:t>
      </w:r>
      <w:r w:rsidRPr="004D3548">
        <w:rPr>
          <w:rStyle w:val="StyleUnderline"/>
        </w:rPr>
        <w:t xml:space="preserve"> </w:t>
      </w:r>
      <w:r w:rsidRPr="004D3548">
        <w:rPr>
          <w:rStyle w:val="Emphasis"/>
        </w:rPr>
        <w:t xml:space="preserve">the best </w:t>
      </w:r>
      <w:r w:rsidRPr="00C64AE4">
        <w:rPr>
          <w:rStyle w:val="Emphasis"/>
          <w:highlight w:val="yellow"/>
        </w:rPr>
        <w:lastRenderedPageBreak/>
        <w:t xml:space="preserve">form of </w:t>
      </w:r>
      <w:r w:rsidRPr="004D3548">
        <w:rPr>
          <w:rStyle w:val="Emphasis"/>
        </w:rPr>
        <w:t>the</w:t>
      </w:r>
      <w:r w:rsidRPr="00C64AE4">
        <w:rPr>
          <w:rStyle w:val="Emphasis"/>
          <w:highlight w:val="yellow"/>
        </w:rPr>
        <w:t xml:space="preserve"> other person’s argument</w:t>
      </w:r>
      <w:r w:rsidRPr="00444DEE">
        <w:rPr>
          <w:sz w:val="16"/>
        </w:rPr>
        <w:t xml:space="preserve">, even if it’s not the one they presented.” Here’s Chana </w:t>
      </w:r>
      <w:proofErr w:type="spellStart"/>
      <w:r w:rsidRPr="00444DEE">
        <w:rPr>
          <w:sz w:val="16"/>
        </w:rPr>
        <w:t>Messinger</w:t>
      </w:r>
      <w:proofErr w:type="spellEnd"/>
      <w:r w:rsidRPr="00444DEE">
        <w:rPr>
          <w:sz w:val="16"/>
        </w:rPr>
        <w:t xml:space="preserve"> extolling it in one of those great old-school blog posts that I am honored just to honor: </w:t>
      </w:r>
      <w:r w:rsidRPr="004D3548">
        <w:rPr>
          <w:rStyle w:val="StyleUnderline"/>
        </w:rPr>
        <w:t>We</w:t>
      </w:r>
      <w:r w:rsidRPr="00444DEE">
        <w:rPr>
          <w:sz w:val="16"/>
        </w:rPr>
        <w:t xml:space="preserve"> probably </w:t>
      </w:r>
      <w:r w:rsidRPr="00C64AE4">
        <w:rPr>
          <w:rStyle w:val="StyleUnderline"/>
          <w:highlight w:val="yellow"/>
        </w:rPr>
        <w:t xml:space="preserve">know </w:t>
      </w:r>
      <w:r w:rsidRPr="004D3548">
        <w:rPr>
          <w:rStyle w:val="StyleUnderline"/>
        </w:rPr>
        <w:t xml:space="preserve">best </w:t>
      </w:r>
      <w:r w:rsidRPr="00C64AE4">
        <w:rPr>
          <w:rStyle w:val="StyleUnderline"/>
          <w:highlight w:val="yellow"/>
        </w:rPr>
        <w:t xml:space="preserve">which arguments </w:t>
      </w:r>
      <w:r w:rsidRPr="004D3548">
        <w:rPr>
          <w:rStyle w:val="StyleUnderline"/>
        </w:rPr>
        <w:t>are</w:t>
      </w:r>
      <w:r w:rsidRPr="004450BC">
        <w:rPr>
          <w:rStyle w:val="StyleUnderline"/>
        </w:rPr>
        <w:t xml:space="preserve"> most </w:t>
      </w:r>
      <w:r w:rsidRPr="00C64AE4">
        <w:rPr>
          <w:rStyle w:val="Emphasis"/>
          <w:highlight w:val="yellow"/>
        </w:rPr>
        <w:t>difficult</w:t>
      </w:r>
      <w:r w:rsidRPr="00444DEE">
        <w:rPr>
          <w:sz w:val="16"/>
          <w:highlight w:val="yellow"/>
        </w:rPr>
        <w:t xml:space="preserve"> </w:t>
      </w:r>
      <w:r w:rsidRPr="004D3548">
        <w:rPr>
          <w:rStyle w:val="StyleUnderline"/>
        </w:rPr>
        <w:t xml:space="preserve">for our </w:t>
      </w:r>
      <w:r w:rsidRPr="00C64AE4">
        <w:rPr>
          <w:rStyle w:val="StyleUnderline"/>
          <w:highlight w:val="yellow"/>
        </w:rPr>
        <w:t>position</w:t>
      </w:r>
      <w:r w:rsidRPr="00444DEE">
        <w:rPr>
          <w:sz w:val="16"/>
        </w:rPr>
        <w:t xml:space="preserve">, </w:t>
      </w:r>
      <w:r w:rsidRPr="004450BC">
        <w:rPr>
          <w:rStyle w:val="StyleUnderline"/>
        </w:rPr>
        <w:t xml:space="preserve">because </w:t>
      </w:r>
      <w:r w:rsidRPr="004D3548">
        <w:rPr>
          <w:rStyle w:val="StyleUnderline"/>
        </w:rPr>
        <w:t xml:space="preserve">we </w:t>
      </w:r>
      <w:r w:rsidRPr="00C64AE4">
        <w:rPr>
          <w:rStyle w:val="StyleUnderline"/>
          <w:highlight w:val="yellow"/>
        </w:rPr>
        <w:t>know</w:t>
      </w:r>
      <w:r w:rsidRPr="004D3548">
        <w:rPr>
          <w:rStyle w:val="StyleUnderline"/>
        </w:rPr>
        <w:t xml:space="preserve"> our </w:t>
      </w:r>
      <w:r w:rsidRPr="00C64AE4">
        <w:rPr>
          <w:rStyle w:val="StyleUnderline"/>
          <w:highlight w:val="yellow"/>
        </w:rPr>
        <w:t>belief’s</w:t>
      </w:r>
      <w:r w:rsidRPr="00444DEE">
        <w:rPr>
          <w:sz w:val="16"/>
        </w:rPr>
        <w:t xml:space="preserve"> real </w:t>
      </w:r>
      <w:r w:rsidRPr="00C64AE4">
        <w:rPr>
          <w:rStyle w:val="Emphasis"/>
          <w:highlight w:val="yellow"/>
        </w:rPr>
        <w:t>weak</w:t>
      </w:r>
      <w:r w:rsidRPr="00C64AE4">
        <w:rPr>
          <w:rStyle w:val="StyleUnderline"/>
          <w:highlight w:val="yellow"/>
        </w:rPr>
        <w:t xml:space="preserve"> points and </w:t>
      </w:r>
      <w:r w:rsidRPr="004D3548">
        <w:rPr>
          <w:rStyle w:val="StyleUnderline"/>
        </w:rPr>
        <w:t xml:space="preserve">what kind of </w:t>
      </w:r>
      <w:proofErr w:type="gramStart"/>
      <w:r w:rsidRPr="00C64AE4">
        <w:rPr>
          <w:rStyle w:val="Emphasis"/>
          <w:highlight w:val="yellow"/>
        </w:rPr>
        <w:t>evidence</w:t>
      </w:r>
      <w:proofErr w:type="gramEnd"/>
      <w:r w:rsidRPr="004D3548">
        <w:rPr>
          <w:rStyle w:val="StyleUnderline"/>
        </w:rPr>
        <w:t xml:space="preserve"> we </w:t>
      </w:r>
      <w:r w:rsidRPr="00C64AE4">
        <w:rPr>
          <w:rStyle w:val="StyleUnderline"/>
          <w:highlight w:val="yellow"/>
        </w:rPr>
        <w:t>tend to</w:t>
      </w:r>
      <w:r w:rsidRPr="004450BC">
        <w:rPr>
          <w:rStyle w:val="StyleUnderline"/>
        </w:rPr>
        <w:t xml:space="preserve"> </w:t>
      </w:r>
      <w:r w:rsidRPr="00C64AE4">
        <w:rPr>
          <w:rStyle w:val="StyleUnderline"/>
          <w:highlight w:val="yellow"/>
        </w:rPr>
        <w:t>find compelling</w:t>
      </w:r>
      <w:r w:rsidRPr="00444DEE">
        <w:rPr>
          <w:sz w:val="16"/>
        </w:rPr>
        <w:t xml:space="preserve"> … </w:t>
      </w:r>
      <w:r w:rsidRPr="00C64AE4">
        <w:rPr>
          <w:rStyle w:val="Emphasis"/>
          <w:highlight w:val="yellow"/>
        </w:rPr>
        <w:t>use that</w:t>
      </w:r>
      <w:r w:rsidRPr="004450BC">
        <w:rPr>
          <w:rStyle w:val="Emphasis"/>
        </w:rPr>
        <w:t xml:space="preserve"> information </w:t>
      </w:r>
      <w:r w:rsidRPr="004D3548">
        <w:rPr>
          <w:rStyle w:val="Emphasis"/>
        </w:rPr>
        <w:t xml:space="preserve">to </w:t>
      </w:r>
      <w:r w:rsidRPr="00C64AE4">
        <w:rPr>
          <w:rStyle w:val="Emphasis"/>
          <w:highlight w:val="yellow"/>
        </w:rPr>
        <w:t>look for ways to make</w:t>
      </w:r>
      <w:r w:rsidRPr="004450BC">
        <w:rPr>
          <w:rStyle w:val="Emphasis"/>
        </w:rPr>
        <w:t xml:space="preserve"> their </w:t>
      </w:r>
      <w:r w:rsidRPr="00C64AE4">
        <w:rPr>
          <w:rStyle w:val="Emphasis"/>
          <w:highlight w:val="yellow"/>
        </w:rPr>
        <w:t>arguments better</w:t>
      </w:r>
      <w:r w:rsidRPr="00444DEE">
        <w:rPr>
          <w:sz w:val="16"/>
        </w:rPr>
        <w:t xml:space="preserve">, more difficult for you to counter. </w:t>
      </w:r>
      <w:r w:rsidRPr="004D3548">
        <w:rPr>
          <w:rStyle w:val="StyleUnderline"/>
        </w:rPr>
        <w:t xml:space="preserve">This is the </w:t>
      </w:r>
      <w:r w:rsidRPr="00C64AE4">
        <w:rPr>
          <w:rStyle w:val="Emphasis"/>
          <w:highlight w:val="yellow"/>
        </w:rPr>
        <w:t>highest form</w:t>
      </w:r>
      <w:r w:rsidRPr="00444DEE">
        <w:rPr>
          <w:sz w:val="16"/>
          <w:highlight w:val="yellow"/>
        </w:rPr>
        <w:t xml:space="preserve"> </w:t>
      </w:r>
      <w:r w:rsidRPr="00C64AE4">
        <w:rPr>
          <w:rStyle w:val="StyleUnderline"/>
          <w:highlight w:val="yellow"/>
        </w:rPr>
        <w:t>of</w:t>
      </w:r>
      <w:r w:rsidRPr="00444DEE">
        <w:rPr>
          <w:sz w:val="16"/>
        </w:rPr>
        <w:t xml:space="preserve"> </w:t>
      </w:r>
      <w:r w:rsidRPr="00C64AE4">
        <w:rPr>
          <w:rStyle w:val="StyleUnderline"/>
          <w:highlight w:val="yellow"/>
        </w:rPr>
        <w:t>disagreement</w:t>
      </w:r>
      <w:r w:rsidRPr="00444DEE">
        <w:rPr>
          <w:sz w:val="16"/>
          <w:highlight w:val="yellow"/>
        </w:rPr>
        <w:t xml:space="preserve">. </w:t>
      </w:r>
      <w:r w:rsidRPr="00C64AE4">
        <w:rPr>
          <w:rStyle w:val="StyleUnderline"/>
          <w:highlight w:val="yellow"/>
        </w:rPr>
        <w:t xml:space="preserve">If </w:t>
      </w:r>
      <w:r w:rsidRPr="004D3548">
        <w:rPr>
          <w:rStyle w:val="StyleUnderline"/>
        </w:rPr>
        <w:t>you</w:t>
      </w:r>
      <w:r w:rsidRPr="00C64AE4">
        <w:rPr>
          <w:rStyle w:val="StyleUnderline"/>
          <w:highlight w:val="yellow"/>
        </w:rPr>
        <w:t xml:space="preserve"> know</w:t>
      </w:r>
      <w:r w:rsidRPr="004D3548">
        <w:rPr>
          <w:rStyle w:val="StyleUnderline"/>
        </w:rPr>
        <w:t xml:space="preserve"> of </w:t>
      </w:r>
      <w:r w:rsidRPr="004D3548">
        <w:rPr>
          <w:rStyle w:val="Emphasis"/>
        </w:rPr>
        <w:t xml:space="preserve">a better </w:t>
      </w:r>
      <w:r w:rsidRPr="00C64AE4">
        <w:rPr>
          <w:rStyle w:val="Emphasis"/>
          <w:highlight w:val="yellow"/>
        </w:rPr>
        <w:t>counter to your</w:t>
      </w:r>
      <w:r w:rsidRPr="004D3548">
        <w:rPr>
          <w:rStyle w:val="Emphasis"/>
        </w:rPr>
        <w:t xml:space="preserve"> own </w:t>
      </w:r>
      <w:r w:rsidRPr="00C64AE4">
        <w:rPr>
          <w:rStyle w:val="Emphasis"/>
          <w:highlight w:val="yellow"/>
        </w:rPr>
        <w:t>arg</w:t>
      </w:r>
      <w:r w:rsidRPr="004D3548">
        <w:rPr>
          <w:rStyle w:val="Emphasis"/>
        </w:rPr>
        <w:t>ument</w:t>
      </w:r>
      <w:r w:rsidRPr="00444DEE">
        <w:rPr>
          <w:sz w:val="16"/>
        </w:rPr>
        <w:t xml:space="preserve">, </w:t>
      </w:r>
      <w:r w:rsidRPr="004450BC">
        <w:rPr>
          <w:rStyle w:val="StyleUnderline"/>
        </w:rPr>
        <w:t xml:space="preserve">say so. If </w:t>
      </w:r>
      <w:r w:rsidRPr="004D3548">
        <w:rPr>
          <w:rStyle w:val="StyleUnderline"/>
        </w:rPr>
        <w:t xml:space="preserve">you </w:t>
      </w:r>
      <w:r w:rsidRPr="00C64AE4">
        <w:rPr>
          <w:rStyle w:val="StyleUnderline"/>
          <w:highlight w:val="yellow"/>
        </w:rPr>
        <w:t>know</w:t>
      </w:r>
      <w:r w:rsidRPr="004D3548">
        <w:rPr>
          <w:rStyle w:val="StyleUnderline"/>
        </w:rPr>
        <w:t xml:space="preserve"> of </w:t>
      </w:r>
      <w:r w:rsidRPr="00C64AE4">
        <w:rPr>
          <w:rStyle w:val="StyleUnderline"/>
          <w:highlight w:val="yellow"/>
        </w:rPr>
        <w:t xml:space="preserve">evidence </w:t>
      </w:r>
      <w:r w:rsidRPr="004D3548">
        <w:rPr>
          <w:rStyle w:val="StyleUnderline"/>
        </w:rPr>
        <w:t>that</w:t>
      </w:r>
      <w:r w:rsidRPr="00C64AE4">
        <w:rPr>
          <w:rStyle w:val="StyleUnderline"/>
          <w:highlight w:val="yellow"/>
        </w:rPr>
        <w:t xml:space="preserve"> </w:t>
      </w:r>
      <w:r w:rsidRPr="00C64AE4">
        <w:rPr>
          <w:rStyle w:val="Emphasis"/>
          <w:highlight w:val="yellow"/>
        </w:rPr>
        <w:t>supports their side</w:t>
      </w:r>
      <w:r w:rsidRPr="00444DEE">
        <w:rPr>
          <w:sz w:val="16"/>
        </w:rPr>
        <w:t xml:space="preserve">, </w:t>
      </w:r>
      <w:r w:rsidRPr="004450BC">
        <w:rPr>
          <w:rStyle w:val="StyleUnderline"/>
        </w:rPr>
        <w:t xml:space="preserve">bring it up. </w:t>
      </w:r>
      <w:r w:rsidRPr="004D3548">
        <w:rPr>
          <w:rStyle w:val="StyleUnderline"/>
        </w:rPr>
        <w:t xml:space="preserve">If </w:t>
      </w:r>
      <w:r w:rsidRPr="00C64AE4">
        <w:rPr>
          <w:rStyle w:val="StyleUnderline"/>
          <w:highlight w:val="yellow"/>
        </w:rPr>
        <w:t>their argument rests</w:t>
      </w:r>
      <w:r w:rsidRPr="004450BC">
        <w:rPr>
          <w:rStyle w:val="StyleUnderline"/>
        </w:rPr>
        <w:t xml:space="preserve"> </w:t>
      </w:r>
      <w:r w:rsidRPr="00C64AE4">
        <w:rPr>
          <w:rStyle w:val="StyleUnderline"/>
          <w:highlight w:val="yellow"/>
        </w:rPr>
        <w:t xml:space="preserve">on </w:t>
      </w:r>
      <w:r w:rsidRPr="00C64AE4">
        <w:rPr>
          <w:rStyle w:val="StyleUnderline"/>
        </w:rPr>
        <w:t xml:space="preserve">an </w:t>
      </w:r>
      <w:r w:rsidRPr="00C64AE4">
        <w:rPr>
          <w:rStyle w:val="Emphasis"/>
          <w:highlight w:val="yellow"/>
        </w:rPr>
        <w:t>untrue</w:t>
      </w:r>
      <w:r w:rsidRPr="004450BC">
        <w:rPr>
          <w:rStyle w:val="Emphasis"/>
        </w:rPr>
        <w:t xml:space="preserve"> piece of </w:t>
      </w:r>
      <w:r w:rsidRPr="00C64AE4">
        <w:rPr>
          <w:rStyle w:val="Emphasis"/>
          <w:highlight w:val="yellow"/>
        </w:rPr>
        <w:t>evidence</w:t>
      </w:r>
      <w:r w:rsidRPr="00444DEE">
        <w:rPr>
          <w:sz w:val="16"/>
        </w:rPr>
        <w:t xml:space="preserve">, </w:t>
      </w:r>
      <w:r w:rsidRPr="00C64AE4">
        <w:rPr>
          <w:rStyle w:val="StyleUnderline"/>
          <w:highlight w:val="yellow"/>
        </w:rPr>
        <w:t>talk about the</w:t>
      </w:r>
      <w:r w:rsidRPr="00444DEE">
        <w:rPr>
          <w:sz w:val="16"/>
        </w:rPr>
        <w:t xml:space="preserve"> hypothetical </w:t>
      </w:r>
      <w:r w:rsidRPr="00C64AE4">
        <w:rPr>
          <w:rStyle w:val="StyleUnderline"/>
          <w:highlight w:val="yellow"/>
        </w:rPr>
        <w:t>case</w:t>
      </w:r>
      <w:r w:rsidRPr="004450BC">
        <w:rPr>
          <w:rStyle w:val="StyleUnderline"/>
        </w:rPr>
        <w:t xml:space="preserve"> in which they were</w:t>
      </w:r>
      <w:r w:rsidRPr="00444DEE">
        <w:rPr>
          <w:sz w:val="16"/>
        </w:rPr>
        <w:t xml:space="preserve"> </w:t>
      </w:r>
      <w:r w:rsidRPr="004450BC">
        <w:rPr>
          <w:rStyle w:val="StyleUnderline"/>
        </w:rPr>
        <w:t>right</w:t>
      </w:r>
      <w:r w:rsidRPr="00444DEE">
        <w:rPr>
          <w:sz w:val="16"/>
        </w:rPr>
        <w:t xml:space="preserve">... Because </w:t>
      </w:r>
      <w:r w:rsidRPr="00C64AE4">
        <w:rPr>
          <w:rStyle w:val="Emphasis"/>
          <w:highlight w:val="yellow"/>
        </w:rPr>
        <w:t>if you can’t respond to</w:t>
      </w:r>
      <w:r w:rsidRPr="004450BC">
        <w:rPr>
          <w:rStyle w:val="Emphasis"/>
        </w:rPr>
        <w:t xml:space="preserve"> that </w:t>
      </w:r>
      <w:r w:rsidRPr="00C64AE4">
        <w:rPr>
          <w:rStyle w:val="Emphasis"/>
          <w:highlight w:val="yellow"/>
        </w:rPr>
        <w:t xml:space="preserve">better version, </w:t>
      </w:r>
      <w:r w:rsidRPr="004D3548">
        <w:rPr>
          <w:rStyle w:val="Emphasis"/>
        </w:rPr>
        <w:t>you’ve</w:t>
      </w:r>
      <w:r w:rsidRPr="004450BC">
        <w:rPr>
          <w:rStyle w:val="Emphasis"/>
        </w:rPr>
        <w:t xml:space="preserve"> </w:t>
      </w:r>
      <w:r w:rsidRPr="004D3548">
        <w:rPr>
          <w:rStyle w:val="Emphasis"/>
          <w:highlight w:val="yellow"/>
        </w:rPr>
        <w:t>got</w:t>
      </w:r>
      <w:r w:rsidRPr="004450BC">
        <w:rPr>
          <w:rStyle w:val="Emphasis"/>
        </w:rPr>
        <w:t xml:space="preserve"> some </w:t>
      </w:r>
      <w:r w:rsidRPr="00C64AE4">
        <w:rPr>
          <w:rStyle w:val="Emphasis"/>
          <w:highlight w:val="yellow"/>
        </w:rPr>
        <w:t xml:space="preserve">thinking </w:t>
      </w:r>
      <w:r w:rsidRPr="004D3548">
        <w:rPr>
          <w:rStyle w:val="Emphasis"/>
        </w:rPr>
        <w:t>to do</w:t>
      </w:r>
      <w:r w:rsidRPr="00444DEE">
        <w:rPr>
          <w:sz w:val="16"/>
          <w:highlight w:val="yellow"/>
        </w:rPr>
        <w:t xml:space="preserve">, </w:t>
      </w:r>
      <w:r w:rsidRPr="00C64AE4">
        <w:rPr>
          <w:rStyle w:val="StyleUnderline"/>
          <w:highlight w:val="yellow"/>
        </w:rPr>
        <w:t>even if you are</w:t>
      </w:r>
      <w:r w:rsidRPr="004450BC">
        <w:rPr>
          <w:rStyle w:val="StyleUnderline"/>
        </w:rPr>
        <w:t xml:space="preserve"> </w:t>
      </w:r>
      <w:r w:rsidRPr="004450BC">
        <w:rPr>
          <w:rStyle w:val="Emphasis"/>
        </w:rPr>
        <w:t xml:space="preserve">more </w:t>
      </w:r>
      <w:r w:rsidRPr="00C64AE4">
        <w:rPr>
          <w:rStyle w:val="Emphasis"/>
          <w:highlight w:val="yellow"/>
        </w:rPr>
        <w:t>right</w:t>
      </w:r>
      <w:r w:rsidRPr="00444DEE">
        <w:rPr>
          <w:sz w:val="16"/>
        </w:rPr>
        <w:t xml:space="preserve"> than the person you’re arguing with. In short, she says, “Think more deeply than you’re being asked to.” And bear these fruits: First, people like having their arguments approached with care and serious consideration. </w:t>
      </w:r>
      <w:proofErr w:type="spellStart"/>
      <w:r w:rsidRPr="004450BC">
        <w:rPr>
          <w:rStyle w:val="StyleUnderline"/>
        </w:rPr>
        <w:t>Steelmanning</w:t>
      </w:r>
      <w:proofErr w:type="spellEnd"/>
      <w:r w:rsidRPr="004450BC">
        <w:rPr>
          <w:rStyle w:val="StyleUnderline"/>
        </w:rPr>
        <w:t xml:space="preserve"> requires that we think </w:t>
      </w:r>
      <w:r w:rsidRPr="004450BC">
        <w:rPr>
          <w:rStyle w:val="Emphasis"/>
        </w:rPr>
        <w:t>deeply</w:t>
      </w:r>
      <w:r w:rsidRPr="004450BC">
        <w:rPr>
          <w:rStyle w:val="StyleUnderline"/>
        </w:rPr>
        <w:t xml:space="preserve"> about what’s being presented to us and find ways to </w:t>
      </w:r>
      <w:r w:rsidRPr="004450BC">
        <w:rPr>
          <w:rStyle w:val="Emphasis"/>
        </w:rPr>
        <w:t>improve</w:t>
      </w:r>
      <w:r w:rsidRPr="004450BC">
        <w:rPr>
          <w:rStyle w:val="StyleUnderline"/>
        </w:rPr>
        <w:t xml:space="preserve"> it</w:t>
      </w:r>
      <w:r w:rsidRPr="00444DEE">
        <w:rPr>
          <w:sz w:val="16"/>
        </w:rPr>
        <w:t xml:space="preserve">. </w:t>
      </w:r>
      <w:r w:rsidRPr="004D3548">
        <w:rPr>
          <w:rStyle w:val="StyleUnderline"/>
        </w:rPr>
        <w:t>By</w:t>
      </w:r>
      <w:r w:rsidRPr="00C64AE4">
        <w:rPr>
          <w:rStyle w:val="StyleUnderline"/>
          <w:highlight w:val="yellow"/>
        </w:rPr>
        <w:t xml:space="preserve"> addressing </w:t>
      </w:r>
      <w:r w:rsidRPr="004D3548">
        <w:rPr>
          <w:rStyle w:val="StyleUnderline"/>
        </w:rPr>
        <w:t>the</w:t>
      </w:r>
      <w:r w:rsidRPr="00C64AE4">
        <w:rPr>
          <w:rStyle w:val="StyleUnderline"/>
          <w:highlight w:val="yellow"/>
        </w:rPr>
        <w:t xml:space="preserve"> </w:t>
      </w:r>
      <w:r w:rsidRPr="00C64AE4">
        <w:rPr>
          <w:rStyle w:val="Emphasis"/>
          <w:highlight w:val="yellow"/>
        </w:rPr>
        <w:t>improved</w:t>
      </w:r>
      <w:r w:rsidRPr="00C64AE4">
        <w:rPr>
          <w:rStyle w:val="StyleUnderline"/>
          <w:highlight w:val="yellow"/>
        </w:rPr>
        <w:t xml:space="preserve"> version</w:t>
      </w:r>
      <w:r w:rsidRPr="00444DEE">
        <w:rPr>
          <w:sz w:val="16"/>
        </w:rPr>
        <w:t xml:space="preserve">, </w:t>
      </w:r>
      <w:r w:rsidRPr="004D3548">
        <w:rPr>
          <w:rStyle w:val="StyleUnderline"/>
        </w:rPr>
        <w:t xml:space="preserve">we </w:t>
      </w:r>
      <w:r w:rsidRPr="00C64AE4">
        <w:rPr>
          <w:rStyle w:val="StyleUnderline"/>
          <w:highlight w:val="yellow"/>
        </w:rPr>
        <w:t>show</w:t>
      </w:r>
      <w:r w:rsidRPr="004450BC">
        <w:rPr>
          <w:rStyle w:val="StyleUnderline"/>
        </w:rPr>
        <w:t xml:space="preserve"> </w:t>
      </w:r>
      <w:r w:rsidRPr="004450BC">
        <w:rPr>
          <w:rStyle w:val="Emphasis"/>
        </w:rPr>
        <w:t>respect</w:t>
      </w:r>
      <w:r w:rsidRPr="00444DEE">
        <w:rPr>
          <w:sz w:val="16"/>
        </w:rPr>
        <w:t xml:space="preserve"> </w:t>
      </w:r>
      <w:r w:rsidRPr="004450BC">
        <w:rPr>
          <w:rStyle w:val="StyleUnderline"/>
        </w:rPr>
        <w:t>and</w:t>
      </w:r>
      <w:r w:rsidRPr="00444DEE">
        <w:rPr>
          <w:sz w:val="16"/>
        </w:rPr>
        <w:t xml:space="preserve"> </w:t>
      </w:r>
      <w:r w:rsidRPr="004D3548">
        <w:rPr>
          <w:rStyle w:val="Emphasis"/>
        </w:rPr>
        <w:t xml:space="preserve">honest </w:t>
      </w:r>
      <w:r w:rsidRPr="00C64AE4">
        <w:rPr>
          <w:rStyle w:val="Emphasis"/>
          <w:highlight w:val="yellow"/>
        </w:rPr>
        <w:t>engagement to</w:t>
      </w:r>
      <w:r w:rsidRPr="00444DEE">
        <w:rPr>
          <w:sz w:val="16"/>
        </w:rPr>
        <w:t xml:space="preserve"> our </w:t>
      </w:r>
      <w:r w:rsidRPr="00C64AE4">
        <w:rPr>
          <w:rStyle w:val="Emphasis"/>
          <w:highlight w:val="yellow"/>
        </w:rPr>
        <w:t>interlocutor</w:t>
      </w:r>
      <w:r w:rsidRPr="00444DEE">
        <w:rPr>
          <w:sz w:val="16"/>
        </w:rPr>
        <w:t xml:space="preserve">. </w:t>
      </w:r>
      <w:r w:rsidRPr="00C64AE4">
        <w:rPr>
          <w:rStyle w:val="StyleUnderline"/>
          <w:highlight w:val="yellow"/>
        </w:rPr>
        <w:t>People who like</w:t>
      </w:r>
      <w:r w:rsidRPr="004450BC">
        <w:rPr>
          <w:rStyle w:val="StyleUnderline"/>
        </w:rPr>
        <w:t xml:space="preserve"> </w:t>
      </w:r>
      <w:r w:rsidRPr="004D3548">
        <w:rPr>
          <w:rStyle w:val="StyleUnderline"/>
        </w:rPr>
        <w:t>the</w:t>
      </w:r>
      <w:r w:rsidRPr="00C64AE4">
        <w:rPr>
          <w:rStyle w:val="StyleUnderline"/>
          <w:highlight w:val="yellow"/>
        </w:rPr>
        <w:t xml:space="preserve"> </w:t>
      </w:r>
      <w:r w:rsidRPr="004D3548">
        <w:rPr>
          <w:rStyle w:val="StyleUnderline"/>
        </w:rPr>
        <w:t xml:space="preserve">way you </w:t>
      </w:r>
      <w:r w:rsidRPr="00C64AE4">
        <w:rPr>
          <w:rStyle w:val="Emphasis"/>
          <w:highlight w:val="yellow"/>
        </w:rPr>
        <w:t>approach</w:t>
      </w:r>
      <w:r w:rsidRPr="004450BC">
        <w:rPr>
          <w:rStyle w:val="StyleUnderline"/>
        </w:rPr>
        <w:t xml:space="preserve"> their </w:t>
      </w:r>
      <w:r w:rsidRPr="00C64AE4">
        <w:rPr>
          <w:rStyle w:val="Emphasis"/>
          <w:highlight w:val="yellow"/>
        </w:rPr>
        <w:t>arguments</w:t>
      </w:r>
      <w:r w:rsidRPr="00C64AE4">
        <w:rPr>
          <w:rStyle w:val="StyleUnderline"/>
          <w:highlight w:val="yellow"/>
        </w:rPr>
        <w:t xml:space="preserve"> </w:t>
      </w:r>
      <w:r w:rsidRPr="004D3548">
        <w:rPr>
          <w:rStyle w:val="StyleUnderline"/>
        </w:rPr>
        <w:t>are much</w:t>
      </w:r>
      <w:r w:rsidRPr="004450BC">
        <w:rPr>
          <w:rStyle w:val="StyleUnderline"/>
        </w:rPr>
        <w:t xml:space="preserve"> more </w:t>
      </w:r>
      <w:r w:rsidRPr="00C64AE4">
        <w:rPr>
          <w:rStyle w:val="StyleUnderline"/>
          <w:highlight w:val="yellow"/>
        </w:rPr>
        <w:t xml:space="preserve">likely to </w:t>
      </w:r>
      <w:r w:rsidRPr="00C64AE4">
        <w:rPr>
          <w:rStyle w:val="Emphasis"/>
          <w:highlight w:val="yellow"/>
        </w:rPr>
        <w:t>care</w:t>
      </w:r>
      <w:r w:rsidRPr="004D3548">
        <w:rPr>
          <w:rStyle w:val="Emphasis"/>
        </w:rPr>
        <w:t xml:space="preserve"> about </w:t>
      </w:r>
      <w:r w:rsidRPr="00C64AE4">
        <w:rPr>
          <w:rStyle w:val="Emphasis"/>
          <w:highlight w:val="yellow"/>
        </w:rPr>
        <w:t>what you</w:t>
      </w:r>
      <w:r w:rsidRPr="004450BC">
        <w:rPr>
          <w:rStyle w:val="Emphasis"/>
        </w:rPr>
        <w:t xml:space="preserve"> have to </w:t>
      </w:r>
      <w:r w:rsidRPr="00C64AE4">
        <w:rPr>
          <w:rStyle w:val="Emphasis"/>
          <w:highlight w:val="yellow"/>
        </w:rPr>
        <w:t xml:space="preserve">say </w:t>
      </w:r>
      <w:r w:rsidRPr="004D3548">
        <w:rPr>
          <w:rStyle w:val="Emphasis"/>
        </w:rPr>
        <w:t>about those arguments…</w:t>
      </w:r>
      <w:r w:rsidRPr="00444DEE">
        <w:rPr>
          <w:sz w:val="16"/>
        </w:rPr>
        <w:t xml:space="preserve"> Second, </w:t>
      </w:r>
      <w:r w:rsidRPr="004D3548">
        <w:rPr>
          <w:rStyle w:val="StyleUnderline"/>
        </w:rPr>
        <w:t>people are more</w:t>
      </w:r>
      <w:r w:rsidRPr="00C64AE4">
        <w:rPr>
          <w:rStyle w:val="StyleUnderline"/>
          <w:highlight w:val="yellow"/>
        </w:rPr>
        <w:t xml:space="preserve"> </w:t>
      </w:r>
      <w:r w:rsidRPr="00C64AE4">
        <w:rPr>
          <w:rStyle w:val="Emphasis"/>
          <w:highlight w:val="yellow"/>
        </w:rPr>
        <w:t>convinced</w:t>
      </w:r>
      <w:r w:rsidRPr="00444DEE">
        <w:rPr>
          <w:sz w:val="16"/>
          <w:highlight w:val="yellow"/>
        </w:rPr>
        <w:t xml:space="preserve"> </w:t>
      </w:r>
      <w:r w:rsidRPr="004D3548">
        <w:rPr>
          <w:rStyle w:val="StyleUnderline"/>
          <w:highlight w:val="yellow"/>
        </w:rPr>
        <w:t>by arguments</w:t>
      </w:r>
      <w:r w:rsidRPr="00C64AE4">
        <w:rPr>
          <w:rStyle w:val="StyleUnderline"/>
          <w:highlight w:val="yellow"/>
        </w:rPr>
        <w:t xml:space="preserve"> </w:t>
      </w:r>
      <w:r w:rsidRPr="004D3548">
        <w:rPr>
          <w:rStyle w:val="StyleUnderline"/>
        </w:rPr>
        <w:t>which</w:t>
      </w:r>
      <w:r w:rsidRPr="00C64AE4">
        <w:rPr>
          <w:rStyle w:val="StyleUnderline"/>
          <w:highlight w:val="yellow"/>
        </w:rPr>
        <w:t xml:space="preserve"> address the</w:t>
      </w:r>
      <w:r w:rsidRPr="00444DEE">
        <w:rPr>
          <w:sz w:val="16"/>
        </w:rPr>
        <w:t xml:space="preserve"> </w:t>
      </w:r>
      <w:r w:rsidRPr="004D3548">
        <w:rPr>
          <w:rStyle w:val="Emphasis"/>
        </w:rPr>
        <w:t xml:space="preserve">real </w:t>
      </w:r>
      <w:r w:rsidRPr="00C64AE4">
        <w:rPr>
          <w:rStyle w:val="Emphasis"/>
          <w:highlight w:val="yellow"/>
        </w:rPr>
        <w:t>reason</w:t>
      </w:r>
      <w:r w:rsidRPr="004450BC">
        <w:rPr>
          <w:rStyle w:val="StyleUnderline"/>
        </w:rPr>
        <w:t xml:space="preserve"> </w:t>
      </w:r>
      <w:r w:rsidRPr="00C64AE4">
        <w:rPr>
          <w:rStyle w:val="StyleUnderline"/>
          <w:highlight w:val="yellow"/>
        </w:rPr>
        <w:t>t</w:t>
      </w:r>
      <w:r w:rsidRPr="004D3548">
        <w:rPr>
          <w:rStyle w:val="StyleUnderline"/>
        </w:rPr>
        <w:t xml:space="preserve">hey </w:t>
      </w:r>
      <w:r w:rsidRPr="00C64AE4">
        <w:rPr>
          <w:rStyle w:val="StyleUnderline"/>
          <w:highlight w:val="yellow"/>
        </w:rPr>
        <w:t>reject</w:t>
      </w:r>
      <w:r w:rsidRPr="004450BC">
        <w:rPr>
          <w:rStyle w:val="StyleUnderline"/>
        </w:rPr>
        <w:t xml:space="preserve"> your </w:t>
      </w:r>
      <w:r w:rsidRPr="00C64AE4">
        <w:rPr>
          <w:rStyle w:val="StyleUnderline"/>
          <w:highlight w:val="yellow"/>
        </w:rPr>
        <w:t xml:space="preserve">ideas rather than </w:t>
      </w:r>
      <w:r w:rsidRPr="004D3548">
        <w:rPr>
          <w:rStyle w:val="StyleUnderline"/>
        </w:rPr>
        <w:t xml:space="preserve">those </w:t>
      </w:r>
      <w:r w:rsidRPr="0048519A">
        <w:rPr>
          <w:rStyle w:val="StyleUnderline"/>
        </w:rPr>
        <w:t xml:space="preserve">which </w:t>
      </w:r>
      <w:r w:rsidRPr="00C64AE4">
        <w:rPr>
          <w:rStyle w:val="StyleUnderline"/>
          <w:highlight w:val="yellow"/>
        </w:rPr>
        <w:t>address</w:t>
      </w:r>
      <w:r w:rsidRPr="004D3548">
        <w:rPr>
          <w:rStyle w:val="StyleUnderline"/>
        </w:rPr>
        <w:t xml:space="preserve"> those </w:t>
      </w:r>
      <w:r w:rsidRPr="00C64AE4">
        <w:rPr>
          <w:rStyle w:val="StyleUnderline"/>
          <w:highlight w:val="yellow"/>
        </w:rPr>
        <w:t xml:space="preserve">aspects </w:t>
      </w:r>
      <w:r w:rsidRPr="0048519A">
        <w:rPr>
          <w:rStyle w:val="StyleUnderline"/>
          <w:highlight w:val="yellow"/>
        </w:rPr>
        <w:t>less</w:t>
      </w:r>
      <w:r w:rsidRPr="0048519A">
        <w:rPr>
          <w:rStyle w:val="StyleUnderline"/>
        </w:rPr>
        <w:t xml:space="preserve"> </w:t>
      </w:r>
      <w:r w:rsidRPr="0048519A">
        <w:rPr>
          <w:rStyle w:val="StyleUnderline"/>
          <w:highlight w:val="yellow"/>
        </w:rPr>
        <w:t>important</w:t>
      </w:r>
      <w:r w:rsidRPr="00C64AE4">
        <w:rPr>
          <w:rStyle w:val="StyleUnderline"/>
          <w:highlight w:val="yellow"/>
        </w:rPr>
        <w:t xml:space="preserve"> to</w:t>
      </w:r>
      <w:r w:rsidRPr="004450BC">
        <w:rPr>
          <w:rStyle w:val="StyleUnderline"/>
        </w:rPr>
        <w:t xml:space="preserve"> their </w:t>
      </w:r>
      <w:r w:rsidRPr="00C64AE4">
        <w:rPr>
          <w:rStyle w:val="StyleUnderline"/>
          <w:highlight w:val="yellow"/>
        </w:rPr>
        <w:t>beliefs</w:t>
      </w:r>
      <w:r w:rsidRPr="004450BC">
        <w:rPr>
          <w:rStyle w:val="StyleUnderline"/>
        </w:rPr>
        <w:t>.</w:t>
      </w:r>
      <w:r>
        <w:rPr>
          <w:rStyle w:val="StyleUnderline"/>
        </w:rPr>
        <w:t xml:space="preserve"> </w:t>
      </w:r>
      <w:r w:rsidRPr="00444DEE">
        <w:rPr>
          <w:sz w:val="16"/>
        </w:rPr>
        <w:t xml:space="preserve">Coming full circle to our NPR host’s project, </w:t>
      </w:r>
      <w:proofErr w:type="spellStart"/>
      <w:r w:rsidRPr="00444DEE">
        <w:rPr>
          <w:sz w:val="16"/>
        </w:rPr>
        <w:t>Messinger</w:t>
      </w:r>
      <w:proofErr w:type="spellEnd"/>
      <w:r w:rsidRPr="00444DEE">
        <w:rPr>
          <w:sz w:val="16"/>
        </w:rPr>
        <w:t xml:space="preserve"> argues that “</w:t>
      </w:r>
      <w:r w:rsidRPr="00C64AE4">
        <w:rPr>
          <w:rStyle w:val="StyleUnderline"/>
          <w:highlight w:val="yellow"/>
        </w:rPr>
        <w:t>steel-</w:t>
      </w:r>
      <w:proofErr w:type="spellStart"/>
      <w:r w:rsidRPr="00C64AE4">
        <w:rPr>
          <w:rStyle w:val="StyleUnderline"/>
          <w:highlight w:val="yellow"/>
        </w:rPr>
        <w:t>personning</w:t>
      </w:r>
      <w:proofErr w:type="spellEnd"/>
      <w:r w:rsidRPr="00444DEE">
        <w:rPr>
          <w:strike/>
          <w:sz w:val="16"/>
        </w:rPr>
        <w:t xml:space="preserve"> </w:t>
      </w:r>
      <w:proofErr w:type="spellStart"/>
      <w:r w:rsidRPr="00444DEE">
        <w:rPr>
          <w:strike/>
          <w:sz w:val="16"/>
        </w:rPr>
        <w:t>steelmanning</w:t>
      </w:r>
      <w:proofErr w:type="spellEnd"/>
      <w:r w:rsidRPr="004450BC">
        <w:rPr>
          <w:rStyle w:val="StyleUnderline"/>
        </w:rPr>
        <w:t xml:space="preserve"> makes you a </w:t>
      </w:r>
      <w:r w:rsidRPr="004450BC">
        <w:rPr>
          <w:rStyle w:val="Emphasis"/>
        </w:rPr>
        <w:t>better</w:t>
      </w:r>
      <w:r w:rsidRPr="004450BC">
        <w:rPr>
          <w:rStyle w:val="StyleUnderline"/>
        </w:rPr>
        <w:t xml:space="preserve"> person</w:t>
      </w:r>
      <w:r w:rsidRPr="00444DEE">
        <w:rPr>
          <w:sz w:val="16"/>
        </w:rPr>
        <w:t xml:space="preserve">. </w:t>
      </w:r>
      <w:r w:rsidRPr="004450BC">
        <w:rPr>
          <w:rStyle w:val="StyleUnderline"/>
        </w:rPr>
        <w:t xml:space="preserve">It </w:t>
      </w:r>
      <w:r w:rsidRPr="00C64AE4">
        <w:rPr>
          <w:rStyle w:val="StyleUnderline"/>
          <w:highlight w:val="yellow"/>
        </w:rPr>
        <w:t>makes you</w:t>
      </w:r>
      <w:r w:rsidRPr="004450BC">
        <w:rPr>
          <w:rStyle w:val="StyleUnderline"/>
        </w:rPr>
        <w:t xml:space="preserve"> more </w:t>
      </w:r>
      <w:r w:rsidRPr="00C64AE4">
        <w:rPr>
          <w:rStyle w:val="Emphasis"/>
          <w:highlight w:val="yellow"/>
        </w:rPr>
        <w:t>charitable</w:t>
      </w:r>
      <w:r w:rsidRPr="00444DEE">
        <w:rPr>
          <w:sz w:val="16"/>
        </w:rPr>
        <w:t xml:space="preserve">, </w:t>
      </w:r>
      <w:r w:rsidRPr="00C64AE4">
        <w:rPr>
          <w:rStyle w:val="StyleUnderline"/>
          <w:highlight w:val="yellow"/>
        </w:rPr>
        <w:t>forcing you to assume</w:t>
      </w:r>
      <w:r w:rsidRPr="00444DEE">
        <w:rPr>
          <w:sz w:val="16"/>
        </w:rPr>
        <w:t xml:space="preserve">, at least for a </w:t>
      </w:r>
      <w:r w:rsidRPr="0048519A">
        <w:rPr>
          <w:sz w:val="16"/>
        </w:rPr>
        <w:t xml:space="preserve">moment, </w:t>
      </w:r>
      <w:r w:rsidRPr="0048519A">
        <w:rPr>
          <w:rStyle w:val="StyleUnderline"/>
        </w:rPr>
        <w:t xml:space="preserve">that the </w:t>
      </w:r>
      <w:r w:rsidRPr="00C64AE4">
        <w:rPr>
          <w:rStyle w:val="StyleUnderline"/>
          <w:highlight w:val="yellow"/>
        </w:rPr>
        <w:t>people you’re arguing with</w:t>
      </w:r>
      <w:r w:rsidRPr="00444DEE">
        <w:rPr>
          <w:sz w:val="16"/>
          <w:highlight w:val="yellow"/>
        </w:rPr>
        <w:t xml:space="preserve">, </w:t>
      </w:r>
      <w:r w:rsidRPr="00C64AE4">
        <w:rPr>
          <w:rStyle w:val="StyleUnderline"/>
          <w:highlight w:val="yellow"/>
        </w:rPr>
        <w:t>much as you</w:t>
      </w:r>
      <w:r w:rsidRPr="00444DEE">
        <w:rPr>
          <w:sz w:val="16"/>
        </w:rPr>
        <w:t xml:space="preserve"> ferociously </w:t>
      </w:r>
      <w:r w:rsidRPr="00C64AE4">
        <w:rPr>
          <w:rStyle w:val="StyleUnderline"/>
          <w:highlight w:val="yellow"/>
        </w:rPr>
        <w:t>disagree</w:t>
      </w:r>
      <w:r w:rsidRPr="00444DEE">
        <w:rPr>
          <w:sz w:val="16"/>
        </w:rPr>
        <w:t xml:space="preserve"> with them or even dislike them, </w:t>
      </w:r>
      <w:r w:rsidRPr="0048519A">
        <w:rPr>
          <w:rStyle w:val="StyleUnderline"/>
        </w:rPr>
        <w:t xml:space="preserve">are </w:t>
      </w:r>
      <w:r w:rsidRPr="00C64AE4">
        <w:rPr>
          <w:rStyle w:val="StyleUnderline"/>
          <w:highlight w:val="yellow"/>
        </w:rPr>
        <w:t>people</w:t>
      </w:r>
      <w:r w:rsidRPr="004450BC">
        <w:rPr>
          <w:rStyle w:val="StyleUnderline"/>
        </w:rPr>
        <w:t xml:space="preserve"> </w:t>
      </w:r>
      <w:r w:rsidRPr="0048519A">
        <w:rPr>
          <w:rStyle w:val="StyleUnderline"/>
        </w:rPr>
        <w:t xml:space="preserve">who </w:t>
      </w:r>
      <w:r w:rsidRPr="00C64AE4">
        <w:rPr>
          <w:rStyle w:val="StyleUnderline"/>
          <w:highlight w:val="yellow"/>
        </w:rPr>
        <w:t>might</w:t>
      </w:r>
      <w:r w:rsidRPr="004450BC">
        <w:rPr>
          <w:rStyle w:val="StyleUnderline"/>
        </w:rPr>
        <w:t xml:space="preserve"> have something to </w:t>
      </w:r>
      <w:r w:rsidRPr="00C64AE4">
        <w:rPr>
          <w:rStyle w:val="Emphasis"/>
          <w:highlight w:val="yellow"/>
        </w:rPr>
        <w:t>teach</w:t>
      </w:r>
      <w:r w:rsidRPr="00C64AE4">
        <w:rPr>
          <w:rStyle w:val="StyleUnderline"/>
          <w:highlight w:val="yellow"/>
        </w:rPr>
        <w:t xml:space="preserve"> you.</w:t>
      </w:r>
      <w:r w:rsidRPr="00444DEE">
        <w:rPr>
          <w:sz w:val="16"/>
          <w:highlight w:val="yellow"/>
        </w:rPr>
        <w:t xml:space="preserve"> </w:t>
      </w:r>
      <w:r w:rsidRPr="0048519A">
        <w:rPr>
          <w:rStyle w:val="StyleUnderline"/>
        </w:rPr>
        <w:t xml:space="preserve">It </w:t>
      </w:r>
      <w:r w:rsidRPr="00C64AE4">
        <w:rPr>
          <w:rStyle w:val="StyleUnderline"/>
          <w:highlight w:val="yellow"/>
        </w:rPr>
        <w:t>makes you</w:t>
      </w:r>
      <w:r w:rsidRPr="00444DEE">
        <w:rPr>
          <w:sz w:val="16"/>
        </w:rPr>
        <w:t xml:space="preserve"> more </w:t>
      </w:r>
      <w:r w:rsidRPr="00C64AE4">
        <w:rPr>
          <w:rStyle w:val="Emphasis"/>
          <w:highlight w:val="yellow"/>
        </w:rPr>
        <w:t>compassionate</w:t>
      </w:r>
      <w:r w:rsidRPr="00444DEE">
        <w:rPr>
          <w:sz w:val="16"/>
        </w:rPr>
        <w:t xml:space="preserve">, </w:t>
      </w:r>
      <w:r w:rsidRPr="00C64AE4">
        <w:rPr>
          <w:rStyle w:val="StyleUnderline"/>
          <w:highlight w:val="yellow"/>
        </w:rPr>
        <w:t>learning to treat those you argue with as</w:t>
      </w:r>
      <w:r w:rsidRPr="004450BC">
        <w:rPr>
          <w:rStyle w:val="StyleUnderline"/>
        </w:rPr>
        <w:t xml:space="preserve"> </w:t>
      </w:r>
      <w:r w:rsidRPr="004450BC">
        <w:rPr>
          <w:rStyle w:val="Emphasis"/>
        </w:rPr>
        <w:t xml:space="preserve">true </w:t>
      </w:r>
      <w:r w:rsidRPr="00C64AE4">
        <w:rPr>
          <w:rStyle w:val="Emphasis"/>
          <w:highlight w:val="yellow"/>
        </w:rPr>
        <w:t>opponents</w:t>
      </w:r>
      <w:r w:rsidRPr="00444DEE">
        <w:rPr>
          <w:sz w:val="16"/>
        </w:rPr>
        <w:t xml:space="preserve">, not merely </w:t>
      </w:r>
      <w:r w:rsidRPr="0048519A">
        <w:rPr>
          <w:sz w:val="16"/>
        </w:rPr>
        <w:t xml:space="preserve">obstacles. </w:t>
      </w:r>
      <w:r w:rsidRPr="0048519A">
        <w:rPr>
          <w:rStyle w:val="StyleUnderline"/>
        </w:rPr>
        <w:t xml:space="preserve">It </w:t>
      </w:r>
      <w:r w:rsidRPr="0048519A">
        <w:rPr>
          <w:rStyle w:val="Emphasis"/>
          <w:highlight w:val="yellow"/>
        </w:rPr>
        <w:t>broadens</w:t>
      </w:r>
      <w:r w:rsidRPr="0048519A">
        <w:rPr>
          <w:rStyle w:val="Emphasis"/>
        </w:rPr>
        <w:t xml:space="preserve"> </w:t>
      </w:r>
      <w:r w:rsidRPr="00C64AE4">
        <w:rPr>
          <w:rStyle w:val="Emphasis"/>
          <w:highlight w:val="yellow"/>
        </w:rPr>
        <w:t>your mind</w:t>
      </w:r>
      <w:r w:rsidRPr="004450BC">
        <w:rPr>
          <w:rStyle w:val="StyleUnderline"/>
        </w:rPr>
        <w:t xml:space="preserve">, </w:t>
      </w:r>
      <w:r w:rsidRPr="00C64AE4">
        <w:rPr>
          <w:rStyle w:val="StyleUnderline"/>
          <w:highlight w:val="yellow"/>
        </w:rPr>
        <w:t>preventing</w:t>
      </w:r>
      <w:r w:rsidRPr="004450BC">
        <w:rPr>
          <w:rStyle w:val="StyleUnderline"/>
        </w:rPr>
        <w:t xml:space="preserve"> us from making </w:t>
      </w:r>
      <w:r w:rsidRPr="00C64AE4">
        <w:rPr>
          <w:rStyle w:val="Emphasis"/>
          <w:highlight w:val="yellow"/>
        </w:rPr>
        <w:t>easy dismissals</w:t>
      </w:r>
      <w:r w:rsidRPr="00444DEE">
        <w:rPr>
          <w:sz w:val="16"/>
        </w:rPr>
        <w:t xml:space="preserve"> </w:t>
      </w:r>
      <w:r w:rsidRPr="004450BC">
        <w:rPr>
          <w:rStyle w:val="StyleUnderline"/>
        </w:rPr>
        <w:t>or</w:t>
      </w:r>
      <w:r w:rsidRPr="00444DEE">
        <w:rPr>
          <w:sz w:val="16"/>
        </w:rPr>
        <w:t xml:space="preserve"> </w:t>
      </w:r>
      <w:r w:rsidRPr="004450BC">
        <w:rPr>
          <w:rStyle w:val="Emphasis"/>
        </w:rPr>
        <w:t>declaring preemptive victory</w:t>
      </w:r>
      <w:r w:rsidRPr="00444DEE">
        <w:rPr>
          <w:sz w:val="16"/>
        </w:rPr>
        <w:t xml:space="preserve">, </w:t>
      </w:r>
      <w:r w:rsidRPr="004450BC">
        <w:rPr>
          <w:rStyle w:val="StyleUnderline"/>
        </w:rPr>
        <w:t>pushing us to imagine all the things that could</w:t>
      </w:r>
      <w:r w:rsidRPr="00444DEE">
        <w:rPr>
          <w:sz w:val="16"/>
        </w:rPr>
        <w:t xml:space="preserve"> and might </w:t>
      </w:r>
      <w:r w:rsidRPr="004450BC">
        <w:rPr>
          <w:rStyle w:val="StyleUnderline"/>
        </w:rPr>
        <w:t>be true</w:t>
      </w:r>
      <w:r w:rsidRPr="00444DEE">
        <w:rPr>
          <w:sz w:val="16"/>
        </w:rPr>
        <w:t xml:space="preserve"> </w:t>
      </w:r>
      <w:r w:rsidRPr="004450BC">
        <w:rPr>
          <w:rStyle w:val="StyleUnderline"/>
        </w:rPr>
        <w:t>in</w:t>
      </w:r>
      <w:r w:rsidRPr="00444DEE">
        <w:rPr>
          <w:sz w:val="16"/>
        </w:rPr>
        <w:t xml:space="preserve"> this beautiful, strange </w:t>
      </w:r>
      <w:r w:rsidRPr="004450BC">
        <w:rPr>
          <w:rStyle w:val="StyleUnderline"/>
        </w:rPr>
        <w:t>world</w:t>
      </w:r>
      <w:r w:rsidRPr="00444DEE">
        <w:rPr>
          <w:sz w:val="16"/>
        </w:rPr>
        <w:t xml:space="preserve"> of ours. </w:t>
      </w:r>
      <w:r w:rsidRPr="0048519A">
        <w:rPr>
          <w:sz w:val="16"/>
        </w:rPr>
        <w:t xml:space="preserve">And </w:t>
      </w:r>
      <w:r w:rsidRPr="0048519A">
        <w:rPr>
          <w:rStyle w:val="StyleUnderline"/>
        </w:rPr>
        <w:t xml:space="preserve">it </w:t>
      </w:r>
      <w:r w:rsidRPr="00C64AE4">
        <w:rPr>
          <w:rStyle w:val="StyleUnderline"/>
          <w:highlight w:val="yellow"/>
        </w:rPr>
        <w:t xml:space="preserve">keeps us </w:t>
      </w:r>
      <w:r w:rsidRPr="00C64AE4">
        <w:rPr>
          <w:rStyle w:val="Emphasis"/>
          <w:highlight w:val="yellow"/>
        </w:rPr>
        <w:t>rational</w:t>
      </w:r>
      <w:r w:rsidRPr="00444DEE">
        <w:rPr>
          <w:sz w:val="16"/>
        </w:rPr>
        <w:t xml:space="preserve">, </w:t>
      </w:r>
      <w:r w:rsidRPr="0048519A">
        <w:rPr>
          <w:rStyle w:val="StyleUnderline"/>
        </w:rPr>
        <w:t xml:space="preserve">reminding us that we’re </w:t>
      </w:r>
      <w:r w:rsidRPr="00C64AE4">
        <w:rPr>
          <w:rStyle w:val="StyleUnderline"/>
          <w:highlight w:val="yellow"/>
        </w:rPr>
        <w:t xml:space="preserve">arguing </w:t>
      </w:r>
      <w:r w:rsidRPr="00C64AE4">
        <w:rPr>
          <w:rStyle w:val="Emphasis"/>
          <w:highlight w:val="yellow"/>
        </w:rPr>
        <w:t>against ideas</w:t>
      </w:r>
      <w:r w:rsidRPr="00444DEE">
        <w:rPr>
          <w:sz w:val="16"/>
        </w:rPr>
        <w:t xml:space="preserve">, </w:t>
      </w:r>
      <w:r w:rsidRPr="00C64AE4">
        <w:rPr>
          <w:rStyle w:val="StyleUnderline"/>
          <w:highlight w:val="yellow"/>
        </w:rPr>
        <w:t>not people</w:t>
      </w:r>
      <w:r w:rsidRPr="004450BC">
        <w:rPr>
          <w:rStyle w:val="StyleUnderline"/>
        </w:rPr>
        <w:t xml:space="preserve">, and that </w:t>
      </w:r>
      <w:r w:rsidRPr="00C64AE4">
        <w:rPr>
          <w:rStyle w:val="StyleUnderline"/>
          <w:highlight w:val="yellow"/>
        </w:rPr>
        <w:t>our goal i</w:t>
      </w:r>
      <w:r w:rsidRPr="0048519A">
        <w:rPr>
          <w:rStyle w:val="StyleUnderline"/>
        </w:rPr>
        <w:t xml:space="preserve">s to </w:t>
      </w:r>
      <w:r w:rsidRPr="00C64AE4">
        <w:rPr>
          <w:rStyle w:val="StyleUnderline"/>
          <w:highlight w:val="yellow"/>
        </w:rPr>
        <w:t>take down</w:t>
      </w:r>
      <w:r w:rsidRPr="004450BC">
        <w:rPr>
          <w:rStyle w:val="StyleUnderline"/>
        </w:rPr>
        <w:t xml:space="preserve"> these </w:t>
      </w:r>
      <w:r w:rsidRPr="00C64AE4">
        <w:rPr>
          <w:rStyle w:val="StyleUnderline"/>
          <w:highlight w:val="yellow"/>
        </w:rPr>
        <w:t>bad ideas</w:t>
      </w:r>
      <w:r w:rsidRPr="004450BC">
        <w:rPr>
          <w:rStyle w:val="StyleUnderline"/>
        </w:rPr>
        <w:t xml:space="preserve">, </w:t>
      </w:r>
      <w:r w:rsidRPr="00C64AE4">
        <w:rPr>
          <w:rStyle w:val="StyleUnderline"/>
          <w:highlight w:val="yellow"/>
        </w:rPr>
        <w:t xml:space="preserve">not to revel in </w:t>
      </w:r>
      <w:r w:rsidRPr="0048519A">
        <w:rPr>
          <w:rStyle w:val="StyleUnderline"/>
        </w:rPr>
        <w:t xml:space="preserve">the </w:t>
      </w:r>
      <w:r w:rsidRPr="00C64AE4">
        <w:rPr>
          <w:rStyle w:val="Emphasis"/>
          <w:highlight w:val="yellow"/>
        </w:rPr>
        <w:t>defeat</w:t>
      </w:r>
      <w:r w:rsidRPr="00C64AE4">
        <w:rPr>
          <w:rStyle w:val="StyleUnderline"/>
          <w:highlight w:val="yellow"/>
        </w:rPr>
        <w:t xml:space="preserve"> of</w:t>
      </w:r>
      <w:r w:rsidRPr="004450BC">
        <w:rPr>
          <w:rStyle w:val="StyleUnderline"/>
        </w:rPr>
        <w:t xml:space="preserve"> incorrect </w:t>
      </w:r>
      <w:r w:rsidRPr="00C64AE4">
        <w:rPr>
          <w:rStyle w:val="StyleUnderline"/>
          <w:highlight w:val="yellow"/>
        </w:rPr>
        <w:t>people</w:t>
      </w:r>
      <w:r w:rsidRPr="004450BC">
        <w:rPr>
          <w:rStyle w:val="StyleUnderline"/>
        </w:rPr>
        <w:t>.”</w:t>
      </w:r>
      <w:r>
        <w:rPr>
          <w:u w:val="single"/>
        </w:rPr>
        <w:t xml:space="preserve"> </w:t>
      </w:r>
      <w:r w:rsidRPr="00444DEE">
        <w:rPr>
          <w:sz w:val="16"/>
        </w:rPr>
        <w:t>It’s only just out of reach.</w:t>
      </w:r>
    </w:p>
    <w:p w14:paraId="44A94604" w14:textId="77777777" w:rsidR="00D069D9" w:rsidRPr="0036154B" w:rsidRDefault="00D069D9" w:rsidP="00D069D9"/>
    <w:p w14:paraId="2CEFE4E4" w14:textId="77777777" w:rsidR="00D069D9" w:rsidRPr="002F0ADF" w:rsidRDefault="00D069D9" w:rsidP="00D069D9">
      <w:pPr>
        <w:pStyle w:val="Heading4"/>
      </w:pPr>
      <w:r>
        <w:t>You</w:t>
      </w:r>
      <w:r w:rsidRPr="002F0ADF">
        <w:t xml:space="preserve"> should privilege </w:t>
      </w:r>
      <w:r w:rsidRPr="002F0ADF">
        <w:rPr>
          <w:u w:val="single"/>
        </w:rPr>
        <w:t>rigorous debate</w:t>
      </w:r>
      <w:r w:rsidRPr="002F0ADF">
        <w:t xml:space="preserve"> over </w:t>
      </w:r>
      <w:r w:rsidRPr="002F0ADF">
        <w:rPr>
          <w:u w:val="single"/>
        </w:rPr>
        <w:t>different</w:t>
      </w:r>
      <w:r w:rsidRPr="002F0ADF">
        <w:t xml:space="preserve"> political paradigms over endorsing any </w:t>
      </w:r>
      <w:r w:rsidRPr="002F0ADF">
        <w:rPr>
          <w:u w:val="single"/>
        </w:rPr>
        <w:t>one</w:t>
      </w:r>
      <w:r w:rsidRPr="002F0ADF">
        <w:t xml:space="preserve"> political paradigm. Unflinching commitments ignore the </w:t>
      </w:r>
      <w:r w:rsidRPr="002F0ADF">
        <w:rPr>
          <w:u w:val="single"/>
        </w:rPr>
        <w:t>complexity</w:t>
      </w:r>
      <w:r w:rsidRPr="002F0ADF">
        <w:t xml:space="preserve"> and </w:t>
      </w:r>
      <w:r w:rsidRPr="002F0ADF">
        <w:rPr>
          <w:u w:val="single"/>
        </w:rPr>
        <w:t>partiality</w:t>
      </w:r>
      <w:r w:rsidRPr="002F0ADF">
        <w:t xml:space="preserve"> of any political theory. Promoting clash is key to interrogate </w:t>
      </w:r>
      <w:r w:rsidRPr="002F0ADF">
        <w:rPr>
          <w:u w:val="single"/>
        </w:rPr>
        <w:t>complex issues</w:t>
      </w:r>
      <w:r w:rsidRPr="002F0ADF">
        <w:t xml:space="preserve">, problematize </w:t>
      </w:r>
      <w:r w:rsidRPr="002F0ADF">
        <w:rPr>
          <w:u w:val="single"/>
        </w:rPr>
        <w:t>solutions</w:t>
      </w:r>
      <w:r w:rsidRPr="002F0ADF">
        <w:t xml:space="preserve">, and actualize </w:t>
      </w:r>
      <w:r w:rsidRPr="002F0ADF">
        <w:rPr>
          <w:u w:val="single"/>
        </w:rPr>
        <w:t>any benefits</w:t>
      </w:r>
      <w:r w:rsidRPr="002F0ADF">
        <w:t xml:space="preserve"> of debate. </w:t>
      </w:r>
    </w:p>
    <w:p w14:paraId="0A2CC5B7" w14:textId="77777777" w:rsidR="00D069D9" w:rsidRPr="002F0ADF" w:rsidRDefault="00D069D9" w:rsidP="00D069D9">
      <w:pPr>
        <w:rPr>
          <w:sz w:val="16"/>
        </w:rPr>
      </w:pPr>
      <w:r w:rsidRPr="002F0ADF">
        <w:rPr>
          <w:rStyle w:val="Style13ptBold"/>
        </w:rPr>
        <w:t>Tully ‘2</w:t>
      </w:r>
      <w:r w:rsidRPr="002F0ADF">
        <w:t xml:space="preserve"> </w:t>
      </w:r>
      <w:r w:rsidRPr="002F0ADF">
        <w:rPr>
          <w:sz w:val="16"/>
        </w:rPr>
        <w:t xml:space="preserve">– Jackman Chari of Philosophical Studies at Toronto (James, Political Philosophy as Critical Activity, Political Theory 30 (4) p. 544-546) </w:t>
      </w:r>
    </w:p>
    <w:p w14:paraId="72A9AA82" w14:textId="77777777" w:rsidR="00D069D9" w:rsidRPr="002F0ADF" w:rsidRDefault="00D069D9" w:rsidP="00D069D9">
      <w:pPr>
        <w:rPr>
          <w:sz w:val="16"/>
        </w:rPr>
      </w:pPr>
      <w:r w:rsidRPr="002F0ADF">
        <w:rPr>
          <w:sz w:val="16"/>
        </w:rPr>
        <w:t xml:space="preserve">Accordingly, </w:t>
      </w:r>
      <w:r w:rsidRPr="002F0ADF">
        <w:rPr>
          <w:rStyle w:val="StyleUnderline"/>
        </w:rPr>
        <w:t>understanding</w:t>
      </w:r>
      <w:r w:rsidRPr="002F0ADF">
        <w:rPr>
          <w:sz w:val="16"/>
        </w:rPr>
        <w:t xml:space="preserve"> and clarifying </w:t>
      </w:r>
      <w:r w:rsidRPr="002F0ADF">
        <w:rPr>
          <w:rStyle w:val="StyleUnderline"/>
        </w:rPr>
        <w:t>political concepts</w:t>
      </w:r>
      <w:r w:rsidRPr="002F0ADF">
        <w:rPr>
          <w:sz w:val="16"/>
        </w:rPr>
        <w:t xml:space="preserve">, whether by citizens or philosophers, </w:t>
      </w:r>
      <w:r w:rsidRPr="002F0ADF">
        <w:rPr>
          <w:rStyle w:val="StyleUnderline"/>
        </w:rPr>
        <w:t>will</w:t>
      </w:r>
      <w:r w:rsidRPr="002F0ADF">
        <w:rPr>
          <w:sz w:val="16"/>
        </w:rPr>
        <w:t xml:space="preserve"> </w:t>
      </w:r>
      <w:r w:rsidRPr="002F0ADF">
        <w:rPr>
          <w:rStyle w:val="StyleUnderline"/>
        </w:rPr>
        <w:t>always be a form of practical reasoning</w:t>
      </w:r>
      <w:r w:rsidRPr="002F0ADF">
        <w:rPr>
          <w:sz w:val="16"/>
        </w:rPr>
        <w:t xml:space="preserve">, of </w:t>
      </w:r>
      <w:proofErr w:type="gramStart"/>
      <w:r w:rsidRPr="002F0ADF">
        <w:rPr>
          <w:rStyle w:val="StyleUnderline"/>
        </w:rPr>
        <w:t>entering into</w:t>
      </w:r>
      <w:proofErr w:type="gramEnd"/>
      <w:r w:rsidRPr="002F0ADF">
        <w:rPr>
          <w:sz w:val="16"/>
        </w:rPr>
        <w:t xml:space="preserve"> and clarifying </w:t>
      </w:r>
      <w:r w:rsidRPr="002F0ADF">
        <w:rPr>
          <w:rStyle w:val="StyleUnderline"/>
        </w:rPr>
        <w:t>the ongoing exchange of reasons over the uses of our political vocabulary</w:t>
      </w:r>
      <w:r w:rsidRPr="002F0ADF">
        <w:rPr>
          <w:sz w:val="16"/>
        </w:rPr>
        <w:t xml:space="preserve">. It will not be the theoretical activity of abstracting from everyday use and making explicit the context-independent rules for the correct use of our concepts in every case, for the conditions of possibility for such a metacontextual political theory are not available. When political philosophers </w:t>
      </w:r>
      <w:proofErr w:type="gramStart"/>
      <w:r w:rsidRPr="002F0ADF">
        <w:rPr>
          <w:sz w:val="16"/>
        </w:rPr>
        <w:t>enter into</w:t>
      </w:r>
      <w:proofErr w:type="gramEnd"/>
      <w:r w:rsidRPr="002F0ADF">
        <w:rPr>
          <w:sz w:val="16"/>
        </w:rPr>
        <w:t xml:space="preserve"> political discussions and disputes to help clarify the language being used and the appropriate procedures for exchanging reasons, as well as to present reasons of their own, they are not doing anything different in kind from the </w:t>
      </w:r>
      <w:r w:rsidRPr="002F0ADF">
        <w:rPr>
          <w:sz w:val="16"/>
        </w:rPr>
        <w:lastRenderedPageBreak/>
        <w:t xml:space="preserve">citizens involved in the argumentation, as the picture of political reflection as a theoretical enterprise would lead us to believe. Political philosophy is rather the methodological extension and critical clarification of the already reflective and </w:t>
      </w:r>
      <w:proofErr w:type="spellStart"/>
      <w:r w:rsidRPr="002F0ADF">
        <w:rPr>
          <w:sz w:val="16"/>
        </w:rPr>
        <w:t>problematised</w:t>
      </w:r>
      <w:proofErr w:type="spellEnd"/>
      <w:r w:rsidRPr="002F0ADF">
        <w:rPr>
          <w:sz w:val="16"/>
        </w:rPr>
        <w:t xml:space="preserve"> character of historically situated practices of practical reasoning.'8 Thus, we can now see why </w:t>
      </w:r>
      <w:r w:rsidRPr="002F0ADF">
        <w:rPr>
          <w:rStyle w:val="StyleUnderline"/>
        </w:rPr>
        <w:t>the first step should be to start from the ways the concepts we take up are actually used in the practices in which the political difficulties arise</w:t>
      </w:r>
      <w:r w:rsidRPr="002F0ADF">
        <w:rPr>
          <w:sz w:val="16"/>
        </w:rPr>
        <w:t xml:space="preserve">. Here we </w:t>
      </w:r>
      <w:r w:rsidRPr="002F0ADF">
        <w:rPr>
          <w:rStyle w:val="StyleUnderline"/>
        </w:rPr>
        <w:t>'bring words back</w:t>
      </w:r>
      <w:r w:rsidRPr="002F0ADF">
        <w:rPr>
          <w:sz w:val="16"/>
        </w:rPr>
        <w:t xml:space="preserve"> from their metaphysical </w:t>
      </w:r>
      <w:r w:rsidRPr="002F0ADF">
        <w:rPr>
          <w:rStyle w:val="StyleUnderline"/>
        </w:rPr>
        <w:t>to their everyday use'</w:t>
      </w:r>
      <w:r w:rsidRPr="002F0ADF">
        <w:rPr>
          <w:sz w:val="16"/>
        </w:rPr>
        <w:t xml:space="preserve"> </w:t>
      </w:r>
      <w:r w:rsidRPr="002F0ADF">
        <w:rPr>
          <w:rStyle w:val="StyleUnderline"/>
        </w:rPr>
        <w:t>to ensure that the work of philosophy starts from 'the rough ground' of struggles with and over words</w:t>
      </w:r>
      <w:r w:rsidRPr="002F0ADF">
        <w:rPr>
          <w:sz w:val="16"/>
        </w:rPr>
        <w:t xml:space="preserve"> rather than from uncritically accepted forms of representation of them, which may result in 'merely tracing round the frame through which we look at' them. '9 On this view, </w:t>
      </w:r>
      <w:r w:rsidRPr="002F0ADF">
        <w:rPr>
          <w:rStyle w:val="StyleUnderline"/>
        </w:rPr>
        <w:t xml:space="preserve">contemporary political </w:t>
      </w:r>
      <w:r w:rsidRPr="002F0ADF">
        <w:rPr>
          <w:rStyle w:val="StyleUnderline"/>
          <w:highlight w:val="yellow"/>
        </w:rPr>
        <w:t>theories are approached, not as</w:t>
      </w:r>
      <w:r w:rsidRPr="002F0ADF">
        <w:rPr>
          <w:rStyle w:val="StyleUnderline"/>
        </w:rPr>
        <w:t xml:space="preserve"> rival </w:t>
      </w:r>
      <w:r w:rsidRPr="002F0ADF">
        <w:rPr>
          <w:rStyle w:val="StyleUnderline"/>
          <w:highlight w:val="yellow"/>
        </w:rPr>
        <w:t xml:space="preserve">comprehensive </w:t>
      </w:r>
      <w:r w:rsidRPr="002F0ADF">
        <w:rPr>
          <w:rStyle w:val="StyleUnderline"/>
        </w:rPr>
        <w:t xml:space="preserve">and exclusive theories of the contested concepts, </w:t>
      </w:r>
      <w:r w:rsidRPr="002F0ADF">
        <w:rPr>
          <w:rStyle w:val="StyleUnderline"/>
          <w:highlight w:val="yellow"/>
        </w:rPr>
        <w:t>but as limited and</w:t>
      </w:r>
      <w:r w:rsidRPr="002F0ADF">
        <w:rPr>
          <w:rStyle w:val="StyleUnderline"/>
        </w:rPr>
        <w:t xml:space="preserve"> often </w:t>
      </w:r>
      <w:r w:rsidRPr="002F0ADF">
        <w:rPr>
          <w:rStyle w:val="StyleUnderline"/>
          <w:highlight w:val="yellow"/>
        </w:rPr>
        <w:t>complementary accounts of</w:t>
      </w:r>
      <w:r w:rsidRPr="002F0ADF">
        <w:rPr>
          <w:rStyle w:val="StyleUnderline"/>
        </w:rPr>
        <w:t xml:space="preserve"> the </w:t>
      </w:r>
      <w:r w:rsidRPr="002F0ADF">
        <w:rPr>
          <w:rStyle w:val="StyleUnderline"/>
          <w:highlight w:val="yellow"/>
        </w:rPr>
        <w:t>complex</w:t>
      </w:r>
      <w:r w:rsidRPr="002F0ADF">
        <w:rPr>
          <w:rStyle w:val="StyleUnderline"/>
        </w:rPr>
        <w:t xml:space="preserve"> </w:t>
      </w:r>
      <w:proofErr w:type="gramStart"/>
      <w:r w:rsidRPr="002F0ADF">
        <w:rPr>
          <w:rStyle w:val="StyleUnderline"/>
        </w:rPr>
        <w:t>uses</w:t>
      </w:r>
      <w:proofErr w:type="gramEnd"/>
      <w:r w:rsidRPr="002F0ADF">
        <w:rPr>
          <w:rStyle w:val="StyleUnderline"/>
        </w:rPr>
        <w:t xml:space="preserve"> (senses) of the </w:t>
      </w:r>
      <w:r w:rsidRPr="002F0ADF">
        <w:rPr>
          <w:rStyle w:val="StyleUnderline"/>
          <w:highlight w:val="yellow"/>
        </w:rPr>
        <w:t>concepts</w:t>
      </w:r>
      <w:r w:rsidRPr="002F0ADF">
        <w:rPr>
          <w:rStyle w:val="StyleUnderline"/>
        </w:rPr>
        <w:t xml:space="preserve"> in question and the corresponding aspects of the problematic practice to which these senses refer.</w:t>
      </w:r>
      <w:r w:rsidRPr="002F0ADF">
        <w:rPr>
          <w:sz w:val="16"/>
        </w:rPr>
        <w:t xml:space="preserve"> They extend and clarify the practical exchange of reasons over the problematic practice of governance by citizens, </w:t>
      </w:r>
      <w:r w:rsidRPr="002F0ADF">
        <w:rPr>
          <w:rStyle w:val="StyleUnderline"/>
        </w:rPr>
        <w:t xml:space="preserve">putting forward a </w:t>
      </w:r>
      <w:r w:rsidRPr="002F0ADF">
        <w:rPr>
          <w:rStyle w:val="Emphasis"/>
        </w:rPr>
        <w:t>limited range of academic reasons, analogies, and examples</w:t>
      </w:r>
      <w:r w:rsidRPr="002F0ADF">
        <w:rPr>
          <w:rStyle w:val="StyleUnderline"/>
        </w:rPr>
        <w:t xml:space="preserve"> for employing criteria in such-and-such a way</w:t>
      </w:r>
      <w:r w:rsidRPr="002F0ADF">
        <w:rPr>
          <w:sz w:val="16"/>
        </w:rPr>
        <w:t xml:space="preserve">, for showing why these considerations outweigh those of other theorists, and so on (often of course with the additional claim that these limited uses transcend practice and </w:t>
      </w:r>
      <w:proofErr w:type="spellStart"/>
      <w:r w:rsidRPr="002F0ADF">
        <w:rPr>
          <w:sz w:val="16"/>
        </w:rPr>
        <w:t>legis</w:t>
      </w:r>
      <w:proofErr w:type="spellEnd"/>
      <w:r w:rsidRPr="002F0ADF">
        <w:rPr>
          <w:sz w:val="16"/>
        </w:rPr>
        <w:t xml:space="preserve">- late legitimate use). A theory clarifies one range of uses of the concepts in question and corresponding aspects of the practice of government and puts forward reasons for seeing this as decisive. Yet </w:t>
      </w:r>
      <w:r w:rsidRPr="002F0ADF">
        <w:rPr>
          <w:rStyle w:val="StyleUnderline"/>
        </w:rPr>
        <w:t>there is always the possibility of reasonable disagreement,</w:t>
      </w:r>
      <w:r w:rsidRPr="002F0ADF">
        <w:rPr>
          <w:sz w:val="16"/>
        </w:rPr>
        <w:t xml:space="preserve"> of other theories bringing to attention other senses of the word and other aspects of the situation that any one theory unavoidably overlooks or downplays. </w:t>
      </w:r>
      <w:r w:rsidRPr="002F0ADF">
        <w:rPr>
          <w:rStyle w:val="StyleUnderline"/>
          <w:highlight w:val="yellow"/>
        </w:rPr>
        <w:t>Political theories</w:t>
      </w:r>
      <w:r w:rsidRPr="002F0ADF">
        <w:rPr>
          <w:rStyle w:val="StyleUnderline"/>
        </w:rPr>
        <w:t xml:space="preserve"> are thus seen to </w:t>
      </w:r>
      <w:r w:rsidRPr="002F0ADF">
        <w:rPr>
          <w:rStyle w:val="StyleUnderline"/>
          <w:highlight w:val="yellow"/>
        </w:rPr>
        <w:t xml:space="preserve">offer </w:t>
      </w:r>
      <w:r w:rsidRPr="002F0ADF">
        <w:rPr>
          <w:rStyle w:val="Emphasis"/>
          <w:highlight w:val="yellow"/>
        </w:rPr>
        <w:t>conditional perspectives</w:t>
      </w:r>
      <w:r w:rsidRPr="002F0ADF">
        <w:rPr>
          <w:rStyle w:val="StyleUnderline"/>
          <w:highlight w:val="yellow"/>
        </w:rPr>
        <w:t xml:space="preserve"> on</w:t>
      </w:r>
      <w:r w:rsidRPr="002F0ADF">
        <w:rPr>
          <w:rStyle w:val="StyleUnderline"/>
        </w:rPr>
        <w:t xml:space="preserve"> the whole broad complex of </w:t>
      </w:r>
      <w:r w:rsidRPr="002F0ADF">
        <w:rPr>
          <w:rStyle w:val="StyleUnderline"/>
          <w:highlight w:val="yellow"/>
        </w:rPr>
        <w:t>languages</w:t>
      </w:r>
      <w:r w:rsidRPr="002F0ADF">
        <w:rPr>
          <w:sz w:val="16"/>
          <w:highlight w:val="yellow"/>
        </w:rPr>
        <w:t xml:space="preserve">, </w:t>
      </w:r>
      <w:r w:rsidRPr="002F0ADF">
        <w:rPr>
          <w:rStyle w:val="StyleUnderline"/>
        </w:rPr>
        <w:t>relations of</w:t>
      </w:r>
      <w:r w:rsidRPr="002F0ADF">
        <w:rPr>
          <w:rStyle w:val="StyleUnderline"/>
          <w:highlight w:val="yellow"/>
        </w:rPr>
        <w:t xml:space="preserve"> power, forms of subjectivity, and practices of freedom</w:t>
      </w:r>
      <w:r w:rsidRPr="002F0ADF">
        <w:rPr>
          <w:rStyle w:val="StyleUnderline"/>
        </w:rPr>
        <w:t xml:space="preserve"> to which they are addressed</w:t>
      </w:r>
      <w:r w:rsidRPr="002F0ADF">
        <w:rPr>
          <w:sz w:val="16"/>
        </w:rPr>
        <w:t xml:space="preserve">. None of these theories tells us the whole truth, yet each provides an aspect of the complex picture.20 This first form of </w:t>
      </w:r>
      <w:r w:rsidRPr="002F0ADF">
        <w:rPr>
          <w:rStyle w:val="StyleUnderline"/>
          <w:highlight w:val="yellow"/>
        </w:rPr>
        <w:t>survey enables readers</w:t>
      </w:r>
      <w:r w:rsidRPr="002F0ADF">
        <w:rPr>
          <w:sz w:val="16"/>
        </w:rPr>
        <w:t xml:space="preserve"> (and authors) </w:t>
      </w:r>
      <w:r w:rsidRPr="002F0ADF">
        <w:rPr>
          <w:rStyle w:val="StyleUnderline"/>
          <w:highlight w:val="yellow"/>
        </w:rPr>
        <w:t>to understand critically both the problem and the proposed solutions</w:t>
      </w:r>
      <w:r w:rsidRPr="002F0ADF">
        <w:rPr>
          <w:sz w:val="16"/>
        </w:rPr>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2F0ADF">
        <w:rPr>
          <w:rStyle w:val="StyleUnderline"/>
          <w:highlight w:val="yellow"/>
        </w:rPr>
        <w:t xml:space="preserve">To have acquired the complex </w:t>
      </w:r>
      <w:r w:rsidRPr="002F0ADF">
        <w:rPr>
          <w:rStyle w:val="StyleUnderline"/>
        </w:rPr>
        <w:t xml:space="preserve">linguistic </w:t>
      </w:r>
      <w:r w:rsidRPr="002F0ADF">
        <w:rPr>
          <w:rStyle w:val="StyleUnderline"/>
          <w:highlight w:val="yellow"/>
        </w:rPr>
        <w:t>abilities to do this is</w:t>
      </w:r>
      <w:r w:rsidRPr="002F0ADF">
        <w:rPr>
          <w:rStyle w:val="StyleUnderline"/>
        </w:rPr>
        <w:t xml:space="preserve"> literally </w:t>
      </w:r>
      <w:r w:rsidRPr="002F0ADF">
        <w:rPr>
          <w:rStyle w:val="StyleUnderline"/>
          <w:highlight w:val="yellow"/>
        </w:rPr>
        <w:t xml:space="preserve">to have come to understand critically the concepts </w:t>
      </w:r>
      <w:r w:rsidRPr="002F0ADF">
        <w:rPr>
          <w:rStyle w:val="StyleUnderline"/>
        </w:rPr>
        <w:t>in question</w:t>
      </w:r>
      <w:r w:rsidRPr="002F0ADF">
        <w:rPr>
          <w:sz w:val="16"/>
        </w:rPr>
        <w:t xml:space="preserve">. </w:t>
      </w:r>
      <w:r w:rsidRPr="002F0ADF">
        <w:rPr>
          <w:rStyle w:val="StyleUnderline"/>
          <w:highlight w:val="yellow"/>
        </w:rPr>
        <w:t xml:space="preserve">This enables us to </w:t>
      </w:r>
      <w:proofErr w:type="gramStart"/>
      <w:r w:rsidRPr="002F0ADF">
        <w:rPr>
          <w:rStyle w:val="StyleUnderline"/>
          <w:highlight w:val="yellow"/>
        </w:rPr>
        <w:t>enter into</w:t>
      </w:r>
      <w:proofErr w:type="gramEnd"/>
      <w:r w:rsidRPr="002F0ADF">
        <w:rPr>
          <w:rStyle w:val="StyleUnderline"/>
          <w:highlight w:val="yellow"/>
        </w:rPr>
        <w:t xml:space="preserve"> </w:t>
      </w:r>
      <w:r w:rsidRPr="002F0ADF">
        <w:rPr>
          <w:rStyle w:val="StyleUnderline"/>
        </w:rPr>
        <w:t xml:space="preserve">the </w:t>
      </w:r>
      <w:r w:rsidRPr="002F0ADF">
        <w:rPr>
          <w:rStyle w:val="StyleUnderline"/>
          <w:highlight w:val="yellow"/>
        </w:rPr>
        <w:t xml:space="preserve">discussions of </w:t>
      </w:r>
      <w:r w:rsidRPr="002F0ADF">
        <w:rPr>
          <w:rStyle w:val="StyleUnderline"/>
        </w:rPr>
        <w:t xml:space="preserve">the </w:t>
      </w:r>
      <w:r w:rsidRPr="002F0ADF">
        <w:rPr>
          <w:rStyle w:val="StyleUnderline"/>
          <w:highlight w:val="yellow"/>
        </w:rPr>
        <w:t xml:space="preserve">relative merits of </w:t>
      </w:r>
      <w:r w:rsidRPr="002F0ADF">
        <w:rPr>
          <w:rStyle w:val="StyleUnderline"/>
        </w:rPr>
        <w:t xml:space="preserve">the </w:t>
      </w:r>
      <w:r w:rsidRPr="002F0ADF">
        <w:rPr>
          <w:rStyle w:val="StyleUnderline"/>
          <w:highlight w:val="yellow"/>
        </w:rPr>
        <w:t xml:space="preserve">proposed solutions our- selves and </w:t>
      </w:r>
      <w:r w:rsidRPr="002F0ADF">
        <w:rPr>
          <w:rStyle w:val="Emphasis"/>
          <w:highlight w:val="yellow"/>
        </w:rPr>
        <w:t>present and defend our own views</w:t>
      </w:r>
      <w:r w:rsidRPr="002F0ADF">
        <w:rPr>
          <w:rStyle w:val="StyleUnderline"/>
          <w:highlight w:val="yellow"/>
        </w:rPr>
        <w:t xml:space="preserve"> </w:t>
      </w:r>
      <w:r w:rsidRPr="002F0ADF">
        <w:rPr>
          <w:rStyle w:val="StyleUnderline"/>
        </w:rPr>
        <w:t>on the matter.</w:t>
      </w:r>
      <w:r w:rsidRPr="002F0ADF">
        <w:rPr>
          <w:sz w:val="16"/>
        </w:rPr>
        <w:t xml:space="preserve"> </w:t>
      </w:r>
      <w:r w:rsidRPr="002F0ADF">
        <w:rPr>
          <w:rStyle w:val="StyleUnderline"/>
          <w:highlight w:val="yellow"/>
        </w:rPr>
        <w:t>To have mastered this</w:t>
      </w:r>
      <w:r w:rsidRPr="002F0ADF">
        <w:rPr>
          <w:rStyle w:val="StyleUnderline"/>
        </w:rPr>
        <w:t xml:space="preserve"> dialogical technique </w:t>
      </w:r>
      <w:r w:rsidRPr="002F0ADF">
        <w:rPr>
          <w:rStyle w:val="StyleUnderline"/>
          <w:highlight w:val="yellow"/>
        </w:rPr>
        <w:t>is to have acquired the 'burdens of judgment'</w:t>
      </w:r>
      <w:r w:rsidRPr="002F0ADF">
        <w:rPr>
          <w:sz w:val="16"/>
        </w:rPr>
        <w:t xml:space="preserve"> (in a broader sense than Rawls's use of this phrase is normally interpreted) or what Nietzsche called </w:t>
      </w:r>
      <w:r w:rsidRPr="002F0ADF">
        <w:rPr>
          <w:rStyle w:val="StyleUnderline"/>
        </w:rPr>
        <w:t>the ability to reason 'perspectivally'</w:t>
      </w:r>
      <w:r w:rsidRPr="002F0ADF">
        <w:rPr>
          <w:sz w:val="16"/>
        </w:rPr>
        <w:t>.21 This form of practical reasoning is also a descendent of the classical humanist view of political philosophy as a practical dialogue. Because it is always possible to invoke a reason and redescribe the accepted application of our political concepts (</w:t>
      </w:r>
      <w:proofErr w:type="spellStart"/>
      <w:r w:rsidRPr="002F0ADF">
        <w:rPr>
          <w:sz w:val="16"/>
        </w:rPr>
        <w:t>paradiastole</w:t>
      </w:r>
      <w:proofErr w:type="spellEnd"/>
      <w:r w:rsidRPr="002F0ADF">
        <w:rPr>
          <w:sz w:val="16"/>
        </w:rPr>
        <w:t xml:space="preserve">), </w:t>
      </w:r>
      <w:r w:rsidRPr="002F0ADF">
        <w:rPr>
          <w:rStyle w:val="StyleUnderline"/>
          <w:highlight w:val="yellow"/>
        </w:rPr>
        <w:t>it is always necessary to learn to listen to the other side</w:t>
      </w:r>
      <w:r w:rsidRPr="002F0ADF">
        <w:rPr>
          <w:sz w:val="16"/>
        </w:rPr>
        <w:t xml:space="preserve"> (</w:t>
      </w:r>
      <w:proofErr w:type="spellStart"/>
      <w:r w:rsidRPr="002F0ADF">
        <w:rPr>
          <w:rStyle w:val="Emphasis"/>
        </w:rPr>
        <w:t>audi</w:t>
      </w:r>
      <w:proofErr w:type="spellEnd"/>
      <w:r w:rsidRPr="002F0ADF">
        <w:rPr>
          <w:rStyle w:val="Emphasis"/>
        </w:rPr>
        <w:t xml:space="preserve"> alteram partem</w:t>
      </w:r>
      <w:r w:rsidRPr="002F0ADF">
        <w:rPr>
          <w:sz w:val="16"/>
        </w:rPr>
        <w:t xml:space="preserve">), </w:t>
      </w:r>
      <w:r w:rsidRPr="002F0ADF">
        <w:rPr>
          <w:rStyle w:val="StyleUnderline"/>
          <w:highlight w:val="yellow"/>
        </w:rPr>
        <w:t>to learn the conditional arguments that support the various sides</w:t>
      </w:r>
      <w:r w:rsidRPr="002F0ADF">
        <w:rPr>
          <w:sz w:val="16"/>
        </w:rPr>
        <w:t xml:space="preserve"> (in </w:t>
      </w:r>
      <w:proofErr w:type="spellStart"/>
      <w:r w:rsidRPr="002F0ADF">
        <w:rPr>
          <w:sz w:val="16"/>
        </w:rPr>
        <w:t>utramque</w:t>
      </w:r>
      <w:proofErr w:type="spellEnd"/>
      <w:r w:rsidRPr="002F0ADF">
        <w:rPr>
          <w:sz w:val="16"/>
        </w:rPr>
        <w:t xml:space="preserve"> partem), </w:t>
      </w:r>
      <w:r w:rsidRPr="002F0ADF">
        <w:rPr>
          <w:rStyle w:val="StyleUnderline"/>
          <w:highlight w:val="yellow"/>
        </w:rPr>
        <w:t>and</w:t>
      </w:r>
      <w:r w:rsidRPr="002F0ADF">
        <w:rPr>
          <w:rStyle w:val="StyleUnderline"/>
        </w:rPr>
        <w:t xml:space="preserve"> so </w:t>
      </w:r>
      <w:r w:rsidRPr="002F0ADF">
        <w:rPr>
          <w:rStyle w:val="StyleUnderline"/>
          <w:highlight w:val="yellow"/>
        </w:rPr>
        <w:t xml:space="preserve">to be prepared to </w:t>
      </w:r>
      <w:proofErr w:type="gramStart"/>
      <w:r w:rsidRPr="002F0ADF">
        <w:rPr>
          <w:rStyle w:val="StyleUnderline"/>
        </w:rPr>
        <w:t>enter into</w:t>
      </w:r>
      <w:proofErr w:type="gramEnd"/>
      <w:r w:rsidRPr="002F0ADF">
        <w:rPr>
          <w:rStyle w:val="StyleUnderline"/>
        </w:rPr>
        <w:t xml:space="preserve"> deliberations with others on how to </w:t>
      </w:r>
      <w:r w:rsidRPr="002F0ADF">
        <w:rPr>
          <w:rStyle w:val="StyleUnderline"/>
          <w:highlight w:val="yellow"/>
        </w:rPr>
        <w:t>negotiate an agreeable solution</w:t>
      </w:r>
      <w:r w:rsidRPr="002F0ADF">
        <w:rPr>
          <w:sz w:val="16"/>
        </w:rPr>
        <w:t xml:space="preserve"> (</w:t>
      </w:r>
      <w:proofErr w:type="spellStart"/>
      <w:r w:rsidRPr="002F0ADF">
        <w:rPr>
          <w:sz w:val="16"/>
        </w:rPr>
        <w:t>negotium</w:t>
      </w:r>
      <w:proofErr w:type="spellEnd"/>
      <w:r w:rsidRPr="002F0ADF">
        <w:rPr>
          <w:sz w:val="16"/>
        </w:rPr>
        <w:t>).22</w:t>
      </w:r>
    </w:p>
    <w:p w14:paraId="0C33FBE3" w14:textId="1C70A86A" w:rsidR="00D069D9" w:rsidRDefault="00D069D9" w:rsidP="00D069D9">
      <w:pPr>
        <w:pStyle w:val="Heading2"/>
      </w:pPr>
      <w:r>
        <w:lastRenderedPageBreak/>
        <w:t>3</w:t>
      </w:r>
    </w:p>
    <w:p w14:paraId="4152DDCD" w14:textId="6B8C98A2" w:rsidR="00D069D9" w:rsidRDefault="00D069D9" w:rsidP="00D069D9">
      <w:pPr>
        <w:pStyle w:val="Heading3"/>
      </w:pPr>
      <w:r>
        <w:lastRenderedPageBreak/>
        <w:t>1NC</w:t>
      </w:r>
      <w:r>
        <w:t>---</w:t>
      </w:r>
      <w:r>
        <w:t xml:space="preserve">PIC </w:t>
      </w:r>
    </w:p>
    <w:p w14:paraId="2313CD01" w14:textId="77777777" w:rsidR="00D069D9" w:rsidRPr="00E13AB7" w:rsidRDefault="00D069D9" w:rsidP="00D069D9">
      <w:pPr>
        <w:pStyle w:val="Analytic"/>
      </w:pPr>
      <w:r>
        <w:t xml:space="preserve">We endorse the 1AC without discourses of competition. </w:t>
      </w:r>
    </w:p>
    <w:p w14:paraId="49AC566F" w14:textId="77777777" w:rsidR="00D069D9" w:rsidRDefault="00D069D9" w:rsidP="00D069D9">
      <w:pPr>
        <w:pStyle w:val="Heading4"/>
      </w:pPr>
      <w:r>
        <w:t>The 1AC endorses the language and discourse of competition as a structuring force of social and economic life. This elevation of competition paves the way for eugenics and colonialism – competition requires individuals to prove their fitness to survive as those deemed unfit can be eliminated</w:t>
      </w:r>
    </w:p>
    <w:p w14:paraId="737CCD91" w14:textId="77777777" w:rsidR="00D069D9" w:rsidRDefault="00D069D9" w:rsidP="00D069D9">
      <w:r>
        <w:t xml:space="preserve">Eric </w:t>
      </w:r>
      <w:r w:rsidRPr="007159C2">
        <w:rPr>
          <w:rStyle w:val="Style13ptBold"/>
        </w:rPr>
        <w:t>Sheppard ‘2k</w:t>
      </w:r>
      <w:r>
        <w:t xml:space="preserve"> “</w:t>
      </w:r>
      <w:r w:rsidRPr="007159C2">
        <w:t>Competition in Space and between Places</w:t>
      </w:r>
      <w:r>
        <w:t xml:space="preserve">” </w:t>
      </w:r>
      <w:r w:rsidRPr="007159C2">
        <w:t>A Companion to Economic Geography</w:t>
      </w:r>
      <w:r>
        <w:t xml:space="preserve"> Ed. Sheppard and Barnes pp 169-170</w:t>
      </w:r>
    </w:p>
    <w:p w14:paraId="15E72D70" w14:textId="77777777" w:rsidR="00D069D9" w:rsidRPr="00C76C03" w:rsidRDefault="00D069D9" w:rsidP="00D069D9">
      <w:pPr>
        <w:rPr>
          <w:u w:val="single"/>
        </w:rPr>
      </w:pPr>
      <w:r w:rsidRPr="00C703B5">
        <w:rPr>
          <w:rStyle w:val="Emphasis"/>
          <w:highlight w:val="yellow"/>
        </w:rPr>
        <w:t>Competition is all the rage</w:t>
      </w:r>
      <w:r w:rsidRPr="00303D89">
        <w:rPr>
          <w:sz w:val="16"/>
        </w:rPr>
        <w:t xml:space="preserve">. </w:t>
      </w:r>
      <w:r w:rsidRPr="002003FA">
        <w:rPr>
          <w:rStyle w:val="StyleUnderline"/>
        </w:rPr>
        <w:t>It is</w:t>
      </w:r>
      <w:r w:rsidRPr="00303D89">
        <w:rPr>
          <w:sz w:val="16"/>
        </w:rPr>
        <w:t xml:space="preserve">, as Erica </w:t>
      </w:r>
      <w:proofErr w:type="spellStart"/>
      <w:r w:rsidRPr="00303D89">
        <w:rPr>
          <w:sz w:val="16"/>
        </w:rPr>
        <w:t>Schoenberger</w:t>
      </w:r>
      <w:proofErr w:type="spellEnd"/>
      <w:r w:rsidRPr="00303D89">
        <w:rPr>
          <w:sz w:val="16"/>
        </w:rPr>
        <w:t xml:space="preserve"> (1998) puts it, </w:t>
      </w:r>
      <w:r w:rsidRPr="002003FA">
        <w:rPr>
          <w:rStyle w:val="StyleUnderline"/>
        </w:rPr>
        <w:t>a hegemonic discourse in economics and economic geography</w:t>
      </w:r>
      <w:r w:rsidRPr="00303D89">
        <w:rPr>
          <w:sz w:val="16"/>
        </w:rPr>
        <w:t xml:space="preserve">, and has been central to how economic geographers think ± at least since they took economic theory on board in the 1960s. Economic geographers do not write many articles explicitly on </w:t>
      </w:r>
      <w:r w:rsidRPr="00C703B5">
        <w:rPr>
          <w:rStyle w:val="Emphasis"/>
          <w:highlight w:val="yellow"/>
        </w:rPr>
        <w:t>competition</w:t>
      </w:r>
      <w:r w:rsidRPr="00303D89">
        <w:rPr>
          <w:sz w:val="16"/>
        </w:rPr>
        <w:t xml:space="preserve"> but</w:t>
      </w:r>
      <w:r w:rsidRPr="00C703B5">
        <w:rPr>
          <w:sz w:val="16"/>
          <w:highlight w:val="yellow"/>
        </w:rPr>
        <w:t xml:space="preserve">, </w:t>
      </w:r>
      <w:r w:rsidRPr="00C703B5">
        <w:rPr>
          <w:rStyle w:val="Emphasis"/>
          <w:highlight w:val="yellow"/>
        </w:rPr>
        <w:t>like any hegemonic discourse</w:t>
      </w:r>
      <w:r w:rsidRPr="002003FA">
        <w:rPr>
          <w:rStyle w:val="Emphasis"/>
        </w:rPr>
        <w:t xml:space="preserve">, it </w:t>
      </w:r>
      <w:r w:rsidRPr="00C703B5">
        <w:rPr>
          <w:rStyle w:val="Emphasis"/>
          <w:highlight w:val="yellow"/>
        </w:rPr>
        <w:t>percolates our thinking</w:t>
      </w:r>
      <w:r w:rsidRPr="002003FA">
        <w:rPr>
          <w:rStyle w:val="Emphasis"/>
        </w:rPr>
        <w:t xml:space="preserve"> without us realizing it</w:t>
      </w:r>
      <w:r w:rsidRPr="00303D89">
        <w:rPr>
          <w:sz w:val="16"/>
        </w:rPr>
        <w:t xml:space="preserve">. </w:t>
      </w:r>
      <w:r w:rsidRPr="00C703B5">
        <w:rPr>
          <w:rStyle w:val="StyleUnderline"/>
          <w:highlight w:val="yellow"/>
        </w:rPr>
        <w:t>Discourses are ways of talking about phenomena that frame how we think about them</w:t>
      </w:r>
      <w:r w:rsidRPr="002003FA">
        <w:rPr>
          <w:rStyle w:val="StyleUnderline"/>
        </w:rPr>
        <w:t>, what we take to be natural or unexceptional, and what we find controversial.</w:t>
      </w:r>
      <w:r w:rsidRPr="00303D89">
        <w:rPr>
          <w:sz w:val="16"/>
        </w:rPr>
        <w:t xml:space="preserve"> Barnes (this volume) defines a discourse as ``a network of concepts, statements, and practices that produces a distinct body of knowledge.'' </w:t>
      </w:r>
      <w:r w:rsidRPr="00C703B5">
        <w:rPr>
          <w:rStyle w:val="StyleUnderline"/>
          <w:highlight w:val="yellow"/>
        </w:rPr>
        <w:t>A hegemonic discourse</w:t>
      </w:r>
      <w:r w:rsidRPr="002003FA">
        <w:rPr>
          <w:rStyle w:val="StyleUnderline"/>
        </w:rPr>
        <w:t xml:space="preserve"> is one that </w:t>
      </w:r>
      <w:r w:rsidRPr="00C703B5">
        <w:rPr>
          <w:rStyle w:val="StyleUnderline"/>
          <w:highlight w:val="yellow"/>
        </w:rPr>
        <w:t>dominates thinking to the point where we have difficulty conceiving of alternative ways</w:t>
      </w:r>
      <w:r w:rsidRPr="002003FA">
        <w:rPr>
          <w:rStyle w:val="StyleUnderline"/>
        </w:rPr>
        <w:t xml:space="preserve"> of discussing the phenomenon. C</w:t>
      </w:r>
      <w:r w:rsidRPr="00C703B5">
        <w:rPr>
          <w:rStyle w:val="StyleUnderline"/>
          <w:highlight w:val="yellow"/>
        </w:rPr>
        <w:t>ompetition is also a discourse of the powerful, both in academia and in the real world</w:t>
      </w:r>
      <w:r w:rsidRPr="00303D89">
        <w:rPr>
          <w:sz w:val="16"/>
        </w:rPr>
        <w:t xml:space="preserve">. </w:t>
      </w:r>
      <w:r w:rsidRPr="002003FA">
        <w:rPr>
          <w:rStyle w:val="StyleUnderline"/>
        </w:rPr>
        <w:t>It is broadly believed that unfettered competition is good for society</w:t>
      </w:r>
      <w:r w:rsidRPr="00303D89">
        <w:rPr>
          <w:sz w:val="16"/>
        </w:rPr>
        <w:t xml:space="preserve">. The World Trade Organization has been created to reduce barriers to international trade. A Multilateral Investment Agreement is currently being forged to eliminate political barriers to the international flow of investment capital in all forms. Structural adjustment agreements signed by countries with the International Monetary Fund and the World Bank, reducing government regulation within a country and at its borders, have become pervasive and accepted as the key to economic growth. </w:t>
      </w:r>
      <w:r w:rsidRPr="002003FA">
        <w:rPr>
          <w:rStyle w:val="StyleUnderline"/>
        </w:rPr>
        <w:t xml:space="preserve">Not only </w:t>
      </w:r>
      <w:r w:rsidRPr="00C703B5">
        <w:rPr>
          <w:rStyle w:val="StyleUnderline"/>
          <w:highlight w:val="yellow"/>
        </w:rPr>
        <w:t>firms</w:t>
      </w:r>
      <w:r w:rsidRPr="002003FA">
        <w:rPr>
          <w:rStyle w:val="StyleUnderline"/>
        </w:rPr>
        <w:t xml:space="preserve">, but also </w:t>
      </w:r>
      <w:r w:rsidRPr="00C703B5">
        <w:rPr>
          <w:rStyle w:val="StyleUnderline"/>
          <w:highlight w:val="yellow"/>
        </w:rPr>
        <w:t>nations, cities, and localities are enjoined to be more competitive</w:t>
      </w:r>
      <w:r w:rsidRPr="002003FA">
        <w:rPr>
          <w:rStyle w:val="StyleUnderline"/>
        </w:rPr>
        <w:t xml:space="preserve"> if they wish to prosper</w:t>
      </w:r>
      <w:r w:rsidRPr="00303D89">
        <w:rPr>
          <w:sz w:val="16"/>
        </w:rPr>
        <w:t xml:space="preserve">. </w:t>
      </w:r>
      <w:r w:rsidRPr="002003FA">
        <w:rPr>
          <w:rStyle w:val="StyleUnderline"/>
        </w:rPr>
        <w:t xml:space="preserve">The </w:t>
      </w:r>
      <w:r w:rsidRPr="00C703B5">
        <w:rPr>
          <w:rStyle w:val="StyleUnderline"/>
          <w:highlight w:val="yellow"/>
        </w:rPr>
        <w:t>political and economic elites of places</w:t>
      </w:r>
      <w:r w:rsidRPr="002003FA">
        <w:rPr>
          <w:rStyle w:val="StyleUnderline"/>
        </w:rPr>
        <w:t xml:space="preserve">, large and small, </w:t>
      </w:r>
      <w:proofErr w:type="gramStart"/>
      <w:r w:rsidRPr="002003FA">
        <w:rPr>
          <w:rStyle w:val="StyleUnderline"/>
        </w:rPr>
        <w:t>rich</w:t>
      </w:r>
      <w:proofErr w:type="gramEnd"/>
      <w:r w:rsidRPr="002003FA">
        <w:rPr>
          <w:rStyle w:val="StyleUnderline"/>
        </w:rPr>
        <w:t xml:space="preserve"> and poor</w:t>
      </w:r>
      <w:r w:rsidRPr="00303D89">
        <w:rPr>
          <w:sz w:val="16"/>
        </w:rPr>
        <w:t xml:space="preserve">, </w:t>
      </w:r>
      <w:r w:rsidRPr="00C703B5">
        <w:rPr>
          <w:rStyle w:val="StyleUnderline"/>
          <w:highlight w:val="yellow"/>
        </w:rPr>
        <w:t>accept the legitimacy of this discourse</w:t>
      </w:r>
      <w:r w:rsidRPr="002003FA">
        <w:rPr>
          <w:rStyle w:val="StyleUnderline"/>
        </w:rPr>
        <w:t xml:space="preserve"> ± </w:t>
      </w:r>
      <w:r w:rsidRPr="00C703B5">
        <w:rPr>
          <w:rStyle w:val="StyleUnderline"/>
          <w:highlight w:val="yellow"/>
        </w:rPr>
        <w:t>even those from places that have been hurt historically by competition</w:t>
      </w:r>
      <w:r w:rsidRPr="00303D89">
        <w:rPr>
          <w:sz w:val="16"/>
        </w:rPr>
        <w:t xml:space="preserve">. </w:t>
      </w:r>
      <w:r w:rsidRPr="00C703B5">
        <w:rPr>
          <w:rStyle w:val="StyleUnderline"/>
          <w:highlight w:val="yellow"/>
        </w:rPr>
        <w:t>Competition is not only a foundational idea in economic and social theory, but also in biological evolutionary theory</w:t>
      </w:r>
      <w:r w:rsidRPr="002003FA">
        <w:rPr>
          <w:rStyle w:val="StyleUnderline"/>
        </w:rPr>
        <w:t xml:space="preserve">. Indeed, over the last century </w:t>
      </w:r>
      <w:r w:rsidRPr="00C703B5">
        <w:rPr>
          <w:rStyle w:val="Emphasis"/>
          <w:highlight w:val="yellow"/>
        </w:rPr>
        <w:t>social scientists have frequently appealed to notions of struggle and selection</w:t>
      </w:r>
      <w:r w:rsidRPr="00C703B5">
        <w:rPr>
          <w:rStyle w:val="Emphasis"/>
        </w:rPr>
        <w:t xml:space="preserve"> </w:t>
      </w:r>
      <w:r w:rsidRPr="00C703B5">
        <w:rPr>
          <w:rStyle w:val="Emphasis"/>
          <w:highlight w:val="yellow"/>
        </w:rPr>
        <w:t>in Darwinian evolutionary theory to justify the centrality of competition in human societies</w:t>
      </w:r>
      <w:r w:rsidRPr="00C703B5">
        <w:rPr>
          <w:sz w:val="16"/>
          <w:highlight w:val="yellow"/>
        </w:rPr>
        <w:t>.</w:t>
      </w:r>
      <w:r w:rsidRPr="00303D89">
        <w:rPr>
          <w:sz w:val="16"/>
        </w:rPr>
        <w:t xml:space="preserve"> </w:t>
      </w:r>
      <w:r w:rsidRPr="00C703B5">
        <w:rPr>
          <w:rStyle w:val="StyleUnderline"/>
          <w:highlight w:val="yellow"/>
        </w:rPr>
        <w:t>In this view, just as animals struggle to survive</w:t>
      </w:r>
      <w:r w:rsidRPr="002003FA">
        <w:rPr>
          <w:rStyle w:val="StyleUnderline"/>
        </w:rPr>
        <w:t xml:space="preserve"> and evolve, </w:t>
      </w:r>
      <w:r w:rsidRPr="00C703B5">
        <w:rPr>
          <w:rStyle w:val="StyleUnderline"/>
          <w:highlight w:val="yellow"/>
        </w:rPr>
        <w:t>so must humans compete</w:t>
      </w:r>
      <w:r w:rsidRPr="002003FA">
        <w:rPr>
          <w:rStyle w:val="StyleUnderline"/>
        </w:rPr>
        <w:t xml:space="preserve"> to survive and prosper ± </w:t>
      </w:r>
      <w:r w:rsidRPr="00C703B5">
        <w:rPr>
          <w:rStyle w:val="StyleUnderline"/>
          <w:highlight w:val="yellow"/>
        </w:rPr>
        <w:t>implying that competition and self-interested behavior simply reflect human nature</w:t>
      </w:r>
      <w:r w:rsidRPr="00303D89">
        <w:rPr>
          <w:sz w:val="16"/>
        </w:rPr>
        <w:t>. In the late nineteenth century, in the form of social Darwinism (</w:t>
      </w:r>
      <w:r w:rsidRPr="00C703B5">
        <w:rPr>
          <w:rStyle w:val="StyleUnderline"/>
          <w:highlight w:val="yellow"/>
        </w:rPr>
        <w:t>the view</w:t>
      </w:r>
      <w:r w:rsidRPr="002003FA">
        <w:rPr>
          <w:rStyle w:val="StyleUnderline"/>
        </w:rPr>
        <w:t xml:space="preserve"> that competition in society, as in nature, promotes the survival of the fittest and progress to a better future</w:t>
      </w:r>
      <w:r w:rsidRPr="00303D89">
        <w:rPr>
          <w:sz w:val="16"/>
        </w:rPr>
        <w:t xml:space="preserve">), Darwinian theory </w:t>
      </w:r>
      <w:r w:rsidRPr="00C703B5">
        <w:rPr>
          <w:rStyle w:val="StyleUnderline"/>
          <w:highlight w:val="yellow"/>
        </w:rPr>
        <w:t>was used to justify the competitive ethos of Victorian capitalism</w:t>
      </w:r>
      <w:r w:rsidRPr="00303D89">
        <w:rPr>
          <w:sz w:val="16"/>
        </w:rPr>
        <w:t xml:space="preserve"> (Spencer, 1851; Hofstadter, 1955; Bowler, 1984). </w:t>
      </w:r>
      <w:r w:rsidRPr="00C703B5">
        <w:rPr>
          <w:rStyle w:val="Emphasis"/>
          <w:highlight w:val="yellow"/>
        </w:rPr>
        <w:t>It provided a rationale for both colonial expansion (``the white man's burden'') and eugenics (selective breeding of humans to eliminate ``deviance'' and promote ``intelligence''</w:t>
      </w:r>
      <w:r w:rsidRPr="002003FA">
        <w:rPr>
          <w:rStyle w:val="Emphasis"/>
        </w:rPr>
        <w:t>).</w:t>
      </w:r>
      <w:r w:rsidRPr="00303D89">
        <w:rPr>
          <w:sz w:val="16"/>
        </w:rPr>
        <w:t xml:space="preserve">1 </w:t>
      </w:r>
      <w:r w:rsidRPr="002003FA">
        <w:rPr>
          <w:rStyle w:val="StyleUnderline"/>
        </w:rPr>
        <w:t>In fact, Darwin borrowed the idea from economics. He was inspired to make struggle and competition central to his evolutionary theory by the economist</w:t>
      </w:r>
      <w:r w:rsidRPr="00303D89">
        <w:rPr>
          <w:sz w:val="16"/>
        </w:rPr>
        <w:t xml:space="preserve"> (as well as population theorist and priest) Thomas </w:t>
      </w:r>
      <w:r w:rsidRPr="002003FA">
        <w:rPr>
          <w:rStyle w:val="StyleUnderline"/>
        </w:rPr>
        <w:t>Malthus</w:t>
      </w:r>
      <w:r w:rsidRPr="00303D89">
        <w:rPr>
          <w:sz w:val="16"/>
        </w:rPr>
        <w:t xml:space="preserve"> (Stigler, 1987; Livingstone, 1991). Darwinian evolutionary theory remains controversial among biologists. </w:t>
      </w:r>
      <w:r w:rsidRPr="002003FA">
        <w:rPr>
          <w:rStyle w:val="StyleUnderline"/>
        </w:rPr>
        <w:t xml:space="preserve">Prominent critics question the view that competition drives evolution, and that the survival of the fittest results in superior life forms. Alternatives can </w:t>
      </w:r>
      <w:r w:rsidRPr="002003FA">
        <w:rPr>
          <w:rStyle w:val="StyleUnderline"/>
        </w:rPr>
        <w:lastRenderedPageBreak/>
        <w:t>be conceived</w:t>
      </w:r>
      <w:r w:rsidRPr="00303D89">
        <w:rPr>
          <w:sz w:val="16"/>
        </w:rPr>
        <w:t xml:space="preserve">. The geographer Kropotkin was among the first to argue that cooperation is pervasive among animals (Kropotkin, 1939 [1902]). Stephen Jay Gould (1989) argues that evolution is chance-ridden and does not justify views that animals currently at the top of the food chain, mammals in general and </w:t>
      </w:r>
      <w:proofErr w:type="gramStart"/>
      <w:r w:rsidRPr="00303D89">
        <w:rPr>
          <w:sz w:val="16"/>
        </w:rPr>
        <w:t>humans in particular, are</w:t>
      </w:r>
      <w:proofErr w:type="gramEnd"/>
      <w:r w:rsidRPr="00303D89">
        <w:rPr>
          <w:sz w:val="16"/>
        </w:rPr>
        <w:t xml:space="preserve"> superior. Such attempts to create alternative discourses have had little impact, however, on our tendency to think of competition as age-old, inevitable, natural, and beneficial. </w:t>
      </w:r>
      <w:r w:rsidRPr="002003FA">
        <w:rPr>
          <w:rStyle w:val="StyleUnderline"/>
        </w:rPr>
        <w:t>Within economic thinking, the discourse of competition is that market-driven (capitalist) competition is generally economically and socially beneficial</w:t>
      </w:r>
      <w:r w:rsidRPr="00303D89">
        <w:rPr>
          <w:sz w:val="16"/>
        </w:rPr>
        <w:t>. This has been articulated through two prevalent metaphors expressing how competition works. The first and dominant one is competition as invisible hand. Here, competition, unfettered by social or political constraints, is seen as resulting in a stable equilibrium allocation of economic resources among members of society; one that is both efficient and equitable (on equilibrium, see Plummer this volume; on the invisible hand, see below). The second is competition as evolutionary progress. In this conception, competition is an ever-changing and unstable dynamic process following endless twists and turns, but generally promoting technological progress, increased productivity, and higher wages. (Nelson and Winter (1982) call this Schumpeterian competition or progressive capitalism, although Schumpeter (1942) was less optimistic that capitalism must progress and survive.) Both metaphors can also be found in economic geography. Location theory is exemplary of the former (</w:t>
      </w:r>
      <w:proofErr w:type="spellStart"/>
      <w:r w:rsidRPr="00303D89">
        <w:rPr>
          <w:sz w:val="16"/>
        </w:rPr>
        <w:t>LoE</w:t>
      </w:r>
      <w:proofErr w:type="spellEnd"/>
      <w:r w:rsidRPr="00303D89">
        <w:rPr>
          <w:sz w:val="16"/>
        </w:rPr>
        <w:t xml:space="preserve">̀ sch, 1954; Krugman, 1991; Fujita et al., 1999), and recent research on competitive advantage and new industrial spaces draws on the latter (Porter, 1990; </w:t>
      </w:r>
      <w:proofErr w:type="spellStart"/>
      <w:r w:rsidRPr="00303D89">
        <w:rPr>
          <w:sz w:val="16"/>
        </w:rPr>
        <w:t>Storper</w:t>
      </w:r>
      <w:proofErr w:type="spellEnd"/>
      <w:r w:rsidRPr="00303D89">
        <w:rPr>
          <w:sz w:val="16"/>
        </w:rPr>
        <w:t xml:space="preserve">, 1997). In this chapter, we look at how </w:t>
      </w:r>
      <w:r w:rsidRPr="002003FA">
        <w:rPr>
          <w:rStyle w:val="StyleUnderline"/>
        </w:rPr>
        <w:t>these ideas have structured theories about competition among capitalists in space</w:t>
      </w:r>
      <w:r w:rsidRPr="00303D89">
        <w:rPr>
          <w:sz w:val="16"/>
        </w:rPr>
        <w:t xml:space="preserve">, examining in turn: single firms competing within the same industry, spatial competition among different economic sectors, and competition among places. In each case we will see how one or </w:t>
      </w:r>
      <w:proofErr w:type="gramStart"/>
      <w:r w:rsidRPr="00303D89">
        <w:rPr>
          <w:sz w:val="16"/>
        </w:rPr>
        <w:t xml:space="preserve">both of </w:t>
      </w:r>
      <w:r w:rsidRPr="002003FA">
        <w:rPr>
          <w:rStyle w:val="StyleUnderline"/>
        </w:rPr>
        <w:t>these</w:t>
      </w:r>
      <w:proofErr w:type="gramEnd"/>
      <w:r w:rsidRPr="002003FA">
        <w:rPr>
          <w:rStyle w:val="StyleUnderline"/>
        </w:rPr>
        <w:t xml:space="preserve"> metaphors</w:t>
      </w:r>
      <w:r w:rsidRPr="00303D89">
        <w:rPr>
          <w:sz w:val="16"/>
        </w:rPr>
        <w:t xml:space="preserve"> has structured </w:t>
      </w:r>
      <w:r w:rsidRPr="002003FA">
        <w:rPr>
          <w:rStyle w:val="StyleUnderline"/>
        </w:rPr>
        <w:t>thinking</w:t>
      </w:r>
      <w:r w:rsidRPr="00303D89">
        <w:rPr>
          <w:sz w:val="16"/>
        </w:rPr>
        <w:t xml:space="preserve">. At the same time, however, we will see how </w:t>
      </w:r>
      <w:r w:rsidRPr="00C703B5">
        <w:rPr>
          <w:rStyle w:val="StyleUnderline"/>
          <w:highlight w:val="yellow"/>
        </w:rPr>
        <w:t>careful attention to the geographically extensive nature of economies can call into question the logical validity of the economic discourse of competition</w:t>
      </w:r>
      <w:r w:rsidRPr="00303D89">
        <w:rPr>
          <w:sz w:val="16"/>
        </w:rPr>
        <w:t xml:space="preserve">. In pursuing this second theme, I am using competition to make a more general argument: economic geography is much more than simply applying economics to things geographical, even if we restrict our focus to economic processes. </w:t>
      </w:r>
      <w:r w:rsidRPr="002003FA">
        <w:rPr>
          <w:rStyle w:val="StyleUnderline"/>
        </w:rPr>
        <w:t>A geographical perspective can call into question some time-honored beliefs in economics itself.</w:t>
      </w:r>
    </w:p>
    <w:p w14:paraId="60C6DB9B" w14:textId="77777777" w:rsidR="00D069D9" w:rsidRDefault="00D069D9" w:rsidP="00D069D9">
      <w:pPr>
        <w:pStyle w:val="Heading4"/>
      </w:pPr>
      <w:r>
        <w:t>The discourse of competition is intrinsically linked to Social Darwinist notions of fitness – the language of competition allowed for the importation of Malthusian notions of struggle into economic theories, inevitably morphing into theories of racial hierarchy. Economics is modern Eugenics.</w:t>
      </w:r>
    </w:p>
    <w:p w14:paraId="47E3B2CF" w14:textId="77777777" w:rsidR="00D069D9" w:rsidRDefault="00D069D9" w:rsidP="00D069D9">
      <w:r>
        <w:t xml:space="preserve">Gregory </w:t>
      </w:r>
      <w:proofErr w:type="spellStart"/>
      <w:r w:rsidRPr="0084325A">
        <w:rPr>
          <w:rStyle w:val="Style13ptBold"/>
        </w:rPr>
        <w:t>Claeys</w:t>
      </w:r>
      <w:proofErr w:type="spellEnd"/>
      <w:r w:rsidRPr="0084325A">
        <w:rPr>
          <w:rStyle w:val="Style13ptBold"/>
        </w:rPr>
        <w:t xml:space="preserve"> ’2k</w:t>
      </w:r>
      <w:r>
        <w:t xml:space="preserve"> Source: Journal of the History of </w:t>
      </w:r>
      <w:proofErr w:type="gramStart"/>
      <w:r>
        <w:t>Ideas ,</w:t>
      </w:r>
      <w:proofErr w:type="gramEnd"/>
      <w:r>
        <w:t xml:space="preserve"> Apr., 2000, Vol. 61, No. 2 (Apr., 2000), pp. 223240</w:t>
      </w:r>
    </w:p>
    <w:p w14:paraId="054F7F74" w14:textId="77777777" w:rsidR="00D069D9" w:rsidRDefault="00D069D9" w:rsidP="00D069D9">
      <w:pPr>
        <w:rPr>
          <w:sz w:val="16"/>
        </w:rPr>
      </w:pPr>
      <w:r w:rsidRPr="00D330FE">
        <w:rPr>
          <w:rStyle w:val="StyleUnderline"/>
          <w:highlight w:val="yellow"/>
        </w:rPr>
        <w:t>Malthus</w:t>
      </w:r>
      <w:r w:rsidRPr="00D14524">
        <w:rPr>
          <w:sz w:val="16"/>
        </w:rPr>
        <w:t xml:space="preserve"> viewed society in terms of an organic metaphor in which similar laws governed both animal and human worlds. He strongly </w:t>
      </w:r>
      <w:r w:rsidRPr="00D330FE">
        <w:rPr>
          <w:rStyle w:val="StyleUnderline"/>
          <w:highlight w:val="yellow"/>
        </w:rPr>
        <w:t>distinguished between people who benefitted society</w:t>
      </w:r>
      <w:r w:rsidRPr="00D14524">
        <w:rPr>
          <w:sz w:val="16"/>
        </w:rPr>
        <w:t xml:space="preserve"> (as defined in terms of productivity</w:t>
      </w:r>
      <w:r w:rsidRPr="0084325A">
        <w:rPr>
          <w:rStyle w:val="StyleUnderline"/>
        </w:rPr>
        <w:t xml:space="preserve">) </w:t>
      </w:r>
      <w:r w:rsidRPr="00D330FE">
        <w:rPr>
          <w:rStyle w:val="StyleUnderline"/>
          <w:highlight w:val="yellow"/>
        </w:rPr>
        <w:t>and those who did not,</w:t>
      </w:r>
      <w:r w:rsidRPr="0084325A">
        <w:rPr>
          <w:rStyle w:val="StyleUnderline"/>
        </w:rPr>
        <w:t xml:space="preserve"> </w:t>
      </w:r>
      <w:r w:rsidRPr="00D330FE">
        <w:rPr>
          <w:rStyle w:val="StyleUnderline"/>
          <w:highlight w:val="yellow"/>
        </w:rPr>
        <w:t>and he defined rights as derived</w:t>
      </w:r>
      <w:r w:rsidRPr="00D14524">
        <w:rPr>
          <w:sz w:val="16"/>
        </w:rPr>
        <w:t xml:space="preserve"> solely </w:t>
      </w:r>
      <w:r w:rsidRPr="00D330FE">
        <w:rPr>
          <w:rStyle w:val="StyleUnderline"/>
          <w:highlight w:val="yellow"/>
        </w:rPr>
        <w:t>from productivity</w:t>
      </w:r>
      <w:r w:rsidRPr="0084325A">
        <w:rPr>
          <w:rStyle w:val="StyleUnderline"/>
        </w:rPr>
        <w:t xml:space="preserve">, </w:t>
      </w:r>
      <w:r w:rsidRPr="00D330FE">
        <w:rPr>
          <w:rStyle w:val="StyleUnderline"/>
          <w:highlight w:val="yellow"/>
        </w:rPr>
        <w:t>competition-as-natural-selection dictated the survival of the "fittest,</w:t>
      </w:r>
      <w:r w:rsidRPr="0084325A">
        <w:rPr>
          <w:rStyle w:val="StyleUnderline"/>
        </w:rPr>
        <w:t>"</w:t>
      </w:r>
      <w:r w:rsidRPr="00D14524">
        <w:rPr>
          <w:sz w:val="16"/>
        </w:rPr>
        <w:t xml:space="preserve"> and the starvation of the less successful, unless other factors intervened.38 We do not, of course, have a theory of inherited characteristics in which this "fitness" is transmitted, but we do very nearly have the symbolic imagery, so suitable to an age that prized usefulness above all else, in which such a concept functioned not as science, but as social theory. </w:t>
      </w:r>
      <w:r w:rsidRPr="0084325A">
        <w:rPr>
          <w:rStyle w:val="StyleUnderline"/>
        </w:rPr>
        <w:t>The creation of the imagery of the "survival of the fittest" was also indebted to other controversies</w:t>
      </w:r>
      <w:r w:rsidRPr="00D14524">
        <w:rPr>
          <w:sz w:val="16"/>
        </w:rPr>
        <w:t xml:space="preserve">. Darwin's own grandfather, Erasmus Darwin, had popularized a notion of organic struggle in several works.39 Robert </w:t>
      </w:r>
      <w:proofErr w:type="spellStart"/>
      <w:r w:rsidRPr="00D14524">
        <w:rPr>
          <w:sz w:val="16"/>
        </w:rPr>
        <w:t>Chambers's</w:t>
      </w:r>
      <w:proofErr w:type="spellEnd"/>
      <w:r w:rsidRPr="00D14524">
        <w:rPr>
          <w:sz w:val="16"/>
        </w:rPr>
        <w:t xml:space="preserve"> extremely popular Vestiges of the Natural History of Creation (1844) had adverted to the poorer life-chances of those who were "inferiorly endowed."4 More influential still were debates surrounding enormously popular phrenological works like George </w:t>
      </w:r>
      <w:proofErr w:type="spellStart"/>
      <w:r w:rsidRPr="00D14524">
        <w:rPr>
          <w:sz w:val="16"/>
        </w:rPr>
        <w:t>Combe's</w:t>
      </w:r>
      <w:proofErr w:type="spellEnd"/>
      <w:r w:rsidRPr="00D14524">
        <w:rPr>
          <w:sz w:val="16"/>
        </w:rPr>
        <w:t xml:space="preserve"> The Constitution of Man (1828)41 or that induced by Charles Lyell's Principles of Geology (1833), which, as Darwin noted in the Origin, dwelt frequently on the notion of a "universal struggle for existence."42 Initial forays into the evolution of man had been made by Lord </w:t>
      </w:r>
      <w:proofErr w:type="spellStart"/>
      <w:r w:rsidRPr="00D14524">
        <w:rPr>
          <w:sz w:val="16"/>
        </w:rPr>
        <w:t>Monboddo</w:t>
      </w:r>
      <w:proofErr w:type="spellEnd"/>
      <w:r w:rsidRPr="00D14524">
        <w:rPr>
          <w:sz w:val="16"/>
        </w:rPr>
        <w:t xml:space="preserve">, among others. The </w:t>
      </w:r>
      <w:r w:rsidRPr="0084325A">
        <w:rPr>
          <w:rStyle w:val="StyleUnderline"/>
        </w:rPr>
        <w:t>sociology</w:t>
      </w:r>
      <w:r w:rsidRPr="00D14524">
        <w:rPr>
          <w:sz w:val="16"/>
        </w:rPr>
        <w:t xml:space="preserve"> of Auguste Comte </w:t>
      </w:r>
      <w:r w:rsidRPr="0084325A">
        <w:rPr>
          <w:rStyle w:val="StyleUnderline"/>
        </w:rPr>
        <w:t>had done much to introduce evolutionary ideas into social science</w:t>
      </w:r>
      <w:r w:rsidRPr="00D14524">
        <w:rPr>
          <w:sz w:val="16"/>
        </w:rPr>
        <w:t xml:space="preserve">. </w:t>
      </w:r>
      <w:r w:rsidRPr="0084325A">
        <w:rPr>
          <w:rStyle w:val="StyleUnderline"/>
        </w:rPr>
        <w:t>Notions of the functional utility of war in weeding out the "fit" from the "unfit" had also been developed</w:t>
      </w:r>
      <w:r w:rsidRPr="00D14524">
        <w:rPr>
          <w:sz w:val="16"/>
        </w:rPr>
        <w:t xml:space="preserve"> by Ferguson, Hegel, and others. Between Malthus and Darwin one further development assisted in publicizing this imagery of competitive struggle and just desert more than any other, which has often been loosely linked to the origins of Social Darwinism, but rarely detailed.43 During the half century following the publication of Adam Smith's Wealth of Nations in 1776, classical political economy emerged as an explanatory mechanism of immense importance, eventually becoming the master social </w:t>
      </w:r>
      <w:r w:rsidRPr="00D14524">
        <w:rPr>
          <w:sz w:val="16"/>
        </w:rPr>
        <w:lastRenderedPageBreak/>
        <w:t xml:space="preserve">science of modernity and its interpreters the high priests of modern civilization. There were of course many different types of political economy, and not a small amount of resistance (largely Tory or socialist) to the dissemination of the free trade ideals of the Scottish school.44 But after about 1820 an ortho doxy was clearly emerging, greatly stimulated by the publication of David Ricardo's Principles of Political Economy and Taxation in 1817, in which Malthusian ideas of the tendency of working class wages to remain at the subsistence level did much to make political economy the "dismal science." </w:t>
      </w:r>
      <w:r w:rsidRPr="00D330FE">
        <w:rPr>
          <w:rStyle w:val="Emphasis"/>
          <w:highlight w:val="yellow"/>
        </w:rPr>
        <w:t>Political economy thus provided a technical vocabulary and a model for showing how Malthusian ideas of struggle could be understood in terms of social class and economic competition</w:t>
      </w:r>
      <w:r w:rsidRPr="00D14524">
        <w:rPr>
          <w:sz w:val="16"/>
        </w:rPr>
        <w:t xml:space="preserve">. It is no exaggeration to assert, moreover, that the triumphal conquests of the new science effected a near-seismic shift in perceptions about nations and the international order as well as classes and individuals within nations. Homo economicus could not and would never completely replace homo </w:t>
      </w:r>
      <w:proofErr w:type="spellStart"/>
      <w:r w:rsidRPr="00D14524">
        <w:rPr>
          <w:sz w:val="16"/>
        </w:rPr>
        <w:t>politicus</w:t>
      </w:r>
      <w:proofErr w:type="spellEnd"/>
      <w:r w:rsidRPr="00D14524">
        <w:rPr>
          <w:sz w:val="16"/>
        </w:rPr>
        <w:t xml:space="preserve">. But </w:t>
      </w:r>
      <w:r w:rsidRPr="0084325A">
        <w:rPr>
          <w:rStyle w:val="StyleUnderline"/>
        </w:rPr>
        <w:t>the modern conception of international economic competition based upon productivity, performance, and capital accumulation displaced to a substantial degree the notion that the primary contribution of citizens</w:t>
      </w:r>
      <w:r w:rsidRPr="00D14524">
        <w:rPr>
          <w:sz w:val="16"/>
        </w:rPr>
        <w:t xml:space="preserve"> as such to national well-being </w:t>
      </w:r>
      <w:r w:rsidRPr="0084325A">
        <w:rPr>
          <w:rStyle w:val="StyleUnderline"/>
        </w:rPr>
        <w:t>lay in their virtue</w:t>
      </w:r>
      <w:r w:rsidRPr="00D14524">
        <w:rPr>
          <w:sz w:val="16"/>
        </w:rPr>
        <w:t xml:space="preserve">, patriotism, and valor on the battlefield. </w:t>
      </w:r>
      <w:r w:rsidRPr="00D330FE">
        <w:rPr>
          <w:rStyle w:val="Emphasis"/>
          <w:highlight w:val="yellow"/>
        </w:rPr>
        <w:t>If "fit" nations were those capable of maintaining a competitive edge over their neighbors, "fit" individuals in political economy were those who were productive where others were not</w:t>
      </w:r>
      <w:r w:rsidRPr="0084325A">
        <w:rPr>
          <w:rStyle w:val="Emphasis"/>
        </w:rPr>
        <w:t>.</w:t>
      </w:r>
      <w:r w:rsidRPr="00D14524">
        <w:rPr>
          <w:sz w:val="16"/>
        </w:rPr>
        <w:t xml:space="preserve"> </w:t>
      </w:r>
      <w:r w:rsidRPr="0084325A">
        <w:rPr>
          <w:rStyle w:val="StyleUnderline"/>
        </w:rPr>
        <w:t>Distinguishing between "productive" and "unproductive" labor had been vital to the argument of Smith's</w:t>
      </w:r>
      <w:r w:rsidRPr="00D14524">
        <w:rPr>
          <w:sz w:val="16"/>
        </w:rPr>
        <w:t xml:space="preserve"> Wealth of Nations, which defined that labor alone as productive which added value to durable commodities which could be exchanged for "a quantity of </w:t>
      </w:r>
      <w:proofErr w:type="spellStart"/>
      <w:r w:rsidRPr="00D14524">
        <w:rPr>
          <w:sz w:val="16"/>
        </w:rPr>
        <w:t>labour</w:t>
      </w:r>
      <w:proofErr w:type="spellEnd"/>
      <w:r w:rsidRPr="00D14524">
        <w:rPr>
          <w:sz w:val="16"/>
        </w:rPr>
        <w:t xml:space="preserve"> equal to that which originally produced it." By contrast "unproductive </w:t>
      </w:r>
      <w:proofErr w:type="spellStart"/>
      <w:r w:rsidRPr="00D14524">
        <w:rPr>
          <w:sz w:val="16"/>
        </w:rPr>
        <w:t>labour</w:t>
      </w:r>
      <w:proofErr w:type="spellEnd"/>
      <w:r w:rsidRPr="00D14524">
        <w:rPr>
          <w:sz w:val="16"/>
        </w:rPr>
        <w:t xml:space="preserve">" produced nothing which afterwards procured an equal quantity of labor. </w:t>
      </w:r>
      <w:r w:rsidRPr="00655D14">
        <w:rPr>
          <w:rStyle w:val="StyleUnderline"/>
        </w:rPr>
        <w:t>The moral implications of Smith's distinction were to remain central to the self-conception of nineteenth-century Britons</w:t>
      </w:r>
      <w:r w:rsidRPr="00D14524">
        <w:rPr>
          <w:sz w:val="16"/>
        </w:rPr>
        <w:t xml:space="preserve">. For in this version of the labor theory of value we have an ideal of utility, worth, or "fitness" which was increasingly read as favoring manufacturers and laborers over landlords (to take the three great economic classes as Ricardo distinguished them). The most important mid-nineteenth century economist, John Stuart Mill, would continue to adhere to this conception.45 We know, too, that Spencer, contending that every citizen should "perform such function or share of function as is of value equivalent at least to what he consumes"46 and countenancing "the poverty of the incapable, the distress that comes upon the imprudent, the starvation of the idle,"47 accepted such a doctrine. </w:t>
      </w:r>
      <w:proofErr w:type="gramStart"/>
      <w:r w:rsidRPr="00D14524">
        <w:rPr>
          <w:sz w:val="16"/>
        </w:rPr>
        <w:t>Early socialists,</w:t>
      </w:r>
      <w:proofErr w:type="gramEnd"/>
      <w:r w:rsidRPr="00D14524">
        <w:rPr>
          <w:sz w:val="16"/>
        </w:rPr>
        <w:t xml:space="preserve"> were also devoted to the proposition of reducing unproductive labor and maximizing productive labor.48 Political economists did not of course usually presume that less competitive sectors of the economy would literally "die out" as a result of their collision with the more competitive, but would adapt their skills to be benefit of the entire economy. There is little doubt, however, of the linkage of these assumptions to other accounts of progress in this period or of the contribution which Darwinism in turn would make to this language after 1859.49 This was not, therefore, a narrow, technical debate within political economy, but a conflict of various ideals of the social good which in fact went to the heart of nineteenth-century Britain's self-image. </w:t>
      </w:r>
      <w:r w:rsidRPr="00D330FE">
        <w:rPr>
          <w:rStyle w:val="StyleUnderline"/>
          <w:highlight w:val="yellow"/>
        </w:rPr>
        <w:t>The logic of "competition</w:t>
      </w:r>
      <w:r w:rsidRPr="00655D14">
        <w:rPr>
          <w:rStyle w:val="StyleUnderline"/>
        </w:rPr>
        <w:t xml:space="preserve">," both national and international, </w:t>
      </w:r>
      <w:r w:rsidRPr="00D330FE">
        <w:rPr>
          <w:rStyle w:val="StyleUnderline"/>
          <w:highlight w:val="yellow"/>
        </w:rPr>
        <w:t>had been widely popularized by mid-century</w:t>
      </w:r>
      <w:r w:rsidRPr="00D14524">
        <w:rPr>
          <w:sz w:val="16"/>
        </w:rPr>
        <w:t xml:space="preserve">, notably in the debates over machinery and trades' unionism during the 1820s, and again over Corn Law repeal in the 1840s. </w:t>
      </w:r>
      <w:r w:rsidRPr="00655D14">
        <w:rPr>
          <w:rStyle w:val="StyleUnderline"/>
        </w:rPr>
        <w:t xml:space="preserve">Ideas of competition were used by both </w:t>
      </w:r>
      <w:proofErr w:type="spellStart"/>
      <w:r w:rsidRPr="00655D14">
        <w:rPr>
          <w:rStyle w:val="StyleUnderline"/>
        </w:rPr>
        <w:t>middleand</w:t>
      </w:r>
      <w:proofErr w:type="spellEnd"/>
      <w:r w:rsidRPr="00655D14">
        <w:rPr>
          <w:rStyle w:val="StyleUnderline"/>
        </w:rPr>
        <w:t xml:space="preserve"> working-class writers</w:t>
      </w:r>
      <w:r w:rsidRPr="00D14524">
        <w:rPr>
          <w:sz w:val="16"/>
        </w:rPr>
        <w:t xml:space="preserve">, particularly in the wake of the 1832 Reform Act, </w:t>
      </w:r>
      <w:r w:rsidRPr="00655D14">
        <w:rPr>
          <w:rStyle w:val="StyleUnderline"/>
        </w:rPr>
        <w:t>to proclaim the validity of a meritocratic political and economic system</w:t>
      </w:r>
      <w:r w:rsidRPr="00D14524">
        <w:rPr>
          <w:sz w:val="16"/>
        </w:rPr>
        <w:t>, the "</w:t>
      </w:r>
      <w:proofErr w:type="spellStart"/>
      <w:r w:rsidRPr="00D14524">
        <w:rPr>
          <w:sz w:val="16"/>
        </w:rPr>
        <w:t>carriere</w:t>
      </w:r>
      <w:proofErr w:type="spellEnd"/>
      <w:r w:rsidRPr="00D14524">
        <w:rPr>
          <w:sz w:val="16"/>
        </w:rPr>
        <w:t xml:space="preserve"> ouverte aux talents," against a system based on "Old Corruption" and family connection</w:t>
      </w:r>
      <w:r w:rsidRPr="00D330FE">
        <w:rPr>
          <w:sz w:val="16"/>
          <w:highlight w:val="yellow"/>
        </w:rPr>
        <w:t xml:space="preserve">. </w:t>
      </w:r>
      <w:r w:rsidRPr="00D330FE">
        <w:rPr>
          <w:rStyle w:val="StyleUnderline"/>
          <w:highlight w:val="yellow"/>
        </w:rPr>
        <w:t>By mid-century these notions had been sufficiently widely accepted to bring about</w:t>
      </w:r>
      <w:r w:rsidRPr="00D14524">
        <w:rPr>
          <w:sz w:val="16"/>
        </w:rPr>
        <w:t xml:space="preserve"> what Harold Perkin has termed (though not without challenge) </w:t>
      </w:r>
      <w:r w:rsidRPr="00D330FE">
        <w:rPr>
          <w:rStyle w:val="Emphasis"/>
          <w:highlight w:val="yellow"/>
        </w:rPr>
        <w:t>the "triumph of the entrepreneurial ideal</w:t>
      </w:r>
      <w:r w:rsidRPr="00655D14">
        <w:rPr>
          <w:rStyle w:val="StyleUnderline"/>
        </w:rPr>
        <w:t xml:space="preserve">," in which a concept of social status based upon capital ownership displaced one based on inherited rank or fortune, </w:t>
      </w:r>
      <w:r w:rsidRPr="00D330FE">
        <w:rPr>
          <w:rStyle w:val="Emphasis"/>
          <w:highlight w:val="yellow"/>
        </w:rPr>
        <w:t>with competition being the unbiased arbiter of effort.</w:t>
      </w:r>
      <w:r w:rsidRPr="00D14524">
        <w:rPr>
          <w:sz w:val="16"/>
        </w:rPr>
        <w:t xml:space="preserve">50 I have contended so far that Darwin's metaphorical application of the "survival of the fittest" to society was in fact virtually a commonplace by 1859. </w:t>
      </w:r>
      <w:r w:rsidRPr="00D330FE">
        <w:rPr>
          <w:rStyle w:val="StyleUnderline"/>
          <w:highlight w:val="yellow"/>
        </w:rPr>
        <w:t>Malthusianism and political economy in particular created a world-view in which</w:t>
      </w:r>
      <w:r w:rsidRPr="00D14524">
        <w:rPr>
          <w:sz w:val="16"/>
        </w:rPr>
        <w:t xml:space="preserve"> the first three of these components were prominent-mankind being governed by natural laws shared by animals, in a world in which scarce resources were acquired through greater mental and physical effort (or in the case of thrift, abstinence from present pleasures), and in which </w:t>
      </w:r>
      <w:r w:rsidRPr="00D330FE">
        <w:rPr>
          <w:rStyle w:val="StyleUnderline"/>
          <w:highlight w:val="yellow"/>
        </w:rPr>
        <w:t>the most "fit," "desirable" or "valuable" members of society, the most "useful" or productive, survived or ought to survive</w:t>
      </w:r>
      <w:r w:rsidRPr="00D14524">
        <w:rPr>
          <w:sz w:val="16"/>
        </w:rPr>
        <w:t xml:space="preserve">. Transmuted into the ubiquitous mid-Victorian notions </w:t>
      </w:r>
      <w:proofErr w:type="spellStart"/>
      <w:r w:rsidRPr="00D14524">
        <w:rPr>
          <w:sz w:val="16"/>
        </w:rPr>
        <w:t>of"respectability</w:t>
      </w:r>
      <w:proofErr w:type="spellEnd"/>
      <w:r w:rsidRPr="00D14524">
        <w:rPr>
          <w:sz w:val="16"/>
        </w:rPr>
        <w:t xml:space="preserve">" and "character," in which a division between idle and industrious, </w:t>
      </w:r>
      <w:proofErr w:type="gramStart"/>
      <w:r w:rsidRPr="00D14524">
        <w:rPr>
          <w:sz w:val="16"/>
        </w:rPr>
        <w:t>provident</w:t>
      </w:r>
      <w:proofErr w:type="gramEnd"/>
      <w:r w:rsidRPr="00D14524">
        <w:rPr>
          <w:sz w:val="16"/>
        </w:rPr>
        <w:t xml:space="preserve"> and profligate, was crucial, these ideas became central to the </w:t>
      </w:r>
      <w:proofErr w:type="spellStart"/>
      <w:r w:rsidRPr="00D14524">
        <w:rPr>
          <w:sz w:val="16"/>
        </w:rPr>
        <w:t>selfidentity</w:t>
      </w:r>
      <w:proofErr w:type="spellEnd"/>
      <w:r w:rsidRPr="00D14524">
        <w:rPr>
          <w:sz w:val="16"/>
        </w:rPr>
        <w:t xml:space="preserve"> of the age. "Character,</w:t>
      </w:r>
      <w:proofErr w:type="gramStart"/>
      <w:r w:rsidRPr="00D14524">
        <w:rPr>
          <w:sz w:val="16"/>
        </w:rPr>
        <w:t>" in particular, was</w:t>
      </w:r>
      <w:proofErr w:type="gramEnd"/>
      <w:r w:rsidRPr="00D14524">
        <w:rPr>
          <w:sz w:val="16"/>
        </w:rPr>
        <w:t xml:space="preserve"> often the term applied </w:t>
      </w:r>
      <w:proofErr w:type="spellStart"/>
      <w:r w:rsidRPr="00D14524">
        <w:rPr>
          <w:sz w:val="16"/>
        </w:rPr>
        <w:t>norma</w:t>
      </w:r>
      <w:proofErr w:type="spellEnd"/>
      <w:r w:rsidRPr="00D14524">
        <w:rPr>
          <w:sz w:val="16"/>
        </w:rPr>
        <w:t xml:space="preserve"> </w:t>
      </w:r>
      <w:proofErr w:type="spellStart"/>
      <w:r w:rsidRPr="00D14524">
        <w:rPr>
          <w:sz w:val="16"/>
        </w:rPr>
        <w:t>tively</w:t>
      </w:r>
      <w:proofErr w:type="spellEnd"/>
      <w:r w:rsidRPr="00D14524">
        <w:rPr>
          <w:sz w:val="16"/>
        </w:rPr>
        <w:t xml:space="preserve"> to describe (in Wallace's phrase) "the aggregate of mental faculties and emotions which constitute personal or national individuality." "Character" was to prevent evolutionary degeneration and, in a constant </w:t>
      </w:r>
      <w:proofErr w:type="spellStart"/>
      <w:r w:rsidRPr="00D14524">
        <w:rPr>
          <w:sz w:val="16"/>
        </w:rPr>
        <w:t>Gibbonian</w:t>
      </w:r>
      <w:proofErr w:type="spellEnd"/>
      <w:r w:rsidRPr="00D14524">
        <w:rPr>
          <w:sz w:val="16"/>
        </w:rPr>
        <w:t xml:space="preserve"> echo, halt the </w:t>
      </w:r>
      <w:r w:rsidRPr="00D14524">
        <w:rPr>
          <w:sz w:val="16"/>
        </w:rPr>
        <w:lastRenderedPageBreak/>
        <w:t xml:space="preserve">barbarians at the gates of the new Rome.51 Yet "Social Darwinism" is not entirely a misnomer. What, then, was novel about, and what remains distinctly "Darwinian" about, Social Darwinism? Four theses suggest themselves. First, what was new in the 1850s (at least at the popular level) was the notion that inherited characteristics, rather than individual and collective moral effort and education, cumulatively played a distinctive role in the character of a people.52 But this view can of course also be associated with Spencer's idea of the improvement of type. Malthus had formulated the struggle for existence. Darwin, Wallace, and Spencer added that this struggle improved species as well as generated new species via the hereditary transmission of traits. Second, the application of ideas of inherited characteristics to society not only came from sources other than Darwin, but Darwin himself, in the years between the Origin of Species (1859) and the Descent of Man (1871) reformulated his ideas considerably. The Origin was not of course concerned with human, much less social, evolution; nor were its social implications necessarily optimistic. Indeed, </w:t>
      </w:r>
      <w:r w:rsidRPr="00655D14">
        <w:rPr>
          <w:rStyle w:val="StyleUnderline"/>
        </w:rPr>
        <w:t>as soon as Darwin's ideas were applied to society, it was</w:t>
      </w:r>
      <w:r>
        <w:rPr>
          <w:rStyle w:val="StyleUnderline"/>
        </w:rPr>
        <w:t xml:space="preserve"> </w:t>
      </w:r>
      <w:r w:rsidRPr="00655D14">
        <w:rPr>
          <w:rStyle w:val="StyleUnderline"/>
        </w:rPr>
        <w:t>widely recognized that if the criterion of "fitness" was fecundity, it was the</w:t>
      </w:r>
      <w:r>
        <w:rPr>
          <w:rStyle w:val="StyleUnderline"/>
        </w:rPr>
        <w:t xml:space="preserve"> </w:t>
      </w:r>
      <w:r w:rsidRPr="00655D14">
        <w:rPr>
          <w:rStyle w:val="StyleUnderline"/>
        </w:rPr>
        <w:t>poorer and most degraded classes, with the largest families, who seemed most</w:t>
      </w:r>
      <w:r>
        <w:rPr>
          <w:rStyle w:val="StyleUnderline"/>
        </w:rPr>
        <w:t xml:space="preserve"> </w:t>
      </w:r>
      <w:r w:rsidRPr="00655D14">
        <w:rPr>
          <w:rStyle w:val="StyleUnderline"/>
        </w:rPr>
        <w:t>likely to dictate the future course of human evolution</w:t>
      </w:r>
      <w:r w:rsidRPr="00D14524">
        <w:rPr>
          <w:sz w:val="16"/>
        </w:rPr>
        <w:t xml:space="preserve">.53 By the mid1 860s Darwin was anxious to resist this conclusion. Here he turned for assistance to Wallace's 1864 research on the tendency of natural selection to promote human intelligence.54 He also praised Galton's pioneering 1865 article on "Hereditary Talent and Character," which emphasized that racial characteristics were transmitted "as truly as their physical forms" and lamented that "we are living in a sort of intellectual anarchy, for the want of master minds."55 He greatly admired W. R. Greg's 1868 article "On the Failure of 'Natural Selection' in the Case of Man,"56 which argued robustly for the triumph of civilized over savage r the result of "natural selection." And he must have recalled, with most of these writers, that </w:t>
      </w:r>
      <w:r w:rsidRPr="003C6EF7">
        <w:rPr>
          <w:rStyle w:val="StyleUnderline"/>
          <w:highlight w:val="yellow"/>
        </w:rPr>
        <w:t>Spencer had insisted that human development depended not on fertility</w:t>
      </w:r>
      <w:r w:rsidRPr="00655D14">
        <w:rPr>
          <w:rStyle w:val="StyleUnderline"/>
        </w:rPr>
        <w:t xml:space="preserve">, </w:t>
      </w:r>
      <w:r w:rsidRPr="003C6EF7">
        <w:rPr>
          <w:rStyle w:val="StyleUnderline"/>
          <w:highlight w:val="yellow"/>
        </w:rPr>
        <w:t>but</w:t>
      </w:r>
      <w:r w:rsidRPr="00655D14">
        <w:rPr>
          <w:rStyle w:val="StyleUnderline"/>
        </w:rPr>
        <w:t xml:space="preserve"> increasing mechanical skill, </w:t>
      </w:r>
      <w:r w:rsidRPr="003C6EF7">
        <w:rPr>
          <w:rStyle w:val="StyleUnderline"/>
          <w:highlight w:val="yellow"/>
        </w:rPr>
        <w:t>intelligence</w:t>
      </w:r>
      <w:r w:rsidRPr="00655D14">
        <w:rPr>
          <w:rStyle w:val="StyleUnderline"/>
        </w:rPr>
        <w:t xml:space="preserve">, and morality.57 As a consequence </w:t>
      </w:r>
      <w:r w:rsidRPr="003C6EF7">
        <w:rPr>
          <w:rStyle w:val="StyleUnderline"/>
          <w:highlight w:val="yellow"/>
        </w:rPr>
        <w:t>Darwin himself accepted the crucial shift in the definition of "fitness</w:t>
      </w:r>
      <w:r w:rsidRPr="00655D14">
        <w:rPr>
          <w:rStyle w:val="StyleUnderline"/>
        </w:rPr>
        <w:t xml:space="preserve">" in the human species </w:t>
      </w:r>
      <w:r w:rsidRPr="003C6EF7">
        <w:rPr>
          <w:rStyle w:val="StyleUnderline"/>
          <w:highlight w:val="yellow"/>
        </w:rPr>
        <w:t>from fecundity to intelligence</w:t>
      </w:r>
      <w:r w:rsidRPr="00D14524">
        <w:rPr>
          <w:sz w:val="16"/>
        </w:rPr>
        <w:t xml:space="preserve">. In the mid860s Darwin himself became in effect a Social </w:t>
      </w:r>
      <w:proofErr w:type="gramStart"/>
      <w:r w:rsidRPr="00D14524">
        <w:rPr>
          <w:sz w:val="16"/>
        </w:rPr>
        <w:t>Darwinist, and</w:t>
      </w:r>
      <w:proofErr w:type="gramEnd"/>
      <w:r w:rsidRPr="00D14524">
        <w:rPr>
          <w:sz w:val="16"/>
        </w:rPr>
        <w:t xml:space="preserve"> came increasingly to hope that the optimal outcome of human natural selection would be the triumph of "the intellectual and moral" races over the "lower and more degraded ones." It must be stressed that this was not the inevitable outcome of the logic of the Origin of </w:t>
      </w:r>
      <w:proofErr w:type="gramStart"/>
      <w:r w:rsidRPr="00D14524">
        <w:rPr>
          <w:sz w:val="16"/>
        </w:rPr>
        <w:t>Species</w:t>
      </w:r>
      <w:proofErr w:type="gramEnd"/>
      <w:r w:rsidRPr="00D14524">
        <w:rPr>
          <w:sz w:val="16"/>
        </w:rPr>
        <w:t xml:space="preserve"> nor the only path Darwin might have trod but the specific result of his reaction to a variety of critics and fellow philosophers. In this sense too, then, "Social Darwinism" was not as such "Darwinian" but the result of Darwin's acceptance of other interpretations of evolutionary theory, some of which were incorporated into the Descent of Man. Third, therefore, we see that </w:t>
      </w:r>
      <w:r w:rsidRPr="003C6EF7">
        <w:rPr>
          <w:rStyle w:val="Emphasis"/>
          <w:highlight w:val="yellow"/>
        </w:rPr>
        <w:t>a complex language of race played a pivotal role in this transition</w:t>
      </w:r>
      <w:r w:rsidRPr="00D14524">
        <w:rPr>
          <w:sz w:val="16"/>
        </w:rPr>
        <w:t>. In the Origin Darwin had used the term race very loosely, to denote species in general.58 Although the language of race in the Descent is overlaid almost exactly on an earlier, familiar language of savagery and civility, which was itself central to the existing justification of imperial expansion,59 Darwin here presumes that the "</w:t>
      </w:r>
      <w:proofErr w:type="spellStart"/>
      <w:r w:rsidRPr="00D14524">
        <w:rPr>
          <w:sz w:val="16"/>
        </w:rPr>
        <w:t>civilised</w:t>
      </w:r>
      <w:proofErr w:type="spellEnd"/>
      <w:r w:rsidRPr="00D14524">
        <w:rPr>
          <w:sz w:val="16"/>
        </w:rPr>
        <w:t xml:space="preserve"> races ... encroach on and replace" the savage, with the "lower races" being displaced through the accumulation of capital and the growth of the arts. Here, too, the language of class is not far removed from that of race: Darwin warns of the "degeneration of a domestic race," because the human species allowed its worst members, "the very poor and reckless," to breed so wantonly and injuriously, "whilst the careful and frugal, who are generally otherwise virtuous, marry later in life," with a consequent "retrograde" effect on human progress.60 This sense of the poor as a "race," genus, type, or species apart would continue in much of the discourse on poverty of the 1880s, as it had done loosely in the 1860s in the writings of Mayhew and others.61 In effect, the barbarians were already inside the gates, and already manifested a healthy appetite for social and political power. Fourth, </w:t>
      </w:r>
      <w:r w:rsidRPr="00655D14">
        <w:rPr>
          <w:rStyle w:val="StyleUnderline"/>
        </w:rPr>
        <w:t xml:space="preserve">what was </w:t>
      </w:r>
      <w:r w:rsidRPr="003C6EF7">
        <w:rPr>
          <w:rStyle w:val="StyleUnderline"/>
          <w:highlight w:val="yellow"/>
        </w:rPr>
        <w:t>most distinctive about</w:t>
      </w:r>
      <w:r w:rsidRPr="00655D14">
        <w:rPr>
          <w:rStyle w:val="StyleUnderline"/>
        </w:rPr>
        <w:t xml:space="preserve"> much</w:t>
      </w:r>
      <w:r w:rsidRPr="00D14524">
        <w:rPr>
          <w:sz w:val="16"/>
        </w:rPr>
        <w:t xml:space="preserve"> (though not all) </w:t>
      </w:r>
      <w:r w:rsidRPr="003C6EF7">
        <w:rPr>
          <w:rStyle w:val="StyleUnderline"/>
          <w:highlight w:val="yellow"/>
        </w:rPr>
        <w:t>Social Darwinism was its concern not with "race" as such</w:t>
      </w:r>
      <w:r w:rsidRPr="00655D14">
        <w:rPr>
          <w:rStyle w:val="StyleUnderline"/>
        </w:rPr>
        <w:t xml:space="preserve"> in the loose sense of a term of</w:t>
      </w:r>
      <w:r>
        <w:rPr>
          <w:rStyle w:val="StyleUnderline"/>
        </w:rPr>
        <w:t xml:space="preserve"> </w:t>
      </w:r>
      <w:r w:rsidRPr="00655D14">
        <w:rPr>
          <w:rStyle w:val="StyleUnderline"/>
        </w:rPr>
        <w:t xml:space="preserve">general classification </w:t>
      </w:r>
      <w:r w:rsidRPr="003C6EF7">
        <w:rPr>
          <w:rStyle w:val="StyleUnderline"/>
          <w:highlight w:val="yellow"/>
        </w:rPr>
        <w:t xml:space="preserve">but with a new definition of race directly attached to skin color, </w:t>
      </w:r>
      <w:r w:rsidRPr="003C6EF7">
        <w:rPr>
          <w:rStyle w:val="Emphasis"/>
          <w:highlight w:val="yellow"/>
        </w:rPr>
        <w:t>in which ideas of racial hierarchy and supremacy were wedded to earlier notions of "fitness.</w:t>
      </w:r>
      <w:r w:rsidRPr="00655D14">
        <w:rPr>
          <w:rStyle w:val="Emphasis"/>
        </w:rPr>
        <w:t>"</w:t>
      </w:r>
      <w:r w:rsidRPr="00D14524">
        <w:rPr>
          <w:sz w:val="16"/>
        </w:rPr>
        <w:t xml:space="preserve">62 </w:t>
      </w:r>
      <w:r w:rsidRPr="00655D14">
        <w:rPr>
          <w:rStyle w:val="StyleUnderline"/>
        </w:rPr>
        <w:t>Race was now assumed to be a determinate, independent factor in human evolution.</w:t>
      </w:r>
      <w:r w:rsidRPr="00D14524">
        <w:rPr>
          <w:sz w:val="16"/>
        </w:rPr>
        <w:t xml:space="preserve">63 In particular the racial polarity between so-called Anglo-Saxons, Britons, Greeks, and Romans supposedly derived from a common Aryan ancestry and non-"white" races relied primarily upon a fixed, ontological rather than an evolutionary, climactic, or cultural perspective on society.64 Earlier distinctions between European and non-European peoples had paid greater heed to the effects of climate on behavior (we think of Montesquieu) or of relative levels of savagery or civilization (witness Gibbon or Robertson) or of the benefits of ancient institutions (like Saxon democracy, destroyed by the "Norman Yoke") than to racial differences per se. </w:t>
      </w:r>
      <w:r w:rsidRPr="003C6EF7">
        <w:rPr>
          <w:rStyle w:val="StyleUnderline"/>
          <w:highlight w:val="yellow"/>
        </w:rPr>
        <w:t>By mid-century, however, a biologically rather than an environmentally centered racial discourse became increasingly popular</w:t>
      </w:r>
      <w:r w:rsidRPr="00D14524">
        <w:rPr>
          <w:sz w:val="16"/>
        </w:rPr>
        <w:t xml:space="preserve">. A variety of sciences (primarily anthropology and philology) and pseudo-sciences (like phrenology, which attempted to correlate skull types to personality) and anthropometry (the measurement of skull size) combined to fix a far more ontological and determinist notion of racial hierarchy, and specifically of Saxon, Teutonic, or Caucasian superiority, upon debates about comparative political institutions and cultural and economic performance.65 The language of race, omnipresent at least tacitly in the discourse of civilization generally, now not only hardened considerably as a result; the imputed distance between the "higher" and "lower" races widened perceptibly, and a dismissive contempt for the "lower" races grew markedly. Thus Robert Knox's </w:t>
      </w:r>
      <w:r w:rsidRPr="00D14524">
        <w:rPr>
          <w:sz w:val="16"/>
        </w:rPr>
        <w:lastRenderedPageBreak/>
        <w:t xml:space="preserve">The Races of Men (1850) notoriously claimed that "in human history race is everything" and asserted that a blue-eyed Saxon race was poised to dominate the world.66 Those anxious to wrap themselves in the mantle of classical antiquity, like the founder of comparative politics, Edward Freeman, laid stress upon the racial continuity of Hellenic, Teutonic, and Anglo-Saxon stock.67 As in the United States, where ideas of "Manifest Destiny" based on racial Anglo-Saxonism provided a rationale for imperialism,68 late nineteenth century European racialism emerged during the scramble for empire and, united as it was to new notions of nationalism, helped to displace class conflict onto an imperial context. In Britain Victorian pride now degenerated into insufferable arrogance. Effort and virtu had not painted the map pink; a natural racial order had instead triumphed.69 The Carlylean hero, who had been defined not by racial type but fortitude of character, is now a great Anglo-Saxon rather than a great man. This is not Kipling's mental world, where the "white man's burden" is the duty of Anglo-Saxons to civilize the backward races. Instead, by the 1870s, it was unexceptional for writers like the radical Charles </w:t>
      </w:r>
      <w:proofErr w:type="spellStart"/>
      <w:r w:rsidRPr="00D14524">
        <w:rPr>
          <w:sz w:val="16"/>
        </w:rPr>
        <w:t>Dilke</w:t>
      </w:r>
      <w:proofErr w:type="spellEnd"/>
      <w:r w:rsidRPr="00D14524">
        <w:rPr>
          <w:sz w:val="16"/>
        </w:rPr>
        <w:t xml:space="preserve"> to proclaim triumphantly that the racial destiny of "</w:t>
      </w:r>
      <w:proofErr w:type="spellStart"/>
      <w:r w:rsidRPr="00D14524">
        <w:rPr>
          <w:sz w:val="16"/>
        </w:rPr>
        <w:t>Saxondom</w:t>
      </w:r>
      <w:proofErr w:type="spellEnd"/>
      <w:r w:rsidRPr="00D14524">
        <w:rPr>
          <w:sz w:val="16"/>
        </w:rPr>
        <w:t xml:space="preserve">" entailed displacing the "cheaper" races through colonization.70 Thus, in the last decades of the century as concerns over the degeneration of the species became more prevalent, it was widely assumed that "inferior" races would fall victim to the onward march of progress. Darwin himself wrote in 1881 that "at no very distant date, what an endless number of the lower races will have been eliminated by the higher civilized races of the world."71 H. G. Wells similarly warned that if the non-white races failed "to develop sane, vigorous and distinctive personalities for the great world of the future, it is their portion to die out and disappear."72 Hence eugenicists like Galton proposed breeding programs which would result in the disappearance both of "inferior races" and inferior strata within dominant races.73 Much of the language of ethnicity which would come to haunt the next century was now in place. The distinctiveness of much of Social Darwinism, then, resulted not from the popularization of the metaphor of the "survival of the fittest" or of human "fitness" to the end of a common goal, though this remains a </w:t>
      </w:r>
      <w:proofErr w:type="gramStart"/>
      <w:r w:rsidRPr="00D14524">
        <w:rPr>
          <w:sz w:val="16"/>
        </w:rPr>
        <w:t>widely-accepted</w:t>
      </w:r>
      <w:proofErr w:type="gramEnd"/>
      <w:r w:rsidRPr="00D14524">
        <w:rPr>
          <w:sz w:val="16"/>
        </w:rPr>
        <w:t xml:space="preserve"> definition of the term. Instead, </w:t>
      </w:r>
      <w:r w:rsidRPr="00D14524">
        <w:rPr>
          <w:rStyle w:val="StyleUnderline"/>
        </w:rPr>
        <w:t>the specificity of Social Darwinism lay</w:t>
      </w:r>
      <w:r w:rsidRPr="00D14524">
        <w:rPr>
          <w:sz w:val="16"/>
        </w:rPr>
        <w:t xml:space="preserve"> in the wedding of these to the four shifts in thought outlined here, and most </w:t>
      </w:r>
      <w:r w:rsidRPr="00D14524">
        <w:rPr>
          <w:rStyle w:val="StyleUnderline"/>
        </w:rPr>
        <w:t>especially in the mapping of a quasi-ontological racial discourse onto a redefinition of "fitness" as "intelligence" and an identification of "intelligence" with the "white" race</w:t>
      </w:r>
      <w:r w:rsidRPr="00D14524">
        <w:rPr>
          <w:sz w:val="16"/>
        </w:rPr>
        <w:t xml:space="preserve">s. This intellectual shift was not indicated as such by the Origin of Species or the preexisting metaphor of struggle which Darwin and Wallace adapted from Malthus in particular. </w:t>
      </w:r>
      <w:proofErr w:type="gramStart"/>
      <w:r w:rsidRPr="00D14524">
        <w:rPr>
          <w:sz w:val="16"/>
        </w:rPr>
        <w:t>Instead</w:t>
      </w:r>
      <w:proofErr w:type="gramEnd"/>
      <w:r w:rsidRPr="00D14524">
        <w:rPr>
          <w:sz w:val="16"/>
        </w:rPr>
        <w:t xml:space="preserve"> it was the product of a debate in the 1860s, in which Darwin accepted the application of natural selection to humanity by other writers and incorporated it into his own views, with others following suit, crafting a language of exclusion which was internally directed at class antagonism and externally to racial conflict. Thereafter, at least until the Second World War, </w:t>
      </w:r>
      <w:r w:rsidRPr="003C6EF7">
        <w:rPr>
          <w:rStyle w:val="StyleUnderline"/>
          <w:highlight w:val="yellow"/>
        </w:rPr>
        <w:t>social and political discourse would be obsessively permeated by</w:t>
      </w:r>
      <w:r w:rsidRPr="00D14524">
        <w:rPr>
          <w:rStyle w:val="StyleUnderline"/>
        </w:rPr>
        <w:t xml:space="preserve"> organic analogies, in which the </w:t>
      </w:r>
      <w:r w:rsidRPr="003C6EF7">
        <w:rPr>
          <w:rStyle w:val="StyleUnderline"/>
          <w:highlight w:val="yellow"/>
        </w:rPr>
        <w:t>language of "struggle" and "fitness"</w:t>
      </w:r>
      <w:r w:rsidRPr="00D14524">
        <w:rPr>
          <w:rStyle w:val="StyleUnderline"/>
        </w:rPr>
        <w:t xml:space="preserve"> of superior and inferior "types," "species," "characters," and nations, can be encountered at every turn</w:t>
      </w:r>
      <w:r w:rsidRPr="00D14524">
        <w:rPr>
          <w:sz w:val="16"/>
        </w:rPr>
        <w:t xml:space="preserve">. </w:t>
      </w:r>
      <w:r w:rsidRPr="003C6EF7">
        <w:rPr>
          <w:rStyle w:val="Emphasis"/>
          <w:highlight w:val="yellow"/>
        </w:rPr>
        <w:t>Its use in justifying the Holocaust</w:t>
      </w:r>
      <w:r w:rsidRPr="00D14524">
        <w:rPr>
          <w:rStyle w:val="StyleUnderline"/>
        </w:rPr>
        <w:t xml:space="preserve"> </w:t>
      </w:r>
      <w:r w:rsidRPr="003C6EF7">
        <w:rPr>
          <w:rStyle w:val="StyleUnderline"/>
          <w:highlight w:val="yellow"/>
        </w:rPr>
        <w:t xml:space="preserve">finally debased the language so far as to nearly remove it from common currency. In its stead, for the time being, a less threatening and </w:t>
      </w:r>
      <w:r w:rsidRPr="003C6EF7">
        <w:rPr>
          <w:rStyle w:val="Emphasis"/>
          <w:highlight w:val="yellow"/>
        </w:rPr>
        <w:t xml:space="preserve">militarist conception of </w:t>
      </w:r>
      <w:proofErr w:type="spellStart"/>
      <w:r w:rsidRPr="003C6EF7">
        <w:rPr>
          <w:rStyle w:val="Emphasis"/>
          <w:highlight w:val="yellow"/>
        </w:rPr>
        <w:t>interational</w:t>
      </w:r>
      <w:proofErr w:type="spellEnd"/>
      <w:r w:rsidRPr="003C6EF7">
        <w:rPr>
          <w:rStyle w:val="Emphasis"/>
          <w:highlight w:val="yellow"/>
        </w:rPr>
        <w:t xml:space="preserve"> economic competition predominates in which "fitness" is simply economic competitiveness</w:t>
      </w:r>
      <w:r w:rsidRPr="003C6EF7">
        <w:rPr>
          <w:rStyle w:val="StyleUnderline"/>
          <w:highlight w:val="yellow"/>
        </w:rPr>
        <w:t>, impolite references to biological determinism and race have been dropped</w:t>
      </w:r>
      <w:r w:rsidRPr="00D14524">
        <w:rPr>
          <w:sz w:val="16"/>
        </w:rPr>
        <w:t xml:space="preserve">, and a place seems promised for all at Nature's Feast, though for latecomers the queue for spare places </w:t>
      </w:r>
      <w:proofErr w:type="gramStart"/>
      <w:r w:rsidRPr="00D14524">
        <w:rPr>
          <w:sz w:val="16"/>
        </w:rPr>
        <w:t>still remains</w:t>
      </w:r>
      <w:proofErr w:type="gramEnd"/>
      <w:r w:rsidRPr="00D14524">
        <w:rPr>
          <w:sz w:val="16"/>
        </w:rPr>
        <w:t xml:space="preserve"> as interminably slow as ever Malthus envisioned.</w:t>
      </w:r>
    </w:p>
    <w:p w14:paraId="55D926DB" w14:textId="77777777" w:rsidR="00D069D9" w:rsidRDefault="00D069D9" w:rsidP="00D069D9">
      <w:pPr>
        <w:rPr>
          <w:sz w:val="16"/>
        </w:rPr>
      </w:pPr>
    </w:p>
    <w:p w14:paraId="06B495B9" w14:textId="77777777" w:rsidR="00D069D9" w:rsidRDefault="00D069D9" w:rsidP="00D069D9">
      <w:pPr>
        <w:pStyle w:val="Heading4"/>
      </w:pPr>
      <w:r>
        <w:t>Our alternative is to endorse the case without the discourse of competition. The rejection of competition paves the way for an alternative word where cooperation is the most important structuring force.</w:t>
      </w:r>
    </w:p>
    <w:p w14:paraId="58E09ED7" w14:textId="77777777" w:rsidR="00D069D9" w:rsidRPr="00783214" w:rsidRDefault="00D069D9" w:rsidP="00D069D9">
      <w:r w:rsidRPr="003D637B">
        <w:rPr>
          <w:rStyle w:val="Style13ptBold"/>
        </w:rPr>
        <w:t>Kohn ’92</w:t>
      </w:r>
      <w:r>
        <w:t xml:space="preserve"> Alfie, </w:t>
      </w:r>
      <w:r>
        <w:rPr>
          <w:i/>
          <w:iCs/>
        </w:rPr>
        <w:t xml:space="preserve">No Contest: The Case Against Competition. </w:t>
      </w:r>
      <w:r>
        <w:t>Pp. 194</w:t>
      </w:r>
    </w:p>
    <w:p w14:paraId="3C3A86A2" w14:textId="77777777" w:rsidR="00D069D9" w:rsidRPr="006B29FA" w:rsidRDefault="00D069D9" w:rsidP="00D069D9">
      <w:pPr>
        <w:rPr>
          <w:sz w:val="12"/>
        </w:rPr>
      </w:pPr>
      <w:r w:rsidRPr="006B29FA">
        <w:rPr>
          <w:sz w:val="12"/>
        </w:rPr>
        <w:t xml:space="preserve">In each case, </w:t>
      </w:r>
      <w:r w:rsidRPr="00E07267">
        <w:rPr>
          <w:rStyle w:val="Emphasis"/>
          <w:highlight w:val="yellow"/>
        </w:rPr>
        <w:t>the revolt against competition is wedded to the affirmation of an alternative vision</w:t>
      </w:r>
      <w:r w:rsidRPr="00316281">
        <w:rPr>
          <w:rStyle w:val="StyleUnderline"/>
        </w:rPr>
        <w:t>. This is a practical necessity, since we can hardly tear down one set of structures without offering something in its place</w:t>
      </w:r>
      <w:r w:rsidRPr="006B29FA">
        <w:rPr>
          <w:sz w:val="12"/>
        </w:rPr>
        <w:t xml:space="preserve">. But </w:t>
      </w:r>
      <w:r w:rsidRPr="00E07267">
        <w:rPr>
          <w:rStyle w:val="Emphasis"/>
          <w:highlight w:val="yellow"/>
        </w:rPr>
        <w:t>the alternative</w:t>
      </w:r>
      <w:r w:rsidRPr="00316281">
        <w:rPr>
          <w:rStyle w:val="StyleUnderline"/>
        </w:rPr>
        <w:t xml:space="preserve"> also </w:t>
      </w:r>
      <w:r w:rsidRPr="00E07267">
        <w:rPr>
          <w:rStyle w:val="StyleUnderline"/>
          <w:highlight w:val="yellow"/>
        </w:rPr>
        <w:t>is the very reason for objecting to competition in the first place.</w:t>
      </w:r>
      <w:r w:rsidRPr="00316281">
        <w:rPr>
          <w:rStyle w:val="StyleUnderline"/>
        </w:rPr>
        <w:t xml:space="preserve"> It is </w:t>
      </w:r>
      <w:r w:rsidRPr="00034552">
        <w:rPr>
          <w:rStyle w:val="StyleUnderline"/>
          <w:highlight w:val="yellow"/>
        </w:rPr>
        <w:t>because we value human relationship</w:t>
      </w:r>
      <w:r w:rsidRPr="006B29FA">
        <w:rPr>
          <w:sz w:val="12"/>
        </w:rPr>
        <w:t>, among other things,</w:t>
      </w:r>
      <w:r w:rsidRPr="00316281">
        <w:rPr>
          <w:rStyle w:val="StyleUnderline"/>
        </w:rPr>
        <w:t xml:space="preserve"> </w:t>
      </w:r>
      <w:r w:rsidRPr="00034552">
        <w:rPr>
          <w:rStyle w:val="StyleUnderline"/>
          <w:highlight w:val="yellow"/>
        </w:rPr>
        <w:t>that we found competing to be problematic</w:t>
      </w:r>
      <w:r w:rsidRPr="006B29FA">
        <w:rPr>
          <w:sz w:val="12"/>
        </w:rPr>
        <w:t xml:space="preserve">. </w:t>
      </w:r>
      <w:r w:rsidRPr="00034552">
        <w:rPr>
          <w:rStyle w:val="StyleUnderline"/>
          <w:highlight w:val="yellow"/>
        </w:rPr>
        <w:t>The motive for opposing competition and the arrangement to replace it are one and the same: cooperation</w:t>
      </w:r>
      <w:r w:rsidRPr="006B29FA">
        <w:rPr>
          <w:sz w:val="12"/>
        </w:rPr>
        <w:t xml:space="preserve">. Despite the productivity and sense of fulfillment that come from working together, </w:t>
      </w:r>
      <w:r w:rsidRPr="00316281">
        <w:rPr>
          <w:rStyle w:val="StyleUnderline"/>
        </w:rPr>
        <w:t xml:space="preserve">we often act as if cooperation is </w:t>
      </w:r>
      <w:r w:rsidRPr="00316281">
        <w:rPr>
          <w:rStyle w:val="StyleUnderline"/>
        </w:rPr>
        <w:lastRenderedPageBreak/>
        <w:t>something for which we must sit passively and wait</w:t>
      </w:r>
      <w:r w:rsidRPr="006B29FA">
        <w:rPr>
          <w:sz w:val="12"/>
        </w:rPr>
        <w:t xml:space="preserve">, like a beautiful sunset. </w:t>
      </w:r>
      <w:r w:rsidRPr="00316281">
        <w:rPr>
          <w:rStyle w:val="StyleUnderline"/>
        </w:rPr>
        <w:t xml:space="preserve">In fact, </w:t>
      </w:r>
      <w:r w:rsidRPr="00034552">
        <w:rPr>
          <w:rStyle w:val="StyleUnderline"/>
          <w:highlight w:val="yellow"/>
        </w:rPr>
        <w:t>there is scarcely an arena of human life which cannot be transformed into a cooperative enterprise</w:t>
      </w:r>
      <w:r w:rsidRPr="006B29FA">
        <w:rPr>
          <w:sz w:val="12"/>
        </w:rPr>
        <w:t xml:space="preserve">. I have hinted throughout this book at how this might be done, from leisure activities to workplace cooperatives, but I have not laid out anything like a comprehensive guide for coordinating our efforts. Having concentrated my efforts on a critique of competition, I leave that task to others, confident that there will be no shortage of suggestions once our energies are freed from planning and participating in competitive projects. </w:t>
      </w:r>
      <w:r w:rsidRPr="00034552">
        <w:rPr>
          <w:rStyle w:val="Emphasis"/>
          <w:highlight w:val="yellow"/>
        </w:rPr>
        <w:t>Once the myths justifying competition are behind us, the prospects are good for changing the structures that perpetuate it</w:t>
      </w:r>
      <w:r w:rsidRPr="00316281">
        <w:rPr>
          <w:rStyle w:val="Emphasis"/>
        </w:rPr>
        <w:t>.</w:t>
      </w:r>
      <w:r>
        <w:rPr>
          <w:rStyle w:val="Emphasis"/>
        </w:rPr>
        <w:t xml:space="preserve"> </w:t>
      </w:r>
      <w:r w:rsidRPr="006B29FA">
        <w:rPr>
          <w:sz w:val="12"/>
        </w:rPr>
        <w:t xml:space="preserve">So long as we remain a </w:t>
      </w:r>
      <w:proofErr w:type="spellStart"/>
      <w:r w:rsidRPr="006B29FA">
        <w:rPr>
          <w:sz w:val="12"/>
        </w:rPr>
        <w:t>compeuttve</w:t>
      </w:r>
      <w:proofErr w:type="spellEnd"/>
      <w:r w:rsidRPr="006B29FA">
        <w:rPr>
          <w:sz w:val="12"/>
        </w:rPr>
        <w:t xml:space="preserve"> society, however, it will be possible to insist that one has got to compete to survive. This argument is heard most often from those who actually </w:t>
      </w:r>
      <w:proofErr w:type="gramStart"/>
      <w:r w:rsidRPr="006B29FA">
        <w:rPr>
          <w:sz w:val="12"/>
        </w:rPr>
        <w:t>have no inclination to</w:t>
      </w:r>
      <w:proofErr w:type="gramEnd"/>
      <w:r w:rsidRPr="006B29FA">
        <w:rPr>
          <w:sz w:val="12"/>
        </w:rPr>
        <w:t xml:space="preserve"> stop competing and often from those who, as </w:t>
      </w:r>
      <w:proofErr w:type="spellStart"/>
      <w:r w:rsidRPr="006B29FA">
        <w:rPr>
          <w:sz w:val="12"/>
        </w:rPr>
        <w:t>Benrand</w:t>
      </w:r>
      <w:proofErr w:type="spellEnd"/>
      <w:r w:rsidRPr="006B29FA">
        <w:rPr>
          <w:sz w:val="12"/>
        </w:rPr>
        <w:t xml:space="preserve"> Russell pointed out, are really invoking "survival" in order to justify their desire to beat others. But let us assume that this objection is offered not as a rationalization but as an expression of genuine discomfort, arising from the inability to reconcile one's own values with the competitive demands of our culture. What can we say in response? There are no easy answers here. We should begin by reviewing the catalogue of competition's disadvantages. It may seem prudent to enter contests and devote </w:t>
      </w:r>
      <w:proofErr w:type="gramStart"/>
      <w:r w:rsidRPr="006B29FA">
        <w:rPr>
          <w:sz w:val="12"/>
        </w:rPr>
        <w:t>ourselves</w:t>
      </w:r>
      <w:proofErr w:type="gramEnd"/>
      <w:r w:rsidRPr="006B29FA">
        <w:rPr>
          <w:sz w:val="12"/>
        </w:rPr>
        <w:t xml:space="preserve"> to winning, but the many respects in which competition is destructive should be weighed against the need to join the race. </w:t>
      </w:r>
      <w:proofErr w:type="spellStart"/>
      <w:r w:rsidRPr="006B29FA">
        <w:rPr>
          <w:sz w:val="12"/>
        </w:rPr>
        <w:t>T o</w:t>
      </w:r>
      <w:proofErr w:type="spellEnd"/>
      <w:r w:rsidRPr="006B29FA">
        <w:rPr>
          <w:sz w:val="12"/>
        </w:rPr>
        <w:t xml:space="preserve"> follow out the price we pay for this way of life into all the intricacies of social and personal life, the frustration and wastage of temperaments and abilities that do not and </w:t>
      </w:r>
      <w:proofErr w:type="spellStart"/>
      <w:r w:rsidRPr="006B29FA">
        <w:rPr>
          <w:sz w:val="12"/>
        </w:rPr>
        <w:t>can not</w:t>
      </w:r>
      <w:proofErr w:type="spellEnd"/>
      <w:r w:rsidRPr="006B29FA">
        <w:rPr>
          <w:sz w:val="12"/>
        </w:rPr>
        <w:t xml:space="preserve"> conform to this competitive stereotype, the inevitable failure of the many who try to conform and fail, more often from lack of aggressiveness rather than absence of ability, these are some of the inquiries that we should and probably will make as time goes on.22 Furthermore, </w:t>
      </w:r>
      <w:r w:rsidRPr="00034552">
        <w:rPr>
          <w:rStyle w:val="StyleUnderline"/>
          <w:highlight w:val="yellow"/>
        </w:rPr>
        <w:t>the apparent necessity of competing is another of the self-fulfilling prophecies</w:t>
      </w:r>
      <w:r w:rsidRPr="00955495">
        <w:rPr>
          <w:rStyle w:val="StyleUnderline"/>
        </w:rPr>
        <w:t xml:space="preserve"> that we keep encountering. As each of us sighs and says he has no choice but to stay ahead of the next person, that next person feels compelled to do the same.</w:t>
      </w:r>
      <w:r w:rsidRPr="006B29FA">
        <w:rPr>
          <w:sz w:val="12"/>
        </w:rPr>
        <w:t xml:space="preserve"> You become part of the "they" to which someone else refers. To take this perspective is to move beyond our customary individualistic frame of reference. </w:t>
      </w:r>
      <w:r w:rsidRPr="00955495">
        <w:rPr>
          <w:rStyle w:val="StyleUnderline"/>
        </w:rPr>
        <w:t>Even if it seems appropriate for me to compete</w:t>
      </w:r>
      <w:r w:rsidRPr="006B29FA">
        <w:rPr>
          <w:sz w:val="12"/>
        </w:rPr>
        <w:t xml:space="preserve"> overlooking for the moment the </w:t>
      </w:r>
      <w:proofErr w:type="gramStart"/>
      <w:r w:rsidRPr="006B29FA">
        <w:rPr>
          <w:sz w:val="12"/>
        </w:rPr>
        <w:t>price</w:t>
      </w:r>
      <w:proofErr w:type="gramEnd"/>
      <w:r w:rsidRPr="006B29FA">
        <w:rPr>
          <w:sz w:val="12"/>
        </w:rPr>
        <w:t xml:space="preserve"> I pay for doing so </w:t>
      </w:r>
      <w:r w:rsidRPr="006B29FA">
        <w:rPr>
          <w:rStyle w:val="StyleUnderline"/>
        </w:rPr>
        <w:t>I need to ask whether it is in our collective interest to keep competing</w:t>
      </w:r>
      <w:r w:rsidRPr="006B29FA">
        <w:rPr>
          <w:sz w:val="12"/>
        </w:rPr>
        <w:t xml:space="preserve">. (That such a discrepancy can exist is, of course, the lesson of the Prisoner's Dilemma game described earlier.) I f it is not, then we need not only to think but to act as a group. </w:t>
      </w:r>
      <w:r w:rsidRPr="00034552">
        <w:rPr>
          <w:rStyle w:val="Emphasis"/>
          <w:highlight w:val="yellow"/>
        </w:rPr>
        <w:t>Replacing structural competition with cooperation requires collective action, and collective action requires education and organization</w:t>
      </w:r>
      <w:r w:rsidRPr="006B29FA">
        <w:rPr>
          <w:sz w:val="12"/>
        </w:rPr>
        <w:t>. An individual tenant is at the mercy of her landlord, but if all the tenants in the building unite, they can demand their rights. The same is true of competition. An individual may in some respects lose out by refusing to take part in a mutually destructive struggle, but a group of people who work in an office or study at a college or send their children to a school can join forces. By helping others to see the terrible consequences of a system that predicates one person's success on another's failure, we can act together to change that system.</w:t>
      </w:r>
    </w:p>
    <w:p w14:paraId="2C4BB73D" w14:textId="77777777" w:rsidR="00D069D9" w:rsidRDefault="00D069D9" w:rsidP="00D069D9">
      <w:pPr>
        <w:pStyle w:val="Heading4"/>
      </w:pPr>
      <w:r>
        <w:t>Antitrust law must be purged of economic metaphors – only the alt alone solves</w:t>
      </w:r>
    </w:p>
    <w:p w14:paraId="6FC17673" w14:textId="77777777" w:rsidR="00D069D9" w:rsidRDefault="00D069D9" w:rsidP="00D069D9">
      <w:r w:rsidRPr="00B36393">
        <w:t xml:space="preserve">William J. </w:t>
      </w:r>
      <w:r w:rsidRPr="00B36393">
        <w:rPr>
          <w:rStyle w:val="Style13ptBold"/>
        </w:rPr>
        <w:t>Curran</w:t>
      </w:r>
      <w:r>
        <w:rPr>
          <w:rStyle w:val="Style13ptBold"/>
        </w:rPr>
        <w:t xml:space="preserve"> 87</w:t>
      </w:r>
      <w:r w:rsidRPr="00B36393">
        <w:t xml:space="preserve"> II., Beyond Economic Concepts and Categories: A Democratic Refiguration of Antitrust Law, 31 St. Louis U. L.J. 349 (1987).</w:t>
      </w:r>
    </w:p>
    <w:p w14:paraId="6BEA0B11" w14:textId="77777777" w:rsidR="00D069D9" w:rsidRDefault="00D069D9" w:rsidP="00D069D9">
      <w:r w:rsidRPr="00B36393">
        <w:rPr>
          <w:sz w:val="16"/>
        </w:rPr>
        <w:t xml:space="preserve">In two notable antitrust decisions, Aspen Skiing Co. v. Aspen Highlands Skiing Corp1. and Northwest Wholesale </w:t>
      </w:r>
      <w:proofErr w:type="spellStart"/>
      <w:proofErr w:type="gramStart"/>
      <w:r w:rsidRPr="00B36393">
        <w:rPr>
          <w:sz w:val="16"/>
        </w:rPr>
        <w:t>Stationers,Inc</w:t>
      </w:r>
      <w:proofErr w:type="spellEnd"/>
      <w:r w:rsidRPr="00B36393">
        <w:rPr>
          <w:sz w:val="16"/>
        </w:rPr>
        <w:t>.</w:t>
      </w:r>
      <w:proofErr w:type="gramEnd"/>
      <w:r w:rsidRPr="00B36393">
        <w:rPr>
          <w:sz w:val="16"/>
        </w:rPr>
        <w:t xml:space="preserve"> v. Pacific Stationery and </w:t>
      </w:r>
      <w:proofErr w:type="spellStart"/>
      <w:r w:rsidRPr="00B36393">
        <w:rPr>
          <w:sz w:val="16"/>
        </w:rPr>
        <w:t>PrintingCo</w:t>
      </w:r>
      <w:proofErr w:type="spellEnd"/>
      <w:r w:rsidRPr="00B36393">
        <w:rPr>
          <w:sz w:val="16"/>
        </w:rPr>
        <w:t xml:space="preserve">.,' the United States Supreme Court justified questionable commercial conduct on the grounds of economic efficiency, again disregarding distributive justice and other liberal antitrust values.' By rejecting those values, </w:t>
      </w:r>
      <w:r w:rsidRPr="00AD0BD4">
        <w:rPr>
          <w:rStyle w:val="StyleUnderline"/>
          <w:highlight w:val="yellow"/>
        </w:rPr>
        <w:t>the Court's interpretations suggest that the laws of economics as the Court imagines them govern our society</w:t>
      </w:r>
      <w:r w:rsidRPr="00B36393">
        <w:rPr>
          <w:rStyle w:val="StyleUnderline"/>
        </w:rPr>
        <w:t xml:space="preserve"> and shape our humanity. </w:t>
      </w:r>
      <w:r w:rsidRPr="00AD0BD4">
        <w:rPr>
          <w:rStyle w:val="StyleUnderline"/>
          <w:highlight w:val="yellow"/>
        </w:rPr>
        <w:t>Although economics controls our present reality, future liberal interpretations will not liberate us</w:t>
      </w:r>
      <w:r w:rsidRPr="00B36393">
        <w:rPr>
          <w:rStyle w:val="StyleUnderline"/>
        </w:rPr>
        <w:t>; they will become metaphors that deny life and conceal our collective humanit</w:t>
      </w:r>
      <w:r w:rsidRPr="00B36393">
        <w:rPr>
          <w:sz w:val="16"/>
        </w:rPr>
        <w:t>y. This Article explains how</w:t>
      </w:r>
      <w:r w:rsidRPr="00B36393">
        <w:rPr>
          <w:rStyle w:val="StyleUnderline"/>
        </w:rPr>
        <w:t xml:space="preserve"> </w:t>
      </w:r>
      <w:r w:rsidRPr="00AD0BD4">
        <w:rPr>
          <w:rStyle w:val="StyleUnderline"/>
          <w:highlight w:val="yellow"/>
        </w:rPr>
        <w:t>rational concepts are first perceived as</w:t>
      </w:r>
      <w:r w:rsidRPr="00B36393">
        <w:rPr>
          <w:rStyle w:val="StyleUnderline"/>
        </w:rPr>
        <w:t xml:space="preserve"> modes of </w:t>
      </w:r>
      <w:r w:rsidRPr="00AD0BD4">
        <w:rPr>
          <w:rStyle w:val="StyleUnderline"/>
          <w:highlight w:val="yellow"/>
        </w:rPr>
        <w:t>constructive</w:t>
      </w:r>
      <w:r w:rsidRPr="00B36393">
        <w:rPr>
          <w:rStyle w:val="StyleUnderline"/>
        </w:rPr>
        <w:t xml:space="preserve"> thought, </w:t>
      </w:r>
      <w:r w:rsidRPr="00AD0BD4">
        <w:rPr>
          <w:rStyle w:val="StyleUnderline"/>
          <w:highlight w:val="yellow"/>
        </w:rPr>
        <w:t>but ultimately become doctrines that limit options and block alternatives</w:t>
      </w:r>
      <w:r w:rsidRPr="00B36393">
        <w:rPr>
          <w:rStyle w:val="StyleUnderline"/>
        </w:rPr>
        <w:t>, destroying justice and democracy</w:t>
      </w:r>
      <w:r w:rsidRPr="00B36393">
        <w:rPr>
          <w:sz w:val="16"/>
        </w:rPr>
        <w:t xml:space="preserve">. </w:t>
      </w:r>
      <w:r w:rsidRPr="00B36393">
        <w:rPr>
          <w:rStyle w:val="StyleUnderline"/>
        </w:rPr>
        <w:t>Economics, as a rational enterprise, organizes life' but in the process destroys our humane instinct for justice and our impulse for freedom</w:t>
      </w:r>
      <w:r w:rsidRPr="00B36393">
        <w:rPr>
          <w:sz w:val="16"/>
        </w:rPr>
        <w:t xml:space="preserve">. </w:t>
      </w:r>
      <w:r w:rsidRPr="00AD0BD4">
        <w:rPr>
          <w:rStyle w:val="StyleUnderline"/>
          <w:highlight w:val="yellow"/>
        </w:rPr>
        <w:t>Law and society are reduced to rational economic science and to the bureaucratic principles of capitalism</w:t>
      </w:r>
      <w:r w:rsidRPr="00B36393">
        <w:rPr>
          <w:sz w:val="16"/>
        </w:rPr>
        <w:t>.6 Moreover, liberalism, although a metaphor for greater justice and democracy, fosters a possessive individualism, which in turn creates large, independent economic organizations that govern our existence.</w:t>
      </w:r>
      <w:r w:rsidRPr="00B36393">
        <w:rPr>
          <w:rStyle w:val="StyleUnderline"/>
        </w:rPr>
        <w:t xml:space="preserve">7 </w:t>
      </w:r>
      <w:r w:rsidRPr="00AD0BD4">
        <w:rPr>
          <w:rStyle w:val="Emphasis"/>
          <w:highlight w:val="yellow"/>
        </w:rPr>
        <w:t>Unless the Supreme Court acknowledges the potential destructiveness of the legal metaphor</w:t>
      </w:r>
      <w:r w:rsidRPr="00B36393">
        <w:rPr>
          <w:rStyle w:val="StyleUnderline"/>
        </w:rPr>
        <w:t xml:space="preserve">, </w:t>
      </w:r>
      <w:r w:rsidRPr="00AD0BD4">
        <w:rPr>
          <w:rStyle w:val="StyleUnderline"/>
          <w:highlight w:val="yellow"/>
        </w:rPr>
        <w:t>our lives will be controlled by the sterile ideologies of the marketplace</w:t>
      </w:r>
      <w:r w:rsidRPr="00B36393">
        <w:rPr>
          <w:sz w:val="16"/>
        </w:rPr>
        <w:t xml:space="preserve">,8 </w:t>
      </w:r>
      <w:r w:rsidRPr="00B36393">
        <w:rPr>
          <w:rStyle w:val="StyleUnderline"/>
        </w:rPr>
        <w:t xml:space="preserve">and our liberal consciousness will be denied the liberating values of our shared existence. </w:t>
      </w:r>
      <w:r w:rsidRPr="00AD0BD4">
        <w:rPr>
          <w:rStyle w:val="Emphasis"/>
          <w:highlight w:val="yellow"/>
        </w:rPr>
        <w:t>If the Court purges legal doctrine of these economic metaphors</w:t>
      </w:r>
      <w:r w:rsidRPr="00B36393">
        <w:rPr>
          <w:rStyle w:val="StyleUnderline"/>
        </w:rPr>
        <w:t xml:space="preserve">, </w:t>
      </w:r>
      <w:r w:rsidRPr="00AD0BD4">
        <w:rPr>
          <w:rStyle w:val="StyleUnderline"/>
          <w:highlight w:val="yellow"/>
        </w:rPr>
        <w:t xml:space="preserve">our </w:t>
      </w:r>
      <w:proofErr w:type="gramStart"/>
      <w:r w:rsidRPr="00AD0BD4">
        <w:rPr>
          <w:rStyle w:val="StyleUnderline"/>
          <w:highlight w:val="yellow"/>
        </w:rPr>
        <w:t>nation's</w:t>
      </w:r>
      <w:proofErr w:type="gramEnd"/>
      <w:r w:rsidRPr="00AD0BD4">
        <w:rPr>
          <w:rStyle w:val="StyleUnderline"/>
          <w:highlight w:val="yellow"/>
        </w:rPr>
        <w:t xml:space="preserve"> then radicalized moral consciousness will think critically about</w:t>
      </w:r>
      <w:r w:rsidRPr="00B36393">
        <w:rPr>
          <w:rStyle w:val="StyleUnderline"/>
        </w:rPr>
        <w:t xml:space="preserve"> liberal "justice</w:t>
      </w:r>
      <w:r w:rsidRPr="00B36393">
        <w:rPr>
          <w:sz w:val="16"/>
        </w:rPr>
        <w:t xml:space="preserve">"9 </w:t>
      </w:r>
      <w:r w:rsidRPr="00B36393">
        <w:rPr>
          <w:rStyle w:val="StyleUnderline"/>
        </w:rPr>
        <w:t xml:space="preserve">and </w:t>
      </w:r>
      <w:r w:rsidRPr="00AD0BD4">
        <w:rPr>
          <w:rStyle w:val="StyleUnderline"/>
          <w:highlight w:val="yellow"/>
        </w:rPr>
        <w:t xml:space="preserve">economic </w:t>
      </w:r>
      <w:r w:rsidRPr="00AD0BD4">
        <w:rPr>
          <w:rStyle w:val="StyleUnderline"/>
          <w:highlight w:val="yellow"/>
        </w:rPr>
        <w:lastRenderedPageBreak/>
        <w:t>efficiency</w:t>
      </w:r>
      <w:r w:rsidRPr="00B36393">
        <w:rPr>
          <w:rStyle w:val="StyleUnderline"/>
        </w:rPr>
        <w:t>, and adopt democratic human solidarity</w:t>
      </w:r>
      <w:r w:rsidRPr="00B36393">
        <w:rPr>
          <w:sz w:val="16"/>
        </w:rPr>
        <w:t>.10</w:t>
      </w:r>
      <w:r>
        <w:rPr>
          <w:sz w:val="16"/>
        </w:rPr>
        <w:t xml:space="preserve"> </w:t>
      </w:r>
      <w:r w:rsidRPr="00AD0BD4">
        <w:rPr>
          <w:rStyle w:val="Emphasis"/>
          <w:highlight w:val="yellow"/>
        </w:rPr>
        <w:t>The seductive power of the economic metaphor belies its potential destructiveness</w:t>
      </w:r>
      <w:r w:rsidRPr="00AD0BD4">
        <w:rPr>
          <w:highlight w:val="yellow"/>
        </w:rPr>
        <w:t>.</w:t>
      </w:r>
      <w:r w:rsidRPr="001A587E">
        <w:t xml:space="preserve">1 </w:t>
      </w:r>
      <w:r w:rsidRPr="001A587E">
        <w:rPr>
          <w:rStyle w:val="StyleUnderline"/>
        </w:rPr>
        <w:t xml:space="preserve">Shared human effort, not metaphorical economics, is what achieves </w:t>
      </w:r>
      <w:proofErr w:type="spellStart"/>
      <w:r w:rsidRPr="001A587E">
        <w:rPr>
          <w:rStyle w:val="StyleUnderline"/>
        </w:rPr>
        <w:t>progess</w:t>
      </w:r>
      <w:proofErr w:type="spellEnd"/>
      <w:r w:rsidRPr="001A587E">
        <w:rPr>
          <w:rStyle w:val="StyleUnderline"/>
        </w:rPr>
        <w:t xml:space="preserve"> and improves material welfare</w:t>
      </w:r>
      <w:r w:rsidRPr="001A587E">
        <w:t xml:space="preserve">. 2 Dedicated human labor is the bedrock of effective democracy; if democracy is defined as individuals controlling the whole of their lives, economics can only be defined as individuals controlling the economic aspect of their lives democratically. </w:t>
      </w:r>
      <w:r w:rsidRPr="00AD0BD4">
        <w:rPr>
          <w:rStyle w:val="Emphasis"/>
          <w:highlight w:val="yellow"/>
        </w:rPr>
        <w:t>Economics cannot control our lives for us, and the antitrust laws must acknowledge the democratic spirit of labor</w:t>
      </w:r>
      <w:r w:rsidRPr="001A587E">
        <w:t>.</w:t>
      </w:r>
    </w:p>
    <w:p w14:paraId="0CB77D98" w14:textId="0DDD9F50" w:rsidR="00D069D9" w:rsidRDefault="00D069D9" w:rsidP="00D069D9">
      <w:pPr>
        <w:pStyle w:val="Heading2"/>
      </w:pPr>
      <w:r>
        <w:lastRenderedPageBreak/>
        <w:t>4</w:t>
      </w:r>
    </w:p>
    <w:p w14:paraId="7659F1C7" w14:textId="213E9852" w:rsidR="00D069D9" w:rsidRDefault="00D069D9" w:rsidP="00D069D9">
      <w:pPr>
        <w:pStyle w:val="Heading3"/>
      </w:pPr>
      <w:r>
        <w:lastRenderedPageBreak/>
        <w:t>1NC</w:t>
      </w:r>
      <w:r>
        <w:t>---</w:t>
      </w:r>
      <w:r>
        <w:t xml:space="preserve">Cap K </w:t>
      </w:r>
    </w:p>
    <w:p w14:paraId="739D5D05" w14:textId="77777777" w:rsidR="00D069D9" w:rsidRPr="00F45741" w:rsidRDefault="00D069D9" w:rsidP="00D069D9">
      <w:pPr>
        <w:pStyle w:val="Heading4"/>
        <w:rPr>
          <w:rFonts w:asciiTheme="minorHAnsi" w:hAnsiTheme="minorHAnsi" w:cstheme="minorHAnsi"/>
        </w:rPr>
      </w:pPr>
      <w:r w:rsidRPr="00F45741">
        <w:rPr>
          <w:rFonts w:asciiTheme="minorHAnsi" w:hAnsiTheme="minorHAnsi" w:cstheme="minorHAnsi"/>
        </w:rPr>
        <w:t xml:space="preserve">The </w:t>
      </w:r>
      <w:proofErr w:type="spellStart"/>
      <w:r w:rsidRPr="00F45741">
        <w:rPr>
          <w:rFonts w:asciiTheme="minorHAnsi" w:hAnsiTheme="minorHAnsi" w:cstheme="minorHAnsi"/>
        </w:rPr>
        <w:t>aff’s</w:t>
      </w:r>
      <w:proofErr w:type="spellEnd"/>
      <w:r w:rsidRPr="00F45741">
        <w:rPr>
          <w:rFonts w:asciiTheme="minorHAnsi" w:hAnsiTheme="minorHAnsi" w:cstheme="minorHAnsi"/>
        </w:rPr>
        <w:t xml:space="preserve"> rejection of the specific details of political engagement is not radical—it continues the </w:t>
      </w:r>
      <w:r w:rsidRPr="00F45741">
        <w:rPr>
          <w:rFonts w:asciiTheme="minorHAnsi" w:hAnsiTheme="minorHAnsi" w:cstheme="minorHAnsi"/>
          <w:u w:val="single"/>
        </w:rPr>
        <w:t>prevailing mode of leftist cynicism</w:t>
      </w:r>
      <w:r w:rsidRPr="00F45741">
        <w:rPr>
          <w:rFonts w:asciiTheme="minorHAnsi" w:hAnsiTheme="minorHAnsi" w:cstheme="minorHAnsi"/>
        </w:rPr>
        <w:t xml:space="preserve"> that eviscerates our ability to construct alternatives to political domination</w:t>
      </w:r>
    </w:p>
    <w:p w14:paraId="77068139" w14:textId="77777777" w:rsidR="00D069D9" w:rsidRPr="00F45741" w:rsidRDefault="00D069D9" w:rsidP="00D069D9">
      <w:pPr>
        <w:rPr>
          <w:rFonts w:asciiTheme="minorHAnsi" w:hAnsiTheme="minorHAnsi" w:cstheme="minorHAnsi"/>
        </w:rPr>
      </w:pPr>
      <w:r w:rsidRPr="00F45741">
        <w:rPr>
          <w:rStyle w:val="Style13ptBold"/>
          <w:rFonts w:asciiTheme="minorHAnsi" w:hAnsiTheme="minorHAnsi" w:cstheme="minorHAnsi"/>
        </w:rPr>
        <w:t>Burgum ‘15</w:t>
      </w:r>
      <w:r w:rsidRPr="00F45741">
        <w:rPr>
          <w:rFonts w:asciiTheme="minorHAnsi" w:hAnsiTheme="minorHAnsi" w:cstheme="minorHAnsi"/>
        </w:rPr>
        <w:t xml:space="preserve"> (Samuel, PhD candidate in Sociology at the University of Warwick and has been conducting research with Occupy London since 2012, “The branding of the left: between spectacle and passivity in an era of cynicism,” </w:t>
      </w:r>
      <w:r w:rsidRPr="00F45741">
        <w:rPr>
          <w:rFonts w:asciiTheme="minorHAnsi" w:hAnsiTheme="minorHAnsi" w:cstheme="minorHAnsi"/>
          <w:i/>
        </w:rPr>
        <w:t>Journal for Cultural Research</w:t>
      </w:r>
      <w:r w:rsidRPr="00F45741">
        <w:rPr>
          <w:rFonts w:asciiTheme="minorHAnsi" w:hAnsiTheme="minorHAnsi" w:cstheme="minorHAnsi"/>
        </w:rPr>
        <w:t>, Volume 19, Issue 3)</w:t>
      </w:r>
    </w:p>
    <w:p w14:paraId="4F986403" w14:textId="77777777" w:rsidR="00D069D9" w:rsidRPr="00F45741" w:rsidRDefault="00D069D9" w:rsidP="00D069D9">
      <w:pPr>
        <w:rPr>
          <w:rStyle w:val="StyleUnderline"/>
          <w:rFonts w:asciiTheme="minorHAnsi" w:hAnsiTheme="minorHAnsi" w:cstheme="minorHAnsi"/>
        </w:rPr>
      </w:pPr>
      <w:r w:rsidRPr="00F45741">
        <w:rPr>
          <w:rStyle w:val="StyleUnderline"/>
          <w:rFonts w:asciiTheme="minorHAnsi" w:hAnsiTheme="minorHAnsi" w:cstheme="minorHAnsi"/>
        </w:rPr>
        <w:t>Rather than the Situationist spectacle</w:t>
      </w:r>
      <w:r w:rsidRPr="00F45741">
        <w:rPr>
          <w:rFonts w:asciiTheme="minorHAnsi" w:hAnsiTheme="minorHAnsi" w:cstheme="minorHAnsi"/>
          <w:sz w:val="16"/>
        </w:rPr>
        <w:t xml:space="preserve">, then, I argue that </w:t>
      </w:r>
      <w:r w:rsidRPr="00F45741">
        <w:rPr>
          <w:rStyle w:val="Emphasis"/>
          <w:rFonts w:asciiTheme="minorHAnsi" w:hAnsiTheme="minorHAnsi" w:cstheme="minorHAnsi"/>
        </w:rPr>
        <w:t>the reason</w:t>
      </w:r>
      <w:r w:rsidRPr="00F45741">
        <w:rPr>
          <w:rFonts w:asciiTheme="minorHAnsi" w:hAnsiTheme="minorHAnsi" w:cstheme="minorHAnsi"/>
          <w:sz w:val="16"/>
        </w:rPr>
        <w:t xml:space="preserve"> those on </w:t>
      </w:r>
      <w:r w:rsidRPr="00F45741">
        <w:rPr>
          <w:rStyle w:val="Emphasis"/>
          <w:rFonts w:asciiTheme="minorHAnsi" w:hAnsiTheme="minorHAnsi" w:cstheme="minorHAnsi"/>
          <w:highlight w:val="cyan"/>
        </w:rPr>
        <w:t>the left are rendered</w:t>
      </w:r>
      <w:r w:rsidRPr="00F45741">
        <w:rPr>
          <w:rStyle w:val="StyleUnderline"/>
          <w:rFonts w:asciiTheme="minorHAnsi" w:hAnsiTheme="minorHAnsi" w:cstheme="minorHAnsi"/>
        </w:rPr>
        <w:t xml:space="preserve"> post-politically </w:t>
      </w:r>
      <w:r w:rsidRPr="00F45741">
        <w:rPr>
          <w:rStyle w:val="Emphasis"/>
          <w:rFonts w:asciiTheme="minorHAnsi" w:hAnsiTheme="minorHAnsi" w:cstheme="minorHAnsi"/>
          <w:highlight w:val="cyan"/>
        </w:rPr>
        <w:t>impotent</w:t>
      </w:r>
      <w:r w:rsidRPr="00F45741">
        <w:rPr>
          <w:rStyle w:val="StyleUnderline"/>
          <w:rFonts w:asciiTheme="minorHAnsi" w:hAnsiTheme="minorHAnsi" w:cstheme="minorHAnsi"/>
        </w:rPr>
        <w:t xml:space="preserve"> to bring about change </w:t>
      </w:r>
      <w:r w:rsidRPr="00F45741">
        <w:rPr>
          <w:rStyle w:val="Emphasis"/>
          <w:rFonts w:asciiTheme="minorHAnsi" w:hAnsiTheme="minorHAnsi" w:cstheme="minorHAnsi"/>
        </w:rPr>
        <w:t xml:space="preserve">is </w:t>
      </w:r>
      <w:r w:rsidRPr="00F45741">
        <w:rPr>
          <w:rStyle w:val="Emphasis"/>
          <w:rFonts w:asciiTheme="minorHAnsi" w:hAnsiTheme="minorHAnsi" w:cstheme="minorHAnsi"/>
          <w:highlight w:val="cyan"/>
        </w:rPr>
        <w:t>not because we are deceived, but because we enact apathy despite ourselves</w:t>
      </w:r>
      <w:r w:rsidRPr="00F45741">
        <w:rPr>
          <w:rStyle w:val="Emphasis"/>
          <w:rFonts w:asciiTheme="minorHAnsi" w:hAnsiTheme="minorHAnsi" w:cstheme="minorHAnsi"/>
        </w:rPr>
        <w:t>.</w:t>
      </w:r>
      <w:r w:rsidRPr="00F45741">
        <w:rPr>
          <w:rFonts w:asciiTheme="minorHAnsi" w:hAnsiTheme="minorHAnsi" w:cstheme="minorHAnsi"/>
          <w:sz w:val="16"/>
        </w:rPr>
        <w:t xml:space="preserve"> In other words, the relationship between the resistive subject and ideology is not one of false consciousness, but one of cynicism: </w:t>
      </w:r>
      <w:r w:rsidRPr="00F45741">
        <w:rPr>
          <w:rStyle w:val="StyleUnderline"/>
          <w:rFonts w:asciiTheme="minorHAnsi" w:hAnsiTheme="minorHAnsi" w:cstheme="minorHAnsi"/>
        </w:rPr>
        <w:t>we are not misdirected by shallow spectacles, but instead somehow distracted by our cynical belief that we are being “distracted”.</w:t>
      </w:r>
      <w:r w:rsidRPr="00F45741">
        <w:rPr>
          <w:rFonts w:asciiTheme="minorHAnsi" w:hAnsiTheme="minorHAnsi" w:cstheme="minorHAnsi"/>
          <w:sz w:val="16"/>
        </w:rPr>
        <w:t xml:space="preserve"> In this section, I begin by outlining the concept of cynicism as it has been </w:t>
      </w:r>
      <w:proofErr w:type="spellStart"/>
      <w:r w:rsidRPr="00F45741">
        <w:rPr>
          <w:rFonts w:asciiTheme="minorHAnsi" w:hAnsiTheme="minorHAnsi" w:cstheme="minorHAnsi"/>
          <w:sz w:val="16"/>
        </w:rPr>
        <w:t>theorised</w:t>
      </w:r>
      <w:proofErr w:type="spellEnd"/>
      <w:r w:rsidRPr="00F45741">
        <w:rPr>
          <w:rFonts w:asciiTheme="minorHAnsi" w:hAnsiTheme="minorHAnsi" w:cstheme="minorHAnsi"/>
          <w:sz w:val="16"/>
        </w:rPr>
        <w:t xml:space="preserve"> by Peter </w:t>
      </w:r>
      <w:proofErr w:type="spellStart"/>
      <w:r w:rsidRPr="00F45741">
        <w:rPr>
          <w:rFonts w:asciiTheme="minorHAnsi" w:hAnsiTheme="minorHAnsi" w:cstheme="minorHAnsi"/>
          <w:sz w:val="16"/>
        </w:rPr>
        <w:t>Sloterdijk</w:t>
      </w:r>
      <w:proofErr w:type="spellEnd"/>
      <w:r w:rsidRPr="00F45741">
        <w:rPr>
          <w:rFonts w:asciiTheme="minorHAnsi" w:hAnsiTheme="minorHAnsi" w:cstheme="minorHAnsi"/>
          <w:sz w:val="16"/>
        </w:rPr>
        <w:t xml:space="preserve"> and </w:t>
      </w:r>
      <w:proofErr w:type="spellStart"/>
      <w:r w:rsidRPr="00F45741">
        <w:rPr>
          <w:rFonts w:asciiTheme="minorHAnsi" w:hAnsiTheme="minorHAnsi" w:cstheme="minorHAnsi"/>
          <w:sz w:val="16"/>
        </w:rPr>
        <w:t>Slavoj</w:t>
      </w:r>
      <w:proofErr w:type="spellEnd"/>
      <w:r w:rsidRPr="00F45741">
        <w:rPr>
          <w:rFonts w:asciiTheme="minorHAnsi" w:hAnsiTheme="minorHAnsi" w:cstheme="minorHAnsi"/>
          <w:sz w:val="16"/>
        </w:rPr>
        <w:t xml:space="preserve"> </w:t>
      </w:r>
      <w:proofErr w:type="spellStart"/>
      <w:r w:rsidRPr="00F45741">
        <w:rPr>
          <w:rFonts w:asciiTheme="minorHAnsi" w:hAnsiTheme="minorHAnsi" w:cstheme="minorHAnsi"/>
          <w:sz w:val="16"/>
        </w:rPr>
        <w:t>Žižek</w:t>
      </w:r>
      <w:proofErr w:type="spellEnd"/>
      <w:r w:rsidRPr="00F45741">
        <w:rPr>
          <w:rFonts w:asciiTheme="minorHAnsi" w:hAnsiTheme="minorHAnsi" w:cstheme="minorHAnsi"/>
          <w:sz w:val="16"/>
        </w:rPr>
        <w:t xml:space="preserve">. This then leads us to an analysis of the cynical position adopted by Brand’s critics, which I argue actually demonstrates more political problems on the part of the left than those suggested by Brand </w:t>
      </w:r>
      <w:proofErr w:type="gramStart"/>
      <w:r w:rsidRPr="00F45741">
        <w:rPr>
          <w:rFonts w:asciiTheme="minorHAnsi" w:hAnsiTheme="minorHAnsi" w:cstheme="minorHAnsi"/>
          <w:sz w:val="16"/>
        </w:rPr>
        <w:t>himself.</w:t>
      </w:r>
      <w:r w:rsidRPr="00F45741">
        <w:rPr>
          <w:rFonts w:asciiTheme="minorHAnsi" w:hAnsiTheme="minorHAnsi" w:cstheme="minorHAnsi"/>
          <w:sz w:val="12"/>
        </w:rPr>
        <w:t>¶</w:t>
      </w:r>
      <w:proofErr w:type="gramEnd"/>
      <w:r w:rsidRPr="00F45741">
        <w:rPr>
          <w:rFonts w:asciiTheme="minorHAnsi" w:hAnsiTheme="minorHAnsi" w:cstheme="minorHAnsi"/>
          <w:sz w:val="16"/>
        </w:rPr>
        <w:t xml:space="preserve"> For </w:t>
      </w:r>
      <w:proofErr w:type="spellStart"/>
      <w:r w:rsidRPr="00F45741">
        <w:rPr>
          <w:rFonts w:asciiTheme="minorHAnsi" w:hAnsiTheme="minorHAnsi" w:cstheme="minorHAnsi"/>
          <w:sz w:val="16"/>
        </w:rPr>
        <w:t>Sloterdijk</w:t>
      </w:r>
      <w:proofErr w:type="spellEnd"/>
      <w:r w:rsidRPr="00F45741">
        <w:rPr>
          <w:rFonts w:asciiTheme="minorHAnsi" w:hAnsiTheme="minorHAnsi" w:cstheme="minorHAnsi"/>
          <w:sz w:val="16"/>
        </w:rPr>
        <w:t xml:space="preserve">, cynicism is an attitude that emerges right at the </w:t>
      </w:r>
      <w:proofErr w:type="spellStart"/>
      <w:r w:rsidRPr="00F45741">
        <w:rPr>
          <w:rFonts w:asciiTheme="minorHAnsi" w:hAnsiTheme="minorHAnsi" w:cstheme="minorHAnsi"/>
          <w:sz w:val="16"/>
        </w:rPr>
        <w:t>centre</w:t>
      </w:r>
      <w:proofErr w:type="spellEnd"/>
      <w:r w:rsidRPr="00F45741">
        <w:rPr>
          <w:rFonts w:asciiTheme="minorHAnsi" w:hAnsiTheme="minorHAnsi" w:cstheme="minorHAnsi"/>
          <w:sz w:val="16"/>
        </w:rPr>
        <w:t xml:space="preserv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w:t>
      </w:r>
      <w:proofErr w:type="spellStart"/>
      <w:r w:rsidRPr="00F45741">
        <w:rPr>
          <w:rFonts w:asciiTheme="minorHAnsi" w:hAnsiTheme="minorHAnsi" w:cstheme="minorHAnsi"/>
          <w:sz w:val="16"/>
        </w:rPr>
        <w:t>unconcealedness</w:t>
      </w:r>
      <w:proofErr w:type="spellEnd"/>
      <w:r w:rsidRPr="00F45741">
        <w:rPr>
          <w:rFonts w:asciiTheme="minorHAnsi" w:hAnsiTheme="minorHAnsi" w:cstheme="minorHAnsi"/>
          <w:sz w:val="16"/>
        </w:rPr>
        <w:t xml:space="preserve"> (</w:t>
      </w:r>
      <w:proofErr w:type="spellStart"/>
      <w:r w:rsidRPr="00F45741">
        <w:rPr>
          <w:rFonts w:asciiTheme="minorHAnsi" w:hAnsiTheme="minorHAnsi" w:cstheme="minorHAnsi"/>
          <w:sz w:val="16"/>
        </w:rPr>
        <w:t>aletheia</w:t>
      </w:r>
      <w:proofErr w:type="spellEnd"/>
      <w:r w:rsidRPr="00F45741">
        <w:rPr>
          <w:rFonts w:asciiTheme="minorHAnsi" w:hAnsiTheme="minorHAnsi" w:cstheme="minorHAnsi"/>
          <w:sz w:val="16"/>
        </w:rPr>
        <w:t xml:space="preserve">)3 instead creates a widespread mistrust and suspicion of every appearance. Subsequently, </w:t>
      </w:r>
      <w:r w:rsidRPr="00F45741">
        <w:rPr>
          <w:rStyle w:val="StyleUnderline"/>
          <w:rFonts w:asciiTheme="minorHAnsi" w:hAnsiTheme="minorHAnsi" w:cstheme="minorHAnsi"/>
        </w:rPr>
        <w:t>“a new form of realism bursts forth</w:t>
      </w:r>
      <w:r w:rsidRPr="00F45741">
        <w:rPr>
          <w:rFonts w:asciiTheme="minorHAnsi" w:hAnsiTheme="minorHAnsi" w:cstheme="minorHAnsi"/>
          <w:sz w:val="16"/>
        </w:rPr>
        <w:t xml:space="preserve">, a form that is </w:t>
      </w:r>
      <w:r w:rsidRPr="00F45741">
        <w:rPr>
          <w:rStyle w:val="StyleUnderline"/>
          <w:rFonts w:asciiTheme="minorHAnsi" w:hAnsiTheme="minorHAnsi" w:cstheme="minorHAnsi"/>
        </w:rPr>
        <w:t>driven by the fear of becoming deceived or overpowered</w:t>
      </w:r>
      <w:r w:rsidRPr="00F45741">
        <w:rPr>
          <w:rFonts w:asciiTheme="minorHAnsi" w:hAnsiTheme="minorHAnsi" w:cstheme="minorHAnsi"/>
          <w:sz w:val="16"/>
        </w:rPr>
        <w:t xml:space="preserve"> … </w:t>
      </w:r>
      <w:r w:rsidRPr="00F45741">
        <w:rPr>
          <w:rStyle w:val="StyleUnderline"/>
          <w:rFonts w:asciiTheme="minorHAnsi" w:hAnsiTheme="minorHAnsi" w:cstheme="minorHAnsi"/>
        </w:rPr>
        <w:t xml:space="preserve">everything that appears to us could be a deceptive </w:t>
      </w:r>
      <w:proofErr w:type="spellStart"/>
      <w:r w:rsidRPr="00F45741">
        <w:rPr>
          <w:rStyle w:val="StyleUnderline"/>
          <w:rFonts w:asciiTheme="minorHAnsi" w:hAnsiTheme="minorHAnsi" w:cstheme="minorHAnsi"/>
        </w:rPr>
        <w:t>manoeuvre</w:t>
      </w:r>
      <w:proofErr w:type="spellEnd"/>
      <w:r w:rsidRPr="00F45741">
        <w:rPr>
          <w:rStyle w:val="StyleUnderline"/>
          <w:rFonts w:asciiTheme="minorHAnsi" w:hAnsiTheme="minorHAnsi" w:cstheme="minorHAnsi"/>
        </w:rPr>
        <w:t xml:space="preserve"> of an overpowering evil enemy”</w:t>
      </w:r>
      <w:r w:rsidRPr="00F45741">
        <w:rPr>
          <w:rFonts w:asciiTheme="minorHAnsi" w:hAnsiTheme="minorHAnsi" w:cstheme="minorHAnsi"/>
          <w:sz w:val="16"/>
        </w:rPr>
        <w:t xml:space="preserve"> (</w:t>
      </w:r>
      <w:proofErr w:type="spellStart"/>
      <w:r w:rsidRPr="00F45741">
        <w:rPr>
          <w:rFonts w:asciiTheme="minorHAnsi" w:hAnsiTheme="minorHAnsi" w:cstheme="minorHAnsi"/>
          <w:sz w:val="16"/>
        </w:rPr>
        <w:t>Sloterdijk</w:t>
      </w:r>
      <w:proofErr w:type="spellEnd"/>
      <w:r w:rsidRPr="00F45741">
        <w:rPr>
          <w:rFonts w:asciiTheme="minorHAnsi" w:hAnsiTheme="minorHAnsi" w:cstheme="minorHAnsi"/>
          <w:sz w:val="16"/>
        </w:rPr>
        <w:t xml:space="preserve">, 1987, p. 330). The surface becomes </w:t>
      </w:r>
      <w:proofErr w:type="gramStart"/>
      <w:r w:rsidRPr="00F45741">
        <w:rPr>
          <w:rFonts w:asciiTheme="minorHAnsi" w:hAnsiTheme="minorHAnsi" w:cstheme="minorHAnsi"/>
          <w:sz w:val="16"/>
        </w:rPr>
        <w:t>suspect</w:t>
      </w:r>
      <w:proofErr w:type="gramEnd"/>
      <w:r w:rsidRPr="00F45741">
        <w:rPr>
          <w:rFonts w:asciiTheme="minorHAnsi" w:hAnsiTheme="minorHAnsi" w:cstheme="minorHAnsi"/>
          <w:sz w:val="16"/>
        </w:rPr>
        <w:t xml:space="preserve"> and the subject therefore retreats from all appearances: judging them to be spectacles that are seeking to oppress through falsity. The result is </w:t>
      </w:r>
      <w:proofErr w:type="gramStart"/>
      <w:r w:rsidRPr="00F45741">
        <w:rPr>
          <w:rFonts w:asciiTheme="minorHAnsi" w:hAnsiTheme="minorHAnsi" w:cstheme="minorHAnsi"/>
          <w:sz w:val="16"/>
        </w:rPr>
        <w:t>cynicism.</w:t>
      </w:r>
      <w:r w:rsidRPr="00F45741">
        <w:rPr>
          <w:rFonts w:asciiTheme="minorHAnsi" w:hAnsiTheme="minorHAnsi" w:cstheme="minorHAnsi"/>
          <w:sz w:val="12"/>
        </w:rPr>
        <w:t>¶</w:t>
      </w:r>
      <w:proofErr w:type="gramEnd"/>
      <w:r w:rsidRPr="00F45741">
        <w:rPr>
          <w:rFonts w:asciiTheme="minorHAnsi" w:hAnsiTheme="minorHAnsi" w:cstheme="minorHAnsi"/>
          <w:sz w:val="16"/>
        </w:rPr>
        <w:t xml:space="preserve"> Subsequently, </w:t>
      </w:r>
      <w:r w:rsidRPr="00F45741">
        <w:rPr>
          <w:rStyle w:val="StyleUnderline"/>
          <w:rFonts w:asciiTheme="minorHAnsi" w:hAnsiTheme="minorHAnsi" w:cstheme="minorHAnsi"/>
        </w:rPr>
        <w:t>this leads</w:t>
      </w:r>
      <w:r w:rsidRPr="00F45741">
        <w:rPr>
          <w:rFonts w:asciiTheme="minorHAnsi" w:hAnsiTheme="minorHAnsi" w:cstheme="minorHAnsi"/>
          <w:sz w:val="16"/>
        </w:rPr>
        <w:t xml:space="preserve"> </w:t>
      </w:r>
      <w:proofErr w:type="spellStart"/>
      <w:r w:rsidRPr="00F45741">
        <w:rPr>
          <w:rFonts w:asciiTheme="minorHAnsi" w:hAnsiTheme="minorHAnsi" w:cstheme="minorHAnsi"/>
          <w:sz w:val="16"/>
        </w:rPr>
        <w:t>Sloterdijk</w:t>
      </w:r>
      <w:proofErr w:type="spellEnd"/>
      <w:r w:rsidRPr="00F45741">
        <w:rPr>
          <w:rFonts w:asciiTheme="minorHAnsi" w:hAnsiTheme="minorHAnsi" w:cstheme="minorHAnsi"/>
          <w:sz w:val="16"/>
        </w:rPr>
        <w:t xml:space="preserve"> </w:t>
      </w:r>
      <w:r w:rsidRPr="00F45741">
        <w:rPr>
          <w:rStyle w:val="StyleUnderline"/>
          <w:rFonts w:asciiTheme="minorHAnsi" w:hAnsiTheme="minorHAnsi" w:cstheme="minorHAnsi"/>
        </w:rPr>
        <w:t>to</w:t>
      </w:r>
      <w:r w:rsidRPr="00F45741">
        <w:rPr>
          <w:rFonts w:asciiTheme="minorHAnsi" w:hAnsiTheme="minorHAnsi" w:cstheme="minorHAnsi"/>
          <w:sz w:val="16"/>
        </w:rPr>
        <w:t xml:space="preserve"> his well-known paradoxical definition of </w:t>
      </w:r>
      <w:r w:rsidRPr="00F45741">
        <w:rPr>
          <w:rStyle w:val="StyleUnderline"/>
          <w:rFonts w:asciiTheme="minorHAnsi" w:hAnsiTheme="minorHAnsi" w:cstheme="minorHAnsi"/>
        </w:rPr>
        <w:t>cynicism as “enlightened false consciousness”</w:t>
      </w:r>
      <w:r w:rsidRPr="00F45741">
        <w:rPr>
          <w:rFonts w:asciiTheme="minorHAnsi" w:hAnsiTheme="minorHAnsi" w:cstheme="minorHAnsi"/>
          <w:sz w:val="16"/>
        </w:rPr>
        <w:t xml:space="preserve"> which he describes as </w:t>
      </w:r>
      <w:r w:rsidRPr="00F45741">
        <w:rPr>
          <w:rStyle w:val="StyleUnderline"/>
          <w:rFonts w:asciiTheme="minorHAnsi" w:hAnsiTheme="minorHAnsi" w:cstheme="minorHAnsi"/>
        </w:rPr>
        <w:t xml:space="preserve">a “modernized, unhappy consciousness on which enlightenment has </w:t>
      </w:r>
      <w:proofErr w:type="spellStart"/>
      <w:r w:rsidRPr="00F45741">
        <w:rPr>
          <w:rStyle w:val="StyleUnderline"/>
          <w:rFonts w:asciiTheme="minorHAnsi" w:hAnsiTheme="minorHAnsi" w:cstheme="minorHAnsi"/>
        </w:rPr>
        <w:t>laboured</w:t>
      </w:r>
      <w:proofErr w:type="spellEnd"/>
      <w:r w:rsidRPr="00F45741">
        <w:rPr>
          <w:rStyle w:val="StyleUnderline"/>
          <w:rFonts w:asciiTheme="minorHAnsi" w:hAnsiTheme="minorHAnsi" w:cstheme="minorHAnsi"/>
        </w:rPr>
        <w:t xml:space="preserve"> both successfully and in vain … it has learned its lessons in enlightenment, but it has not, probably was not able to, put them into practice”</w:t>
      </w:r>
      <w:r w:rsidRPr="00F45741">
        <w:rPr>
          <w:rFonts w:asciiTheme="minorHAnsi" w:hAnsiTheme="minorHAnsi" w:cstheme="minorHAnsi"/>
          <w:sz w:val="16"/>
        </w:rPr>
        <w:t xml:space="preserve"> (1987, p. 5). In other words, </w:t>
      </w:r>
      <w:r w:rsidRPr="00F45741">
        <w:rPr>
          <w:rStyle w:val="Emphasis"/>
          <w:rFonts w:asciiTheme="minorHAnsi" w:hAnsiTheme="minorHAnsi" w:cstheme="minorHAnsi"/>
          <w:highlight w:val="cyan"/>
        </w:rPr>
        <w:t>in the search for a higher consciousness</w:t>
      </w:r>
      <w:r w:rsidRPr="00F45741">
        <w:rPr>
          <w:rStyle w:val="Emphasis"/>
          <w:rFonts w:asciiTheme="minorHAnsi" w:hAnsiTheme="minorHAnsi" w:cstheme="minorHAnsi"/>
        </w:rPr>
        <w:t xml:space="preserve"> behind appearances, </w:t>
      </w:r>
      <w:r w:rsidRPr="00F45741">
        <w:rPr>
          <w:rStyle w:val="Emphasis"/>
          <w:rFonts w:asciiTheme="minorHAnsi" w:hAnsiTheme="minorHAnsi" w:cstheme="minorHAnsi"/>
          <w:highlight w:val="cyan"/>
        </w:rPr>
        <w:t>the subject is</w:t>
      </w:r>
      <w:r w:rsidRPr="00F45741">
        <w:rPr>
          <w:rStyle w:val="Emphasis"/>
          <w:rFonts w:asciiTheme="minorHAnsi" w:hAnsiTheme="minorHAnsi" w:cstheme="minorHAnsi"/>
        </w:rPr>
        <w:t xml:space="preserve"> paradoxically </w:t>
      </w:r>
      <w:r w:rsidRPr="00F45741">
        <w:rPr>
          <w:rStyle w:val="Emphasis"/>
          <w:rFonts w:asciiTheme="minorHAnsi" w:hAnsiTheme="minorHAnsi" w:cstheme="minorHAnsi"/>
          <w:highlight w:val="cyan"/>
        </w:rPr>
        <w:t>“duped” by their</w:t>
      </w:r>
      <w:r w:rsidRPr="00F45741">
        <w:rPr>
          <w:rStyle w:val="Emphasis"/>
          <w:rFonts w:asciiTheme="minorHAnsi" w:hAnsiTheme="minorHAnsi" w:cstheme="minorHAnsi"/>
        </w:rPr>
        <w:t xml:space="preserve"> very </w:t>
      </w:r>
      <w:r w:rsidRPr="00F45741">
        <w:rPr>
          <w:rStyle w:val="Emphasis"/>
          <w:rFonts w:asciiTheme="minorHAnsi" w:hAnsiTheme="minorHAnsi" w:cstheme="minorHAnsi"/>
          <w:highlight w:val="cyan"/>
        </w:rPr>
        <w:t>suspicion of being duped.</w:t>
      </w:r>
      <w:r w:rsidRPr="00F45741">
        <w:rPr>
          <w:rFonts w:asciiTheme="minorHAnsi" w:hAnsiTheme="minorHAnsi" w:cstheme="minorHAnsi"/>
          <w:sz w:val="16"/>
        </w:rPr>
        <w:t xml:space="preserve"> Furthermore, </w:t>
      </w:r>
      <w:r w:rsidRPr="00F45741">
        <w:rPr>
          <w:rStyle w:val="Emphasis"/>
          <w:rFonts w:asciiTheme="minorHAnsi" w:hAnsiTheme="minorHAnsi" w:cstheme="minorHAnsi"/>
          <w:highlight w:val="cyan"/>
        </w:rPr>
        <w:t>because the subject thinks they “know”</w:t>
      </w:r>
      <w:r w:rsidRPr="00F45741">
        <w:rPr>
          <w:rStyle w:val="Emphasis"/>
          <w:rFonts w:asciiTheme="minorHAnsi" w:hAnsiTheme="minorHAnsi" w:cstheme="minorHAnsi"/>
        </w:rPr>
        <w:t xml:space="preserve"> that </w:t>
      </w:r>
      <w:r w:rsidRPr="00F45741">
        <w:rPr>
          <w:rStyle w:val="Emphasis"/>
          <w:rFonts w:asciiTheme="minorHAnsi" w:hAnsiTheme="minorHAnsi" w:cstheme="minorHAnsi"/>
          <w:highlight w:val="cyan"/>
        </w:rPr>
        <w:t>appearances are just a mask, they disbelieve the truth when it does appear.</w:t>
      </w:r>
      <w:r w:rsidRPr="00F45741">
        <w:rPr>
          <w:rFonts w:asciiTheme="minorHAnsi" w:hAnsiTheme="minorHAnsi" w:cstheme="minorHAnsi"/>
          <w:sz w:val="16"/>
        </w:rPr>
        <w:t xml:space="preserve"> Like the story of the Emperor’s New Clothes, </w:t>
      </w:r>
      <w:r w:rsidRPr="00F45741">
        <w:rPr>
          <w:rStyle w:val="StyleUnderline"/>
          <w:rFonts w:asciiTheme="minorHAnsi" w:hAnsiTheme="minorHAnsi" w:cstheme="minorHAnsi"/>
        </w:rPr>
        <w:t>they fancy themselves to know what is right in front of their eyes (that the emperor is nude and vulnerable) yet they choose “not to know” and don’t act upon it</w:t>
      </w:r>
      <w:r w:rsidRPr="00F45741">
        <w:rPr>
          <w:rFonts w:asciiTheme="minorHAnsi" w:hAnsiTheme="minorHAnsi" w:cstheme="minorHAnsi"/>
          <w:sz w:val="16"/>
        </w:rPr>
        <w:t xml:space="preserve"> (they still act as if the emperor is all-powerful). As </w:t>
      </w:r>
      <w:proofErr w:type="gramStart"/>
      <w:r w:rsidRPr="00F45741">
        <w:rPr>
          <w:rFonts w:asciiTheme="minorHAnsi" w:hAnsiTheme="minorHAnsi" w:cstheme="minorHAnsi"/>
          <w:sz w:val="16"/>
        </w:rPr>
        <w:t>such,</w:t>
      </w:r>
      <w:r w:rsidRPr="00F45741">
        <w:rPr>
          <w:rFonts w:asciiTheme="minorHAnsi" w:hAnsiTheme="minorHAnsi" w:cstheme="minorHAnsi"/>
          <w:sz w:val="12"/>
        </w:rPr>
        <w:t>¶</w:t>
      </w:r>
      <w:proofErr w:type="gramEnd"/>
      <w:r w:rsidRPr="00F45741">
        <w:rPr>
          <w:rFonts w:asciiTheme="minorHAnsi" w:hAnsiTheme="minorHAnsi" w:cstheme="minorHAnsi"/>
          <w:sz w:val="16"/>
        </w:rPr>
        <w:t xml:space="preserve"> cynical reason is no longer naïve, but is a paradox of enlightened false consciousness: one knows the falsehood very well, </w:t>
      </w:r>
      <w:r w:rsidRPr="00F45741">
        <w:rPr>
          <w:rStyle w:val="StyleUnderline"/>
          <w:rFonts w:asciiTheme="minorHAnsi" w:hAnsiTheme="minorHAnsi" w:cstheme="minorHAnsi"/>
        </w:rPr>
        <w:t>one is well aware of a particular hidden interest hidden behind the ideological universality, but still one does not renounce it.</w:t>
      </w:r>
      <w:r w:rsidRPr="00F45741">
        <w:rPr>
          <w:rFonts w:asciiTheme="minorHAnsi" w:hAnsiTheme="minorHAnsi" w:cstheme="minorHAnsi"/>
          <w:sz w:val="16"/>
        </w:rPr>
        <w:t xml:space="preserve"> (</w:t>
      </w:r>
      <w:proofErr w:type="spellStart"/>
      <w:r w:rsidRPr="00F45741">
        <w:rPr>
          <w:rFonts w:asciiTheme="minorHAnsi" w:hAnsiTheme="minorHAnsi" w:cstheme="minorHAnsi"/>
          <w:sz w:val="16"/>
        </w:rPr>
        <w:t>Žižek</w:t>
      </w:r>
      <w:proofErr w:type="spellEnd"/>
      <w:r w:rsidRPr="00F45741">
        <w:rPr>
          <w:rFonts w:asciiTheme="minorHAnsi" w:hAnsiTheme="minorHAnsi" w:cstheme="minorHAnsi"/>
          <w:sz w:val="16"/>
        </w:rPr>
        <w:t xml:space="preserve">, 1989, p. </w:t>
      </w:r>
      <w:proofErr w:type="gramStart"/>
      <w:r w:rsidRPr="00F45741">
        <w:rPr>
          <w:rFonts w:asciiTheme="minorHAnsi" w:hAnsiTheme="minorHAnsi" w:cstheme="minorHAnsi"/>
          <w:sz w:val="16"/>
        </w:rPr>
        <w:t>23)</w:t>
      </w:r>
      <w:r w:rsidRPr="00F45741">
        <w:rPr>
          <w:rFonts w:asciiTheme="minorHAnsi" w:hAnsiTheme="minorHAnsi" w:cstheme="minorHAnsi"/>
          <w:sz w:val="12"/>
        </w:rPr>
        <w:t>¶</w:t>
      </w:r>
      <w:proofErr w:type="gramEnd"/>
      <w:r w:rsidRPr="00F45741">
        <w:rPr>
          <w:rFonts w:asciiTheme="minorHAnsi" w:hAnsiTheme="minorHAnsi" w:cstheme="minorHAnsi"/>
          <w:sz w:val="16"/>
        </w:rPr>
        <w:t xml:space="preserve"> </w:t>
      </w:r>
      <w:r w:rsidRPr="00F45741">
        <w:rPr>
          <w:rStyle w:val="StyleUnderline"/>
          <w:rFonts w:asciiTheme="minorHAnsi" w:hAnsiTheme="minorHAnsi" w:cstheme="minorHAnsi"/>
        </w:rPr>
        <w:t>The audience to the parade of power can see that the emperor is not divine</w:t>
      </w:r>
      <w:r w:rsidRPr="00F45741">
        <w:rPr>
          <w:rFonts w:asciiTheme="minorHAnsi" w:hAnsiTheme="minorHAnsi" w:cstheme="minorHAnsi"/>
          <w:sz w:val="16"/>
        </w:rPr>
        <w:t xml:space="preserve"> – just a fragile human body like the rest of us – yet they cynically choose not to know and objectively retain his aura. </w:t>
      </w:r>
      <w:r w:rsidRPr="00F45741">
        <w:rPr>
          <w:rStyle w:val="Emphasis"/>
          <w:rFonts w:asciiTheme="minorHAnsi" w:hAnsiTheme="minorHAnsi" w:cstheme="minorHAnsi"/>
          <w:highlight w:val="cyan"/>
        </w:rPr>
        <w:t>They congratulate themselves on “knowing”</w:t>
      </w:r>
      <w:r w:rsidRPr="00F45741">
        <w:rPr>
          <w:rStyle w:val="Emphasis"/>
          <w:rFonts w:asciiTheme="minorHAnsi" w:hAnsiTheme="minorHAnsi" w:cstheme="minorHAnsi"/>
        </w:rPr>
        <w:t xml:space="preserve"> that Brand is a trivial spectacle</w:t>
      </w:r>
      <w:r w:rsidRPr="00F45741">
        <w:rPr>
          <w:rStyle w:val="Emphasis"/>
          <w:rFonts w:asciiTheme="minorHAnsi" w:hAnsiTheme="minorHAnsi" w:cstheme="minorHAnsi"/>
          <w:highlight w:val="cyan"/>
        </w:rPr>
        <w:t>, yet</w:t>
      </w:r>
      <w:r w:rsidRPr="00F45741">
        <w:rPr>
          <w:rStyle w:val="Emphasis"/>
          <w:rFonts w:asciiTheme="minorHAnsi" w:hAnsiTheme="minorHAnsi" w:cstheme="minorHAnsi"/>
        </w:rPr>
        <w:t xml:space="preserve"> they choose to </w:t>
      </w:r>
      <w:r w:rsidRPr="00F45741">
        <w:rPr>
          <w:rStyle w:val="Emphasis"/>
          <w:rFonts w:asciiTheme="minorHAnsi" w:hAnsiTheme="minorHAnsi" w:cstheme="minorHAnsi"/>
          <w:highlight w:val="cyan"/>
        </w:rPr>
        <w:t>remain apathetic toward</w:t>
      </w:r>
      <w:r w:rsidRPr="00F45741">
        <w:rPr>
          <w:rStyle w:val="Emphasis"/>
          <w:rFonts w:asciiTheme="minorHAnsi" w:hAnsiTheme="minorHAnsi" w:cstheme="minorHAnsi"/>
        </w:rPr>
        <w:t xml:space="preserve">s his </w:t>
      </w:r>
      <w:r w:rsidRPr="00F45741">
        <w:rPr>
          <w:rStyle w:val="Emphasis"/>
          <w:rFonts w:asciiTheme="minorHAnsi" w:hAnsiTheme="minorHAnsi" w:cstheme="minorHAnsi"/>
          <w:highlight w:val="cyan"/>
        </w:rPr>
        <w:t xml:space="preserve">calls for </w:t>
      </w:r>
      <w:proofErr w:type="gramStart"/>
      <w:r w:rsidRPr="00F45741">
        <w:rPr>
          <w:rStyle w:val="Emphasis"/>
          <w:rFonts w:asciiTheme="minorHAnsi" w:hAnsiTheme="minorHAnsi" w:cstheme="minorHAnsi"/>
          <w:highlight w:val="cyan"/>
        </w:rPr>
        <w:t>action.</w:t>
      </w:r>
      <w:r w:rsidRPr="00F45741">
        <w:rPr>
          <w:rStyle w:val="Emphasis"/>
          <w:rFonts w:asciiTheme="minorHAnsi" w:hAnsiTheme="minorHAnsi" w:cstheme="minorHAnsi"/>
          <w:b w:val="0"/>
          <w:sz w:val="12"/>
        </w:rPr>
        <w:t>¶</w:t>
      </w:r>
      <w:proofErr w:type="gramEnd"/>
      <w:r w:rsidRPr="00F45741">
        <w:rPr>
          <w:rStyle w:val="Emphasis"/>
          <w:rFonts w:asciiTheme="minorHAnsi" w:hAnsiTheme="minorHAnsi" w:cstheme="minorHAnsi"/>
          <w:sz w:val="12"/>
        </w:rPr>
        <w:t xml:space="preserve"> </w:t>
      </w:r>
      <w:r w:rsidRPr="00F45741">
        <w:rPr>
          <w:rFonts w:asciiTheme="minorHAnsi" w:hAnsiTheme="minorHAnsi" w:cstheme="minorHAnsi"/>
          <w:sz w:val="16"/>
        </w:rPr>
        <w:t xml:space="preserve">As such, </w:t>
      </w:r>
      <w:r w:rsidRPr="00F45741">
        <w:rPr>
          <w:rStyle w:val="StyleUnderline"/>
          <w:rFonts w:asciiTheme="minorHAnsi" w:hAnsiTheme="minorHAnsi" w:cstheme="minorHAnsi"/>
        </w:rPr>
        <w:t xml:space="preserve">the dismissive reaction to Brand </w:t>
      </w:r>
      <w:r w:rsidRPr="00F45741">
        <w:rPr>
          <w:rStyle w:val="Emphasis"/>
          <w:rFonts w:asciiTheme="minorHAnsi" w:hAnsiTheme="minorHAnsi" w:cstheme="minorHAnsi"/>
        </w:rPr>
        <w:t xml:space="preserve">reveals </w:t>
      </w:r>
      <w:r w:rsidRPr="00F45741">
        <w:rPr>
          <w:rStyle w:val="Emphasis"/>
          <w:rFonts w:asciiTheme="minorHAnsi" w:hAnsiTheme="minorHAnsi" w:cstheme="minorHAnsi"/>
          <w:highlight w:val="cyan"/>
        </w:rPr>
        <w:t xml:space="preserve">a regressive </w:t>
      </w:r>
      <w:proofErr w:type="spellStart"/>
      <w:r w:rsidRPr="00F45741">
        <w:rPr>
          <w:rStyle w:val="Emphasis"/>
          <w:rFonts w:asciiTheme="minorHAnsi" w:hAnsiTheme="minorHAnsi" w:cstheme="minorHAnsi"/>
          <w:highlight w:val="cyan"/>
        </w:rPr>
        <w:t>interpassive</w:t>
      </w:r>
      <w:proofErr w:type="spellEnd"/>
      <w:r w:rsidRPr="00F45741">
        <w:rPr>
          <w:rStyle w:val="Emphasis"/>
          <w:rFonts w:asciiTheme="minorHAnsi" w:hAnsiTheme="minorHAnsi" w:cstheme="minorHAnsi"/>
          <w:highlight w:val="cyan"/>
        </w:rPr>
        <w:t xml:space="preserve"> tendency</w:t>
      </w:r>
      <w:r w:rsidRPr="00F45741">
        <w:rPr>
          <w:rStyle w:val="Emphasis"/>
          <w:rFonts w:asciiTheme="minorHAnsi" w:hAnsiTheme="minorHAnsi" w:cstheme="minorHAnsi"/>
        </w:rPr>
        <w:t xml:space="preserve"> of the left to </w:t>
      </w:r>
      <w:r w:rsidRPr="00F45741">
        <w:rPr>
          <w:rStyle w:val="Emphasis"/>
          <w:rFonts w:asciiTheme="minorHAnsi" w:hAnsiTheme="minorHAnsi" w:cstheme="minorHAnsi"/>
          <w:highlight w:val="cyan"/>
        </w:rPr>
        <w:t xml:space="preserve">subjectively treat ourselves as “enlightened” to authentic politics </w:t>
      </w:r>
      <w:r w:rsidRPr="00F45741">
        <w:rPr>
          <w:rStyle w:val="Emphasis"/>
          <w:rFonts w:asciiTheme="minorHAnsi" w:hAnsiTheme="minorHAnsi" w:cstheme="minorHAnsi"/>
        </w:rPr>
        <w:t xml:space="preserve">and </w:t>
      </w:r>
      <w:r w:rsidRPr="00F45741">
        <w:rPr>
          <w:rStyle w:val="Emphasis"/>
          <w:rFonts w:asciiTheme="minorHAnsi" w:hAnsiTheme="minorHAnsi" w:cstheme="minorHAnsi"/>
          <w:highlight w:val="cyan"/>
        </w:rPr>
        <w:t>yet objectively render ourselves passive.</w:t>
      </w:r>
      <w:r w:rsidRPr="00F45741">
        <w:rPr>
          <w:rStyle w:val="StyleUnderline"/>
          <w:rFonts w:asciiTheme="minorHAnsi" w:hAnsiTheme="minorHAnsi" w:cstheme="minorHAnsi"/>
        </w:rPr>
        <w:t xml:space="preserve"> In a kind of </w:t>
      </w:r>
      <w:proofErr w:type="spellStart"/>
      <w:r w:rsidRPr="00F45741">
        <w:rPr>
          <w:rStyle w:val="StyleUnderline"/>
          <w:rFonts w:asciiTheme="minorHAnsi" w:hAnsiTheme="minorHAnsi" w:cstheme="minorHAnsi"/>
        </w:rPr>
        <w:t>defence</w:t>
      </w:r>
      <w:proofErr w:type="spellEnd"/>
      <w:r w:rsidRPr="00F45741">
        <w:rPr>
          <w:rStyle w:val="StyleUnderline"/>
          <w:rFonts w:asciiTheme="minorHAnsi" w:hAnsiTheme="minorHAnsi" w:cstheme="minorHAnsi"/>
        </w:rPr>
        <w:t xml:space="preserve"> mechanism, the left believes that it</w:t>
      </w:r>
      <w:r w:rsidRPr="00F45741">
        <w:rPr>
          <w:rStyle w:val="StyleUnderline"/>
          <w:rFonts w:asciiTheme="minorHAnsi" w:hAnsiTheme="minorHAnsi" w:cstheme="minorHAnsi"/>
          <w:sz w:val="12"/>
        </w:rPr>
        <w:t xml:space="preserve">¶ </w:t>
      </w:r>
      <w:r w:rsidRPr="00F45741">
        <w:rPr>
          <w:rStyle w:val="StyleUnderline"/>
          <w:rFonts w:asciiTheme="minorHAnsi" w:hAnsiTheme="minorHAnsi" w:cstheme="minorHAnsi"/>
        </w:rPr>
        <w:t xml:space="preserve">can avoid becoming the </w:t>
      </w:r>
      <w:r w:rsidRPr="00F45741">
        <w:rPr>
          <w:rStyle w:val="StyleUnderline"/>
          <w:rFonts w:asciiTheme="minorHAnsi" w:hAnsiTheme="minorHAnsi" w:cstheme="minorHAnsi"/>
        </w:rPr>
        <w:lastRenderedPageBreak/>
        <w:t>dupe of the latest fashion or advertising trend by treating everything as</w:t>
      </w:r>
      <w:r w:rsidRPr="00F45741">
        <w:rPr>
          <w:rFonts w:asciiTheme="minorHAnsi" w:hAnsiTheme="minorHAnsi" w:cstheme="minorHAnsi"/>
          <w:sz w:val="16"/>
        </w:rPr>
        <w:t xml:space="preserve"> a matter of </w:t>
      </w:r>
      <w:r w:rsidRPr="00F45741">
        <w:rPr>
          <w:rStyle w:val="StyleUnderline"/>
          <w:rFonts w:asciiTheme="minorHAnsi" w:hAnsiTheme="minorHAnsi" w:cstheme="minorHAnsi"/>
        </w:rPr>
        <w:t xml:space="preserve">fashion and advertising, </w:t>
      </w:r>
      <w:r w:rsidRPr="00F45741">
        <w:rPr>
          <w:rStyle w:val="Emphasis"/>
          <w:rFonts w:asciiTheme="minorHAnsi" w:hAnsiTheme="minorHAnsi" w:cstheme="minorHAnsi"/>
          <w:highlight w:val="cyan"/>
        </w:rPr>
        <w:t>reassuring ourselves</w:t>
      </w:r>
      <w:r w:rsidRPr="00F45741">
        <w:rPr>
          <w:rStyle w:val="StyleUnderline"/>
          <w:rFonts w:asciiTheme="minorHAnsi" w:hAnsiTheme="minorHAnsi" w:cstheme="minorHAnsi"/>
          <w:highlight w:val="cyan"/>
        </w:rPr>
        <w:t xml:space="preserve"> </w:t>
      </w:r>
      <w:r w:rsidRPr="00F45741">
        <w:rPr>
          <w:rStyle w:val="StyleUnderline"/>
          <w:rFonts w:asciiTheme="minorHAnsi" w:hAnsiTheme="minorHAnsi" w:cstheme="minorHAnsi"/>
        </w:rPr>
        <w:t>as we flip through television channels</w:t>
      </w:r>
      <w:r w:rsidRPr="00F45741">
        <w:rPr>
          <w:rFonts w:asciiTheme="minorHAnsi" w:hAnsiTheme="minorHAnsi" w:cstheme="minorHAnsi"/>
          <w:sz w:val="16"/>
        </w:rPr>
        <w:t xml:space="preserve"> or browse through the shopping mall </w:t>
      </w:r>
      <w:r w:rsidRPr="00F45741">
        <w:rPr>
          <w:rStyle w:val="StyleUnderline"/>
          <w:rFonts w:asciiTheme="minorHAnsi" w:hAnsiTheme="minorHAnsi" w:cstheme="minorHAnsi"/>
        </w:rPr>
        <w:t xml:space="preserve">that </w:t>
      </w:r>
      <w:r w:rsidRPr="00F45741">
        <w:rPr>
          <w:rStyle w:val="Emphasis"/>
          <w:rFonts w:asciiTheme="minorHAnsi" w:hAnsiTheme="minorHAnsi" w:cstheme="minorHAnsi"/>
          <w:highlight w:val="cyan"/>
        </w:rPr>
        <w:t>at least we know what’s really going on.</w:t>
      </w:r>
      <w:r w:rsidRPr="00F45741">
        <w:rPr>
          <w:rFonts w:asciiTheme="minorHAnsi" w:hAnsiTheme="minorHAnsi" w:cstheme="minorHAnsi"/>
          <w:sz w:val="16"/>
        </w:rPr>
        <w:t xml:space="preserve"> (Stanley, 2007, p. </w:t>
      </w:r>
      <w:proofErr w:type="gramStart"/>
      <w:r w:rsidRPr="00F45741">
        <w:rPr>
          <w:rFonts w:asciiTheme="minorHAnsi" w:hAnsiTheme="minorHAnsi" w:cstheme="minorHAnsi"/>
          <w:sz w:val="16"/>
        </w:rPr>
        <w:t>399)</w:t>
      </w:r>
      <w:r w:rsidRPr="00F45741">
        <w:rPr>
          <w:rFonts w:asciiTheme="minorHAnsi" w:hAnsiTheme="minorHAnsi" w:cstheme="minorHAnsi"/>
          <w:sz w:val="12"/>
        </w:rPr>
        <w:t>¶</w:t>
      </w:r>
      <w:proofErr w:type="gramEnd"/>
      <w:r w:rsidRPr="00F45741">
        <w:rPr>
          <w:rFonts w:asciiTheme="minorHAnsi" w:hAnsiTheme="minorHAnsi" w:cstheme="minorHAnsi"/>
          <w:sz w:val="16"/>
        </w:rPr>
        <w:t xml:space="preserve"> </w:t>
      </w:r>
      <w:r w:rsidRPr="00F45741">
        <w:rPr>
          <w:rStyle w:val="StyleUnderline"/>
          <w:rFonts w:asciiTheme="minorHAnsi" w:hAnsiTheme="minorHAnsi" w:cstheme="minorHAnsi"/>
        </w:rPr>
        <w:t xml:space="preserve">The critics disbelieve Brand, distrusting his motives and seeing him as inauthentic, yet they continue to “believe” objectively in their own </w:t>
      </w:r>
      <w:proofErr w:type="spellStart"/>
      <w:r w:rsidRPr="00F45741">
        <w:rPr>
          <w:rStyle w:val="StyleUnderline"/>
          <w:rFonts w:asciiTheme="minorHAnsi" w:hAnsiTheme="minorHAnsi" w:cstheme="minorHAnsi"/>
        </w:rPr>
        <w:t>marginalisation</w:t>
      </w:r>
      <w:proofErr w:type="spellEnd"/>
      <w:r w:rsidRPr="00F45741">
        <w:rPr>
          <w:rStyle w:val="StyleUnderline"/>
          <w:rFonts w:asciiTheme="minorHAnsi" w:hAnsiTheme="minorHAnsi" w:cstheme="minorHAnsi"/>
        </w:rPr>
        <w:t>.</w:t>
      </w:r>
      <w:r w:rsidRPr="00F45741">
        <w:rPr>
          <w:rFonts w:asciiTheme="minorHAnsi" w:hAnsiTheme="minorHAnsi" w:cstheme="minorHAnsi"/>
          <w:sz w:val="16"/>
        </w:rPr>
        <w:t xml:space="preserve"> As such, </w:t>
      </w:r>
      <w:r w:rsidRPr="00F45741">
        <w:rPr>
          <w:rStyle w:val="Emphasis"/>
          <w:rFonts w:asciiTheme="minorHAnsi" w:hAnsiTheme="minorHAnsi" w:cstheme="minorHAnsi"/>
          <w:highlight w:val="cyan"/>
        </w:rPr>
        <w:t>the cynical left believe they are dismissing</w:t>
      </w:r>
      <w:r w:rsidRPr="00F45741">
        <w:rPr>
          <w:rStyle w:val="Emphasis"/>
          <w:rFonts w:asciiTheme="minorHAnsi" w:hAnsiTheme="minorHAnsi" w:cstheme="minorHAnsi"/>
        </w:rPr>
        <w:t xml:space="preserve"> shallow </w:t>
      </w:r>
      <w:r w:rsidRPr="00F45741">
        <w:rPr>
          <w:rStyle w:val="Emphasis"/>
          <w:rFonts w:asciiTheme="minorHAnsi" w:hAnsiTheme="minorHAnsi" w:cstheme="minorHAnsi"/>
          <w:highlight w:val="cyan"/>
        </w:rPr>
        <w:t xml:space="preserve">spectacle in the direction of </w:t>
      </w:r>
      <w:r w:rsidRPr="00F45741">
        <w:rPr>
          <w:rStyle w:val="Emphasis"/>
          <w:rFonts w:asciiTheme="minorHAnsi" w:hAnsiTheme="minorHAnsi" w:cstheme="minorHAnsi"/>
        </w:rPr>
        <w:t xml:space="preserve">a stronger </w:t>
      </w:r>
      <w:r w:rsidRPr="00F45741">
        <w:rPr>
          <w:rStyle w:val="Emphasis"/>
          <w:rFonts w:asciiTheme="minorHAnsi" w:hAnsiTheme="minorHAnsi" w:cstheme="minorHAnsi"/>
          <w:highlight w:val="cyan"/>
        </w:rPr>
        <w:t xml:space="preserve">authentic radicalism, yet </w:t>
      </w:r>
      <w:r w:rsidRPr="00F45741">
        <w:rPr>
          <w:rStyle w:val="Emphasis"/>
          <w:rFonts w:asciiTheme="minorHAnsi" w:hAnsiTheme="minorHAnsi" w:cstheme="minorHAnsi"/>
        </w:rPr>
        <w:t xml:space="preserve">what their “doing believes” is the maintenance of </w:t>
      </w:r>
      <w:r w:rsidRPr="00F45741">
        <w:rPr>
          <w:rStyle w:val="Emphasis"/>
          <w:rFonts w:asciiTheme="minorHAnsi" w:hAnsiTheme="minorHAnsi" w:cstheme="minorHAnsi"/>
          <w:highlight w:val="cyan"/>
        </w:rPr>
        <w:t>their apathetic position.</w:t>
      </w:r>
      <w:r w:rsidRPr="00F45741">
        <w:rPr>
          <w:rFonts w:asciiTheme="minorHAnsi" w:hAnsiTheme="minorHAnsi" w:cstheme="minorHAnsi"/>
          <w:sz w:val="16"/>
        </w:rPr>
        <w:t xml:space="preserve"> More precisely, </w:t>
      </w:r>
      <w:r w:rsidRPr="00F45741">
        <w:rPr>
          <w:rStyle w:val="Emphasis"/>
          <w:rFonts w:asciiTheme="minorHAnsi" w:hAnsiTheme="minorHAnsi" w:cstheme="minorHAnsi"/>
        </w:rPr>
        <w:t xml:space="preserve">it </w:t>
      </w:r>
      <w:r w:rsidRPr="00F45741">
        <w:rPr>
          <w:rStyle w:val="Emphasis"/>
          <w:rFonts w:asciiTheme="minorHAnsi" w:hAnsiTheme="minorHAnsi" w:cstheme="minorHAnsi"/>
          <w:highlight w:val="cyan"/>
        </w:rPr>
        <w:t>maintains</w:t>
      </w:r>
      <w:r w:rsidRPr="00F45741">
        <w:rPr>
          <w:rStyle w:val="Emphasis"/>
          <w:rFonts w:asciiTheme="minorHAnsi" w:hAnsiTheme="minorHAnsi" w:cstheme="minorHAnsi"/>
        </w:rPr>
        <w:t xml:space="preserve"> the attitudes of </w:t>
      </w:r>
      <w:r w:rsidRPr="00F45741">
        <w:rPr>
          <w:rStyle w:val="Emphasis"/>
          <w:rFonts w:asciiTheme="minorHAnsi" w:hAnsiTheme="minorHAnsi" w:cstheme="minorHAnsi"/>
          <w:highlight w:val="cyan"/>
        </w:rPr>
        <w:t xml:space="preserve">left melancholy </w:t>
      </w:r>
      <w:r w:rsidRPr="00F45741">
        <w:rPr>
          <w:rStyle w:val="Emphasis"/>
          <w:rFonts w:asciiTheme="minorHAnsi" w:hAnsiTheme="minorHAnsi" w:cstheme="minorHAnsi"/>
        </w:rPr>
        <w:t>and anti-</w:t>
      </w:r>
      <w:proofErr w:type="gramStart"/>
      <w:r w:rsidRPr="00F45741">
        <w:rPr>
          <w:rStyle w:val="Emphasis"/>
          <w:rFonts w:asciiTheme="minorHAnsi" w:hAnsiTheme="minorHAnsi" w:cstheme="minorHAnsi"/>
        </w:rPr>
        <w:t>populism.</w:t>
      </w:r>
      <w:r w:rsidRPr="00F45741">
        <w:rPr>
          <w:rStyle w:val="Emphasis"/>
          <w:rFonts w:asciiTheme="minorHAnsi" w:hAnsiTheme="minorHAnsi" w:cstheme="minorHAnsi"/>
          <w:b w:val="0"/>
          <w:sz w:val="12"/>
        </w:rPr>
        <w:t>¶</w:t>
      </w:r>
      <w:proofErr w:type="gramEnd"/>
      <w:r w:rsidRPr="00F45741">
        <w:rPr>
          <w:rStyle w:val="Emphasis"/>
          <w:rFonts w:asciiTheme="minorHAnsi" w:hAnsiTheme="minorHAnsi" w:cstheme="minorHAnsi"/>
          <w:sz w:val="12"/>
        </w:rPr>
        <w:t xml:space="preserve"> </w:t>
      </w:r>
      <w:r w:rsidRPr="00F45741">
        <w:rPr>
          <w:rStyle w:val="StyleUnderline"/>
          <w:rFonts w:asciiTheme="minorHAnsi" w:hAnsiTheme="minorHAnsi" w:cstheme="minorHAnsi"/>
        </w:rPr>
        <w:t>The problem of “left melancholy” points towards the forever-delayed search for authenticity</w:t>
      </w:r>
      <w:r w:rsidRPr="00F45741">
        <w:rPr>
          <w:rFonts w:asciiTheme="minorHAnsi" w:hAnsiTheme="minorHAnsi" w:cstheme="minorHAnsi"/>
          <w:sz w:val="16"/>
        </w:rPr>
        <w:t xml:space="preserve"> on the part of a cynical left that is in mourning. Coined by Walter Benjamin (1998), </w:t>
      </w:r>
      <w:r w:rsidRPr="00F45741">
        <w:rPr>
          <w:rStyle w:val="StyleUnderline"/>
          <w:rFonts w:asciiTheme="minorHAnsi" w:hAnsiTheme="minorHAnsi" w:cstheme="minorHAnsi"/>
        </w:rPr>
        <w:t>the concept points towards “the revolutionary who is</w:t>
      </w:r>
      <w:r w:rsidRPr="00F45741">
        <w:rPr>
          <w:rFonts w:asciiTheme="minorHAnsi" w:hAnsiTheme="minorHAnsi" w:cstheme="minorHAnsi"/>
          <w:sz w:val="16"/>
        </w:rPr>
        <w:t xml:space="preserve">, finally, </w:t>
      </w:r>
      <w:r w:rsidRPr="00F45741">
        <w:rPr>
          <w:rStyle w:val="StyleUnderline"/>
          <w:rFonts w:asciiTheme="minorHAnsi" w:hAnsiTheme="minorHAnsi" w:cstheme="minorHAnsi"/>
        </w:rPr>
        <w:t>attached more to a particular political analysis or ideal</w:t>
      </w:r>
      <w:r w:rsidRPr="00F45741">
        <w:rPr>
          <w:rFonts w:asciiTheme="minorHAnsi" w:hAnsiTheme="minorHAnsi" w:cstheme="minorHAnsi"/>
          <w:sz w:val="16"/>
        </w:rPr>
        <w:t xml:space="preserve"> – even to the failure of that ideal – </w:t>
      </w:r>
      <w:r w:rsidRPr="00F45741">
        <w:rPr>
          <w:rStyle w:val="StyleUnderline"/>
          <w:rFonts w:asciiTheme="minorHAnsi" w:hAnsiTheme="minorHAnsi" w:cstheme="minorHAnsi"/>
        </w:rPr>
        <w:t>than to seizing possibilities for radical change</w:t>
      </w:r>
      <w:r w:rsidRPr="00F45741">
        <w:rPr>
          <w:rFonts w:asciiTheme="minorHAnsi" w:hAnsiTheme="minorHAnsi" w:cstheme="minorHAnsi"/>
          <w:sz w:val="16"/>
        </w:rPr>
        <w:t xml:space="preserve"> in the present” (Brown, 1999, p. 19). </w:t>
      </w:r>
      <w:r w:rsidRPr="00F45741">
        <w:rPr>
          <w:rStyle w:val="StyleUnderline"/>
          <w:rFonts w:asciiTheme="minorHAnsi" w:hAnsiTheme="minorHAnsi" w:cstheme="minorHAnsi"/>
        </w:rPr>
        <w:t xml:space="preserve">Suffering from a history of defeat and embarrassment, </w:t>
      </w:r>
      <w:r w:rsidRPr="00F45741">
        <w:rPr>
          <w:rStyle w:val="Emphasis"/>
          <w:rFonts w:asciiTheme="minorHAnsi" w:hAnsiTheme="minorHAnsi" w:cstheme="minorHAnsi"/>
          <w:highlight w:val="cyan"/>
        </w:rPr>
        <w:t xml:space="preserve">the left </w:t>
      </w:r>
      <w:proofErr w:type="gramStart"/>
      <w:r w:rsidRPr="00F45741">
        <w:rPr>
          <w:rStyle w:val="Emphasis"/>
          <w:rFonts w:asciiTheme="minorHAnsi" w:hAnsiTheme="minorHAnsi" w:cstheme="minorHAnsi"/>
          <w:highlight w:val="cyan"/>
        </w:rPr>
        <w:t>persist</w:t>
      </w:r>
      <w:proofErr w:type="gramEnd"/>
      <w:r w:rsidRPr="00F45741">
        <w:rPr>
          <w:rStyle w:val="Emphasis"/>
          <w:rFonts w:asciiTheme="minorHAnsi" w:hAnsiTheme="minorHAnsi" w:cstheme="minorHAnsi"/>
          <w:highlight w:val="cyan"/>
        </w:rPr>
        <w:t xml:space="preserve"> in a narcissistic identification with failure</w:t>
      </w:r>
      <w:r w:rsidRPr="00F45741">
        <w:rPr>
          <w:rFonts w:asciiTheme="minorHAnsi" w:hAnsiTheme="minorHAnsi" w:cstheme="minorHAnsi"/>
          <w:sz w:val="16"/>
        </w:rPr>
        <w:t xml:space="preserve">, </w:t>
      </w:r>
      <w:proofErr w:type="spellStart"/>
      <w:r w:rsidRPr="00F45741">
        <w:rPr>
          <w:rFonts w:asciiTheme="minorHAnsi" w:hAnsiTheme="minorHAnsi" w:cstheme="minorHAnsi"/>
          <w:sz w:val="16"/>
        </w:rPr>
        <w:t>fetishising</w:t>
      </w:r>
      <w:proofErr w:type="spellEnd"/>
      <w:r w:rsidRPr="00F45741">
        <w:rPr>
          <w:rFonts w:asciiTheme="minorHAnsi" w:hAnsiTheme="minorHAnsi" w:cstheme="minorHAnsi"/>
          <w:sz w:val="16"/>
        </w:rPr>
        <w:t xml:space="preserve">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w:t>
      </w:r>
      <w:r w:rsidRPr="00F45741">
        <w:rPr>
          <w:rStyle w:val="StyleUnderline"/>
          <w:rFonts w:asciiTheme="minorHAnsi" w:hAnsiTheme="minorHAnsi" w:cstheme="minorHAnsi"/>
        </w:rPr>
        <w:t>the sentiment is a deliberate self-sabotage that takes place even before politics proper has a chance to begin</w:t>
      </w:r>
      <w:r w:rsidRPr="00F45741">
        <w:rPr>
          <w:rFonts w:asciiTheme="minorHAnsi" w:hAnsiTheme="minorHAnsi" w:cstheme="minorHAnsi"/>
          <w:sz w:val="16"/>
        </w:rPr>
        <w:t xml:space="preserve"> or “the paradox of an intention to mourn that precedes and anticipates the loss of the object” (</w:t>
      </w:r>
      <w:proofErr w:type="spellStart"/>
      <w:r w:rsidRPr="00F45741">
        <w:rPr>
          <w:rFonts w:asciiTheme="minorHAnsi" w:hAnsiTheme="minorHAnsi" w:cstheme="minorHAnsi"/>
          <w:sz w:val="16"/>
        </w:rPr>
        <w:t>Žižek</w:t>
      </w:r>
      <w:proofErr w:type="spellEnd"/>
      <w:r w:rsidRPr="00F45741">
        <w:rPr>
          <w:rFonts w:asciiTheme="minorHAnsi" w:hAnsiTheme="minorHAnsi" w:cstheme="minorHAnsi"/>
          <w:sz w:val="16"/>
        </w:rPr>
        <w:t>, 2001, p. 146</w:t>
      </w:r>
      <w:proofErr w:type="gramStart"/>
      <w:r w:rsidRPr="00F45741">
        <w:rPr>
          <w:rFonts w:asciiTheme="minorHAnsi" w:hAnsiTheme="minorHAnsi" w:cstheme="minorHAnsi"/>
          <w:sz w:val="16"/>
        </w:rPr>
        <w:t>).</w:t>
      </w:r>
      <w:r w:rsidRPr="00F45741">
        <w:rPr>
          <w:rFonts w:asciiTheme="minorHAnsi" w:hAnsiTheme="minorHAnsi" w:cstheme="minorHAnsi"/>
          <w:sz w:val="12"/>
        </w:rPr>
        <w:t>¶</w:t>
      </w:r>
      <w:proofErr w:type="gramEnd"/>
      <w:r w:rsidRPr="00F45741">
        <w:rPr>
          <w:rFonts w:asciiTheme="minorHAnsi" w:hAnsiTheme="minorHAnsi" w:cstheme="minorHAnsi"/>
          <w:sz w:val="16"/>
        </w:rPr>
        <w:t xml:space="preserve"> </w:t>
      </w:r>
      <w:r w:rsidRPr="00F45741">
        <w:rPr>
          <w:rStyle w:val="StyleUnderline"/>
          <w:rFonts w:asciiTheme="minorHAnsi" w:hAnsiTheme="minorHAnsi" w:cstheme="minorHAnsi"/>
        </w:rPr>
        <w:t>This</w:t>
      </w:r>
      <w:r w:rsidRPr="00F45741">
        <w:rPr>
          <w:rFonts w:asciiTheme="minorHAnsi" w:hAnsiTheme="minorHAnsi" w:cstheme="minorHAnsi"/>
          <w:sz w:val="16"/>
        </w:rPr>
        <w:t xml:space="preserve"> then </w:t>
      </w:r>
      <w:r w:rsidRPr="00F45741">
        <w:rPr>
          <w:rStyle w:val="StyleUnderline"/>
          <w:rFonts w:asciiTheme="minorHAnsi" w:hAnsiTheme="minorHAnsi" w:cstheme="minorHAnsi"/>
        </w:rPr>
        <w:t>leads us to the second problem</w:t>
      </w:r>
      <w:r w:rsidRPr="00F45741">
        <w:rPr>
          <w:rFonts w:asciiTheme="minorHAnsi" w:hAnsiTheme="minorHAnsi" w:cstheme="minorHAnsi"/>
          <w:sz w:val="16"/>
        </w:rPr>
        <w:t xml:space="preserve"> of leftist cynicism: </w:t>
      </w:r>
      <w:r w:rsidRPr="00F45741">
        <w:rPr>
          <w:rStyle w:val="StyleUnderline"/>
          <w:rFonts w:asciiTheme="minorHAnsi" w:hAnsiTheme="minorHAnsi" w:cstheme="minorHAnsi"/>
        </w:rPr>
        <w:t>anti-populism.</w:t>
      </w:r>
      <w:r w:rsidRPr="00F45741">
        <w:rPr>
          <w:rFonts w:asciiTheme="minorHAnsi" w:hAnsiTheme="minorHAnsi" w:cstheme="minorHAnsi"/>
          <w:sz w:val="16"/>
        </w:rPr>
        <w:t xml:space="preserve"> As a result of melancholia, </w:t>
      </w:r>
      <w:r w:rsidRPr="00F45741">
        <w:rPr>
          <w:rStyle w:val="StyleUnderline"/>
          <w:rFonts w:asciiTheme="minorHAnsi" w:hAnsiTheme="minorHAnsi" w:cstheme="minorHAnsi"/>
        </w:rPr>
        <w:t xml:space="preserve">the left has developed the bad habit of </w:t>
      </w:r>
      <w:r w:rsidRPr="00F45741">
        <w:rPr>
          <w:rStyle w:val="StyleUnderline"/>
          <w:rFonts w:asciiTheme="minorHAnsi" w:hAnsiTheme="minorHAnsi" w:cstheme="minorHAnsi"/>
          <w:highlight w:val="cyan"/>
        </w:rPr>
        <w:t>prejudging all instances of popular radical expression</w:t>
      </w:r>
      <w:r w:rsidRPr="00F45741">
        <w:rPr>
          <w:rFonts w:asciiTheme="minorHAnsi" w:hAnsiTheme="minorHAnsi" w:cstheme="minorHAnsi"/>
          <w:sz w:val="16"/>
        </w:rPr>
        <w:t xml:space="preserve"> (such as Brand’s) </w:t>
      </w:r>
      <w:r w:rsidRPr="00F45741">
        <w:rPr>
          <w:rStyle w:val="StyleUnderline"/>
          <w:rFonts w:asciiTheme="minorHAnsi" w:hAnsiTheme="minorHAnsi" w:cstheme="minorHAnsi"/>
          <w:highlight w:val="cyan"/>
        </w:rPr>
        <w:t>as necessarily flawed</w:t>
      </w:r>
      <w:r w:rsidRPr="00F45741">
        <w:rPr>
          <w:rStyle w:val="StyleUnderline"/>
          <w:rFonts w:asciiTheme="minorHAnsi" w:hAnsiTheme="minorHAnsi" w:cstheme="minorHAnsi"/>
        </w:rPr>
        <w:t>.</w:t>
      </w:r>
      <w:r w:rsidRPr="00F45741">
        <w:rPr>
          <w:rFonts w:asciiTheme="minorHAnsi" w:hAnsiTheme="minorHAnsi" w:cstheme="minorHAnsi"/>
          <w:sz w:val="16"/>
        </w:rPr>
        <w:t xml:space="preserve"> However, to return to Dean again, she points out that </w:t>
      </w:r>
      <w:r w:rsidRPr="00F45741">
        <w:rPr>
          <w:rStyle w:val="Emphasis"/>
          <w:rFonts w:asciiTheme="minorHAnsi" w:hAnsiTheme="minorHAnsi" w:cstheme="minorHAnsi"/>
          <w:highlight w:val="cyan"/>
        </w:rPr>
        <w:t xml:space="preserve">this aversion to being </w:t>
      </w:r>
      <w:r w:rsidRPr="00F45741">
        <w:rPr>
          <w:rStyle w:val="Emphasis"/>
          <w:rFonts w:asciiTheme="minorHAnsi" w:hAnsiTheme="minorHAnsi" w:cstheme="minorHAnsi"/>
        </w:rPr>
        <w:t xml:space="preserve">popular and </w:t>
      </w:r>
      <w:r w:rsidRPr="00F45741">
        <w:rPr>
          <w:rStyle w:val="Emphasis"/>
          <w:rFonts w:asciiTheme="minorHAnsi" w:hAnsiTheme="minorHAnsi" w:cstheme="minorHAnsi"/>
          <w:highlight w:val="cyan"/>
        </w:rPr>
        <w:t xml:space="preserve">successful </w:t>
      </w:r>
      <w:r w:rsidRPr="00F45741">
        <w:rPr>
          <w:rStyle w:val="Emphasis"/>
          <w:rFonts w:asciiTheme="minorHAnsi" w:hAnsiTheme="minorHAnsi" w:cstheme="minorHAnsi"/>
        </w:rPr>
        <w:t xml:space="preserve">is a defining feature of a contemporary left, who </w:t>
      </w:r>
      <w:r w:rsidRPr="00F45741">
        <w:rPr>
          <w:rStyle w:val="Emphasis"/>
          <w:rFonts w:asciiTheme="minorHAnsi" w:hAnsiTheme="minorHAnsi" w:cstheme="minorHAnsi"/>
          <w:highlight w:val="cyan"/>
        </w:rPr>
        <w:t>prefer</w:t>
      </w:r>
      <w:r w:rsidRPr="00F45741">
        <w:rPr>
          <w:rStyle w:val="Emphasis"/>
          <w:rFonts w:asciiTheme="minorHAnsi" w:hAnsiTheme="minorHAnsi" w:cstheme="minorHAnsi"/>
        </w:rPr>
        <w:t xml:space="preserve"> to adopt </w:t>
      </w:r>
      <w:r w:rsidRPr="00F45741">
        <w:rPr>
          <w:rStyle w:val="Emphasis"/>
          <w:rFonts w:asciiTheme="minorHAnsi" w:hAnsiTheme="minorHAnsi" w:cstheme="minorHAnsi"/>
          <w:highlight w:val="cyan"/>
        </w:rPr>
        <w:t xml:space="preserve">an “authentic” underdog position </w:t>
      </w:r>
      <w:r w:rsidRPr="00F45741">
        <w:rPr>
          <w:rStyle w:val="Emphasis"/>
          <w:rFonts w:asciiTheme="minorHAnsi" w:hAnsiTheme="minorHAnsi" w:cstheme="minorHAnsi"/>
        </w:rPr>
        <w:t xml:space="preserve">in advance </w:t>
      </w:r>
      <w:r w:rsidRPr="00F45741">
        <w:rPr>
          <w:rStyle w:val="Emphasis"/>
          <w:rFonts w:asciiTheme="minorHAnsi" w:hAnsiTheme="minorHAnsi" w:cstheme="minorHAnsi"/>
          <w:highlight w:val="cyan"/>
        </w:rPr>
        <w:t>than</w:t>
      </w:r>
      <w:r w:rsidRPr="00F45741">
        <w:rPr>
          <w:rStyle w:val="Emphasis"/>
          <w:rFonts w:asciiTheme="minorHAnsi" w:hAnsiTheme="minorHAnsi" w:cstheme="minorHAnsi"/>
        </w:rPr>
        <w:t xml:space="preserve"> take </w:t>
      </w:r>
      <w:r w:rsidRPr="00F45741">
        <w:rPr>
          <w:rStyle w:val="Emphasis"/>
          <w:rFonts w:asciiTheme="minorHAnsi" w:hAnsiTheme="minorHAnsi" w:cstheme="minorHAnsi"/>
          <w:highlight w:val="cyan"/>
        </w:rPr>
        <w:t>risks towards political power.</w:t>
      </w:r>
      <w:r w:rsidRPr="00F45741">
        <w:rPr>
          <w:rFonts w:asciiTheme="minorHAnsi" w:hAnsiTheme="minorHAnsi" w:cstheme="minorHAnsi"/>
          <w:sz w:val="16"/>
        </w:rPr>
        <w:t xml:space="preserve"> As she argues, </w:t>
      </w:r>
      <w:r w:rsidRPr="00F45741">
        <w:rPr>
          <w:rStyle w:val="StyleUnderline"/>
          <w:rFonts w:asciiTheme="minorHAnsi" w:hAnsiTheme="minorHAnsi" w:cstheme="minorHAnsi"/>
        </w:rPr>
        <w:t>“we” on the left see “ourselves” as “always morally correct but never politically responsible”</w:t>
      </w:r>
      <w:r w:rsidRPr="00F45741">
        <w:rPr>
          <w:rFonts w:asciiTheme="minorHAnsi" w:hAnsiTheme="minorHAnsi" w:cstheme="minorHAnsi"/>
          <w:sz w:val="16"/>
        </w:rPr>
        <w:t xml:space="preserve"> (Dean, 2009, p. 6) </w:t>
      </w:r>
      <w:r w:rsidRPr="00F45741">
        <w:rPr>
          <w:rStyle w:val="Emphasis"/>
          <w:rFonts w:asciiTheme="minorHAnsi" w:hAnsiTheme="minorHAnsi" w:cstheme="minorHAnsi"/>
        </w:rPr>
        <w:t>prepositioned as righteous victims and proud political losers from the outset.</w:t>
      </w:r>
      <w:r w:rsidRPr="00F45741">
        <w:rPr>
          <w:rFonts w:asciiTheme="minorHAnsi" w:hAnsiTheme="minorHAnsi" w:cstheme="minorHAnsi"/>
          <w:sz w:val="16"/>
        </w:rPr>
        <w:t xml:space="preserve"> What this cynicism towards instances of popular radicalism ultimately means, therefore, is that any concern for authenticity is ultimately a regressive one, a </w:t>
      </w:r>
      <w:proofErr w:type="spellStart"/>
      <w:r w:rsidRPr="00F45741">
        <w:rPr>
          <w:rFonts w:asciiTheme="minorHAnsi" w:hAnsiTheme="minorHAnsi" w:cstheme="minorHAnsi"/>
          <w:sz w:val="16"/>
        </w:rPr>
        <w:t>defence</w:t>
      </w:r>
      <w:proofErr w:type="spellEnd"/>
      <w:r w:rsidRPr="00F45741">
        <w:rPr>
          <w:rFonts w:asciiTheme="minorHAnsi" w:hAnsiTheme="minorHAnsi" w:cstheme="minorHAnsi"/>
          <w:sz w:val="16"/>
        </w:rPr>
        <w:t xml:space="preserve"> mechanism for a left that “as long as it sees itself as defeated victims, can refrain from having to admit is short on ideas” (Dean, 2009, p. 5). </w:t>
      </w:r>
      <w:r w:rsidRPr="00F45741">
        <w:rPr>
          <w:rStyle w:val="StyleUnderline"/>
          <w:rFonts w:asciiTheme="minorHAnsi" w:hAnsiTheme="minorHAnsi" w:cstheme="minorHAnsi"/>
        </w:rPr>
        <w:t xml:space="preserve">Such an attitude means never risking potential failure and residing in the safety of marginal </w:t>
      </w:r>
      <w:proofErr w:type="gramStart"/>
      <w:r w:rsidRPr="00F45741">
        <w:rPr>
          <w:rStyle w:val="StyleUnderline"/>
          <w:rFonts w:asciiTheme="minorHAnsi" w:hAnsiTheme="minorHAnsi" w:cstheme="minorHAnsi"/>
        </w:rPr>
        <w:t>righteousness.</w:t>
      </w:r>
      <w:r w:rsidRPr="00F45741">
        <w:rPr>
          <w:rStyle w:val="StyleUnderline"/>
          <w:rFonts w:asciiTheme="minorHAnsi" w:hAnsiTheme="minorHAnsi" w:cstheme="minorHAnsi"/>
          <w:sz w:val="12"/>
        </w:rPr>
        <w:t>¶</w:t>
      </w:r>
      <w:proofErr w:type="gramEnd"/>
      <w:r w:rsidRPr="00F45741">
        <w:rPr>
          <w:rStyle w:val="StyleUnderline"/>
          <w:rFonts w:asciiTheme="minorHAnsi" w:hAnsiTheme="minorHAnsi" w:cstheme="minorHAnsi"/>
          <w:sz w:val="12"/>
        </w:rPr>
        <w:t xml:space="preserve"> </w:t>
      </w:r>
      <w:r w:rsidRPr="00F45741">
        <w:rPr>
          <w:rFonts w:asciiTheme="minorHAnsi" w:hAnsiTheme="minorHAnsi" w:cstheme="minorHAnsi"/>
          <w:sz w:val="16"/>
        </w:rPr>
        <w:t xml:space="preserve">It is the contention here, therefore, that both melancholia and anti-populism can be seen in the cynical reaction to Brand’s radicalism. Somewhat ironically, Brand (2013) even </w:t>
      </w:r>
      <w:proofErr w:type="spellStart"/>
      <w:r w:rsidRPr="00F45741">
        <w:rPr>
          <w:rFonts w:asciiTheme="minorHAnsi" w:hAnsiTheme="minorHAnsi" w:cstheme="minorHAnsi"/>
          <w:sz w:val="16"/>
        </w:rPr>
        <w:t>recognised</w:t>
      </w:r>
      <w:proofErr w:type="spellEnd"/>
      <w:r w:rsidRPr="00F45741">
        <w:rPr>
          <w:rFonts w:asciiTheme="minorHAnsi" w:hAnsiTheme="minorHAnsi" w:cstheme="minorHAnsi"/>
          <w:sz w:val="16"/>
        </w:rPr>
        <w:t xml:space="preserve"> these problems himself when he wrote in his </w:t>
      </w:r>
      <w:r w:rsidRPr="00F45741">
        <w:rPr>
          <w:rFonts w:asciiTheme="minorHAnsi" w:hAnsiTheme="minorHAnsi" w:cstheme="minorHAnsi"/>
          <w:i/>
          <w:sz w:val="16"/>
        </w:rPr>
        <w:t>New Statesman</w:t>
      </w:r>
      <w:r w:rsidRPr="00F45741">
        <w:rPr>
          <w:rFonts w:asciiTheme="minorHAnsi" w:hAnsiTheme="minorHAnsi" w:cstheme="minorHAnsi"/>
          <w:sz w:val="16"/>
        </w:rPr>
        <w:t xml:space="preserve"> piece that</w:t>
      </w:r>
      <w:r w:rsidRPr="00F45741">
        <w:rPr>
          <w:rFonts w:asciiTheme="minorHAnsi" w:hAnsiTheme="minorHAnsi" w:cstheme="minorHAnsi"/>
          <w:sz w:val="12"/>
        </w:rPr>
        <w:t>¶</w:t>
      </w:r>
      <w:r w:rsidRPr="00F45741">
        <w:rPr>
          <w:rFonts w:asciiTheme="minorHAnsi" w:hAnsiTheme="minorHAnsi" w:cstheme="minorHAnsi"/>
          <w:sz w:val="16"/>
        </w:rPr>
        <w:t xml:space="preserve"> the right seeks converts while the left seeks traitors … this moral superiority that is peculiar to the left is a great impediment towards momentum … for an ideology that is defined by inclusiveness, socialism has become in practice quite exclusive.</w:t>
      </w:r>
      <w:r w:rsidRPr="00F45741">
        <w:rPr>
          <w:rFonts w:asciiTheme="minorHAnsi" w:hAnsiTheme="minorHAnsi" w:cstheme="minorHAnsi"/>
          <w:sz w:val="12"/>
        </w:rPr>
        <w:t>¶</w:t>
      </w:r>
      <w:r w:rsidRPr="00F45741">
        <w:rPr>
          <w:rFonts w:asciiTheme="minorHAnsi" w:hAnsiTheme="minorHAnsi" w:cstheme="minorHAnsi"/>
          <w:sz w:val="16"/>
        </w:rPr>
        <w:t xml:space="preserve"> Automatically, then, the left denounce Brand and self-proclaimed “radical left-wing thinkers and </w:t>
      </w:r>
      <w:proofErr w:type="spellStart"/>
      <w:r w:rsidRPr="00F45741">
        <w:rPr>
          <w:rFonts w:asciiTheme="minorHAnsi" w:hAnsiTheme="minorHAnsi" w:cstheme="minorHAnsi"/>
          <w:sz w:val="16"/>
        </w:rPr>
        <w:t>organisers</w:t>
      </w:r>
      <w:proofErr w:type="spellEnd"/>
      <w:r w:rsidRPr="00F45741">
        <w:rPr>
          <w:rFonts w:asciiTheme="minorHAnsi" w:hAnsiTheme="minorHAnsi" w:cstheme="minorHAnsi"/>
          <w:sz w:val="16"/>
        </w:rPr>
        <w:t xml:space="preserve">” bitterly complain how he is getting so much attention for the arguments they have been making for years (for example, Park &amp; </w:t>
      </w:r>
      <w:proofErr w:type="spellStart"/>
      <w:r w:rsidRPr="00F45741">
        <w:rPr>
          <w:rFonts w:asciiTheme="minorHAnsi" w:hAnsiTheme="minorHAnsi" w:cstheme="minorHAnsi"/>
          <w:sz w:val="16"/>
        </w:rPr>
        <w:t>Nastasia</w:t>
      </w:r>
      <w:proofErr w:type="spellEnd"/>
      <w:r w:rsidRPr="00F45741">
        <w:rPr>
          <w:rFonts w:asciiTheme="minorHAnsi" w:hAnsiTheme="minorHAnsi" w:cstheme="minorHAnsi"/>
          <w:sz w:val="16"/>
        </w:rPr>
        <w:t>, 2013). The left maintain distance and label Brand trivial, yet such a distance only renders these critiques even more marginal and prevents them from becoming popular, effective or counter-hegemonic.</w:t>
      </w:r>
      <w:r w:rsidRPr="00F45741">
        <w:rPr>
          <w:rFonts w:asciiTheme="minorHAnsi" w:hAnsiTheme="minorHAnsi" w:cstheme="minorHAnsi"/>
          <w:sz w:val="12"/>
        </w:rPr>
        <w:t>¶</w:t>
      </w:r>
      <w:r w:rsidRPr="00F45741">
        <w:rPr>
          <w:rFonts w:asciiTheme="minorHAnsi" w:hAnsiTheme="minorHAnsi" w:cstheme="minorHAnsi"/>
          <w:sz w:val="16"/>
        </w:rPr>
        <w:t xml:space="preserve"> As </w:t>
      </w:r>
      <w:proofErr w:type="spellStart"/>
      <w:r w:rsidRPr="00F45741">
        <w:rPr>
          <w:rFonts w:asciiTheme="minorHAnsi" w:hAnsiTheme="minorHAnsi" w:cstheme="minorHAnsi"/>
          <w:sz w:val="16"/>
        </w:rPr>
        <w:t>Žižek</w:t>
      </w:r>
      <w:proofErr w:type="spellEnd"/>
      <w:r w:rsidRPr="00F45741">
        <w:rPr>
          <w:rFonts w:asciiTheme="minorHAnsi" w:hAnsiTheme="minorHAnsi" w:cstheme="minorHAnsi"/>
          <w:sz w:val="16"/>
        </w:rPr>
        <w:t xml:space="preserve"> has pointed out, </w:t>
      </w:r>
      <w:r w:rsidRPr="00F45741">
        <w:rPr>
          <w:rStyle w:val="StyleUnderline"/>
          <w:rFonts w:asciiTheme="minorHAnsi" w:hAnsiTheme="minorHAnsi" w:cstheme="minorHAnsi"/>
        </w:rPr>
        <w:t>the political issue of cynicism is “not that people ‘do not know what they want’ but rather that cynical resignation prevents them from acting upon it</w:t>
      </w:r>
      <w:r w:rsidRPr="00F45741">
        <w:rPr>
          <w:rFonts w:asciiTheme="minorHAnsi" w:hAnsiTheme="minorHAnsi" w:cstheme="minorHAnsi"/>
          <w:sz w:val="16"/>
        </w:rPr>
        <w:t xml:space="preserve">, with the result that a weird gap opens up between what people think and how they act”, adding that “today’s post-political silent majority is not stupid, but it is cynical and resigned” (2011, p. 390). In terms of Brand, </w:t>
      </w:r>
      <w:r w:rsidRPr="00F45741">
        <w:rPr>
          <w:rStyle w:val="StyleUnderline"/>
          <w:rFonts w:asciiTheme="minorHAnsi" w:hAnsiTheme="minorHAnsi" w:cstheme="minorHAnsi"/>
        </w:rPr>
        <w:t xml:space="preserve">this blanket cynical melancholy is typical of the left’s distrust of anything popular, rendering them “like </w:t>
      </w:r>
      <w:r w:rsidRPr="00F45741">
        <w:rPr>
          <w:rStyle w:val="Emphasis"/>
          <w:rFonts w:asciiTheme="minorHAnsi" w:hAnsiTheme="minorHAnsi" w:cstheme="minorHAnsi"/>
          <w:highlight w:val="cyan"/>
        </w:rPr>
        <w:t xml:space="preserve">the </w:t>
      </w:r>
      <w:r w:rsidRPr="00F45741">
        <w:rPr>
          <w:rStyle w:val="Emphasis"/>
          <w:rFonts w:asciiTheme="minorHAnsi" w:hAnsiTheme="minorHAnsi" w:cstheme="minorHAnsi"/>
        </w:rPr>
        <w:t xml:space="preserve">last men” whose </w:t>
      </w:r>
      <w:r w:rsidRPr="00F45741">
        <w:rPr>
          <w:rStyle w:val="Emphasis"/>
          <w:rFonts w:asciiTheme="minorHAnsi" w:hAnsiTheme="minorHAnsi" w:cstheme="minorHAnsi"/>
          <w:highlight w:val="cyan"/>
        </w:rPr>
        <w:t>“immediate reaction to idealism is mocking cynicism”</w:t>
      </w:r>
      <w:r w:rsidRPr="00F45741">
        <w:rPr>
          <w:rFonts w:asciiTheme="minorHAnsi" w:hAnsiTheme="minorHAnsi" w:cstheme="minorHAnsi"/>
          <w:sz w:val="16"/>
        </w:rPr>
        <w:t xml:space="preserve"> (</w:t>
      </w:r>
      <w:proofErr w:type="spellStart"/>
      <w:r w:rsidRPr="00F45741">
        <w:rPr>
          <w:rFonts w:asciiTheme="minorHAnsi" w:hAnsiTheme="minorHAnsi" w:cstheme="minorHAnsi"/>
          <w:sz w:val="16"/>
        </w:rPr>
        <w:t>Winlow</w:t>
      </w:r>
      <w:proofErr w:type="spellEnd"/>
      <w:r w:rsidRPr="00F45741">
        <w:rPr>
          <w:rFonts w:asciiTheme="minorHAnsi" w:hAnsiTheme="minorHAnsi" w:cstheme="minorHAnsi"/>
          <w:sz w:val="16"/>
        </w:rPr>
        <w:t xml:space="preserve"> &amp; Hall, 2012, p. 13). </w:t>
      </w:r>
      <w:r w:rsidRPr="00F45741">
        <w:rPr>
          <w:rStyle w:val="StyleUnderline"/>
          <w:rFonts w:asciiTheme="minorHAnsi" w:hAnsiTheme="minorHAnsi" w:cstheme="minorHAnsi"/>
        </w:rPr>
        <w:t xml:space="preserve">Proponents of a radical alternative immediately adopt caution with the effect of </w:t>
      </w:r>
      <w:r w:rsidRPr="00F45741">
        <w:rPr>
          <w:rStyle w:val="StyleUnderline"/>
          <w:rFonts w:asciiTheme="minorHAnsi" w:hAnsiTheme="minorHAnsi" w:cstheme="minorHAnsi"/>
          <w:highlight w:val="cyan"/>
        </w:rPr>
        <w:t>forever delaying change, holding out for that real and authentic</w:t>
      </w:r>
      <w:r w:rsidRPr="00F45741">
        <w:rPr>
          <w:rStyle w:val="StyleUnderline"/>
          <w:rFonts w:asciiTheme="minorHAnsi" w:hAnsiTheme="minorHAnsi" w:cstheme="minorHAnsi"/>
        </w:rPr>
        <w:t xml:space="preserve"> (unbranded) </w:t>
      </w:r>
      <w:proofErr w:type="gramStart"/>
      <w:r w:rsidRPr="00F45741">
        <w:rPr>
          <w:rStyle w:val="StyleUnderline"/>
          <w:rFonts w:asciiTheme="minorHAnsi" w:hAnsiTheme="minorHAnsi" w:cstheme="minorHAnsi"/>
          <w:highlight w:val="cyan"/>
        </w:rPr>
        <w:t>struggle</w:t>
      </w:r>
      <w:proofErr w:type="gramEnd"/>
      <w:r w:rsidRPr="00F45741">
        <w:rPr>
          <w:rStyle w:val="StyleUnderline"/>
          <w:rFonts w:asciiTheme="minorHAnsi" w:hAnsiTheme="minorHAnsi" w:cstheme="minorHAnsi"/>
          <w:highlight w:val="cyan"/>
        </w:rPr>
        <w:t xml:space="preserve"> and therefore denying it indefinitely</w:t>
      </w:r>
      <w:r w:rsidRPr="00F45741">
        <w:rPr>
          <w:rStyle w:val="StyleUnderline"/>
          <w:rFonts w:asciiTheme="minorHAnsi" w:hAnsiTheme="minorHAnsi" w:cstheme="minorHAnsi"/>
        </w:rPr>
        <w:t>.</w:t>
      </w:r>
    </w:p>
    <w:p w14:paraId="2441AE1E" w14:textId="77777777" w:rsidR="00D069D9" w:rsidRPr="00F45741" w:rsidRDefault="00D069D9" w:rsidP="00D069D9">
      <w:pPr>
        <w:pStyle w:val="Heading4"/>
        <w:rPr>
          <w:rFonts w:asciiTheme="minorHAnsi" w:hAnsiTheme="minorHAnsi" w:cstheme="minorHAnsi"/>
        </w:rPr>
      </w:pPr>
      <w:r w:rsidRPr="00F45741">
        <w:rPr>
          <w:rFonts w:asciiTheme="minorHAnsi" w:hAnsiTheme="minorHAnsi" w:cstheme="minorHAnsi"/>
        </w:rPr>
        <w:lastRenderedPageBreak/>
        <w:t xml:space="preserve">Capitalism causes war, violence, environmental </w:t>
      </w:r>
      <w:proofErr w:type="gramStart"/>
      <w:r w:rsidRPr="00F45741">
        <w:rPr>
          <w:rFonts w:asciiTheme="minorHAnsi" w:hAnsiTheme="minorHAnsi" w:cstheme="minorHAnsi"/>
        </w:rPr>
        <w:t>destruction</w:t>
      </w:r>
      <w:proofErr w:type="gramEnd"/>
      <w:r w:rsidRPr="00F45741">
        <w:rPr>
          <w:rFonts w:asciiTheme="minorHAnsi" w:hAnsiTheme="minorHAnsi" w:cstheme="minorHAnsi"/>
        </w:rPr>
        <w:t xml:space="preserve"> and extinction</w:t>
      </w:r>
    </w:p>
    <w:p w14:paraId="06C18560" w14:textId="77777777" w:rsidR="00D069D9" w:rsidRPr="00F45741" w:rsidRDefault="00D069D9" w:rsidP="00D069D9">
      <w:pPr>
        <w:rPr>
          <w:rFonts w:asciiTheme="minorHAnsi" w:hAnsiTheme="minorHAnsi" w:cstheme="minorHAnsi"/>
        </w:rPr>
      </w:pPr>
      <w:r w:rsidRPr="00F45741">
        <w:rPr>
          <w:rStyle w:val="Style13ptBold"/>
          <w:rFonts w:asciiTheme="minorHAnsi" w:hAnsiTheme="minorHAnsi" w:cstheme="minorHAnsi"/>
        </w:rPr>
        <w:t>Robinson 14</w:t>
      </w:r>
      <w:r w:rsidRPr="00F45741">
        <w:rPr>
          <w:rFonts w:asciiTheme="minorHAnsi" w:hAnsiTheme="minorHAnsi" w:cstheme="minorHAnsi"/>
          <w:b/>
        </w:rPr>
        <w:t xml:space="preserve"> </w:t>
      </w:r>
      <w:r w:rsidRPr="00F45741">
        <w:rPr>
          <w:rFonts w:asciiTheme="minorHAnsi" w:hAnsiTheme="minorHAnsi" w:cstheme="minorHAnsi"/>
        </w:rPr>
        <w:t>(William I., Prof. of Sociology, Global and International Studies, and Latin American Studies, @ UC-Santa Barbara, “Global Capitalism: Crisis of Humanity and the Specter of 21st Century Fascism” The World Financial Review)</w:t>
      </w:r>
    </w:p>
    <w:p w14:paraId="49266A7F" w14:textId="77777777" w:rsidR="00D069D9" w:rsidRPr="00F45741" w:rsidRDefault="00D069D9" w:rsidP="00D069D9">
      <w:pPr>
        <w:rPr>
          <w:rStyle w:val="StyleUnderline"/>
          <w:rFonts w:asciiTheme="minorHAnsi" w:hAnsiTheme="minorHAnsi" w:cstheme="minorHAnsi"/>
        </w:rPr>
      </w:pPr>
      <w:r w:rsidRPr="00F45741">
        <w:rPr>
          <w:rFonts w:asciiTheme="minorHAnsi" w:hAnsiTheme="minorHAnsi" w:cstheme="minorHAnsi"/>
          <w:sz w:val="16"/>
        </w:rPr>
        <w:t xml:space="preserve">Cyclical, Structural, and Systemic Crises </w:t>
      </w:r>
      <w:r w:rsidRPr="00F45741">
        <w:rPr>
          <w:rFonts w:asciiTheme="minorHAnsi" w:hAnsiTheme="minorHAnsi" w:cstheme="minorHAnsi"/>
          <w:sz w:val="12"/>
        </w:rPr>
        <w:t>¶</w:t>
      </w:r>
      <w:r w:rsidRPr="00F45741">
        <w:rPr>
          <w:rFonts w:asciiTheme="minorHAnsi" w:hAnsiTheme="minorHAnsi" w:cstheme="minorHAnsi"/>
          <w:sz w:val="16"/>
        </w:rPr>
        <w:t xml:space="preserve"> Most commentators on the contemporary crisis refer to the “Great Recession” of 2008 and its aftermath. Yet </w:t>
      </w:r>
      <w:r w:rsidRPr="00F45741">
        <w:rPr>
          <w:rStyle w:val="StyleUnderline"/>
          <w:rFonts w:asciiTheme="minorHAnsi" w:hAnsiTheme="minorHAnsi" w:cstheme="minorHAnsi"/>
          <w:highlight w:val="cyan"/>
        </w:rPr>
        <w:t xml:space="preserve">the </w:t>
      </w:r>
      <w:r w:rsidRPr="00F45741">
        <w:rPr>
          <w:rStyle w:val="StyleUnderline"/>
          <w:rFonts w:asciiTheme="minorHAnsi" w:hAnsiTheme="minorHAnsi" w:cstheme="minorHAnsi"/>
        </w:rPr>
        <w:t xml:space="preserve">causal </w:t>
      </w:r>
      <w:r w:rsidRPr="00F45741">
        <w:rPr>
          <w:rStyle w:val="StyleUnderline"/>
          <w:rFonts w:asciiTheme="minorHAnsi" w:hAnsiTheme="minorHAnsi" w:cstheme="minorHAnsi"/>
          <w:highlight w:val="cyan"/>
        </w:rPr>
        <w:t xml:space="preserve">origins of </w:t>
      </w:r>
      <w:r w:rsidRPr="00F45741">
        <w:rPr>
          <w:rStyle w:val="Emphasis"/>
          <w:rFonts w:asciiTheme="minorHAnsi" w:hAnsiTheme="minorHAnsi" w:cstheme="minorHAnsi"/>
          <w:highlight w:val="cyan"/>
        </w:rPr>
        <w:t>global crisis</w:t>
      </w:r>
      <w:r w:rsidRPr="00F45741">
        <w:rPr>
          <w:rStyle w:val="StyleUnderline"/>
          <w:rFonts w:asciiTheme="minorHAnsi" w:hAnsiTheme="minorHAnsi" w:cstheme="minorHAnsi"/>
          <w:highlight w:val="cyan"/>
        </w:rPr>
        <w:t xml:space="preserve"> are</w:t>
      </w:r>
      <w:r w:rsidRPr="00F45741">
        <w:rPr>
          <w:rStyle w:val="StyleUnderline"/>
          <w:rFonts w:asciiTheme="minorHAnsi" w:hAnsiTheme="minorHAnsi" w:cstheme="minorHAnsi"/>
        </w:rPr>
        <w:t xml:space="preserve"> to be </w:t>
      </w:r>
      <w:r w:rsidRPr="00F45741">
        <w:rPr>
          <w:rStyle w:val="StyleUnderline"/>
          <w:rFonts w:asciiTheme="minorHAnsi" w:hAnsiTheme="minorHAnsi" w:cstheme="minorHAnsi"/>
          <w:highlight w:val="cyan"/>
        </w:rPr>
        <w:t xml:space="preserve">found in over-accumulation </w:t>
      </w:r>
      <w:proofErr w:type="gramStart"/>
      <w:r w:rsidRPr="00F45741">
        <w:rPr>
          <w:rStyle w:val="StyleUnderline"/>
          <w:rFonts w:asciiTheme="minorHAnsi" w:hAnsiTheme="minorHAnsi" w:cstheme="minorHAnsi"/>
          <w:highlight w:val="cyan"/>
        </w:rPr>
        <w:t>and</w:t>
      </w:r>
      <w:r w:rsidRPr="00F45741">
        <w:rPr>
          <w:rFonts w:asciiTheme="minorHAnsi" w:hAnsiTheme="minorHAnsi" w:cstheme="minorHAnsi"/>
          <w:sz w:val="16"/>
        </w:rPr>
        <w:t xml:space="preserve"> also</w:t>
      </w:r>
      <w:proofErr w:type="gramEnd"/>
      <w:r w:rsidRPr="00F45741">
        <w:rPr>
          <w:rFonts w:asciiTheme="minorHAnsi" w:hAnsiTheme="minorHAnsi" w:cstheme="minorHAnsi"/>
          <w:sz w:val="16"/>
        </w:rPr>
        <w:t xml:space="preserve"> </w:t>
      </w:r>
      <w:r w:rsidRPr="00F45741">
        <w:rPr>
          <w:rStyle w:val="StyleUnderline"/>
          <w:rFonts w:asciiTheme="minorHAnsi" w:hAnsiTheme="minorHAnsi" w:cstheme="minorHAnsi"/>
        </w:rPr>
        <w:t xml:space="preserve">in </w:t>
      </w:r>
      <w:r w:rsidRPr="00F45741">
        <w:rPr>
          <w:rStyle w:val="Emphasis"/>
          <w:rFonts w:asciiTheme="minorHAnsi" w:hAnsiTheme="minorHAnsi" w:cstheme="minorHAnsi"/>
          <w:highlight w:val="cyan"/>
        </w:rPr>
        <w:t>contradictions of state power</w:t>
      </w:r>
      <w:r w:rsidRPr="00F45741">
        <w:rPr>
          <w:rFonts w:asciiTheme="minorHAnsi" w:hAnsiTheme="minorHAnsi" w:cstheme="minorHAnsi"/>
          <w:sz w:val="16"/>
        </w:rPr>
        <w:t xml:space="preserve">, or in what Marxists call the internal contradictions of the capitalist system. Moreover, </w:t>
      </w:r>
      <w:r w:rsidRPr="00F45741">
        <w:rPr>
          <w:rStyle w:val="StyleUnderline"/>
          <w:rFonts w:asciiTheme="minorHAnsi" w:hAnsiTheme="minorHAnsi" w:cstheme="minorHAnsi"/>
        </w:rPr>
        <w:t xml:space="preserve">because the system is now global, </w:t>
      </w:r>
      <w:r w:rsidRPr="00F45741">
        <w:rPr>
          <w:rStyle w:val="StyleUnderline"/>
          <w:rFonts w:asciiTheme="minorHAnsi" w:hAnsiTheme="minorHAnsi" w:cstheme="minorHAnsi"/>
          <w:highlight w:val="cyan"/>
        </w:rPr>
        <w:t>crisis in</w:t>
      </w:r>
      <w:r w:rsidRPr="00F45741">
        <w:rPr>
          <w:rStyle w:val="StyleUnderline"/>
          <w:rFonts w:asciiTheme="minorHAnsi" w:hAnsiTheme="minorHAnsi" w:cstheme="minorHAnsi"/>
        </w:rPr>
        <w:t xml:space="preserve"> any </w:t>
      </w:r>
      <w:r w:rsidRPr="00F45741">
        <w:rPr>
          <w:rStyle w:val="StyleUnderline"/>
          <w:rFonts w:asciiTheme="minorHAnsi" w:hAnsiTheme="minorHAnsi" w:cstheme="minorHAnsi"/>
          <w:highlight w:val="cyan"/>
        </w:rPr>
        <w:t>one place</w:t>
      </w:r>
      <w:r w:rsidRPr="00F45741">
        <w:rPr>
          <w:rStyle w:val="StyleUnderline"/>
          <w:rFonts w:asciiTheme="minorHAnsi" w:hAnsiTheme="minorHAnsi" w:cstheme="minorHAnsi"/>
        </w:rPr>
        <w:t xml:space="preserve"> tends to </w:t>
      </w:r>
      <w:r w:rsidRPr="00F45741">
        <w:rPr>
          <w:rStyle w:val="StyleUnderline"/>
          <w:rFonts w:asciiTheme="minorHAnsi" w:hAnsiTheme="minorHAnsi" w:cstheme="minorHAnsi"/>
          <w:highlight w:val="cyan"/>
        </w:rPr>
        <w:t xml:space="preserve">represent crisis for the </w:t>
      </w:r>
      <w:proofErr w:type="gramStart"/>
      <w:r w:rsidRPr="00F45741">
        <w:rPr>
          <w:rStyle w:val="StyleUnderline"/>
          <w:rFonts w:asciiTheme="minorHAnsi" w:hAnsiTheme="minorHAnsi" w:cstheme="minorHAnsi"/>
          <w:highlight w:val="cyan"/>
        </w:rPr>
        <w:t>system</w:t>
      </w:r>
      <w:r w:rsidRPr="00F45741">
        <w:rPr>
          <w:rStyle w:val="StyleUnderline"/>
          <w:rFonts w:asciiTheme="minorHAnsi" w:hAnsiTheme="minorHAnsi" w:cstheme="minorHAnsi"/>
        </w:rPr>
        <w:t xml:space="preserve"> as a whole</w:t>
      </w:r>
      <w:proofErr w:type="gramEnd"/>
      <w:r w:rsidRPr="00F45741">
        <w:rPr>
          <w:rStyle w:val="StyleUnderline"/>
          <w:rFonts w:asciiTheme="minorHAnsi" w:hAnsiTheme="minorHAnsi" w:cstheme="minorHAnsi"/>
        </w:rPr>
        <w:t>.</w:t>
      </w:r>
      <w:r w:rsidRPr="00F45741">
        <w:rPr>
          <w:rFonts w:asciiTheme="minorHAnsi" w:hAnsiTheme="minorHAnsi" w:cstheme="minorHAnsi"/>
          <w:sz w:val="16"/>
        </w:rPr>
        <w:t xml:space="preserve"> The system cannot expand because the </w:t>
      </w:r>
      <w:proofErr w:type="spellStart"/>
      <w:r w:rsidRPr="00F45741">
        <w:rPr>
          <w:rFonts w:asciiTheme="minorHAnsi" w:hAnsiTheme="minorHAnsi" w:cstheme="minorHAnsi"/>
          <w:sz w:val="16"/>
        </w:rPr>
        <w:t>marginalisation</w:t>
      </w:r>
      <w:proofErr w:type="spellEnd"/>
      <w:r w:rsidRPr="00F45741">
        <w:rPr>
          <w:rFonts w:asciiTheme="minorHAnsi" w:hAnsiTheme="minorHAnsi" w:cstheme="minorHAnsi"/>
          <w:sz w:val="16"/>
        </w:rPr>
        <w:t xml:space="preserve"> of a significant portion of humanity from direct productive participation, the downward pressure on wages and popular consumption worldwide, and the </w:t>
      </w:r>
      <w:proofErr w:type="spellStart"/>
      <w:r w:rsidRPr="00F45741">
        <w:rPr>
          <w:rFonts w:asciiTheme="minorHAnsi" w:hAnsiTheme="minorHAnsi" w:cstheme="minorHAnsi"/>
          <w:sz w:val="16"/>
        </w:rPr>
        <w:t>polarisation</w:t>
      </w:r>
      <w:proofErr w:type="spellEnd"/>
      <w:r w:rsidRPr="00F45741">
        <w:rPr>
          <w:rFonts w:asciiTheme="minorHAnsi" w:hAnsiTheme="minorHAnsi" w:cstheme="minorHAnsi"/>
          <w:sz w:val="16"/>
        </w:rPr>
        <w:t xml:space="preserve"> of income, has reduced the ability of the world market to absorb world output. At the same time, </w:t>
      </w:r>
      <w:r w:rsidRPr="00F45741">
        <w:rPr>
          <w:rStyle w:val="StyleUnderline"/>
          <w:rFonts w:asciiTheme="minorHAnsi" w:hAnsiTheme="minorHAnsi" w:cstheme="minorHAnsi"/>
        </w:rPr>
        <w:t xml:space="preserve">given the </w:t>
      </w:r>
      <w:proofErr w:type="gramStart"/>
      <w:r w:rsidRPr="00F45741">
        <w:rPr>
          <w:rStyle w:val="StyleUnderline"/>
          <w:rFonts w:asciiTheme="minorHAnsi" w:hAnsiTheme="minorHAnsi" w:cstheme="minorHAnsi"/>
        </w:rPr>
        <w:t>particular configuration</w:t>
      </w:r>
      <w:proofErr w:type="gramEnd"/>
      <w:r w:rsidRPr="00F45741">
        <w:rPr>
          <w:rStyle w:val="StyleUnderline"/>
          <w:rFonts w:asciiTheme="minorHAnsi" w:hAnsiTheme="minorHAnsi" w:cstheme="minorHAnsi"/>
        </w:rPr>
        <w:t xml:space="preserve"> of social and class forces and the correlation of these forces worldwide, national states are hard-pressed to regulate transnational circuits of accumulation and offset</w:t>
      </w:r>
      <w:r w:rsidRPr="00F45741">
        <w:rPr>
          <w:rFonts w:asciiTheme="minorHAnsi" w:hAnsiTheme="minorHAnsi" w:cstheme="minorHAnsi"/>
          <w:sz w:val="16"/>
        </w:rPr>
        <w:t xml:space="preserve"> the </w:t>
      </w:r>
      <w:r w:rsidRPr="00F45741">
        <w:rPr>
          <w:rStyle w:val="StyleUnderline"/>
          <w:rFonts w:asciiTheme="minorHAnsi" w:hAnsiTheme="minorHAnsi" w:cstheme="minorHAnsi"/>
        </w:rPr>
        <w:t>explosive contradictions</w:t>
      </w:r>
      <w:r w:rsidRPr="00F45741">
        <w:rPr>
          <w:rFonts w:asciiTheme="minorHAnsi" w:hAnsiTheme="minorHAnsi" w:cstheme="minorHAnsi"/>
          <w:sz w:val="16"/>
        </w:rPr>
        <w:t xml:space="preserve"> built into the system. </w:t>
      </w:r>
      <w:r w:rsidRPr="00F45741">
        <w:rPr>
          <w:rFonts w:asciiTheme="minorHAnsi" w:hAnsiTheme="minorHAnsi" w:cstheme="minorHAnsi"/>
          <w:sz w:val="12"/>
        </w:rPr>
        <w:t>¶</w:t>
      </w:r>
      <w:r w:rsidRPr="00F45741">
        <w:rPr>
          <w:rFonts w:asciiTheme="minorHAnsi" w:hAnsiTheme="minorHAnsi" w:cstheme="minorHAnsi"/>
          <w:sz w:val="16"/>
        </w:rPr>
        <w:t xml:space="preserve"> Is this crisis cyclical, structural, or systemic? </w:t>
      </w:r>
      <w:r w:rsidRPr="00F45741">
        <w:rPr>
          <w:rStyle w:val="StyleUnderline"/>
          <w:rFonts w:asciiTheme="minorHAnsi" w:hAnsiTheme="minorHAnsi" w:cstheme="minorHAnsi"/>
        </w:rPr>
        <w:t>Cyclical crises are recurrent to capitalism about once every 10 years and involve recessions that act as self-correcting mechanisms</w:t>
      </w:r>
      <w:r w:rsidRPr="00F45741">
        <w:rPr>
          <w:rFonts w:asciiTheme="minorHAnsi" w:hAnsiTheme="minorHAnsi" w:cstheme="minorHAnsi"/>
          <w:sz w:val="16"/>
        </w:rPr>
        <w:t xml:space="preserve"> without any major restructuring of the system. The recessions of the early 1980s, the early 1990s, and of 2001 were cyclical crises. In contrast, the 2008 crisis signaled the slide into a structural crisis</w:t>
      </w:r>
      <w:r w:rsidRPr="00F45741">
        <w:rPr>
          <w:rFonts w:asciiTheme="minorHAnsi" w:hAnsiTheme="minorHAnsi" w:cstheme="minorHAnsi"/>
          <w:i/>
          <w:iCs/>
          <w:sz w:val="16"/>
        </w:rPr>
        <w:t xml:space="preserve">. Structural crises </w:t>
      </w:r>
      <w:r w:rsidRPr="00F45741">
        <w:rPr>
          <w:rFonts w:asciiTheme="minorHAnsi" w:hAnsiTheme="minorHAnsi" w:cstheme="minorHAnsi"/>
          <w:sz w:val="16"/>
        </w:rPr>
        <w:t xml:space="preserve">reflect deeper contra- dictions that can only be resolved by a major restructuring of the system. The structural crisis of the 1970s was resolved through capitalist </w:t>
      </w:r>
      <w:proofErr w:type="spellStart"/>
      <w:r w:rsidRPr="00F45741">
        <w:rPr>
          <w:rFonts w:asciiTheme="minorHAnsi" w:hAnsiTheme="minorHAnsi" w:cstheme="minorHAnsi"/>
          <w:sz w:val="16"/>
        </w:rPr>
        <w:t>globalisation</w:t>
      </w:r>
      <w:proofErr w:type="spellEnd"/>
      <w:r w:rsidRPr="00F45741">
        <w:rPr>
          <w:rFonts w:asciiTheme="minorHAnsi" w:hAnsiTheme="minorHAnsi" w:cstheme="minorHAnsi"/>
          <w:sz w:val="16"/>
        </w:rPr>
        <w:t xml:space="preserve">. Prior to that, the structural crisis of the 1930s was resolved through the creation of a new model of redistributive capitalism, and prior to that the </w:t>
      </w:r>
      <w:proofErr w:type="spellStart"/>
      <w:r w:rsidRPr="00F45741">
        <w:rPr>
          <w:rFonts w:asciiTheme="minorHAnsi" w:hAnsiTheme="minorHAnsi" w:cstheme="minorHAnsi"/>
          <w:sz w:val="16"/>
        </w:rPr>
        <w:t>struc</w:t>
      </w:r>
      <w:proofErr w:type="spellEnd"/>
      <w:r w:rsidRPr="00F45741">
        <w:rPr>
          <w:rFonts w:asciiTheme="minorHAnsi" w:hAnsiTheme="minorHAnsi" w:cstheme="minorHAnsi"/>
          <w:sz w:val="16"/>
        </w:rPr>
        <w:t xml:space="preserve">- </w:t>
      </w:r>
      <w:proofErr w:type="spellStart"/>
      <w:r w:rsidRPr="00F45741">
        <w:rPr>
          <w:rFonts w:asciiTheme="minorHAnsi" w:hAnsiTheme="minorHAnsi" w:cstheme="minorHAnsi"/>
          <w:sz w:val="16"/>
        </w:rPr>
        <w:t>tural</w:t>
      </w:r>
      <w:proofErr w:type="spellEnd"/>
      <w:r w:rsidRPr="00F45741">
        <w:rPr>
          <w:rFonts w:asciiTheme="minorHAnsi" w:hAnsiTheme="minorHAnsi" w:cstheme="minorHAnsi"/>
          <w:sz w:val="16"/>
        </w:rPr>
        <w:t xml:space="preserve"> crisis of the 1870s resulted in the development of </w:t>
      </w:r>
      <w:proofErr w:type="spellStart"/>
      <w:r w:rsidRPr="00F45741">
        <w:rPr>
          <w:rFonts w:asciiTheme="minorHAnsi" w:hAnsiTheme="minorHAnsi" w:cstheme="minorHAnsi"/>
          <w:sz w:val="16"/>
        </w:rPr>
        <w:t>corpo</w:t>
      </w:r>
      <w:proofErr w:type="spellEnd"/>
      <w:r w:rsidRPr="00F45741">
        <w:rPr>
          <w:rFonts w:asciiTheme="minorHAnsi" w:hAnsiTheme="minorHAnsi" w:cstheme="minorHAnsi"/>
          <w:sz w:val="16"/>
        </w:rPr>
        <w:t xml:space="preserve">- rate capitalism. </w:t>
      </w:r>
      <w:r w:rsidRPr="00F45741">
        <w:rPr>
          <w:rStyle w:val="StyleUnderline"/>
          <w:rFonts w:asciiTheme="minorHAnsi" w:hAnsiTheme="minorHAnsi" w:cstheme="minorHAnsi"/>
        </w:rPr>
        <w:t xml:space="preserve">A systemic crisis involves the replacement of a system by an entirely new system or by an outright collapse. A structural crisis </w:t>
      </w:r>
      <w:proofErr w:type="gramStart"/>
      <w:r w:rsidRPr="00F45741">
        <w:rPr>
          <w:rStyle w:val="StyleUnderline"/>
          <w:rFonts w:asciiTheme="minorHAnsi" w:hAnsiTheme="minorHAnsi" w:cstheme="minorHAnsi"/>
        </w:rPr>
        <w:t>opens up</w:t>
      </w:r>
      <w:proofErr w:type="gramEnd"/>
      <w:r w:rsidRPr="00F45741">
        <w:rPr>
          <w:rStyle w:val="StyleUnderline"/>
          <w:rFonts w:asciiTheme="minorHAnsi" w:hAnsiTheme="minorHAnsi" w:cstheme="minorHAnsi"/>
        </w:rPr>
        <w:t xml:space="preserve"> the possibility for a systemic crisis.</w:t>
      </w:r>
      <w:r w:rsidRPr="00F45741">
        <w:rPr>
          <w:rFonts w:asciiTheme="minorHAnsi" w:hAnsiTheme="minorHAnsi" w:cstheme="minorHAnsi"/>
          <w:sz w:val="16"/>
        </w:rPr>
        <w:t xml:space="preserve"> But if it </w:t>
      </w:r>
      <w:proofErr w:type="gramStart"/>
      <w:r w:rsidRPr="00F45741">
        <w:rPr>
          <w:rFonts w:asciiTheme="minorHAnsi" w:hAnsiTheme="minorHAnsi" w:cstheme="minorHAnsi"/>
          <w:sz w:val="16"/>
        </w:rPr>
        <w:t>actually snowballs</w:t>
      </w:r>
      <w:proofErr w:type="gramEnd"/>
      <w:r w:rsidRPr="00F45741">
        <w:rPr>
          <w:rFonts w:asciiTheme="minorHAnsi" w:hAnsiTheme="minorHAnsi" w:cstheme="minorHAnsi"/>
          <w:sz w:val="16"/>
        </w:rPr>
        <w:t xml:space="preserve"> into a systemic crisis – in this case, if it gives way either to capitalism being superseded or to a breakdown of global </w:t>
      </w:r>
      <w:proofErr w:type="spellStart"/>
      <w:r w:rsidRPr="00F45741">
        <w:rPr>
          <w:rFonts w:asciiTheme="minorHAnsi" w:hAnsiTheme="minorHAnsi" w:cstheme="minorHAnsi"/>
          <w:sz w:val="16"/>
        </w:rPr>
        <w:t>civilisation</w:t>
      </w:r>
      <w:proofErr w:type="spellEnd"/>
      <w:r w:rsidRPr="00F45741">
        <w:rPr>
          <w:rFonts w:asciiTheme="minorHAnsi" w:hAnsiTheme="minorHAnsi" w:cstheme="minorHAnsi"/>
          <w:sz w:val="16"/>
        </w:rPr>
        <w:t xml:space="preserve"> – is not predetermined and depends entirely on the response of social and political forces to the crisis and on historical contingencies that are not easy to forecast. </w:t>
      </w:r>
      <w:r w:rsidRPr="00F45741">
        <w:rPr>
          <w:rStyle w:val="StyleUnderline"/>
          <w:rFonts w:asciiTheme="minorHAnsi" w:hAnsiTheme="minorHAnsi" w:cstheme="minorHAnsi"/>
        </w:rPr>
        <w:t xml:space="preserve">This is an historic moment of extreme uncertainty, in which collective responses from distinct social and class forces to the crisis are in great flux. </w:t>
      </w:r>
      <w:r w:rsidRPr="00F45741">
        <w:rPr>
          <w:rStyle w:val="StyleUnderline"/>
          <w:rFonts w:asciiTheme="minorHAnsi" w:hAnsiTheme="minorHAnsi" w:cstheme="minorHAnsi"/>
          <w:sz w:val="12"/>
        </w:rPr>
        <w:t xml:space="preserve">¶ </w:t>
      </w:r>
      <w:r w:rsidRPr="00F45741">
        <w:rPr>
          <w:rFonts w:asciiTheme="minorHAnsi" w:hAnsiTheme="minorHAnsi" w:cstheme="minorHAnsi"/>
          <w:sz w:val="16"/>
        </w:rPr>
        <w:t xml:space="preserve">Hence my concept of global crisis is broader than financial. </w:t>
      </w:r>
      <w:r w:rsidRPr="00F45741">
        <w:rPr>
          <w:rStyle w:val="StyleUnderline"/>
          <w:rFonts w:asciiTheme="minorHAnsi" w:hAnsiTheme="minorHAnsi" w:cstheme="minorHAnsi"/>
        </w:rPr>
        <w:t xml:space="preserve">There are multiple and mutually constitutive dimensions – economic, social, political, cultural, </w:t>
      </w:r>
      <w:proofErr w:type="gramStart"/>
      <w:r w:rsidRPr="00F45741">
        <w:rPr>
          <w:rStyle w:val="StyleUnderline"/>
          <w:rFonts w:asciiTheme="minorHAnsi" w:hAnsiTheme="minorHAnsi" w:cstheme="minorHAnsi"/>
        </w:rPr>
        <w:t>ideological</w:t>
      </w:r>
      <w:proofErr w:type="gramEnd"/>
      <w:r w:rsidRPr="00F45741">
        <w:rPr>
          <w:rStyle w:val="StyleUnderline"/>
          <w:rFonts w:asciiTheme="minorHAnsi" w:hAnsiTheme="minorHAnsi" w:cstheme="minorHAnsi"/>
        </w:rPr>
        <w:t xml:space="preserve"> and ecological, not to mention the existential crisis of our consciousness</w:t>
      </w:r>
      <w:r w:rsidRPr="00F45741">
        <w:rPr>
          <w:rFonts w:asciiTheme="minorHAnsi" w:hAnsiTheme="minorHAnsi" w:cstheme="minorHAnsi"/>
          <w:sz w:val="16"/>
        </w:rPr>
        <w:t xml:space="preserve">, values and very being. There is a crisis of social </w:t>
      </w:r>
      <w:proofErr w:type="spellStart"/>
      <w:r w:rsidRPr="00F45741">
        <w:rPr>
          <w:rFonts w:asciiTheme="minorHAnsi" w:hAnsiTheme="minorHAnsi" w:cstheme="minorHAnsi"/>
          <w:sz w:val="16"/>
        </w:rPr>
        <w:t>polarisation</w:t>
      </w:r>
      <w:proofErr w:type="spellEnd"/>
      <w:r w:rsidRPr="00F45741">
        <w:rPr>
          <w:rFonts w:asciiTheme="minorHAnsi" w:hAnsiTheme="minorHAnsi" w:cstheme="minorHAnsi"/>
          <w:sz w:val="16"/>
        </w:rPr>
        <w:t xml:space="preserve">, that is, of </w:t>
      </w:r>
      <w:r w:rsidRPr="00F45741">
        <w:rPr>
          <w:rFonts w:asciiTheme="minorHAnsi" w:hAnsiTheme="minorHAnsi" w:cstheme="minorHAnsi"/>
          <w:i/>
          <w:iCs/>
          <w:sz w:val="16"/>
        </w:rPr>
        <w:t xml:space="preserve">social reproduction. </w:t>
      </w:r>
      <w:r w:rsidRPr="00F45741">
        <w:rPr>
          <w:rStyle w:val="StyleUnderline"/>
          <w:rFonts w:asciiTheme="minorHAnsi" w:hAnsiTheme="minorHAnsi" w:cstheme="minorHAnsi"/>
        </w:rPr>
        <w:t>The system cannot meet the needs</w:t>
      </w:r>
      <w:r w:rsidRPr="00F45741">
        <w:rPr>
          <w:rFonts w:asciiTheme="minorHAnsi" w:hAnsiTheme="minorHAnsi" w:cstheme="minorHAnsi"/>
          <w:sz w:val="16"/>
        </w:rPr>
        <w:t xml:space="preserve"> or assure the survival </w:t>
      </w:r>
      <w:r w:rsidRPr="00F45741">
        <w:rPr>
          <w:rStyle w:val="StyleUnderline"/>
          <w:rFonts w:asciiTheme="minorHAnsi" w:hAnsiTheme="minorHAnsi" w:cstheme="minorHAnsi"/>
        </w:rPr>
        <w:t>of millions of people</w:t>
      </w:r>
      <w:r w:rsidRPr="00F45741">
        <w:rPr>
          <w:rFonts w:asciiTheme="minorHAnsi" w:hAnsiTheme="minorHAnsi" w:cstheme="minorHAnsi"/>
          <w:sz w:val="16"/>
        </w:rPr>
        <w:t xml:space="preserve">, perhaps </w:t>
      </w:r>
      <w:proofErr w:type="gramStart"/>
      <w:r w:rsidRPr="00F45741">
        <w:rPr>
          <w:rFonts w:asciiTheme="minorHAnsi" w:hAnsiTheme="minorHAnsi" w:cstheme="minorHAnsi"/>
          <w:sz w:val="16"/>
        </w:rPr>
        <w:t>a majority of</w:t>
      </w:r>
      <w:proofErr w:type="gramEnd"/>
      <w:r w:rsidRPr="00F45741">
        <w:rPr>
          <w:rFonts w:asciiTheme="minorHAnsi" w:hAnsiTheme="minorHAnsi" w:cstheme="minorHAnsi"/>
          <w:sz w:val="16"/>
        </w:rPr>
        <w:t xml:space="preserve"> humanity. There are crises of state legitimacy and political authority, or of </w:t>
      </w:r>
      <w:r w:rsidRPr="00F45741">
        <w:rPr>
          <w:rFonts w:asciiTheme="minorHAnsi" w:hAnsiTheme="minorHAnsi" w:cstheme="minorHAnsi"/>
          <w:i/>
          <w:iCs/>
          <w:sz w:val="16"/>
        </w:rPr>
        <w:t xml:space="preserve">hegemony </w:t>
      </w:r>
      <w:r w:rsidRPr="00F45741">
        <w:rPr>
          <w:rFonts w:asciiTheme="minorHAnsi" w:hAnsiTheme="minorHAnsi" w:cstheme="minorHAnsi"/>
          <w:sz w:val="16"/>
        </w:rPr>
        <w:t xml:space="preserve">and </w:t>
      </w:r>
      <w:r w:rsidRPr="00F45741">
        <w:rPr>
          <w:rFonts w:asciiTheme="minorHAnsi" w:hAnsiTheme="minorHAnsi" w:cstheme="minorHAnsi"/>
          <w:i/>
          <w:iCs/>
          <w:sz w:val="16"/>
        </w:rPr>
        <w:t xml:space="preserve">domination. </w:t>
      </w:r>
      <w:r w:rsidRPr="00F45741">
        <w:rPr>
          <w:rFonts w:asciiTheme="minorHAnsi" w:hAnsiTheme="minorHAnsi" w:cstheme="minorHAnsi"/>
          <w:sz w:val="16"/>
        </w:rPr>
        <w:t xml:space="preserve">National states face spiraling crises of legitimacy as they fail to meet the social grievances of local working and popular classes experiencing downward mobility, unemployment, heightened </w:t>
      </w:r>
      <w:proofErr w:type="gramStart"/>
      <w:r w:rsidRPr="00F45741">
        <w:rPr>
          <w:rFonts w:asciiTheme="minorHAnsi" w:hAnsiTheme="minorHAnsi" w:cstheme="minorHAnsi"/>
          <w:sz w:val="16"/>
        </w:rPr>
        <w:t>insecurity</w:t>
      </w:r>
      <w:proofErr w:type="gramEnd"/>
      <w:r w:rsidRPr="00F45741">
        <w:rPr>
          <w:rFonts w:asciiTheme="minorHAnsi" w:hAnsiTheme="minorHAnsi" w:cstheme="minorHAnsi"/>
          <w:sz w:val="16"/>
        </w:rPr>
        <w:t xml:space="preserve"> and greater hardships. </w:t>
      </w:r>
      <w:r w:rsidRPr="00F45741">
        <w:rPr>
          <w:rStyle w:val="StyleUnderline"/>
          <w:rFonts w:asciiTheme="minorHAnsi" w:hAnsiTheme="minorHAnsi" w:cstheme="minorHAnsi"/>
        </w:rPr>
        <w:t>The legitimacy of the system has increasingly been called into question by millions</w:t>
      </w:r>
      <w:r w:rsidRPr="00F45741">
        <w:rPr>
          <w:rFonts w:asciiTheme="minorHAnsi" w:hAnsiTheme="minorHAnsi" w:cstheme="minorHAnsi"/>
          <w:sz w:val="16"/>
        </w:rPr>
        <w:t xml:space="preserve">, </w:t>
      </w:r>
      <w:r w:rsidRPr="00F45741">
        <w:rPr>
          <w:rStyle w:val="StyleUnderline"/>
          <w:rFonts w:asciiTheme="minorHAnsi" w:hAnsiTheme="minorHAnsi" w:cstheme="minorHAnsi"/>
        </w:rPr>
        <w:t>perhaps</w:t>
      </w:r>
      <w:r w:rsidRPr="00F45741">
        <w:rPr>
          <w:rFonts w:asciiTheme="minorHAnsi" w:hAnsiTheme="minorHAnsi" w:cstheme="minorHAnsi"/>
          <w:sz w:val="16"/>
        </w:rPr>
        <w:t xml:space="preserve"> even </w:t>
      </w:r>
      <w:r w:rsidRPr="00F45741">
        <w:rPr>
          <w:rStyle w:val="StyleUnderline"/>
          <w:rFonts w:asciiTheme="minorHAnsi" w:hAnsiTheme="minorHAnsi" w:cstheme="minorHAnsi"/>
        </w:rPr>
        <w:t>billions</w:t>
      </w:r>
      <w:r w:rsidRPr="00F45741">
        <w:rPr>
          <w:rFonts w:asciiTheme="minorHAnsi" w:hAnsiTheme="minorHAnsi" w:cstheme="minorHAnsi"/>
          <w:sz w:val="16"/>
        </w:rPr>
        <w:t xml:space="preserve">, of people around the world, </w:t>
      </w:r>
      <w:r w:rsidRPr="00F45741">
        <w:rPr>
          <w:rStyle w:val="StyleUnderline"/>
          <w:rFonts w:asciiTheme="minorHAnsi" w:hAnsiTheme="minorHAnsi" w:cstheme="minorHAnsi"/>
        </w:rPr>
        <w:t>and is facing expanded counter-hegemonic challenges.</w:t>
      </w:r>
      <w:r w:rsidRPr="00F45741">
        <w:rPr>
          <w:rFonts w:asciiTheme="minorHAnsi" w:hAnsiTheme="minorHAnsi" w:cstheme="minorHAnsi"/>
          <w:sz w:val="16"/>
        </w:rPr>
        <w:t xml:space="preserve"> Global elites have been unable counter this erosion of the system’s authority in the face of worldwide pressures for a global moral economy. </w:t>
      </w:r>
      <w:r w:rsidRPr="00F45741">
        <w:rPr>
          <w:rStyle w:val="StyleUnderline"/>
          <w:rFonts w:asciiTheme="minorHAnsi" w:hAnsiTheme="minorHAnsi" w:cstheme="minorHAnsi"/>
        </w:rPr>
        <w:t xml:space="preserve">And </w:t>
      </w:r>
      <w:r w:rsidRPr="00F45741">
        <w:rPr>
          <w:rStyle w:val="StyleUnderline"/>
          <w:rFonts w:asciiTheme="minorHAnsi" w:hAnsiTheme="minorHAnsi" w:cstheme="minorHAnsi"/>
          <w:highlight w:val="cyan"/>
        </w:rPr>
        <w:t>a canopy that envelops all these dimensions is</w:t>
      </w:r>
      <w:r w:rsidRPr="00F45741">
        <w:rPr>
          <w:rStyle w:val="StyleUnderline"/>
          <w:rFonts w:asciiTheme="minorHAnsi" w:hAnsiTheme="minorHAnsi" w:cstheme="minorHAnsi"/>
        </w:rPr>
        <w:t xml:space="preserve"> a crisis of sustainability rooted in</w:t>
      </w:r>
      <w:r w:rsidRPr="00F45741">
        <w:rPr>
          <w:rFonts w:asciiTheme="minorHAnsi" w:hAnsiTheme="minorHAnsi" w:cstheme="minorHAnsi"/>
          <w:sz w:val="16"/>
        </w:rPr>
        <w:t xml:space="preserve"> an ecological holocaust that has already begun, expressed in </w:t>
      </w:r>
      <w:r w:rsidRPr="00F45741">
        <w:rPr>
          <w:rStyle w:val="Emphasis"/>
          <w:rFonts w:asciiTheme="minorHAnsi" w:hAnsiTheme="minorHAnsi" w:cstheme="minorHAnsi"/>
          <w:highlight w:val="cyan"/>
        </w:rPr>
        <w:t xml:space="preserve">climate change and the impending collapse of </w:t>
      </w:r>
      <w:proofErr w:type="spellStart"/>
      <w:r w:rsidRPr="00F45741">
        <w:rPr>
          <w:rStyle w:val="Emphasis"/>
          <w:rFonts w:asciiTheme="minorHAnsi" w:hAnsiTheme="minorHAnsi" w:cstheme="minorHAnsi"/>
          <w:highlight w:val="cyan"/>
        </w:rPr>
        <w:t>centralised</w:t>
      </w:r>
      <w:proofErr w:type="spellEnd"/>
      <w:r w:rsidRPr="00F45741">
        <w:rPr>
          <w:rStyle w:val="Emphasis"/>
          <w:rFonts w:asciiTheme="minorHAnsi" w:hAnsiTheme="minorHAnsi" w:cstheme="minorHAnsi"/>
          <w:highlight w:val="cyan"/>
        </w:rPr>
        <w:t xml:space="preserve"> agricultur</w:t>
      </w:r>
      <w:r w:rsidRPr="00F45741">
        <w:rPr>
          <w:rStyle w:val="Emphasis"/>
          <w:rFonts w:asciiTheme="minorHAnsi" w:hAnsiTheme="minorHAnsi" w:cstheme="minorHAnsi"/>
        </w:rPr>
        <w:t>al</w:t>
      </w:r>
      <w:r w:rsidRPr="00F45741">
        <w:rPr>
          <w:rStyle w:val="StyleUnderline"/>
          <w:rFonts w:asciiTheme="minorHAnsi" w:hAnsiTheme="minorHAnsi" w:cstheme="minorHAnsi"/>
        </w:rPr>
        <w:t xml:space="preserve"> systems</w:t>
      </w:r>
      <w:r w:rsidRPr="00F45741">
        <w:rPr>
          <w:rFonts w:asciiTheme="minorHAnsi" w:hAnsiTheme="minorHAnsi" w:cstheme="minorHAnsi"/>
          <w:sz w:val="16"/>
        </w:rPr>
        <w:t xml:space="preserve"> in several regions of the world, among other indicators. By </w:t>
      </w:r>
      <w:r w:rsidRPr="00F45741">
        <w:rPr>
          <w:rStyle w:val="StyleUnderline"/>
          <w:rFonts w:asciiTheme="minorHAnsi" w:hAnsiTheme="minorHAnsi" w:cstheme="minorHAnsi"/>
        </w:rPr>
        <w:t xml:space="preserve">a crisis of </w:t>
      </w:r>
      <w:proofErr w:type="gramStart"/>
      <w:r w:rsidRPr="00F45741">
        <w:rPr>
          <w:rStyle w:val="StyleUnderline"/>
          <w:rFonts w:asciiTheme="minorHAnsi" w:hAnsiTheme="minorHAnsi" w:cstheme="minorHAnsi"/>
        </w:rPr>
        <w:t>humanity</w:t>
      </w:r>
      <w:proofErr w:type="gramEnd"/>
      <w:r w:rsidRPr="00F45741">
        <w:rPr>
          <w:rFonts w:asciiTheme="minorHAnsi" w:hAnsiTheme="minorHAnsi" w:cstheme="minorHAnsi"/>
          <w:i/>
          <w:iCs/>
          <w:sz w:val="16"/>
        </w:rPr>
        <w:t xml:space="preserve"> </w:t>
      </w:r>
      <w:r w:rsidRPr="00F45741">
        <w:rPr>
          <w:rFonts w:asciiTheme="minorHAnsi" w:hAnsiTheme="minorHAnsi" w:cstheme="minorHAnsi"/>
          <w:sz w:val="16"/>
        </w:rPr>
        <w:t xml:space="preserve">I mean a crisis that is approaching systemic proportions, </w:t>
      </w:r>
      <w:r w:rsidRPr="00F45741">
        <w:rPr>
          <w:rStyle w:val="Emphasis"/>
          <w:rFonts w:asciiTheme="minorHAnsi" w:hAnsiTheme="minorHAnsi" w:cstheme="minorHAnsi"/>
          <w:highlight w:val="cyan"/>
        </w:rPr>
        <w:t xml:space="preserve">threatening the ability of billions </w:t>
      </w:r>
      <w:r w:rsidRPr="00F45741">
        <w:rPr>
          <w:rStyle w:val="Emphasis"/>
          <w:rFonts w:asciiTheme="minorHAnsi" w:hAnsiTheme="minorHAnsi" w:cstheme="minorHAnsi"/>
        </w:rPr>
        <w:t xml:space="preserve">of people </w:t>
      </w:r>
      <w:r w:rsidRPr="00F45741">
        <w:rPr>
          <w:rStyle w:val="Emphasis"/>
          <w:rFonts w:asciiTheme="minorHAnsi" w:hAnsiTheme="minorHAnsi" w:cstheme="minorHAnsi"/>
          <w:highlight w:val="cyan"/>
        </w:rPr>
        <w:t>to survive</w:t>
      </w:r>
      <w:r w:rsidRPr="00F45741">
        <w:rPr>
          <w:rStyle w:val="StyleUnderline"/>
          <w:rFonts w:asciiTheme="minorHAnsi" w:hAnsiTheme="minorHAnsi" w:cstheme="minorHAnsi"/>
        </w:rPr>
        <w:t xml:space="preserve">, and raising the specter of a collapse of world </w:t>
      </w:r>
      <w:proofErr w:type="spellStart"/>
      <w:r w:rsidRPr="00F45741">
        <w:rPr>
          <w:rStyle w:val="StyleUnderline"/>
          <w:rFonts w:asciiTheme="minorHAnsi" w:hAnsiTheme="minorHAnsi" w:cstheme="minorHAnsi"/>
        </w:rPr>
        <w:t>civilisation</w:t>
      </w:r>
      <w:proofErr w:type="spellEnd"/>
      <w:r w:rsidRPr="00F45741">
        <w:rPr>
          <w:rFonts w:asciiTheme="minorHAnsi" w:hAnsiTheme="minorHAnsi" w:cstheme="minorHAnsi"/>
          <w:sz w:val="16"/>
        </w:rPr>
        <w:t xml:space="preserve"> and degeneration into a new “Dark Ages.”2 </w:t>
      </w:r>
      <w:r w:rsidRPr="00F45741">
        <w:rPr>
          <w:rFonts w:asciiTheme="minorHAnsi" w:hAnsiTheme="minorHAnsi" w:cstheme="minorHAnsi"/>
          <w:sz w:val="12"/>
        </w:rPr>
        <w:t>¶</w:t>
      </w:r>
      <w:r w:rsidRPr="00F45741">
        <w:rPr>
          <w:rFonts w:asciiTheme="minorHAnsi" w:hAnsiTheme="minorHAnsi" w:cstheme="minorHAnsi"/>
          <w:sz w:val="16"/>
        </w:rPr>
        <w:t xml:space="preserve"> This crisis of humanity shares a number of aspects with earlier structural crises but there are also several features unique to the present: </w:t>
      </w:r>
      <w:r w:rsidRPr="00F45741">
        <w:rPr>
          <w:rFonts w:asciiTheme="minorHAnsi" w:hAnsiTheme="minorHAnsi" w:cstheme="minorHAnsi"/>
          <w:sz w:val="12"/>
        </w:rPr>
        <w:t>¶</w:t>
      </w:r>
      <w:r w:rsidRPr="00F45741">
        <w:rPr>
          <w:rFonts w:asciiTheme="minorHAnsi" w:hAnsiTheme="minorHAnsi" w:cstheme="minorHAnsi"/>
          <w:sz w:val="16"/>
        </w:rPr>
        <w:t xml:space="preserve"> 1. </w:t>
      </w:r>
      <w:r w:rsidRPr="00F45741">
        <w:rPr>
          <w:rStyle w:val="StyleUnderline"/>
          <w:rFonts w:asciiTheme="minorHAnsi" w:hAnsiTheme="minorHAnsi" w:cstheme="minorHAnsi"/>
          <w:highlight w:val="cyan"/>
        </w:rPr>
        <w:t>The system is fast reaching</w:t>
      </w:r>
      <w:r w:rsidRPr="00F45741">
        <w:rPr>
          <w:rStyle w:val="StyleUnderline"/>
          <w:rFonts w:asciiTheme="minorHAnsi" w:hAnsiTheme="minorHAnsi" w:cstheme="minorHAnsi"/>
        </w:rPr>
        <w:t xml:space="preserve"> the </w:t>
      </w:r>
      <w:r w:rsidRPr="00F45741">
        <w:rPr>
          <w:rStyle w:val="Emphasis"/>
          <w:rFonts w:asciiTheme="minorHAnsi" w:hAnsiTheme="minorHAnsi" w:cstheme="minorHAnsi"/>
          <w:highlight w:val="cyan"/>
        </w:rPr>
        <w:t>ecological limits of its reproduction</w:t>
      </w:r>
      <w:r w:rsidRPr="00F45741">
        <w:rPr>
          <w:rStyle w:val="StyleUnderline"/>
          <w:rFonts w:asciiTheme="minorHAnsi" w:hAnsiTheme="minorHAnsi" w:cstheme="minorHAnsi"/>
        </w:rPr>
        <w:t xml:space="preserve">. Global capitalism now </w:t>
      </w:r>
      <w:proofErr w:type="gramStart"/>
      <w:r w:rsidRPr="00F45741">
        <w:rPr>
          <w:rStyle w:val="StyleUnderline"/>
          <w:rFonts w:asciiTheme="minorHAnsi" w:hAnsiTheme="minorHAnsi" w:cstheme="minorHAnsi"/>
        </w:rPr>
        <w:t>couples</w:t>
      </w:r>
      <w:proofErr w:type="gramEnd"/>
      <w:r w:rsidRPr="00F45741">
        <w:rPr>
          <w:rStyle w:val="StyleUnderline"/>
          <w:rFonts w:asciiTheme="minorHAnsi" w:hAnsiTheme="minorHAnsi" w:cstheme="minorHAnsi"/>
        </w:rPr>
        <w:t xml:space="preserve"> human and natural history in such a way as to threaten to bring about what would be the sixth mass extinction</w:t>
      </w:r>
      <w:r w:rsidRPr="00F45741">
        <w:rPr>
          <w:rFonts w:asciiTheme="minorHAnsi" w:hAnsiTheme="minorHAnsi" w:cstheme="minorHAnsi"/>
          <w:sz w:val="16"/>
        </w:rPr>
        <w:t xml:space="preserve"> in the known history of life on earth.3 This mass extinction would be caused not by a natural </w:t>
      </w:r>
      <w:r w:rsidRPr="00F45741">
        <w:rPr>
          <w:rFonts w:asciiTheme="minorHAnsi" w:hAnsiTheme="minorHAnsi" w:cstheme="minorHAnsi"/>
          <w:sz w:val="16"/>
        </w:rPr>
        <w:lastRenderedPageBreak/>
        <w:t xml:space="preserve">catastrophe such as a meteor impact or by evolutionary changes such as the end of an ice age but by purposive human activity. According to leading environmental scientists </w:t>
      </w:r>
      <w:r w:rsidRPr="00F45741">
        <w:rPr>
          <w:rStyle w:val="StyleUnderline"/>
          <w:rFonts w:asciiTheme="minorHAnsi" w:hAnsiTheme="minorHAnsi" w:cstheme="minorHAnsi"/>
        </w:rPr>
        <w:t>there are nine “planetary boundaries” crucial to maintaining an earth system environment in which humans can exist, four of which are experiencing</w:t>
      </w:r>
      <w:r w:rsidRPr="00F45741">
        <w:rPr>
          <w:rFonts w:asciiTheme="minorHAnsi" w:hAnsiTheme="minorHAnsi" w:cstheme="minorHAnsi"/>
          <w:sz w:val="16"/>
        </w:rPr>
        <w:t xml:space="preserve"> at this time </w:t>
      </w:r>
      <w:r w:rsidRPr="00F45741">
        <w:rPr>
          <w:rStyle w:val="StyleUnderline"/>
          <w:rFonts w:asciiTheme="minorHAnsi" w:hAnsiTheme="minorHAnsi" w:cstheme="minorHAnsi"/>
        </w:rPr>
        <w:t>the onset of irreversible environmental degradation and three of which</w:t>
      </w:r>
      <w:r w:rsidRPr="00F45741">
        <w:rPr>
          <w:rFonts w:asciiTheme="minorHAnsi" w:hAnsiTheme="minorHAnsi" w:cstheme="minorHAnsi"/>
          <w:sz w:val="16"/>
        </w:rPr>
        <w:t xml:space="preserve"> (climate change, the nitrogen cycle, and biodiversity loss) </w:t>
      </w:r>
      <w:r w:rsidRPr="00F45741">
        <w:rPr>
          <w:rStyle w:val="StyleUnderline"/>
          <w:rFonts w:asciiTheme="minorHAnsi" w:hAnsiTheme="minorHAnsi" w:cstheme="minorHAnsi"/>
        </w:rPr>
        <w:t>are at “tipping points</w:t>
      </w:r>
      <w:r w:rsidRPr="00F45741">
        <w:rPr>
          <w:rFonts w:asciiTheme="minorHAnsi" w:hAnsiTheme="minorHAnsi" w:cstheme="minorHAnsi"/>
          <w:sz w:val="16"/>
        </w:rPr>
        <w:t xml:space="preserve">,” meaning that these processes have already crossed their planetary boundaries. </w:t>
      </w:r>
      <w:r w:rsidRPr="00F45741">
        <w:rPr>
          <w:rFonts w:asciiTheme="minorHAnsi" w:hAnsiTheme="minorHAnsi" w:cstheme="minorHAnsi"/>
          <w:sz w:val="12"/>
        </w:rPr>
        <w:t>¶</w:t>
      </w:r>
      <w:r w:rsidRPr="00F45741">
        <w:rPr>
          <w:rFonts w:asciiTheme="minorHAnsi" w:hAnsiTheme="minorHAnsi" w:cstheme="minorHAnsi"/>
          <w:sz w:val="16"/>
        </w:rPr>
        <w:t xml:space="preserve"> 2. </w:t>
      </w:r>
      <w:r w:rsidRPr="00F45741">
        <w:rPr>
          <w:rStyle w:val="StyleUnderline"/>
          <w:rFonts w:asciiTheme="minorHAnsi" w:hAnsiTheme="minorHAnsi" w:cstheme="minorHAnsi"/>
          <w:highlight w:val="cyan"/>
        </w:rPr>
        <w:t>The magnitude</w:t>
      </w:r>
      <w:r w:rsidRPr="00F45741">
        <w:rPr>
          <w:rStyle w:val="StyleUnderline"/>
          <w:rFonts w:asciiTheme="minorHAnsi" w:hAnsiTheme="minorHAnsi" w:cstheme="minorHAnsi"/>
        </w:rPr>
        <w:t xml:space="preserve"> of the means </w:t>
      </w:r>
      <w:r w:rsidRPr="00F45741">
        <w:rPr>
          <w:rStyle w:val="StyleUnderline"/>
          <w:rFonts w:asciiTheme="minorHAnsi" w:hAnsiTheme="minorHAnsi" w:cstheme="minorHAnsi"/>
          <w:highlight w:val="cyan"/>
        </w:rPr>
        <w:t xml:space="preserve">of </w:t>
      </w:r>
      <w:r w:rsidRPr="00F45741">
        <w:rPr>
          <w:rStyle w:val="Emphasis"/>
          <w:rFonts w:asciiTheme="minorHAnsi" w:hAnsiTheme="minorHAnsi" w:cstheme="minorHAnsi"/>
          <w:highlight w:val="cyan"/>
        </w:rPr>
        <w:t>violence</w:t>
      </w:r>
      <w:r w:rsidRPr="00F45741">
        <w:rPr>
          <w:rStyle w:val="StyleUnderline"/>
          <w:rFonts w:asciiTheme="minorHAnsi" w:hAnsiTheme="minorHAnsi" w:cstheme="minorHAnsi"/>
        </w:rPr>
        <w:t xml:space="preserve"> and</w:t>
      </w:r>
      <w:r w:rsidRPr="00F45741">
        <w:rPr>
          <w:rFonts w:asciiTheme="minorHAnsi" w:hAnsiTheme="minorHAnsi" w:cstheme="minorHAnsi"/>
          <w:sz w:val="16"/>
        </w:rPr>
        <w:t xml:space="preserve"> social </w:t>
      </w:r>
      <w:r w:rsidRPr="00F45741">
        <w:rPr>
          <w:rStyle w:val="StyleUnderline"/>
          <w:rFonts w:asciiTheme="minorHAnsi" w:hAnsiTheme="minorHAnsi" w:cstheme="minorHAnsi"/>
        </w:rPr>
        <w:t xml:space="preserve">control </w:t>
      </w:r>
      <w:r w:rsidRPr="00F45741">
        <w:rPr>
          <w:rStyle w:val="Emphasis"/>
          <w:rFonts w:asciiTheme="minorHAnsi" w:hAnsiTheme="minorHAnsi" w:cstheme="minorHAnsi"/>
          <w:highlight w:val="cyan"/>
        </w:rPr>
        <w:t>is unprecedented</w:t>
      </w:r>
      <w:r w:rsidRPr="00F45741">
        <w:rPr>
          <w:rStyle w:val="StyleUnderline"/>
          <w:rFonts w:asciiTheme="minorHAnsi" w:hAnsiTheme="minorHAnsi" w:cstheme="minorHAnsi"/>
        </w:rPr>
        <w:t>, as is the concentration of the means of global communication and symbolic production</w:t>
      </w:r>
      <w:r w:rsidRPr="00F45741">
        <w:rPr>
          <w:rFonts w:asciiTheme="minorHAnsi" w:hAnsiTheme="minorHAnsi" w:cstheme="minorHAnsi"/>
          <w:sz w:val="16"/>
        </w:rPr>
        <w:t xml:space="preserve"> and circulation in the hands of a very few powerful groups. </w:t>
      </w:r>
      <w:proofErr w:type="spellStart"/>
      <w:r w:rsidRPr="00F45741">
        <w:rPr>
          <w:rStyle w:val="Emphasis"/>
          <w:rFonts w:asciiTheme="minorHAnsi" w:hAnsiTheme="minorHAnsi" w:cstheme="minorHAnsi"/>
          <w:highlight w:val="cyan"/>
        </w:rPr>
        <w:t>Computerised</w:t>
      </w:r>
      <w:proofErr w:type="spellEnd"/>
      <w:r w:rsidRPr="00F45741">
        <w:rPr>
          <w:rStyle w:val="Emphasis"/>
          <w:rFonts w:asciiTheme="minorHAnsi" w:hAnsiTheme="minorHAnsi" w:cstheme="minorHAnsi"/>
          <w:highlight w:val="cyan"/>
        </w:rPr>
        <w:t xml:space="preserve"> wars, drones, </w:t>
      </w:r>
      <w:r w:rsidRPr="00F45741">
        <w:rPr>
          <w:rStyle w:val="Emphasis"/>
          <w:rFonts w:asciiTheme="minorHAnsi" w:hAnsiTheme="minorHAnsi" w:cstheme="minorHAnsi"/>
        </w:rPr>
        <w:t>bunker-buster bombs</w:t>
      </w:r>
      <w:r w:rsidRPr="00F45741">
        <w:rPr>
          <w:rStyle w:val="StyleUnderline"/>
          <w:rFonts w:asciiTheme="minorHAnsi" w:hAnsiTheme="minorHAnsi" w:cstheme="minorHAnsi"/>
        </w:rPr>
        <w:t xml:space="preserve">, </w:t>
      </w:r>
      <w:proofErr w:type="gramStart"/>
      <w:r w:rsidRPr="00F45741">
        <w:rPr>
          <w:rStyle w:val="StyleUnderline"/>
          <w:rFonts w:asciiTheme="minorHAnsi" w:hAnsiTheme="minorHAnsi" w:cstheme="minorHAnsi"/>
        </w:rPr>
        <w:t>star wars</w:t>
      </w:r>
      <w:proofErr w:type="gramEnd"/>
      <w:r w:rsidRPr="00F45741">
        <w:rPr>
          <w:rFonts w:asciiTheme="minorHAnsi" w:hAnsiTheme="minorHAnsi" w:cstheme="minorHAnsi"/>
          <w:sz w:val="16"/>
        </w:rPr>
        <w:t xml:space="preserve">, and so forth, </w:t>
      </w:r>
      <w:r w:rsidRPr="00F45741">
        <w:rPr>
          <w:rStyle w:val="StyleUnderline"/>
          <w:rFonts w:asciiTheme="minorHAnsi" w:hAnsiTheme="minorHAnsi" w:cstheme="minorHAnsi"/>
        </w:rPr>
        <w:t xml:space="preserve">have changed the face of warfare. Warfare has become </w:t>
      </w:r>
      <w:proofErr w:type="spellStart"/>
      <w:r w:rsidRPr="00F45741">
        <w:rPr>
          <w:rStyle w:val="StyleUnderline"/>
          <w:rFonts w:asciiTheme="minorHAnsi" w:hAnsiTheme="minorHAnsi" w:cstheme="minorHAnsi"/>
        </w:rPr>
        <w:t>normalised</w:t>
      </w:r>
      <w:proofErr w:type="spellEnd"/>
      <w:r w:rsidRPr="00F45741">
        <w:rPr>
          <w:rStyle w:val="StyleUnderline"/>
          <w:rFonts w:asciiTheme="minorHAnsi" w:hAnsiTheme="minorHAnsi" w:cstheme="minorHAnsi"/>
        </w:rPr>
        <w:t xml:space="preserve"> and </w:t>
      </w:r>
      <w:proofErr w:type="spellStart"/>
      <w:r w:rsidRPr="00F45741">
        <w:rPr>
          <w:rStyle w:val="StyleUnderline"/>
          <w:rFonts w:asciiTheme="minorHAnsi" w:hAnsiTheme="minorHAnsi" w:cstheme="minorHAnsi"/>
        </w:rPr>
        <w:t>sanitised</w:t>
      </w:r>
      <w:proofErr w:type="spellEnd"/>
      <w:r w:rsidRPr="00F45741">
        <w:rPr>
          <w:rStyle w:val="StyleUnderline"/>
          <w:rFonts w:asciiTheme="minorHAnsi" w:hAnsiTheme="minorHAnsi" w:cstheme="minorHAnsi"/>
        </w:rPr>
        <w:t xml:space="preserve"> for those not directly at the receiving end of armed aggression.</w:t>
      </w:r>
      <w:r w:rsidRPr="00F45741">
        <w:rPr>
          <w:rFonts w:asciiTheme="minorHAnsi" w:hAnsiTheme="minorHAnsi" w:cstheme="minorHAnsi"/>
          <w:sz w:val="16"/>
        </w:rPr>
        <w:t xml:space="preserve"> At the same </w:t>
      </w:r>
      <w:proofErr w:type="gramStart"/>
      <w:r w:rsidRPr="00F45741">
        <w:rPr>
          <w:rFonts w:asciiTheme="minorHAnsi" w:hAnsiTheme="minorHAnsi" w:cstheme="minorHAnsi"/>
          <w:sz w:val="16"/>
        </w:rPr>
        <w:t>time</w:t>
      </w:r>
      <w:proofErr w:type="gramEnd"/>
      <w:r w:rsidRPr="00F45741">
        <w:rPr>
          <w:rFonts w:asciiTheme="minorHAnsi" w:hAnsiTheme="minorHAnsi" w:cstheme="minorHAnsi"/>
          <w:sz w:val="16"/>
        </w:rPr>
        <w:t xml:space="preserve"> we have arrived at the panoptical surveillance society and the age of thought control by those who control global flows of communication, images and symbolic production. The world of Edward Snowden is the world of George Orwell; </w:t>
      </w:r>
      <w:r w:rsidRPr="00F45741">
        <w:rPr>
          <w:rFonts w:asciiTheme="minorHAnsi" w:hAnsiTheme="minorHAnsi" w:cstheme="minorHAnsi"/>
          <w:i/>
          <w:iCs/>
          <w:sz w:val="16"/>
        </w:rPr>
        <w:t xml:space="preserve">1984 has arrived; </w:t>
      </w:r>
      <w:r w:rsidRPr="00F45741">
        <w:rPr>
          <w:rFonts w:asciiTheme="minorHAnsi" w:hAnsiTheme="minorHAnsi" w:cstheme="minorHAnsi"/>
          <w:sz w:val="12"/>
        </w:rPr>
        <w:t>¶</w:t>
      </w:r>
      <w:r w:rsidRPr="00F45741">
        <w:rPr>
          <w:rFonts w:asciiTheme="minorHAnsi" w:hAnsiTheme="minorHAnsi" w:cstheme="minorHAnsi"/>
          <w:sz w:val="16"/>
        </w:rPr>
        <w:t xml:space="preserve"> 3. </w:t>
      </w:r>
      <w:r w:rsidRPr="00F45741">
        <w:rPr>
          <w:rStyle w:val="StyleUnderline"/>
          <w:rFonts w:asciiTheme="minorHAnsi" w:hAnsiTheme="minorHAnsi" w:cstheme="minorHAnsi"/>
        </w:rPr>
        <w:t>Capitalism is reaching apparent limits to its extensive expansion. There are no longer any new territories of significance that can be integrated into world capitalism, de-</w:t>
      </w:r>
      <w:proofErr w:type="spellStart"/>
      <w:r w:rsidRPr="00F45741">
        <w:rPr>
          <w:rStyle w:val="StyleUnderline"/>
          <w:rFonts w:asciiTheme="minorHAnsi" w:hAnsiTheme="minorHAnsi" w:cstheme="minorHAnsi"/>
        </w:rPr>
        <w:t>ruralisation</w:t>
      </w:r>
      <w:proofErr w:type="spellEnd"/>
      <w:r w:rsidRPr="00F45741">
        <w:rPr>
          <w:rStyle w:val="StyleUnderline"/>
          <w:rFonts w:asciiTheme="minorHAnsi" w:hAnsiTheme="minorHAnsi" w:cstheme="minorHAnsi"/>
        </w:rPr>
        <w:t xml:space="preserve"> is now well advanced, and the commodification of the countryside and of pre- and non-capitalist spaces has intensified</w:t>
      </w:r>
      <w:r w:rsidRPr="00F45741">
        <w:rPr>
          <w:rFonts w:asciiTheme="minorHAnsi" w:hAnsiTheme="minorHAnsi" w:cstheme="minorHAnsi"/>
          <w:sz w:val="16"/>
        </w:rPr>
        <w:t xml:space="preserve">, that is, converted in hot-house fashion into spaces of capital, so that </w:t>
      </w:r>
      <w:r w:rsidRPr="00F45741">
        <w:rPr>
          <w:rFonts w:asciiTheme="minorHAnsi" w:hAnsiTheme="minorHAnsi" w:cstheme="minorHAnsi"/>
          <w:i/>
          <w:iCs/>
          <w:sz w:val="16"/>
        </w:rPr>
        <w:t xml:space="preserve">intensive </w:t>
      </w:r>
      <w:r w:rsidRPr="00F45741">
        <w:rPr>
          <w:rFonts w:asciiTheme="minorHAnsi" w:hAnsiTheme="minorHAnsi" w:cstheme="minorHAnsi"/>
          <w:sz w:val="16"/>
        </w:rPr>
        <w:t xml:space="preserve">expansion is reaching depths </w:t>
      </w:r>
      <w:proofErr w:type="gramStart"/>
      <w:r w:rsidRPr="00F45741">
        <w:rPr>
          <w:rFonts w:asciiTheme="minorHAnsi" w:hAnsiTheme="minorHAnsi" w:cstheme="minorHAnsi"/>
          <w:sz w:val="16"/>
        </w:rPr>
        <w:t>never before</w:t>
      </w:r>
      <w:proofErr w:type="gramEnd"/>
      <w:r w:rsidRPr="00F45741">
        <w:rPr>
          <w:rFonts w:asciiTheme="minorHAnsi" w:hAnsiTheme="minorHAnsi" w:cstheme="minorHAnsi"/>
          <w:sz w:val="16"/>
        </w:rPr>
        <w:t xml:space="preserve"> seen. </w:t>
      </w:r>
      <w:r w:rsidRPr="00F45741">
        <w:rPr>
          <w:rStyle w:val="StyleUnderline"/>
          <w:rFonts w:asciiTheme="minorHAnsi" w:hAnsiTheme="minorHAnsi" w:cstheme="minorHAnsi"/>
        </w:rPr>
        <w:t>Capitalism must continually expand or collapse.</w:t>
      </w:r>
      <w:r w:rsidRPr="00F45741">
        <w:rPr>
          <w:rFonts w:asciiTheme="minorHAnsi" w:hAnsiTheme="minorHAnsi" w:cstheme="minorHAnsi"/>
          <w:sz w:val="16"/>
        </w:rPr>
        <w:t xml:space="preserve"> How or where will it now expand? </w:t>
      </w:r>
      <w:r w:rsidRPr="00F45741">
        <w:rPr>
          <w:rFonts w:asciiTheme="minorHAnsi" w:hAnsiTheme="minorHAnsi" w:cstheme="minorHAnsi"/>
          <w:sz w:val="12"/>
        </w:rPr>
        <w:t>¶</w:t>
      </w:r>
      <w:r w:rsidRPr="00F45741">
        <w:rPr>
          <w:rFonts w:asciiTheme="minorHAnsi" w:hAnsiTheme="minorHAnsi" w:cstheme="minorHAnsi"/>
          <w:sz w:val="16"/>
        </w:rPr>
        <w:t xml:space="preserve"> 4. </w:t>
      </w:r>
      <w:r w:rsidRPr="00F45741">
        <w:rPr>
          <w:rStyle w:val="StyleUnderline"/>
          <w:rFonts w:asciiTheme="minorHAnsi" w:hAnsiTheme="minorHAnsi" w:cstheme="minorHAnsi"/>
        </w:rPr>
        <w:t xml:space="preserve">There is the rise of a vast </w:t>
      </w:r>
      <w:r w:rsidRPr="00F45741">
        <w:rPr>
          <w:rStyle w:val="StyleUnderline"/>
          <w:rFonts w:asciiTheme="minorHAnsi" w:hAnsiTheme="minorHAnsi" w:cstheme="minorHAnsi"/>
          <w:highlight w:val="cyan"/>
        </w:rPr>
        <w:t>surplus population</w:t>
      </w:r>
      <w:r w:rsidRPr="00F45741">
        <w:rPr>
          <w:rStyle w:val="StyleUnderline"/>
          <w:rFonts w:asciiTheme="minorHAnsi" w:hAnsiTheme="minorHAnsi" w:cstheme="minorHAnsi"/>
        </w:rPr>
        <w:t xml:space="preserve"> inhabiting a “planet of slums,”</w:t>
      </w:r>
      <w:r w:rsidRPr="00F45741">
        <w:rPr>
          <w:rFonts w:asciiTheme="minorHAnsi" w:hAnsiTheme="minorHAnsi" w:cstheme="minorHAnsi"/>
          <w:sz w:val="16"/>
        </w:rPr>
        <w:t xml:space="preserve">4 </w:t>
      </w:r>
      <w:r w:rsidRPr="00F45741">
        <w:rPr>
          <w:rStyle w:val="StyleUnderline"/>
          <w:rFonts w:asciiTheme="minorHAnsi" w:hAnsiTheme="minorHAnsi" w:cstheme="minorHAnsi"/>
          <w:highlight w:val="cyan"/>
        </w:rPr>
        <w:t>alienated from the productive economy</w:t>
      </w:r>
      <w:r w:rsidRPr="00F45741">
        <w:rPr>
          <w:rStyle w:val="StyleUnderline"/>
          <w:rFonts w:asciiTheme="minorHAnsi" w:hAnsiTheme="minorHAnsi" w:cstheme="minorHAnsi"/>
        </w:rPr>
        <w:t xml:space="preserve">, thrown into the margins, </w:t>
      </w:r>
      <w:r w:rsidRPr="00F45741">
        <w:rPr>
          <w:rStyle w:val="StyleUnderline"/>
          <w:rFonts w:asciiTheme="minorHAnsi" w:hAnsiTheme="minorHAnsi" w:cstheme="minorHAnsi"/>
          <w:highlight w:val="cyan"/>
        </w:rPr>
        <w:t xml:space="preserve">and subject to </w:t>
      </w:r>
      <w:r w:rsidRPr="00F45741">
        <w:rPr>
          <w:rStyle w:val="StyleUnderline"/>
          <w:rFonts w:asciiTheme="minorHAnsi" w:hAnsiTheme="minorHAnsi" w:cstheme="minorHAnsi"/>
        </w:rPr>
        <w:t xml:space="preserve">sophisticated systems of social </w:t>
      </w:r>
      <w:r w:rsidRPr="00F45741">
        <w:rPr>
          <w:rStyle w:val="Emphasis"/>
          <w:rFonts w:asciiTheme="minorHAnsi" w:hAnsiTheme="minorHAnsi" w:cstheme="minorHAnsi"/>
          <w:highlight w:val="cyan"/>
        </w:rPr>
        <w:t>control and</w:t>
      </w:r>
      <w:r w:rsidRPr="00F45741">
        <w:rPr>
          <w:rStyle w:val="Emphasis"/>
          <w:rFonts w:asciiTheme="minorHAnsi" w:hAnsiTheme="minorHAnsi" w:cstheme="minorHAnsi"/>
        </w:rPr>
        <w:t xml:space="preserve"> to </w:t>
      </w:r>
      <w:r w:rsidRPr="00F45741">
        <w:rPr>
          <w:rStyle w:val="Emphasis"/>
          <w:rFonts w:asciiTheme="minorHAnsi" w:hAnsiTheme="minorHAnsi" w:cstheme="minorHAnsi"/>
          <w:highlight w:val="cyan"/>
        </w:rPr>
        <w:t>destruction</w:t>
      </w:r>
      <w:r w:rsidRPr="00F45741">
        <w:rPr>
          <w:rStyle w:val="StyleUnderline"/>
          <w:rFonts w:asciiTheme="minorHAnsi" w:hAnsiTheme="minorHAnsi" w:cstheme="minorHAnsi"/>
        </w:rPr>
        <w:t xml:space="preserve"> - to a mortal cycle of dispossession-exploitation-exclusion. This includes </w:t>
      </w:r>
      <w:r w:rsidRPr="00F45741">
        <w:rPr>
          <w:rStyle w:val="Emphasis"/>
          <w:rFonts w:asciiTheme="minorHAnsi" w:hAnsiTheme="minorHAnsi" w:cstheme="minorHAnsi"/>
          <w:highlight w:val="cyan"/>
        </w:rPr>
        <w:t xml:space="preserve">prison-industrial </w:t>
      </w:r>
      <w:r w:rsidRPr="00F45741">
        <w:rPr>
          <w:rStyle w:val="Emphasis"/>
          <w:rFonts w:asciiTheme="minorHAnsi" w:hAnsiTheme="minorHAnsi" w:cstheme="minorHAnsi"/>
        </w:rPr>
        <w:t>and immigrant-detention</w:t>
      </w:r>
      <w:r w:rsidRPr="00F45741">
        <w:rPr>
          <w:rStyle w:val="Emphasis"/>
          <w:rFonts w:asciiTheme="minorHAnsi" w:hAnsiTheme="minorHAnsi" w:cstheme="minorHAnsi"/>
          <w:highlight w:val="cyan"/>
        </w:rPr>
        <w:t xml:space="preserve"> complexes, omnipresent policing, </w:t>
      </w:r>
      <w:proofErr w:type="spellStart"/>
      <w:r w:rsidRPr="00F45741">
        <w:rPr>
          <w:rStyle w:val="Emphasis"/>
          <w:rFonts w:asciiTheme="minorHAnsi" w:hAnsiTheme="minorHAnsi" w:cstheme="minorHAnsi"/>
          <w:highlight w:val="cyan"/>
        </w:rPr>
        <w:t>militarised</w:t>
      </w:r>
      <w:proofErr w:type="spellEnd"/>
      <w:r w:rsidRPr="00F45741">
        <w:rPr>
          <w:rStyle w:val="Emphasis"/>
          <w:rFonts w:asciiTheme="minorHAnsi" w:hAnsiTheme="minorHAnsi" w:cstheme="minorHAnsi"/>
          <w:highlight w:val="cyan"/>
        </w:rPr>
        <w:t xml:space="preserve"> gentrification</w:t>
      </w:r>
      <w:r w:rsidRPr="00F45741">
        <w:rPr>
          <w:rFonts w:asciiTheme="minorHAnsi" w:hAnsiTheme="minorHAnsi" w:cstheme="minorHAnsi"/>
          <w:sz w:val="16"/>
        </w:rPr>
        <w:t xml:space="preserve">, and so on; </w:t>
      </w:r>
      <w:r w:rsidRPr="00F45741">
        <w:rPr>
          <w:rFonts w:asciiTheme="minorHAnsi" w:hAnsiTheme="minorHAnsi" w:cstheme="minorHAnsi"/>
          <w:sz w:val="12"/>
        </w:rPr>
        <w:t>¶</w:t>
      </w:r>
      <w:r w:rsidRPr="00F45741">
        <w:rPr>
          <w:rFonts w:asciiTheme="minorHAnsi" w:hAnsiTheme="minorHAnsi" w:cstheme="minorHAnsi"/>
          <w:sz w:val="16"/>
        </w:rPr>
        <w:t xml:space="preserve"> 5. </w:t>
      </w:r>
      <w:r w:rsidRPr="00F45741">
        <w:rPr>
          <w:rStyle w:val="StyleUnderline"/>
          <w:rFonts w:asciiTheme="minorHAnsi" w:hAnsiTheme="minorHAnsi" w:cstheme="minorHAnsi"/>
        </w:rPr>
        <w:t xml:space="preserve">There is a disjuncture between a </w:t>
      </w:r>
      <w:proofErr w:type="spellStart"/>
      <w:r w:rsidRPr="00F45741">
        <w:rPr>
          <w:rStyle w:val="StyleUnderline"/>
          <w:rFonts w:asciiTheme="minorHAnsi" w:hAnsiTheme="minorHAnsi" w:cstheme="minorHAnsi"/>
        </w:rPr>
        <w:t>globalising</w:t>
      </w:r>
      <w:proofErr w:type="spellEnd"/>
      <w:r w:rsidRPr="00F45741">
        <w:rPr>
          <w:rStyle w:val="StyleUnderline"/>
          <w:rFonts w:asciiTheme="minorHAnsi" w:hAnsiTheme="minorHAnsi" w:cstheme="minorHAnsi"/>
        </w:rPr>
        <w:t xml:space="preserve"> economy and a </w:t>
      </w:r>
      <w:proofErr w:type="gramStart"/>
      <w:r w:rsidRPr="00F45741">
        <w:rPr>
          <w:rStyle w:val="StyleUnderline"/>
          <w:rFonts w:asciiTheme="minorHAnsi" w:hAnsiTheme="minorHAnsi" w:cstheme="minorHAnsi"/>
        </w:rPr>
        <w:t>nation-state based</w:t>
      </w:r>
      <w:proofErr w:type="gramEnd"/>
      <w:r w:rsidRPr="00F45741">
        <w:rPr>
          <w:rStyle w:val="StyleUnderline"/>
          <w:rFonts w:asciiTheme="minorHAnsi" w:hAnsiTheme="minorHAnsi" w:cstheme="minorHAnsi"/>
        </w:rPr>
        <w:t xml:space="preserve"> system of political authority.</w:t>
      </w:r>
      <w:r w:rsidRPr="00F45741">
        <w:rPr>
          <w:rFonts w:asciiTheme="minorHAnsi" w:hAnsiTheme="minorHAnsi" w:cstheme="minorHAnsi"/>
          <w:sz w:val="16"/>
        </w:rPr>
        <w:t xml:space="preserve"> </w:t>
      </w:r>
      <w:r w:rsidRPr="00F45741">
        <w:rPr>
          <w:rStyle w:val="StyleUnderline"/>
          <w:rFonts w:asciiTheme="minorHAnsi" w:hAnsiTheme="minorHAnsi" w:cstheme="minorHAnsi"/>
        </w:rPr>
        <w:t>Transnational state apparatuses</w:t>
      </w:r>
      <w:r w:rsidRPr="00F45741">
        <w:rPr>
          <w:rFonts w:asciiTheme="minorHAnsi" w:hAnsiTheme="minorHAnsi" w:cstheme="minorHAnsi"/>
          <w:sz w:val="16"/>
        </w:rPr>
        <w:t xml:space="preserve"> are incipient and </w:t>
      </w:r>
      <w:r w:rsidRPr="00F45741">
        <w:rPr>
          <w:rStyle w:val="StyleUnderline"/>
          <w:rFonts w:asciiTheme="minorHAnsi" w:hAnsiTheme="minorHAnsi" w:cstheme="minorHAnsi"/>
        </w:rPr>
        <w:t>have not been able to play the role of</w:t>
      </w:r>
      <w:r w:rsidRPr="00F45741">
        <w:rPr>
          <w:rFonts w:asciiTheme="minorHAnsi" w:hAnsiTheme="minorHAnsi" w:cstheme="minorHAnsi"/>
          <w:sz w:val="16"/>
        </w:rPr>
        <w:t xml:space="preserve"> what social scientists refer to as a “</w:t>
      </w:r>
      <w:r w:rsidRPr="00F45741">
        <w:rPr>
          <w:rStyle w:val="StyleUnderline"/>
          <w:rFonts w:asciiTheme="minorHAnsi" w:hAnsiTheme="minorHAnsi" w:cstheme="minorHAnsi"/>
        </w:rPr>
        <w:t>hegemon</w:t>
      </w:r>
      <w:r w:rsidRPr="00F45741">
        <w:rPr>
          <w:rFonts w:asciiTheme="minorHAnsi" w:hAnsiTheme="minorHAnsi" w:cstheme="minorHAnsi"/>
          <w:sz w:val="16"/>
        </w:rPr>
        <w:t xml:space="preserve">,” or a leading nation-state that has enough power and authority to </w:t>
      </w:r>
      <w:proofErr w:type="spellStart"/>
      <w:r w:rsidRPr="00F45741">
        <w:rPr>
          <w:rFonts w:asciiTheme="minorHAnsi" w:hAnsiTheme="minorHAnsi" w:cstheme="minorHAnsi"/>
          <w:sz w:val="16"/>
        </w:rPr>
        <w:t>organise</w:t>
      </w:r>
      <w:proofErr w:type="spellEnd"/>
      <w:r w:rsidRPr="00F45741">
        <w:rPr>
          <w:rFonts w:asciiTheme="minorHAnsi" w:hAnsiTheme="minorHAnsi" w:cstheme="minorHAnsi"/>
          <w:sz w:val="16"/>
        </w:rPr>
        <w:t xml:space="preserve"> and </w:t>
      </w:r>
      <w:proofErr w:type="spellStart"/>
      <w:r w:rsidRPr="00F45741">
        <w:rPr>
          <w:rFonts w:asciiTheme="minorHAnsi" w:hAnsiTheme="minorHAnsi" w:cstheme="minorHAnsi"/>
          <w:sz w:val="16"/>
        </w:rPr>
        <w:t>stabilise</w:t>
      </w:r>
      <w:proofErr w:type="spellEnd"/>
      <w:r w:rsidRPr="00F45741">
        <w:rPr>
          <w:rFonts w:asciiTheme="minorHAnsi" w:hAnsiTheme="minorHAnsi" w:cstheme="minorHAnsi"/>
          <w:sz w:val="16"/>
        </w:rPr>
        <w:t xml:space="preserve"> the system. </w:t>
      </w:r>
      <w:r w:rsidRPr="00F45741">
        <w:rPr>
          <w:rStyle w:val="StyleUnderline"/>
          <w:rFonts w:asciiTheme="minorHAnsi" w:hAnsiTheme="minorHAnsi" w:cstheme="minorHAnsi"/>
          <w:highlight w:val="cyan"/>
        </w:rPr>
        <w:t xml:space="preserve">The spread of </w:t>
      </w:r>
      <w:r w:rsidRPr="00F45741">
        <w:rPr>
          <w:rStyle w:val="Emphasis"/>
          <w:rFonts w:asciiTheme="minorHAnsi" w:hAnsiTheme="minorHAnsi" w:cstheme="minorHAnsi"/>
          <w:highlight w:val="cyan"/>
        </w:rPr>
        <w:t>w</w:t>
      </w:r>
      <w:r w:rsidRPr="00F45741">
        <w:rPr>
          <w:rStyle w:val="StyleUnderline"/>
          <w:rFonts w:asciiTheme="minorHAnsi" w:hAnsiTheme="minorHAnsi" w:cstheme="minorHAnsi"/>
        </w:rPr>
        <w:t xml:space="preserve">eapons of </w:t>
      </w:r>
      <w:r w:rsidRPr="00F45741">
        <w:rPr>
          <w:rStyle w:val="Emphasis"/>
          <w:rFonts w:asciiTheme="minorHAnsi" w:hAnsiTheme="minorHAnsi" w:cstheme="minorHAnsi"/>
          <w:highlight w:val="cyan"/>
        </w:rPr>
        <w:t>m</w:t>
      </w:r>
      <w:r w:rsidRPr="00F45741">
        <w:rPr>
          <w:rStyle w:val="StyleUnderline"/>
          <w:rFonts w:asciiTheme="minorHAnsi" w:hAnsiTheme="minorHAnsi" w:cstheme="minorHAnsi"/>
        </w:rPr>
        <w:t xml:space="preserve">ass </w:t>
      </w:r>
      <w:r w:rsidRPr="00F45741">
        <w:rPr>
          <w:rStyle w:val="Emphasis"/>
          <w:rFonts w:asciiTheme="minorHAnsi" w:hAnsiTheme="minorHAnsi" w:cstheme="minorHAnsi"/>
          <w:highlight w:val="cyan"/>
        </w:rPr>
        <w:t>d</w:t>
      </w:r>
      <w:r w:rsidRPr="00F45741">
        <w:rPr>
          <w:rStyle w:val="StyleUnderline"/>
          <w:rFonts w:asciiTheme="minorHAnsi" w:hAnsiTheme="minorHAnsi" w:cstheme="minorHAnsi"/>
        </w:rPr>
        <w:t xml:space="preserve">estruction and the unprecedented </w:t>
      </w:r>
      <w:proofErr w:type="spellStart"/>
      <w:r w:rsidRPr="00F45741">
        <w:rPr>
          <w:rStyle w:val="StyleUnderline"/>
          <w:rFonts w:asciiTheme="minorHAnsi" w:hAnsiTheme="minorHAnsi" w:cstheme="minorHAnsi"/>
        </w:rPr>
        <w:t>militarisation</w:t>
      </w:r>
      <w:proofErr w:type="spellEnd"/>
      <w:r w:rsidRPr="00F45741">
        <w:rPr>
          <w:rStyle w:val="StyleUnderline"/>
          <w:rFonts w:asciiTheme="minorHAnsi" w:hAnsiTheme="minorHAnsi" w:cstheme="minorHAnsi"/>
        </w:rPr>
        <w:t xml:space="preserve"> of social life and conflict across the globe makes it hard to imagine that the system can come under any stable political authority that assures its reproduction. </w:t>
      </w:r>
      <w:r w:rsidRPr="00F45741">
        <w:rPr>
          <w:rFonts w:asciiTheme="minorHAnsi" w:hAnsiTheme="minorHAnsi" w:cstheme="minorHAnsi"/>
          <w:sz w:val="12"/>
        </w:rPr>
        <w:t>¶</w:t>
      </w:r>
      <w:r w:rsidRPr="00F45741">
        <w:rPr>
          <w:rFonts w:asciiTheme="minorHAnsi" w:hAnsiTheme="minorHAnsi" w:cstheme="minorHAnsi"/>
          <w:sz w:val="16"/>
        </w:rPr>
        <w:t xml:space="preserve"> Global Police State </w:t>
      </w:r>
      <w:r w:rsidRPr="00F45741">
        <w:rPr>
          <w:rFonts w:asciiTheme="minorHAnsi" w:hAnsiTheme="minorHAnsi" w:cstheme="minorHAnsi"/>
          <w:sz w:val="12"/>
        </w:rPr>
        <w:t>¶</w:t>
      </w:r>
      <w:r w:rsidRPr="00F45741">
        <w:rPr>
          <w:rFonts w:asciiTheme="minorHAnsi" w:hAnsiTheme="minorHAnsi" w:cstheme="minorHAnsi"/>
          <w:sz w:val="16"/>
        </w:rPr>
        <w:t xml:space="preserve"> How have social and political forces worldwide responded to crisis? The crisis has resulted in a rapid political </w:t>
      </w:r>
      <w:proofErr w:type="spellStart"/>
      <w:r w:rsidRPr="00F45741">
        <w:rPr>
          <w:rFonts w:asciiTheme="minorHAnsi" w:hAnsiTheme="minorHAnsi" w:cstheme="minorHAnsi"/>
          <w:sz w:val="16"/>
        </w:rPr>
        <w:t>polarisation</w:t>
      </w:r>
      <w:proofErr w:type="spellEnd"/>
      <w:r w:rsidRPr="00F45741">
        <w:rPr>
          <w:rFonts w:asciiTheme="minorHAnsi" w:hAnsiTheme="minorHAnsi" w:cstheme="minorHAnsi"/>
          <w:sz w:val="16"/>
        </w:rPr>
        <w:t xml:space="preserve"> in global society. Both right and left-wing forces are ascendant. Three responses seem to be in dispute. </w:t>
      </w:r>
      <w:r w:rsidRPr="00F45741">
        <w:rPr>
          <w:rFonts w:asciiTheme="minorHAnsi" w:hAnsiTheme="minorHAnsi" w:cstheme="minorHAnsi"/>
          <w:sz w:val="12"/>
        </w:rPr>
        <w:t>¶</w:t>
      </w:r>
      <w:r w:rsidRPr="00F45741">
        <w:rPr>
          <w:rFonts w:asciiTheme="minorHAnsi" w:hAnsiTheme="minorHAnsi" w:cstheme="minorHAnsi"/>
          <w:sz w:val="16"/>
        </w:rPr>
        <w:t xml:space="preserve"> One is what we could call “reformism from above.” This elite reformism is aimed at </w:t>
      </w:r>
      <w:proofErr w:type="spellStart"/>
      <w:r w:rsidRPr="00F45741">
        <w:rPr>
          <w:rFonts w:asciiTheme="minorHAnsi" w:hAnsiTheme="minorHAnsi" w:cstheme="minorHAnsi"/>
          <w:sz w:val="16"/>
        </w:rPr>
        <w:t>stabilising</w:t>
      </w:r>
      <w:proofErr w:type="spellEnd"/>
      <w:r w:rsidRPr="00F45741">
        <w:rPr>
          <w:rFonts w:asciiTheme="minorHAnsi" w:hAnsiTheme="minorHAnsi" w:cstheme="minorHAnsi"/>
          <w:sz w:val="16"/>
        </w:rPr>
        <w:t xml:space="preserve"> the system, at saving the system from itself and from more radical re- </w:t>
      </w:r>
      <w:proofErr w:type="spellStart"/>
      <w:r w:rsidRPr="00F45741">
        <w:rPr>
          <w:rFonts w:asciiTheme="minorHAnsi" w:hAnsiTheme="minorHAnsi" w:cstheme="minorHAnsi"/>
          <w:sz w:val="16"/>
        </w:rPr>
        <w:t>sponses</w:t>
      </w:r>
      <w:proofErr w:type="spellEnd"/>
      <w:r w:rsidRPr="00F45741">
        <w:rPr>
          <w:rFonts w:asciiTheme="minorHAnsi" w:hAnsiTheme="minorHAnsi" w:cstheme="minorHAnsi"/>
          <w:sz w:val="16"/>
        </w:rPr>
        <w:t xml:space="preserve"> from below. Nonetheless, in the years following the 2008 collapse of the global financial system it seems these reformers are unable (or unwilling) to prevail over the power of transnational financial capital. A second response is popular, </w:t>
      </w:r>
      <w:proofErr w:type="gramStart"/>
      <w:r w:rsidRPr="00F45741">
        <w:rPr>
          <w:rFonts w:asciiTheme="minorHAnsi" w:hAnsiTheme="minorHAnsi" w:cstheme="minorHAnsi"/>
          <w:sz w:val="16"/>
        </w:rPr>
        <w:t>grassroots</w:t>
      </w:r>
      <w:proofErr w:type="gramEnd"/>
      <w:r w:rsidRPr="00F45741">
        <w:rPr>
          <w:rFonts w:asciiTheme="minorHAnsi" w:hAnsiTheme="minorHAnsi" w:cstheme="minorHAnsi"/>
          <w:sz w:val="16"/>
        </w:rPr>
        <w:t xml:space="preserve"> and leftist resistance from below. As social and political conflict escalates around the world there appears to be a mounting global revolt. While such resistance appears insurgent in the wake of 2008 it is spread very unevenly across countries and regions and facing many problems and challenges. </w:t>
      </w:r>
      <w:r w:rsidRPr="00F45741">
        <w:rPr>
          <w:rFonts w:asciiTheme="minorHAnsi" w:hAnsiTheme="minorHAnsi" w:cstheme="minorHAnsi"/>
          <w:sz w:val="12"/>
        </w:rPr>
        <w:t>¶</w:t>
      </w:r>
      <w:r w:rsidRPr="00F45741">
        <w:rPr>
          <w:rFonts w:asciiTheme="minorHAnsi" w:hAnsiTheme="minorHAnsi" w:cstheme="minorHAnsi"/>
          <w:sz w:val="16"/>
        </w:rPr>
        <w:t xml:space="preserve"> Yet another response is that I term </w:t>
      </w:r>
      <w:r w:rsidRPr="00F45741">
        <w:rPr>
          <w:rFonts w:asciiTheme="minorHAnsi" w:hAnsiTheme="minorHAnsi" w:cstheme="minorHAnsi"/>
          <w:i/>
          <w:iCs/>
          <w:sz w:val="16"/>
        </w:rPr>
        <w:t>21st century fascism</w:t>
      </w:r>
      <w:r w:rsidRPr="00F45741">
        <w:rPr>
          <w:rFonts w:asciiTheme="minorHAnsi" w:hAnsiTheme="minorHAnsi" w:cstheme="minorHAnsi"/>
          <w:sz w:val="16"/>
        </w:rPr>
        <w:t xml:space="preserve">.5 </w:t>
      </w:r>
      <w:r w:rsidRPr="00F45741">
        <w:rPr>
          <w:rStyle w:val="StyleUnderline"/>
          <w:rFonts w:asciiTheme="minorHAnsi" w:hAnsiTheme="minorHAnsi" w:cstheme="minorHAnsi"/>
          <w:highlight w:val="cyan"/>
        </w:rPr>
        <w:t>The ultra-right is</w:t>
      </w:r>
      <w:r w:rsidRPr="00F45741">
        <w:rPr>
          <w:rStyle w:val="StyleUnderline"/>
          <w:rFonts w:asciiTheme="minorHAnsi" w:hAnsiTheme="minorHAnsi" w:cstheme="minorHAnsi"/>
        </w:rPr>
        <w:t xml:space="preserve"> an </w:t>
      </w:r>
      <w:r w:rsidRPr="00F45741">
        <w:rPr>
          <w:rStyle w:val="StyleUnderline"/>
          <w:rFonts w:asciiTheme="minorHAnsi" w:hAnsiTheme="minorHAnsi" w:cstheme="minorHAnsi"/>
          <w:highlight w:val="cyan"/>
        </w:rPr>
        <w:t>insurgent</w:t>
      </w:r>
      <w:r w:rsidRPr="00F45741">
        <w:rPr>
          <w:rStyle w:val="StyleUnderline"/>
          <w:rFonts w:asciiTheme="minorHAnsi" w:hAnsiTheme="minorHAnsi" w:cstheme="minorHAnsi"/>
        </w:rPr>
        <w:t xml:space="preserve"> force in many countries.</w:t>
      </w:r>
      <w:r w:rsidRPr="00F45741">
        <w:rPr>
          <w:rFonts w:asciiTheme="minorHAnsi" w:hAnsiTheme="minorHAnsi" w:cstheme="minorHAnsi"/>
          <w:sz w:val="16"/>
        </w:rPr>
        <w:t xml:space="preserve"> In broad strokes, </w:t>
      </w:r>
      <w:r w:rsidRPr="00F45741">
        <w:rPr>
          <w:rStyle w:val="StyleUnderline"/>
          <w:rFonts w:asciiTheme="minorHAnsi" w:hAnsiTheme="minorHAnsi" w:cstheme="minorHAnsi"/>
        </w:rPr>
        <w:t xml:space="preserve">this project seeks to fuse reactionary political power with transnational capital and to </w:t>
      </w:r>
      <w:proofErr w:type="spellStart"/>
      <w:r w:rsidRPr="00F45741">
        <w:rPr>
          <w:rStyle w:val="StyleUnderline"/>
          <w:rFonts w:asciiTheme="minorHAnsi" w:hAnsiTheme="minorHAnsi" w:cstheme="minorHAnsi"/>
        </w:rPr>
        <w:t>organise</w:t>
      </w:r>
      <w:proofErr w:type="spellEnd"/>
      <w:r w:rsidRPr="00F45741">
        <w:rPr>
          <w:rStyle w:val="StyleUnderline"/>
          <w:rFonts w:asciiTheme="minorHAnsi" w:hAnsiTheme="minorHAnsi" w:cstheme="minorHAnsi"/>
        </w:rPr>
        <w:t xml:space="preserve"> a mass base among historically privileged sectors of the global working class</w:t>
      </w:r>
      <w:r w:rsidRPr="00F45741">
        <w:rPr>
          <w:rFonts w:asciiTheme="minorHAnsi" w:hAnsiTheme="minorHAnsi" w:cstheme="minorHAnsi"/>
          <w:sz w:val="16"/>
        </w:rPr>
        <w:t xml:space="preserve"> – </w:t>
      </w:r>
      <w:r w:rsidRPr="00F45741">
        <w:rPr>
          <w:rStyle w:val="StyleUnderline"/>
          <w:rFonts w:asciiTheme="minorHAnsi" w:hAnsiTheme="minorHAnsi" w:cstheme="minorHAnsi"/>
        </w:rPr>
        <w:t>such as white workers</w:t>
      </w:r>
      <w:r w:rsidRPr="00F45741">
        <w:rPr>
          <w:rFonts w:asciiTheme="minorHAnsi" w:hAnsiTheme="minorHAnsi" w:cstheme="minorHAnsi"/>
          <w:sz w:val="16"/>
        </w:rPr>
        <w:t xml:space="preserve"> in the North and middle layers in the South – </w:t>
      </w:r>
      <w:r w:rsidRPr="00F45741">
        <w:rPr>
          <w:rStyle w:val="StyleUnderline"/>
          <w:rFonts w:asciiTheme="minorHAnsi" w:hAnsiTheme="minorHAnsi" w:cstheme="minorHAnsi"/>
        </w:rPr>
        <w:t xml:space="preserve">that are now experiencing heightened insecurity and the specter of downward mobility. It involves </w:t>
      </w:r>
      <w:r w:rsidRPr="00F45741">
        <w:rPr>
          <w:rStyle w:val="Emphasis"/>
          <w:rFonts w:asciiTheme="minorHAnsi" w:hAnsiTheme="minorHAnsi" w:cstheme="minorHAnsi"/>
        </w:rPr>
        <w:t xml:space="preserve">militarism, extreme </w:t>
      </w:r>
      <w:proofErr w:type="spellStart"/>
      <w:r w:rsidRPr="00F45741">
        <w:rPr>
          <w:rStyle w:val="Emphasis"/>
          <w:rFonts w:asciiTheme="minorHAnsi" w:hAnsiTheme="minorHAnsi" w:cstheme="minorHAnsi"/>
          <w:highlight w:val="cyan"/>
        </w:rPr>
        <w:t>masculinisation</w:t>
      </w:r>
      <w:proofErr w:type="spellEnd"/>
      <w:r w:rsidRPr="00F45741">
        <w:rPr>
          <w:rStyle w:val="Emphasis"/>
          <w:rFonts w:asciiTheme="minorHAnsi" w:hAnsiTheme="minorHAnsi" w:cstheme="minorHAnsi"/>
          <w:highlight w:val="cyan"/>
        </w:rPr>
        <w:t xml:space="preserve">, homophobia, </w:t>
      </w:r>
      <w:proofErr w:type="gramStart"/>
      <w:r w:rsidRPr="00F45741">
        <w:rPr>
          <w:rStyle w:val="Emphasis"/>
          <w:rFonts w:asciiTheme="minorHAnsi" w:hAnsiTheme="minorHAnsi" w:cstheme="minorHAnsi"/>
          <w:highlight w:val="cyan"/>
        </w:rPr>
        <w:t>racism</w:t>
      </w:r>
      <w:proofErr w:type="gramEnd"/>
      <w:r w:rsidRPr="00F45741">
        <w:rPr>
          <w:rStyle w:val="Emphasis"/>
          <w:rFonts w:asciiTheme="minorHAnsi" w:hAnsiTheme="minorHAnsi" w:cstheme="minorHAnsi"/>
          <w:highlight w:val="cyan"/>
        </w:rPr>
        <w:t xml:space="preserve"> and racist </w:t>
      </w:r>
      <w:proofErr w:type="spellStart"/>
      <w:r w:rsidRPr="00F45741">
        <w:rPr>
          <w:rStyle w:val="Emphasis"/>
          <w:rFonts w:asciiTheme="minorHAnsi" w:hAnsiTheme="minorHAnsi" w:cstheme="minorHAnsi"/>
          <w:highlight w:val="cyan"/>
        </w:rPr>
        <w:t>mobilisations</w:t>
      </w:r>
      <w:proofErr w:type="spellEnd"/>
      <w:r w:rsidRPr="00F45741">
        <w:rPr>
          <w:rStyle w:val="StyleUnderline"/>
          <w:rFonts w:asciiTheme="minorHAnsi" w:hAnsiTheme="minorHAnsi" w:cstheme="minorHAnsi"/>
        </w:rPr>
        <w:t>, including the search for scapegoats, such as immigrant workers and</w:t>
      </w:r>
      <w:r w:rsidRPr="00F45741">
        <w:rPr>
          <w:rFonts w:asciiTheme="minorHAnsi" w:hAnsiTheme="minorHAnsi" w:cstheme="minorHAnsi"/>
          <w:sz w:val="16"/>
        </w:rPr>
        <w:t xml:space="preserve">, in the West, </w:t>
      </w:r>
      <w:r w:rsidRPr="00F45741">
        <w:rPr>
          <w:rStyle w:val="StyleUnderline"/>
          <w:rFonts w:asciiTheme="minorHAnsi" w:hAnsiTheme="minorHAnsi" w:cstheme="minorHAnsi"/>
        </w:rPr>
        <w:t xml:space="preserve">Muslims. </w:t>
      </w:r>
      <w:r w:rsidRPr="00F45741">
        <w:rPr>
          <w:rStyle w:val="Emphasis"/>
          <w:rFonts w:asciiTheme="minorHAnsi" w:hAnsiTheme="minorHAnsi" w:cstheme="minorHAnsi"/>
          <w:highlight w:val="cyan"/>
        </w:rPr>
        <w:t>Twenty-first century fascism</w:t>
      </w:r>
      <w:r w:rsidRPr="00F45741">
        <w:rPr>
          <w:rStyle w:val="StyleUnderline"/>
          <w:rFonts w:asciiTheme="minorHAnsi" w:hAnsiTheme="minorHAnsi" w:cstheme="minorHAnsi"/>
        </w:rPr>
        <w:t xml:space="preserve"> evokes mystifying ideologies, often involving race/culture supremacy and xenophobia, embracing an </w:t>
      </w:r>
      <w:proofErr w:type="spellStart"/>
      <w:r w:rsidRPr="00F45741">
        <w:rPr>
          <w:rStyle w:val="StyleUnderline"/>
          <w:rFonts w:asciiTheme="minorHAnsi" w:hAnsiTheme="minorHAnsi" w:cstheme="minorHAnsi"/>
        </w:rPr>
        <w:t>idealised</w:t>
      </w:r>
      <w:proofErr w:type="spellEnd"/>
      <w:r w:rsidRPr="00F45741">
        <w:rPr>
          <w:rStyle w:val="StyleUnderline"/>
          <w:rFonts w:asciiTheme="minorHAnsi" w:hAnsiTheme="minorHAnsi" w:cstheme="minorHAnsi"/>
        </w:rPr>
        <w:t xml:space="preserve"> and mythical past. Neo-fascist culture </w:t>
      </w:r>
      <w:proofErr w:type="spellStart"/>
      <w:r w:rsidRPr="00F45741">
        <w:rPr>
          <w:rStyle w:val="Emphasis"/>
          <w:rFonts w:asciiTheme="minorHAnsi" w:hAnsiTheme="minorHAnsi" w:cstheme="minorHAnsi"/>
          <w:highlight w:val="cyan"/>
        </w:rPr>
        <w:t>normalises</w:t>
      </w:r>
      <w:proofErr w:type="spellEnd"/>
      <w:r w:rsidRPr="00F45741">
        <w:rPr>
          <w:rStyle w:val="Emphasis"/>
          <w:rFonts w:asciiTheme="minorHAnsi" w:hAnsiTheme="minorHAnsi" w:cstheme="minorHAnsi"/>
          <w:highlight w:val="cyan"/>
        </w:rPr>
        <w:t xml:space="preserve"> and </w:t>
      </w:r>
      <w:proofErr w:type="spellStart"/>
      <w:r w:rsidRPr="00F45741">
        <w:rPr>
          <w:rStyle w:val="Emphasis"/>
          <w:rFonts w:asciiTheme="minorHAnsi" w:hAnsiTheme="minorHAnsi" w:cstheme="minorHAnsi"/>
          <w:highlight w:val="cyan"/>
        </w:rPr>
        <w:t>glamorises</w:t>
      </w:r>
      <w:proofErr w:type="spellEnd"/>
      <w:r w:rsidRPr="00F45741">
        <w:rPr>
          <w:rStyle w:val="Emphasis"/>
          <w:rFonts w:asciiTheme="minorHAnsi" w:hAnsiTheme="minorHAnsi" w:cstheme="minorHAnsi"/>
          <w:highlight w:val="cyan"/>
        </w:rPr>
        <w:t xml:space="preserve"> warfare</w:t>
      </w:r>
      <w:r w:rsidRPr="00F45741">
        <w:rPr>
          <w:rStyle w:val="StyleUnderline"/>
          <w:rFonts w:asciiTheme="minorHAnsi" w:hAnsiTheme="minorHAnsi" w:cstheme="minorHAnsi"/>
          <w:highlight w:val="cyan"/>
        </w:rPr>
        <w:t xml:space="preserve"> </w:t>
      </w:r>
      <w:r w:rsidRPr="00F45741">
        <w:rPr>
          <w:rStyle w:val="StyleUnderline"/>
          <w:rFonts w:asciiTheme="minorHAnsi" w:hAnsiTheme="minorHAnsi" w:cstheme="minorHAnsi"/>
          <w:highlight w:val="cyan"/>
        </w:rPr>
        <w:lastRenderedPageBreak/>
        <w:t>and social violence</w:t>
      </w:r>
      <w:r w:rsidRPr="00F45741">
        <w:rPr>
          <w:rStyle w:val="StyleUnderline"/>
          <w:rFonts w:asciiTheme="minorHAnsi" w:hAnsiTheme="minorHAnsi" w:cstheme="minorHAnsi"/>
        </w:rPr>
        <w:t>, indeed, generates a fascination with domination that is portrayed even as heroic.</w:t>
      </w:r>
    </w:p>
    <w:p w14:paraId="61D073EF" w14:textId="77777777" w:rsidR="00D069D9" w:rsidRPr="00F45741" w:rsidRDefault="00D069D9" w:rsidP="00D069D9">
      <w:pPr>
        <w:keepNext/>
        <w:keepLines/>
        <w:spacing w:before="40"/>
        <w:outlineLvl w:val="3"/>
        <w:rPr>
          <w:rFonts w:asciiTheme="minorHAnsi" w:eastAsiaTheme="majorEastAsia" w:hAnsiTheme="minorHAnsi" w:cstheme="minorHAnsi"/>
          <w:b/>
          <w:iCs/>
          <w:sz w:val="26"/>
        </w:rPr>
      </w:pPr>
      <w:r w:rsidRPr="00F45741">
        <w:rPr>
          <w:rFonts w:asciiTheme="minorHAnsi" w:eastAsiaTheme="majorEastAsia" w:hAnsiTheme="minorHAnsi" w:cstheme="minorHAnsi"/>
          <w:b/>
          <w:iCs/>
          <w:sz w:val="26"/>
        </w:rPr>
        <w:t xml:space="preserve">The alternative is to affirm the reconstitution of the Communist Party – only the Party can provide effective accountability mechanisms to correct chauvinist tendencies, educate and mobilize marginalized communities, and connect local struggles to a movement for international liberation </w:t>
      </w:r>
    </w:p>
    <w:p w14:paraId="14FC83F3" w14:textId="77777777" w:rsidR="00D069D9" w:rsidRPr="00F45741" w:rsidRDefault="00D069D9" w:rsidP="00D069D9">
      <w:pPr>
        <w:rPr>
          <w:rFonts w:asciiTheme="minorHAnsi" w:hAnsiTheme="minorHAnsi" w:cstheme="minorHAnsi"/>
          <w:sz w:val="16"/>
        </w:rPr>
      </w:pPr>
      <w:r w:rsidRPr="00F45741">
        <w:rPr>
          <w:rFonts w:asciiTheme="minorHAnsi" w:hAnsiTheme="minorHAnsi" w:cstheme="minorHAnsi"/>
          <w:b/>
          <w:bCs/>
          <w:sz w:val="26"/>
        </w:rPr>
        <w:t>Escalante 18</w:t>
      </w:r>
      <w:r w:rsidRPr="00F45741">
        <w:rPr>
          <w:rFonts w:asciiTheme="minorHAnsi" w:hAnsiTheme="minorHAnsi" w:cstheme="minorHAnsi"/>
        </w:rPr>
        <w:br/>
      </w:r>
      <w:r w:rsidRPr="00F45741">
        <w:rPr>
          <w:rFonts w:asciiTheme="minorHAnsi" w:hAnsiTheme="minorHAnsi" w:cstheme="minorHAnsi"/>
          <w:sz w:val="16"/>
        </w:rPr>
        <w:t>(Alyson Escalante is a Marxist-Leninist, Materialist Feminist and Anti-Imperialist activist. “PARTY ORGANIZING IN THE 21ST CENTURY” September 21</w:t>
      </w:r>
      <w:r w:rsidRPr="00F45741">
        <w:rPr>
          <w:rFonts w:asciiTheme="minorHAnsi" w:hAnsiTheme="minorHAnsi" w:cstheme="minorHAnsi"/>
          <w:sz w:val="16"/>
          <w:vertAlign w:val="superscript"/>
        </w:rPr>
        <w:t>st</w:t>
      </w:r>
      <w:r w:rsidRPr="00F45741">
        <w:rPr>
          <w:rFonts w:asciiTheme="minorHAnsi" w:hAnsiTheme="minorHAnsi" w:cstheme="minorHAnsi"/>
          <w:sz w:val="16"/>
        </w:rPr>
        <w:t xml:space="preserve">, </w:t>
      </w:r>
      <w:proofErr w:type="gramStart"/>
      <w:r w:rsidRPr="00F45741">
        <w:rPr>
          <w:rFonts w:asciiTheme="minorHAnsi" w:hAnsiTheme="minorHAnsi" w:cstheme="minorHAnsi"/>
          <w:sz w:val="16"/>
        </w:rPr>
        <w:t>2018</w:t>
      </w:r>
      <w:proofErr w:type="gramEnd"/>
      <w:r w:rsidRPr="00F45741">
        <w:rPr>
          <w:rFonts w:asciiTheme="minorHAnsi" w:hAnsiTheme="minorHAnsi" w:cstheme="minorHAnsi"/>
          <w:sz w:val="16"/>
        </w:rPr>
        <w:t xml:space="preserve"> </w:t>
      </w:r>
      <w:hyperlink r:id="rId13" w:history="1">
        <w:r w:rsidRPr="00F45741">
          <w:rPr>
            <w:rFonts w:asciiTheme="minorHAnsi" w:hAnsiTheme="minorHAnsi" w:cstheme="minorHAnsi"/>
            <w:sz w:val="16"/>
          </w:rPr>
          <w:t>https://theforgenews.org/2018/09/21/party-organizing-in-the-21st-century/</w:t>
        </w:r>
      </w:hyperlink>
      <w:r w:rsidRPr="00F45741">
        <w:rPr>
          <w:rFonts w:asciiTheme="minorHAnsi" w:hAnsiTheme="minorHAnsi" w:cstheme="minorHAnsi"/>
          <w:sz w:val="16"/>
        </w:rPr>
        <w:t xml:space="preserve"> </w:t>
      </w:r>
      <w:proofErr w:type="spellStart"/>
      <w:r w:rsidRPr="00F45741">
        <w:rPr>
          <w:rFonts w:asciiTheme="minorHAnsi" w:hAnsiTheme="minorHAnsi" w:cstheme="minorHAnsi"/>
          <w:sz w:val="16"/>
        </w:rPr>
        <w:t>cVs</w:t>
      </w:r>
      <w:proofErr w:type="spellEnd"/>
      <w:r w:rsidRPr="00F45741">
        <w:rPr>
          <w:rFonts w:asciiTheme="minorHAnsi" w:hAnsiTheme="minorHAnsi" w:cstheme="minorHAnsi"/>
          <w:sz w:val="16"/>
        </w:rPr>
        <w:t>)</w:t>
      </w:r>
    </w:p>
    <w:p w14:paraId="365EB8E0" w14:textId="77777777" w:rsidR="00D069D9" w:rsidRPr="00DB0EB2" w:rsidRDefault="00D069D9" w:rsidP="00D069D9">
      <w:pPr>
        <w:rPr>
          <w:rFonts w:asciiTheme="minorHAnsi" w:hAnsiTheme="minorHAnsi" w:cstheme="minorHAnsi"/>
          <w:sz w:val="16"/>
        </w:rPr>
      </w:pPr>
      <w:r w:rsidRPr="00F45741">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F45741">
        <w:rPr>
          <w:rFonts w:asciiTheme="minorHAnsi" w:hAnsiTheme="minorHAnsi" w:cstheme="minorHAnsi"/>
          <w:highlight w:val="cyan"/>
          <w:u w:val="single"/>
        </w:rPr>
        <w:t>base building and dual power strategy can be best forwarded through party organizing</w:t>
      </w:r>
      <w:r w:rsidRPr="00F45741">
        <w:rPr>
          <w:rFonts w:asciiTheme="minorHAnsi" w:hAnsiTheme="minorHAnsi" w:cstheme="minorHAnsi"/>
          <w:u w:val="single"/>
        </w:rPr>
        <w:t xml:space="preserve">, and that </w:t>
      </w:r>
      <w:r w:rsidRPr="00F45741">
        <w:rPr>
          <w:rFonts w:asciiTheme="minorHAnsi" w:hAnsiTheme="minorHAnsi" w:cstheme="minorHAnsi"/>
          <w:highlight w:val="cyan"/>
          <w:u w:val="single"/>
        </w:rPr>
        <w:t>party organizing can allow this</w:t>
      </w:r>
      <w:r w:rsidRPr="00F45741">
        <w:rPr>
          <w:rFonts w:asciiTheme="minorHAnsi" w:hAnsiTheme="minorHAnsi" w:cstheme="minorHAnsi"/>
          <w:u w:val="single"/>
        </w:rPr>
        <w:t xml:space="preserve"> emerging </w:t>
      </w:r>
      <w:r w:rsidRPr="00F45741">
        <w:rPr>
          <w:rFonts w:asciiTheme="minorHAnsi" w:hAnsiTheme="minorHAnsi" w:cstheme="minorHAnsi"/>
          <w:highlight w:val="cyan"/>
          <w:u w:val="single"/>
        </w:rPr>
        <w:t>movement to solidify into a powerful revolutionary socialist tendency</w:t>
      </w:r>
      <w:r w:rsidRPr="00F45741">
        <w:rPr>
          <w:rFonts w:asciiTheme="minorHAnsi" w:hAnsiTheme="minorHAnsi" w:cstheme="minorHAnsi"/>
          <w:u w:val="single"/>
        </w:rPr>
        <w:t xml:space="preserve"> in the United States. </w:t>
      </w:r>
      <w:r w:rsidRPr="00F45741">
        <w:rPr>
          <w:rFonts w:asciiTheme="minorHAnsi" w:hAnsiTheme="minorHAnsi" w:cstheme="minorHAnsi"/>
          <w:sz w:val="16"/>
        </w:rPr>
        <w:t xml:space="preserve">One of the crucial insights of the base building movement is that </w:t>
      </w:r>
      <w:r w:rsidRPr="00F45741">
        <w:rPr>
          <w:rFonts w:asciiTheme="minorHAnsi" w:hAnsiTheme="minorHAnsi" w:cstheme="minorHAnsi"/>
          <w:u w:val="single"/>
        </w:rPr>
        <w:t>the current state of the left in the United States is one in which revolution is not currently possible.</w:t>
      </w:r>
      <w:r w:rsidRPr="00F45741">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F45741">
        <w:rPr>
          <w:rFonts w:asciiTheme="minorHAnsi" w:hAnsiTheme="minorHAnsi" w:cstheme="minorHAnsi"/>
          <w:u w:val="single"/>
        </w:rPr>
        <w:t xml:space="preserve">The base building emphasis on dual power responds directly to this insight. </w:t>
      </w:r>
      <w:r w:rsidRPr="00F45741">
        <w:rPr>
          <w:rFonts w:asciiTheme="minorHAnsi" w:hAnsiTheme="minorHAnsi" w:cstheme="minorHAnsi"/>
          <w:highlight w:val="cyan"/>
          <w:u w:val="single"/>
        </w:rPr>
        <w:t>By building institutions which can meet people’s needs, we</w:t>
      </w:r>
      <w:r w:rsidRPr="00F45741">
        <w:rPr>
          <w:rFonts w:asciiTheme="minorHAnsi" w:hAnsiTheme="minorHAnsi" w:cstheme="minorHAnsi"/>
          <w:u w:val="single"/>
        </w:rPr>
        <w:t xml:space="preserve"> are able to concretely </w:t>
      </w:r>
      <w:r w:rsidRPr="00F45741">
        <w:rPr>
          <w:rFonts w:asciiTheme="minorHAnsi" w:hAnsiTheme="minorHAnsi" w:cstheme="minorHAnsi"/>
          <w:highlight w:val="cyan"/>
          <w:u w:val="single"/>
        </w:rPr>
        <w:t>demonstrate that communists can offer</w:t>
      </w:r>
      <w:r w:rsidRPr="00F45741">
        <w:rPr>
          <w:rFonts w:asciiTheme="minorHAnsi" w:hAnsiTheme="minorHAnsi" w:cstheme="minorHAnsi"/>
          <w:u w:val="single"/>
        </w:rPr>
        <w:t xml:space="preserve"> the oppressed </w:t>
      </w:r>
      <w:r w:rsidRPr="00F45741">
        <w:rPr>
          <w:rFonts w:asciiTheme="minorHAnsi" w:hAnsiTheme="minorHAnsi" w:cstheme="minorHAnsi"/>
          <w:highlight w:val="cyan"/>
          <w:u w:val="single"/>
        </w:rPr>
        <w:t>relief from</w:t>
      </w:r>
      <w:r w:rsidRPr="00F45741">
        <w:rPr>
          <w:rFonts w:asciiTheme="minorHAnsi" w:hAnsiTheme="minorHAnsi" w:cstheme="minorHAnsi"/>
          <w:u w:val="single"/>
        </w:rPr>
        <w:t xml:space="preserve"> the horrific conditions of </w:t>
      </w:r>
      <w:r w:rsidRPr="00F45741">
        <w:rPr>
          <w:rFonts w:asciiTheme="minorHAnsi" w:hAnsiTheme="minorHAnsi" w:cstheme="minorHAnsi"/>
          <w:highlight w:val="cyan"/>
          <w:u w:val="single"/>
        </w:rPr>
        <w:t>capitalism.</w:t>
      </w:r>
      <w:r w:rsidRPr="00F45741">
        <w:rPr>
          <w:rFonts w:asciiTheme="minorHAnsi" w:hAnsiTheme="minorHAnsi" w:cstheme="minorHAnsi"/>
          <w:sz w:val="16"/>
        </w:rPr>
        <w:t xml:space="preserve"> Base building strategy recognizes that </w:t>
      </w:r>
      <w:proofErr w:type="gramStart"/>
      <w:r w:rsidRPr="00F45741">
        <w:rPr>
          <w:rFonts w:asciiTheme="minorHAnsi" w:hAnsiTheme="minorHAnsi" w:cstheme="minorHAnsi"/>
          <w:sz w:val="16"/>
        </w:rPr>
        <w:t>actually doing</w:t>
      </w:r>
      <w:proofErr w:type="gramEnd"/>
      <w:r w:rsidRPr="00F45741">
        <w:rPr>
          <w:rFonts w:asciiTheme="minorHAnsi" w:hAnsiTheme="minorHAnsi" w:cstheme="minorHAnsi"/>
          <w:sz w:val="16"/>
        </w:rPr>
        <w:t xml:space="preserve">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F45741">
        <w:rPr>
          <w:rFonts w:asciiTheme="minorHAnsi" w:hAnsiTheme="minorHAnsi" w:cstheme="minorHAnsi"/>
          <w:u w:val="single"/>
        </w:rPr>
        <w:t xml:space="preserve">If it turns out that establishing socialist institutions to meet people’s needs does in fact create sympathy towards the cause of communism, how can we mobilize that base? </w:t>
      </w:r>
      <w:r w:rsidRPr="00F45741">
        <w:rPr>
          <w:rFonts w:asciiTheme="minorHAnsi" w:hAnsiTheme="minorHAnsi" w:cstheme="minorHAnsi"/>
          <w:sz w:val="16"/>
        </w:rPr>
        <w:t xml:space="preserve">Put simply: </w:t>
      </w:r>
      <w:proofErr w:type="gramStart"/>
      <w:r w:rsidRPr="00F45741">
        <w:rPr>
          <w:rFonts w:asciiTheme="minorHAnsi" w:hAnsiTheme="minorHAnsi" w:cstheme="minorHAnsi"/>
          <w:b/>
          <w:iCs/>
          <w:highlight w:val="cyan"/>
          <w:u w:val="single"/>
        </w:rPr>
        <w:t>in order to</w:t>
      </w:r>
      <w:proofErr w:type="gramEnd"/>
      <w:r w:rsidRPr="00F45741">
        <w:rPr>
          <w:rFonts w:asciiTheme="minorHAnsi" w:hAnsiTheme="minorHAnsi" w:cstheme="minorHAnsi"/>
          <w:b/>
          <w:iCs/>
          <w:highlight w:val="cyan"/>
          <w:u w:val="single"/>
        </w:rPr>
        <w:t xml:space="preserve"> mobilize the base</w:t>
      </w:r>
      <w:r w:rsidRPr="00F45741">
        <w:rPr>
          <w:rFonts w:asciiTheme="minorHAnsi" w:hAnsiTheme="minorHAnsi" w:cstheme="minorHAnsi"/>
          <w:b/>
          <w:iCs/>
          <w:u w:val="single"/>
        </w:rPr>
        <w:t xml:space="preserve"> which base builders hope to create, </w:t>
      </w:r>
      <w:r w:rsidRPr="00F45741">
        <w:rPr>
          <w:rFonts w:asciiTheme="minorHAnsi" w:hAnsiTheme="minorHAnsi" w:cstheme="minorHAnsi"/>
          <w:b/>
          <w:iCs/>
          <w:highlight w:val="cyan"/>
          <w:u w:val="single"/>
        </w:rPr>
        <w:t>we need to have already done the work of building a communist party.</w:t>
      </w:r>
      <w:r w:rsidRPr="00F45741">
        <w:rPr>
          <w:rFonts w:asciiTheme="minorHAnsi" w:hAnsiTheme="minorHAnsi" w:cstheme="minorHAnsi"/>
          <w:sz w:val="16"/>
          <w:highlight w:val="cyan"/>
        </w:rPr>
        <w:t xml:space="preserve"> </w:t>
      </w:r>
      <w:r w:rsidRPr="00F45741">
        <w:rPr>
          <w:rFonts w:asciiTheme="minorHAnsi" w:hAnsiTheme="minorHAnsi" w:cstheme="minorHAnsi"/>
          <w:u w:val="single"/>
        </w:rPr>
        <w:t xml:space="preserve">It is not enough to simply meet </w:t>
      </w:r>
      <w:proofErr w:type="spellStart"/>
      <w:r w:rsidRPr="00F45741">
        <w:rPr>
          <w:rFonts w:asciiTheme="minorHAnsi" w:hAnsiTheme="minorHAnsi" w:cstheme="minorHAnsi"/>
          <w:u w:val="single"/>
        </w:rPr>
        <w:t>peoples</w:t>
      </w:r>
      <w:proofErr w:type="spellEnd"/>
      <w:r w:rsidRPr="00F45741">
        <w:rPr>
          <w:rFonts w:asciiTheme="minorHAnsi" w:hAnsiTheme="minorHAnsi" w:cstheme="minorHAnsi"/>
          <w:u w:val="single"/>
        </w:rPr>
        <w:t xml:space="preserve"> needs. Rather, we must build the institutions of dual power in the name of communism.</w:t>
      </w:r>
      <w:r w:rsidRPr="00F45741">
        <w:rPr>
          <w:rFonts w:asciiTheme="minorHAnsi" w:hAnsiTheme="minorHAnsi" w:cstheme="minorHAnsi"/>
          <w:sz w:val="16"/>
        </w:rPr>
        <w:t xml:space="preserve"> </w:t>
      </w:r>
      <w:r w:rsidRPr="00F45741">
        <w:rPr>
          <w:rFonts w:asciiTheme="minorHAnsi" w:hAnsiTheme="minorHAnsi" w:cstheme="minorHAnsi"/>
          <w:u w:val="single"/>
        </w:rPr>
        <w:t xml:space="preserve">We must refuse covert front organizing and instead have a public face as a communist party. </w:t>
      </w:r>
      <w:r w:rsidRPr="00F45741">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F45741">
        <w:rPr>
          <w:rFonts w:asciiTheme="minorHAnsi" w:hAnsiTheme="minorHAnsi" w:cstheme="minorHAnsi"/>
          <w:u w:val="single"/>
        </w:rPr>
        <w:t xml:space="preserve">We must be clear that our strategy is revolutionary and </w:t>
      </w:r>
      <w:proofErr w:type="gramStart"/>
      <w:r w:rsidRPr="00F45741">
        <w:rPr>
          <w:rFonts w:asciiTheme="minorHAnsi" w:hAnsiTheme="minorHAnsi" w:cstheme="minorHAnsi"/>
          <w:u w:val="single"/>
        </w:rPr>
        <w:t>in order to</w:t>
      </w:r>
      <w:proofErr w:type="gramEnd"/>
      <w:r w:rsidRPr="00F45741">
        <w:rPr>
          <w:rFonts w:asciiTheme="minorHAnsi" w:hAnsiTheme="minorHAnsi" w:cstheme="minorHAnsi"/>
          <w:u w:val="single"/>
        </w:rPr>
        <w:t xml:space="preserve"> make this clear we must adopt party organizing. By “party organizing” I mean an organizational strategy which adopts the party model. Such organizing focuses on building a party whose </w:t>
      </w:r>
      <w:r w:rsidRPr="00F45741">
        <w:rPr>
          <w:rFonts w:asciiTheme="minorHAnsi" w:hAnsiTheme="minorHAnsi" w:cstheme="minorHAnsi"/>
          <w:highlight w:val="cyan"/>
          <w:u w:val="single"/>
        </w:rPr>
        <w:t>membership is formally unified around a party line determined by democratic centralist decision making.</w:t>
      </w:r>
      <w:r w:rsidRPr="00F45741">
        <w:rPr>
          <w:rFonts w:asciiTheme="minorHAnsi" w:hAnsiTheme="minorHAnsi" w:cstheme="minorHAnsi"/>
          <w:sz w:val="16"/>
        </w:rPr>
        <w:t xml:space="preserve"> </w:t>
      </w:r>
      <w:r w:rsidRPr="00F45741">
        <w:rPr>
          <w:rFonts w:asciiTheme="minorHAnsi" w:hAnsiTheme="minorHAnsi" w:cstheme="minorHAnsi"/>
          <w:u w:val="single"/>
        </w:rPr>
        <w:t xml:space="preserve">The party model creates internal methods </w:t>
      </w:r>
      <w:r w:rsidRPr="00F45741">
        <w:rPr>
          <w:rFonts w:asciiTheme="minorHAnsi" w:hAnsiTheme="minorHAnsi" w:cstheme="minorHAnsi"/>
          <w:highlight w:val="cyan"/>
          <w:u w:val="single"/>
        </w:rPr>
        <w:t xml:space="preserve">for </w:t>
      </w:r>
      <w:r w:rsidRPr="00F45741">
        <w:rPr>
          <w:rFonts w:asciiTheme="minorHAnsi" w:hAnsiTheme="minorHAnsi" w:cstheme="minorHAnsi"/>
          <w:b/>
          <w:iCs/>
          <w:highlight w:val="cyan"/>
          <w:u w:val="single"/>
        </w:rPr>
        <w:t>holding party members accountable</w:t>
      </w:r>
      <w:r w:rsidRPr="00F45741">
        <w:rPr>
          <w:rFonts w:asciiTheme="minorHAnsi" w:hAnsiTheme="minorHAnsi" w:cstheme="minorHAnsi"/>
          <w:highlight w:val="cyan"/>
          <w:u w:val="single"/>
        </w:rPr>
        <w:t>, unifying</w:t>
      </w:r>
      <w:r w:rsidRPr="00F45741">
        <w:rPr>
          <w:rFonts w:asciiTheme="minorHAnsi" w:hAnsiTheme="minorHAnsi" w:cstheme="minorHAnsi"/>
          <w:u w:val="single"/>
        </w:rPr>
        <w:t xml:space="preserve"> party member </w:t>
      </w:r>
      <w:r w:rsidRPr="00F45741">
        <w:rPr>
          <w:rFonts w:asciiTheme="minorHAnsi" w:hAnsiTheme="minorHAnsi" w:cstheme="minorHAnsi"/>
          <w:highlight w:val="cyan"/>
          <w:u w:val="single"/>
        </w:rPr>
        <w:t>action</w:t>
      </w:r>
      <w:r w:rsidRPr="00F45741">
        <w:rPr>
          <w:rFonts w:asciiTheme="minorHAnsi" w:hAnsiTheme="minorHAnsi" w:cstheme="minorHAnsi"/>
          <w:u w:val="single"/>
        </w:rPr>
        <w:t xml:space="preserve"> around democratically determined goals, </w:t>
      </w:r>
      <w:r w:rsidRPr="00F45741">
        <w:rPr>
          <w:rFonts w:asciiTheme="minorHAnsi" w:hAnsiTheme="minorHAnsi" w:cstheme="minorHAnsi"/>
          <w:highlight w:val="cyan"/>
          <w:u w:val="single"/>
        </w:rPr>
        <w:t>and for educating</w:t>
      </w:r>
      <w:r w:rsidRPr="00F45741">
        <w:rPr>
          <w:rFonts w:asciiTheme="minorHAnsi" w:hAnsiTheme="minorHAnsi" w:cstheme="minorHAnsi"/>
          <w:u w:val="single"/>
        </w:rPr>
        <w:t xml:space="preserve"> party members in communist theory and praxis.</w:t>
      </w:r>
      <w:r w:rsidRPr="00F45741">
        <w:rPr>
          <w:rFonts w:asciiTheme="minorHAnsi" w:hAnsiTheme="minorHAnsi" w:cstheme="minorHAnsi"/>
          <w:sz w:val="16"/>
        </w:rPr>
        <w:t xml:space="preserve"> A communist organization utilizing the party model works to build dual power institutions while simultaneously educating the communities they hope to serve. </w:t>
      </w:r>
      <w:r w:rsidRPr="00F45741">
        <w:rPr>
          <w:rFonts w:asciiTheme="minorHAnsi" w:hAnsiTheme="minorHAnsi" w:cstheme="minorHAnsi"/>
          <w:u w:val="single"/>
        </w:rPr>
        <w:t xml:space="preserve">Organizations which adopt the party model focus on propagandizing around the need for revolutionary socialism. </w:t>
      </w:r>
      <w:r w:rsidRPr="00F45741">
        <w:rPr>
          <w:rFonts w:asciiTheme="minorHAnsi" w:hAnsiTheme="minorHAnsi" w:cstheme="minorHAnsi"/>
          <w:highlight w:val="cyan"/>
          <w:u w:val="single"/>
        </w:rPr>
        <w:t xml:space="preserve">They </w:t>
      </w:r>
      <w:r w:rsidRPr="00F45741">
        <w:rPr>
          <w:rFonts w:asciiTheme="minorHAnsi" w:hAnsiTheme="minorHAnsi" w:cstheme="minorHAnsi"/>
          <w:u w:val="single"/>
        </w:rPr>
        <w:t xml:space="preserve">function as the forefront of political organizing, </w:t>
      </w:r>
      <w:r w:rsidRPr="00F45741">
        <w:rPr>
          <w:rFonts w:asciiTheme="minorHAnsi" w:hAnsiTheme="minorHAnsi" w:cstheme="minorHAnsi"/>
          <w:highlight w:val="cyan"/>
          <w:u w:val="single"/>
        </w:rPr>
        <w:t>empower</w:t>
      </w:r>
      <w:r w:rsidRPr="00F45741">
        <w:rPr>
          <w:rFonts w:asciiTheme="minorHAnsi" w:hAnsiTheme="minorHAnsi" w:cstheme="minorHAnsi"/>
          <w:u w:val="single"/>
        </w:rPr>
        <w:t xml:space="preserve">ing local </w:t>
      </w:r>
      <w:r w:rsidRPr="00F45741">
        <w:rPr>
          <w:rFonts w:asciiTheme="minorHAnsi" w:hAnsiTheme="minorHAnsi" w:cstheme="minorHAnsi"/>
          <w:highlight w:val="cyan"/>
          <w:u w:val="single"/>
        </w:rPr>
        <w:t xml:space="preserve">communities </w:t>
      </w:r>
      <w:r w:rsidRPr="00F45741">
        <w:rPr>
          <w:rFonts w:asciiTheme="minorHAnsi" w:hAnsiTheme="minorHAnsi" w:cstheme="minorHAnsi"/>
          <w:u w:val="single"/>
        </w:rPr>
        <w:t xml:space="preserve">to theorize their liberation through communist theory </w:t>
      </w:r>
      <w:r w:rsidRPr="00F45741">
        <w:rPr>
          <w:rFonts w:asciiTheme="minorHAnsi" w:hAnsiTheme="minorHAnsi" w:cstheme="minorHAnsi"/>
          <w:highlight w:val="cyan"/>
          <w:u w:val="single"/>
        </w:rPr>
        <w:t xml:space="preserve">while organizing communities to </w:t>
      </w:r>
      <w:r w:rsidRPr="00F45741">
        <w:rPr>
          <w:rFonts w:asciiTheme="minorHAnsi" w:hAnsiTheme="minorHAnsi" w:cstheme="minorHAnsi"/>
          <w:u w:val="single"/>
        </w:rPr>
        <w:t xml:space="preserve">literally </w:t>
      </w:r>
      <w:r w:rsidRPr="00F45741">
        <w:rPr>
          <w:rFonts w:asciiTheme="minorHAnsi" w:hAnsiTheme="minorHAnsi" w:cstheme="minorHAnsi"/>
          <w:highlight w:val="cyan"/>
          <w:u w:val="single"/>
        </w:rPr>
        <w:t>fight for their liberation.</w:t>
      </w:r>
      <w:r w:rsidRPr="00F45741">
        <w:rPr>
          <w:rFonts w:asciiTheme="minorHAnsi" w:hAnsiTheme="minorHAnsi" w:cstheme="minorHAnsi"/>
          <w:sz w:val="16"/>
        </w:rPr>
        <w:t xml:space="preserve"> A party is not simply a group of individuals doing work together, but is a formal organization </w:t>
      </w:r>
      <w:r w:rsidRPr="00F45741">
        <w:rPr>
          <w:rFonts w:asciiTheme="minorHAnsi" w:hAnsiTheme="minorHAnsi" w:cstheme="minorHAnsi"/>
          <w:sz w:val="16"/>
        </w:rPr>
        <w:lastRenderedPageBreak/>
        <w:t xml:space="preserve">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F45741">
        <w:rPr>
          <w:rFonts w:asciiTheme="minorHAnsi" w:hAnsiTheme="minorHAnsi" w:cstheme="minorHAnsi"/>
          <w:u w:val="single"/>
        </w:rPr>
        <w:t xml:space="preserve">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 </w:t>
      </w:r>
      <w:r w:rsidRPr="00F45741">
        <w:rPr>
          <w:rFonts w:asciiTheme="minorHAnsi" w:hAnsiTheme="minorHAnsi" w:cstheme="minorHAnsi"/>
          <w:sz w:val="16"/>
        </w:rPr>
        <w:t xml:space="preserve">Furthermore, </w:t>
      </w:r>
      <w:r w:rsidRPr="00F45741">
        <w:rPr>
          <w:rFonts w:asciiTheme="minorHAnsi" w:hAnsiTheme="minorHAnsi" w:cstheme="minorHAnsi"/>
          <w:b/>
          <w:iCs/>
          <w:highlight w:val="cyan"/>
          <w:u w:val="single"/>
        </w:rPr>
        <w:t>party organizing allows for</w:t>
      </w:r>
      <w:r w:rsidRPr="00F45741">
        <w:rPr>
          <w:rFonts w:asciiTheme="minorHAnsi" w:hAnsiTheme="minorHAnsi" w:cstheme="minorHAnsi"/>
          <w:b/>
          <w:iCs/>
          <w:u w:val="single"/>
        </w:rPr>
        <w:t xml:space="preserve"> local organizations and individual </w:t>
      </w:r>
      <w:r w:rsidRPr="00F45741">
        <w:rPr>
          <w:rFonts w:asciiTheme="minorHAnsi" w:hAnsiTheme="minorHAnsi" w:cstheme="minorHAnsi"/>
          <w:b/>
          <w:iCs/>
          <w:highlight w:val="cyan"/>
          <w:u w:val="single"/>
        </w:rPr>
        <w:t>organizers to be held accountable</w:t>
      </w:r>
      <w:r w:rsidRPr="00F45741">
        <w:rPr>
          <w:rFonts w:asciiTheme="minorHAnsi" w:hAnsiTheme="minorHAnsi" w:cstheme="minorHAnsi"/>
          <w:b/>
          <w:iCs/>
          <w:u w:val="single"/>
        </w:rPr>
        <w:t xml:space="preserve"> for their actions.</w:t>
      </w:r>
      <w:r w:rsidRPr="00F45741">
        <w:rPr>
          <w:rFonts w:asciiTheme="minorHAnsi" w:hAnsiTheme="minorHAnsi" w:cstheme="minorHAnsi"/>
          <w:sz w:val="16"/>
        </w:rPr>
        <w:t xml:space="preserve"> </w:t>
      </w:r>
      <w:r w:rsidRPr="00F45741">
        <w:rPr>
          <w:rFonts w:asciiTheme="minorHAnsi" w:hAnsiTheme="minorHAnsi" w:cstheme="minorHAnsi"/>
          <w:highlight w:val="cyan"/>
          <w:u w:val="single"/>
        </w:rPr>
        <w:t>It allows criticism to function</w:t>
      </w:r>
      <w:r w:rsidRPr="00F45741">
        <w:rPr>
          <w:rFonts w:asciiTheme="minorHAnsi" w:hAnsiTheme="minorHAnsi" w:cstheme="minorHAnsi"/>
          <w:u w:val="single"/>
        </w:rPr>
        <w:t xml:space="preserve"> not as one independent group criticizing another independent group, but rather as comrades </w:t>
      </w:r>
      <w:r w:rsidRPr="00F45741">
        <w:rPr>
          <w:rFonts w:asciiTheme="minorHAnsi" w:hAnsiTheme="minorHAnsi" w:cstheme="minorHAnsi"/>
          <w:highlight w:val="cyan"/>
          <w:u w:val="single"/>
        </w:rPr>
        <w:t>with</w:t>
      </w:r>
      <w:r w:rsidRPr="00F45741">
        <w:rPr>
          <w:rFonts w:asciiTheme="minorHAnsi" w:hAnsiTheme="minorHAnsi" w:cstheme="minorHAnsi"/>
          <w:u w:val="single"/>
        </w:rPr>
        <w:t xml:space="preserve"> a formal organizational </w:t>
      </w:r>
      <w:r w:rsidRPr="00F45741">
        <w:rPr>
          <w:rFonts w:asciiTheme="minorHAnsi" w:hAnsiTheme="minorHAnsi" w:cstheme="minorHAnsi"/>
          <w:highlight w:val="cyan"/>
          <w:u w:val="single"/>
        </w:rPr>
        <w:t>unity working together to sharpen</w:t>
      </w:r>
      <w:r w:rsidRPr="00F45741">
        <w:rPr>
          <w:rFonts w:asciiTheme="minorHAnsi" w:hAnsiTheme="minorHAnsi" w:cstheme="minorHAnsi"/>
          <w:u w:val="single"/>
        </w:rPr>
        <w:t xml:space="preserve"> </w:t>
      </w:r>
      <w:proofErr w:type="spellStart"/>
      <w:r w:rsidRPr="00F45741">
        <w:rPr>
          <w:rFonts w:asciiTheme="minorHAnsi" w:hAnsiTheme="minorHAnsi" w:cstheme="minorHAnsi"/>
          <w:u w:val="single"/>
        </w:rPr>
        <w:t xml:space="preserve">each </w:t>
      </w:r>
      <w:proofErr w:type="gramStart"/>
      <w:r w:rsidRPr="00F45741">
        <w:rPr>
          <w:rFonts w:asciiTheme="minorHAnsi" w:hAnsiTheme="minorHAnsi" w:cstheme="minorHAnsi"/>
          <w:u w:val="single"/>
        </w:rPr>
        <w:t>others</w:t>
      </w:r>
      <w:proofErr w:type="spellEnd"/>
      <w:proofErr w:type="gramEnd"/>
      <w:r w:rsidRPr="00F45741">
        <w:rPr>
          <w:rFonts w:asciiTheme="minorHAnsi" w:hAnsiTheme="minorHAnsi" w:cstheme="minorHAnsi"/>
          <w:u w:val="single"/>
        </w:rPr>
        <w:t xml:space="preserve"> </w:t>
      </w:r>
      <w:r w:rsidRPr="00F45741">
        <w:rPr>
          <w:rFonts w:asciiTheme="minorHAnsi" w:hAnsiTheme="minorHAnsi" w:cstheme="minorHAnsi"/>
          <w:highlight w:val="cyan"/>
          <w:u w:val="single"/>
        </w:rPr>
        <w:t xml:space="preserve">strategies and to help correct </w:t>
      </w:r>
      <w:r w:rsidRPr="00F45741">
        <w:rPr>
          <w:rFonts w:asciiTheme="minorHAnsi" w:hAnsiTheme="minorHAnsi" w:cstheme="minorHAnsi"/>
          <w:b/>
          <w:iCs/>
          <w:highlight w:val="cyan"/>
          <w:u w:val="single"/>
        </w:rPr>
        <w:t>chauvinist</w:t>
      </w:r>
      <w:r w:rsidRPr="00F45741">
        <w:rPr>
          <w:rFonts w:asciiTheme="minorHAnsi" w:hAnsiTheme="minorHAnsi" w:cstheme="minorHAnsi"/>
          <w:highlight w:val="cyan"/>
          <w:u w:val="single"/>
        </w:rPr>
        <w:t xml:space="preserve"> ideas and</w:t>
      </w:r>
      <w:r w:rsidRPr="00F45741">
        <w:rPr>
          <w:rFonts w:asciiTheme="minorHAnsi" w:hAnsiTheme="minorHAnsi" w:cstheme="minorHAnsi"/>
          <w:u w:val="single"/>
        </w:rPr>
        <w:t xml:space="preserve"> actions. </w:t>
      </w:r>
      <w:r w:rsidRPr="00F45741">
        <w:rPr>
          <w:rFonts w:asciiTheme="minorHAnsi" w:hAnsiTheme="minorHAnsi" w:cstheme="minorHAnsi"/>
          <w:sz w:val="16"/>
        </w:rPr>
        <w:t xml:space="preserve">In the context of the socialist movement within the United States, such </w:t>
      </w:r>
      <w:r w:rsidRPr="00F45741">
        <w:rPr>
          <w:rFonts w:asciiTheme="minorHAnsi" w:hAnsiTheme="minorHAnsi" w:cstheme="minorHAnsi"/>
          <w:b/>
          <w:iCs/>
          <w:highlight w:val="cyan"/>
          <w:u w:val="single"/>
        </w:rPr>
        <w:t>accountability is crucial</w:t>
      </w:r>
      <w:r w:rsidRPr="00F45741">
        <w:rPr>
          <w:rFonts w:asciiTheme="minorHAnsi" w:hAnsiTheme="minorHAnsi" w:cstheme="minorHAnsi"/>
          <w:highlight w:val="cyan"/>
          <w:u w:val="single"/>
        </w:rPr>
        <w:t>.</w:t>
      </w:r>
      <w:r w:rsidRPr="00F45741">
        <w:rPr>
          <w:rFonts w:asciiTheme="minorHAnsi" w:hAnsiTheme="minorHAnsi" w:cstheme="minorHAnsi"/>
          <w:sz w:val="16"/>
        </w:rPr>
        <w:t xml:space="preserve"> </w:t>
      </w:r>
      <w:r w:rsidRPr="00F45741">
        <w:rPr>
          <w:rFonts w:asciiTheme="minorHAnsi" w:hAnsiTheme="minorHAnsi" w:cstheme="minorHAnsi"/>
          <w:u w:val="single"/>
        </w:rPr>
        <w:t xml:space="preserve">As a movement which operates within a settler colonial society, </w:t>
      </w:r>
      <w:r w:rsidRPr="00F45741">
        <w:rPr>
          <w:rFonts w:asciiTheme="minorHAnsi" w:hAnsiTheme="minorHAnsi" w:cstheme="minorHAnsi"/>
          <w:highlight w:val="cyan"/>
          <w:u w:val="single"/>
        </w:rPr>
        <w:t>imperialist and colonial ideal frequently infect leftist organizing. Creating formal</w:t>
      </w:r>
      <w:r w:rsidRPr="00F45741">
        <w:rPr>
          <w:rFonts w:asciiTheme="minorHAnsi" w:hAnsiTheme="minorHAnsi" w:cstheme="minorHAnsi"/>
          <w:u w:val="single"/>
        </w:rPr>
        <w:t xml:space="preserve"> unity and party </w:t>
      </w:r>
      <w:r w:rsidRPr="00F45741">
        <w:rPr>
          <w:rFonts w:asciiTheme="minorHAnsi" w:hAnsiTheme="minorHAnsi" w:cstheme="minorHAnsi"/>
          <w:highlight w:val="cyan"/>
          <w:u w:val="single"/>
        </w:rPr>
        <w:t>procedure</w:t>
      </w:r>
      <w:r w:rsidRPr="00F45741">
        <w:rPr>
          <w:rFonts w:asciiTheme="minorHAnsi" w:hAnsiTheme="minorHAnsi" w:cstheme="minorHAnsi"/>
          <w:u w:val="single"/>
        </w:rPr>
        <w:t xml:space="preserve"> for dealing with and correcting these ideas </w:t>
      </w:r>
      <w:r w:rsidRPr="00F45741">
        <w:rPr>
          <w:rFonts w:asciiTheme="minorHAnsi" w:hAnsiTheme="minorHAnsi" w:cstheme="minorHAnsi"/>
          <w:highlight w:val="cyan"/>
          <w:u w:val="single"/>
        </w:rPr>
        <w:t>allows us to address these consistent problems</w:t>
      </w:r>
      <w:r w:rsidRPr="00F45741">
        <w:rPr>
          <w:rFonts w:asciiTheme="minorHAnsi" w:hAnsiTheme="minorHAnsi" w:cstheme="minorHAnsi"/>
          <w:u w:val="single"/>
        </w:rPr>
        <w:t xml:space="preserve"> within American socialist organizing. </w:t>
      </w:r>
      <w:r w:rsidRPr="00F45741">
        <w:rPr>
          <w:rFonts w:asciiTheme="minorHAnsi" w:hAnsiTheme="minorHAnsi" w:cstheme="minorHAnsi"/>
          <w:sz w:val="16"/>
        </w:rPr>
        <w:t xml:space="preserve">Having a formal party which unifies the various dual power projects being undertaken at the local level also allows for base builders to not simply meet </w:t>
      </w:r>
      <w:proofErr w:type="spellStart"/>
      <w:r w:rsidRPr="00F45741">
        <w:rPr>
          <w:rFonts w:asciiTheme="minorHAnsi" w:hAnsiTheme="minorHAnsi" w:cstheme="minorHAnsi"/>
          <w:sz w:val="16"/>
        </w:rPr>
        <w:t>peoples</w:t>
      </w:r>
      <w:proofErr w:type="spellEnd"/>
      <w:r w:rsidRPr="00F45741">
        <w:rPr>
          <w:rFonts w:asciiTheme="minorHAnsi" w:hAnsiTheme="minorHAnsi" w:cstheme="minorHAnsi"/>
          <w:sz w:val="16"/>
        </w:rPr>
        <w:t xml:space="preserve">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w:t>
      </w:r>
      <w:proofErr w:type="gramStart"/>
      <w:r w:rsidRPr="00F45741">
        <w:rPr>
          <w:rFonts w:asciiTheme="minorHAnsi" w:hAnsiTheme="minorHAnsi" w:cstheme="minorHAnsi"/>
          <w:sz w:val="16"/>
        </w:rPr>
        <w:t>and also</w:t>
      </w:r>
      <w:proofErr w:type="gramEnd"/>
      <w:r w:rsidRPr="00F45741">
        <w:rPr>
          <w:rFonts w:asciiTheme="minorHAnsi" w:hAnsiTheme="minorHAnsi" w:cstheme="minorHAnsi"/>
          <w:sz w:val="16"/>
        </w:rPr>
        <w:t xml:space="preserve">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w:t>
      </w:r>
      <w:proofErr w:type="gramStart"/>
      <w:r w:rsidRPr="00F45741">
        <w:rPr>
          <w:rFonts w:asciiTheme="minorHAnsi" w:hAnsiTheme="minorHAnsi" w:cstheme="minorHAnsi"/>
          <w:sz w:val="16"/>
        </w:rPr>
        <w:t>a number of</w:t>
      </w:r>
      <w:proofErr w:type="gramEnd"/>
      <w:r w:rsidRPr="00F45741">
        <w:rPr>
          <w:rFonts w:asciiTheme="minorHAnsi" w:hAnsiTheme="minorHAnsi" w:cstheme="minorHAnsi"/>
          <w:sz w:val="16"/>
        </w:rPr>
        <w:t xml:space="preserve">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t>
      </w:r>
      <w:r w:rsidRPr="00F45741">
        <w:rPr>
          <w:rFonts w:asciiTheme="minorHAnsi" w:hAnsiTheme="minorHAnsi" w:cstheme="minorHAnsi"/>
        </w:rPr>
        <w:t xml:space="preserve">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F45741">
        <w:rPr>
          <w:rFonts w:asciiTheme="minorHAnsi" w:hAnsiTheme="minorHAnsi" w:cstheme="minorHAnsi"/>
        </w:rPr>
        <w:t>long term</w:t>
      </w:r>
      <w:proofErr w:type="gramEnd"/>
      <w:r w:rsidRPr="00F45741">
        <w:rPr>
          <w:rFonts w:asciiTheme="minorHAnsi" w:hAnsiTheme="minorHAnsi" w:cstheme="minorHAnsi"/>
        </w:rPr>
        <w:t xml:space="preserve"> goal. In the meantime, </w:t>
      </w:r>
      <w:r w:rsidRPr="00F45741">
        <w:rPr>
          <w:rFonts w:asciiTheme="minorHAnsi" w:hAnsiTheme="minorHAnsi" w:cstheme="minorHAnsi"/>
          <w:u w:val="single"/>
        </w:rPr>
        <w:t>individual base building</w:t>
      </w:r>
      <w:r w:rsidRPr="00F45741">
        <w:rPr>
          <w:rFonts w:asciiTheme="minorHAnsi" w:hAnsiTheme="minorHAnsi" w:cstheme="minorHAnsi"/>
          <w:highlight w:val="cyan"/>
          <w:u w:val="single"/>
        </w:rPr>
        <w:t xml:space="preserve"> organizations ought to adopt party models</w:t>
      </w:r>
      <w:r w:rsidRPr="00F45741">
        <w:rPr>
          <w:rFonts w:asciiTheme="minorHAnsi" w:hAnsiTheme="minorHAnsi" w:cstheme="minorHAnsi"/>
          <w:u w:val="single"/>
        </w:rPr>
        <w:t xml:space="preserve"> for their local organizing. Local organizations ought to be building dual power </w:t>
      </w:r>
      <w:r w:rsidRPr="00F45741">
        <w:rPr>
          <w:rFonts w:asciiTheme="minorHAnsi" w:hAnsiTheme="minorHAnsi" w:cstheme="minorHAnsi"/>
          <w:highlight w:val="cyan"/>
          <w:u w:val="single"/>
        </w:rPr>
        <w:t>alongside recruitment</w:t>
      </w:r>
      <w:r w:rsidRPr="00F45741">
        <w:rPr>
          <w:rFonts w:asciiTheme="minorHAnsi" w:hAnsiTheme="minorHAnsi" w:cstheme="minorHAnsi"/>
          <w:u w:val="single"/>
        </w:rPr>
        <w:t xml:space="preserve"> into their organizations, </w:t>
      </w:r>
      <w:r w:rsidRPr="00F45741">
        <w:rPr>
          <w:rFonts w:asciiTheme="minorHAnsi" w:hAnsiTheme="minorHAnsi" w:cstheme="minorHAnsi"/>
          <w:highlight w:val="cyan"/>
          <w:u w:val="single"/>
        </w:rPr>
        <w:t>education</w:t>
      </w:r>
      <w:r w:rsidRPr="00F45741">
        <w:rPr>
          <w:rFonts w:asciiTheme="minorHAnsi" w:hAnsiTheme="minorHAnsi" w:cstheme="minorHAnsi"/>
          <w:u w:val="single"/>
        </w:rPr>
        <w:t xml:space="preserve"> of community members </w:t>
      </w:r>
      <w:r w:rsidRPr="00F45741">
        <w:rPr>
          <w:rFonts w:asciiTheme="minorHAnsi" w:hAnsiTheme="minorHAnsi" w:cstheme="minorHAnsi"/>
          <w:highlight w:val="cyan"/>
          <w:u w:val="single"/>
        </w:rPr>
        <w:t>in communist theory and praxis, and the establishment of</w:t>
      </w:r>
      <w:r w:rsidRPr="00F45741">
        <w:rPr>
          <w:rFonts w:asciiTheme="minorHAnsi" w:hAnsiTheme="minorHAnsi" w:cstheme="minorHAnsi"/>
          <w:u w:val="single"/>
        </w:rPr>
        <w:t xml:space="preserve"> armed and </w:t>
      </w:r>
      <w:r w:rsidRPr="00F45741">
        <w:rPr>
          <w:rFonts w:asciiTheme="minorHAnsi" w:hAnsiTheme="minorHAnsi" w:cstheme="minorHAnsi"/>
          <w:highlight w:val="cyan"/>
          <w:u w:val="single"/>
        </w:rPr>
        <w:t>militant party cadres capable of defending</w:t>
      </w:r>
      <w:r w:rsidRPr="00F45741">
        <w:rPr>
          <w:rFonts w:asciiTheme="minorHAnsi" w:hAnsiTheme="minorHAnsi" w:cstheme="minorHAnsi"/>
          <w:u w:val="single"/>
        </w:rPr>
        <w:t xml:space="preserve"> dual power </w:t>
      </w:r>
      <w:r w:rsidRPr="00F45741">
        <w:rPr>
          <w:rFonts w:asciiTheme="minorHAnsi" w:hAnsiTheme="minorHAnsi" w:cstheme="minorHAnsi"/>
          <w:highlight w:val="cyan"/>
          <w:u w:val="single"/>
        </w:rPr>
        <w:t>institutions from state terror.</w:t>
      </w:r>
      <w:r w:rsidRPr="00F45741">
        <w:rPr>
          <w:rFonts w:asciiTheme="minorHAnsi" w:hAnsiTheme="minorHAnsi" w:cstheme="minorHAnsi"/>
          <w:sz w:val="16"/>
        </w:rPr>
        <w:t xml:space="preserve"> Dual power institutions must be unified openly and transparently around these organizations </w:t>
      </w:r>
      <w:proofErr w:type="gramStart"/>
      <w:r w:rsidRPr="00F45741">
        <w:rPr>
          <w:rFonts w:asciiTheme="minorHAnsi" w:hAnsiTheme="minorHAnsi" w:cstheme="minorHAnsi"/>
          <w:sz w:val="16"/>
        </w:rPr>
        <w:t>in order for</w:t>
      </w:r>
      <w:proofErr w:type="gramEnd"/>
      <w:r w:rsidRPr="00F45741">
        <w:rPr>
          <w:rFonts w:asciiTheme="minorHAnsi" w:hAnsiTheme="minorHAnsi" w:cstheme="minorHAnsi"/>
          <w:sz w:val="16"/>
        </w:rPr>
        <w:t xml:space="preserve"> them to operate as more than “red charities.” Serving the people means meeting their material needs while also educating and propagandizing. It means radicalizing, recruiting, and organizing. </w:t>
      </w:r>
      <w:r w:rsidRPr="00F45741">
        <w:rPr>
          <w:rFonts w:asciiTheme="minorHAnsi" w:hAnsiTheme="minorHAnsi" w:cstheme="minorHAnsi"/>
          <w:b/>
          <w:iCs/>
          <w:highlight w:val="cyan"/>
          <w:u w:val="single"/>
        </w:rPr>
        <w:t>The party model</w:t>
      </w:r>
      <w:r w:rsidRPr="00F45741">
        <w:rPr>
          <w:rFonts w:asciiTheme="minorHAnsi" w:hAnsiTheme="minorHAnsi" w:cstheme="minorHAnsi"/>
          <w:highlight w:val="cyan"/>
          <w:u w:val="single"/>
        </w:rPr>
        <w:t xml:space="preserve"> remains the most useful method for achieving these ends.</w:t>
      </w:r>
      <w:r w:rsidRPr="00F45741">
        <w:rPr>
          <w:rFonts w:asciiTheme="minorHAnsi" w:hAnsiTheme="minorHAnsi" w:cstheme="minorHAnsi"/>
          <w:u w:val="single"/>
        </w:rPr>
        <w:t xml:space="preserve"> </w:t>
      </w:r>
      <w:r w:rsidRPr="00F45741">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F45741">
        <w:rPr>
          <w:rFonts w:asciiTheme="minorHAnsi" w:hAnsiTheme="minorHAnsi" w:cstheme="minorHAnsi"/>
          <w:u w:val="single"/>
        </w:rPr>
        <w:t>It is my hope that we will see future unification of the various local base building organizations into a national party,</w:t>
      </w:r>
      <w:r w:rsidRPr="00F45741">
        <w:rPr>
          <w:rFonts w:asciiTheme="minorHAnsi" w:hAnsiTheme="minorHAnsi" w:cstheme="minorHAnsi"/>
          <w:sz w:val="16"/>
        </w:rPr>
        <w:t xml:space="preserve"> but in the </w:t>
      </w:r>
      <w:proofErr w:type="gramStart"/>
      <w:r w:rsidRPr="00F45741">
        <w:rPr>
          <w:rFonts w:asciiTheme="minorHAnsi" w:hAnsiTheme="minorHAnsi" w:cstheme="minorHAnsi"/>
          <w:sz w:val="16"/>
        </w:rPr>
        <w:t>meantime</w:t>
      </w:r>
      <w:proofErr w:type="gramEnd"/>
      <w:r w:rsidRPr="00F45741">
        <w:rPr>
          <w:rFonts w:asciiTheme="minorHAnsi" w:hAnsiTheme="minorHAnsi" w:cstheme="minorHAnsi"/>
          <w:sz w:val="16"/>
        </w:rPr>
        <w:t xml:space="preserve"> we must push for party organizing at the local level. If local organizations adopt party organizing, </w:t>
      </w:r>
      <w:r w:rsidRPr="00F45741">
        <w:rPr>
          <w:rFonts w:asciiTheme="minorHAnsi" w:hAnsiTheme="minorHAnsi" w:cstheme="minorHAnsi"/>
          <w:u w:val="single"/>
        </w:rPr>
        <w:t xml:space="preserve">it ought to become clear </w:t>
      </w:r>
      <w:r w:rsidRPr="00F45741">
        <w:rPr>
          <w:rFonts w:asciiTheme="minorHAnsi" w:hAnsiTheme="minorHAnsi" w:cstheme="minorHAnsi"/>
          <w:highlight w:val="cyan"/>
          <w:u w:val="single"/>
        </w:rPr>
        <w:t>that</w:t>
      </w:r>
      <w:r w:rsidRPr="00F45741">
        <w:rPr>
          <w:rFonts w:asciiTheme="minorHAnsi" w:hAnsiTheme="minorHAnsi" w:cstheme="minorHAnsi"/>
          <w:sz w:val="16"/>
          <w:highlight w:val="cyan"/>
        </w:rPr>
        <w:t xml:space="preserve"> </w:t>
      </w:r>
      <w:r w:rsidRPr="00F45741">
        <w:rPr>
          <w:rFonts w:asciiTheme="minorHAnsi" w:hAnsiTheme="minorHAnsi" w:cstheme="minorHAnsi"/>
          <w:b/>
          <w:iCs/>
          <w:highlight w:val="cyan"/>
          <w:u w:val="single"/>
        </w:rPr>
        <w:t>a unified national party will</w:t>
      </w:r>
      <w:r w:rsidRPr="00F45741">
        <w:rPr>
          <w:rFonts w:asciiTheme="minorHAnsi" w:hAnsiTheme="minorHAnsi" w:cstheme="minorHAnsi"/>
          <w:b/>
          <w:iCs/>
          <w:u w:val="single"/>
        </w:rPr>
        <w:t xml:space="preserve"> have to </w:t>
      </w:r>
      <w:r w:rsidRPr="00F45741">
        <w:rPr>
          <w:rFonts w:asciiTheme="minorHAnsi" w:hAnsiTheme="minorHAnsi" w:cstheme="minorHAnsi"/>
          <w:b/>
          <w:iCs/>
          <w:highlight w:val="cyan"/>
          <w:u w:val="single"/>
        </w:rPr>
        <w:t xml:space="preserve">be the </w:t>
      </w:r>
      <w:proofErr w:type="gramStart"/>
      <w:r w:rsidRPr="00F45741">
        <w:rPr>
          <w:rFonts w:asciiTheme="minorHAnsi" w:hAnsiTheme="minorHAnsi" w:cstheme="minorHAnsi"/>
          <w:b/>
          <w:iCs/>
          <w:highlight w:val="cyan"/>
          <w:u w:val="single"/>
        </w:rPr>
        <w:t>long term</w:t>
      </w:r>
      <w:proofErr w:type="gramEnd"/>
      <w:r w:rsidRPr="00F45741">
        <w:rPr>
          <w:rFonts w:asciiTheme="minorHAnsi" w:hAnsiTheme="minorHAnsi" w:cstheme="minorHAnsi"/>
          <w:b/>
          <w:iCs/>
          <w:highlight w:val="cyan"/>
          <w:u w:val="single"/>
        </w:rPr>
        <w:t xml:space="preserve"> goal</w:t>
      </w:r>
      <w:r w:rsidRPr="00F45741">
        <w:rPr>
          <w:rFonts w:asciiTheme="minorHAnsi" w:hAnsiTheme="minorHAnsi" w:cstheme="minorHAnsi"/>
          <w:b/>
          <w:iCs/>
          <w:u w:val="single"/>
        </w:rPr>
        <w:t xml:space="preserve"> of the base building movement. </w:t>
      </w:r>
      <w:r w:rsidRPr="00F45741">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w:t>
      </w:r>
      <w:r w:rsidRPr="00F45741">
        <w:rPr>
          <w:rFonts w:asciiTheme="minorHAnsi" w:hAnsiTheme="minorHAnsi" w:cstheme="minorHAnsi"/>
          <w:sz w:val="16"/>
        </w:rPr>
        <w:lastRenderedPageBreak/>
        <w:t xml:space="preserve">relationship between dual power and the party model. Doing so will make it clear that the base building movement is not pursuing a cooperative economy alongside </w:t>
      </w:r>
      <w:proofErr w:type="gramStart"/>
      <w:r w:rsidRPr="00F45741">
        <w:rPr>
          <w:rFonts w:asciiTheme="minorHAnsi" w:hAnsiTheme="minorHAnsi" w:cstheme="minorHAnsi"/>
          <w:sz w:val="16"/>
        </w:rPr>
        <w:t>capitalism, but</w:t>
      </w:r>
      <w:proofErr w:type="gramEnd"/>
      <w:r w:rsidRPr="00F45741">
        <w:rPr>
          <w:rFonts w:asciiTheme="minorHAnsi" w:hAnsiTheme="minorHAnsi" w:cstheme="minorHAnsi"/>
          <w:sz w:val="16"/>
        </w:rPr>
        <w:t xml:space="preserve"> is pursuing a revolutionary socialist strategy capable of fighting capitalism. The </w:t>
      </w:r>
      <w:proofErr w:type="gramStart"/>
      <w:r w:rsidRPr="00F45741">
        <w:rPr>
          <w:rFonts w:asciiTheme="minorHAnsi" w:hAnsiTheme="minorHAnsi" w:cstheme="minorHAnsi"/>
          <w:sz w:val="16"/>
        </w:rPr>
        <w:t>long term</w:t>
      </w:r>
      <w:proofErr w:type="gramEnd"/>
      <w:r w:rsidRPr="00F45741">
        <w:rPr>
          <w:rFonts w:asciiTheme="minorHAnsi" w:hAnsiTheme="minorHAnsi" w:cstheme="minorHAnsi"/>
          <w:sz w:val="16"/>
        </w:rPr>
        <w:t xml:space="preserve"> details of base building and dual power organizing will arise organically in response to the conditions the movement finds itself operating within. </w:t>
      </w:r>
      <w:r w:rsidRPr="00F45741">
        <w:rPr>
          <w:rFonts w:asciiTheme="minorHAnsi" w:hAnsiTheme="minorHAnsi" w:cstheme="minorHAnsi"/>
          <w:u w:val="single"/>
        </w:rPr>
        <w:t xml:space="preserve">I hope that I have put forward a useful contribution to the discussion about base building </w:t>
      </w:r>
      <w:proofErr w:type="gramStart"/>
      <w:r w:rsidRPr="00F45741">
        <w:rPr>
          <w:rFonts w:asciiTheme="minorHAnsi" w:hAnsiTheme="minorHAnsi" w:cstheme="minorHAnsi"/>
          <w:u w:val="single"/>
        </w:rPr>
        <w:t>organizing, and</w:t>
      </w:r>
      <w:proofErr w:type="gramEnd"/>
      <w:r w:rsidRPr="00F45741">
        <w:rPr>
          <w:rFonts w:asciiTheme="minorHAnsi" w:hAnsiTheme="minorHAnsi" w:cstheme="minorHAnsi"/>
          <w:u w:val="single"/>
        </w:rPr>
        <w:t xml:space="preserve"> have demonstrated the need for party organizing in order to ensure that the base building tendency maintains a revolutionary orientation.</w:t>
      </w:r>
      <w:r w:rsidRPr="00F45741">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6AE73AAB" w14:textId="77777777" w:rsidR="00D069D9" w:rsidRDefault="00D069D9" w:rsidP="00D069D9">
      <w:pPr>
        <w:pStyle w:val="Heading2"/>
      </w:pPr>
      <w:r>
        <w:lastRenderedPageBreak/>
        <w:t>Case</w:t>
      </w:r>
    </w:p>
    <w:p w14:paraId="43C2B565" w14:textId="36FD0966" w:rsidR="00D069D9" w:rsidRPr="00DB0EB2" w:rsidRDefault="00D069D9" w:rsidP="00D069D9">
      <w:pPr>
        <w:pStyle w:val="Heading3"/>
      </w:pPr>
      <w:r>
        <w:lastRenderedPageBreak/>
        <w:t>1NC</w:t>
      </w:r>
      <w:r>
        <w:t>---Case</w:t>
      </w:r>
    </w:p>
    <w:p w14:paraId="1FB5C686" w14:textId="77777777" w:rsidR="00D069D9" w:rsidRPr="002C0039" w:rsidRDefault="00D069D9" w:rsidP="00D069D9">
      <w:pPr>
        <w:pStyle w:val="Heading4"/>
        <w:rPr>
          <w:rFonts w:asciiTheme="majorHAnsi" w:hAnsiTheme="majorHAnsi" w:cstheme="majorHAnsi"/>
        </w:rPr>
      </w:pPr>
      <w:r w:rsidRPr="002C0039">
        <w:rPr>
          <w:rFonts w:asciiTheme="majorHAnsi" w:hAnsiTheme="majorHAnsi" w:cstheme="majorHAnsi"/>
        </w:rPr>
        <w:t xml:space="preserve">Successful movements demand </w:t>
      </w:r>
      <w:r w:rsidRPr="002C0039">
        <w:rPr>
          <w:rFonts w:asciiTheme="majorHAnsi" w:hAnsiTheme="majorHAnsi" w:cstheme="majorHAnsi"/>
          <w:u w:val="single"/>
        </w:rPr>
        <w:t>masonry</w:t>
      </w:r>
      <w:r w:rsidRPr="002C0039">
        <w:rPr>
          <w:rFonts w:asciiTheme="majorHAnsi" w:hAnsiTheme="majorHAnsi" w:cstheme="majorHAnsi"/>
        </w:rPr>
        <w:t xml:space="preserve"> – they require </w:t>
      </w:r>
      <w:r w:rsidRPr="002C0039">
        <w:rPr>
          <w:rFonts w:asciiTheme="majorHAnsi" w:hAnsiTheme="majorHAnsi" w:cstheme="majorHAnsi"/>
          <w:u w:val="single"/>
        </w:rPr>
        <w:t>skilled organization</w:t>
      </w:r>
      <w:r w:rsidRPr="002C0039">
        <w:rPr>
          <w:rFonts w:asciiTheme="majorHAnsi" w:hAnsiTheme="majorHAnsi" w:cstheme="majorHAnsi"/>
        </w:rPr>
        <w:t xml:space="preserve">, strategic flexibility, effective management, and </w:t>
      </w:r>
      <w:r w:rsidRPr="002C0039">
        <w:rPr>
          <w:rFonts w:asciiTheme="majorHAnsi" w:hAnsiTheme="majorHAnsi" w:cstheme="majorHAnsi"/>
          <w:u w:val="single"/>
        </w:rPr>
        <w:t>proto-institutionalism</w:t>
      </w:r>
      <w:r w:rsidRPr="002C0039">
        <w:rPr>
          <w:rFonts w:asciiTheme="majorHAnsi" w:hAnsiTheme="majorHAnsi" w:cstheme="majorHAnsi"/>
        </w:rPr>
        <w:t xml:space="preserve">. </w:t>
      </w:r>
    </w:p>
    <w:p w14:paraId="1B8DCC90" w14:textId="77777777" w:rsidR="00D069D9" w:rsidRPr="002C0039" w:rsidRDefault="00D069D9" w:rsidP="00D069D9">
      <w:pPr>
        <w:rPr>
          <w:rFonts w:asciiTheme="majorHAnsi" w:hAnsiTheme="majorHAnsi" w:cstheme="majorHAnsi"/>
          <w:sz w:val="16"/>
        </w:rPr>
      </w:pPr>
      <w:r w:rsidRPr="002C0039">
        <w:rPr>
          <w:rStyle w:val="Style13ptBold"/>
          <w:rFonts w:asciiTheme="majorHAnsi" w:hAnsiTheme="majorHAnsi" w:cstheme="majorHAnsi"/>
        </w:rPr>
        <w:t>Heller ’17</w:t>
      </w:r>
      <w:r w:rsidRPr="002C0039">
        <w:rPr>
          <w:rFonts w:asciiTheme="majorHAnsi" w:hAnsiTheme="majorHAnsi" w:cstheme="majorHAnsi"/>
        </w:rPr>
        <w:t xml:space="preserve"> </w:t>
      </w:r>
      <w:r w:rsidRPr="002C0039">
        <w:rPr>
          <w:rFonts w:asciiTheme="majorHAnsi" w:hAnsiTheme="majorHAnsi" w:cstheme="majorHAnsi"/>
          <w:sz w:val="16"/>
        </w:rPr>
        <w:t xml:space="preserve">(Nathan; contributor to the New Yorker, finalist for the National Magazine Award, film and television critic, citing decades of historical empirics, internally citing Zeynep </w:t>
      </w:r>
      <w:proofErr w:type="spellStart"/>
      <w:r w:rsidRPr="002C0039">
        <w:rPr>
          <w:rFonts w:asciiTheme="majorHAnsi" w:hAnsiTheme="majorHAnsi" w:cstheme="majorHAnsi"/>
          <w:sz w:val="16"/>
        </w:rPr>
        <w:t>Tufekci</w:t>
      </w:r>
      <w:proofErr w:type="spellEnd"/>
      <w:r w:rsidRPr="002C0039">
        <w:rPr>
          <w:rFonts w:asciiTheme="majorHAnsi" w:hAnsiTheme="majorHAnsi" w:cstheme="majorHAnsi"/>
          <w:sz w:val="16"/>
        </w:rPr>
        <w:t xml:space="preserve">, an associate professor at the School of Information and Library Science at the University of North Carolina at Chapel Hill; 8/21/17; “Is There Any Point to Protesting?”; </w:t>
      </w:r>
      <w:hyperlink r:id="rId14" w:history="1">
        <w:r w:rsidRPr="002C0039">
          <w:rPr>
            <w:rStyle w:val="Hyperlink"/>
            <w:rFonts w:asciiTheme="majorHAnsi" w:hAnsiTheme="majorHAnsi" w:cstheme="majorHAnsi"/>
            <w:sz w:val="16"/>
          </w:rPr>
          <w:t>https://www.newyorker.com/magazine/2017/08/21/is-there-any-point-to-protesting</w:t>
        </w:r>
      </w:hyperlink>
      <w:r w:rsidRPr="002C0039">
        <w:rPr>
          <w:rFonts w:asciiTheme="majorHAnsi" w:hAnsiTheme="majorHAnsi" w:cstheme="majorHAnsi"/>
          <w:sz w:val="16"/>
        </w:rPr>
        <w:t>; The New Yorker; accessed 6/10/18; TV)</w:t>
      </w:r>
    </w:p>
    <w:p w14:paraId="29ED6789" w14:textId="77777777" w:rsidR="00D069D9" w:rsidRDefault="00D069D9" w:rsidP="00D069D9">
      <w:pPr>
        <w:rPr>
          <w:rFonts w:asciiTheme="majorHAnsi" w:hAnsiTheme="majorHAnsi" w:cstheme="majorHAnsi"/>
          <w:sz w:val="16"/>
        </w:rPr>
      </w:pPr>
      <w:r w:rsidRPr="002C0039">
        <w:rPr>
          <w:rStyle w:val="StyleUnderline"/>
          <w:rFonts w:asciiTheme="majorHAnsi" w:hAnsiTheme="majorHAnsi" w:cstheme="majorHAnsi"/>
        </w:rPr>
        <w:t>History provides a</w:t>
      </w:r>
      <w:r w:rsidRPr="002C0039">
        <w:rPr>
          <w:rFonts w:asciiTheme="majorHAnsi" w:hAnsiTheme="majorHAnsi" w:cstheme="majorHAnsi"/>
          <w:sz w:val="16"/>
        </w:rPr>
        <w:t xml:space="preserve">n especially </w:t>
      </w:r>
      <w:r w:rsidRPr="002C0039">
        <w:rPr>
          <w:rStyle w:val="Emphasis"/>
          <w:rFonts w:asciiTheme="majorHAnsi" w:hAnsiTheme="majorHAnsi" w:cstheme="majorHAnsi"/>
        </w:rPr>
        <w:t>sharp rejoinder</w:t>
      </w:r>
      <w:r w:rsidRPr="002C0039">
        <w:rPr>
          <w:rStyle w:val="StyleUnderline"/>
          <w:rFonts w:asciiTheme="majorHAnsi" w:hAnsiTheme="majorHAnsi" w:cstheme="majorHAnsi"/>
        </w:rPr>
        <w:t xml:space="preserve"> to those who doubt</w:t>
      </w:r>
      <w:r w:rsidRPr="002C0039">
        <w:rPr>
          <w:rFonts w:asciiTheme="majorHAnsi" w:hAnsiTheme="majorHAnsi" w:cstheme="majorHAnsi"/>
          <w:sz w:val="16"/>
        </w:rPr>
        <w:t xml:space="preserve"> the </w:t>
      </w:r>
      <w:r w:rsidRPr="002C0039">
        <w:rPr>
          <w:rStyle w:val="StyleUnderline"/>
          <w:rFonts w:asciiTheme="majorHAnsi" w:hAnsiTheme="majorHAnsi" w:cstheme="majorHAnsi"/>
        </w:rPr>
        <w:t>sustained</w:t>
      </w:r>
      <w:r w:rsidRPr="002C0039">
        <w:rPr>
          <w:rFonts w:asciiTheme="majorHAnsi" w:hAnsiTheme="majorHAnsi" w:cstheme="majorHAnsi"/>
          <w:sz w:val="16"/>
        </w:rPr>
        <w:t xml:space="preserve"> power of </w:t>
      </w:r>
      <w:r w:rsidRPr="002C0039">
        <w:rPr>
          <w:rStyle w:val="StyleUnderline"/>
          <w:rFonts w:asciiTheme="majorHAnsi" w:hAnsiTheme="majorHAnsi" w:cstheme="majorHAnsi"/>
        </w:rPr>
        <w:t xml:space="preserve">protest: </w:t>
      </w:r>
      <w:r w:rsidRPr="002C7B24">
        <w:rPr>
          <w:rStyle w:val="StyleUnderline"/>
          <w:rFonts w:asciiTheme="majorHAnsi" w:hAnsiTheme="majorHAnsi" w:cstheme="majorHAnsi"/>
          <w:highlight w:val="cyan"/>
        </w:rPr>
        <w:t xml:space="preserve">the </w:t>
      </w:r>
      <w:r w:rsidRPr="002C7B24">
        <w:rPr>
          <w:rStyle w:val="Emphasis"/>
          <w:rFonts w:asciiTheme="majorHAnsi" w:hAnsiTheme="majorHAnsi" w:cstheme="majorHAnsi"/>
          <w:highlight w:val="cyan"/>
        </w:rPr>
        <w:t>civil-rights movement</w:t>
      </w:r>
      <w:r w:rsidRPr="002C0039">
        <w:rPr>
          <w:rFonts w:asciiTheme="majorHAnsi" w:hAnsiTheme="majorHAnsi" w:cstheme="majorHAnsi"/>
          <w:sz w:val="16"/>
        </w:rPr>
        <w:t xml:space="preserve">. From the mid-fifties to the mid-sixties, </w:t>
      </w:r>
      <w:r w:rsidRPr="002C0039">
        <w:rPr>
          <w:rStyle w:val="StyleUnderline"/>
          <w:rFonts w:asciiTheme="majorHAnsi" w:hAnsiTheme="majorHAnsi" w:cstheme="majorHAnsi"/>
        </w:rPr>
        <w:t xml:space="preserve">activists </w:t>
      </w:r>
      <w:r w:rsidRPr="002C7B24">
        <w:rPr>
          <w:rStyle w:val="Emphasis"/>
          <w:rFonts w:asciiTheme="majorHAnsi" w:hAnsiTheme="majorHAnsi" w:cstheme="majorHAnsi"/>
          <w:highlight w:val="cyan"/>
        </w:rPr>
        <w:t>successfully</w:t>
      </w:r>
      <w:r w:rsidRPr="002C7B24">
        <w:rPr>
          <w:rStyle w:val="StyleUnderline"/>
          <w:rFonts w:asciiTheme="majorHAnsi" w:hAnsiTheme="majorHAnsi" w:cstheme="majorHAnsi"/>
          <w:highlight w:val="cyan"/>
        </w:rPr>
        <w:t xml:space="preserve"> worked to roll back</w:t>
      </w:r>
      <w:r w:rsidRPr="002C0039">
        <w:rPr>
          <w:rStyle w:val="StyleUnderline"/>
          <w:rFonts w:asciiTheme="majorHAnsi" w:hAnsiTheme="majorHAnsi" w:cstheme="majorHAnsi"/>
        </w:rPr>
        <w:t xml:space="preserve"> school</w:t>
      </w:r>
      <w:r w:rsidRPr="002C0039">
        <w:rPr>
          <w:rFonts w:asciiTheme="majorHAnsi" w:hAnsiTheme="majorHAnsi" w:cstheme="majorHAnsi"/>
          <w:sz w:val="16"/>
        </w:rPr>
        <w:t xml:space="preserve"> segregation, </w:t>
      </w:r>
      <w:r w:rsidRPr="002C0039">
        <w:rPr>
          <w:rStyle w:val="StyleUnderline"/>
          <w:rFonts w:asciiTheme="majorHAnsi" w:hAnsiTheme="majorHAnsi" w:cstheme="majorHAnsi"/>
        </w:rPr>
        <w:t>public-transit</w:t>
      </w:r>
      <w:r w:rsidRPr="002C0039">
        <w:rPr>
          <w:rFonts w:asciiTheme="majorHAnsi" w:hAnsiTheme="majorHAnsi" w:cstheme="majorHAnsi"/>
          <w:sz w:val="16"/>
        </w:rPr>
        <w:t xml:space="preserve"> segregation, </w:t>
      </w:r>
      <w:r w:rsidRPr="002C0039">
        <w:rPr>
          <w:rStyle w:val="StyleUnderline"/>
          <w:rFonts w:asciiTheme="majorHAnsi" w:hAnsiTheme="majorHAnsi" w:cstheme="majorHAnsi"/>
        </w:rPr>
        <w:t>interstate-bus</w:t>
      </w:r>
      <w:r w:rsidRPr="002C0039">
        <w:rPr>
          <w:rFonts w:asciiTheme="majorHAnsi" w:hAnsiTheme="majorHAnsi" w:cstheme="majorHAnsi"/>
          <w:sz w:val="16"/>
        </w:rPr>
        <w:t xml:space="preserve"> segregation, </w:t>
      </w:r>
      <w:r w:rsidRPr="002C0039">
        <w:rPr>
          <w:rStyle w:val="StyleUnderline"/>
          <w:rFonts w:asciiTheme="majorHAnsi" w:hAnsiTheme="majorHAnsi" w:cstheme="majorHAnsi"/>
        </w:rPr>
        <w:t xml:space="preserve">restaurant </w:t>
      </w:r>
      <w:r w:rsidRPr="002C7B24">
        <w:rPr>
          <w:rStyle w:val="StyleUnderline"/>
          <w:rFonts w:asciiTheme="majorHAnsi" w:hAnsiTheme="majorHAnsi" w:cstheme="majorHAnsi"/>
          <w:highlight w:val="cyan"/>
        </w:rPr>
        <w:t>segregation</w:t>
      </w:r>
      <w:r w:rsidRPr="002C0039">
        <w:rPr>
          <w:rStyle w:val="StyleUnderline"/>
          <w:rFonts w:asciiTheme="majorHAnsi" w:hAnsiTheme="majorHAnsi" w:cstheme="majorHAnsi"/>
        </w:rPr>
        <w:t xml:space="preserve">, poll taxes, employment </w:t>
      </w:r>
      <w:r w:rsidRPr="002C7B24">
        <w:rPr>
          <w:rStyle w:val="StyleUnderline"/>
          <w:rFonts w:asciiTheme="majorHAnsi" w:hAnsiTheme="majorHAnsi" w:cstheme="majorHAnsi"/>
          <w:highlight w:val="cyan"/>
        </w:rPr>
        <w:t>discrimination</w:t>
      </w:r>
      <w:r w:rsidRPr="002C0039">
        <w:rPr>
          <w:rStyle w:val="StyleUnderline"/>
          <w:rFonts w:asciiTheme="majorHAnsi" w:hAnsiTheme="majorHAnsi" w:cstheme="majorHAnsi"/>
        </w:rPr>
        <w:t xml:space="preserve">, and more. It </w:t>
      </w:r>
      <w:r w:rsidRPr="002C0039">
        <w:rPr>
          <w:rStyle w:val="Emphasis"/>
          <w:rFonts w:asciiTheme="majorHAnsi" w:hAnsiTheme="majorHAnsi" w:cstheme="majorHAnsi"/>
        </w:rPr>
        <w:t xml:space="preserve">happened, </w:t>
      </w:r>
      <w:r w:rsidRPr="002C7B24">
        <w:rPr>
          <w:rStyle w:val="Emphasis"/>
          <w:rFonts w:asciiTheme="majorHAnsi" w:hAnsiTheme="majorHAnsi" w:cstheme="majorHAnsi"/>
          <w:highlight w:val="cyan"/>
        </w:rPr>
        <w:t>piece by piece</w:t>
      </w:r>
      <w:r w:rsidRPr="002C0039">
        <w:rPr>
          <w:rStyle w:val="StyleUnderline"/>
          <w:rFonts w:asciiTheme="majorHAnsi" w:hAnsiTheme="majorHAnsi" w:cstheme="majorHAnsi"/>
        </w:rPr>
        <w:t>, under politically entrenched</w:t>
      </w:r>
      <w:r w:rsidRPr="002C0039">
        <w:rPr>
          <w:rFonts w:asciiTheme="majorHAnsi" w:hAnsiTheme="majorHAnsi" w:cstheme="majorHAnsi"/>
          <w:sz w:val="16"/>
        </w:rPr>
        <w:t xml:space="preserve"> and physically threatening </w:t>
      </w:r>
      <w:r w:rsidRPr="002C0039">
        <w:rPr>
          <w:rStyle w:val="StyleUnderline"/>
          <w:rFonts w:asciiTheme="majorHAnsi" w:hAnsiTheme="majorHAnsi" w:cstheme="majorHAnsi"/>
        </w:rPr>
        <w:t xml:space="preserve">conditions. Its </w:t>
      </w:r>
      <w:r w:rsidRPr="002C0039">
        <w:rPr>
          <w:rStyle w:val="Emphasis"/>
          <w:rFonts w:asciiTheme="majorHAnsi" w:hAnsiTheme="majorHAnsi" w:cstheme="majorHAnsi"/>
        </w:rPr>
        <w:t>efficacy was</w:t>
      </w:r>
      <w:r w:rsidRPr="002C0039">
        <w:rPr>
          <w:rFonts w:asciiTheme="majorHAnsi" w:hAnsiTheme="majorHAnsi" w:cstheme="majorHAnsi"/>
          <w:sz w:val="16"/>
        </w:rPr>
        <w:t xml:space="preserve"> virtually </w:t>
      </w:r>
      <w:r w:rsidRPr="002C0039">
        <w:rPr>
          <w:rStyle w:val="Emphasis"/>
          <w:rFonts w:asciiTheme="majorHAnsi" w:hAnsiTheme="majorHAnsi" w:cstheme="majorHAnsi"/>
        </w:rPr>
        <w:t>unmatched</w:t>
      </w:r>
      <w:r w:rsidRPr="002C0039">
        <w:rPr>
          <w:rFonts w:asciiTheme="majorHAnsi" w:hAnsiTheme="majorHAnsi" w:cstheme="majorHAnsi"/>
          <w:sz w:val="16"/>
        </w:rPr>
        <w:t xml:space="preserve"> in our national past. The civil-rights movement preceded the protest meteor of the late sixties, but, for a new generation eager for change, it showed what was possible by taking to the streets. </w:t>
      </w:r>
      <w:r w:rsidRPr="002C0039">
        <w:rPr>
          <w:rStyle w:val="StyleUnderline"/>
          <w:rFonts w:asciiTheme="majorHAnsi" w:hAnsiTheme="majorHAnsi" w:cstheme="majorHAnsi"/>
        </w:rPr>
        <w:t xml:space="preserve">Why did civil-rights protest work where </w:t>
      </w:r>
      <w:r w:rsidRPr="002C0039">
        <w:rPr>
          <w:rStyle w:val="Emphasis"/>
          <w:rFonts w:asciiTheme="majorHAnsi" w:hAnsiTheme="majorHAnsi" w:cstheme="majorHAnsi"/>
        </w:rPr>
        <w:t>recent activism struggles</w:t>
      </w:r>
      <w:r w:rsidRPr="002C0039">
        <w:rPr>
          <w:rStyle w:val="StyleUnderline"/>
          <w:rFonts w:asciiTheme="majorHAnsi" w:hAnsiTheme="majorHAnsi" w:cstheme="majorHAnsi"/>
        </w:rPr>
        <w:t>?</w:t>
      </w:r>
      <w:r w:rsidRPr="002C0039">
        <w:rPr>
          <w:rFonts w:asciiTheme="majorHAnsi" w:hAnsiTheme="majorHAnsi" w:cstheme="majorHAnsi"/>
          <w:sz w:val="16"/>
        </w:rPr>
        <w:t xml:space="preserve"> The question looms behind Zeynep </w:t>
      </w:r>
      <w:proofErr w:type="spellStart"/>
      <w:r w:rsidRPr="002C0039">
        <w:rPr>
          <w:rFonts w:asciiTheme="majorHAnsi" w:hAnsiTheme="majorHAnsi" w:cstheme="majorHAnsi"/>
          <w:sz w:val="16"/>
        </w:rPr>
        <w:t>Tufekci’s</w:t>
      </w:r>
      <w:proofErr w:type="spellEnd"/>
      <w:r w:rsidRPr="002C0039">
        <w:rPr>
          <w:rFonts w:asciiTheme="majorHAnsi" w:hAnsiTheme="majorHAnsi" w:cstheme="majorHAnsi"/>
          <w:sz w:val="16"/>
        </w:rPr>
        <w:t xml:space="preserve"> “Twitter and Tear Gas: The Power and Fragility of Networked Protest” (Yale). </w:t>
      </w:r>
      <w:proofErr w:type="spellStart"/>
      <w:r w:rsidRPr="002C0039">
        <w:rPr>
          <w:rStyle w:val="StyleUnderline"/>
          <w:rFonts w:asciiTheme="majorHAnsi" w:hAnsiTheme="majorHAnsi" w:cstheme="majorHAnsi"/>
        </w:rPr>
        <w:t>Tufekci</w:t>
      </w:r>
      <w:proofErr w:type="spellEnd"/>
      <w:r w:rsidRPr="002C0039">
        <w:rPr>
          <w:rStyle w:val="StyleUnderline"/>
          <w:rFonts w:asciiTheme="majorHAnsi" w:hAnsiTheme="majorHAnsi" w:cstheme="majorHAnsi"/>
        </w:rPr>
        <w:t xml:space="preserve"> is</w:t>
      </w:r>
      <w:r w:rsidRPr="002C0039">
        <w:rPr>
          <w:rFonts w:asciiTheme="majorHAnsi" w:hAnsiTheme="majorHAnsi" w:cstheme="majorHAnsi"/>
          <w:sz w:val="16"/>
        </w:rPr>
        <w:t xml:space="preserve">, by training, </w:t>
      </w:r>
      <w:r w:rsidRPr="002C0039">
        <w:rPr>
          <w:rStyle w:val="StyleUnderline"/>
          <w:rFonts w:asciiTheme="majorHAnsi" w:hAnsiTheme="majorHAnsi" w:cstheme="majorHAnsi"/>
        </w:rPr>
        <w:t>a sociologist</w:t>
      </w:r>
      <w:r w:rsidRPr="002C0039">
        <w:rPr>
          <w:rFonts w:asciiTheme="majorHAnsi" w:hAnsiTheme="majorHAnsi" w:cstheme="majorHAnsi"/>
          <w:sz w:val="16"/>
        </w:rPr>
        <w:t xml:space="preserve">, and </w:t>
      </w:r>
      <w:r w:rsidRPr="002C0039">
        <w:rPr>
          <w:rStyle w:val="StyleUnderline"/>
          <w:rFonts w:asciiTheme="majorHAnsi" w:hAnsiTheme="majorHAnsi" w:cstheme="majorHAnsi"/>
        </w:rPr>
        <w:t>her research centers on</w:t>
      </w:r>
      <w:r w:rsidRPr="002C0039">
        <w:rPr>
          <w:rFonts w:asciiTheme="majorHAnsi" w:hAnsiTheme="majorHAnsi" w:cstheme="majorHAnsi"/>
          <w:sz w:val="16"/>
        </w:rPr>
        <w:t xml:space="preserve"> the place where </w:t>
      </w:r>
      <w:r w:rsidRPr="002C0039">
        <w:rPr>
          <w:rStyle w:val="StyleUnderline"/>
          <w:rFonts w:asciiTheme="majorHAnsi" w:hAnsiTheme="majorHAnsi" w:cstheme="majorHAnsi"/>
        </w:rPr>
        <w:t>protest and digital media</w:t>
      </w:r>
      <w:r w:rsidRPr="002C0039">
        <w:rPr>
          <w:rFonts w:asciiTheme="majorHAnsi" w:hAnsiTheme="majorHAnsi" w:cstheme="majorHAnsi"/>
          <w:sz w:val="16"/>
        </w:rPr>
        <w:t xml:space="preserve"> meet. She was in Chiapas, Mexico, among the Zapatistas, in the nineties; in Tahrir Square for Egypt’s revolution; in lower Manhattan for Occupy Wall Street; and at Istanbul’s Gezi Park for protests of the </w:t>
      </w:r>
      <w:proofErr w:type="spellStart"/>
      <w:r w:rsidRPr="002C0039">
        <w:rPr>
          <w:rFonts w:asciiTheme="majorHAnsi" w:hAnsiTheme="majorHAnsi" w:cstheme="majorHAnsi"/>
          <w:sz w:val="16"/>
        </w:rPr>
        <w:t>Erdoğan</w:t>
      </w:r>
      <w:proofErr w:type="spellEnd"/>
      <w:r w:rsidRPr="002C0039">
        <w:rPr>
          <w:rFonts w:asciiTheme="majorHAnsi" w:hAnsiTheme="majorHAnsi" w:cstheme="majorHAnsi"/>
          <w:sz w:val="16"/>
        </w:rPr>
        <w:t xml:space="preserve"> government. She spent a heroic amount of time in these protests’ digital antechambers, too, attending a Tunisian meet-up of Arab bloggers and visiting the café offices of self-made social-media reporters. Yet she has a mixed review of their successes. “</w:t>
      </w:r>
      <w:r w:rsidRPr="002C7B24">
        <w:rPr>
          <w:rStyle w:val="StyleUnderline"/>
          <w:rFonts w:asciiTheme="majorHAnsi" w:hAnsiTheme="majorHAnsi" w:cstheme="majorHAnsi"/>
          <w:highlight w:val="cyan"/>
        </w:rPr>
        <w:t>Modern</w:t>
      </w:r>
      <w:r w:rsidRPr="002C0039">
        <w:rPr>
          <w:rFonts w:asciiTheme="majorHAnsi" w:hAnsiTheme="majorHAnsi" w:cstheme="majorHAnsi"/>
          <w:sz w:val="16"/>
        </w:rPr>
        <w:t xml:space="preserve"> networked </w:t>
      </w:r>
      <w:r w:rsidRPr="002C7B24">
        <w:rPr>
          <w:rStyle w:val="StyleUnderline"/>
          <w:rFonts w:asciiTheme="majorHAnsi" w:hAnsiTheme="majorHAnsi" w:cstheme="majorHAnsi"/>
          <w:highlight w:val="cyan"/>
        </w:rPr>
        <w:t>movements can scale</w:t>
      </w:r>
      <w:r w:rsidRPr="002C0039">
        <w:rPr>
          <w:rStyle w:val="StyleUnderline"/>
          <w:rFonts w:asciiTheme="majorHAnsi" w:hAnsiTheme="majorHAnsi" w:cstheme="majorHAnsi"/>
        </w:rPr>
        <w:t xml:space="preserve"> up </w:t>
      </w:r>
      <w:r w:rsidRPr="002C7B24">
        <w:rPr>
          <w:rStyle w:val="StyleUnderline"/>
          <w:rFonts w:asciiTheme="majorHAnsi" w:hAnsiTheme="majorHAnsi" w:cstheme="majorHAnsi"/>
          <w:highlight w:val="cyan"/>
        </w:rPr>
        <w:t>quickly</w:t>
      </w:r>
      <w:r w:rsidRPr="002C0039">
        <w:rPr>
          <w:rStyle w:val="StyleUnderline"/>
          <w:rFonts w:asciiTheme="majorHAnsi" w:hAnsiTheme="majorHAnsi" w:cstheme="majorHAnsi"/>
        </w:rPr>
        <w:t xml:space="preserve"> and take care of</w:t>
      </w:r>
      <w:r w:rsidRPr="002C0039">
        <w:rPr>
          <w:rFonts w:asciiTheme="majorHAnsi" w:hAnsiTheme="majorHAnsi" w:cstheme="majorHAnsi"/>
          <w:sz w:val="16"/>
        </w:rPr>
        <w:t xml:space="preserve"> all sorts of </w:t>
      </w:r>
      <w:r w:rsidRPr="002C0039">
        <w:rPr>
          <w:rStyle w:val="StyleUnderline"/>
          <w:rFonts w:asciiTheme="majorHAnsi" w:hAnsiTheme="majorHAnsi" w:cstheme="majorHAnsi"/>
        </w:rPr>
        <w:t xml:space="preserve">logistical tasks </w:t>
      </w:r>
      <w:r w:rsidRPr="002C7B24">
        <w:rPr>
          <w:rStyle w:val="Emphasis"/>
          <w:rFonts w:asciiTheme="majorHAnsi" w:hAnsiTheme="majorHAnsi" w:cstheme="majorHAnsi"/>
          <w:highlight w:val="cyan"/>
        </w:rPr>
        <w:t>without</w:t>
      </w:r>
      <w:r w:rsidRPr="002C0039">
        <w:rPr>
          <w:rStyle w:val="Emphasis"/>
          <w:rFonts w:asciiTheme="majorHAnsi" w:hAnsiTheme="majorHAnsi" w:cstheme="majorHAnsi"/>
        </w:rPr>
        <w:t xml:space="preserve"> building</w:t>
      </w:r>
      <w:r w:rsidRPr="002C0039">
        <w:rPr>
          <w:rFonts w:asciiTheme="majorHAnsi" w:hAnsiTheme="majorHAnsi" w:cstheme="majorHAnsi"/>
          <w:sz w:val="16"/>
        </w:rPr>
        <w:t xml:space="preserve"> any </w:t>
      </w:r>
      <w:r w:rsidRPr="002C7B24">
        <w:rPr>
          <w:rStyle w:val="Emphasis"/>
          <w:rFonts w:asciiTheme="majorHAnsi" w:hAnsiTheme="majorHAnsi" w:cstheme="majorHAnsi"/>
          <w:highlight w:val="cyan"/>
        </w:rPr>
        <w:t>substantial organization</w:t>
      </w:r>
      <w:r w:rsidRPr="002C0039">
        <w:rPr>
          <w:rFonts w:asciiTheme="majorHAnsi" w:hAnsiTheme="majorHAnsi" w:cstheme="majorHAnsi"/>
          <w:sz w:val="16"/>
        </w:rPr>
        <w:t xml:space="preserve"> cavity before the first protest or march,” she writes. “However, with this speed comes weakness.” </w:t>
      </w:r>
      <w:proofErr w:type="spellStart"/>
      <w:r w:rsidRPr="002C0039">
        <w:rPr>
          <w:rFonts w:asciiTheme="majorHAnsi" w:hAnsiTheme="majorHAnsi" w:cstheme="majorHAnsi"/>
          <w:sz w:val="16"/>
        </w:rPr>
        <w:t>Tufekci</w:t>
      </w:r>
      <w:proofErr w:type="spellEnd"/>
      <w:r w:rsidRPr="002C0039">
        <w:rPr>
          <w:rFonts w:asciiTheme="majorHAnsi" w:hAnsiTheme="majorHAnsi" w:cstheme="majorHAnsi"/>
          <w:sz w:val="16"/>
        </w:rPr>
        <w:t xml:space="preserve"> believes that </w:t>
      </w:r>
      <w:r w:rsidRPr="002C0039">
        <w:rPr>
          <w:rStyle w:val="StyleUnderline"/>
          <w:rFonts w:asciiTheme="majorHAnsi" w:hAnsiTheme="majorHAnsi" w:cstheme="majorHAnsi"/>
        </w:rPr>
        <w:t>digital-age protests are not</w:t>
      </w:r>
      <w:r w:rsidRPr="002C0039">
        <w:rPr>
          <w:rFonts w:asciiTheme="majorHAnsi" w:hAnsiTheme="majorHAnsi" w:cstheme="majorHAnsi"/>
          <w:sz w:val="16"/>
        </w:rPr>
        <w:t xml:space="preserve"> simply </w:t>
      </w:r>
      <w:r w:rsidRPr="002C0039">
        <w:rPr>
          <w:rStyle w:val="StyleUnderline"/>
          <w:rFonts w:asciiTheme="majorHAnsi" w:hAnsiTheme="majorHAnsi" w:cstheme="majorHAnsi"/>
        </w:rPr>
        <w:t>faster</w:t>
      </w:r>
      <w:r w:rsidRPr="002C0039">
        <w:rPr>
          <w:rFonts w:asciiTheme="majorHAnsi" w:hAnsiTheme="majorHAnsi" w:cstheme="majorHAnsi"/>
          <w:sz w:val="16"/>
        </w:rPr>
        <w:t xml:space="preserve">, more responsive </w:t>
      </w:r>
      <w:r w:rsidRPr="002C0039">
        <w:rPr>
          <w:rStyle w:val="StyleUnderline"/>
          <w:rFonts w:asciiTheme="majorHAnsi" w:hAnsiTheme="majorHAnsi" w:cstheme="majorHAnsi"/>
        </w:rPr>
        <w:t xml:space="preserve">versions of their mid-century parents. They are </w:t>
      </w:r>
      <w:r w:rsidRPr="002C0039">
        <w:rPr>
          <w:rStyle w:val="Emphasis"/>
          <w:rFonts w:asciiTheme="majorHAnsi" w:hAnsiTheme="majorHAnsi" w:cstheme="majorHAnsi"/>
        </w:rPr>
        <w:t>fundamentally distinct</w:t>
      </w:r>
      <w:r w:rsidRPr="002C0039">
        <w:rPr>
          <w:rFonts w:asciiTheme="majorHAnsi" w:hAnsiTheme="majorHAnsi" w:cstheme="majorHAnsi"/>
          <w:sz w:val="16"/>
        </w:rPr>
        <w:t>. At Gezi Park, she finds that nearly</w:t>
      </w:r>
      <w:r w:rsidRPr="002C0039">
        <w:rPr>
          <w:rStyle w:val="StyleUnderline"/>
          <w:rFonts w:asciiTheme="majorHAnsi" w:hAnsiTheme="majorHAnsi" w:cstheme="majorHAnsi"/>
        </w:rPr>
        <w:t xml:space="preserve"> </w:t>
      </w:r>
      <w:r w:rsidRPr="002C7B24">
        <w:rPr>
          <w:rStyle w:val="StyleUnderline"/>
          <w:rFonts w:asciiTheme="majorHAnsi" w:hAnsiTheme="majorHAnsi" w:cstheme="majorHAnsi"/>
          <w:highlight w:val="cyan"/>
        </w:rPr>
        <w:t>everything is</w:t>
      </w:r>
      <w:r w:rsidRPr="002C0039">
        <w:rPr>
          <w:rStyle w:val="StyleUnderline"/>
          <w:rFonts w:asciiTheme="majorHAnsi" w:hAnsiTheme="majorHAnsi" w:cstheme="majorHAnsi"/>
        </w:rPr>
        <w:t xml:space="preserve"> accomplished by </w:t>
      </w:r>
      <w:r w:rsidRPr="002C7B24">
        <w:rPr>
          <w:rStyle w:val="Emphasis"/>
          <w:rFonts w:asciiTheme="majorHAnsi" w:hAnsiTheme="majorHAnsi" w:cstheme="majorHAnsi"/>
          <w:highlight w:val="cyan"/>
        </w:rPr>
        <w:t>spontaneous</w:t>
      </w:r>
      <w:r w:rsidRPr="002C0039">
        <w:rPr>
          <w:rStyle w:val="Emphasis"/>
          <w:rFonts w:asciiTheme="majorHAnsi" w:hAnsiTheme="majorHAnsi" w:cstheme="majorHAnsi"/>
        </w:rPr>
        <w:t xml:space="preserve"> </w:t>
      </w:r>
      <w:r w:rsidRPr="002C0039">
        <w:rPr>
          <w:rFonts w:asciiTheme="majorHAnsi" w:hAnsiTheme="majorHAnsi" w:cstheme="majorHAnsi"/>
          <w:sz w:val="16"/>
        </w:rPr>
        <w:t xml:space="preserve">tactical </w:t>
      </w:r>
      <w:r w:rsidRPr="002C7B24">
        <w:rPr>
          <w:rStyle w:val="Emphasis"/>
          <w:rFonts w:asciiTheme="majorHAnsi" w:hAnsiTheme="majorHAnsi" w:cstheme="majorHAnsi"/>
          <w:highlight w:val="cyan"/>
        </w:rPr>
        <w:t>assemblies of random activists</w:t>
      </w:r>
      <w:r w:rsidRPr="002C0039">
        <w:rPr>
          <w:rStyle w:val="StyleUnderline"/>
          <w:rFonts w:asciiTheme="majorHAnsi" w:hAnsiTheme="majorHAnsi" w:cstheme="majorHAnsi"/>
        </w:rPr>
        <w:t>—the Kauffman model</w:t>
      </w:r>
      <w:r w:rsidRPr="002C0039">
        <w:rPr>
          <w:rFonts w:asciiTheme="majorHAnsi" w:hAnsiTheme="majorHAnsi" w:cstheme="majorHAnsi"/>
          <w:sz w:val="16"/>
        </w:rPr>
        <w:t xml:space="preserve"> carried further through the ease of social media. “</w:t>
      </w:r>
      <w:r w:rsidRPr="002C0039">
        <w:rPr>
          <w:rStyle w:val="StyleUnderline"/>
          <w:rFonts w:asciiTheme="majorHAnsi" w:hAnsiTheme="majorHAnsi" w:cstheme="majorHAnsi"/>
        </w:rPr>
        <w:t>Preexisting organizations</w:t>
      </w:r>
      <w:r w:rsidRPr="002C0039">
        <w:rPr>
          <w:rFonts w:asciiTheme="majorHAnsi" w:hAnsiTheme="majorHAnsi" w:cstheme="majorHAnsi"/>
          <w:sz w:val="16"/>
        </w:rPr>
        <w:t xml:space="preserve"> whether formal or informal </w:t>
      </w:r>
      <w:r w:rsidRPr="002C0039">
        <w:rPr>
          <w:rStyle w:val="StyleUnderline"/>
          <w:rFonts w:asciiTheme="majorHAnsi" w:hAnsiTheme="majorHAnsi" w:cstheme="majorHAnsi"/>
        </w:rPr>
        <w:t>played little role in</w:t>
      </w:r>
      <w:r w:rsidRPr="002C0039">
        <w:rPr>
          <w:rFonts w:asciiTheme="majorHAnsi" w:hAnsiTheme="majorHAnsi" w:cstheme="majorHAnsi"/>
          <w:sz w:val="16"/>
        </w:rPr>
        <w:t xml:space="preserve"> the </w:t>
      </w:r>
      <w:r w:rsidRPr="002C0039">
        <w:rPr>
          <w:rStyle w:val="StyleUnderline"/>
          <w:rFonts w:asciiTheme="majorHAnsi" w:hAnsiTheme="majorHAnsi" w:cstheme="majorHAnsi"/>
        </w:rPr>
        <w:t>coordination</w:t>
      </w:r>
      <w:r w:rsidRPr="002C0039">
        <w:rPr>
          <w:rFonts w:asciiTheme="majorHAnsi" w:hAnsiTheme="majorHAnsi" w:cstheme="majorHAnsi"/>
          <w:sz w:val="16"/>
        </w:rPr>
        <w:t xml:space="preserve">,” she writes. “Instead, to take care of tasks, people hailed down volunteers in the park or called for them via hashtags on Twitter or WhatsApp messages.” </w:t>
      </w:r>
      <w:r w:rsidRPr="002C0039">
        <w:rPr>
          <w:rStyle w:val="StyleUnderline"/>
          <w:rFonts w:asciiTheme="majorHAnsi" w:hAnsiTheme="majorHAnsi" w:cstheme="majorHAnsi"/>
        </w:rPr>
        <w:t>She calls this</w:t>
      </w:r>
      <w:r w:rsidRPr="002C0039">
        <w:rPr>
          <w:rFonts w:asciiTheme="majorHAnsi" w:hAnsiTheme="majorHAnsi" w:cstheme="majorHAnsi"/>
          <w:sz w:val="16"/>
        </w:rPr>
        <w:t xml:space="preserve"> style of </w:t>
      </w:r>
      <w:r w:rsidRPr="002C0039">
        <w:rPr>
          <w:rStyle w:val="StyleUnderline"/>
          <w:rFonts w:asciiTheme="majorHAnsi" w:hAnsiTheme="majorHAnsi" w:cstheme="majorHAnsi"/>
        </w:rPr>
        <w:t>off-the-cuff organizing “</w:t>
      </w:r>
      <w:r w:rsidRPr="002C0039">
        <w:rPr>
          <w:rStyle w:val="Emphasis"/>
          <w:rFonts w:asciiTheme="majorHAnsi" w:hAnsiTheme="majorHAnsi" w:cstheme="majorHAnsi"/>
        </w:rPr>
        <w:t>adhocracy</w:t>
      </w:r>
      <w:r w:rsidRPr="002C0039">
        <w:rPr>
          <w:rStyle w:val="StyleUnderline"/>
          <w:rFonts w:asciiTheme="majorHAnsi" w:hAnsiTheme="majorHAnsi" w:cstheme="majorHAnsi"/>
        </w:rPr>
        <w:t>.”</w:t>
      </w:r>
      <w:r w:rsidRPr="002C0039">
        <w:rPr>
          <w:rFonts w:asciiTheme="majorHAnsi" w:hAnsiTheme="majorHAnsi" w:cstheme="majorHAnsi"/>
          <w:sz w:val="16"/>
        </w:rPr>
        <w:t xml:space="preserve"> Once, just getting people to show up required top-down </w:t>
      </w:r>
      <w:proofErr w:type="spellStart"/>
      <w:r w:rsidRPr="002C0039">
        <w:rPr>
          <w:rFonts w:asciiTheme="majorHAnsi" w:hAnsiTheme="majorHAnsi" w:cstheme="majorHAnsi"/>
          <w:sz w:val="16"/>
        </w:rPr>
        <w:t>coördination</w:t>
      </w:r>
      <w:proofErr w:type="spellEnd"/>
      <w:r w:rsidRPr="002C0039">
        <w:rPr>
          <w:rFonts w:asciiTheme="majorHAnsi" w:hAnsiTheme="majorHAnsi" w:cstheme="majorHAnsi"/>
          <w:sz w:val="16"/>
        </w:rPr>
        <w:t xml:space="preserve">, but </w:t>
      </w:r>
      <w:r w:rsidRPr="002C0039">
        <w:rPr>
          <w:rStyle w:val="StyleUnderline"/>
          <w:rFonts w:asciiTheme="majorHAnsi" w:hAnsiTheme="majorHAnsi" w:cstheme="majorHAnsi"/>
        </w:rPr>
        <w:t xml:space="preserve">today anyone can gather crowds </w:t>
      </w:r>
      <w:r w:rsidRPr="002C0039">
        <w:rPr>
          <w:rFonts w:asciiTheme="majorHAnsi" w:hAnsiTheme="majorHAnsi" w:cstheme="majorHAnsi"/>
          <w:sz w:val="16"/>
        </w:rPr>
        <w:t xml:space="preserve">through tweets, </w:t>
      </w:r>
      <w:r w:rsidRPr="002C0039">
        <w:rPr>
          <w:rStyle w:val="StyleUnderline"/>
          <w:rFonts w:asciiTheme="majorHAnsi" w:hAnsiTheme="majorHAnsi" w:cstheme="majorHAnsi"/>
        </w:rPr>
        <w:t>and update</w:t>
      </w:r>
      <w:r w:rsidRPr="002C0039">
        <w:rPr>
          <w:rFonts w:asciiTheme="majorHAnsi" w:hAnsiTheme="majorHAnsi" w:cstheme="majorHAnsi"/>
          <w:sz w:val="16"/>
        </w:rPr>
        <w:t xml:space="preserve">, in seconds, </w:t>
      </w:r>
      <w:r w:rsidRPr="002C0039">
        <w:rPr>
          <w:rStyle w:val="StyleUnderline"/>
          <w:rFonts w:asciiTheme="majorHAnsi" w:hAnsiTheme="majorHAnsi" w:cstheme="majorHAnsi"/>
        </w:rPr>
        <w:t>thousands of strangers</w:t>
      </w:r>
      <w:r w:rsidRPr="002C0039">
        <w:rPr>
          <w:rFonts w:asciiTheme="majorHAnsi" w:hAnsiTheme="majorHAnsi" w:cstheme="majorHAnsi"/>
          <w:sz w:val="16"/>
        </w:rPr>
        <w:t xml:space="preserve"> on the move. At the same time, she finds, </w:t>
      </w:r>
      <w:r w:rsidRPr="002C7B24">
        <w:rPr>
          <w:rStyle w:val="Emphasis"/>
          <w:rFonts w:asciiTheme="majorHAnsi" w:hAnsiTheme="majorHAnsi" w:cstheme="majorHAnsi"/>
          <w:highlight w:val="cyan"/>
        </w:rPr>
        <w:t>shifts in tactics are harder</w:t>
      </w:r>
      <w:r w:rsidRPr="002C0039">
        <w:rPr>
          <w:rFonts w:asciiTheme="majorHAnsi" w:hAnsiTheme="majorHAnsi" w:cstheme="majorHAnsi"/>
          <w:sz w:val="16"/>
        </w:rPr>
        <w:t xml:space="preserve"> to arrange. </w:t>
      </w:r>
      <w:r w:rsidRPr="002C0039">
        <w:rPr>
          <w:rStyle w:val="StyleUnderline"/>
          <w:rFonts w:asciiTheme="majorHAnsi" w:hAnsiTheme="majorHAnsi" w:cstheme="majorHAnsi"/>
        </w:rPr>
        <w:t xml:space="preserve">Digital-age </w:t>
      </w:r>
      <w:r w:rsidRPr="002C7B24">
        <w:rPr>
          <w:rStyle w:val="StyleUnderline"/>
          <w:rFonts w:asciiTheme="majorHAnsi" w:hAnsiTheme="majorHAnsi" w:cstheme="majorHAnsi"/>
          <w:highlight w:val="cyan"/>
        </w:rPr>
        <w:t>movements</w:t>
      </w:r>
      <w:r w:rsidRPr="002C0039">
        <w:rPr>
          <w:rStyle w:val="StyleUnderline"/>
          <w:rFonts w:asciiTheme="majorHAnsi" w:hAnsiTheme="majorHAnsi" w:cstheme="majorHAnsi"/>
        </w:rPr>
        <w:t xml:space="preserve"> tend to be</w:t>
      </w:r>
      <w:r w:rsidRPr="002C0039">
        <w:rPr>
          <w:rFonts w:asciiTheme="majorHAnsi" w:hAnsiTheme="majorHAnsi" w:cstheme="majorHAnsi"/>
          <w:sz w:val="16"/>
        </w:rPr>
        <w:t xml:space="preserve"> </w:t>
      </w:r>
      <w:r w:rsidRPr="002C0039">
        <w:rPr>
          <w:rStyle w:val="Emphasis"/>
          <w:rFonts w:asciiTheme="majorHAnsi" w:hAnsiTheme="majorHAnsi" w:cstheme="majorHAnsi"/>
        </w:rPr>
        <w:t>organizationally toothless</w:t>
      </w:r>
      <w:r w:rsidRPr="002C0039">
        <w:rPr>
          <w:rStyle w:val="StyleUnderline"/>
          <w:rFonts w:asciiTheme="majorHAnsi" w:hAnsiTheme="majorHAnsi" w:cstheme="majorHAnsi"/>
        </w:rPr>
        <w:t>, good at barking</w:t>
      </w:r>
      <w:r w:rsidRPr="002C0039">
        <w:rPr>
          <w:rFonts w:asciiTheme="majorHAnsi" w:hAnsiTheme="majorHAnsi" w:cstheme="majorHAnsi"/>
          <w:sz w:val="16"/>
        </w:rPr>
        <w:t xml:space="preserve"> at power </w:t>
      </w:r>
      <w:r w:rsidRPr="002C0039">
        <w:rPr>
          <w:rStyle w:val="StyleUnderline"/>
          <w:rFonts w:asciiTheme="majorHAnsi" w:hAnsiTheme="majorHAnsi" w:cstheme="majorHAnsi"/>
        </w:rPr>
        <w:t>but bad at</w:t>
      </w:r>
      <w:r w:rsidRPr="002C0039">
        <w:rPr>
          <w:rFonts w:asciiTheme="majorHAnsi" w:hAnsiTheme="majorHAnsi" w:cstheme="majorHAnsi"/>
          <w:sz w:val="16"/>
        </w:rPr>
        <w:t xml:space="preserve"> forcing </w:t>
      </w:r>
      <w:r w:rsidRPr="002C0039">
        <w:rPr>
          <w:rStyle w:val="StyleUnderline"/>
          <w:rFonts w:asciiTheme="majorHAnsi" w:hAnsiTheme="majorHAnsi" w:cstheme="majorHAnsi"/>
        </w:rPr>
        <w:t>ultimatums or</w:t>
      </w:r>
      <w:r w:rsidRPr="002C0039">
        <w:rPr>
          <w:rFonts w:asciiTheme="majorHAnsi" w:hAnsiTheme="majorHAnsi" w:cstheme="majorHAnsi"/>
          <w:sz w:val="16"/>
        </w:rPr>
        <w:t xml:space="preserve"> chewing through </w:t>
      </w:r>
      <w:r w:rsidRPr="002C0039">
        <w:rPr>
          <w:rStyle w:val="StyleUnderline"/>
          <w:rFonts w:asciiTheme="majorHAnsi" w:hAnsiTheme="majorHAnsi" w:cstheme="majorHAnsi"/>
        </w:rPr>
        <w:t>complex negotiations. When</w:t>
      </w:r>
      <w:r w:rsidRPr="002C0039">
        <w:rPr>
          <w:rFonts w:asciiTheme="majorHAnsi" w:hAnsiTheme="majorHAnsi" w:cstheme="majorHAnsi"/>
          <w:sz w:val="16"/>
        </w:rPr>
        <w:t xml:space="preserve"> the </w:t>
      </w:r>
      <w:r w:rsidRPr="002C0039">
        <w:rPr>
          <w:rStyle w:val="StyleUnderline"/>
          <w:rFonts w:asciiTheme="majorHAnsi" w:hAnsiTheme="majorHAnsi" w:cstheme="majorHAnsi"/>
        </w:rPr>
        <w:t>Gezi Park</w:t>
      </w:r>
      <w:r w:rsidRPr="002C0039">
        <w:rPr>
          <w:rFonts w:asciiTheme="majorHAnsi" w:hAnsiTheme="majorHAnsi" w:cstheme="majorHAnsi"/>
          <w:sz w:val="16"/>
        </w:rPr>
        <w:t xml:space="preserve"> occupation </w:t>
      </w:r>
      <w:r w:rsidRPr="002C0039">
        <w:rPr>
          <w:rStyle w:val="StyleUnderline"/>
          <w:rFonts w:asciiTheme="majorHAnsi" w:hAnsiTheme="majorHAnsi" w:cstheme="majorHAnsi"/>
        </w:rPr>
        <w:t>intensified</w:t>
      </w:r>
      <w:r w:rsidRPr="002C0039">
        <w:rPr>
          <w:rFonts w:asciiTheme="majorHAnsi" w:hAnsiTheme="majorHAnsi" w:cstheme="majorHAnsi"/>
          <w:sz w:val="16"/>
        </w:rPr>
        <w:t xml:space="preserve"> and the Turkish government expressed an interest in talking, it was unclear who, in the assembly of millions, could represent the protesters, and so the government selected its own negotiating partners. </w:t>
      </w:r>
      <w:r w:rsidRPr="002C0039">
        <w:rPr>
          <w:rStyle w:val="StyleUnderline"/>
          <w:rFonts w:asciiTheme="majorHAnsi" w:hAnsiTheme="majorHAnsi" w:cstheme="majorHAnsi"/>
        </w:rPr>
        <w:t xml:space="preserve">The protest </w:t>
      </w:r>
      <w:r w:rsidRPr="002C7B24">
        <w:rPr>
          <w:rStyle w:val="Emphasis"/>
          <w:rFonts w:asciiTheme="majorHAnsi" w:hAnsiTheme="majorHAnsi" w:cstheme="majorHAnsi"/>
          <w:highlight w:val="cyan"/>
        </w:rPr>
        <w:t>diffused into disordered discussion</w:t>
      </w:r>
      <w:r w:rsidRPr="002C0039">
        <w:rPr>
          <w:rFonts w:asciiTheme="majorHAnsi" w:hAnsiTheme="majorHAnsi" w:cstheme="majorHAnsi"/>
          <w:sz w:val="16"/>
        </w:rPr>
        <w:t xml:space="preserve"> groups, at which point riot police swarmed through to clear the park. </w:t>
      </w:r>
      <w:r w:rsidRPr="002C0039">
        <w:rPr>
          <w:rStyle w:val="StyleUnderline"/>
          <w:rFonts w:asciiTheme="majorHAnsi" w:hAnsiTheme="majorHAnsi" w:cstheme="majorHAnsi"/>
        </w:rPr>
        <w:t>The protests were over</w:t>
      </w:r>
      <w:r w:rsidRPr="002C0039">
        <w:rPr>
          <w:rFonts w:asciiTheme="majorHAnsi" w:hAnsiTheme="majorHAnsi" w:cstheme="majorHAnsi"/>
          <w:sz w:val="16"/>
        </w:rPr>
        <w:t xml:space="preserve">, they declared—and, by that time, they largely were. </w:t>
      </w:r>
      <w:r w:rsidRPr="002C0039">
        <w:rPr>
          <w:rStyle w:val="StyleUnderline"/>
          <w:rFonts w:asciiTheme="majorHAnsi" w:hAnsiTheme="majorHAnsi" w:cstheme="majorHAnsi"/>
        </w:rPr>
        <w:t>The missing ingredients</w:t>
      </w:r>
      <w:r w:rsidRPr="002C0039">
        <w:rPr>
          <w:rFonts w:asciiTheme="majorHAnsi" w:hAnsiTheme="majorHAnsi" w:cstheme="majorHAnsi"/>
          <w:sz w:val="16"/>
        </w:rPr>
        <w:t xml:space="preserve">, </w:t>
      </w:r>
      <w:proofErr w:type="spellStart"/>
      <w:r w:rsidRPr="002C0039">
        <w:rPr>
          <w:rFonts w:asciiTheme="majorHAnsi" w:hAnsiTheme="majorHAnsi" w:cstheme="majorHAnsi"/>
          <w:sz w:val="16"/>
        </w:rPr>
        <w:t>Tufekci</w:t>
      </w:r>
      <w:proofErr w:type="spellEnd"/>
      <w:r w:rsidRPr="002C0039">
        <w:rPr>
          <w:rFonts w:asciiTheme="majorHAnsi" w:hAnsiTheme="majorHAnsi" w:cstheme="majorHAnsi"/>
          <w:sz w:val="16"/>
        </w:rPr>
        <w:t xml:space="preserve"> believes, </w:t>
      </w:r>
      <w:r w:rsidRPr="002C0039">
        <w:rPr>
          <w:rStyle w:val="StyleUnderline"/>
          <w:rFonts w:asciiTheme="majorHAnsi" w:hAnsiTheme="majorHAnsi" w:cstheme="majorHAnsi"/>
        </w:rPr>
        <w:t xml:space="preserve">are </w:t>
      </w:r>
      <w:r w:rsidRPr="002C0039">
        <w:rPr>
          <w:rFonts w:asciiTheme="majorHAnsi" w:hAnsiTheme="majorHAnsi" w:cstheme="majorHAnsi"/>
          <w:sz w:val="16"/>
        </w:rPr>
        <w:t xml:space="preserve">the </w:t>
      </w:r>
      <w:r w:rsidRPr="002C0039">
        <w:rPr>
          <w:rStyle w:val="Emphasis"/>
          <w:rFonts w:asciiTheme="majorHAnsi" w:hAnsiTheme="majorHAnsi" w:cstheme="majorHAnsi"/>
        </w:rPr>
        <w:t>structures</w:t>
      </w:r>
      <w:r w:rsidRPr="002C0039">
        <w:rPr>
          <w:rStyle w:val="StyleUnderline"/>
          <w:rFonts w:asciiTheme="majorHAnsi" w:hAnsiTheme="majorHAnsi" w:cstheme="majorHAnsi"/>
        </w:rPr>
        <w:t xml:space="preserve"> and </w:t>
      </w:r>
      <w:r w:rsidRPr="002C0039">
        <w:rPr>
          <w:rStyle w:val="Emphasis"/>
          <w:rFonts w:asciiTheme="majorHAnsi" w:hAnsiTheme="majorHAnsi" w:cstheme="majorHAnsi"/>
        </w:rPr>
        <w:t>communication patterns</w:t>
      </w:r>
      <w:r w:rsidRPr="002C0039">
        <w:rPr>
          <w:rFonts w:asciiTheme="majorHAnsi" w:hAnsiTheme="majorHAnsi" w:cstheme="majorHAnsi"/>
          <w:sz w:val="16"/>
        </w:rPr>
        <w:t xml:space="preserve"> that appear </w:t>
      </w:r>
      <w:r w:rsidRPr="002C0039">
        <w:rPr>
          <w:rStyle w:val="StyleUnderline"/>
          <w:rFonts w:asciiTheme="majorHAnsi" w:hAnsiTheme="majorHAnsi" w:cstheme="majorHAnsi"/>
        </w:rPr>
        <w:t>when a fixed group works together</w:t>
      </w:r>
      <w:r w:rsidRPr="002C0039">
        <w:rPr>
          <w:rFonts w:asciiTheme="majorHAnsi" w:hAnsiTheme="majorHAnsi" w:cstheme="majorHAnsi"/>
          <w:sz w:val="16"/>
        </w:rPr>
        <w:t xml:space="preserve"> over time. That practice puts the oil in the well-oiled machine. </w:t>
      </w:r>
      <w:r w:rsidRPr="002C0039">
        <w:rPr>
          <w:rStyle w:val="StyleUnderline"/>
          <w:rFonts w:asciiTheme="majorHAnsi" w:hAnsiTheme="majorHAnsi" w:cstheme="majorHAnsi"/>
        </w:rPr>
        <w:t>It is what contemporary adhocracy appears to lack, and what</w:t>
      </w:r>
      <w:r w:rsidRPr="002C0039">
        <w:rPr>
          <w:rFonts w:asciiTheme="majorHAnsi" w:hAnsiTheme="majorHAnsi" w:cstheme="majorHAnsi"/>
          <w:sz w:val="16"/>
        </w:rPr>
        <w:t xml:space="preserve"> projects such as </w:t>
      </w:r>
      <w:r w:rsidRPr="002C0039">
        <w:rPr>
          <w:rStyle w:val="StyleUnderline"/>
          <w:rFonts w:asciiTheme="majorHAnsi" w:hAnsiTheme="majorHAnsi" w:cstheme="majorHAnsi"/>
        </w:rPr>
        <w:t>the</w:t>
      </w:r>
      <w:r w:rsidRPr="002C0039">
        <w:rPr>
          <w:rFonts w:asciiTheme="majorHAnsi" w:hAnsiTheme="majorHAnsi" w:cstheme="majorHAnsi"/>
          <w:sz w:val="16"/>
        </w:rPr>
        <w:t xml:space="preserve"> postwar </w:t>
      </w:r>
      <w:r w:rsidRPr="002C0039">
        <w:rPr>
          <w:rStyle w:val="StyleUnderline"/>
          <w:rFonts w:asciiTheme="majorHAnsi" w:hAnsiTheme="majorHAnsi" w:cstheme="majorHAnsi"/>
        </w:rPr>
        <w:t>civil-rights movement had in abundance</w:t>
      </w:r>
      <w:r w:rsidRPr="002C0039">
        <w:rPr>
          <w:rFonts w:asciiTheme="majorHAnsi" w:hAnsiTheme="majorHAnsi" w:cstheme="majorHAnsi"/>
          <w:sz w:val="16"/>
        </w:rPr>
        <w:t xml:space="preserve">. And it is why, she thinks, despite their limits in communication, these earlier protests often achieved more. </w:t>
      </w:r>
      <w:proofErr w:type="spellStart"/>
      <w:r w:rsidRPr="002C0039">
        <w:rPr>
          <w:rFonts w:asciiTheme="majorHAnsi" w:hAnsiTheme="majorHAnsi" w:cstheme="majorHAnsi"/>
          <w:sz w:val="16"/>
        </w:rPr>
        <w:t>Tufekci</w:t>
      </w:r>
      <w:proofErr w:type="spellEnd"/>
      <w:r w:rsidRPr="002C0039">
        <w:rPr>
          <w:rFonts w:asciiTheme="majorHAnsi" w:hAnsiTheme="majorHAnsi" w:cstheme="majorHAnsi"/>
          <w:sz w:val="16"/>
        </w:rPr>
        <w:t xml:space="preserve"> describes weeks of careful planning behind the yearlong Montgomery bus boycott, in 1955. That spring, a black fifteen-year-old named Claudette Colvin refused to give up her seat on a bus and was arrested. Today, though, relatively few people have heard of Claudette Colvin. Why? Drawing on an account by Jo Ann Robinson, </w:t>
      </w:r>
      <w:proofErr w:type="spellStart"/>
      <w:r w:rsidRPr="002C0039">
        <w:rPr>
          <w:rStyle w:val="StyleUnderline"/>
          <w:rFonts w:asciiTheme="majorHAnsi" w:hAnsiTheme="majorHAnsi" w:cstheme="majorHAnsi"/>
        </w:rPr>
        <w:t>Tufekci</w:t>
      </w:r>
      <w:proofErr w:type="spellEnd"/>
      <w:r w:rsidRPr="002C0039">
        <w:rPr>
          <w:rStyle w:val="StyleUnderline"/>
          <w:rFonts w:asciiTheme="majorHAnsi" w:hAnsiTheme="majorHAnsi" w:cstheme="majorHAnsi"/>
        </w:rPr>
        <w:t xml:space="preserve"> tells of the</w:t>
      </w:r>
      <w:r w:rsidRPr="002C0039">
        <w:rPr>
          <w:rFonts w:asciiTheme="majorHAnsi" w:hAnsiTheme="majorHAnsi" w:cstheme="majorHAnsi"/>
          <w:sz w:val="16"/>
        </w:rPr>
        <w:t xml:space="preserve"> Montgomery </w:t>
      </w:r>
      <w:r w:rsidRPr="002C0039">
        <w:rPr>
          <w:rStyle w:val="StyleUnderline"/>
          <w:rFonts w:asciiTheme="majorHAnsi" w:hAnsiTheme="majorHAnsi" w:cstheme="majorHAnsi"/>
        </w:rPr>
        <w:t>N.A.A.C.P.’s</w:t>
      </w:r>
      <w:r w:rsidRPr="002C0039">
        <w:rPr>
          <w:rFonts w:asciiTheme="majorHAnsi" w:hAnsiTheme="majorHAnsi" w:cstheme="majorHAnsi"/>
          <w:sz w:val="16"/>
        </w:rPr>
        <w:t xml:space="preserve"> shrewd </w:t>
      </w:r>
      <w:r w:rsidRPr="002C0039">
        <w:rPr>
          <w:rStyle w:val="StyleUnderline"/>
          <w:rFonts w:asciiTheme="majorHAnsi" w:hAnsiTheme="majorHAnsi" w:cstheme="majorHAnsi"/>
        </w:rPr>
        <w:t>process of auditioning icons.</w:t>
      </w:r>
      <w:r w:rsidRPr="002C0039">
        <w:rPr>
          <w:rFonts w:asciiTheme="majorHAnsi" w:hAnsiTheme="majorHAnsi" w:cstheme="majorHAnsi"/>
          <w:sz w:val="16"/>
        </w:rPr>
        <w:t xml:space="preserve"> “Each time </w:t>
      </w:r>
      <w:r w:rsidRPr="002C0039">
        <w:rPr>
          <w:rStyle w:val="StyleUnderline"/>
          <w:rFonts w:asciiTheme="majorHAnsi" w:hAnsiTheme="majorHAnsi" w:cstheme="majorHAnsi"/>
        </w:rPr>
        <w:t>after an arrest on the bus</w:t>
      </w:r>
      <w:r w:rsidRPr="002C0039">
        <w:rPr>
          <w:rFonts w:asciiTheme="majorHAnsi" w:hAnsiTheme="majorHAnsi" w:cstheme="majorHAnsi"/>
          <w:sz w:val="16"/>
        </w:rPr>
        <w:t xml:space="preserve"> system, </w:t>
      </w:r>
      <w:r w:rsidRPr="002C0039">
        <w:rPr>
          <w:rStyle w:val="StyleUnderline"/>
          <w:rFonts w:asciiTheme="majorHAnsi" w:hAnsiTheme="majorHAnsi" w:cstheme="majorHAnsi"/>
        </w:rPr>
        <w:lastRenderedPageBreak/>
        <w:t>organizations</w:t>
      </w:r>
      <w:r w:rsidRPr="002C0039">
        <w:rPr>
          <w:rFonts w:asciiTheme="majorHAnsi" w:hAnsiTheme="majorHAnsi" w:cstheme="majorHAnsi"/>
          <w:sz w:val="16"/>
        </w:rPr>
        <w:t xml:space="preserve"> in Montgomery </w:t>
      </w:r>
      <w:r w:rsidRPr="002C0039">
        <w:rPr>
          <w:rStyle w:val="StyleUnderline"/>
          <w:rFonts w:asciiTheme="majorHAnsi" w:hAnsiTheme="majorHAnsi" w:cstheme="majorHAnsi"/>
        </w:rPr>
        <w:t>discussed whether this was the case</w:t>
      </w:r>
      <w:r w:rsidRPr="002C0039">
        <w:rPr>
          <w:rFonts w:asciiTheme="majorHAnsi" w:hAnsiTheme="majorHAnsi" w:cstheme="majorHAnsi"/>
          <w:sz w:val="16"/>
        </w:rPr>
        <w:t xml:space="preserve"> around which to launch a campaign,” she writes. “</w:t>
      </w:r>
      <w:r w:rsidRPr="002C0039">
        <w:rPr>
          <w:rStyle w:val="StyleUnderline"/>
          <w:rFonts w:asciiTheme="majorHAnsi" w:hAnsiTheme="majorHAnsi" w:cstheme="majorHAnsi"/>
        </w:rPr>
        <w:t>They decided to</w:t>
      </w:r>
      <w:r w:rsidRPr="002C0039">
        <w:rPr>
          <w:rFonts w:asciiTheme="majorHAnsi" w:hAnsiTheme="majorHAnsi" w:cstheme="majorHAnsi"/>
          <w:sz w:val="16"/>
        </w:rPr>
        <w:t xml:space="preserve"> keep </w:t>
      </w:r>
      <w:r w:rsidRPr="002C0039">
        <w:rPr>
          <w:rStyle w:val="Emphasis"/>
          <w:rFonts w:asciiTheme="majorHAnsi" w:hAnsiTheme="majorHAnsi" w:cstheme="majorHAnsi"/>
        </w:rPr>
        <w:t>wait</w:t>
      </w:r>
      <w:r w:rsidRPr="002C0039">
        <w:rPr>
          <w:rFonts w:asciiTheme="majorHAnsi" w:hAnsiTheme="majorHAnsi" w:cstheme="majorHAnsi"/>
          <w:sz w:val="16"/>
        </w:rPr>
        <w:t xml:space="preserve">ing </w:t>
      </w:r>
      <w:r w:rsidRPr="002C0039">
        <w:rPr>
          <w:rStyle w:val="Emphasis"/>
          <w:rFonts w:asciiTheme="majorHAnsi" w:hAnsiTheme="majorHAnsi" w:cstheme="majorHAnsi"/>
        </w:rPr>
        <w:t>until the right moment</w:t>
      </w:r>
      <w:r w:rsidRPr="002C0039">
        <w:rPr>
          <w:rFonts w:asciiTheme="majorHAnsi" w:hAnsiTheme="majorHAnsi" w:cstheme="majorHAnsi"/>
          <w:sz w:val="16"/>
        </w:rPr>
        <w:t xml:space="preserve"> with the right person.” </w:t>
      </w:r>
      <w:r w:rsidRPr="002C0039">
        <w:rPr>
          <w:rStyle w:val="StyleUnderline"/>
          <w:rFonts w:asciiTheme="majorHAnsi" w:hAnsiTheme="majorHAnsi" w:cstheme="majorHAnsi"/>
        </w:rPr>
        <w:t>Eventually, they found</w:t>
      </w:r>
      <w:r w:rsidRPr="002C0039">
        <w:rPr>
          <w:rFonts w:asciiTheme="majorHAnsi" w:hAnsiTheme="majorHAnsi" w:cstheme="majorHAnsi"/>
          <w:sz w:val="16"/>
        </w:rPr>
        <w:t xml:space="preserve"> their star: an upstanding, middle-aged movement stalwart who could withstand a barrage of media scrutiny. This was </w:t>
      </w:r>
      <w:r w:rsidRPr="002C0039">
        <w:rPr>
          <w:rStyle w:val="StyleUnderline"/>
          <w:rFonts w:asciiTheme="majorHAnsi" w:hAnsiTheme="majorHAnsi" w:cstheme="majorHAnsi"/>
        </w:rPr>
        <w:t>Rosa Parks</w:t>
      </w:r>
      <w:r w:rsidRPr="002C0039">
        <w:rPr>
          <w:rFonts w:asciiTheme="majorHAnsi" w:hAnsiTheme="majorHAnsi" w:cstheme="majorHAnsi"/>
          <w:sz w:val="16"/>
        </w:rPr>
        <w:t xml:space="preserve">. On Thursday, December 1st, eight months after Colvin’s refusal to give up her seat, Parks was arrested. That night, Robinson, a professor at Alabama State College, typed a boycott announcement three times on a single sheet of paper and began running it through the school’s mimeograph machine, for distribution through a local network of black social organizations. The boycott, set to begin on Monday morning, was meant to last a single day. But so many joined that the organizers decided to extend it—which necessitated a three-hundred-and-twenty-five-vehicle carpool network to get </w:t>
      </w:r>
      <w:proofErr w:type="spellStart"/>
      <w:r w:rsidRPr="002C0039">
        <w:rPr>
          <w:rFonts w:asciiTheme="majorHAnsi" w:hAnsiTheme="majorHAnsi" w:cstheme="majorHAnsi"/>
          <w:sz w:val="16"/>
        </w:rPr>
        <w:t>busless</w:t>
      </w:r>
      <w:proofErr w:type="spellEnd"/>
      <w:r w:rsidRPr="002C0039">
        <w:rPr>
          <w:rFonts w:asciiTheme="majorHAnsi" w:hAnsiTheme="majorHAnsi" w:cstheme="majorHAnsi"/>
          <w:sz w:val="16"/>
        </w:rPr>
        <w:t xml:space="preserve"> protesters to work. </w:t>
      </w:r>
      <w:r w:rsidRPr="002C0039">
        <w:rPr>
          <w:rStyle w:val="StyleUnderline"/>
          <w:rFonts w:asciiTheme="majorHAnsi" w:hAnsiTheme="majorHAnsi" w:cstheme="majorHAnsi"/>
        </w:rPr>
        <w:t>Through</w:t>
      </w:r>
      <w:r w:rsidRPr="002C0039">
        <w:rPr>
          <w:rFonts w:asciiTheme="majorHAnsi" w:hAnsiTheme="majorHAnsi" w:cstheme="majorHAnsi"/>
          <w:sz w:val="16"/>
        </w:rPr>
        <w:t xml:space="preserve"> such </w:t>
      </w:r>
      <w:r w:rsidRPr="002C0039">
        <w:rPr>
          <w:rStyle w:val="Emphasis"/>
          <w:rFonts w:asciiTheme="majorHAnsi" w:hAnsiTheme="majorHAnsi" w:cstheme="majorHAnsi"/>
        </w:rPr>
        <w:t>scrupulous engineering</w:t>
      </w:r>
      <w:r w:rsidRPr="002C0039">
        <w:rPr>
          <w:rStyle w:val="StyleUnderline"/>
          <w:rFonts w:asciiTheme="majorHAnsi" w:hAnsiTheme="majorHAnsi" w:cstheme="majorHAnsi"/>
        </w:rPr>
        <w:t>, the boycott continued for three hundred and eighty-one days. Parks became a focal point for national</w:t>
      </w:r>
      <w:r w:rsidRPr="002C0039">
        <w:rPr>
          <w:rFonts w:asciiTheme="majorHAnsi" w:hAnsiTheme="majorHAnsi" w:cstheme="majorHAnsi"/>
          <w:sz w:val="16"/>
        </w:rPr>
        <w:t xml:space="preserve"> media </w:t>
      </w:r>
      <w:r w:rsidRPr="002C0039">
        <w:rPr>
          <w:rStyle w:val="StyleUnderline"/>
          <w:rFonts w:asciiTheme="majorHAnsi" w:hAnsiTheme="majorHAnsi" w:cstheme="majorHAnsi"/>
        </w:rPr>
        <w:t>coverage</w:t>
      </w:r>
      <w:r w:rsidRPr="002C0039">
        <w:rPr>
          <w:rFonts w:asciiTheme="majorHAnsi" w:hAnsiTheme="majorHAnsi" w:cstheme="majorHAnsi"/>
          <w:sz w:val="16"/>
        </w:rPr>
        <w:t xml:space="preserve">, while Colvin and four other women were made plaintiffs in Browder v. Gayle, the case that, rising to the Supreme Court, got bus segregation declared unconstitutional. </w:t>
      </w:r>
      <w:r w:rsidRPr="002C0039">
        <w:rPr>
          <w:rStyle w:val="StyleUnderline"/>
          <w:rFonts w:asciiTheme="majorHAnsi" w:hAnsiTheme="majorHAnsi" w:cstheme="majorHAnsi"/>
        </w:rPr>
        <w:t>What is striking about the bus boycott is</w:t>
      </w:r>
      <w:r w:rsidRPr="002C0039">
        <w:rPr>
          <w:rFonts w:asciiTheme="majorHAnsi" w:hAnsiTheme="majorHAnsi" w:cstheme="majorHAnsi"/>
          <w:sz w:val="16"/>
        </w:rPr>
        <w:t xml:space="preserve"> not so much its passion, which is easy to relate to, as </w:t>
      </w:r>
      <w:r w:rsidRPr="002C0039">
        <w:rPr>
          <w:rStyle w:val="StyleUnderline"/>
          <w:rFonts w:asciiTheme="majorHAnsi" w:hAnsiTheme="majorHAnsi" w:cstheme="majorHAnsi"/>
        </w:rPr>
        <w:t xml:space="preserve">its </w:t>
      </w:r>
      <w:r w:rsidRPr="002C0039">
        <w:rPr>
          <w:rStyle w:val="Emphasis"/>
          <w:rFonts w:asciiTheme="majorHAnsi" w:hAnsiTheme="majorHAnsi" w:cstheme="majorHAnsi"/>
        </w:rPr>
        <w:t>restraint</w:t>
      </w:r>
      <w:r w:rsidRPr="002C0039">
        <w:rPr>
          <w:rFonts w:asciiTheme="majorHAnsi" w:hAnsiTheme="majorHAnsi" w:cstheme="majorHAnsi"/>
          <w:sz w:val="16"/>
        </w:rPr>
        <w:t xml:space="preserve">, which—at this moment, especially—is not. No outraged Facebook posts spread the news when Colvin was arrested. </w:t>
      </w:r>
      <w:r w:rsidRPr="002C0039">
        <w:rPr>
          <w:rStyle w:val="StyleUnderline"/>
          <w:rFonts w:asciiTheme="majorHAnsi" w:hAnsiTheme="majorHAnsi" w:cstheme="majorHAnsi"/>
        </w:rPr>
        <w:t>Local organizers bided their time</w:t>
      </w:r>
      <w:r w:rsidRPr="002C0039">
        <w:rPr>
          <w:rFonts w:asciiTheme="majorHAnsi" w:hAnsiTheme="majorHAnsi" w:cstheme="majorHAnsi"/>
          <w:sz w:val="16"/>
        </w:rPr>
        <w:t xml:space="preserve">, slowly </w:t>
      </w:r>
      <w:r w:rsidRPr="002C0039">
        <w:rPr>
          <w:rStyle w:val="Emphasis"/>
          <w:rFonts w:asciiTheme="majorHAnsi" w:hAnsiTheme="majorHAnsi" w:cstheme="majorHAnsi"/>
        </w:rPr>
        <w:t>planning, structuring, and casting</w:t>
      </w:r>
      <w:r w:rsidRPr="002C0039">
        <w:rPr>
          <w:rFonts w:asciiTheme="majorHAnsi" w:hAnsiTheme="majorHAnsi" w:cstheme="majorHAnsi"/>
          <w:sz w:val="16"/>
        </w:rPr>
        <w:t xml:space="preserve"> what amounted to a work of public theatre, and then built </w:t>
      </w:r>
      <w:r w:rsidRPr="002C0039">
        <w:rPr>
          <w:rStyle w:val="StyleUnderline"/>
          <w:rFonts w:asciiTheme="majorHAnsi" w:hAnsiTheme="majorHAnsi" w:cstheme="majorHAnsi"/>
        </w:rPr>
        <w:t>new structures</w:t>
      </w:r>
      <w:r w:rsidRPr="002C0039">
        <w:rPr>
          <w:rFonts w:asciiTheme="majorHAnsi" w:hAnsiTheme="majorHAnsi" w:cstheme="majorHAnsi"/>
          <w:sz w:val="16"/>
        </w:rPr>
        <w:t xml:space="preserve"> as their plans changed. The protest was expressive in the most confected sense, a masterpiece of control and logistics. It was strategic, with the tactics following. And that made all the difference in the world. </w:t>
      </w:r>
      <w:proofErr w:type="spellStart"/>
      <w:r w:rsidRPr="002C0039">
        <w:rPr>
          <w:rFonts w:asciiTheme="majorHAnsi" w:hAnsiTheme="majorHAnsi" w:cstheme="majorHAnsi"/>
          <w:sz w:val="16"/>
        </w:rPr>
        <w:t>Tufekci</w:t>
      </w:r>
      <w:proofErr w:type="spellEnd"/>
      <w:r w:rsidRPr="002C0039">
        <w:rPr>
          <w:rFonts w:asciiTheme="majorHAnsi" w:hAnsiTheme="majorHAnsi" w:cstheme="majorHAnsi"/>
          <w:sz w:val="16"/>
        </w:rPr>
        <w:t xml:space="preserve"> suggests that, </w:t>
      </w:r>
      <w:r w:rsidRPr="002C0039">
        <w:rPr>
          <w:rStyle w:val="StyleUnderline"/>
          <w:rFonts w:asciiTheme="majorHAnsi" w:hAnsiTheme="majorHAnsi" w:cstheme="majorHAnsi"/>
        </w:rPr>
        <w:t xml:space="preserve">among that era’s successes, </w:t>
      </w:r>
      <w:r w:rsidRPr="002C0039">
        <w:rPr>
          <w:rStyle w:val="Emphasis"/>
          <w:rFonts w:asciiTheme="majorHAnsi" w:hAnsiTheme="majorHAnsi" w:cstheme="majorHAnsi"/>
        </w:rPr>
        <w:t>deliberateness</w:t>
      </w:r>
      <w:r w:rsidRPr="002C0039">
        <w:rPr>
          <w:rStyle w:val="StyleUnderline"/>
          <w:rFonts w:asciiTheme="majorHAnsi" w:hAnsiTheme="majorHAnsi" w:cstheme="majorHAnsi"/>
        </w:rPr>
        <w:t xml:space="preserve"> of this kind was a rule</w:t>
      </w:r>
      <w:r w:rsidRPr="002C0039">
        <w:rPr>
          <w:rFonts w:asciiTheme="majorHAnsi" w:hAnsiTheme="majorHAnsi" w:cstheme="majorHAnsi"/>
          <w:sz w:val="16"/>
        </w:rPr>
        <w:t xml:space="preserve">. She points out how, in preparation for the March on Washington, in 1963, a master plan extended even to the condiments on the sandwiches distributed to marchers. (They had no mayonnaise; organizers worried that the spread might spoil in the August heat.) And she focusses on the role of the activist leader Bayard Rustin, who was fixated on the audio equipment that would be used to amplify the day’s speeches. Rustin insisted on paying lavishly for an unusually high-quality setup. Making every word audible to all of the quarter-million marchers on the </w:t>
      </w:r>
      <w:proofErr w:type="gramStart"/>
      <w:r w:rsidRPr="002C0039">
        <w:rPr>
          <w:rFonts w:asciiTheme="majorHAnsi" w:hAnsiTheme="majorHAnsi" w:cstheme="majorHAnsi"/>
          <w:sz w:val="16"/>
        </w:rPr>
        <w:t>Mall</w:t>
      </w:r>
      <w:proofErr w:type="gramEnd"/>
      <w:r w:rsidRPr="002C0039">
        <w:rPr>
          <w:rFonts w:asciiTheme="majorHAnsi" w:hAnsiTheme="majorHAnsi" w:cstheme="majorHAnsi"/>
          <w:sz w:val="16"/>
        </w:rPr>
        <w:t xml:space="preserve">, he was convinced, would elevate the event from mere protest to national drama. He was right. Before the march, Martin Luther King, Jr., had delivered variations on his “I Have a Dream” speech twice in public. He had given a longer version to a group of two thousand people in North Carolina. And he had presented a second variation, earlier in the summer, before a vast crowd of a hundred thousand at a march in Detroit. The reason we remember only the Washington, D.C., version, </w:t>
      </w:r>
      <w:proofErr w:type="spellStart"/>
      <w:r w:rsidRPr="002C0039">
        <w:rPr>
          <w:rFonts w:asciiTheme="majorHAnsi" w:hAnsiTheme="majorHAnsi" w:cstheme="majorHAnsi"/>
          <w:sz w:val="16"/>
        </w:rPr>
        <w:t>Tufekci</w:t>
      </w:r>
      <w:proofErr w:type="spellEnd"/>
      <w:r w:rsidRPr="002C0039">
        <w:rPr>
          <w:rFonts w:asciiTheme="majorHAnsi" w:hAnsiTheme="majorHAnsi" w:cstheme="majorHAnsi"/>
          <w:sz w:val="16"/>
        </w:rPr>
        <w:t xml:space="preserve"> argues, has to do with the strategic vision and attentive detail work of people like Rustin. Framed by the Lincoln Memorial, amplified by a fancy sound system, delivered before a thousand-person press bay with good camera sight lines, King’s performance came across as something more than what it had been in Detroit—it was the announcement of a shift in national mood, the fulcrum of a movement’s story line and power. It became, in other words, the rarest of protest performances: the kind through which American history can change. </w:t>
      </w:r>
      <w:proofErr w:type="spellStart"/>
      <w:r w:rsidRPr="002C0039">
        <w:rPr>
          <w:rStyle w:val="StyleUnderline"/>
          <w:rFonts w:asciiTheme="majorHAnsi" w:hAnsiTheme="majorHAnsi" w:cstheme="majorHAnsi"/>
        </w:rPr>
        <w:t>Tufekci’s</w:t>
      </w:r>
      <w:proofErr w:type="spellEnd"/>
      <w:r w:rsidRPr="002C0039">
        <w:rPr>
          <w:rStyle w:val="StyleUnderline"/>
          <w:rFonts w:asciiTheme="majorHAnsi" w:hAnsiTheme="majorHAnsi" w:cstheme="majorHAnsi"/>
        </w:rPr>
        <w:t xml:space="preserve"> conclusions about the civil-rights movement</w:t>
      </w:r>
      <w:r w:rsidRPr="002C0039">
        <w:rPr>
          <w:rFonts w:asciiTheme="majorHAnsi" w:hAnsiTheme="majorHAnsi" w:cstheme="majorHAnsi"/>
          <w:sz w:val="16"/>
        </w:rPr>
        <w:t xml:space="preserve"> </w:t>
      </w:r>
      <w:r w:rsidRPr="002C0039">
        <w:rPr>
          <w:rStyle w:val="StyleUnderline"/>
          <w:rFonts w:asciiTheme="majorHAnsi" w:hAnsiTheme="majorHAnsi" w:cstheme="majorHAnsi"/>
        </w:rPr>
        <w:t xml:space="preserve">are </w:t>
      </w:r>
      <w:r w:rsidRPr="002C0039">
        <w:rPr>
          <w:rStyle w:val="Emphasis"/>
          <w:rFonts w:asciiTheme="majorHAnsi" w:hAnsiTheme="majorHAnsi" w:cstheme="majorHAnsi"/>
        </w:rPr>
        <w:t>unsettling</w:t>
      </w:r>
      <w:r w:rsidRPr="002C0039">
        <w:rPr>
          <w:rStyle w:val="StyleUnderline"/>
          <w:rFonts w:asciiTheme="majorHAnsi" w:hAnsiTheme="majorHAnsi" w:cstheme="majorHAnsi"/>
        </w:rPr>
        <w:t xml:space="preserve"> because of what they imply</w:t>
      </w:r>
      <w:r w:rsidRPr="002C0039">
        <w:rPr>
          <w:rFonts w:asciiTheme="majorHAnsi" w:hAnsiTheme="majorHAnsi" w:cstheme="majorHAnsi"/>
          <w:sz w:val="16"/>
        </w:rPr>
        <w:t xml:space="preserve">. People such as Kauffman portray direct democracy as a scrappy, passionate enterprise: the underrepresented, the oppressed, and the dissatisfied get together </w:t>
      </w:r>
      <w:proofErr w:type="gramStart"/>
      <w:r w:rsidRPr="002C0039">
        <w:rPr>
          <w:rFonts w:asciiTheme="majorHAnsi" w:hAnsiTheme="majorHAnsi" w:cstheme="majorHAnsi"/>
          <w:sz w:val="16"/>
        </w:rPr>
        <w:t>and,</w:t>
      </w:r>
      <w:proofErr w:type="gramEnd"/>
      <w:r w:rsidRPr="002C0039">
        <w:rPr>
          <w:rFonts w:asciiTheme="majorHAnsi" w:hAnsiTheme="majorHAnsi" w:cstheme="majorHAnsi"/>
          <w:sz w:val="16"/>
        </w:rPr>
        <w:t xml:space="preserve"> strengthened by numbers, force change. </w:t>
      </w:r>
      <w:proofErr w:type="spellStart"/>
      <w:r w:rsidRPr="002C0039">
        <w:rPr>
          <w:rFonts w:asciiTheme="majorHAnsi" w:hAnsiTheme="majorHAnsi" w:cstheme="majorHAnsi"/>
          <w:sz w:val="16"/>
        </w:rPr>
        <w:t>Tufekci</w:t>
      </w:r>
      <w:proofErr w:type="spellEnd"/>
      <w:r w:rsidRPr="002C0039">
        <w:rPr>
          <w:rFonts w:asciiTheme="majorHAnsi" w:hAnsiTheme="majorHAnsi" w:cstheme="majorHAnsi"/>
          <w:sz w:val="16"/>
        </w:rPr>
        <w:t xml:space="preserve"> suggests that the </w:t>
      </w:r>
      <w:r w:rsidRPr="002C7B24">
        <w:rPr>
          <w:rStyle w:val="StyleUnderline"/>
          <w:rFonts w:asciiTheme="majorHAnsi" w:hAnsiTheme="majorHAnsi" w:cstheme="majorHAnsi"/>
          <w:highlight w:val="cyan"/>
        </w:rPr>
        <w:t>movements that succeed are</w:t>
      </w:r>
      <w:r w:rsidRPr="002C0039">
        <w:rPr>
          <w:rFonts w:asciiTheme="majorHAnsi" w:hAnsiTheme="majorHAnsi" w:cstheme="majorHAnsi"/>
          <w:sz w:val="16"/>
        </w:rPr>
        <w:t xml:space="preserve"> </w:t>
      </w:r>
      <w:proofErr w:type="gramStart"/>
      <w:r w:rsidRPr="002C0039">
        <w:rPr>
          <w:rFonts w:asciiTheme="majorHAnsi" w:hAnsiTheme="majorHAnsi" w:cstheme="majorHAnsi"/>
          <w:sz w:val="16"/>
        </w:rPr>
        <w:t xml:space="preserve">actually </w:t>
      </w:r>
      <w:r w:rsidRPr="002C7B24">
        <w:rPr>
          <w:rStyle w:val="Emphasis"/>
          <w:rFonts w:asciiTheme="majorHAnsi" w:hAnsiTheme="majorHAnsi" w:cstheme="majorHAnsi"/>
          <w:highlight w:val="cyan"/>
        </w:rPr>
        <w:t>proto-institutional</w:t>
      </w:r>
      <w:proofErr w:type="gramEnd"/>
      <w:r w:rsidRPr="002C7B24">
        <w:rPr>
          <w:rStyle w:val="Emphasis"/>
          <w:rFonts w:asciiTheme="majorHAnsi" w:hAnsiTheme="majorHAnsi" w:cstheme="majorHAnsi"/>
          <w:highlight w:val="cyan"/>
        </w:rPr>
        <w:t>:</w:t>
      </w:r>
      <w:r w:rsidRPr="002C0039">
        <w:rPr>
          <w:rStyle w:val="Emphasis"/>
          <w:rFonts w:asciiTheme="majorHAnsi" w:hAnsiTheme="majorHAnsi" w:cstheme="majorHAnsi"/>
        </w:rPr>
        <w:t xml:space="preserve"> highly </w:t>
      </w:r>
      <w:r w:rsidRPr="002C7B24">
        <w:rPr>
          <w:rStyle w:val="Emphasis"/>
          <w:rFonts w:asciiTheme="majorHAnsi" w:hAnsiTheme="majorHAnsi" w:cstheme="majorHAnsi"/>
          <w:highlight w:val="cyan"/>
        </w:rPr>
        <w:t>organized</w:t>
      </w:r>
      <w:r w:rsidRPr="002C0039">
        <w:rPr>
          <w:rStyle w:val="Emphasis"/>
          <w:rFonts w:asciiTheme="majorHAnsi" w:hAnsiTheme="majorHAnsi" w:cstheme="majorHAnsi"/>
        </w:rPr>
        <w:t xml:space="preserve">; strategically </w:t>
      </w:r>
      <w:r w:rsidRPr="002C7B24">
        <w:rPr>
          <w:rStyle w:val="Emphasis"/>
          <w:rFonts w:asciiTheme="majorHAnsi" w:hAnsiTheme="majorHAnsi" w:cstheme="majorHAnsi"/>
          <w:highlight w:val="cyan"/>
        </w:rPr>
        <w:t>flexible</w:t>
      </w:r>
      <w:r w:rsidRPr="002C7B24">
        <w:rPr>
          <w:rStyle w:val="StyleUnderline"/>
          <w:rFonts w:asciiTheme="majorHAnsi" w:hAnsiTheme="majorHAnsi" w:cstheme="majorHAnsi"/>
          <w:highlight w:val="cyan"/>
        </w:rPr>
        <w:t>, due to</w:t>
      </w:r>
      <w:r w:rsidRPr="002C0039">
        <w:rPr>
          <w:rStyle w:val="StyleUnderline"/>
          <w:rFonts w:asciiTheme="majorHAnsi" w:hAnsiTheme="majorHAnsi" w:cstheme="majorHAnsi"/>
        </w:rPr>
        <w:t xml:space="preserve"> sinewy </w:t>
      </w:r>
      <w:r w:rsidRPr="002C7B24">
        <w:rPr>
          <w:rStyle w:val="Emphasis"/>
          <w:rFonts w:asciiTheme="majorHAnsi" w:hAnsiTheme="majorHAnsi" w:cstheme="majorHAnsi"/>
          <w:highlight w:val="cyan"/>
        </w:rPr>
        <w:t>management structures</w:t>
      </w:r>
      <w:r w:rsidRPr="002C7B24">
        <w:rPr>
          <w:rStyle w:val="StyleUnderline"/>
          <w:rFonts w:asciiTheme="majorHAnsi" w:hAnsiTheme="majorHAnsi" w:cstheme="majorHAnsi"/>
          <w:highlight w:val="cyan"/>
        </w:rPr>
        <w:t>; and chummy with</w:t>
      </w:r>
      <w:r w:rsidRPr="002C0039">
        <w:rPr>
          <w:rStyle w:val="StyleUnderline"/>
          <w:rFonts w:asciiTheme="majorHAnsi" w:hAnsiTheme="majorHAnsi" w:cstheme="majorHAnsi"/>
        </w:rPr>
        <w:t xml:space="preserve"> the</w:t>
      </w:r>
      <w:r w:rsidRPr="002C0039">
        <w:rPr>
          <w:rFonts w:asciiTheme="majorHAnsi" w:hAnsiTheme="majorHAnsi" w:cstheme="majorHAnsi"/>
          <w:sz w:val="16"/>
        </w:rPr>
        <w:t xml:space="preserve"> sorts of </w:t>
      </w:r>
      <w:r w:rsidRPr="002C0039">
        <w:rPr>
          <w:rStyle w:val="StyleUnderline"/>
          <w:rFonts w:asciiTheme="majorHAnsi" w:hAnsiTheme="majorHAnsi" w:cstheme="majorHAnsi"/>
        </w:rPr>
        <w:t xml:space="preserve">people we </w:t>
      </w:r>
      <w:r w:rsidRPr="002C0039">
        <w:rPr>
          <w:rFonts w:asciiTheme="majorHAnsi" w:hAnsiTheme="majorHAnsi" w:cstheme="majorHAnsi"/>
          <w:sz w:val="16"/>
        </w:rPr>
        <w:t xml:space="preserve">now </w:t>
      </w:r>
      <w:r w:rsidRPr="002C0039">
        <w:rPr>
          <w:rStyle w:val="StyleUnderline"/>
          <w:rFonts w:asciiTheme="majorHAnsi" w:hAnsiTheme="majorHAnsi" w:cstheme="majorHAnsi"/>
        </w:rPr>
        <w:t xml:space="preserve">call </w:t>
      </w:r>
      <w:r w:rsidRPr="002C7B24">
        <w:rPr>
          <w:rStyle w:val="Emphasis"/>
          <w:rFonts w:asciiTheme="majorHAnsi" w:hAnsiTheme="majorHAnsi" w:cstheme="majorHAnsi"/>
          <w:highlight w:val="cyan"/>
        </w:rPr>
        <w:t>élites</w:t>
      </w:r>
      <w:r w:rsidRPr="002C7B24">
        <w:rPr>
          <w:rStyle w:val="StyleUnderline"/>
          <w:rFonts w:asciiTheme="majorHAnsi" w:hAnsiTheme="majorHAnsi" w:cstheme="majorHAnsi"/>
          <w:highlight w:val="cyan"/>
        </w:rPr>
        <w:t>.</w:t>
      </w:r>
      <w:r w:rsidRPr="002C0039">
        <w:rPr>
          <w:rStyle w:val="StyleUnderline"/>
          <w:rFonts w:asciiTheme="majorHAnsi" w:hAnsiTheme="majorHAnsi" w:cstheme="majorHAnsi"/>
        </w:rPr>
        <w:t xml:space="preserve"> The Montgomery N.A.A.C.P. worked with Clifford </w:t>
      </w:r>
      <w:proofErr w:type="spellStart"/>
      <w:r w:rsidRPr="002C0039">
        <w:rPr>
          <w:rStyle w:val="StyleUnderline"/>
          <w:rFonts w:asciiTheme="majorHAnsi" w:hAnsiTheme="majorHAnsi" w:cstheme="majorHAnsi"/>
        </w:rPr>
        <w:t>Durr</w:t>
      </w:r>
      <w:proofErr w:type="spellEnd"/>
      <w:r w:rsidRPr="002C0039">
        <w:rPr>
          <w:rStyle w:val="StyleUnderline"/>
          <w:rFonts w:asciiTheme="majorHAnsi" w:hAnsiTheme="majorHAnsi" w:cstheme="majorHAnsi"/>
        </w:rPr>
        <w:t>, a</w:t>
      </w:r>
      <w:r w:rsidRPr="002C0039">
        <w:rPr>
          <w:rFonts w:asciiTheme="majorHAnsi" w:hAnsiTheme="majorHAnsi" w:cstheme="majorHAnsi"/>
          <w:sz w:val="16"/>
        </w:rPr>
        <w:t xml:space="preserve"> patrician </w:t>
      </w:r>
      <w:r w:rsidRPr="002C0039">
        <w:rPr>
          <w:rStyle w:val="StyleUnderline"/>
          <w:rFonts w:asciiTheme="majorHAnsi" w:hAnsiTheme="majorHAnsi" w:cstheme="majorHAnsi"/>
        </w:rPr>
        <w:t>lawyer whom</w:t>
      </w:r>
      <w:r w:rsidRPr="002C0039">
        <w:rPr>
          <w:rFonts w:asciiTheme="majorHAnsi" w:hAnsiTheme="majorHAnsi" w:cstheme="majorHAnsi"/>
          <w:sz w:val="16"/>
        </w:rPr>
        <w:t xml:space="preserve"> Franklin </w:t>
      </w:r>
      <w:r w:rsidRPr="002C0039">
        <w:rPr>
          <w:rStyle w:val="StyleUnderline"/>
          <w:rFonts w:asciiTheme="majorHAnsi" w:hAnsiTheme="majorHAnsi" w:cstheme="majorHAnsi"/>
        </w:rPr>
        <w:t>Roosevelt</w:t>
      </w:r>
      <w:r w:rsidRPr="002C0039">
        <w:rPr>
          <w:rFonts w:asciiTheme="majorHAnsi" w:hAnsiTheme="majorHAnsi" w:cstheme="majorHAnsi"/>
          <w:sz w:val="16"/>
        </w:rPr>
        <w:t xml:space="preserve"> had </w:t>
      </w:r>
      <w:r w:rsidRPr="002C0039">
        <w:rPr>
          <w:rStyle w:val="StyleUnderline"/>
          <w:rFonts w:asciiTheme="majorHAnsi" w:hAnsiTheme="majorHAnsi" w:cstheme="majorHAnsi"/>
        </w:rPr>
        <w:t>appointed to the F.C.C., and whose brother-in-law</w:t>
      </w:r>
      <w:r w:rsidRPr="002C0039">
        <w:rPr>
          <w:rFonts w:asciiTheme="majorHAnsi" w:hAnsiTheme="majorHAnsi" w:cstheme="majorHAnsi"/>
          <w:sz w:val="16"/>
        </w:rPr>
        <w:t xml:space="preserve"> Hugo Black </w:t>
      </w:r>
      <w:r w:rsidRPr="002C0039">
        <w:rPr>
          <w:rStyle w:val="StyleUnderline"/>
          <w:rFonts w:asciiTheme="majorHAnsi" w:hAnsiTheme="majorHAnsi" w:cstheme="majorHAnsi"/>
        </w:rPr>
        <w:t>was a Supreme Court Justice</w:t>
      </w:r>
      <w:r w:rsidRPr="002C0039">
        <w:rPr>
          <w:rFonts w:asciiTheme="majorHAnsi" w:hAnsiTheme="majorHAnsi" w:cstheme="majorHAnsi"/>
          <w:sz w:val="16"/>
        </w:rPr>
        <w:t xml:space="preserve"> when Browder v. Gayle was heard. </w:t>
      </w:r>
      <w:r w:rsidRPr="002C7B24">
        <w:rPr>
          <w:rStyle w:val="StyleUnderline"/>
          <w:rFonts w:asciiTheme="majorHAnsi" w:hAnsiTheme="majorHAnsi" w:cstheme="majorHAnsi"/>
          <w:highlight w:val="cyan"/>
        </w:rPr>
        <w:t>The</w:t>
      </w:r>
      <w:r w:rsidRPr="002C0039">
        <w:rPr>
          <w:rFonts w:asciiTheme="majorHAnsi" w:hAnsiTheme="majorHAnsi" w:cstheme="majorHAnsi"/>
          <w:sz w:val="16"/>
        </w:rPr>
        <w:t xml:space="preserve"> organizers of the </w:t>
      </w:r>
      <w:r w:rsidRPr="002C7B24">
        <w:rPr>
          <w:rStyle w:val="StyleUnderline"/>
          <w:rFonts w:asciiTheme="majorHAnsi" w:hAnsiTheme="majorHAnsi" w:cstheme="majorHAnsi"/>
          <w:highlight w:val="cyan"/>
        </w:rPr>
        <w:t>March on Washington turned to</w:t>
      </w:r>
      <w:r w:rsidRPr="002C0039">
        <w:rPr>
          <w:rStyle w:val="StyleUnderline"/>
          <w:rFonts w:asciiTheme="majorHAnsi" w:hAnsiTheme="majorHAnsi" w:cstheme="majorHAnsi"/>
        </w:rPr>
        <w:t xml:space="preserve"> Bobby Kennedy—</w:t>
      </w:r>
      <w:r w:rsidRPr="002C7B24">
        <w:rPr>
          <w:rStyle w:val="StyleUnderline"/>
          <w:rFonts w:asciiTheme="majorHAnsi" w:hAnsiTheme="majorHAnsi" w:cstheme="majorHAnsi"/>
          <w:highlight w:val="cyan"/>
        </w:rPr>
        <w:t>the</w:t>
      </w:r>
      <w:r w:rsidRPr="002C0039">
        <w:rPr>
          <w:rFonts w:asciiTheme="majorHAnsi" w:hAnsiTheme="majorHAnsi" w:cstheme="majorHAnsi"/>
          <w:sz w:val="16"/>
        </w:rPr>
        <w:t xml:space="preserve"> U.S. </w:t>
      </w:r>
      <w:r w:rsidRPr="002C7B24">
        <w:rPr>
          <w:rStyle w:val="StyleUnderline"/>
          <w:rFonts w:asciiTheme="majorHAnsi" w:hAnsiTheme="majorHAnsi" w:cstheme="majorHAnsi"/>
          <w:highlight w:val="cyan"/>
        </w:rPr>
        <w:t>Attorney General</w:t>
      </w:r>
      <w:r w:rsidRPr="002C0039">
        <w:rPr>
          <w:rFonts w:asciiTheme="majorHAnsi" w:hAnsiTheme="majorHAnsi" w:cstheme="majorHAnsi"/>
          <w:sz w:val="16"/>
        </w:rPr>
        <w:t xml:space="preserve"> and the brother of the sitting President—</w:t>
      </w:r>
      <w:r w:rsidRPr="002C0039">
        <w:rPr>
          <w:rStyle w:val="StyleUnderline"/>
          <w:rFonts w:asciiTheme="majorHAnsi" w:hAnsiTheme="majorHAnsi" w:cstheme="majorHAnsi"/>
        </w:rPr>
        <w:t>when Rustin’s</w:t>
      </w:r>
      <w:r w:rsidRPr="002C0039">
        <w:rPr>
          <w:rFonts w:asciiTheme="majorHAnsi" w:hAnsiTheme="majorHAnsi" w:cstheme="majorHAnsi"/>
          <w:sz w:val="16"/>
        </w:rPr>
        <w:t xml:space="preserve"> prized </w:t>
      </w:r>
      <w:r w:rsidRPr="002C0039">
        <w:rPr>
          <w:rStyle w:val="StyleUnderline"/>
          <w:rFonts w:asciiTheme="majorHAnsi" w:hAnsiTheme="majorHAnsi" w:cstheme="majorHAnsi"/>
        </w:rPr>
        <w:t>sound system was sabotaged</w:t>
      </w:r>
      <w:r w:rsidRPr="002C0039">
        <w:rPr>
          <w:rFonts w:asciiTheme="majorHAnsi" w:hAnsiTheme="majorHAnsi" w:cstheme="majorHAnsi"/>
          <w:sz w:val="16"/>
        </w:rPr>
        <w:t xml:space="preserve"> the day before the protest. Kennedy enlisted the Army Signal Corps to fix it. You can’t get much cozier with the Man than that. </w:t>
      </w:r>
      <w:r w:rsidRPr="002C7B24">
        <w:rPr>
          <w:rStyle w:val="StyleUnderline"/>
          <w:rFonts w:asciiTheme="majorHAnsi" w:hAnsiTheme="majorHAnsi" w:cstheme="majorHAnsi"/>
          <w:highlight w:val="cyan"/>
        </w:rPr>
        <w:t>Far from</w:t>
      </w:r>
      <w:r w:rsidRPr="002C0039">
        <w:rPr>
          <w:rStyle w:val="StyleUnderline"/>
          <w:rFonts w:asciiTheme="majorHAnsi" w:hAnsiTheme="majorHAnsi" w:cstheme="majorHAnsi"/>
        </w:rPr>
        <w:t xml:space="preserve"> speaking </w:t>
      </w:r>
      <w:r w:rsidRPr="002C7B24">
        <w:rPr>
          <w:rStyle w:val="StyleUnderline"/>
          <w:rFonts w:asciiTheme="majorHAnsi" w:hAnsiTheme="majorHAnsi" w:cstheme="majorHAnsi"/>
          <w:highlight w:val="cyan"/>
        </w:rPr>
        <w:t>truth to power, successful protests</w:t>
      </w:r>
      <w:r w:rsidRPr="002C0039">
        <w:rPr>
          <w:rFonts w:asciiTheme="majorHAnsi" w:hAnsiTheme="majorHAnsi" w:cstheme="majorHAnsi"/>
          <w:sz w:val="16"/>
        </w:rPr>
        <w:t xml:space="preserve"> seem to </w:t>
      </w:r>
      <w:r w:rsidRPr="002C7B24">
        <w:rPr>
          <w:rStyle w:val="Emphasis"/>
          <w:rFonts w:asciiTheme="majorHAnsi" w:hAnsiTheme="majorHAnsi" w:cstheme="majorHAnsi"/>
          <w:highlight w:val="cyan"/>
        </w:rPr>
        <w:t>speak truth through power</w:t>
      </w:r>
      <w:r w:rsidRPr="002C0039">
        <w:rPr>
          <w:rFonts w:asciiTheme="majorHAnsi" w:hAnsiTheme="majorHAnsi" w:cstheme="majorHAnsi"/>
          <w:sz w:val="16"/>
        </w:rPr>
        <w:t>. (</w:t>
      </w:r>
      <w:r w:rsidRPr="002C0039">
        <w:rPr>
          <w:rStyle w:val="StyleUnderline"/>
          <w:rFonts w:asciiTheme="majorHAnsi" w:hAnsiTheme="majorHAnsi" w:cstheme="majorHAnsi"/>
        </w:rPr>
        <w:t>The principle holds for</w:t>
      </w:r>
      <w:r w:rsidRPr="002C0039">
        <w:rPr>
          <w:rFonts w:asciiTheme="majorHAnsi" w:hAnsiTheme="majorHAnsi" w:cstheme="majorHAnsi"/>
          <w:sz w:val="16"/>
        </w:rPr>
        <w:t xml:space="preserve"> such </w:t>
      </w:r>
      <w:r w:rsidRPr="002C0039">
        <w:rPr>
          <w:rStyle w:val="StyleUnderline"/>
          <w:rFonts w:asciiTheme="majorHAnsi" w:hAnsiTheme="majorHAnsi" w:cstheme="majorHAnsi"/>
        </w:rPr>
        <w:t>successful post-sixties movements as act up</w:t>
      </w:r>
      <w:r w:rsidRPr="002C0039">
        <w:rPr>
          <w:rFonts w:asciiTheme="majorHAnsi" w:hAnsiTheme="majorHAnsi" w:cstheme="majorHAnsi"/>
          <w:sz w:val="16"/>
        </w:rPr>
        <w:t xml:space="preserve">, with its structure of caucuses and expert working groups. And </w:t>
      </w:r>
      <w:r w:rsidRPr="002C0039">
        <w:rPr>
          <w:rStyle w:val="StyleUnderline"/>
          <w:rFonts w:asciiTheme="majorHAnsi" w:hAnsiTheme="majorHAnsi" w:cstheme="majorHAnsi"/>
        </w:rPr>
        <w:t>it forces one to reassess</w:t>
      </w:r>
      <w:r w:rsidRPr="002C0039">
        <w:rPr>
          <w:rFonts w:asciiTheme="majorHAnsi" w:hAnsiTheme="majorHAnsi" w:cstheme="majorHAnsi"/>
          <w:sz w:val="16"/>
        </w:rPr>
        <w:t xml:space="preserve"> the rise of well-funded “Astroturf” movements such as</w:t>
      </w:r>
      <w:r w:rsidRPr="002C0039">
        <w:rPr>
          <w:rStyle w:val="StyleUnderline"/>
          <w:rFonts w:asciiTheme="majorHAnsi" w:hAnsiTheme="majorHAnsi" w:cstheme="majorHAnsi"/>
        </w:rPr>
        <w:t xml:space="preserve"> the Tea Party</w:t>
      </w:r>
      <w:r w:rsidRPr="002C0039">
        <w:rPr>
          <w:rFonts w:asciiTheme="majorHAnsi" w:hAnsiTheme="majorHAnsi" w:cstheme="majorHAnsi"/>
          <w:sz w:val="16"/>
        </w:rPr>
        <w:t xml:space="preserve">: successful grassroots lawns, it turns out, have a bit of plastic in them, too.) </w:t>
      </w:r>
      <w:r w:rsidRPr="002C0039">
        <w:rPr>
          <w:rStyle w:val="Emphasis"/>
          <w:rFonts w:asciiTheme="majorHAnsi" w:hAnsiTheme="majorHAnsi" w:cstheme="majorHAnsi"/>
        </w:rPr>
        <w:t>Democratizing technology</w:t>
      </w:r>
      <w:r w:rsidRPr="002C0039">
        <w:rPr>
          <w:rStyle w:val="StyleUnderline"/>
          <w:rFonts w:asciiTheme="majorHAnsi" w:hAnsiTheme="majorHAnsi" w:cstheme="majorHAnsi"/>
        </w:rPr>
        <w:t xml:space="preserve"> may</w:t>
      </w:r>
      <w:r w:rsidRPr="002C0039">
        <w:rPr>
          <w:rFonts w:asciiTheme="majorHAnsi" w:hAnsiTheme="majorHAnsi" w:cstheme="majorHAnsi"/>
          <w:sz w:val="16"/>
        </w:rPr>
        <w:t xml:space="preserve"> now </w:t>
      </w:r>
      <w:r w:rsidRPr="002C0039">
        <w:rPr>
          <w:rStyle w:val="StyleUnderline"/>
          <w:rFonts w:asciiTheme="majorHAnsi" w:hAnsiTheme="majorHAnsi" w:cstheme="majorHAnsi"/>
        </w:rPr>
        <w:t xml:space="preserve">give the voiceless a means to cry in the streets, but </w:t>
      </w:r>
      <w:r w:rsidRPr="002C7B24">
        <w:rPr>
          <w:rStyle w:val="Emphasis"/>
          <w:rFonts w:asciiTheme="majorHAnsi" w:hAnsiTheme="majorHAnsi" w:cstheme="majorHAnsi"/>
          <w:highlight w:val="cyan"/>
        </w:rPr>
        <w:t>real results</w:t>
      </w:r>
      <w:r w:rsidRPr="002C7B24">
        <w:rPr>
          <w:rStyle w:val="StyleUnderline"/>
          <w:rFonts w:asciiTheme="majorHAnsi" w:hAnsiTheme="majorHAnsi" w:cstheme="majorHAnsi"/>
          <w:highlight w:val="cyan"/>
        </w:rPr>
        <w:t xml:space="preserve"> come</w:t>
      </w:r>
      <w:r w:rsidRPr="002C0039">
        <w:rPr>
          <w:rStyle w:val="StyleUnderline"/>
          <w:rFonts w:asciiTheme="majorHAnsi" w:hAnsiTheme="majorHAnsi" w:cstheme="majorHAnsi"/>
        </w:rPr>
        <w:t xml:space="preserve"> to those </w:t>
      </w:r>
      <w:r w:rsidRPr="002C7B24">
        <w:rPr>
          <w:rStyle w:val="StyleUnderline"/>
          <w:rFonts w:asciiTheme="majorHAnsi" w:hAnsiTheme="majorHAnsi" w:cstheme="majorHAnsi"/>
          <w:highlight w:val="cyan"/>
        </w:rPr>
        <w:t>with</w:t>
      </w:r>
      <w:r w:rsidRPr="002C0039">
        <w:rPr>
          <w:rStyle w:val="StyleUnderline"/>
          <w:rFonts w:asciiTheme="majorHAnsi" w:hAnsiTheme="majorHAnsi" w:cstheme="majorHAnsi"/>
        </w:rPr>
        <w:t xml:space="preserve"> </w:t>
      </w:r>
      <w:r w:rsidRPr="002C0039">
        <w:rPr>
          <w:rFonts w:asciiTheme="majorHAnsi" w:hAnsiTheme="majorHAnsi" w:cstheme="majorHAnsi"/>
          <w:sz w:val="16"/>
        </w:rPr>
        <w:t xml:space="preserve">the same old </w:t>
      </w:r>
      <w:r w:rsidRPr="002C0039">
        <w:rPr>
          <w:rStyle w:val="StyleUnderline"/>
          <w:rFonts w:asciiTheme="majorHAnsi" w:hAnsiTheme="majorHAnsi" w:cstheme="majorHAnsi"/>
        </w:rPr>
        <w:t>privileges—</w:t>
      </w:r>
      <w:r w:rsidRPr="002C7B24">
        <w:rPr>
          <w:rStyle w:val="Emphasis"/>
          <w:rFonts w:asciiTheme="majorHAnsi" w:hAnsiTheme="majorHAnsi" w:cstheme="majorHAnsi"/>
          <w:highlight w:val="cyan"/>
        </w:rPr>
        <w:t>time, money, infrastructure</w:t>
      </w:r>
      <w:r w:rsidRPr="002C0039">
        <w:rPr>
          <w:rFonts w:asciiTheme="majorHAnsi" w:hAnsiTheme="majorHAnsi" w:cstheme="majorHAnsi"/>
          <w:sz w:val="16"/>
        </w:rPr>
        <w:t xml:space="preserve">, an ability to call in </w:t>
      </w:r>
      <w:r w:rsidRPr="002C0039">
        <w:rPr>
          <w:rStyle w:val="StyleUnderline"/>
          <w:rFonts w:asciiTheme="majorHAnsi" w:hAnsiTheme="majorHAnsi" w:cstheme="majorHAnsi"/>
        </w:rPr>
        <w:t xml:space="preserve">favors—that shape mainline politics. </w:t>
      </w:r>
      <w:r w:rsidRPr="002C0039">
        <w:rPr>
          <w:rFonts w:asciiTheme="majorHAnsi" w:hAnsiTheme="majorHAnsi" w:cstheme="majorHAnsi"/>
          <w:sz w:val="16"/>
        </w:rPr>
        <w:t xml:space="preserve">Unsurprisingly, this realization irks the Jacobins. </w:t>
      </w:r>
      <w:r w:rsidRPr="002C0039">
        <w:rPr>
          <w:rStyle w:val="StyleUnderline"/>
          <w:rFonts w:asciiTheme="majorHAnsi" w:hAnsiTheme="majorHAnsi" w:cstheme="majorHAnsi"/>
        </w:rPr>
        <w:t xml:space="preserve">Hardt </w:t>
      </w:r>
      <w:r w:rsidRPr="002C0039">
        <w:rPr>
          <w:rFonts w:asciiTheme="majorHAnsi" w:hAnsiTheme="majorHAnsi" w:cstheme="majorHAnsi"/>
          <w:sz w:val="16"/>
        </w:rPr>
        <w:t xml:space="preserve">and </w:t>
      </w:r>
      <w:r w:rsidRPr="002C0039">
        <w:rPr>
          <w:rStyle w:val="StyleUnderline"/>
          <w:rFonts w:asciiTheme="majorHAnsi" w:hAnsiTheme="majorHAnsi" w:cstheme="majorHAnsi"/>
        </w:rPr>
        <w:t>Negri</w:t>
      </w:r>
      <w:r w:rsidRPr="002C0039">
        <w:rPr>
          <w:rFonts w:asciiTheme="majorHAnsi" w:hAnsiTheme="majorHAnsi" w:cstheme="majorHAnsi"/>
          <w:sz w:val="16"/>
        </w:rPr>
        <w:t xml:space="preserve">, as well as </w:t>
      </w:r>
      <w:r w:rsidRPr="002C0039">
        <w:rPr>
          <w:rStyle w:val="StyleUnderline"/>
          <w:rFonts w:asciiTheme="majorHAnsi" w:hAnsiTheme="majorHAnsi" w:cstheme="majorHAnsi"/>
        </w:rPr>
        <w:t xml:space="preserve">Srnicek and Williams, </w:t>
      </w:r>
      <w:r w:rsidRPr="002C0039">
        <w:rPr>
          <w:rStyle w:val="Emphasis"/>
          <w:rFonts w:asciiTheme="majorHAnsi" w:hAnsiTheme="majorHAnsi" w:cstheme="majorHAnsi"/>
        </w:rPr>
        <w:t xml:space="preserve">rail </w:t>
      </w:r>
      <w:r w:rsidRPr="002C0039">
        <w:rPr>
          <w:rFonts w:asciiTheme="majorHAnsi" w:hAnsiTheme="majorHAnsi" w:cstheme="majorHAnsi"/>
          <w:sz w:val="16"/>
        </w:rPr>
        <w:t xml:space="preserve">at length </w:t>
      </w:r>
      <w:r w:rsidRPr="002C0039">
        <w:rPr>
          <w:rStyle w:val="Emphasis"/>
          <w:rFonts w:asciiTheme="majorHAnsi" w:hAnsiTheme="majorHAnsi" w:cstheme="majorHAnsi"/>
        </w:rPr>
        <w:lastRenderedPageBreak/>
        <w:t>against “neoliberalism”:</w:t>
      </w:r>
      <w:r w:rsidRPr="002C0039">
        <w:rPr>
          <w:rFonts w:asciiTheme="majorHAnsi" w:hAnsiTheme="majorHAnsi" w:cstheme="majorHAnsi"/>
          <w:sz w:val="16"/>
        </w:rPr>
        <w:t xml:space="preserve"> a fashionable bugaboo on the left, and thus, unfortunately, a term more often flaunted than defined. (Neoliberalism can broadly refer to any program that involves market-liberal policies—privatization, deregulation, etc.—and so includes everything from Thatcher’s social-expenditure reductions to Obama’s global-trade policies. A moratorium on its use would help solidify a lot of gaseous debate.) According to them, </w:t>
      </w:r>
      <w:r w:rsidRPr="002C0039">
        <w:rPr>
          <w:rStyle w:val="Emphasis"/>
          <w:rFonts w:asciiTheme="majorHAnsi" w:hAnsiTheme="majorHAnsi" w:cstheme="majorHAnsi"/>
        </w:rPr>
        <w:t>neoliberalism lurks everywhere</w:t>
      </w:r>
      <w:r w:rsidRPr="002C0039">
        <w:rPr>
          <w:rStyle w:val="StyleUnderline"/>
          <w:rFonts w:asciiTheme="majorHAnsi" w:hAnsiTheme="majorHAnsi" w:cstheme="majorHAnsi"/>
        </w:rPr>
        <w:t xml:space="preserve"> that power resides</w:t>
      </w:r>
      <w:r w:rsidRPr="002C0039">
        <w:rPr>
          <w:rFonts w:asciiTheme="majorHAnsi" w:hAnsiTheme="majorHAnsi" w:cstheme="majorHAnsi"/>
          <w:sz w:val="16"/>
        </w:rPr>
        <w:t xml:space="preserve">, beckoning friendly passersby into its drippy gingerbread house. </w:t>
      </w:r>
      <w:r w:rsidRPr="002C0039">
        <w:rPr>
          <w:rStyle w:val="StyleUnderline"/>
          <w:rFonts w:asciiTheme="majorHAnsi" w:hAnsiTheme="majorHAnsi" w:cstheme="majorHAnsi"/>
        </w:rPr>
        <w:t>Hardt and Negri dismiss “participating in government</w:t>
      </w:r>
      <w:r w:rsidRPr="002C0039">
        <w:rPr>
          <w:rFonts w:asciiTheme="majorHAnsi" w:hAnsiTheme="majorHAnsi" w:cstheme="majorHAnsi"/>
          <w:sz w:val="16"/>
        </w:rPr>
        <w:t xml:space="preserve">, respecting capitalist discipline, </w:t>
      </w:r>
      <w:r w:rsidRPr="002C0039">
        <w:rPr>
          <w:rStyle w:val="StyleUnderline"/>
          <w:rFonts w:asciiTheme="majorHAnsi" w:hAnsiTheme="majorHAnsi" w:cstheme="majorHAnsi"/>
        </w:rPr>
        <w:t>and creating structures for labor and business</w:t>
      </w:r>
      <w:r w:rsidRPr="002C0039">
        <w:rPr>
          <w:rFonts w:asciiTheme="majorHAnsi" w:hAnsiTheme="majorHAnsi" w:cstheme="majorHAnsi"/>
          <w:sz w:val="16"/>
        </w:rPr>
        <w:t xml:space="preserve"> to collaborate,” </w:t>
      </w:r>
      <w:r w:rsidRPr="002C0039">
        <w:rPr>
          <w:rStyle w:val="StyleUnderline"/>
          <w:rFonts w:asciiTheme="majorHAnsi" w:hAnsiTheme="majorHAnsi" w:cstheme="majorHAnsi"/>
        </w:rPr>
        <w:t>because</w:t>
      </w:r>
      <w:r w:rsidRPr="002C0039">
        <w:rPr>
          <w:rFonts w:asciiTheme="majorHAnsi" w:hAnsiTheme="majorHAnsi" w:cstheme="majorHAnsi"/>
          <w:sz w:val="16"/>
        </w:rPr>
        <w:t>, they say, “</w:t>
      </w:r>
      <w:r w:rsidRPr="002C0039">
        <w:rPr>
          <w:rStyle w:val="Emphasis"/>
          <w:rFonts w:asciiTheme="majorHAnsi" w:hAnsiTheme="majorHAnsi" w:cstheme="majorHAnsi"/>
        </w:rPr>
        <w:t>reformism</w:t>
      </w:r>
      <w:r w:rsidRPr="002C0039">
        <w:rPr>
          <w:rFonts w:asciiTheme="majorHAnsi" w:hAnsiTheme="majorHAnsi" w:cstheme="majorHAnsi"/>
          <w:sz w:val="16"/>
        </w:rPr>
        <w:t xml:space="preserve"> in this form </w:t>
      </w:r>
      <w:r w:rsidRPr="002C0039">
        <w:rPr>
          <w:rStyle w:val="StyleUnderline"/>
          <w:rFonts w:asciiTheme="majorHAnsi" w:hAnsiTheme="majorHAnsi" w:cstheme="majorHAnsi"/>
        </w:rPr>
        <w:t>has proven</w:t>
      </w:r>
      <w:r w:rsidRPr="002C0039">
        <w:rPr>
          <w:rFonts w:asciiTheme="majorHAnsi" w:hAnsiTheme="majorHAnsi" w:cstheme="majorHAnsi"/>
          <w:sz w:val="16"/>
        </w:rPr>
        <w:t xml:space="preserve"> to be </w:t>
      </w:r>
      <w:r w:rsidRPr="002C0039">
        <w:rPr>
          <w:rStyle w:val="StyleUnderline"/>
          <w:rFonts w:asciiTheme="majorHAnsi" w:hAnsiTheme="majorHAnsi" w:cstheme="majorHAnsi"/>
        </w:rPr>
        <w:t>impossible and</w:t>
      </w:r>
      <w:r w:rsidRPr="002C0039">
        <w:rPr>
          <w:rFonts w:asciiTheme="majorHAnsi" w:hAnsiTheme="majorHAnsi" w:cstheme="majorHAnsi"/>
          <w:sz w:val="16"/>
        </w:rPr>
        <w:t xml:space="preserve"> the </w:t>
      </w:r>
      <w:r w:rsidRPr="002C0039">
        <w:rPr>
          <w:rStyle w:val="StyleUnderline"/>
          <w:rFonts w:asciiTheme="majorHAnsi" w:hAnsiTheme="majorHAnsi" w:cstheme="majorHAnsi"/>
        </w:rPr>
        <w:t>social benefits</w:t>
      </w:r>
      <w:r w:rsidRPr="002C0039">
        <w:rPr>
          <w:rFonts w:asciiTheme="majorHAnsi" w:hAnsiTheme="majorHAnsi" w:cstheme="majorHAnsi"/>
          <w:sz w:val="16"/>
        </w:rPr>
        <w:t xml:space="preserve"> it promises </w:t>
      </w:r>
      <w:r w:rsidRPr="002C0039">
        <w:rPr>
          <w:rStyle w:val="StyleUnderline"/>
          <w:rFonts w:asciiTheme="majorHAnsi" w:hAnsiTheme="majorHAnsi" w:cstheme="majorHAnsi"/>
        </w:rPr>
        <w:t xml:space="preserve">are an illusion.” They favor </w:t>
      </w:r>
      <w:r w:rsidRPr="002C7B24">
        <w:rPr>
          <w:rStyle w:val="StyleUnderline"/>
          <w:rFonts w:asciiTheme="majorHAnsi" w:hAnsiTheme="majorHAnsi" w:cstheme="majorHAnsi"/>
          <w:highlight w:val="cyan"/>
        </w:rPr>
        <w:t>antagonistic pressure, lead</w:t>
      </w:r>
      <w:r w:rsidRPr="002C0039">
        <w:rPr>
          <w:rStyle w:val="StyleUnderline"/>
          <w:rFonts w:asciiTheme="majorHAnsi" w:hAnsiTheme="majorHAnsi" w:cstheme="majorHAnsi"/>
        </w:rPr>
        <w:t xml:space="preserve">ing </w:t>
      </w:r>
      <w:r w:rsidRPr="002C7B24">
        <w:rPr>
          <w:rStyle w:val="StyleUnderline"/>
          <w:rFonts w:asciiTheme="majorHAnsi" w:hAnsiTheme="majorHAnsi" w:cstheme="majorHAnsi"/>
          <w:highlight w:val="cyan"/>
        </w:rPr>
        <w:t>to a revolution</w:t>
      </w:r>
      <w:r w:rsidRPr="002C0039">
        <w:rPr>
          <w:rStyle w:val="StyleUnderline"/>
          <w:rFonts w:asciiTheme="majorHAnsi" w:hAnsiTheme="majorHAnsi" w:cstheme="majorHAnsi"/>
        </w:rPr>
        <w:t xml:space="preserve"> with no central authority</w:t>
      </w:r>
      <w:r w:rsidRPr="002C0039">
        <w:rPr>
          <w:rFonts w:asciiTheme="majorHAnsi" w:hAnsiTheme="majorHAnsi" w:cstheme="majorHAnsi"/>
          <w:sz w:val="16"/>
        </w:rPr>
        <w:t xml:space="preserve"> (a plan perhaps </w:t>
      </w:r>
      <w:r w:rsidRPr="002C7B24">
        <w:rPr>
          <w:rStyle w:val="Emphasis"/>
          <w:rFonts w:asciiTheme="majorHAnsi" w:hAnsiTheme="majorHAnsi" w:cstheme="majorHAnsi"/>
          <w:highlight w:val="cyan"/>
        </w:rPr>
        <w:t>more promising in theory than</w:t>
      </w:r>
      <w:r w:rsidRPr="002C0039">
        <w:rPr>
          <w:rFonts w:asciiTheme="majorHAnsi" w:hAnsiTheme="majorHAnsi" w:cstheme="majorHAnsi"/>
          <w:sz w:val="16"/>
        </w:rPr>
        <w:t xml:space="preserve"> in </w:t>
      </w:r>
      <w:r w:rsidRPr="002C7B24">
        <w:rPr>
          <w:rStyle w:val="Emphasis"/>
          <w:rFonts w:asciiTheme="majorHAnsi" w:hAnsiTheme="majorHAnsi" w:cstheme="majorHAnsi"/>
          <w:highlight w:val="cyan"/>
        </w:rPr>
        <w:t>practice</w:t>
      </w:r>
      <w:r w:rsidRPr="002C0039">
        <w:rPr>
          <w:rFonts w:asciiTheme="majorHAnsi" w:hAnsiTheme="majorHAnsi" w:cstheme="majorHAnsi"/>
          <w:sz w:val="16"/>
        </w:rPr>
        <w:t xml:space="preserve">). </w:t>
      </w:r>
      <w:r w:rsidRPr="002C0039">
        <w:rPr>
          <w:rStyle w:val="StyleUnderline"/>
          <w:rFonts w:asciiTheme="majorHAnsi" w:hAnsiTheme="majorHAnsi" w:cstheme="majorHAnsi"/>
        </w:rPr>
        <w:t xml:space="preserve">Srnicek and Williams </w:t>
      </w:r>
      <w:r w:rsidRPr="002C0039">
        <w:rPr>
          <w:rStyle w:val="Emphasis"/>
          <w:rFonts w:asciiTheme="majorHAnsi" w:hAnsiTheme="majorHAnsi" w:cstheme="majorHAnsi"/>
        </w:rPr>
        <w:t>don’t reject working with politicians</w:t>
      </w:r>
      <w:r w:rsidRPr="002C0039">
        <w:rPr>
          <w:rFonts w:asciiTheme="majorHAnsi" w:hAnsiTheme="majorHAnsi" w:cstheme="majorHAnsi"/>
          <w:sz w:val="16"/>
        </w:rPr>
        <w:t xml:space="preserve">, though they think that real transformation comes from shifts in social expectation, in school curricula, and in the sorts of things that reasonable people discuss on TV (the so-called Overton window). </w:t>
      </w:r>
      <w:r w:rsidRPr="002C0039">
        <w:rPr>
          <w:rStyle w:val="StyleUnderline"/>
          <w:rFonts w:asciiTheme="majorHAnsi" w:hAnsiTheme="majorHAnsi" w:cstheme="majorHAnsi"/>
        </w:rPr>
        <w:t>It’s</w:t>
      </w:r>
      <w:r w:rsidRPr="002C0039">
        <w:rPr>
          <w:rFonts w:asciiTheme="majorHAnsi" w:hAnsiTheme="majorHAnsi" w:cstheme="majorHAnsi"/>
          <w:sz w:val="16"/>
        </w:rPr>
        <w:t xml:space="preserve"> an </w:t>
      </w:r>
      <w:r w:rsidRPr="002C0039">
        <w:rPr>
          <w:rStyle w:val="StyleUnderline"/>
          <w:rFonts w:asciiTheme="majorHAnsi" w:hAnsiTheme="majorHAnsi" w:cstheme="majorHAnsi"/>
        </w:rPr>
        <w:t>ambitious</w:t>
      </w:r>
      <w:r w:rsidRPr="002C0039">
        <w:rPr>
          <w:rFonts w:asciiTheme="majorHAnsi" w:hAnsiTheme="majorHAnsi" w:cstheme="majorHAnsi"/>
          <w:sz w:val="16"/>
        </w:rPr>
        <w:t xml:space="preserve"> approach </w:t>
      </w:r>
      <w:r w:rsidRPr="002C0039">
        <w:rPr>
          <w:rStyle w:val="StyleUnderline"/>
          <w:rFonts w:asciiTheme="majorHAnsi" w:hAnsiTheme="majorHAnsi" w:cstheme="majorHAnsi"/>
        </w:rPr>
        <w:t>but not</w:t>
      </w:r>
      <w:r w:rsidRPr="002C0039">
        <w:rPr>
          <w:rFonts w:asciiTheme="majorHAnsi" w:hAnsiTheme="majorHAnsi" w:cstheme="majorHAnsi"/>
          <w:sz w:val="16"/>
        </w:rPr>
        <w:t xml:space="preserve"> an </w:t>
      </w:r>
      <w:r w:rsidRPr="002C0039">
        <w:rPr>
          <w:rStyle w:val="StyleUnderline"/>
          <w:rFonts w:asciiTheme="majorHAnsi" w:hAnsiTheme="majorHAnsi" w:cstheme="majorHAnsi"/>
        </w:rPr>
        <w:t>outlandish</w:t>
      </w:r>
      <w:r w:rsidRPr="002C0039">
        <w:rPr>
          <w:rFonts w:asciiTheme="majorHAnsi" w:hAnsiTheme="majorHAnsi" w:cstheme="majorHAnsi"/>
          <w:sz w:val="16"/>
        </w:rPr>
        <w:t xml:space="preserve"> one: Bernie Sanders ran a popular campaign, and suddenly socialist projects were on the prime-time docket. </w:t>
      </w:r>
      <w:r w:rsidRPr="002C0039">
        <w:rPr>
          <w:rStyle w:val="StyleUnderline"/>
          <w:rFonts w:asciiTheme="majorHAnsi" w:hAnsiTheme="majorHAnsi" w:cstheme="majorHAnsi"/>
        </w:rPr>
        <w:t>Change does arrive through mainstream power</w:t>
      </w:r>
      <w:r w:rsidRPr="002C0039">
        <w:rPr>
          <w:rFonts w:asciiTheme="majorHAnsi" w:hAnsiTheme="majorHAnsi" w:cstheme="majorHAnsi"/>
          <w:sz w:val="16"/>
        </w:rPr>
        <w:t xml:space="preserve">, but this just means that your movement should be threaded through the culture’s institutional eye. The question, then, is what protest is for. Srnicek and Williams, even after all their criticism, aren’t ready to let it go—they describe it as “necessary but insufficient.” Yet they strain to say just how it fits with the idea of class struggle in a postindustrial, smartphone-linked world. “If there is no workplace to disrupt, what can be done?” they wonder. Possibly their telescope is pointing the wrong way round. Much of their book attempts to match the challenges of current life—a shrinking manufacturing sphere, a global labor surplus, a mire of race-inflected socioeconomic traps—with Marx’s quite specific precepts about the nineteenth-century European economy. They define the proletariat as “that group of people who must sell their labor powers to live.” It must be noted that this group—now comprising Olive Garden waiters, coders based in Bangalore, janitors, YouTube stars, twenty-two-year-olds at Goldman Sachs—is really very broad. A truly modern left, one cannot help but think, would be at liberty to shed a manufacturing-era, deterministic framework like Marxism, allegorized and hyperextended far beyond its time. Still, to date no better paradigm for labor economics and uprising has emerged. </w:t>
      </w:r>
      <w:r w:rsidRPr="002C7B24">
        <w:rPr>
          <w:rStyle w:val="StyleUnderline"/>
          <w:rFonts w:asciiTheme="majorHAnsi" w:hAnsiTheme="majorHAnsi" w:cstheme="majorHAnsi"/>
          <w:highlight w:val="cyan"/>
        </w:rPr>
        <w:t xml:space="preserve">What </w:t>
      </w:r>
      <w:r w:rsidRPr="002C7B24">
        <w:rPr>
          <w:rStyle w:val="Emphasis"/>
          <w:rFonts w:asciiTheme="majorHAnsi" w:hAnsiTheme="majorHAnsi" w:cstheme="majorHAnsi"/>
          <w:highlight w:val="cyan"/>
        </w:rPr>
        <w:t>comes undone</w:t>
      </w:r>
      <w:r w:rsidRPr="002C0039">
        <w:rPr>
          <w:rStyle w:val="StyleUnderline"/>
          <w:rFonts w:asciiTheme="majorHAnsi" w:hAnsiTheme="majorHAnsi" w:cstheme="majorHAnsi"/>
        </w:rPr>
        <w:t xml:space="preserve"> here </w:t>
      </w:r>
      <w:r w:rsidRPr="002C7B24">
        <w:rPr>
          <w:rStyle w:val="StyleUnderline"/>
          <w:rFonts w:asciiTheme="majorHAnsi" w:hAnsiTheme="majorHAnsi" w:cstheme="majorHAnsi"/>
          <w:highlight w:val="cyan"/>
        </w:rPr>
        <w:t>is</w:t>
      </w:r>
      <w:r w:rsidRPr="002C0039">
        <w:rPr>
          <w:rFonts w:asciiTheme="majorHAnsi" w:hAnsiTheme="majorHAnsi" w:cstheme="majorHAnsi"/>
          <w:sz w:val="16"/>
        </w:rPr>
        <w:t xml:space="preserve"> the dream of </w:t>
      </w:r>
      <w:r w:rsidRPr="002C7B24">
        <w:rPr>
          <w:rStyle w:val="StyleUnderline"/>
          <w:rFonts w:asciiTheme="majorHAnsi" w:hAnsiTheme="majorHAnsi" w:cstheme="majorHAnsi"/>
          <w:highlight w:val="cyan"/>
        </w:rPr>
        <w:t>protest as</w:t>
      </w:r>
      <w:r w:rsidRPr="002C0039">
        <w:rPr>
          <w:rStyle w:val="StyleUnderline"/>
          <w:rFonts w:asciiTheme="majorHAnsi" w:hAnsiTheme="majorHAnsi" w:cstheme="majorHAnsi"/>
        </w:rPr>
        <w:t xml:space="preserve"> an </w:t>
      </w:r>
      <w:r w:rsidRPr="002C0039">
        <w:rPr>
          <w:rStyle w:val="Emphasis"/>
          <w:rFonts w:asciiTheme="majorHAnsi" w:hAnsiTheme="majorHAnsi" w:cstheme="majorHAnsi"/>
        </w:rPr>
        <w:t xml:space="preserve">expression of </w:t>
      </w:r>
      <w:r w:rsidRPr="002C7B24">
        <w:rPr>
          <w:rStyle w:val="Emphasis"/>
          <w:rFonts w:asciiTheme="majorHAnsi" w:hAnsiTheme="majorHAnsi" w:cstheme="majorHAnsi"/>
          <w:highlight w:val="cyan"/>
        </w:rPr>
        <w:t>personal politics</w:t>
      </w:r>
      <w:r w:rsidRPr="002C7B24">
        <w:rPr>
          <w:rStyle w:val="StyleUnderline"/>
          <w:rFonts w:asciiTheme="majorHAnsi" w:hAnsiTheme="majorHAnsi" w:cstheme="majorHAnsi"/>
          <w:highlight w:val="cyan"/>
        </w:rPr>
        <w:t>. Those</w:t>
      </w:r>
      <w:r w:rsidRPr="002C0039">
        <w:rPr>
          <w:rStyle w:val="StyleUnderline"/>
          <w:rFonts w:asciiTheme="majorHAnsi" w:hAnsiTheme="majorHAnsi" w:cstheme="majorHAnsi"/>
        </w:rPr>
        <w:t xml:space="preserve"> of us</w:t>
      </w:r>
      <w:r w:rsidRPr="002C0039">
        <w:rPr>
          <w:rFonts w:asciiTheme="majorHAnsi" w:hAnsiTheme="majorHAnsi" w:cstheme="majorHAnsi"/>
          <w:sz w:val="16"/>
        </w:rPr>
        <w:t xml:space="preserve"> whose days are filled with chores and meetings </w:t>
      </w:r>
      <w:r w:rsidRPr="002C7B24">
        <w:rPr>
          <w:rStyle w:val="StyleUnderline"/>
          <w:rFonts w:asciiTheme="majorHAnsi" w:hAnsiTheme="majorHAnsi" w:cstheme="majorHAnsi"/>
          <w:highlight w:val="cyan"/>
        </w:rPr>
        <w:t xml:space="preserve">may be </w:t>
      </w:r>
      <w:r w:rsidRPr="002C7B24">
        <w:rPr>
          <w:rStyle w:val="Emphasis"/>
          <w:rFonts w:asciiTheme="majorHAnsi" w:hAnsiTheme="majorHAnsi" w:cstheme="majorHAnsi"/>
          <w:highlight w:val="cyan"/>
        </w:rPr>
        <w:t xml:space="preserve">deluding ourselves </w:t>
      </w:r>
      <w:r w:rsidRPr="002C7B24">
        <w:rPr>
          <w:rStyle w:val="StyleUnderline"/>
          <w:rFonts w:asciiTheme="majorHAnsi" w:hAnsiTheme="majorHAnsi" w:cstheme="majorHAnsi"/>
          <w:highlight w:val="cyan"/>
        </w:rPr>
        <w:t>to think</w:t>
      </w:r>
      <w:r w:rsidRPr="002C0039">
        <w:rPr>
          <w:rStyle w:val="StyleUnderline"/>
          <w:rFonts w:asciiTheme="majorHAnsi" w:hAnsiTheme="majorHAnsi" w:cstheme="majorHAnsi"/>
        </w:rPr>
        <w:t xml:space="preserve"> </w:t>
      </w:r>
      <w:r w:rsidRPr="002C0039">
        <w:rPr>
          <w:rFonts w:asciiTheme="majorHAnsi" w:hAnsiTheme="majorHAnsi" w:cstheme="majorHAnsi"/>
          <w:sz w:val="16"/>
        </w:rPr>
        <w:t xml:space="preserve">that </w:t>
      </w:r>
      <w:r w:rsidRPr="002C7B24">
        <w:rPr>
          <w:rStyle w:val="StyleUnderline"/>
          <w:rFonts w:asciiTheme="majorHAnsi" w:hAnsiTheme="majorHAnsi" w:cstheme="majorHAnsi"/>
          <w:highlight w:val="cyan"/>
        </w:rPr>
        <w:t>we can rise as “</w:t>
      </w:r>
      <w:r w:rsidRPr="002C7B24">
        <w:rPr>
          <w:rStyle w:val="Emphasis"/>
          <w:rFonts w:asciiTheme="majorHAnsi" w:hAnsiTheme="majorHAnsi" w:cstheme="majorHAnsi"/>
          <w:highlight w:val="cyan"/>
        </w:rPr>
        <w:t>revolutionaries-for-a-weekend”</w:t>
      </w:r>
      <w:r w:rsidRPr="002C0039">
        <w:rPr>
          <w:rFonts w:asciiTheme="majorHAnsi" w:hAnsiTheme="majorHAnsi" w:cstheme="majorHAnsi"/>
          <w:sz w:val="16"/>
        </w:rPr>
        <w:t xml:space="preserve">—Norman Mailer’s phrase for his own bizarre foray, in 1967, as described in “The Armies of the Night.” Yet that’s not to say the twenty-four-year-old who quits his job and sleeps in a tent to affirm his commitment does more. The </w:t>
      </w:r>
      <w:r w:rsidRPr="002C7B24">
        <w:rPr>
          <w:rStyle w:val="Emphasis"/>
          <w:rFonts w:asciiTheme="majorHAnsi" w:hAnsiTheme="majorHAnsi" w:cstheme="majorHAnsi"/>
          <w:highlight w:val="cyan"/>
        </w:rPr>
        <w:t>recent studies make</w:t>
      </w:r>
      <w:r w:rsidRPr="002C0039">
        <w:rPr>
          <w:rStyle w:val="Emphasis"/>
          <w:rFonts w:asciiTheme="majorHAnsi" w:hAnsiTheme="majorHAnsi" w:cstheme="majorHAnsi"/>
        </w:rPr>
        <w:t xml:space="preserve"> it </w:t>
      </w:r>
      <w:r w:rsidRPr="002C7B24">
        <w:rPr>
          <w:rStyle w:val="Emphasis"/>
          <w:rFonts w:asciiTheme="majorHAnsi" w:hAnsiTheme="majorHAnsi" w:cstheme="majorHAnsi"/>
          <w:highlight w:val="cyan"/>
        </w:rPr>
        <w:t>clear</w:t>
      </w:r>
      <w:r w:rsidRPr="002C0039">
        <w:rPr>
          <w:rStyle w:val="StyleUnderline"/>
          <w:rFonts w:asciiTheme="majorHAnsi" w:hAnsiTheme="majorHAnsi" w:cstheme="majorHAnsi"/>
        </w:rPr>
        <w:t xml:space="preserve"> that</w:t>
      </w:r>
      <w:r w:rsidRPr="002C0039">
        <w:rPr>
          <w:rFonts w:asciiTheme="majorHAnsi" w:hAnsiTheme="majorHAnsi" w:cstheme="majorHAnsi"/>
          <w:sz w:val="16"/>
        </w:rPr>
        <w:t xml:space="preserve"> protest </w:t>
      </w:r>
      <w:r w:rsidRPr="002C0039">
        <w:rPr>
          <w:rStyle w:val="StyleUnderline"/>
          <w:rFonts w:asciiTheme="majorHAnsi" w:hAnsiTheme="majorHAnsi" w:cstheme="majorHAnsi"/>
        </w:rPr>
        <w:t>results don’t follow the laws of life: eighty per cent isn’t just showing up.</w:t>
      </w:r>
      <w:r w:rsidRPr="002C0039">
        <w:rPr>
          <w:rFonts w:asciiTheme="majorHAnsi" w:hAnsiTheme="majorHAnsi" w:cstheme="majorHAnsi"/>
          <w:sz w:val="16"/>
        </w:rPr>
        <w:t xml:space="preserve"> Instead, </w:t>
      </w:r>
      <w:r w:rsidRPr="002C7B24">
        <w:rPr>
          <w:rStyle w:val="Emphasis"/>
          <w:rFonts w:asciiTheme="majorHAnsi" w:hAnsiTheme="majorHAnsi" w:cstheme="majorHAnsi"/>
          <w:highlight w:val="cyan"/>
        </w:rPr>
        <w:t>logistics</w:t>
      </w:r>
      <w:r w:rsidRPr="002C0039">
        <w:rPr>
          <w:rStyle w:val="Emphasis"/>
          <w:rFonts w:asciiTheme="majorHAnsi" w:hAnsiTheme="majorHAnsi" w:cstheme="majorHAnsi"/>
        </w:rPr>
        <w:t xml:space="preserve"> reign</w:t>
      </w:r>
      <w:r w:rsidRPr="002C0039">
        <w:rPr>
          <w:rStyle w:val="StyleUnderline"/>
          <w:rFonts w:asciiTheme="majorHAnsi" w:hAnsiTheme="majorHAnsi" w:cstheme="majorHAnsi"/>
        </w:rPr>
        <w:t xml:space="preserve"> and then </w:t>
      </w:r>
      <w:r w:rsidRPr="002C7B24">
        <w:rPr>
          <w:rStyle w:val="StyleUnderline"/>
          <w:rFonts w:asciiTheme="majorHAnsi" w:hAnsiTheme="majorHAnsi" w:cstheme="majorHAnsi"/>
          <w:highlight w:val="cyan"/>
        </w:rPr>
        <w:t xml:space="preserve">constrain. Outcomes rely on how you </w:t>
      </w:r>
      <w:proofErr w:type="spellStart"/>
      <w:r w:rsidRPr="002C7B24">
        <w:rPr>
          <w:rStyle w:val="Emphasis"/>
          <w:rFonts w:asciiTheme="majorHAnsi" w:hAnsiTheme="majorHAnsi" w:cstheme="majorHAnsi"/>
          <w:highlight w:val="cyan"/>
        </w:rPr>
        <w:t>coördinate</w:t>
      </w:r>
      <w:proofErr w:type="spellEnd"/>
      <w:r w:rsidRPr="002C0039">
        <w:rPr>
          <w:rFonts w:asciiTheme="majorHAnsi" w:hAnsiTheme="majorHAnsi" w:cstheme="majorHAnsi"/>
          <w:sz w:val="16"/>
        </w:rPr>
        <w:t xml:space="preserve"> your </w:t>
      </w:r>
      <w:r w:rsidRPr="002C7B24">
        <w:rPr>
          <w:rStyle w:val="Emphasis"/>
          <w:rFonts w:asciiTheme="majorHAnsi" w:hAnsiTheme="majorHAnsi" w:cstheme="majorHAnsi"/>
          <w:highlight w:val="cyan"/>
        </w:rPr>
        <w:t>efforts</w:t>
      </w:r>
      <w:r w:rsidRPr="002C0039">
        <w:rPr>
          <w:rStyle w:val="StyleUnderline"/>
          <w:rFonts w:asciiTheme="majorHAnsi" w:hAnsiTheme="majorHAnsi" w:cstheme="majorHAnsi"/>
        </w:rPr>
        <w:t xml:space="preserve">, and on the skill with which you </w:t>
      </w:r>
      <w:r w:rsidRPr="002C0039">
        <w:rPr>
          <w:rStyle w:val="Emphasis"/>
          <w:rFonts w:asciiTheme="majorHAnsi" w:hAnsiTheme="majorHAnsi" w:cstheme="majorHAnsi"/>
        </w:rPr>
        <w:t>use existing influence</w:t>
      </w:r>
      <w:r w:rsidRPr="002C0039">
        <w:rPr>
          <w:rFonts w:asciiTheme="majorHAnsi" w:hAnsiTheme="majorHAnsi" w:cstheme="majorHAnsi"/>
          <w:sz w:val="16"/>
        </w:rPr>
        <w:t xml:space="preserve"> as help. If that seems a deflating idea, it only goes to show how entrenched self-expressive protest has become in political identity. In one survey, half of Occupy Wall Street allies turned out to be fully employed: even that putatively radical economic movement was largely middle class. (Also, as many noted, it was largely white.) That may be because even the privileged echelons of working America are mad as hell and won’t take it anymore. But it may also be because </w:t>
      </w:r>
      <w:r w:rsidRPr="002C0039">
        <w:rPr>
          <w:rStyle w:val="StyleUnderline"/>
          <w:rFonts w:asciiTheme="majorHAnsi" w:hAnsiTheme="majorHAnsi" w:cstheme="majorHAnsi"/>
        </w:rPr>
        <w:t xml:space="preserve">the </w:t>
      </w:r>
      <w:r w:rsidRPr="002C0039">
        <w:rPr>
          <w:rStyle w:val="Emphasis"/>
          <w:rFonts w:asciiTheme="majorHAnsi" w:hAnsiTheme="majorHAnsi" w:cstheme="majorHAnsi"/>
        </w:rPr>
        <w:t>social threshold</w:t>
      </w:r>
      <w:r w:rsidRPr="002C0039">
        <w:rPr>
          <w:rStyle w:val="StyleUnderline"/>
          <w:rFonts w:asciiTheme="majorHAnsi" w:hAnsiTheme="majorHAnsi" w:cstheme="majorHAnsi"/>
        </w:rPr>
        <w:t xml:space="preserve"> for protest-joining is low.</w:t>
      </w:r>
      <w:r w:rsidRPr="002C0039">
        <w:rPr>
          <w:rFonts w:asciiTheme="majorHAnsi" w:hAnsiTheme="majorHAnsi" w:cstheme="majorHAnsi"/>
          <w:sz w:val="16"/>
        </w:rPr>
        <w:t xml:space="preserve"> A running joke in “The Armies of the Night” is that many of the people who went off to demonstrate were affluent egghead types—unsure, self-obsessed, squeamish, and, in many ways, </w:t>
      </w:r>
      <w:proofErr w:type="gramStart"/>
      <w:r w:rsidRPr="002C0039">
        <w:rPr>
          <w:rFonts w:asciiTheme="majorHAnsi" w:hAnsiTheme="majorHAnsi" w:cstheme="majorHAnsi"/>
          <w:sz w:val="16"/>
        </w:rPr>
        <w:t>pretty conservative</w:t>
      </w:r>
      <w:proofErr w:type="gramEnd"/>
      <w:r w:rsidRPr="002C0039">
        <w:rPr>
          <w:rFonts w:asciiTheme="majorHAnsi" w:hAnsiTheme="majorHAnsi" w:cstheme="majorHAnsi"/>
          <w:sz w:val="16"/>
        </w:rPr>
        <w:t xml:space="preserve">. “There was an air of Ivy League intimacy to the quiet conversations on this walk—it could not really be called a March,” Mailer says. Writing of himself: “He found a friendly face. It was Gordon Rogoff, an old friend from Actors Studio, now teaching at the Yale Drama School; they talked idly about theatrical matters for a while.” This has been the cultural expectation since the late sixties, even as tactical protest has left mainstream power behind. As citizens, we get two chips—one for the ballot box, the other for the soapbox. Many of us feel compelled to make use of them both. Would casual activists be better off deploying their best skills toward change (teachers teaching, coders coding, celebrities </w:t>
      </w:r>
      <w:proofErr w:type="spellStart"/>
      <w:r w:rsidRPr="002C0039">
        <w:rPr>
          <w:rFonts w:asciiTheme="majorHAnsi" w:hAnsiTheme="majorHAnsi" w:cstheme="majorHAnsi"/>
          <w:sz w:val="16"/>
        </w:rPr>
        <w:t>celebritizing</w:t>
      </w:r>
      <w:proofErr w:type="spellEnd"/>
      <w:r w:rsidRPr="002C0039">
        <w:rPr>
          <w:rFonts w:asciiTheme="majorHAnsi" w:hAnsiTheme="majorHAnsi" w:cstheme="majorHAnsi"/>
          <w:sz w:val="16"/>
        </w:rPr>
        <w:t xml:space="preserve">) and leaving direct action in the hands of organizational pros? That seems sad, and a good recipe for lax, unchecked, </w:t>
      </w:r>
      <w:proofErr w:type="spellStart"/>
      <w:r w:rsidRPr="002C0039">
        <w:rPr>
          <w:rFonts w:asciiTheme="majorHAnsi" w:hAnsiTheme="majorHAnsi" w:cstheme="majorHAnsi"/>
          <w:sz w:val="16"/>
        </w:rPr>
        <w:t>uncoördinated</w:t>
      </w:r>
      <w:proofErr w:type="spellEnd"/>
      <w:r w:rsidRPr="002C0039">
        <w:rPr>
          <w:rFonts w:asciiTheme="majorHAnsi" w:hAnsiTheme="majorHAnsi" w:cstheme="majorHAnsi"/>
          <w:sz w:val="16"/>
        </w:rPr>
        <w:t xml:space="preserve"> effort. Should they work </w:t>
      </w:r>
      <w:proofErr w:type="gramStart"/>
      <w:r w:rsidRPr="002C0039">
        <w:rPr>
          <w:rFonts w:asciiTheme="majorHAnsi" w:hAnsiTheme="majorHAnsi" w:cstheme="majorHAnsi"/>
          <w:sz w:val="16"/>
        </w:rPr>
        <w:t>indirectly—writing</w:t>
      </w:r>
      <w:proofErr w:type="gramEnd"/>
      <w:r w:rsidRPr="002C0039">
        <w:rPr>
          <w:rFonts w:asciiTheme="majorHAnsi" w:hAnsiTheme="majorHAnsi" w:cstheme="majorHAnsi"/>
          <w:sz w:val="16"/>
        </w:rPr>
        <w:t xml:space="preserve"> letters, calling </w:t>
      </w:r>
      <w:proofErr w:type="spellStart"/>
      <w:r w:rsidRPr="002C0039">
        <w:rPr>
          <w:rFonts w:asciiTheme="majorHAnsi" w:hAnsiTheme="majorHAnsi" w:cstheme="majorHAnsi"/>
          <w:sz w:val="16"/>
        </w:rPr>
        <w:t>seNATOrs</w:t>
      </w:r>
      <w:proofErr w:type="spellEnd"/>
      <w:r w:rsidRPr="002C0039">
        <w:rPr>
          <w:rFonts w:asciiTheme="majorHAnsi" w:hAnsiTheme="majorHAnsi" w:cstheme="majorHAnsi"/>
          <w:sz w:val="16"/>
        </w:rPr>
        <w:t>, and politely nagging congresspeople on Twitter? That involves no cool attire or clever signs, and no friends who’ll cheer at every turn. But there’s reason to believe that it works, because even bad legislators pander to their electorates. In a new book, “The Once and Future Liberal” (Harper), Mark Lilla urges a turn back toward governmental process. “The role of social movements in American history, while important, has been seriously inflated by left-leaning activists and historians,” he writes. “</w:t>
      </w:r>
      <w:r w:rsidRPr="002C0039">
        <w:rPr>
          <w:rStyle w:val="StyleUnderline"/>
          <w:rFonts w:asciiTheme="majorHAnsi" w:hAnsiTheme="majorHAnsi" w:cstheme="majorHAnsi"/>
        </w:rPr>
        <w:t>The age of movement politics is over</w:t>
      </w:r>
      <w:r w:rsidRPr="002C0039">
        <w:rPr>
          <w:rFonts w:asciiTheme="majorHAnsi" w:hAnsiTheme="majorHAnsi" w:cstheme="majorHAnsi"/>
          <w:sz w:val="16"/>
        </w:rPr>
        <w:t xml:space="preserve">, at least for now. </w:t>
      </w:r>
      <w:r w:rsidRPr="002C0039">
        <w:rPr>
          <w:rStyle w:val="StyleUnderline"/>
          <w:rFonts w:asciiTheme="majorHAnsi" w:hAnsiTheme="majorHAnsi" w:cstheme="majorHAnsi"/>
        </w:rPr>
        <w:t xml:space="preserve">We need no more marchers. We </w:t>
      </w:r>
      <w:r w:rsidRPr="002C0039">
        <w:rPr>
          <w:rStyle w:val="Emphasis"/>
          <w:rFonts w:asciiTheme="majorHAnsi" w:hAnsiTheme="majorHAnsi" w:cstheme="majorHAnsi"/>
        </w:rPr>
        <w:t>need more mayors</w:t>
      </w:r>
      <w:r w:rsidRPr="002C0039">
        <w:rPr>
          <w:rStyle w:val="StyleUnderline"/>
          <w:rFonts w:asciiTheme="majorHAnsi" w:hAnsiTheme="majorHAnsi" w:cstheme="majorHAnsi"/>
        </w:rPr>
        <w:t>.” Folk politics</w:t>
      </w:r>
      <w:r w:rsidRPr="002C0039">
        <w:rPr>
          <w:rFonts w:asciiTheme="majorHAnsi" w:hAnsiTheme="majorHAnsi" w:cstheme="majorHAnsi"/>
          <w:sz w:val="16"/>
        </w:rPr>
        <w:t xml:space="preserve">, tracing a fifty-year anti-establishmentarian trend, </w:t>
      </w:r>
      <w:r w:rsidRPr="002C0039">
        <w:rPr>
          <w:rStyle w:val="StyleUnderline"/>
          <w:rFonts w:asciiTheme="majorHAnsi" w:hAnsiTheme="majorHAnsi" w:cstheme="majorHAnsi"/>
        </w:rPr>
        <w:t>flatters a certain idea of heroism: the system</w:t>
      </w:r>
      <w:r w:rsidRPr="002C0039">
        <w:rPr>
          <w:rFonts w:asciiTheme="majorHAnsi" w:hAnsiTheme="majorHAnsi" w:cstheme="majorHAnsi"/>
          <w:sz w:val="16"/>
        </w:rPr>
        <w:t xml:space="preserve">, we think, </w:t>
      </w:r>
      <w:r w:rsidRPr="002C0039">
        <w:rPr>
          <w:rStyle w:val="StyleUnderline"/>
          <w:rFonts w:asciiTheme="majorHAnsi" w:hAnsiTheme="majorHAnsi" w:cstheme="majorHAnsi"/>
        </w:rPr>
        <w:t>must be fought by authentic people</w:t>
      </w:r>
      <w:r w:rsidRPr="002C0039">
        <w:rPr>
          <w:rFonts w:asciiTheme="majorHAnsi" w:hAnsiTheme="majorHAnsi" w:cstheme="majorHAnsi"/>
          <w:sz w:val="16"/>
        </w:rPr>
        <w:t xml:space="preserve">. Yet that outlook is so widely held now that it occupies the highest offices of government. Maybe, </w:t>
      </w:r>
      <w:r w:rsidRPr="002C0039">
        <w:rPr>
          <w:rStyle w:val="StyleUnderline"/>
          <w:rFonts w:asciiTheme="majorHAnsi" w:hAnsiTheme="majorHAnsi" w:cstheme="majorHAnsi"/>
        </w:rPr>
        <w:t xml:space="preserve">in the </w:t>
      </w:r>
      <w:r w:rsidRPr="002C0039">
        <w:rPr>
          <w:rStyle w:val="StyleUnderline"/>
          <w:rFonts w:asciiTheme="majorHAnsi" w:hAnsiTheme="majorHAnsi" w:cstheme="majorHAnsi"/>
        </w:rPr>
        <w:lastRenderedPageBreak/>
        <w:t xml:space="preserve">end, </w:t>
      </w:r>
      <w:r w:rsidRPr="002C7B24">
        <w:rPr>
          <w:rStyle w:val="StyleUnderline"/>
          <w:rFonts w:asciiTheme="majorHAnsi" w:hAnsiTheme="majorHAnsi" w:cstheme="majorHAnsi"/>
          <w:highlight w:val="cyan"/>
        </w:rPr>
        <w:t xml:space="preserve">the system is the </w:t>
      </w:r>
      <w:r w:rsidRPr="002C7B24">
        <w:rPr>
          <w:rStyle w:val="Emphasis"/>
          <w:rFonts w:asciiTheme="majorHAnsi" w:hAnsiTheme="majorHAnsi" w:cstheme="majorHAnsi"/>
          <w:highlight w:val="cyan"/>
        </w:rPr>
        <w:t>powerless person’s best bet</w:t>
      </w:r>
      <w:r w:rsidRPr="002C0039">
        <w:rPr>
          <w:rFonts w:asciiTheme="majorHAnsi" w:hAnsiTheme="majorHAnsi" w:cstheme="majorHAnsi"/>
          <w:sz w:val="16"/>
        </w:rPr>
        <w:t xml:space="preserve">. Or maybe direct action is something to value independent of its results. No specific demands were made at the Women’s March, in January. The protest produced no concrete outcomes, and it held no legislators to account. And yet the march, which encompassed millions of people on every continent, including Antarctica, cannot be called a failure. At a time when identity is presumed to be clannish and insular, it offered solidarity on a vast scale. What was the Women’s March about? Empowerment, human rights, discontent—you know. Why did it matter? Because we were there. </w:t>
      </w:r>
      <w:r w:rsidRPr="002C7B24">
        <w:rPr>
          <w:rStyle w:val="StyleUnderline"/>
          <w:rFonts w:asciiTheme="majorHAnsi" w:hAnsiTheme="majorHAnsi" w:cstheme="majorHAnsi"/>
          <w:highlight w:val="cyan"/>
        </w:rPr>
        <w:t>Self-government remains</w:t>
      </w:r>
      <w:r w:rsidRPr="002C0039">
        <w:rPr>
          <w:rFonts w:asciiTheme="majorHAnsi" w:hAnsiTheme="majorHAnsi" w:cstheme="majorHAnsi"/>
          <w:sz w:val="16"/>
        </w:rPr>
        <w:t xml:space="preserve"> a </w:t>
      </w:r>
      <w:r w:rsidRPr="002C7B24">
        <w:rPr>
          <w:rStyle w:val="Emphasis"/>
          <w:rFonts w:asciiTheme="majorHAnsi" w:hAnsiTheme="majorHAnsi" w:cstheme="majorHAnsi"/>
          <w:highlight w:val="cyan"/>
        </w:rPr>
        <w:t>messy</w:t>
      </w:r>
      <w:r w:rsidRPr="002C0039">
        <w:rPr>
          <w:rStyle w:val="Emphasis"/>
          <w:rFonts w:asciiTheme="majorHAnsi" w:hAnsiTheme="majorHAnsi" w:cstheme="majorHAnsi"/>
        </w:rPr>
        <w:t xml:space="preserve">, fussy, </w:t>
      </w:r>
      <w:r w:rsidRPr="002C7B24">
        <w:rPr>
          <w:rStyle w:val="Emphasis"/>
          <w:rFonts w:asciiTheme="majorHAnsi" w:hAnsiTheme="majorHAnsi" w:cstheme="majorHAnsi"/>
          <w:highlight w:val="cyan"/>
        </w:rPr>
        <w:t>slow, frustrating</w:t>
      </w:r>
      <w:r w:rsidRPr="002C0039">
        <w:rPr>
          <w:rFonts w:asciiTheme="majorHAnsi" w:hAnsiTheme="majorHAnsi" w:cstheme="majorHAnsi"/>
          <w:sz w:val="16"/>
        </w:rPr>
        <w:t xml:space="preserve"> business. </w:t>
      </w:r>
      <w:r w:rsidRPr="002C0039">
        <w:rPr>
          <w:rStyle w:val="StyleUnderline"/>
          <w:rFonts w:asciiTheme="majorHAnsi" w:hAnsiTheme="majorHAnsi" w:cstheme="majorHAnsi"/>
        </w:rPr>
        <w:t>We</w:t>
      </w:r>
      <w:r w:rsidRPr="002C0039">
        <w:rPr>
          <w:rFonts w:asciiTheme="majorHAnsi" w:hAnsiTheme="majorHAnsi" w:cstheme="majorHAnsi"/>
          <w:sz w:val="16"/>
        </w:rPr>
        <w:t xml:space="preserve"> do well to </w:t>
      </w:r>
      <w:r w:rsidRPr="002C0039">
        <w:rPr>
          <w:rStyle w:val="StyleUnderline"/>
          <w:rFonts w:asciiTheme="majorHAnsi" w:hAnsiTheme="majorHAnsi" w:cstheme="majorHAnsi"/>
        </w:rPr>
        <w:t xml:space="preserve">remind those </w:t>
      </w:r>
      <w:r w:rsidRPr="002C0039">
        <w:rPr>
          <w:rStyle w:val="Emphasis"/>
          <w:rFonts w:asciiTheme="majorHAnsi" w:hAnsiTheme="majorHAnsi" w:cstheme="majorHAnsi"/>
        </w:rPr>
        <w:t>working its gears and levers</w:t>
      </w:r>
      <w:r w:rsidRPr="002C0039">
        <w:rPr>
          <w:rStyle w:val="StyleUnderline"/>
          <w:rFonts w:asciiTheme="majorHAnsi" w:hAnsiTheme="majorHAnsi" w:cstheme="majorHAnsi"/>
        </w:rPr>
        <w:t xml:space="preserve"> that the public</w:t>
      </w:r>
      <w:r w:rsidRPr="002C0039">
        <w:rPr>
          <w:rFonts w:asciiTheme="majorHAnsi" w:hAnsiTheme="majorHAnsi" w:cstheme="majorHAnsi"/>
          <w:sz w:val="16"/>
        </w:rPr>
        <w:t xml:space="preserve">—not just the appalled me but </w:t>
      </w:r>
      <w:r w:rsidRPr="002C0039">
        <w:rPr>
          <w:rStyle w:val="StyleUnderline"/>
          <w:rFonts w:asciiTheme="majorHAnsi" w:hAnsiTheme="majorHAnsi" w:cstheme="majorHAnsi"/>
        </w:rPr>
        <w:t xml:space="preserve">the conjoined us whom the elected serve—is </w:t>
      </w:r>
      <w:r w:rsidRPr="002C0039">
        <w:rPr>
          <w:rStyle w:val="Emphasis"/>
          <w:rFonts w:asciiTheme="majorHAnsi" w:hAnsiTheme="majorHAnsi" w:cstheme="majorHAnsi"/>
        </w:rPr>
        <w:t>watching and aware</w:t>
      </w:r>
      <w:r w:rsidRPr="002C0039">
        <w:rPr>
          <w:rFonts w:asciiTheme="majorHAnsi" w:hAnsiTheme="majorHAnsi" w:cstheme="majorHAnsi"/>
          <w:sz w:val="16"/>
        </w:rPr>
        <w:t xml:space="preserve">. More than two centuries after our country took its shaky first steps, </w:t>
      </w:r>
      <w:r w:rsidRPr="002C0039">
        <w:rPr>
          <w:rStyle w:val="StyleUnderline"/>
          <w:rFonts w:asciiTheme="majorHAnsi" w:hAnsiTheme="majorHAnsi" w:cstheme="majorHAnsi"/>
        </w:rPr>
        <w:t xml:space="preserve">the union is </w:t>
      </w:r>
      <w:r w:rsidRPr="002C0039">
        <w:rPr>
          <w:rStyle w:val="Emphasis"/>
          <w:rFonts w:asciiTheme="majorHAnsi" w:hAnsiTheme="majorHAnsi" w:cstheme="majorHAnsi"/>
        </w:rPr>
        <w:t>miles from perfection</w:t>
      </w:r>
      <w:r w:rsidRPr="002C0039">
        <w:rPr>
          <w:rStyle w:val="StyleUnderline"/>
          <w:rFonts w:asciiTheme="majorHAnsi" w:hAnsiTheme="majorHAnsi" w:cstheme="majorHAnsi"/>
        </w:rPr>
        <w:t>. But it is</w:t>
      </w:r>
      <w:r w:rsidRPr="002C0039">
        <w:rPr>
          <w:rFonts w:asciiTheme="majorHAnsi" w:hAnsiTheme="majorHAnsi" w:cstheme="majorHAnsi"/>
          <w:sz w:val="16"/>
        </w:rPr>
        <w:t xml:space="preserve"> still </w:t>
      </w:r>
      <w:r w:rsidRPr="002C0039">
        <w:rPr>
          <w:rStyle w:val="StyleUnderline"/>
          <w:rFonts w:asciiTheme="majorHAnsi" w:hAnsiTheme="majorHAnsi" w:cstheme="majorHAnsi"/>
        </w:rPr>
        <w:t>on its feet</w:t>
      </w:r>
      <w:r w:rsidRPr="002C0039">
        <w:rPr>
          <w:rFonts w:asciiTheme="majorHAnsi" w:hAnsiTheme="majorHAnsi" w:cstheme="majorHAnsi"/>
          <w:sz w:val="16"/>
        </w:rPr>
        <w:t xml:space="preserve">, sometimes </w:t>
      </w:r>
      <w:r w:rsidRPr="002C0039">
        <w:rPr>
          <w:rStyle w:val="Emphasis"/>
          <w:rFonts w:asciiTheme="majorHAnsi" w:hAnsiTheme="majorHAnsi" w:cstheme="majorHAnsi"/>
        </w:rPr>
        <w:t>striding</w:t>
      </w:r>
      <w:r w:rsidRPr="002C0039">
        <w:rPr>
          <w:rStyle w:val="StyleUnderline"/>
          <w:rFonts w:asciiTheme="majorHAnsi" w:hAnsiTheme="majorHAnsi" w:cstheme="majorHAnsi"/>
        </w:rPr>
        <w:t xml:space="preserve">, frequently </w:t>
      </w:r>
      <w:r w:rsidRPr="002C0039">
        <w:rPr>
          <w:rStyle w:val="Emphasis"/>
          <w:rFonts w:asciiTheme="majorHAnsi" w:hAnsiTheme="majorHAnsi" w:cstheme="majorHAnsi"/>
        </w:rPr>
        <w:t>stumbling</w:t>
      </w:r>
      <w:r w:rsidRPr="002C0039">
        <w:rPr>
          <w:rStyle w:val="StyleUnderline"/>
          <w:rFonts w:asciiTheme="majorHAnsi" w:hAnsiTheme="majorHAnsi" w:cstheme="majorHAnsi"/>
        </w:rPr>
        <w:t>. The march goes on</w:t>
      </w:r>
      <w:r w:rsidRPr="002C0039">
        <w:rPr>
          <w:rFonts w:asciiTheme="majorHAnsi" w:hAnsiTheme="majorHAnsi" w:cstheme="majorHAnsi"/>
          <w:sz w:val="16"/>
        </w:rPr>
        <w:t>, and someday, not just in our dreams, we’ll make it home.</w:t>
      </w:r>
    </w:p>
    <w:p w14:paraId="13A9C797" w14:textId="77777777" w:rsidR="00D069D9" w:rsidRDefault="00D069D9" w:rsidP="00D069D9">
      <w:pPr>
        <w:pStyle w:val="Heading4"/>
      </w:pPr>
      <w:r>
        <w:t>Lawyering is an empirically successful strategy for black women</w:t>
      </w:r>
    </w:p>
    <w:p w14:paraId="735AB701" w14:textId="77777777" w:rsidR="00D069D9" w:rsidRPr="00997ACF" w:rsidRDefault="00D069D9" w:rsidP="00D069D9">
      <w:r w:rsidRPr="00997ACF">
        <w:rPr>
          <w:rFonts w:ascii="Calibri" w:hAnsi="Calibri" w:cs="Calibri"/>
        </w:rPr>
        <w:t>﻿</w:t>
      </w:r>
      <w:r w:rsidRPr="00997ACF">
        <w:t xml:space="preserve">Brittany N. </w:t>
      </w:r>
      <w:r w:rsidRPr="00997ACF">
        <w:rPr>
          <w:rStyle w:val="Style13ptBold"/>
        </w:rPr>
        <w:t>Hearne and</w:t>
      </w:r>
      <w:r w:rsidRPr="00997ACF">
        <w:t xml:space="preserve"> Holly J. </w:t>
      </w:r>
      <w:r w:rsidRPr="00997ACF">
        <w:rPr>
          <w:rStyle w:val="Style13ptBold"/>
        </w:rPr>
        <w:t>McCammon 18</w:t>
      </w:r>
      <w:r>
        <w:t xml:space="preserve">, Hearne is </w:t>
      </w:r>
      <w:r>
        <w:rPr>
          <w:rFonts w:ascii="Calibri" w:hAnsi="Calibri" w:cs="Calibri"/>
        </w:rPr>
        <w:t>﻿</w:t>
      </w:r>
      <w:r>
        <w:t xml:space="preserve">a graduate student in sociology at Vanderbilt University, McCammon is </w:t>
      </w:r>
      <w:r>
        <w:rPr>
          <w:rFonts w:ascii="Calibri" w:hAnsi="Calibri" w:cs="Calibri"/>
        </w:rPr>
        <w:t xml:space="preserve">﻿a </w:t>
      </w:r>
      <w:r>
        <w:t>Cornelius Vanderbilt Professor of Sociology at Vanderbilt University, “Black Women Cause Lawyers LEGAL ACTIVISM IN PURSUIT OF RACIAL AND GENDER EQUALITY,” in “100 Years of the Nineteenth Amendment,” Oxford University Press. Kindle Edition.</w:t>
      </w:r>
    </w:p>
    <w:p w14:paraId="7A2BA8AE" w14:textId="77777777" w:rsidR="00D069D9" w:rsidRPr="00C83F1C" w:rsidRDefault="00D069D9" w:rsidP="00D069D9">
      <w:pPr>
        <w:rPr>
          <w:sz w:val="16"/>
        </w:rPr>
      </w:pPr>
      <w:r w:rsidRPr="00C83F1C">
        <w:rPr>
          <w:rFonts w:ascii="Calibri" w:hAnsi="Calibri" w:cs="Calibri"/>
          <w:sz w:val="16"/>
        </w:rPr>
        <w:t>﻿</w:t>
      </w:r>
      <w:r w:rsidRPr="00C83F1C">
        <w:rPr>
          <w:sz w:val="16"/>
        </w:rPr>
        <w:t xml:space="preserve">Many accounts have been written of legal activism aimed at gaining racial equality during the civil rights movement </w:t>
      </w:r>
      <w:proofErr w:type="gramStart"/>
      <w:r w:rsidRPr="00C83F1C">
        <w:rPr>
          <w:sz w:val="16"/>
        </w:rPr>
        <w:t>( Branch</w:t>
      </w:r>
      <w:proofErr w:type="gramEnd"/>
      <w:r w:rsidRPr="00C83F1C">
        <w:rPr>
          <w:sz w:val="16"/>
        </w:rPr>
        <w:t xml:space="preserve"> 1989 ; Greenberg 2004 ; </w:t>
      </w:r>
      <w:proofErr w:type="spellStart"/>
      <w:r w:rsidRPr="00C83F1C">
        <w:rPr>
          <w:sz w:val="16"/>
        </w:rPr>
        <w:t>Tushnet</w:t>
      </w:r>
      <w:proofErr w:type="spellEnd"/>
      <w:r w:rsidRPr="00C83F1C">
        <w:rPr>
          <w:sz w:val="16"/>
        </w:rPr>
        <w:t xml:space="preserve"> 1987 ) and gender equality during the women’s rights movement of the late 1960s and 1970s ( O’Connor 1980 ; Schneider and Wildman 2011 ; </w:t>
      </w:r>
      <w:proofErr w:type="spellStart"/>
      <w:r w:rsidRPr="00C83F1C">
        <w:rPr>
          <w:sz w:val="16"/>
        </w:rPr>
        <w:t>Strebeigh</w:t>
      </w:r>
      <w:proofErr w:type="spellEnd"/>
      <w:r w:rsidRPr="00C83F1C">
        <w:rPr>
          <w:sz w:val="16"/>
        </w:rPr>
        <w:t xml:space="preserve"> 2009). In these portrayals, scholars often detail the legal victories that mark progress toward limiting racial segregation in schools and challenging employment discrimination under the Civil Rights Act’s Title VII. Others highlight the legal strategies of the women’s rights movement and its successes in legal cases like the pivotal Reed v. Reed case in which the Supreme Court ruled that gender distinctions in law violated equal protection for women. Across these literatures, the names of prominent litigators (and later Supreme Court justices) Thurgood Marshall and Ruth Bader Ginsburg often emerge. </w:t>
      </w:r>
      <w:r w:rsidRPr="00C83F1C">
        <w:rPr>
          <w:rStyle w:val="StyleUnderline"/>
          <w:highlight w:val="green"/>
        </w:rPr>
        <w:t>Rarely</w:t>
      </w:r>
      <w:r w:rsidRPr="00C83F1C">
        <w:rPr>
          <w:rStyle w:val="StyleUnderline"/>
        </w:rPr>
        <w:t xml:space="preserve">, however, </w:t>
      </w:r>
      <w:r w:rsidRPr="00C83F1C">
        <w:rPr>
          <w:rStyle w:val="StyleUnderline"/>
          <w:highlight w:val="green"/>
        </w:rPr>
        <w:t>in accounts of</w:t>
      </w:r>
      <w:r w:rsidRPr="00C83F1C">
        <w:rPr>
          <w:rStyle w:val="StyleUnderline"/>
        </w:rPr>
        <w:t xml:space="preserve"> the influential efforts of activist </w:t>
      </w:r>
      <w:r w:rsidRPr="00C83F1C">
        <w:rPr>
          <w:rStyle w:val="StyleUnderline"/>
          <w:highlight w:val="green"/>
        </w:rPr>
        <w:t>lawyers</w:t>
      </w:r>
      <w:r w:rsidRPr="00C83F1C">
        <w:rPr>
          <w:rStyle w:val="StyleUnderline"/>
        </w:rPr>
        <w:t xml:space="preserve"> working to end racial and gender discrimination </w:t>
      </w:r>
      <w:r w:rsidRPr="00C83F1C">
        <w:rPr>
          <w:rStyle w:val="StyleUnderline"/>
          <w:highlight w:val="green"/>
        </w:rPr>
        <w:t>do scholars consider</w:t>
      </w:r>
      <w:r>
        <w:rPr>
          <w:rStyle w:val="StyleUnderline"/>
        </w:rPr>
        <w:t xml:space="preserve"> </w:t>
      </w:r>
      <w:r w:rsidRPr="00C83F1C">
        <w:rPr>
          <w:rStyle w:val="StyleUnderline"/>
          <w:rFonts w:ascii="Calibri" w:hAnsi="Calibri" w:cs="Calibri"/>
        </w:rPr>
        <w:t>﻿</w:t>
      </w:r>
      <w:r w:rsidRPr="00C83F1C">
        <w:rPr>
          <w:rStyle w:val="StyleUnderline"/>
        </w:rPr>
        <w:t xml:space="preserve">the role of </w:t>
      </w:r>
      <w:r w:rsidRPr="00C83F1C">
        <w:rPr>
          <w:rStyle w:val="Emphasis"/>
          <w:highlight w:val="green"/>
        </w:rPr>
        <w:t>black women</w:t>
      </w:r>
      <w:r w:rsidRPr="00C83F1C">
        <w:rPr>
          <w:rStyle w:val="StyleUnderline"/>
        </w:rPr>
        <w:t xml:space="preserve"> lawyers</w:t>
      </w:r>
      <w:r w:rsidRPr="00C83F1C">
        <w:rPr>
          <w:sz w:val="16"/>
        </w:rPr>
        <w:t xml:space="preserve"> (for exceptions, see </w:t>
      </w:r>
      <w:proofErr w:type="spellStart"/>
      <w:r w:rsidRPr="00C83F1C">
        <w:rPr>
          <w:sz w:val="16"/>
        </w:rPr>
        <w:t>Mayeri</w:t>
      </w:r>
      <w:proofErr w:type="spellEnd"/>
      <w:r w:rsidRPr="00C83F1C">
        <w:rPr>
          <w:sz w:val="16"/>
        </w:rPr>
        <w:t xml:space="preserve"> </w:t>
      </w:r>
      <w:proofErr w:type="gramStart"/>
      <w:r w:rsidRPr="00C83F1C">
        <w:rPr>
          <w:sz w:val="16"/>
        </w:rPr>
        <w:t>2011 ,</w:t>
      </w:r>
      <w:proofErr w:type="gramEnd"/>
      <w:r w:rsidRPr="00C83F1C">
        <w:rPr>
          <w:sz w:val="16"/>
        </w:rPr>
        <w:t xml:space="preserve"> 2014 ; Randolph 2015 ; Smith 1998). </w:t>
      </w:r>
      <w:r w:rsidRPr="00C83F1C">
        <w:rPr>
          <w:rStyle w:val="StyleUnderline"/>
        </w:rPr>
        <w:t xml:space="preserve">Yet </w:t>
      </w:r>
      <w:r w:rsidRPr="00C83F1C">
        <w:rPr>
          <w:rStyle w:val="StyleUnderline"/>
          <w:highlight w:val="green"/>
        </w:rPr>
        <w:t xml:space="preserve">black women </w:t>
      </w:r>
      <w:r w:rsidRPr="00C83F1C">
        <w:rPr>
          <w:rStyle w:val="StyleUnderline"/>
        </w:rPr>
        <w:t xml:space="preserve">have </w:t>
      </w:r>
      <w:r w:rsidRPr="00C83F1C">
        <w:rPr>
          <w:rStyle w:val="StyleUnderline"/>
          <w:highlight w:val="green"/>
        </w:rPr>
        <w:t>contributed</w:t>
      </w:r>
      <w:r w:rsidRPr="00C83F1C">
        <w:rPr>
          <w:rStyle w:val="StyleUnderline"/>
        </w:rPr>
        <w:t xml:space="preserve"> </w:t>
      </w:r>
      <w:r w:rsidRPr="00C83F1C">
        <w:rPr>
          <w:rStyle w:val="Emphasis"/>
          <w:highlight w:val="green"/>
        </w:rPr>
        <w:t>in important ways to legal activism</w:t>
      </w:r>
      <w:r w:rsidRPr="00C83F1C">
        <w:rPr>
          <w:rStyle w:val="StyleUnderline"/>
        </w:rPr>
        <w:t xml:space="preserve"> aimed at gaining racial and gender equality</w:t>
      </w:r>
      <w:r w:rsidRPr="00C83F1C">
        <w:rPr>
          <w:sz w:val="16"/>
        </w:rPr>
        <w:t xml:space="preserve">. Like the woman suffragists of a century ago, black women cause lawyers </w:t>
      </w:r>
      <w:proofErr w:type="gramStart"/>
      <w:r w:rsidRPr="00C83F1C">
        <w:rPr>
          <w:sz w:val="16"/>
        </w:rPr>
        <w:t>have</w:t>
      </w:r>
      <w:proofErr w:type="gramEnd"/>
      <w:r w:rsidRPr="00C83F1C">
        <w:rPr>
          <w:sz w:val="16"/>
        </w:rPr>
        <w:t xml:space="preserve"> also fought for greater rights under the law. Throughout the past century, the efforts of black women lawyers have centered largely on combatting the discrimination confronted by black women, discrimination resulting from combined systems of racial and gender oppression. In this chapter, we trace the struggle of black women activist lawyers as they combat racial and gender inequality in the United States over the last one hundred years. Their legal work has been influenced heavily by both the civil rights and second-wave feminist movements. Today, debates about women’s rights at work and in their private lives have also influenced the activism of black women lawyers. For example, the highly contested confirmation of Clarence Thomas after Anita Hill accused him of sexual harassment in the workplace or the research that highlights an elevated risk of intimate partner violence for black women </w:t>
      </w:r>
      <w:proofErr w:type="gramStart"/>
      <w:r w:rsidRPr="00C83F1C">
        <w:rPr>
          <w:sz w:val="16"/>
        </w:rPr>
        <w:t>( West</w:t>
      </w:r>
      <w:proofErr w:type="gramEnd"/>
      <w:r w:rsidRPr="00C83F1C">
        <w:rPr>
          <w:sz w:val="16"/>
        </w:rPr>
        <w:t xml:space="preserve"> 2004 ) has shown the importance of ongoing activism for cause lawyers. Throughout the chapter, we show that these legal activists were and continue to be dedicated to gaining greater rights for both blacks and women, with efforts often focused specifically on black women. We consider them to be social movement cause lawyers and below discuss what it means to be a cause lawyer. In tracing the temporal line of their efforts as well as the progression of their cause lawyering, we define four generations of lawyers, drawing on leading representatives from each legal generation. Our work follows in the tradition </w:t>
      </w:r>
      <w:r w:rsidRPr="00C83F1C">
        <w:rPr>
          <w:rFonts w:ascii="Calibri" w:hAnsi="Calibri" w:cs="Calibri"/>
          <w:sz w:val="16"/>
        </w:rPr>
        <w:t>﻿</w:t>
      </w:r>
      <w:r w:rsidRPr="00C83F1C">
        <w:rPr>
          <w:sz w:val="16"/>
        </w:rPr>
        <w:t xml:space="preserve">of Whittier’s (1995) study of “feminist generations,” as we discern generational cohorts of black women cause lawyers, the movement contexts shaping their legal efforts, and important accomplishments of each generation. </w:t>
      </w:r>
      <w:r w:rsidRPr="00C83F1C">
        <w:rPr>
          <w:rStyle w:val="StyleUnderline"/>
        </w:rPr>
        <w:t xml:space="preserve">We begin with the earliest cohort in the late nineteenth century, as </w:t>
      </w:r>
      <w:r w:rsidRPr="00C83F1C">
        <w:rPr>
          <w:rStyle w:val="StyleUnderline"/>
          <w:highlight w:val="green"/>
        </w:rPr>
        <w:t>black women struggled</w:t>
      </w:r>
      <w:r w:rsidRPr="00C83F1C">
        <w:rPr>
          <w:rStyle w:val="StyleUnderline"/>
        </w:rPr>
        <w:t xml:space="preserve"> simply </w:t>
      </w:r>
      <w:r w:rsidRPr="00C83F1C">
        <w:rPr>
          <w:rStyle w:val="StyleUnderline"/>
          <w:highlight w:val="green"/>
        </w:rPr>
        <w:t>to achieve a place in the legal profession</w:t>
      </w:r>
      <w:r w:rsidRPr="00C83F1C">
        <w:rPr>
          <w:rStyle w:val="StyleUnderline"/>
        </w:rPr>
        <w:t xml:space="preserve">, confronting the </w:t>
      </w:r>
      <w:proofErr w:type="gramStart"/>
      <w:r w:rsidRPr="00C83F1C">
        <w:rPr>
          <w:rStyle w:val="StyleUnderline"/>
        </w:rPr>
        <w:t>societally-imposed</w:t>
      </w:r>
      <w:proofErr w:type="gramEnd"/>
      <w:r w:rsidRPr="00C83F1C">
        <w:rPr>
          <w:rStyle w:val="StyleUnderline"/>
        </w:rPr>
        <w:t xml:space="preserve"> subordinate status of black women. In the second generation of cause lawyers, black women </w:t>
      </w:r>
      <w:r w:rsidRPr="00C83F1C">
        <w:rPr>
          <w:rStyle w:val="StyleUnderline"/>
          <w:highlight w:val="green"/>
        </w:rPr>
        <w:t>worked for racial equality along with black men in the civil rights movement</w:t>
      </w:r>
      <w:r w:rsidRPr="00C83F1C">
        <w:rPr>
          <w:rStyle w:val="StyleUnderline"/>
        </w:rPr>
        <w:t>, centering their energies on the fight for racial justice, often within organizations like the National Association for the Advancement of Colored People Legal Defense and Educational Fund</w:t>
      </w:r>
      <w:r w:rsidRPr="00C83F1C">
        <w:rPr>
          <w:sz w:val="16"/>
        </w:rPr>
        <w:t xml:space="preserve"> (NAACP LDF). </w:t>
      </w:r>
      <w:r w:rsidRPr="00C83F1C">
        <w:rPr>
          <w:rStyle w:val="StyleUnderline"/>
        </w:rPr>
        <w:t xml:space="preserve">A third generation of black women cause lawyers followed closely on the heels of the second generation and </w:t>
      </w:r>
      <w:r w:rsidRPr="00C83F1C">
        <w:rPr>
          <w:rStyle w:val="StyleUnderline"/>
          <w:highlight w:val="green"/>
        </w:rPr>
        <w:t xml:space="preserve">began to draw </w:t>
      </w:r>
      <w:r w:rsidRPr="00C83F1C">
        <w:rPr>
          <w:rStyle w:val="StyleUnderline"/>
          <w:highlight w:val="green"/>
        </w:rPr>
        <w:lastRenderedPageBreak/>
        <w:t>parallels between racial inequality and gender bias</w:t>
      </w:r>
      <w:r w:rsidRPr="00C83F1C">
        <w:rPr>
          <w:rStyle w:val="StyleUnderline"/>
        </w:rPr>
        <w:t>.</w:t>
      </w:r>
      <w:r w:rsidRPr="00C83F1C">
        <w:rPr>
          <w:sz w:val="16"/>
        </w:rPr>
        <w:t xml:space="preserve"> </w:t>
      </w:r>
      <w:r w:rsidRPr="00C83F1C">
        <w:rPr>
          <w:rStyle w:val="StyleUnderline"/>
        </w:rPr>
        <w:t xml:space="preserve">They were influenced by and, in turn, importantly influenced an increasingly mobilized feminist movement in the 1970s. In recent decades, a fourth generation of black women lawyers has emerged, and </w:t>
      </w:r>
      <w:r w:rsidRPr="00C83F1C">
        <w:rPr>
          <w:rStyle w:val="StyleUnderline"/>
          <w:highlight w:val="green"/>
        </w:rPr>
        <w:t>their work allows us to see</w:t>
      </w:r>
      <w:r w:rsidRPr="00C83F1C">
        <w:rPr>
          <w:rStyle w:val="StyleUnderline"/>
        </w:rPr>
        <w:t xml:space="preserve"> </w:t>
      </w:r>
      <w:r w:rsidRPr="00C83F1C">
        <w:rPr>
          <w:rStyle w:val="Emphasis"/>
          <w:highlight w:val="green"/>
        </w:rPr>
        <w:t>how race and gender</w:t>
      </w:r>
      <w:r w:rsidRPr="00C83F1C">
        <w:rPr>
          <w:rStyle w:val="StyleUnderline"/>
        </w:rPr>
        <w:t xml:space="preserve"> </w:t>
      </w:r>
      <w:r w:rsidRPr="00C83F1C">
        <w:rPr>
          <w:rStyle w:val="Emphasis"/>
          <w:highlight w:val="green"/>
        </w:rPr>
        <w:t>combine to influence</w:t>
      </w:r>
      <w:r w:rsidRPr="00C83F1C">
        <w:rPr>
          <w:rStyle w:val="StyleUnderline"/>
        </w:rPr>
        <w:t xml:space="preserve"> the </w:t>
      </w:r>
      <w:r w:rsidRPr="00C83F1C">
        <w:rPr>
          <w:rStyle w:val="Emphasis"/>
          <w:highlight w:val="green"/>
        </w:rPr>
        <w:t>lives</w:t>
      </w:r>
      <w:r w:rsidRPr="00C83F1C">
        <w:rPr>
          <w:rStyle w:val="StyleUnderline"/>
        </w:rPr>
        <w:t xml:space="preserve"> of women of color</w:t>
      </w:r>
      <w:r w:rsidRPr="00C83F1C">
        <w:rPr>
          <w:sz w:val="16"/>
        </w:rPr>
        <w:t xml:space="preserve">. Separate discussions of race and gender equality have given way in this new paradigm to conversations about how racial and gender discrimination intersect to constrain the lives of black women. The legal work of black women lawyers over the last century has significantly aided in establishing greater rights under the law for both blacks and women, and their efforts have also led to a paradigm shift allowing us to move away from a framework where “blacks” and “women” are understood as mutually exclusive categories and instead to see how interlocked systems of </w:t>
      </w:r>
      <w:r w:rsidRPr="00C83F1C">
        <w:rPr>
          <w:rFonts w:ascii="Calibri" w:hAnsi="Calibri" w:cs="Calibri"/>
          <w:sz w:val="16"/>
        </w:rPr>
        <w:t>﻿</w:t>
      </w:r>
      <w:r w:rsidRPr="00C83F1C">
        <w:rPr>
          <w:sz w:val="16"/>
        </w:rPr>
        <w:t xml:space="preserve">racial and gender oppression have historically limited and continue to circumscribe opportunities for black women. 1 Cause Lawyering Cause lawyering or political </w:t>
      </w:r>
      <w:proofErr w:type="gramStart"/>
      <w:r w:rsidRPr="00C83F1C">
        <w:rPr>
          <w:sz w:val="16"/>
        </w:rPr>
        <w:t>lawyering ,</w:t>
      </w:r>
      <w:proofErr w:type="gramEnd"/>
      <w:r w:rsidRPr="00C83F1C">
        <w:rPr>
          <w:sz w:val="16"/>
        </w:rPr>
        <w:t xml:space="preserve"> as </w:t>
      </w:r>
      <w:proofErr w:type="spellStart"/>
      <w:r w:rsidRPr="00C83F1C">
        <w:rPr>
          <w:sz w:val="16"/>
        </w:rPr>
        <w:t>Minow</w:t>
      </w:r>
      <w:proofErr w:type="spellEnd"/>
      <w:r w:rsidRPr="00C83F1C">
        <w:rPr>
          <w:sz w:val="16"/>
        </w:rPr>
        <w:t xml:space="preserve"> (1996 : 289) calls it—describes the deliberate efforts and strategies used by lawyers to accomplish the goals of a larger social movement. In fact, cause lawyers often identify with and consider themselves a part of the social movement </w:t>
      </w:r>
      <w:proofErr w:type="gramStart"/>
      <w:r w:rsidRPr="00C83F1C">
        <w:rPr>
          <w:sz w:val="16"/>
        </w:rPr>
        <w:t>( Marshall</w:t>
      </w:r>
      <w:proofErr w:type="gramEnd"/>
      <w:r w:rsidRPr="00C83F1C">
        <w:rPr>
          <w:sz w:val="16"/>
        </w:rPr>
        <w:t xml:space="preserve"> and Hale 2014 ). </w:t>
      </w:r>
      <w:r w:rsidRPr="00C83F1C">
        <w:rPr>
          <w:rStyle w:val="StyleUnderline"/>
          <w:highlight w:val="green"/>
        </w:rPr>
        <w:t>They use</w:t>
      </w:r>
      <w:r w:rsidRPr="00C83F1C">
        <w:rPr>
          <w:rStyle w:val="StyleUnderline"/>
        </w:rPr>
        <w:t xml:space="preserve"> their </w:t>
      </w:r>
      <w:r w:rsidRPr="00C83F1C">
        <w:rPr>
          <w:rStyle w:val="Emphasis"/>
          <w:highlight w:val="green"/>
        </w:rPr>
        <w:t>legal skills</w:t>
      </w:r>
      <w:r w:rsidRPr="00C83F1C">
        <w:rPr>
          <w:rStyle w:val="StyleUnderline"/>
        </w:rPr>
        <w:t xml:space="preserve"> and expertise </w:t>
      </w:r>
      <w:r w:rsidRPr="00C83F1C">
        <w:rPr>
          <w:rStyle w:val="Emphasis"/>
          <w:highlight w:val="green"/>
        </w:rPr>
        <w:t>to mobilize the law</w:t>
      </w:r>
      <w:r w:rsidRPr="00C83F1C">
        <w:rPr>
          <w:rStyle w:val="StyleUnderline"/>
        </w:rPr>
        <w:t xml:space="preserve">, often </w:t>
      </w:r>
      <w:r w:rsidRPr="00C83F1C">
        <w:rPr>
          <w:rStyle w:val="Emphasis"/>
          <w:highlight w:val="green"/>
        </w:rPr>
        <w:t>through litigation</w:t>
      </w:r>
      <w:r w:rsidRPr="00C83F1C">
        <w:rPr>
          <w:rStyle w:val="StyleUnderline"/>
        </w:rPr>
        <w:t xml:space="preserve"> but in other ways as well, such as by educating marginalized groups about their legal rights</w:t>
      </w:r>
      <w:r w:rsidRPr="00C83F1C">
        <w:rPr>
          <w:sz w:val="16"/>
        </w:rPr>
        <w:t xml:space="preserve"> </w:t>
      </w:r>
      <w:proofErr w:type="gramStart"/>
      <w:r w:rsidRPr="00C83F1C">
        <w:rPr>
          <w:sz w:val="16"/>
        </w:rPr>
        <w:t xml:space="preserve">( </w:t>
      </w:r>
      <w:proofErr w:type="spellStart"/>
      <w:r w:rsidRPr="00C83F1C">
        <w:rPr>
          <w:sz w:val="16"/>
        </w:rPr>
        <w:t>Sarat</w:t>
      </w:r>
      <w:proofErr w:type="spellEnd"/>
      <w:proofErr w:type="gramEnd"/>
      <w:r w:rsidRPr="00C83F1C">
        <w:rPr>
          <w:sz w:val="16"/>
        </w:rPr>
        <w:t xml:space="preserve"> and </w:t>
      </w:r>
      <w:proofErr w:type="spellStart"/>
      <w:r w:rsidRPr="00C83F1C">
        <w:rPr>
          <w:sz w:val="16"/>
        </w:rPr>
        <w:t>Scheingold</w:t>
      </w:r>
      <w:proofErr w:type="spellEnd"/>
      <w:r w:rsidRPr="00C83F1C">
        <w:rPr>
          <w:sz w:val="16"/>
        </w:rPr>
        <w:t xml:space="preserve"> 2006 ). </w:t>
      </w:r>
      <w:r w:rsidRPr="00C83F1C">
        <w:rPr>
          <w:rStyle w:val="StyleUnderline"/>
        </w:rPr>
        <w:t xml:space="preserve">Cause </w:t>
      </w:r>
      <w:r w:rsidRPr="00C83F1C">
        <w:rPr>
          <w:rStyle w:val="StyleUnderline"/>
          <w:highlight w:val="green"/>
        </w:rPr>
        <w:t>lawyers engage in legal work that protects</w:t>
      </w:r>
      <w:r w:rsidRPr="00C83F1C">
        <w:rPr>
          <w:rStyle w:val="StyleUnderline"/>
        </w:rPr>
        <w:t xml:space="preserve"> and furthers </w:t>
      </w:r>
      <w:r w:rsidRPr="00C83F1C">
        <w:rPr>
          <w:rStyle w:val="StyleUnderline"/>
          <w:highlight w:val="green"/>
        </w:rPr>
        <w:t>the rights</w:t>
      </w:r>
      <w:r w:rsidRPr="00C83F1C">
        <w:rPr>
          <w:rStyle w:val="StyleUnderline"/>
        </w:rPr>
        <w:t xml:space="preserve"> not only </w:t>
      </w:r>
      <w:r w:rsidRPr="00C83F1C">
        <w:rPr>
          <w:rStyle w:val="StyleUnderline"/>
          <w:highlight w:val="green"/>
        </w:rPr>
        <w:t>of</w:t>
      </w:r>
      <w:r w:rsidRPr="00C83F1C">
        <w:rPr>
          <w:rStyle w:val="StyleUnderline"/>
        </w:rPr>
        <w:t xml:space="preserve"> their clients but of </w:t>
      </w:r>
      <w:r w:rsidRPr="00C83F1C">
        <w:rPr>
          <w:rStyle w:val="Emphasis"/>
          <w:highlight w:val="green"/>
        </w:rPr>
        <w:t>the larger group</w:t>
      </w:r>
      <w:r w:rsidRPr="00C83F1C">
        <w:rPr>
          <w:rStyle w:val="StyleUnderline"/>
        </w:rPr>
        <w:t xml:space="preserve"> of beneficiaries of the social movement’s agenda.</w:t>
      </w:r>
      <w:r w:rsidRPr="00C83F1C">
        <w:rPr>
          <w:sz w:val="16"/>
        </w:rPr>
        <w:t xml:space="preserve"> Legal cases are chosen not only because of their likelihood of a successful outcome in the court system but also because of the potentially broad political and social implications that success in the specific case may have in </w:t>
      </w:r>
      <w:proofErr w:type="gramStart"/>
      <w:r w:rsidRPr="00C83F1C">
        <w:rPr>
          <w:sz w:val="16"/>
        </w:rPr>
        <w:t>society as a whole</w:t>
      </w:r>
      <w:proofErr w:type="gramEnd"/>
      <w:r w:rsidRPr="00C83F1C">
        <w:rPr>
          <w:sz w:val="16"/>
        </w:rPr>
        <w:t xml:space="preserve">. Cause lawyers may be employed as part of a legal activist group, such as the NAACP LDF, or they may have a private practice that centers its work on using the law to bring about social, political, and/or economic change. </w:t>
      </w:r>
      <w:r w:rsidRPr="00C83F1C">
        <w:rPr>
          <w:rStyle w:val="StyleUnderline"/>
        </w:rPr>
        <w:t xml:space="preserve">Cause </w:t>
      </w:r>
      <w:r w:rsidRPr="00C83F1C">
        <w:rPr>
          <w:rStyle w:val="StyleUnderline"/>
          <w:highlight w:val="green"/>
        </w:rPr>
        <w:t>lawyers</w:t>
      </w:r>
      <w:r w:rsidRPr="00C83F1C">
        <w:rPr>
          <w:rStyle w:val="StyleUnderline"/>
        </w:rPr>
        <w:t xml:space="preserve"> can also </w:t>
      </w:r>
      <w:r w:rsidRPr="00C83F1C">
        <w:rPr>
          <w:rStyle w:val="StyleUnderline"/>
          <w:highlight w:val="green"/>
        </w:rPr>
        <w:t>participate</w:t>
      </w:r>
      <w:r w:rsidRPr="00C83F1C">
        <w:rPr>
          <w:rStyle w:val="StyleUnderline"/>
        </w:rPr>
        <w:t xml:space="preserve"> more broadly </w:t>
      </w:r>
      <w:r w:rsidRPr="00C83F1C">
        <w:rPr>
          <w:rStyle w:val="Emphasis"/>
          <w:highlight w:val="green"/>
        </w:rPr>
        <w:t>in social movement activism</w:t>
      </w:r>
      <w:r w:rsidRPr="00C83F1C">
        <w:rPr>
          <w:rStyle w:val="StyleUnderline"/>
        </w:rPr>
        <w:t>, as organizers and by engaging in protest events</w:t>
      </w:r>
      <w:r w:rsidRPr="00C83F1C">
        <w:rPr>
          <w:sz w:val="16"/>
        </w:rPr>
        <w:t xml:space="preserve"> </w:t>
      </w:r>
      <w:proofErr w:type="gramStart"/>
      <w:r w:rsidRPr="00C83F1C">
        <w:rPr>
          <w:sz w:val="16"/>
        </w:rPr>
        <w:t>( Marshall</w:t>
      </w:r>
      <w:proofErr w:type="gramEnd"/>
      <w:r w:rsidRPr="00C83F1C">
        <w:rPr>
          <w:sz w:val="16"/>
        </w:rPr>
        <w:t xml:space="preserve"> 2006 ). Some cause lawyers are members of the legal academy and while they may litigate, they engage in scholarly writing, developing ideas often at the forefront of social movement legal activism </w:t>
      </w:r>
      <w:proofErr w:type="gramStart"/>
      <w:r w:rsidRPr="00C83F1C">
        <w:rPr>
          <w:sz w:val="16"/>
        </w:rPr>
        <w:t>( McCammon</w:t>
      </w:r>
      <w:proofErr w:type="gramEnd"/>
      <w:r w:rsidRPr="00C83F1C">
        <w:rPr>
          <w:sz w:val="16"/>
        </w:rPr>
        <w:t xml:space="preserve"> et al. </w:t>
      </w:r>
      <w:r w:rsidRPr="00C83F1C">
        <w:rPr>
          <w:rFonts w:ascii="Calibri" w:hAnsi="Calibri" w:cs="Calibri"/>
          <w:sz w:val="16"/>
        </w:rPr>
        <w:t>﻿</w:t>
      </w:r>
      <w:r w:rsidRPr="00C83F1C">
        <w:rPr>
          <w:sz w:val="16"/>
        </w:rPr>
        <w:t xml:space="preserve">2017 ). Few accounts of cause lawyering, however, have considered the roles of black women (see, e.g., Chen and Cummings </w:t>
      </w:r>
      <w:proofErr w:type="gramStart"/>
      <w:r w:rsidRPr="00C83F1C">
        <w:rPr>
          <w:sz w:val="16"/>
        </w:rPr>
        <w:t>2013 ;</w:t>
      </w:r>
      <w:proofErr w:type="gramEnd"/>
      <w:r w:rsidRPr="00C83F1C">
        <w:rPr>
          <w:sz w:val="16"/>
        </w:rPr>
        <w:t xml:space="preserve"> </w:t>
      </w:r>
      <w:proofErr w:type="spellStart"/>
      <w:r w:rsidRPr="00C83F1C">
        <w:rPr>
          <w:sz w:val="16"/>
        </w:rPr>
        <w:t>Hilbink</w:t>
      </w:r>
      <w:proofErr w:type="spellEnd"/>
      <w:r w:rsidRPr="00C83F1C">
        <w:rPr>
          <w:sz w:val="16"/>
        </w:rPr>
        <w:t xml:space="preserve"> 2006 ). </w:t>
      </w:r>
      <w:r w:rsidRPr="00C83F1C">
        <w:rPr>
          <w:rStyle w:val="StyleUnderline"/>
        </w:rPr>
        <w:t xml:space="preserve">Yet </w:t>
      </w:r>
      <w:r w:rsidRPr="00C83F1C">
        <w:rPr>
          <w:rStyle w:val="Emphasis"/>
          <w:highlight w:val="green"/>
        </w:rPr>
        <w:t>black women lawyers have made important contributions</w:t>
      </w:r>
      <w:r w:rsidRPr="00C83F1C">
        <w:rPr>
          <w:rStyle w:val="StyleUnderline"/>
        </w:rPr>
        <w:t xml:space="preserve"> in furthering the legal fight </w:t>
      </w:r>
      <w:r w:rsidRPr="00C83F1C">
        <w:rPr>
          <w:rStyle w:val="Emphasis"/>
          <w:highlight w:val="green"/>
        </w:rPr>
        <w:t>to combat</w:t>
      </w:r>
      <w:r w:rsidRPr="00C83F1C">
        <w:rPr>
          <w:rStyle w:val="StyleUnderline"/>
        </w:rPr>
        <w:t xml:space="preserve"> racial and gender </w:t>
      </w:r>
      <w:r w:rsidRPr="00C83F1C">
        <w:rPr>
          <w:rStyle w:val="Emphasis"/>
          <w:highlight w:val="green"/>
        </w:rPr>
        <w:t>exclusion</w:t>
      </w:r>
      <w:r w:rsidRPr="00C83F1C">
        <w:rPr>
          <w:rStyle w:val="StyleUnderline"/>
        </w:rPr>
        <w:t>, particularly when racism and sexism combine to produce intersecting systems of bias</w:t>
      </w:r>
      <w:r w:rsidRPr="00C83F1C">
        <w:rPr>
          <w:sz w:val="16"/>
        </w:rPr>
        <w:t xml:space="preserve">. Given this limited attention, we seek to trace the history of black women’s legal activism, to show how it developed over the last century, and to consider its impact. Our investigation into black women’s cause lawyering reveals a progression in its forms over time across four generations of lawyers as well as an understanding of the ways in which key social movements—the civil rights and second-wave feminist movements—importantly influence black women’s legal activism. </w:t>
      </w:r>
    </w:p>
    <w:p w14:paraId="77F31D35" w14:textId="77777777" w:rsidR="00D069D9" w:rsidRDefault="00D069D9" w:rsidP="00D069D9"/>
    <w:p w14:paraId="44B48027" w14:textId="77777777" w:rsidR="00D069D9" w:rsidRDefault="00D069D9" w:rsidP="00D069D9">
      <w:pPr>
        <w:pStyle w:val="Heading4"/>
      </w:pPr>
      <w:r>
        <w:t xml:space="preserve">Black feminist jurisprudence is </w:t>
      </w:r>
      <w:r>
        <w:rPr>
          <w:u w:val="single"/>
        </w:rPr>
        <w:t>accessible</w:t>
      </w:r>
      <w:r>
        <w:t xml:space="preserve"> – retreat from </w:t>
      </w:r>
      <w:r>
        <w:rPr>
          <w:u w:val="single"/>
        </w:rPr>
        <w:t>legal</w:t>
      </w:r>
      <w:r>
        <w:t xml:space="preserve"> institutions forecloses </w:t>
      </w:r>
      <w:r>
        <w:rPr>
          <w:u w:val="single"/>
        </w:rPr>
        <w:t>tangible</w:t>
      </w:r>
      <w:r>
        <w:t xml:space="preserve"> benefits</w:t>
      </w:r>
    </w:p>
    <w:p w14:paraId="5BA5226C" w14:textId="77777777" w:rsidR="00D069D9" w:rsidRPr="0029609C" w:rsidRDefault="00D069D9" w:rsidP="00D069D9">
      <w:pPr>
        <w:rPr>
          <w:sz w:val="16"/>
          <w:szCs w:val="16"/>
        </w:rPr>
      </w:pPr>
      <w:r w:rsidRPr="0029609C">
        <w:rPr>
          <w:rStyle w:val="Style13ptBold"/>
        </w:rPr>
        <w:t>Collins 9</w:t>
      </w:r>
      <w:r w:rsidRPr="0029609C">
        <w:t xml:space="preserve"> </w:t>
      </w:r>
      <w:r w:rsidRPr="0029609C">
        <w:rPr>
          <w:sz w:val="16"/>
          <w:szCs w:val="16"/>
        </w:rPr>
        <w:t xml:space="preserve">– Patricia Hills Collins is a distinguished University Professor of Sociology at the University of Maryland, College Park. Accessed May 9,2019. (“Black Feminist Thought: Knowledge, Consciousness and the Politics of Empowerment.” page 277-280 </w:t>
      </w:r>
      <w:hyperlink r:id="rId15" w:history="1">
        <w:r w:rsidRPr="0029609C">
          <w:rPr>
            <w:rStyle w:val="Hyperlink"/>
            <w:sz w:val="16"/>
            <w:szCs w:val="16"/>
          </w:rPr>
          <w:t>https://uniteyouthdublin.files.wordpress.com/2015/01/black-feminist-though-by-patricia-hill-collins.pdf</w:t>
        </w:r>
      </w:hyperlink>
      <w:r w:rsidRPr="0029609C">
        <w:rPr>
          <w:sz w:val="16"/>
          <w:szCs w:val="16"/>
        </w:rPr>
        <w:t>)</w:t>
      </w:r>
    </w:p>
    <w:p w14:paraId="6926634C" w14:textId="77777777" w:rsidR="00D069D9" w:rsidRPr="0029609C" w:rsidRDefault="00D069D9" w:rsidP="00D069D9">
      <w:pPr>
        <w:rPr>
          <w:sz w:val="14"/>
        </w:rPr>
      </w:pPr>
      <w:r w:rsidRPr="0029609C">
        <w:rPr>
          <w:rStyle w:val="StyleUnderline"/>
        </w:rPr>
        <w:t>Black churches and schools</w:t>
      </w:r>
      <w:r w:rsidRPr="0029609C">
        <w:rPr>
          <w:sz w:val="14"/>
        </w:rPr>
        <w:t xml:space="preserve"> have </w:t>
      </w:r>
      <w:r w:rsidRPr="0029609C">
        <w:rPr>
          <w:rStyle w:val="StyleUnderline"/>
        </w:rPr>
        <w:t xml:space="preserve">aimed to prepare </w:t>
      </w:r>
      <w:proofErr w:type="gramStart"/>
      <w:r w:rsidRPr="0029609C">
        <w:rPr>
          <w:rStyle w:val="StyleUnderline"/>
        </w:rPr>
        <w:t>African-Americans</w:t>
      </w:r>
      <w:proofErr w:type="gramEnd"/>
      <w:r w:rsidRPr="0029609C">
        <w:rPr>
          <w:rStyle w:val="StyleUnderline"/>
        </w:rPr>
        <w:t xml:space="preserve"> for full participation in U.S. society when the laws were changed.</w:t>
      </w:r>
      <w:r w:rsidRPr="0029609C">
        <w:rPr>
          <w:sz w:val="14"/>
        </w:rPr>
        <w:t xml:space="preserve"> </w:t>
      </w:r>
      <w:proofErr w:type="gramStart"/>
      <w:r w:rsidRPr="0029609C">
        <w:rPr>
          <w:rStyle w:val="StyleUnderline"/>
          <w:highlight w:val="cyan"/>
        </w:rPr>
        <w:t>African-American</w:t>
      </w:r>
      <w:proofErr w:type="gramEnd"/>
      <w:r w:rsidRPr="0029609C">
        <w:rPr>
          <w:rStyle w:val="StyleUnderline"/>
          <w:highlight w:val="cyan"/>
        </w:rPr>
        <w:t xml:space="preserve"> women</w:t>
      </w:r>
      <w:r w:rsidRPr="0029609C">
        <w:rPr>
          <w:rStyle w:val="StyleUnderline"/>
        </w:rPr>
        <w:t xml:space="preserve"> have </w:t>
      </w:r>
      <w:r w:rsidRPr="0029609C">
        <w:rPr>
          <w:rStyle w:val="StyleUnderline"/>
          <w:highlight w:val="cyan"/>
        </w:rPr>
        <w:t xml:space="preserve">experienced </w:t>
      </w:r>
      <w:r w:rsidRPr="0029609C">
        <w:rPr>
          <w:rStyle w:val="StyleUnderline"/>
        </w:rPr>
        <w:t xml:space="preserve">considerable </w:t>
      </w:r>
      <w:r w:rsidRPr="0029609C">
        <w:rPr>
          <w:rStyle w:val="StyleUnderline"/>
          <w:highlight w:val="cyan"/>
        </w:rPr>
        <w:t>success not only</w:t>
      </w:r>
      <w:r w:rsidRPr="0029609C">
        <w:rPr>
          <w:rStyle w:val="StyleUnderline"/>
        </w:rPr>
        <w:t xml:space="preserve"> in </w:t>
      </w:r>
      <w:r w:rsidRPr="0029609C">
        <w:rPr>
          <w:rStyle w:val="StyleUnderline"/>
          <w:highlight w:val="cyan"/>
        </w:rPr>
        <w:t>getting laws changed, but</w:t>
      </w:r>
      <w:r w:rsidRPr="0029609C">
        <w:rPr>
          <w:rStyle w:val="StyleUnderline"/>
        </w:rPr>
        <w:t xml:space="preserve"> in </w:t>
      </w:r>
      <w:r w:rsidRPr="0029609C">
        <w:rPr>
          <w:rStyle w:val="StyleUnderline"/>
          <w:highlight w:val="cyan"/>
        </w:rPr>
        <w:t xml:space="preserve">stimulating government action to redress </w:t>
      </w:r>
      <w:r w:rsidRPr="0029609C">
        <w:rPr>
          <w:rStyle w:val="StyleUnderline"/>
        </w:rPr>
        <w:t xml:space="preserve">past </w:t>
      </w:r>
      <w:r w:rsidRPr="0029609C">
        <w:rPr>
          <w:rStyle w:val="StyleUnderline"/>
          <w:highlight w:val="cyan"/>
        </w:rPr>
        <w:t>wrongs</w:t>
      </w:r>
      <w:r w:rsidRPr="0029609C">
        <w:rPr>
          <w:rStyle w:val="StyleUnderline"/>
        </w:rPr>
        <w:t xml:space="preserve">. The Voting Rights Act of 1964, the Civil Rights Act of 1965, and other important </w:t>
      </w:r>
      <w:r w:rsidRPr="0029609C">
        <w:rPr>
          <w:rStyle w:val="StyleUnderline"/>
          <w:highlight w:val="cyan"/>
        </w:rPr>
        <w:t>federal</w:t>
      </w:r>
      <w:r w:rsidRPr="0029609C">
        <w:rPr>
          <w:rStyle w:val="StyleUnderline"/>
        </w:rPr>
        <w:t xml:space="preserve">, state, and local </w:t>
      </w:r>
      <w:r w:rsidRPr="0029609C">
        <w:rPr>
          <w:rStyle w:val="StyleUnderline"/>
          <w:highlight w:val="cyan"/>
        </w:rPr>
        <w:t>legislation</w:t>
      </w:r>
      <w:r w:rsidRPr="0029609C">
        <w:rPr>
          <w:rStyle w:val="StyleUnderline"/>
        </w:rPr>
        <w:t xml:space="preserve"> have </w:t>
      </w:r>
      <w:r w:rsidRPr="0029609C">
        <w:rPr>
          <w:rStyle w:val="StyleUnderline"/>
          <w:highlight w:val="cyan"/>
        </w:rPr>
        <w:t>outlawed discrimination</w:t>
      </w:r>
      <w:r w:rsidRPr="0029609C">
        <w:rPr>
          <w:rStyle w:val="StyleUnderline"/>
        </w:rPr>
        <w:t xml:space="preserve"> by race, sex, national origin, age, or disability status. </w:t>
      </w:r>
      <w:r w:rsidRPr="0029609C">
        <w:rPr>
          <w:rStyle w:val="StyleUnderline"/>
          <w:highlight w:val="cyan"/>
        </w:rPr>
        <w:t xml:space="preserve">This </w:t>
      </w:r>
      <w:r w:rsidRPr="0029609C">
        <w:rPr>
          <w:rStyle w:val="StyleUnderline"/>
        </w:rPr>
        <w:t xml:space="preserve">changed </w:t>
      </w:r>
      <w:r w:rsidRPr="0029609C">
        <w:rPr>
          <w:rStyle w:val="StyleUnderline"/>
          <w:highlight w:val="cyan"/>
        </w:rPr>
        <w:t xml:space="preserve">legal climate granted </w:t>
      </w:r>
      <w:proofErr w:type="gramStart"/>
      <w:r w:rsidRPr="0029609C">
        <w:rPr>
          <w:rStyle w:val="StyleUnderline"/>
          <w:highlight w:val="cyan"/>
        </w:rPr>
        <w:t>African-American</w:t>
      </w:r>
      <w:proofErr w:type="gramEnd"/>
      <w:r w:rsidRPr="0029609C">
        <w:rPr>
          <w:rStyle w:val="StyleUnderline"/>
          <w:highlight w:val="cyan"/>
        </w:rPr>
        <w:t xml:space="preserve"> women some protection</w:t>
      </w:r>
      <w:r w:rsidRPr="0029609C">
        <w:rPr>
          <w:sz w:val="14"/>
        </w:rPr>
        <w:t xml:space="preserve"> from the widespread discrimination that we faced in the past. At the same time, </w:t>
      </w:r>
      <w:r w:rsidRPr="0029609C">
        <w:rPr>
          <w:rStyle w:val="StyleUnderline"/>
          <w:highlight w:val="cyan"/>
        </w:rPr>
        <w:t>class-action lawsuits</w:t>
      </w:r>
      <w:r w:rsidRPr="0029609C">
        <w:rPr>
          <w:rStyle w:val="StyleUnderline"/>
        </w:rPr>
        <w:t xml:space="preserve"> against discriminatory </w:t>
      </w:r>
      <w:r w:rsidRPr="0029609C">
        <w:rPr>
          <w:rStyle w:val="StyleUnderline"/>
        </w:rPr>
        <w:lastRenderedPageBreak/>
        <w:t xml:space="preserve">housing, educational, and employment policies have </w:t>
      </w:r>
      <w:r w:rsidRPr="0029609C">
        <w:rPr>
          <w:rStyle w:val="StyleUnderline"/>
          <w:highlight w:val="cyan"/>
        </w:rPr>
        <w:t>resulted in tangible benefits</w:t>
      </w:r>
      <w:r w:rsidRPr="0029609C">
        <w:rPr>
          <w:sz w:val="14"/>
        </w:rPr>
        <w:t xml:space="preserve"> for many Black women</w:t>
      </w:r>
    </w:p>
    <w:p w14:paraId="00BC4131" w14:textId="77777777" w:rsidR="00D069D9" w:rsidRDefault="00D069D9" w:rsidP="00D069D9">
      <w:pPr>
        <w:rPr>
          <w:rStyle w:val="StyleUnderline"/>
        </w:rPr>
      </w:pPr>
      <w:r w:rsidRPr="0029609C">
        <w:rPr>
          <w:rStyle w:val="StyleUnderline"/>
        </w:rPr>
        <w:t>The structural domain of power encompasses how social institutions are organized to reproduce Black women’s subordination over time.</w:t>
      </w:r>
      <w:r w:rsidRPr="00312804">
        <w:rPr>
          <w:sz w:val="14"/>
        </w:rPr>
        <w:t xml:space="preserv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w:t>
      </w:r>
      <w:proofErr w:type="gramStart"/>
      <w:r w:rsidRPr="00312804">
        <w:rPr>
          <w:sz w:val="14"/>
        </w:rPr>
        <w:t>African-American</w:t>
      </w:r>
      <w:proofErr w:type="gramEnd"/>
      <w:r w:rsidRPr="00312804">
        <w:rPr>
          <w:sz w:val="14"/>
        </w:rPr>
        <w:t xml:space="preserve"> women. For example, </w:t>
      </w:r>
      <w:r w:rsidRPr="0029609C">
        <w:rPr>
          <w:rStyle w:val="StyleUnderline"/>
        </w:rPr>
        <w:t>Black women’s long-standing exclusion from the best jobs, schools, health care, and housing illustrates the broad array of social policies designed to exclude Black women from full citizenship rights</w:t>
      </w:r>
      <w:r w:rsidRPr="00312804">
        <w:rPr>
          <w:sz w:val="14"/>
        </w:rPr>
        <w:t xml:space="preserve">. These interlocking social institutions have relied on multiple forms of segregation—by race, class, and gender—to produce these unjust results. For African 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w:t>
      </w:r>
      <w:proofErr w:type="gramStart"/>
      <w:r w:rsidRPr="00312804">
        <w:rPr>
          <w:sz w:val="14"/>
        </w:rPr>
        <w:t>as long as</w:t>
      </w:r>
      <w:proofErr w:type="gramEnd"/>
      <w:r w:rsidRPr="00312804">
        <w:rPr>
          <w:sz w:val="14"/>
        </w:rPr>
        <w:t xml:space="preserve"> the law was color-blind in affording each group equal treatment. Despite the supposed formal equality promised by “separate but equal,” subsequent treatment certainly was separate, but it was anything but equal. As a result, policies and procedures with housing, education, industry, government, the media, and other major social institutions have worked together to exclude Black women from exercising full citizenship rights. 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29609C">
        <w:rPr>
          <w:rStyle w:val="StyleUnderline"/>
          <w:highlight w:val="cyan"/>
        </w:rPr>
        <w:t xml:space="preserve">Within the </w:t>
      </w:r>
      <w:r w:rsidRPr="0029609C">
        <w:rPr>
          <w:rStyle w:val="Emphasis"/>
          <w:highlight w:val="cyan"/>
        </w:rPr>
        <w:t>structural</w:t>
      </w:r>
      <w:r w:rsidRPr="0029609C">
        <w:rPr>
          <w:rStyle w:val="StyleUnderline"/>
        </w:rPr>
        <w:t xml:space="preserve"> domain of power, </w:t>
      </w:r>
      <w:r w:rsidRPr="0029609C">
        <w:rPr>
          <w:rStyle w:val="StyleUnderline"/>
          <w:highlight w:val="cyan"/>
        </w:rPr>
        <w:t>empowerment cannot accrue</w:t>
      </w:r>
      <w:r w:rsidRPr="0029609C">
        <w:rPr>
          <w:rStyle w:val="StyleUnderline"/>
        </w:rPr>
        <w:t xml:space="preserve"> to individuals and groups </w:t>
      </w:r>
      <w:r w:rsidRPr="0029609C">
        <w:rPr>
          <w:rStyle w:val="StyleUnderline"/>
          <w:highlight w:val="cyan"/>
        </w:rPr>
        <w:t>without transforming</w:t>
      </w:r>
      <w:r w:rsidRPr="0029609C">
        <w:rPr>
          <w:rStyle w:val="StyleUnderline"/>
        </w:rPr>
        <w:t xml:space="preserve"> U.S. social </w:t>
      </w:r>
      <w:r w:rsidRPr="0029609C">
        <w:rPr>
          <w:rStyle w:val="Emphasis"/>
          <w:highlight w:val="cyan"/>
        </w:rPr>
        <w:t>institutions</w:t>
      </w:r>
      <w:r w:rsidRPr="0029609C">
        <w:rPr>
          <w:rStyle w:val="StyleUnderline"/>
          <w:highlight w:val="cyan"/>
        </w:rPr>
        <w:t xml:space="preserve"> that foster</w:t>
      </w:r>
      <w:r w:rsidRPr="0029609C">
        <w:rPr>
          <w:rStyle w:val="StyleUnderline"/>
        </w:rPr>
        <w:t xml:space="preserve"> this </w:t>
      </w:r>
      <w:r w:rsidRPr="0029609C">
        <w:rPr>
          <w:rStyle w:val="StyleUnderline"/>
          <w:highlight w:val="cyan"/>
        </w:rPr>
        <w:t>exclusion</w:t>
      </w:r>
      <w:r w:rsidRPr="00312804">
        <w:rPr>
          <w:sz w:val="14"/>
        </w:rPr>
        <w:t xml:space="preserve">. Because this domain is large-scale, systemwide, and has operated over a long period of time via interconnected social institutions, </w:t>
      </w:r>
      <w:r w:rsidRPr="0029609C">
        <w:rPr>
          <w:rStyle w:val="StyleUnderline"/>
          <w:highlight w:val="cyan"/>
        </w:rPr>
        <w:t>segregation</w:t>
      </w:r>
      <w:r w:rsidRPr="0029609C">
        <w:rPr>
          <w:rStyle w:val="StyleUnderline"/>
        </w:rPr>
        <w:t xml:space="preserve"> of this magnitude </w:t>
      </w:r>
      <w:r w:rsidRPr="0029609C">
        <w:rPr>
          <w:rStyle w:val="StyleUnderline"/>
          <w:highlight w:val="cyan"/>
        </w:rPr>
        <w:t>cannot</w:t>
      </w:r>
      <w:r w:rsidRPr="0029609C">
        <w:rPr>
          <w:rStyle w:val="StyleUnderline"/>
        </w:rPr>
        <w:t xml:space="preserve"> be </w:t>
      </w:r>
      <w:r w:rsidRPr="0029609C">
        <w:rPr>
          <w:rStyle w:val="StyleUnderline"/>
          <w:highlight w:val="cyan"/>
        </w:rPr>
        <w:t>change</w:t>
      </w:r>
      <w:r w:rsidRPr="0029609C">
        <w:rPr>
          <w:rStyle w:val="StyleUnderline"/>
        </w:rPr>
        <w:t xml:space="preserve">d </w:t>
      </w:r>
      <w:r w:rsidRPr="0029609C">
        <w:rPr>
          <w:rStyle w:val="StyleUnderline"/>
          <w:highlight w:val="cyan"/>
        </w:rPr>
        <w:t>overnight. Structural</w:t>
      </w:r>
      <w:r w:rsidRPr="0029609C">
        <w:rPr>
          <w:rStyle w:val="StyleUnderline"/>
        </w:rPr>
        <w:t xml:space="preserve"> forms of </w:t>
      </w:r>
      <w:r w:rsidRPr="0029609C">
        <w:rPr>
          <w:rStyle w:val="StyleUnderline"/>
          <w:highlight w:val="cyan"/>
        </w:rPr>
        <w:t>injustice</w:t>
      </w:r>
      <w:r w:rsidRPr="0029609C">
        <w:rPr>
          <w:rStyle w:val="StyleUnderline"/>
        </w:rPr>
        <w:t xml:space="preserve"> that permeate the entire society yield </w:t>
      </w:r>
      <w:r w:rsidRPr="0029609C">
        <w:rPr>
          <w:rStyle w:val="StyleUnderline"/>
          <w:highlight w:val="cyan"/>
        </w:rPr>
        <w:t>only grudgingly</w:t>
      </w:r>
      <w:r w:rsidRPr="0029609C">
        <w:rPr>
          <w:rStyle w:val="StyleUnderline"/>
        </w:rPr>
        <w:t xml:space="preserve"> to </w:t>
      </w:r>
      <w:r w:rsidRPr="0029609C">
        <w:rPr>
          <w:rStyle w:val="StyleUnderline"/>
          <w:highlight w:val="cyan"/>
        </w:rPr>
        <w:t>change</w:t>
      </w:r>
      <w:r w:rsidRPr="00312804">
        <w:rPr>
          <w:sz w:val="14"/>
        </w:rPr>
        <w:t xml:space="preserve">. Since they do so in part when confronted with wide-scale social movements, wars, and revolutions that threaten the social order overall, </w:t>
      </w:r>
      <w:proofErr w:type="gramStart"/>
      <w:r w:rsidRPr="00312804">
        <w:rPr>
          <w:sz w:val="14"/>
        </w:rPr>
        <w:t>African-American</w:t>
      </w:r>
      <w:proofErr w:type="gramEnd"/>
      <w:r w:rsidRPr="00312804">
        <w:rPr>
          <w:sz w:val="14"/>
        </w:rPr>
        <w:t xml:space="preserve"> women’s rights have not been gained solely by gradual reformism.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312804">
        <w:rPr>
          <w:rStyle w:val="StyleUnderline"/>
          <w:highlight w:val="cyan"/>
        </w:rPr>
        <w:t>visible</w:t>
      </w:r>
      <w:r w:rsidRPr="00312804">
        <w:rPr>
          <w:rStyle w:val="StyleUnderline"/>
        </w:rPr>
        <w:t xml:space="preserve"> social </w:t>
      </w:r>
      <w:r w:rsidRPr="00312804">
        <w:rPr>
          <w:rStyle w:val="StyleUnderline"/>
          <w:highlight w:val="cyan"/>
        </w:rPr>
        <w:t>protest</w:t>
      </w:r>
      <w:r w:rsidRPr="00312804">
        <w:rPr>
          <w:rStyle w:val="StyleUnderline"/>
        </w:rPr>
        <w:t xml:space="preserve"> of this magnitude, </w:t>
      </w:r>
      <w:r w:rsidRPr="00312804">
        <w:rPr>
          <w:rStyle w:val="StyleUnderline"/>
          <w:highlight w:val="cyan"/>
        </w:rPr>
        <w:t>while</w:t>
      </w:r>
      <w:r w:rsidRPr="00312804">
        <w:rPr>
          <w:rStyle w:val="StyleUnderline"/>
        </w:rPr>
        <w:t xml:space="preserve"> often </w:t>
      </w:r>
      <w:r w:rsidRPr="00312804">
        <w:rPr>
          <w:rStyle w:val="StyleUnderline"/>
          <w:highlight w:val="cyan"/>
        </w:rPr>
        <w:t>required to bring</w:t>
      </w:r>
      <w:r w:rsidRPr="00312804">
        <w:rPr>
          <w:rStyle w:val="StyleUnderline"/>
        </w:rPr>
        <w:t xml:space="preserve"> about </w:t>
      </w:r>
      <w:r w:rsidRPr="00312804">
        <w:rPr>
          <w:rStyle w:val="StyleUnderline"/>
          <w:highlight w:val="cyan"/>
        </w:rPr>
        <w:t xml:space="preserve">change, remains </w:t>
      </w:r>
      <w:r w:rsidRPr="00312804">
        <w:rPr>
          <w:rStyle w:val="StyleUnderline"/>
        </w:rPr>
        <w:t xml:space="preserve">more </w:t>
      </w:r>
      <w:r w:rsidRPr="00312804">
        <w:rPr>
          <w:rStyle w:val="StyleUnderline"/>
          <w:highlight w:val="cyan"/>
        </w:rPr>
        <w:t xml:space="preserve">the exception than </w:t>
      </w:r>
      <w:r w:rsidRPr="00312804">
        <w:rPr>
          <w:rStyle w:val="StyleUnderline"/>
        </w:rPr>
        <w:t xml:space="preserve">the </w:t>
      </w:r>
      <w:r w:rsidRPr="00312804">
        <w:rPr>
          <w:rStyle w:val="StyleUnderline"/>
          <w:highlight w:val="cyan"/>
        </w:rPr>
        <w:t>rule</w:t>
      </w:r>
      <w:r w:rsidRPr="00312804">
        <w:rPr>
          <w:sz w:val="14"/>
        </w:rPr>
        <w:t xml:space="preserve">. For U.S. Black women, social change has more often been gradual and reformist, punctuated by episodes of systemwide upheaval. </w:t>
      </w:r>
      <w:r w:rsidRPr="00312804">
        <w:rPr>
          <w:rStyle w:val="StyleUnderline"/>
          <w:highlight w:val="cyan"/>
        </w:rPr>
        <w:t xml:space="preserve">Trying to change </w:t>
      </w:r>
      <w:r w:rsidRPr="00312804">
        <w:rPr>
          <w:rStyle w:val="StyleUnderline"/>
        </w:rPr>
        <w:t xml:space="preserve">the </w:t>
      </w:r>
      <w:r w:rsidRPr="00312804">
        <w:rPr>
          <w:rStyle w:val="Emphasis"/>
          <w:highlight w:val="cyan"/>
        </w:rPr>
        <w:t>policies</w:t>
      </w:r>
      <w:r w:rsidRPr="00312804">
        <w:rPr>
          <w:rStyle w:val="StyleUnderline"/>
          <w:highlight w:val="cyan"/>
        </w:rPr>
        <w:t xml:space="preserve"> </w:t>
      </w:r>
      <w:r w:rsidRPr="00312804">
        <w:rPr>
          <w:rStyle w:val="StyleUnderline"/>
        </w:rPr>
        <w:t>and procedures themselves</w:t>
      </w:r>
      <w:r w:rsidRPr="00312804">
        <w:rPr>
          <w:sz w:val="14"/>
        </w:rPr>
        <w:t xml:space="preserve">, typically through social reforms, </w:t>
      </w:r>
      <w:r w:rsidRPr="00312804">
        <w:rPr>
          <w:rStyle w:val="StyleUnderline"/>
          <w:highlight w:val="cyan"/>
        </w:rPr>
        <w:t>constitutes</w:t>
      </w:r>
      <w:r w:rsidRPr="00312804">
        <w:rPr>
          <w:rStyle w:val="StyleUnderline"/>
        </w:rPr>
        <w:t xml:space="preserve"> an </w:t>
      </w:r>
      <w:r w:rsidRPr="00312804">
        <w:rPr>
          <w:rStyle w:val="StyleUnderline"/>
          <w:highlight w:val="cyan"/>
        </w:rPr>
        <w:t xml:space="preserve">important </w:t>
      </w:r>
      <w:r w:rsidRPr="00312804">
        <w:rPr>
          <w:rStyle w:val="StyleUnderline"/>
        </w:rPr>
        <w:t xml:space="preserve">cluster of </w:t>
      </w:r>
      <w:r w:rsidRPr="00312804">
        <w:rPr>
          <w:rStyle w:val="StyleUnderline"/>
          <w:highlight w:val="cyan"/>
        </w:rPr>
        <w:t>strategies within the structural</w:t>
      </w:r>
      <w:r w:rsidRPr="00312804">
        <w:rPr>
          <w:rStyle w:val="StyleUnderline"/>
        </w:rPr>
        <w:t xml:space="preserve"> domain</w:t>
      </w:r>
      <w:r w:rsidRPr="00312804">
        <w:rPr>
          <w:sz w:val="14"/>
        </w:rPr>
        <w:t xml:space="preserve">. </w:t>
      </w:r>
      <w:r w:rsidRPr="00312804">
        <w:rPr>
          <w:rStyle w:val="StyleUnderline"/>
        </w:rPr>
        <w:t xml:space="preserve">Because the U.S. context contains a commitment to reformist change by changing the laws, Black women have used the legal system in their struggles for structural transformation. </w:t>
      </w:r>
      <w:proofErr w:type="gramStart"/>
      <w:r w:rsidRPr="00312804">
        <w:rPr>
          <w:rStyle w:val="StyleUnderline"/>
        </w:rPr>
        <w:t>African-American</w:t>
      </w:r>
      <w:proofErr w:type="gramEnd"/>
      <w:r w:rsidRPr="00312804">
        <w:rPr>
          <w:rStyle w:val="StyleUnderline"/>
        </w:rPr>
        <w:t xml:space="preserve"> women have aimed to challenge the laws that legitimate racial segregation.</w:t>
      </w:r>
      <w:r w:rsidRPr="00312804">
        <w:rPr>
          <w:sz w:val="14"/>
        </w:rPr>
        <w:t xml:space="preserve"> As Chapter 9’s discussion of Black women’s activism suggests, African-American women have used various strategies to get laws changed. </w:t>
      </w:r>
      <w:r w:rsidRPr="00312804">
        <w:rPr>
          <w:rStyle w:val="Emphasis"/>
          <w:highlight w:val="cyan"/>
        </w:rPr>
        <w:t>Grassroots</w:t>
      </w:r>
      <w:r w:rsidRPr="00312804">
        <w:rPr>
          <w:rStyle w:val="StyleUnderline"/>
          <w:highlight w:val="cyan"/>
        </w:rPr>
        <w:t xml:space="preserve"> organizations</w:t>
      </w:r>
      <w:r w:rsidRPr="00312804">
        <w:rPr>
          <w:rStyle w:val="StyleUnderline"/>
        </w:rPr>
        <w:t xml:space="preserve">, forming national </w:t>
      </w:r>
      <w:r w:rsidRPr="00312804">
        <w:rPr>
          <w:rStyle w:val="StyleUnderline"/>
          <w:highlight w:val="cyan"/>
        </w:rPr>
        <w:t>advocacy</w:t>
      </w:r>
      <w:r w:rsidRPr="00312804">
        <w:rPr>
          <w:rStyle w:val="StyleUnderline"/>
        </w:rPr>
        <w:t xml:space="preserve"> organizations, </w:t>
      </w:r>
      <w:r w:rsidRPr="00312804">
        <w:rPr>
          <w:rStyle w:val="StyleUnderline"/>
          <w:highlight w:val="cyan"/>
        </w:rPr>
        <w:t>and event-specific</w:t>
      </w:r>
      <w:r w:rsidRPr="00312804">
        <w:rPr>
          <w:rStyle w:val="StyleUnderline"/>
        </w:rPr>
        <w:t xml:space="preserve"> social </w:t>
      </w:r>
      <w:r w:rsidRPr="00312804">
        <w:rPr>
          <w:rStyle w:val="StyleUnderline"/>
          <w:highlight w:val="cyan"/>
        </w:rPr>
        <w:t>protest</w:t>
      </w:r>
      <w:r w:rsidRPr="00312804">
        <w:rPr>
          <w:rStyle w:val="StyleUnderline"/>
        </w:rPr>
        <w:t xml:space="preserve"> such as boycotts and sit-ins </w:t>
      </w:r>
      <w:r w:rsidRPr="00312804">
        <w:rPr>
          <w:rStyle w:val="StyleUnderline"/>
          <w:highlight w:val="cyan"/>
        </w:rPr>
        <w:t xml:space="preserve">have </w:t>
      </w:r>
      <w:r w:rsidRPr="00312804">
        <w:rPr>
          <w:rStyle w:val="StyleUnderline"/>
        </w:rPr>
        <w:t xml:space="preserve">all </w:t>
      </w:r>
      <w:r w:rsidRPr="00312804">
        <w:rPr>
          <w:rStyle w:val="StyleUnderline"/>
          <w:highlight w:val="cyan"/>
        </w:rPr>
        <w:t xml:space="preserve">been used, yet </w:t>
      </w:r>
      <w:r w:rsidRPr="00312804">
        <w:rPr>
          <w:rStyle w:val="Emphasis"/>
          <w:highlight w:val="cyan"/>
        </w:rPr>
        <w:t>changing</w:t>
      </w:r>
      <w:r w:rsidRPr="00312804">
        <w:rPr>
          <w:rStyle w:val="Emphasis"/>
        </w:rPr>
        <w:t xml:space="preserve"> the </w:t>
      </w:r>
      <w:r w:rsidRPr="00312804">
        <w:rPr>
          <w:rStyle w:val="Emphasis"/>
          <w:highlight w:val="cyan"/>
        </w:rPr>
        <w:t>laws</w:t>
      </w:r>
      <w:r w:rsidRPr="00312804">
        <w:rPr>
          <w:rStyle w:val="Emphasis"/>
        </w:rPr>
        <w:t xml:space="preserve"> and</w:t>
      </w:r>
      <w:r w:rsidRPr="00312804">
        <w:rPr>
          <w:rStyle w:val="StyleUnderline"/>
        </w:rPr>
        <w:t xml:space="preserve"> the </w:t>
      </w:r>
      <w:r w:rsidRPr="00312804">
        <w:rPr>
          <w:rStyle w:val="Emphasis"/>
        </w:rPr>
        <w:t>terms of their implementation</w:t>
      </w:r>
      <w:r w:rsidRPr="00312804">
        <w:rPr>
          <w:rStyle w:val="StyleUnderline"/>
        </w:rPr>
        <w:t xml:space="preserve"> have </w:t>
      </w:r>
      <w:r w:rsidRPr="00312804">
        <w:rPr>
          <w:rStyle w:val="StyleUnderline"/>
          <w:highlight w:val="cyan"/>
        </w:rPr>
        <w:t xml:space="preserve">formed the </w:t>
      </w:r>
      <w:r w:rsidRPr="00312804">
        <w:rPr>
          <w:rStyle w:val="Emphasis"/>
          <w:highlight w:val="cyan"/>
        </w:rPr>
        <w:t>focus</w:t>
      </w:r>
      <w:r w:rsidRPr="00312804">
        <w:rPr>
          <w:rStyle w:val="StyleUnderline"/>
        </w:rPr>
        <w:t xml:space="preserve"> of change.</w:t>
      </w:r>
      <w:r w:rsidRPr="00312804">
        <w:rPr>
          <w:sz w:val="14"/>
        </w:rPr>
        <w:t xml:space="preserve"> </w:t>
      </w:r>
      <w:r w:rsidRPr="00312804">
        <w:rPr>
          <w:rStyle w:val="StyleUnderline"/>
          <w:highlight w:val="cyan"/>
        </w:rPr>
        <w:t>Even</w:t>
      </w:r>
      <w:r w:rsidRPr="00312804">
        <w:rPr>
          <w:rStyle w:val="StyleUnderline"/>
        </w:rPr>
        <w:t xml:space="preserve"> the development of </w:t>
      </w:r>
      <w:r w:rsidRPr="00312804">
        <w:rPr>
          <w:rStyle w:val="Emphasis"/>
          <w:highlight w:val="cyan"/>
        </w:rPr>
        <w:t>parallel</w:t>
      </w:r>
      <w:r w:rsidRPr="00312804">
        <w:rPr>
          <w:rStyle w:val="StyleUnderline"/>
        </w:rPr>
        <w:t xml:space="preserve"> social </w:t>
      </w:r>
      <w:r w:rsidRPr="00312804">
        <w:rPr>
          <w:rStyle w:val="Emphasis"/>
          <w:highlight w:val="cyan"/>
        </w:rPr>
        <w:t>institutions</w:t>
      </w:r>
      <w:r w:rsidRPr="00312804">
        <w:rPr>
          <w:rStyle w:val="StyleUnderline"/>
          <w:highlight w:val="cyan"/>
        </w:rPr>
        <w:t xml:space="preserve"> such as </w:t>
      </w:r>
      <w:r w:rsidRPr="00312804">
        <w:rPr>
          <w:rStyle w:val="Emphasis"/>
          <w:highlight w:val="cyan"/>
        </w:rPr>
        <w:t>Black churches and schools</w:t>
      </w:r>
      <w:r w:rsidRPr="00312804">
        <w:rPr>
          <w:rStyle w:val="StyleUnderline"/>
        </w:rPr>
        <w:t xml:space="preserve"> have aimed to </w:t>
      </w:r>
      <w:r w:rsidRPr="00312804">
        <w:rPr>
          <w:rStyle w:val="StyleUnderline"/>
          <w:highlight w:val="cyan"/>
        </w:rPr>
        <w:t xml:space="preserve">prepare </w:t>
      </w:r>
      <w:proofErr w:type="gramStart"/>
      <w:r w:rsidRPr="00312804">
        <w:rPr>
          <w:rStyle w:val="StyleUnderline"/>
          <w:highlight w:val="cyan"/>
        </w:rPr>
        <w:t>African-Americans</w:t>
      </w:r>
      <w:proofErr w:type="gramEnd"/>
      <w:r w:rsidRPr="00312804">
        <w:rPr>
          <w:rStyle w:val="StyleUnderline"/>
          <w:highlight w:val="cyan"/>
        </w:rPr>
        <w:t xml:space="preserve"> for full</w:t>
      </w:r>
      <w:r w:rsidRPr="00312804">
        <w:rPr>
          <w:rStyle w:val="StyleUnderline"/>
        </w:rPr>
        <w:t xml:space="preserve"> </w:t>
      </w:r>
      <w:r w:rsidRPr="00312804">
        <w:rPr>
          <w:rStyle w:val="StyleUnderline"/>
          <w:highlight w:val="cyan"/>
        </w:rPr>
        <w:t>participation in U.S. society when</w:t>
      </w:r>
      <w:r w:rsidRPr="00312804">
        <w:rPr>
          <w:rStyle w:val="StyleUnderline"/>
        </w:rPr>
        <w:t xml:space="preserve"> the </w:t>
      </w:r>
      <w:r w:rsidRPr="00312804">
        <w:rPr>
          <w:rStyle w:val="StyleUnderline"/>
          <w:highlight w:val="cyan"/>
        </w:rPr>
        <w:t>laws</w:t>
      </w:r>
      <w:r w:rsidRPr="00312804">
        <w:rPr>
          <w:rStyle w:val="StyleUnderline"/>
        </w:rPr>
        <w:t xml:space="preserve"> were </w:t>
      </w:r>
      <w:r w:rsidRPr="00312804">
        <w:rPr>
          <w:rStyle w:val="StyleUnderline"/>
          <w:highlight w:val="cyan"/>
        </w:rPr>
        <w:t>change</w:t>
      </w:r>
      <w:r w:rsidRPr="00312804">
        <w:rPr>
          <w:rStyle w:val="StyleUnderline"/>
        </w:rPr>
        <w:t>d.</w:t>
      </w:r>
      <w:r w:rsidRPr="00312804">
        <w:rPr>
          <w:sz w:val="14"/>
        </w:rPr>
        <w:t xml:space="preserve"> </w:t>
      </w:r>
      <w:proofErr w:type="gramStart"/>
      <w:r w:rsidRPr="00312804">
        <w:rPr>
          <w:sz w:val="14"/>
        </w:rPr>
        <w:t>African-American</w:t>
      </w:r>
      <w:proofErr w:type="gramEnd"/>
      <w:r w:rsidRPr="00312804">
        <w:rPr>
          <w:sz w:val="14"/>
        </w:rPr>
        <w:t xml:space="preserve"> women have experienced considerable success not only in getting laws changed, but in stimulating government action to redress past wrongs. The Voting Rights Act of 1964, the Civil Rights Act of 1965, and other important federal, state, and local legislation have outlawed discrimination by race, sex, national origin, age, or disability status. This changed legal climate granted </w:t>
      </w:r>
      <w:proofErr w:type="gramStart"/>
      <w:r w:rsidRPr="00312804">
        <w:rPr>
          <w:sz w:val="14"/>
        </w:rPr>
        <w:t>African-American</w:t>
      </w:r>
      <w:proofErr w:type="gramEnd"/>
      <w:r w:rsidRPr="00312804">
        <w:rPr>
          <w:sz w:val="14"/>
        </w:rPr>
        <w:t xml:space="preserve"> women some protection from the widespread discrimination that we faced in the past. At the same time, class-action lawsuits against discriminatory housing, educational, and employment policies have resulted in tangible benefits for many Black women. While necessary, these legal victories may not be enough. Ironically, the same laws designed to protect </w:t>
      </w:r>
      <w:proofErr w:type="gramStart"/>
      <w:r w:rsidRPr="00312804">
        <w:rPr>
          <w:sz w:val="14"/>
        </w:rPr>
        <w:t>African-American</w:t>
      </w:r>
      <w:proofErr w:type="gramEnd"/>
      <w:r w:rsidRPr="00312804">
        <w:rPr>
          <w:sz w:val="14"/>
        </w:rPr>
        <w:t xml:space="preserve"> women from social exclusion have increasingly become used against Black women. In describing new models for equal treatment under the law, Black feminist legal scholar </w:t>
      </w:r>
      <w:proofErr w:type="spellStart"/>
      <w:r w:rsidRPr="00312804">
        <w:rPr>
          <w:sz w:val="14"/>
        </w:rPr>
        <w:t>Kimberle</w:t>
      </w:r>
      <w:proofErr w:type="spellEnd"/>
      <w:r w:rsidRPr="00312804">
        <w:rPr>
          <w:sz w:val="14"/>
        </w:rPr>
        <w:t xml:space="preserv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w:t>
      </w:r>
      <w:proofErr w:type="gramStart"/>
      <w:r w:rsidRPr="00312804">
        <w:rPr>
          <w:sz w:val="14"/>
        </w:rPr>
        <w:t>due to the effects</w:t>
      </w:r>
      <w:proofErr w:type="gramEnd"/>
      <w:r w:rsidRPr="00312804">
        <w:rPr>
          <w:sz w:val="14"/>
        </w:rPr>
        <w:t xml:space="preserve"> of past discrimination or even discrimination in other venues. “Having determined, then, that everyone was equal in the sense that everyone had a skin color,” observes Crenshaw, “symmetrical treatment was satisfied by a </w:t>
      </w:r>
      <w:r w:rsidRPr="00312804">
        <w:rPr>
          <w:sz w:val="14"/>
        </w:rPr>
        <w:lastRenderedPageBreak/>
        <w:t xml:space="preserve">general rule that nobody’s skin color should be </w:t>
      </w:r>
      <w:proofErr w:type="gramStart"/>
      <w:r w:rsidRPr="00312804">
        <w:rPr>
          <w:sz w:val="14"/>
        </w:rPr>
        <w:t>taken into account</w:t>
      </w:r>
      <w:proofErr w:type="gramEnd"/>
      <w:r w:rsidRPr="00312804">
        <w:rPr>
          <w:sz w:val="14"/>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w:t>
      </w:r>
      <w:proofErr w:type="spellStart"/>
      <w:r w:rsidRPr="00312804">
        <w:rPr>
          <w:sz w:val="14"/>
        </w:rPr>
        <w:t>heirarchies</w:t>
      </w:r>
      <w:proofErr w:type="spellEnd"/>
      <w:r w:rsidRPr="00312804">
        <w:rPr>
          <w:sz w:val="14"/>
        </w:rPr>
        <w:t xml:space="preserve">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w:t>
      </w:r>
      <w:proofErr w:type="gramStart"/>
      <w:r w:rsidRPr="00312804">
        <w:rPr>
          <w:sz w:val="14"/>
        </w:rPr>
        <w:t>their</w:t>
      </w:r>
      <w:proofErr w:type="gramEnd"/>
      <w:r w:rsidRPr="00312804">
        <w:rPr>
          <w:sz w:val="14"/>
        </w:rPr>
        <w:t xml:space="preserve"> dis </w:t>
      </w:r>
      <w:proofErr w:type="spellStart"/>
      <w:r w:rsidRPr="00312804">
        <w:rPr>
          <w:sz w:val="14"/>
        </w:rPr>
        <w:t>tinctiveness</w:t>
      </w:r>
      <w:proofErr w:type="spellEnd"/>
      <w:r w:rsidRPr="00312804">
        <w:rPr>
          <w:sz w:val="14"/>
        </w:rPr>
        <w:t xml:space="preserve"> in the face of the seductions of this camouflaged racism (Davis 1997, 264). Americans can talk of “street crime” and “welfare mothers,” all the while claiming that they are not discussing race at all. </w:t>
      </w:r>
      <w:r w:rsidRPr="00312804">
        <w:rPr>
          <w:rStyle w:val="StyleUnderline"/>
          <w:highlight w:val="cyan"/>
        </w:rPr>
        <w:t>Despite</w:t>
      </w:r>
      <w:r w:rsidRPr="00312804">
        <w:rPr>
          <w:rStyle w:val="StyleUnderline"/>
        </w:rPr>
        <w:t xml:space="preserve"> the new </w:t>
      </w:r>
      <w:r w:rsidRPr="00312804">
        <w:rPr>
          <w:rStyle w:val="StyleUnderline"/>
          <w:highlight w:val="cyan"/>
        </w:rPr>
        <w:t>challenges raised by</w:t>
      </w:r>
      <w:r w:rsidRPr="00312804">
        <w:rPr>
          <w:rStyle w:val="StyleUnderline"/>
        </w:rPr>
        <w:t xml:space="preserve"> the rhetoric of </w:t>
      </w:r>
      <w:r w:rsidRPr="00312804">
        <w:rPr>
          <w:rStyle w:val="StyleUnderline"/>
          <w:highlight w:val="cyan"/>
        </w:rPr>
        <w:t>color-blindness and gender neutrality</w:t>
      </w:r>
      <w:r w:rsidRPr="00312804">
        <w:rPr>
          <w:rStyle w:val="StyleUnderline"/>
        </w:rPr>
        <w:t xml:space="preserve">, it is important to remember that </w:t>
      </w:r>
      <w:r w:rsidRPr="00312804">
        <w:rPr>
          <w:rStyle w:val="StyleUnderline"/>
          <w:highlight w:val="cyan"/>
        </w:rPr>
        <w:t xml:space="preserve">legal strategies </w:t>
      </w:r>
      <w:r w:rsidRPr="00312804">
        <w:rPr>
          <w:rStyle w:val="StyleUnderline"/>
        </w:rPr>
        <w:t xml:space="preserve">have </w:t>
      </w:r>
      <w:r w:rsidRPr="00312804">
        <w:rPr>
          <w:rStyle w:val="StyleUnderline"/>
          <w:highlight w:val="cyan"/>
        </w:rPr>
        <w:t>yielded and</w:t>
      </w:r>
      <w:r w:rsidRPr="00312804">
        <w:rPr>
          <w:rStyle w:val="StyleUnderline"/>
        </w:rPr>
        <w:t xml:space="preserve"> most probably will continue to </w:t>
      </w:r>
      <w:r w:rsidRPr="00312804">
        <w:rPr>
          <w:rStyle w:val="StyleUnderline"/>
          <w:highlight w:val="cyan"/>
        </w:rPr>
        <w:t>produce victories</w:t>
      </w:r>
      <w:r w:rsidRPr="00312804">
        <w:rPr>
          <w:rStyle w:val="StyleUnderline"/>
        </w:rPr>
        <w:t xml:space="preserve"> </w:t>
      </w:r>
      <w:r w:rsidRPr="00312804">
        <w:rPr>
          <w:sz w:val="14"/>
        </w:rPr>
        <w:t xml:space="preserve">for </w:t>
      </w:r>
      <w:proofErr w:type="gramStart"/>
      <w:r w:rsidRPr="00312804">
        <w:rPr>
          <w:sz w:val="14"/>
        </w:rPr>
        <w:t>African-American</w:t>
      </w:r>
      <w:proofErr w:type="gramEnd"/>
      <w:r w:rsidRPr="00312804">
        <w:rPr>
          <w:sz w:val="14"/>
        </w:rPr>
        <w:t xml:space="preserve"> women. Historically, much of Black women’s resistance to the policies and procedures of the structural domain of power occurred outside powerful social institutions. Currently, however, </w:t>
      </w:r>
      <w:proofErr w:type="gramStart"/>
      <w:r w:rsidRPr="00312804">
        <w:rPr>
          <w:rStyle w:val="StyleUnderline"/>
          <w:highlight w:val="cyan"/>
        </w:rPr>
        <w:t>African-American</w:t>
      </w:r>
      <w:proofErr w:type="gramEnd"/>
      <w:r w:rsidRPr="00312804">
        <w:rPr>
          <w:rStyle w:val="StyleUnderline"/>
          <w:highlight w:val="cyan"/>
        </w:rPr>
        <w:t xml:space="preserve"> women are</w:t>
      </w:r>
      <w:r w:rsidRPr="00312804">
        <w:rPr>
          <w:rStyle w:val="StyleUnderline"/>
        </w:rPr>
        <w:t xml:space="preserve"> more </w:t>
      </w:r>
      <w:r w:rsidRPr="00312804">
        <w:rPr>
          <w:rStyle w:val="StyleUnderline"/>
          <w:highlight w:val="cyan"/>
        </w:rPr>
        <w:t xml:space="preserve">often included in </w:t>
      </w:r>
      <w:r w:rsidRPr="00312804">
        <w:rPr>
          <w:rStyle w:val="StyleUnderline"/>
        </w:rPr>
        <w:t xml:space="preserve">these same social </w:t>
      </w:r>
      <w:r w:rsidRPr="00312804">
        <w:rPr>
          <w:rStyle w:val="StyleUnderline"/>
          <w:highlight w:val="cyan"/>
        </w:rPr>
        <w:t xml:space="preserve">institutions that </w:t>
      </w:r>
      <w:r w:rsidRPr="00312804">
        <w:rPr>
          <w:rStyle w:val="StyleUnderline"/>
        </w:rPr>
        <w:t xml:space="preserve">long </w:t>
      </w:r>
      <w:r w:rsidRPr="00312804">
        <w:rPr>
          <w:rStyle w:val="StyleUnderline"/>
          <w:highlight w:val="cyan"/>
        </w:rPr>
        <w:t>excluded us.</w:t>
      </w:r>
      <w:r w:rsidRPr="00312804">
        <w:rPr>
          <w:sz w:val="14"/>
        </w:rPr>
        <w:t xml:space="preserve"> Increasing numbers of </w:t>
      </w:r>
      <w:proofErr w:type="gramStart"/>
      <w:r w:rsidRPr="00312804">
        <w:rPr>
          <w:sz w:val="14"/>
        </w:rPr>
        <w:t>African-American</w:t>
      </w:r>
      <w:proofErr w:type="gramEnd"/>
      <w:r w:rsidRPr="00312804">
        <w:rPr>
          <w:sz w:val="14"/>
        </w:rPr>
        <w:t xml:space="preserve"> women have gained access to higher education, now hold good jobs, and might be considered middle-class if not elite. </w:t>
      </w:r>
      <w:r w:rsidRPr="00312804">
        <w:rPr>
          <w:rStyle w:val="StyleUnderline"/>
        </w:rPr>
        <w:t xml:space="preserve">These women often occupy positions of authority </w:t>
      </w:r>
      <w:r w:rsidRPr="00312804">
        <w:rPr>
          <w:rStyle w:val="StyleUnderline"/>
          <w:highlight w:val="cyan"/>
        </w:rPr>
        <w:t>inside</w:t>
      </w:r>
      <w:r w:rsidRPr="00312804">
        <w:rPr>
          <w:rStyle w:val="StyleUnderline"/>
        </w:rPr>
        <w:t xml:space="preserve"> schools, corporations, and </w:t>
      </w:r>
      <w:r w:rsidRPr="00312804">
        <w:rPr>
          <w:rStyle w:val="StyleUnderline"/>
          <w:highlight w:val="cyan"/>
        </w:rPr>
        <w:t>government agencies</w:t>
      </w:r>
      <w:r w:rsidRPr="00312804">
        <w:rPr>
          <w:rStyle w:val="StyleUnderline"/>
        </w:rPr>
        <w:t>.</w:t>
      </w:r>
      <w:r w:rsidRPr="00312804">
        <w:rPr>
          <w:rStyle w:val="StyleUnderline"/>
          <w:highlight w:val="cyan"/>
        </w:rPr>
        <w:t xml:space="preserve"> </w:t>
      </w:r>
      <w:r w:rsidRPr="00312804">
        <w:rPr>
          <w:rStyle w:val="StyleUnderline"/>
        </w:rPr>
        <w:t>Achieving these results required changing U.S. laws.</w:t>
      </w:r>
    </w:p>
    <w:p w14:paraId="511D9B77" w14:textId="77777777" w:rsidR="00D069D9" w:rsidRPr="00DB0EB2" w:rsidRDefault="00D069D9" w:rsidP="00D069D9">
      <w:pPr>
        <w:rPr>
          <w:rFonts w:asciiTheme="majorHAnsi" w:hAnsiTheme="majorHAnsi" w:cstheme="majorHAnsi"/>
          <w:sz w:val="16"/>
        </w:rPr>
      </w:pPr>
    </w:p>
    <w:p w14:paraId="00339AAC" w14:textId="77777777" w:rsidR="00D069D9" w:rsidRPr="0006128F" w:rsidRDefault="00D069D9" w:rsidP="00D069D9"/>
    <w:p w14:paraId="2819B31F" w14:textId="31BFCF2B" w:rsidR="00D069D9" w:rsidRDefault="00D069D9" w:rsidP="00D069D9">
      <w:pPr>
        <w:pStyle w:val="Heading1"/>
      </w:pPr>
      <w:r>
        <w:lastRenderedPageBreak/>
        <w:t>2NC</w:t>
      </w:r>
    </w:p>
    <w:p w14:paraId="267B82CF" w14:textId="5BF87C3B" w:rsidR="00D069D9" w:rsidRDefault="00D069D9" w:rsidP="00D069D9">
      <w:pPr>
        <w:pStyle w:val="Heading2"/>
      </w:pPr>
      <w:r>
        <w:lastRenderedPageBreak/>
        <w:t>T</w:t>
      </w:r>
    </w:p>
    <w:p w14:paraId="66C2CE0E" w14:textId="41DC7A4A" w:rsidR="00D069D9" w:rsidRPr="00D069D9" w:rsidRDefault="00D069D9" w:rsidP="00D069D9">
      <w:pPr>
        <w:pStyle w:val="Heading3"/>
      </w:pPr>
      <w:r>
        <w:lastRenderedPageBreak/>
        <w:t>AT: Desire</w:t>
      </w:r>
    </w:p>
    <w:p w14:paraId="49C2C06D" w14:textId="77777777" w:rsidR="00D069D9" w:rsidRDefault="00D069D9" w:rsidP="00D069D9">
      <w:pPr>
        <w:pStyle w:val="Heading4"/>
      </w:pPr>
      <w:r>
        <w:t>Psychoanalysis is academically flawed, and that matters</w:t>
      </w:r>
    </w:p>
    <w:p w14:paraId="4F5CF2E2" w14:textId="77777777" w:rsidR="00D069D9" w:rsidRDefault="00D069D9" w:rsidP="00D069D9">
      <w:r w:rsidRPr="00D826CD">
        <w:t xml:space="preserve">Filip A </w:t>
      </w:r>
      <w:proofErr w:type="spellStart"/>
      <w:r w:rsidRPr="00A13E5E">
        <w:rPr>
          <w:rStyle w:val="Style13ptBold"/>
        </w:rPr>
        <w:t>Buekens</w:t>
      </w:r>
      <w:proofErr w:type="spellEnd"/>
      <w:r w:rsidRPr="00A13E5E">
        <w:rPr>
          <w:rStyle w:val="Style13ptBold"/>
        </w:rPr>
        <w:t xml:space="preserve"> and</w:t>
      </w:r>
      <w:r w:rsidRPr="00D826CD">
        <w:t xml:space="preserve"> Maarten </w:t>
      </w:r>
      <w:proofErr w:type="spellStart"/>
      <w:r w:rsidRPr="00A13E5E">
        <w:rPr>
          <w:rStyle w:val="Style13ptBold"/>
        </w:rPr>
        <w:t>Boudry</w:t>
      </w:r>
      <w:proofErr w:type="spellEnd"/>
      <w:r w:rsidRPr="00A13E5E">
        <w:rPr>
          <w:rStyle w:val="Style13ptBold"/>
        </w:rPr>
        <w:t xml:space="preserve"> 11</w:t>
      </w:r>
      <w:r w:rsidRPr="00D826CD">
        <w:t xml:space="preserve">, </w:t>
      </w:r>
      <w:proofErr w:type="spellStart"/>
      <w:r w:rsidRPr="00D826CD">
        <w:t>Buekens</w:t>
      </w:r>
      <w:proofErr w:type="spellEnd"/>
      <w:r w:rsidRPr="00D826CD">
        <w:t xml:space="preserve">, Professor Centre for Logic and Philosophy of Science, </w:t>
      </w:r>
      <w:proofErr w:type="spellStart"/>
      <w:r w:rsidRPr="00D826CD">
        <w:t>Boudry</w:t>
      </w:r>
      <w:proofErr w:type="spellEnd"/>
      <w:r w:rsidRPr="00D826CD">
        <w:t xml:space="preserve">, researcher and teaching member of the Department of Philosophy and Moral Sciences at Ghent University, </w:t>
      </w:r>
      <w:r>
        <w:t>“</w:t>
      </w:r>
      <w:r w:rsidRPr="00D826CD">
        <w:t>The Epistemic Predicament of a Pseudoscience: Social Constructivism Confronts Freudian Psychoanalysis</w:t>
      </w:r>
      <w:r>
        <w:t xml:space="preserve">,” </w:t>
      </w:r>
      <w:r w:rsidRPr="00A13E5E">
        <w:t>THEORIA, 2011, 77, 159–179 doi:10.1111/j.1755-2567.</w:t>
      </w:r>
      <w:proofErr w:type="gramStart"/>
      <w:r w:rsidRPr="00A13E5E">
        <w:t>2011.01098.x</w:t>
      </w:r>
      <w:proofErr w:type="gramEnd"/>
    </w:p>
    <w:p w14:paraId="3BDEA769" w14:textId="77777777" w:rsidR="00D069D9" w:rsidRDefault="00D069D9" w:rsidP="00D069D9">
      <w:pPr>
        <w:rPr>
          <w:rStyle w:val="StyleUnderline"/>
        </w:rPr>
      </w:pPr>
      <w:r w:rsidRPr="00A13E5E">
        <w:rPr>
          <w:rStyle w:val="StyleUnderline"/>
        </w:rPr>
        <w:t xml:space="preserve">However, this would entail that the various theoretical </w:t>
      </w:r>
      <w:r w:rsidRPr="00933BC2">
        <w:rPr>
          <w:rStyle w:val="StyleUnderline"/>
          <w:highlight w:val="green"/>
        </w:rPr>
        <w:t xml:space="preserve">complications and </w:t>
      </w:r>
      <w:proofErr w:type="gramStart"/>
      <w:r w:rsidRPr="00933BC2">
        <w:rPr>
          <w:rStyle w:val="StyleUnderline"/>
          <w:highlight w:val="green"/>
        </w:rPr>
        <w:t>loop-holes</w:t>
      </w:r>
      <w:proofErr w:type="gramEnd"/>
      <w:r w:rsidRPr="00933BC2">
        <w:rPr>
          <w:rStyle w:val="StyleUnderline"/>
          <w:highlight w:val="green"/>
        </w:rPr>
        <w:t xml:space="preserve"> of</w:t>
      </w:r>
      <w:r w:rsidRPr="00A13E5E">
        <w:rPr>
          <w:rStyle w:val="StyleUnderline"/>
        </w:rPr>
        <w:t xml:space="preserve"> Freudian </w:t>
      </w:r>
      <w:r w:rsidRPr="00933BC2">
        <w:rPr>
          <w:rStyle w:val="StyleUnderline"/>
          <w:highlight w:val="green"/>
        </w:rPr>
        <w:t>psychoanalysis</w:t>
      </w:r>
      <w:r w:rsidRPr="00A13E5E">
        <w:rPr>
          <w:rStyle w:val="StyleUnderline"/>
        </w:rPr>
        <w:t xml:space="preserve">, which have fascinated critics and defenders alike, </w:t>
      </w:r>
      <w:r w:rsidRPr="00933BC2">
        <w:rPr>
          <w:rStyle w:val="Emphasis"/>
          <w:highlight w:val="green"/>
        </w:rPr>
        <w:t>are epistemically gratuitous</w:t>
      </w:r>
      <w:r w:rsidRPr="00A13E5E">
        <w:rPr>
          <w:sz w:val="16"/>
        </w:rPr>
        <w:t xml:space="preserve">. The proponent of SC is then committed to denying that these characteristic problems are responsible for what critics have condemned as the epistemic vacuousness of Freudian psychoanalysis, and this is quite implausible. </w:t>
      </w:r>
      <w:r w:rsidRPr="00A13E5E">
        <w:rPr>
          <w:rStyle w:val="StyleUnderline"/>
        </w:rPr>
        <w:t xml:space="preserve">First, </w:t>
      </w:r>
      <w:r w:rsidRPr="00933BC2">
        <w:rPr>
          <w:rStyle w:val="StyleUnderline"/>
          <w:highlight w:val="green"/>
        </w:rPr>
        <w:t>it is</w:t>
      </w:r>
      <w:r w:rsidRPr="00A13E5E">
        <w:rPr>
          <w:rStyle w:val="StyleUnderline"/>
        </w:rPr>
        <w:t xml:space="preserve"> simply </w:t>
      </w:r>
      <w:r w:rsidRPr="00933BC2">
        <w:rPr>
          <w:rStyle w:val="StyleUnderline"/>
          <w:highlight w:val="green"/>
        </w:rPr>
        <w:t>incoherent to claim</w:t>
      </w:r>
      <w:r w:rsidRPr="00A13E5E">
        <w:rPr>
          <w:rStyle w:val="StyleUnderline"/>
        </w:rPr>
        <w:t xml:space="preserve"> that the conceptual and </w:t>
      </w:r>
      <w:r w:rsidRPr="00933BC2">
        <w:rPr>
          <w:rStyle w:val="StyleUnderline"/>
          <w:highlight w:val="green"/>
        </w:rPr>
        <w:t>methodological flaws have no epistemic consequences</w:t>
      </w:r>
      <w:r w:rsidRPr="00A13E5E">
        <w:rPr>
          <w:rStyle w:val="StyleUnderline"/>
        </w:rPr>
        <w:t>, i.e., are epistemically inert</w:t>
      </w:r>
      <w:r w:rsidRPr="00A13E5E">
        <w:rPr>
          <w:sz w:val="16"/>
        </w:rPr>
        <w:t xml:space="preserve">. </w:t>
      </w:r>
      <w:r w:rsidRPr="00A13E5E">
        <w:rPr>
          <w:rStyle w:val="StyleUnderline"/>
        </w:rPr>
        <w:t xml:space="preserve">We have documented in detail that </w:t>
      </w:r>
      <w:r w:rsidRPr="00933BC2">
        <w:rPr>
          <w:rStyle w:val="StyleUnderline"/>
          <w:highlight w:val="green"/>
        </w:rPr>
        <w:t xml:space="preserve">their </w:t>
      </w:r>
      <w:r w:rsidRPr="00A13E5E">
        <w:rPr>
          <w:rStyle w:val="StyleUnderline"/>
        </w:rPr>
        <w:t xml:space="preserve">cumulative </w:t>
      </w:r>
      <w:r w:rsidRPr="00933BC2">
        <w:rPr>
          <w:rStyle w:val="StyleUnderline"/>
          <w:highlight w:val="green"/>
        </w:rPr>
        <w:t xml:space="preserve">effect consists of reducing </w:t>
      </w:r>
      <w:r w:rsidRPr="00933BC2">
        <w:rPr>
          <w:rStyle w:val="Emphasis"/>
          <w:highlight w:val="green"/>
        </w:rPr>
        <w:t>epistemic constraints</w:t>
      </w:r>
      <w:r w:rsidRPr="00A13E5E">
        <w:rPr>
          <w:rStyle w:val="StyleUnderline"/>
        </w:rPr>
        <w:t xml:space="preserve"> on hermeneutic practice and theory formation, </w:t>
      </w:r>
      <w:r w:rsidRPr="00933BC2">
        <w:rPr>
          <w:rStyle w:val="Emphasis"/>
          <w:highlight w:val="green"/>
        </w:rPr>
        <w:t>to produce spurious evidence</w:t>
      </w:r>
      <w:r w:rsidRPr="00A13E5E">
        <w:rPr>
          <w:rStyle w:val="StyleUnderline"/>
        </w:rPr>
        <w:t xml:space="preserve"> about an object that is actually an artefact of the theory</w:t>
      </w:r>
      <w:r w:rsidRPr="00A13E5E">
        <w:rPr>
          <w:sz w:val="16"/>
        </w:rPr>
        <w:t xml:space="preserve"> (the dynamic unconscious), and to distract attention from this very process.14 Even defenders of psychoanalysis have occasionally acknowledged that these specific problems compromise the theory’s epistemic status and its aspiration to be recognized as a genuine science (Eagle, 1993). </w:t>
      </w:r>
      <w:r w:rsidRPr="00A13E5E">
        <w:rPr>
          <w:rStyle w:val="StyleUnderline"/>
        </w:rPr>
        <w:t xml:space="preserve">Second, there are good reasons to assume that in other respects </w:t>
      </w:r>
      <w:r w:rsidRPr="00933BC2">
        <w:rPr>
          <w:rStyle w:val="StyleUnderline"/>
          <w:highlight w:val="green"/>
        </w:rPr>
        <w:t>they hindered</w:t>
      </w:r>
      <w:r w:rsidRPr="00A13E5E">
        <w:rPr>
          <w:rStyle w:val="StyleUnderline"/>
        </w:rPr>
        <w:t xml:space="preserve"> the </w:t>
      </w:r>
      <w:r w:rsidRPr="00933BC2">
        <w:rPr>
          <w:rStyle w:val="StyleUnderline"/>
          <w:highlight w:val="green"/>
        </w:rPr>
        <w:t>success</w:t>
      </w:r>
      <w:r w:rsidRPr="00A13E5E">
        <w:rPr>
          <w:rStyle w:val="StyleUnderline"/>
        </w:rPr>
        <w:t xml:space="preserve"> of the theory, since they </w:t>
      </w:r>
      <w:r w:rsidRPr="00933BC2">
        <w:rPr>
          <w:rStyle w:val="Emphasis"/>
          <w:highlight w:val="green"/>
        </w:rPr>
        <w:t>undeniably compromised its credibility</w:t>
      </w:r>
      <w:r w:rsidRPr="00A13E5E">
        <w:rPr>
          <w:rStyle w:val="StyleUnderline"/>
        </w:rPr>
        <w:t xml:space="preserve"> in the eyes of countless scientists and philosophe</w:t>
      </w:r>
    </w:p>
    <w:p w14:paraId="00D11A18" w14:textId="72DC2AC0" w:rsidR="00D069D9" w:rsidRDefault="00D069D9" w:rsidP="00D069D9">
      <w:pPr>
        <w:pStyle w:val="Heading3"/>
      </w:pPr>
      <w:r>
        <w:lastRenderedPageBreak/>
        <w:t>TVA</w:t>
      </w:r>
    </w:p>
    <w:p w14:paraId="67C942C8" w14:textId="424C366F" w:rsidR="00D069D9" w:rsidRPr="00AA5347" w:rsidRDefault="00D069D9" w:rsidP="00D069D9">
      <w:pPr>
        <w:pStyle w:val="Heading4"/>
        <w:rPr>
          <w:u w:val="single"/>
        </w:rPr>
      </w:pPr>
      <w:r>
        <w:t xml:space="preserve">A topical version can answer the call of multiracial coalitions demanding a </w:t>
      </w:r>
      <w:r w:rsidRPr="00AA5347">
        <w:rPr>
          <w:u w:val="single"/>
        </w:rPr>
        <w:t>breakup of big tech</w:t>
      </w:r>
    </w:p>
    <w:p w14:paraId="2F13D21E" w14:textId="77777777" w:rsidR="00D069D9" w:rsidRPr="008C33D1" w:rsidRDefault="00D069D9" w:rsidP="00D069D9">
      <w:r>
        <w:t xml:space="preserve">Zephyr </w:t>
      </w:r>
      <w:r w:rsidRPr="00083B56">
        <w:rPr>
          <w:rStyle w:val="Style13ptBold"/>
        </w:rPr>
        <w:t>Teachout 21</w:t>
      </w:r>
      <w:r>
        <w:t>—Associate Professor of Law at Fordham University School of Law. ("Monopoly Versus Democracy," Jan/Feb 2021, from Foreign Affairs, https://www.foreignaffairs.com/articles/united-states/2020-12-08/monopoly-versus-democracy)</w:t>
      </w:r>
    </w:p>
    <w:p w14:paraId="26708C1C" w14:textId="77777777" w:rsidR="00D069D9" w:rsidRDefault="00D069D9" w:rsidP="00D069D9">
      <w:pPr>
        <w:rPr>
          <w:rStyle w:val="StyleUnderline"/>
        </w:rPr>
      </w:pPr>
      <w:r w:rsidRPr="0039334C">
        <w:rPr>
          <w:rStyle w:val="StyleUnderline"/>
          <w:highlight w:val="yellow"/>
        </w:rPr>
        <w:t>This agenda will require a new</w:t>
      </w:r>
      <w:r w:rsidRPr="0039334C">
        <w:rPr>
          <w:rStyle w:val="StyleUnderline"/>
        </w:rPr>
        <w:t xml:space="preserve"> populist progressive </w:t>
      </w:r>
      <w:r w:rsidRPr="0039334C">
        <w:rPr>
          <w:rStyle w:val="StyleUnderline"/>
          <w:highlight w:val="yellow"/>
        </w:rPr>
        <w:t xml:space="preserve">movement. That </w:t>
      </w:r>
      <w:r w:rsidRPr="0039334C">
        <w:rPr>
          <w:rStyle w:val="Emphasis"/>
          <w:highlight w:val="yellow"/>
        </w:rPr>
        <w:t>prospect seems less far-fetched than it might have just a few years ago</w:t>
      </w:r>
      <w:r w:rsidRPr="0039334C">
        <w:rPr>
          <w:rStyle w:val="StyleUnderline"/>
          <w:highlight w:val="yellow"/>
        </w:rPr>
        <w:t>.</w:t>
      </w:r>
      <w:r w:rsidRPr="0039334C">
        <w:rPr>
          <w:sz w:val="16"/>
        </w:rPr>
        <w:t xml:space="preserve"> Today, </w:t>
      </w:r>
      <w:r w:rsidRPr="0039334C">
        <w:rPr>
          <w:rStyle w:val="StyleUnderline"/>
        </w:rPr>
        <w:t xml:space="preserve">small-business owners and warehouse workers are joining forces in </w:t>
      </w:r>
      <w:r w:rsidRPr="0039334C">
        <w:rPr>
          <w:rStyle w:val="Emphasis"/>
          <w:highlight w:val="yellow"/>
        </w:rPr>
        <w:t>new grassroots groups</w:t>
      </w:r>
      <w:r w:rsidRPr="0039334C">
        <w:rPr>
          <w:sz w:val="16"/>
        </w:rPr>
        <w:t xml:space="preserve"> that </w:t>
      </w:r>
      <w:r w:rsidRPr="0039334C">
        <w:rPr>
          <w:rStyle w:val="StyleUnderline"/>
          <w:highlight w:val="yellow"/>
        </w:rPr>
        <w:t>are taking on today's monopolies and putting the plight of nonwhite people front and center. One</w:t>
      </w:r>
      <w:r w:rsidRPr="0039334C">
        <w:rPr>
          <w:rStyle w:val="StyleUnderline"/>
        </w:rPr>
        <w:t xml:space="preserve"> such </w:t>
      </w:r>
      <w:r w:rsidRPr="0039334C">
        <w:rPr>
          <w:rStyle w:val="StyleUnderline"/>
          <w:highlight w:val="yellow"/>
        </w:rPr>
        <w:t xml:space="preserve">organization is </w:t>
      </w:r>
      <w:r w:rsidRPr="0039334C">
        <w:rPr>
          <w:rStyle w:val="Emphasis"/>
          <w:highlight w:val="yellow"/>
        </w:rPr>
        <w:t>Athena</w:t>
      </w:r>
      <w:r w:rsidRPr="0039334C">
        <w:rPr>
          <w:rStyle w:val="StyleUnderline"/>
          <w:highlight w:val="yellow"/>
        </w:rPr>
        <w:t xml:space="preserve">, a diverse, </w:t>
      </w:r>
      <w:r w:rsidRPr="0039334C">
        <w:rPr>
          <w:rStyle w:val="Emphasis"/>
          <w:highlight w:val="yellow"/>
        </w:rPr>
        <w:t>multiracial coalition whose nonwhite leaders argue that Amazon has been particularly abusive to Black workers</w:t>
      </w:r>
      <w:r w:rsidRPr="0039334C">
        <w:rPr>
          <w:sz w:val="16"/>
        </w:rPr>
        <w:t xml:space="preserve"> </w:t>
      </w:r>
      <w:r w:rsidRPr="0039334C">
        <w:rPr>
          <w:rStyle w:val="StyleUnderline"/>
          <w:highlight w:val="yellow"/>
        </w:rPr>
        <w:t xml:space="preserve">and has had particularly </w:t>
      </w:r>
      <w:r w:rsidRPr="0039334C">
        <w:rPr>
          <w:rStyle w:val="Emphasis"/>
          <w:highlight w:val="yellow"/>
        </w:rPr>
        <w:t>damaging effects on minority owned businesses</w:t>
      </w:r>
      <w:r w:rsidRPr="0039334C">
        <w:rPr>
          <w:rStyle w:val="StyleUnderline"/>
          <w:highlight w:val="yellow"/>
        </w:rPr>
        <w:t>.</w:t>
      </w:r>
      <w:r w:rsidRPr="0039334C">
        <w:rPr>
          <w:sz w:val="16"/>
        </w:rPr>
        <w:t xml:space="preserve"> Meanwhile, national political figures such as Senator Bernie Sanders, a Democratic-aligned independent from Vermont, and Senator Elizabeth Warren, Democrat of Massachusetts, </w:t>
      </w:r>
      <w:r w:rsidRPr="0039334C">
        <w:rPr>
          <w:rStyle w:val="StyleUnderline"/>
        </w:rPr>
        <w:t>regularly rail against abusive monopolists</w:t>
      </w:r>
      <w:r w:rsidRPr="0039334C">
        <w:rPr>
          <w:sz w:val="16"/>
        </w:rPr>
        <w:t xml:space="preserve">, as do many other Democratic members of Congress and state attorneys general. David </w:t>
      </w:r>
      <w:proofErr w:type="spellStart"/>
      <w:r w:rsidRPr="0039334C">
        <w:rPr>
          <w:sz w:val="16"/>
        </w:rPr>
        <w:t>Cicilline</w:t>
      </w:r>
      <w:proofErr w:type="spellEnd"/>
      <w:r w:rsidRPr="0039334C">
        <w:rPr>
          <w:sz w:val="16"/>
        </w:rPr>
        <w:t xml:space="preserve">, a Democratic U.S. representative from Rhode Island and the chair of the </w:t>
      </w:r>
      <w:r w:rsidRPr="0039334C">
        <w:rPr>
          <w:rStyle w:val="StyleUnderline"/>
        </w:rPr>
        <w:t>House Antitrust Subcommittee, recently wrapped up a remarkable 16-month-long investigation into Big Tech</w:t>
      </w:r>
      <w:r w:rsidRPr="0039334C">
        <w:rPr>
          <w:sz w:val="16"/>
        </w:rPr>
        <w:t xml:space="preserve">, gathering over a million documents, interviewing hundreds of experts (including me), and calling the chief executives of Amazon, Apple, Facebook, and Google to testify before Congress. </w:t>
      </w:r>
      <w:r w:rsidRPr="0039334C">
        <w:rPr>
          <w:rStyle w:val="Emphasis"/>
          <w:highlight w:val="yellow"/>
        </w:rPr>
        <w:t>The resulting report calls for "structural separation</w:t>
      </w:r>
      <w:r w:rsidRPr="0039334C">
        <w:rPr>
          <w:rStyle w:val="StyleUnderline"/>
          <w:highlight w:val="yellow"/>
        </w:rPr>
        <w:t>," or the breaking up, of Big Tech companies; nondiscrimination regimes for companies that have big network effects</w:t>
      </w:r>
      <w:r w:rsidRPr="0039334C">
        <w:rPr>
          <w:rStyle w:val="StyleUnderline"/>
        </w:rPr>
        <w:t xml:space="preserve"> </w:t>
      </w:r>
      <w:r w:rsidRPr="0039334C">
        <w:rPr>
          <w:sz w:val="16"/>
        </w:rPr>
        <w:t xml:space="preserve">(a form of public-utility regulation); the </w:t>
      </w:r>
      <w:r w:rsidRPr="0039334C">
        <w:rPr>
          <w:rStyle w:val="StyleUnderline"/>
          <w:highlight w:val="yellow"/>
        </w:rPr>
        <w:t>overturning</w:t>
      </w:r>
      <w:r w:rsidRPr="0039334C">
        <w:rPr>
          <w:rStyle w:val="StyleUnderline"/>
        </w:rPr>
        <w:t xml:space="preserve"> of harmful </w:t>
      </w:r>
      <w:r w:rsidRPr="0039334C">
        <w:rPr>
          <w:rStyle w:val="StyleUnderline"/>
          <w:highlight w:val="yellow"/>
        </w:rPr>
        <w:t>court decisions; and</w:t>
      </w:r>
      <w:r w:rsidRPr="0039334C">
        <w:rPr>
          <w:rStyle w:val="StyleUnderline"/>
        </w:rPr>
        <w:t xml:space="preserve"> the enforcement of existing laws against abusive behavior-</w:t>
      </w:r>
      <w:r w:rsidRPr="0039334C">
        <w:rPr>
          <w:rStyle w:val="Emphasis"/>
          <w:highlight w:val="yellow"/>
        </w:rPr>
        <w:t>a regulatory agenda</w:t>
      </w:r>
      <w:r w:rsidRPr="0039334C">
        <w:rPr>
          <w:rStyle w:val="StyleUnderline"/>
        </w:rPr>
        <w:t xml:space="preserve"> that could easily be extended beyond Big Tech.</w:t>
      </w:r>
    </w:p>
    <w:p w14:paraId="46BBE563" w14:textId="77777777" w:rsidR="00D069D9" w:rsidRPr="0039334C" w:rsidRDefault="00D069D9" w:rsidP="00D069D9">
      <w:pPr>
        <w:rPr>
          <w:sz w:val="16"/>
        </w:rPr>
      </w:pPr>
      <w:r w:rsidRPr="0039334C">
        <w:rPr>
          <w:sz w:val="16"/>
        </w:rPr>
        <w:t xml:space="preserve">Also important is the way in which </w:t>
      </w:r>
      <w:r w:rsidRPr="0039334C">
        <w:rPr>
          <w:rStyle w:val="StyleUnderline"/>
        </w:rPr>
        <w:t xml:space="preserve">the </w:t>
      </w:r>
      <w:r w:rsidRPr="0039334C">
        <w:rPr>
          <w:rStyle w:val="StyleUnderline"/>
          <w:highlight w:val="yellow"/>
        </w:rPr>
        <w:t xml:space="preserve">report frames </w:t>
      </w:r>
      <w:r w:rsidRPr="0039334C">
        <w:rPr>
          <w:rStyle w:val="Emphasis"/>
          <w:highlight w:val="yellow"/>
        </w:rPr>
        <w:t>monopoly power as the root of inequality</w:t>
      </w:r>
      <w:r w:rsidRPr="0039334C">
        <w:rPr>
          <w:rStyle w:val="StyleUnderline"/>
        </w:rPr>
        <w:t xml:space="preserve"> and a threat to democracy. </w:t>
      </w:r>
      <w:r w:rsidRPr="0039334C">
        <w:rPr>
          <w:sz w:val="16"/>
        </w:rPr>
        <w:t xml:space="preserve">"American democracy has always been at war against monopoly power," </w:t>
      </w:r>
      <w:proofErr w:type="spellStart"/>
      <w:r w:rsidRPr="0039334C">
        <w:rPr>
          <w:sz w:val="16"/>
        </w:rPr>
        <w:t>Cicilline</w:t>
      </w:r>
      <w:proofErr w:type="spellEnd"/>
      <w:r w:rsidRPr="0039334C">
        <w:rPr>
          <w:sz w:val="16"/>
        </w:rPr>
        <w:t xml:space="preserve"> said at a committee hearing last July. He noted that Big Tech platforms, like the trusts of the Gilded Age, "enjoy the power to pick winners and losers, shake down small businesses, and enrich themselves while choking off competitors. Their ability to dictate terms, call the shots, upend entire sectors, and inspire fear represent the powers of a private government."</w:t>
      </w:r>
    </w:p>
    <w:p w14:paraId="315BF14A" w14:textId="77777777" w:rsidR="00D069D9" w:rsidRPr="0039334C" w:rsidRDefault="00D069D9" w:rsidP="00D069D9">
      <w:pPr>
        <w:rPr>
          <w:sz w:val="16"/>
        </w:rPr>
      </w:pPr>
      <w:r w:rsidRPr="0039334C">
        <w:rPr>
          <w:sz w:val="16"/>
        </w:rPr>
        <w:t xml:space="preserve">Antitrust has the potential to bridge the partisan divide that has paralyzed U.S. politics in the past decade. Recent polls have shown high levels of support for trustbusting among Republicans. And </w:t>
      </w:r>
      <w:proofErr w:type="gramStart"/>
      <w:r w:rsidRPr="0039334C">
        <w:rPr>
          <w:sz w:val="16"/>
        </w:rPr>
        <w:t>a number of</w:t>
      </w:r>
      <w:proofErr w:type="gramEnd"/>
      <w:r w:rsidRPr="0039334C">
        <w:rPr>
          <w:sz w:val="16"/>
        </w:rPr>
        <w:t xml:space="preserve"> </w:t>
      </w:r>
      <w:proofErr w:type="spellStart"/>
      <w:r w:rsidRPr="0039334C">
        <w:rPr>
          <w:sz w:val="16"/>
        </w:rPr>
        <w:t>gop</w:t>
      </w:r>
      <w:proofErr w:type="spellEnd"/>
      <w:r w:rsidRPr="0039334C">
        <w:rPr>
          <w:sz w:val="16"/>
        </w:rPr>
        <w:t xml:space="preserve"> members of Congress enthusiastically participated in </w:t>
      </w:r>
      <w:proofErr w:type="spellStart"/>
      <w:r w:rsidRPr="0039334C">
        <w:rPr>
          <w:sz w:val="16"/>
        </w:rPr>
        <w:t>Cicilline's</w:t>
      </w:r>
      <w:proofErr w:type="spellEnd"/>
      <w:r w:rsidRPr="0039334C">
        <w:rPr>
          <w:sz w:val="16"/>
        </w:rPr>
        <w:t xml:space="preserve"> investigation. In the end, they issued a separate report, mostly agreeing with the Democratic majority report's diagnoses but stopping short of endorsing its prescriptions. Most Republican leaders have done little more than use populist language; none has stepped up to support antitrust actions. That could change, however, if their voters become more focused on the issue.</w:t>
      </w:r>
    </w:p>
    <w:p w14:paraId="2F44740F" w14:textId="77777777" w:rsidR="00D069D9" w:rsidRDefault="00D069D9" w:rsidP="00D069D9">
      <w:r w:rsidRPr="0039334C">
        <w:rPr>
          <w:sz w:val="16"/>
        </w:rPr>
        <w:t xml:space="preserve">Standing in the way of a new populist progressive antimonopoly movement will be elite politicians and their deep pocketed corporate backers. Another impediment will be an </w:t>
      </w:r>
      <w:proofErr w:type="spellStart"/>
      <w:r w:rsidRPr="0039334C">
        <w:rPr>
          <w:sz w:val="16"/>
        </w:rPr>
        <w:t>incrementalist</w:t>
      </w:r>
      <w:proofErr w:type="spellEnd"/>
      <w:r w:rsidRPr="0039334C">
        <w:rPr>
          <w:sz w:val="16"/>
        </w:rPr>
        <w:t xml:space="preserve"> tendency among contemporary progressives. </w:t>
      </w:r>
      <w:r w:rsidRPr="0039334C">
        <w:rPr>
          <w:rStyle w:val="StyleUnderline"/>
          <w:highlight w:val="yellow"/>
        </w:rPr>
        <w:t>Excessive concentration</w:t>
      </w:r>
      <w:r w:rsidRPr="0039334C">
        <w:rPr>
          <w:rStyle w:val="StyleUnderline"/>
        </w:rPr>
        <w:t xml:space="preserve"> of wealth and power is not an isolated issue that can be dealt with via modest reform; it is the operating system of the contemporary United States, and </w:t>
      </w:r>
      <w:r w:rsidRPr="0039334C">
        <w:rPr>
          <w:rStyle w:val="Emphasis"/>
        </w:rPr>
        <w:t xml:space="preserve">it </w:t>
      </w:r>
      <w:r w:rsidRPr="0039334C">
        <w:rPr>
          <w:rStyle w:val="Emphasis"/>
          <w:highlight w:val="yellow"/>
        </w:rPr>
        <w:t>needs to be fully overwritten</w:t>
      </w:r>
      <w:r w:rsidRPr="0039334C">
        <w:rPr>
          <w:rStyle w:val="StyleUnderline"/>
        </w:rPr>
        <w:t>. Bottom-up anger and a thirst for more democracy could overcome these obstacles</w:t>
      </w:r>
      <w:r w:rsidRPr="0039334C">
        <w:rPr>
          <w:sz w:val="16"/>
        </w:rPr>
        <w:t xml:space="preserve">-but only if today's activists avoid the errors of the Gilded Age reformers who abandoned their Black allies. </w:t>
      </w:r>
      <w:r w:rsidRPr="0039334C">
        <w:rPr>
          <w:rStyle w:val="StyleUnderline"/>
        </w:rPr>
        <w:t>Today's populist-</w:t>
      </w:r>
      <w:r w:rsidRPr="0039334C">
        <w:rPr>
          <w:rStyle w:val="StyleUnderline"/>
          <w:highlight w:val="yellow"/>
        </w:rPr>
        <w:t xml:space="preserve">progressives should </w:t>
      </w:r>
      <w:r w:rsidRPr="0039334C">
        <w:rPr>
          <w:rStyle w:val="Emphasis"/>
          <w:highlight w:val="yellow"/>
        </w:rPr>
        <w:t>not minimize the connection between concentrated wealth and racial injusti</w:t>
      </w:r>
      <w:r w:rsidRPr="00BB5BAF">
        <w:rPr>
          <w:rStyle w:val="Emphasis"/>
          <w:highlight w:val="yellow"/>
        </w:rPr>
        <w:t>ce</w:t>
      </w:r>
      <w:r w:rsidRPr="0039334C">
        <w:rPr>
          <w:rStyle w:val="StyleUnderline"/>
          <w:highlight w:val="yellow"/>
        </w:rPr>
        <w:t xml:space="preserve">-they should highlight </w:t>
      </w:r>
      <w:r w:rsidRPr="0039334C">
        <w:rPr>
          <w:rStyle w:val="StyleUnderline"/>
          <w:highlight w:val="yellow"/>
        </w:rPr>
        <w:lastRenderedPageBreak/>
        <w:t xml:space="preserve">it, and </w:t>
      </w:r>
      <w:r w:rsidRPr="0039334C">
        <w:rPr>
          <w:rStyle w:val="Emphasis"/>
          <w:highlight w:val="yellow"/>
        </w:rPr>
        <w:t>foster a broad, multiracial coalition</w:t>
      </w:r>
      <w:r w:rsidRPr="0039334C">
        <w:rPr>
          <w:rStyle w:val="StyleUnderline"/>
          <w:highlight w:val="yellow"/>
        </w:rPr>
        <w:t>.</w:t>
      </w:r>
      <w:r w:rsidRPr="0039334C">
        <w:rPr>
          <w:sz w:val="16"/>
        </w:rPr>
        <w:t xml:space="preserve"> If they fail to do so, any victories they win against today's robber barons will prove hollow, and the cause of democracy will be set back once again.</w:t>
      </w:r>
    </w:p>
    <w:p w14:paraId="7025248F" w14:textId="77777777" w:rsidR="00D069D9" w:rsidRPr="00F601E6" w:rsidRDefault="00D069D9" w:rsidP="00D069D9"/>
    <w:p w14:paraId="52600C3F" w14:textId="77777777" w:rsidR="00D069D9" w:rsidRPr="00D069D9" w:rsidRDefault="00D069D9" w:rsidP="00D069D9"/>
    <w:p w14:paraId="41B5B5C8" w14:textId="63908053" w:rsidR="00D069D9" w:rsidRDefault="00D069D9" w:rsidP="00D069D9">
      <w:pPr>
        <w:pStyle w:val="Heading1"/>
      </w:pPr>
      <w:r>
        <w:lastRenderedPageBreak/>
        <w:t>1NR</w:t>
      </w:r>
    </w:p>
    <w:p w14:paraId="54ECCC0D" w14:textId="229426FE" w:rsidR="00D069D9" w:rsidRDefault="00D069D9" w:rsidP="00D069D9">
      <w:pPr>
        <w:pStyle w:val="Heading2"/>
      </w:pPr>
      <w:r>
        <w:lastRenderedPageBreak/>
        <w:t xml:space="preserve">PIC </w:t>
      </w:r>
    </w:p>
    <w:p w14:paraId="28A89D24" w14:textId="1DF0DF72" w:rsidR="00D069D9" w:rsidRPr="00D069D9" w:rsidRDefault="00D069D9" w:rsidP="00D069D9">
      <w:pPr>
        <w:pStyle w:val="Heading3"/>
      </w:pPr>
      <w:r>
        <w:lastRenderedPageBreak/>
        <w:t>Overview</w:t>
      </w:r>
    </w:p>
    <w:p w14:paraId="1B5CFB25" w14:textId="77777777" w:rsidR="00D069D9" w:rsidRDefault="00D069D9" w:rsidP="00D069D9">
      <w:pPr>
        <w:pStyle w:val="Heading4"/>
      </w:pPr>
      <w:proofErr w:type="gramStart"/>
      <w:r>
        <w:t>Metaphors</w:t>
      </w:r>
      <w:proofErr w:type="gramEnd"/>
      <w:r>
        <w:t xml:space="preserve"> structure thought and impose ideological motivations and constraints on action. Competition is the most powerful metaphor and structures the modern world.</w:t>
      </w:r>
    </w:p>
    <w:p w14:paraId="591B8DE9" w14:textId="77777777" w:rsidR="00D069D9" w:rsidRPr="00C00A21" w:rsidRDefault="00D069D9" w:rsidP="00D069D9">
      <w:r>
        <w:t xml:space="preserve">Ann E. </w:t>
      </w:r>
      <w:r w:rsidRPr="00C00A21">
        <w:rPr>
          <w:rStyle w:val="Style13ptBold"/>
        </w:rPr>
        <w:t>Cudd ‘07</w:t>
      </w:r>
      <w:r w:rsidRPr="00C00A21">
        <w:t xml:space="preserve"> Sporting Metaphors: Competition and the Ethos of</w:t>
      </w:r>
      <w:r>
        <w:t xml:space="preserve"> </w:t>
      </w:r>
      <w:r w:rsidRPr="00C00A21">
        <w:t>Capitalism, Journal of the Philosophy of Sport, 34:1, 52-67, DOI: 10.1080/00948705.2007.9714709</w:t>
      </w:r>
    </w:p>
    <w:p w14:paraId="11200AD3" w14:textId="77777777" w:rsidR="00D069D9" w:rsidRPr="00F73A96" w:rsidRDefault="00D069D9" w:rsidP="00D069D9">
      <w:r w:rsidRPr="007E50E5">
        <w:rPr>
          <w:rStyle w:val="StyleUnderline"/>
        </w:rPr>
        <w:t>This connection between sports and capitalism is rejected in and emphasized by our metaphorical language connecting sports and work</w:t>
      </w:r>
      <w:r w:rsidRPr="00C00A21">
        <w:rPr>
          <w:sz w:val="16"/>
        </w:rPr>
        <w:t xml:space="preserve">. </w:t>
      </w:r>
      <w:r w:rsidRPr="00057ACA">
        <w:rPr>
          <w:rStyle w:val="Emphasis"/>
          <w:highlight w:val="yellow"/>
        </w:rPr>
        <w:t>No metaphor is more powerful than competition</w:t>
      </w:r>
      <w:r w:rsidRPr="00057ACA">
        <w:rPr>
          <w:rStyle w:val="StyleUnderline"/>
        </w:rPr>
        <w:t xml:space="preserve"> </w:t>
      </w:r>
      <w:r w:rsidRPr="00057ACA">
        <w:rPr>
          <w:rStyle w:val="StyleUnderline"/>
          <w:highlight w:val="yellow"/>
        </w:rPr>
        <w:t xml:space="preserve">and the idea of the competitive market as a </w:t>
      </w:r>
      <w:proofErr w:type="spellStart"/>
      <w:r w:rsidRPr="00057ACA">
        <w:rPr>
          <w:rStyle w:val="StyleUnderline"/>
          <w:highlight w:val="yellow"/>
        </w:rPr>
        <w:t>winnertakes</w:t>
      </w:r>
      <w:proofErr w:type="spellEnd"/>
      <w:r w:rsidRPr="00057ACA">
        <w:rPr>
          <w:rStyle w:val="StyleUnderline"/>
          <w:highlight w:val="yellow"/>
        </w:rPr>
        <w:t>-all, no-holds-barred dog fig</w:t>
      </w:r>
      <w:r w:rsidRPr="007E50E5">
        <w:rPr>
          <w:rStyle w:val="StyleUnderline"/>
        </w:rPr>
        <w:t>ht</w:t>
      </w:r>
      <w:r w:rsidRPr="00C00A21">
        <w:rPr>
          <w:sz w:val="16"/>
        </w:rPr>
        <w:t xml:space="preserve">. This article examines metaphors that illuminate the competitive aspects of capitalism and its focus on winning but also metaphors that emphasize cooperation and ways that capitalism improves the lives not only of the winners but also of all who choose to play the game by its rules. Although sports metaphors invoked to describe capitalist competition may appear to cast an </w:t>
      </w:r>
      <w:proofErr w:type="gramStart"/>
      <w:r w:rsidRPr="00C00A21">
        <w:rPr>
          <w:sz w:val="16"/>
        </w:rPr>
        <w:t>un flattering</w:t>
      </w:r>
      <w:proofErr w:type="gramEnd"/>
      <w:r w:rsidRPr="00C00A21">
        <w:rPr>
          <w:sz w:val="16"/>
        </w:rPr>
        <w:t xml:space="preserve"> light on both capitalism and sport, on a deeper analysis those metaphors appeal to many of us because they reveal a closer resemblance to the Latin root of the word “competition” and its cooperative, pareto-improving implications. Just as healthy competition in sports requires cooperation, healthy capitalism is also, ultimately, a cooperative endeavor. I will argue that </w:t>
      </w:r>
      <w:r w:rsidRPr="00057ACA">
        <w:rPr>
          <w:rStyle w:val="StyleUnderline"/>
          <w:highlight w:val="yellow"/>
        </w:rPr>
        <w:t>metaphors imported from</w:t>
      </w:r>
      <w:r w:rsidRPr="007E50E5">
        <w:rPr>
          <w:rStyle w:val="StyleUnderline"/>
        </w:rPr>
        <w:t xml:space="preserve"> and expanded through our experiences of </w:t>
      </w:r>
      <w:r w:rsidRPr="00057ACA">
        <w:rPr>
          <w:rStyle w:val="StyleUnderline"/>
          <w:highlight w:val="yellow"/>
        </w:rPr>
        <w:t>sport reveal many</w:t>
      </w:r>
      <w:r w:rsidRPr="007E50E5">
        <w:rPr>
          <w:rStyle w:val="StyleUnderline"/>
        </w:rPr>
        <w:t xml:space="preserve">, while concealing other, </w:t>
      </w:r>
      <w:r w:rsidRPr="00057ACA">
        <w:rPr>
          <w:rStyle w:val="StyleUnderline"/>
          <w:highlight w:val="yellow"/>
        </w:rPr>
        <w:t>aspects of capitalism</w:t>
      </w:r>
      <w:r w:rsidRPr="00057ACA">
        <w:rPr>
          <w:sz w:val="16"/>
          <w:highlight w:val="yellow"/>
        </w:rPr>
        <w:t>.</w:t>
      </w:r>
      <w:r w:rsidRPr="00C00A21">
        <w:rPr>
          <w:sz w:val="16"/>
        </w:rPr>
        <w:t xml:space="preserve"> Although we tend to think of metaphor as primarily linguistic embellishment, two influential scholars of metaphor, George Lakoff and Mark Johnson, ascribe to metaphor a dual and ubiquitous role in thought and language. </w:t>
      </w:r>
      <w:r w:rsidRPr="00057ACA">
        <w:rPr>
          <w:rStyle w:val="StyleUnderline"/>
          <w:highlight w:val="yellow"/>
        </w:rPr>
        <w:t>Metaphor</w:t>
      </w:r>
      <w:r w:rsidRPr="00C00A21">
        <w:rPr>
          <w:sz w:val="16"/>
        </w:rPr>
        <w:t xml:space="preserve">, they argue, </w:t>
      </w:r>
      <w:r w:rsidRPr="00057ACA">
        <w:rPr>
          <w:rStyle w:val="StyleUnderline"/>
          <w:highlight w:val="yellow"/>
        </w:rPr>
        <w:t>helps us categorize and understand our perceptions by constructing connections between distinct concepts</w:t>
      </w:r>
      <w:r w:rsidRPr="00057ACA">
        <w:rPr>
          <w:sz w:val="16"/>
          <w:highlight w:val="yellow"/>
        </w:rPr>
        <w:t>.</w:t>
      </w:r>
      <w:r w:rsidRPr="00C00A21">
        <w:rPr>
          <w:sz w:val="16"/>
        </w:rPr>
        <w:t xml:space="preserve"> “The essence of metaphor is understanding and experiencing one thing in terms of another” (8: p. 5). When two concepts are connected by a metaphor, we use the more familiar concept to understand the less and use the scripts for action in one realm as a guide for action in the other. Thus, Lakoff and Johnson argue that </w:t>
      </w:r>
      <w:r w:rsidRPr="007E50E5">
        <w:rPr>
          <w:rStyle w:val="StyleUnderline"/>
        </w:rPr>
        <w:t>metaphors reveal much about the way we think and act and are not just window dressing for our language</w:t>
      </w:r>
      <w:r w:rsidRPr="00C00A21">
        <w:rPr>
          <w:sz w:val="16"/>
        </w:rPr>
        <w:t xml:space="preserve">. Indeed, they see metaphor as systematizing our very conceptual systems. </w:t>
      </w:r>
      <w:r w:rsidRPr="00057ACA">
        <w:rPr>
          <w:rStyle w:val="StyleUnderline"/>
          <w:highlight w:val="yellow"/>
        </w:rPr>
        <w:t>Metaphor structures human thought and guides our thinking</w:t>
      </w:r>
      <w:r w:rsidRPr="00C00A21">
        <w:rPr>
          <w:sz w:val="16"/>
        </w:rPr>
        <w:t xml:space="preserve">. We use metaphor to think everyday thoughts, such as the thought I am having now about wanting to get this essay out, to put my thoughts down, to make it look polished and professional, and so forth. Our conceptual system hangs together in part by means of the relations of the metaphors we think with and use linguistically. We heap metaphors upon metaphors, as a quick glance at this sentence reveals: It contains a construction metaphor (heap), a spatial metaphor (upon), a time metaphor (quick), and two vision metaphors (glance, reveals). Although we are familiar with the injunction not to mix metaphors, our linguistic expressions would be nearly empty without such promiscuous mixing. Some of these metaphors are more obviously metaphors than others. Those that are less obvious or appear to be literal expressions are simply more fundamental to our conceptual scheme. On Lakoff and Johnson’s analysis, we can speak literally of only the most mundane, practical, and immediate experiences; all other talk is metaphorical. </w:t>
      </w:r>
      <w:r w:rsidRPr="007E50E5">
        <w:rPr>
          <w:rStyle w:val="StyleUnderline"/>
        </w:rPr>
        <w:t>Metaphor both reflects and constructs cultural foci</w:t>
      </w:r>
      <w:r w:rsidRPr="00C00A21">
        <w:rPr>
          <w:sz w:val="16"/>
        </w:rPr>
        <w:t xml:space="preserve">. Lakoff and Johnson argue, “The most fundamental values in a culture will be coherent with the metaphorical structure of the most fundamental concepts in the culture” (8: p. 22). They propose that spatial relations form the most fundamental metaphors in our culture: in–out, up–down, near–far. They claim </w:t>
      </w:r>
      <w:r w:rsidRPr="00057ACA">
        <w:rPr>
          <w:sz w:val="16"/>
          <w:highlight w:val="yellow"/>
        </w:rPr>
        <w:t xml:space="preserve">that </w:t>
      </w:r>
      <w:r w:rsidRPr="00057ACA">
        <w:rPr>
          <w:rStyle w:val="StyleUnderline"/>
          <w:highlight w:val="yellow"/>
        </w:rPr>
        <w:t>one can trace the causal chain of metaphorical relations through a logical hierarchy of implications</w:t>
      </w:r>
      <w:r w:rsidRPr="00C00A21">
        <w:rPr>
          <w:sz w:val="16"/>
        </w:rPr>
        <w:t xml:space="preserve">. For example, up is typically metaphorical for good, down for bad. Up is also metaphorical for more and down for less. If we examine a claim like “inflation is up,” we can see that the “up is more” metaphorical relation takes precedence over the “up is good” relation. Thus, the metaphorical relation “up is more” is more fundamental to our conceptual system than “up is good” (8: </w:t>
      </w:r>
      <w:proofErr w:type="spellStart"/>
      <w:r w:rsidRPr="00C00A21">
        <w:rPr>
          <w:sz w:val="16"/>
        </w:rPr>
        <w:t>ch.</w:t>
      </w:r>
      <w:proofErr w:type="spellEnd"/>
      <w:r w:rsidRPr="00C00A21">
        <w:rPr>
          <w:sz w:val="16"/>
        </w:rPr>
        <w:t xml:space="preserve"> 5). Terence Roberts highlights another aspect of metaphor that will be useful for our discussion of the development of capitalism through sporting metaphors (14: p. 70). Through a discussion of Richard </w:t>
      </w:r>
      <w:proofErr w:type="spellStart"/>
      <w:r w:rsidRPr="00C00A21">
        <w:rPr>
          <w:sz w:val="16"/>
        </w:rPr>
        <w:t>Rorty’s</w:t>
      </w:r>
      <w:proofErr w:type="spellEnd"/>
      <w:r w:rsidRPr="00C00A21">
        <w:rPr>
          <w:sz w:val="16"/>
        </w:rPr>
        <w:t xml:space="preserve"> theory of metaphor, Roberts reveals how </w:t>
      </w:r>
      <w:r w:rsidRPr="00057ACA">
        <w:rPr>
          <w:rStyle w:val="StyleUnderline"/>
          <w:highlight w:val="yellow"/>
        </w:rPr>
        <w:t>metaphors “alter logical space,” enlarging the space of what is considered possible</w:t>
      </w:r>
      <w:r w:rsidRPr="00C00A21">
        <w:rPr>
          <w:sz w:val="16"/>
        </w:rPr>
        <w:t xml:space="preserve">. Roberts illustrates this through a discussion of the development of different bowling techniques in cricket. For Roberts, </w:t>
      </w:r>
      <w:r w:rsidRPr="007E50E5">
        <w:rPr>
          <w:rStyle w:val="StyleUnderline"/>
        </w:rPr>
        <w:t>sporting technique is a language-without-words game, and new techniques or moves in a sporting practice are like new metaphors in language</w:t>
      </w:r>
      <w:r w:rsidRPr="00C00A21">
        <w:rPr>
          <w:sz w:val="16"/>
        </w:rPr>
        <w:t xml:space="preserve">. </w:t>
      </w:r>
      <w:r w:rsidRPr="00325871">
        <w:rPr>
          <w:rStyle w:val="StyleUnderline"/>
        </w:rPr>
        <w:t>They extend the language by making possible new thought combinations or analogies, but they also are open to contestation and critique</w:t>
      </w:r>
      <w:r w:rsidRPr="00C00A21">
        <w:rPr>
          <w:sz w:val="16"/>
        </w:rPr>
        <w:t xml:space="preserve">. Similarly, new techniques for bowling create new combinations of batting and defensive techniques and challenge ideas about what was considered good or even legal bowling. Some techniques </w:t>
      </w:r>
      <w:r w:rsidRPr="00C00A21">
        <w:rPr>
          <w:sz w:val="16"/>
        </w:rPr>
        <w:lastRenderedPageBreak/>
        <w:t xml:space="preserve">work for a while and then are defeated (perhaps only to reappear in subsequent generations) by new batting techniques. Roberts’s discussion of cricket and metaphor was aimed at showing how sporting practice is a kind of language game, but the important point for my purpose is to see that </w:t>
      </w:r>
      <w:r w:rsidRPr="00325871">
        <w:rPr>
          <w:rStyle w:val="StyleUnderline"/>
        </w:rPr>
        <w:t>metaphor is a way of expanding our thinking and revealing new aspects of a rule-governed practice, as well as challenging the justification of the rules</w:t>
      </w:r>
      <w:r w:rsidRPr="00C00A21">
        <w:rPr>
          <w:sz w:val="16"/>
        </w:rPr>
        <w:t xml:space="preserve">. </w:t>
      </w:r>
      <w:r w:rsidRPr="00057ACA">
        <w:rPr>
          <w:rStyle w:val="StyleUnderline"/>
          <w:highlight w:val="yellow"/>
        </w:rPr>
        <w:t>Metaphors focus our attention on some aspects of concepts and divert our attention from others</w:t>
      </w:r>
      <w:r w:rsidRPr="00C00A21">
        <w:rPr>
          <w:sz w:val="16"/>
        </w:rPr>
        <w:t xml:space="preserve">. For example, the metaphor of game, as in “life is a game,” focuses our attention on how life re </w:t>
      </w:r>
      <w:proofErr w:type="spellStart"/>
      <w:r w:rsidRPr="00C00A21">
        <w:rPr>
          <w:sz w:val="16"/>
        </w:rPr>
        <w:t>ects</w:t>
      </w:r>
      <w:proofErr w:type="spellEnd"/>
      <w:r w:rsidRPr="00C00A21">
        <w:rPr>
          <w:sz w:val="16"/>
        </w:rPr>
        <w:t xml:space="preserve"> the following sorts of aspects of games: Games have definite beginnings and ends; there are rules; games often bring pleasure to the players but sometimes pain, as well; there are winners and losers; and so on. This example also reveals how metaphors can be false or misleading, though. While many games have only one winner and many losers, life does not seem to be like that at all. Metaphors also disguise aspects of concepts, such as how the game–life metaphor diverts our attention from the fact that life does not have well-defined constitutive rules and is open ended in terms of the allowable strategies that players can pursue. </w:t>
      </w:r>
      <w:r w:rsidRPr="00057ACA">
        <w:rPr>
          <w:rStyle w:val="StyleUnderline"/>
          <w:highlight w:val="yellow"/>
        </w:rPr>
        <w:t>Because</w:t>
      </w:r>
      <w:r w:rsidRPr="00C00A21">
        <w:rPr>
          <w:rStyle w:val="StyleUnderline"/>
        </w:rPr>
        <w:t xml:space="preserve"> </w:t>
      </w:r>
      <w:r w:rsidRPr="00057ACA">
        <w:rPr>
          <w:rStyle w:val="StyleUnderline"/>
          <w:highlight w:val="yellow"/>
        </w:rPr>
        <w:t>metaphors are coherent with cultural values and reject and construct our cultural obsessions while diverting our attention from other values and meanings</w:t>
      </w:r>
      <w:r w:rsidRPr="00C00A21">
        <w:rPr>
          <w:rStyle w:val="StyleUnderline"/>
        </w:rPr>
        <w:t xml:space="preserve">, </w:t>
      </w:r>
      <w:r w:rsidRPr="00057ACA">
        <w:rPr>
          <w:rStyle w:val="StyleUnderline"/>
          <w:highlight w:val="yellow"/>
        </w:rPr>
        <w:t>metaphor is therefore intimately connected with the construction and expression of ideology</w:t>
      </w:r>
      <w:r w:rsidRPr="00C00A21">
        <w:rPr>
          <w:sz w:val="16"/>
        </w:rPr>
        <w:t xml:space="preserve">. By “ideology” I mean a system of beliefs, mostly or at least partly political, that has implications for action. While liberal political theorists are content to talk about ideology in this rather benign way, radicals point out the obfuscating features of ideology (17), such as Marx’s famous discussion of commodity fetishism (11: pp. 71–83). Lakoff and Johnson’s theory of the role and function of metaphor lends itself to both liberal and radical theories of ideology in that it explains how ideas hang together through metaphorical connections and how those connections can distort, disguise, or divert our attention from other aspects of those ideas. A good example of the ideological function of metaphor is the antiabortion movement that terms itself “pro-life.” From the perspective of the supporters of that movement, engaging the “pro” and “life” metaphors to their cause was an ingenious, practically </w:t>
      </w:r>
      <w:proofErr w:type="spellStart"/>
      <w:r w:rsidRPr="00C00A21">
        <w:rPr>
          <w:sz w:val="16"/>
        </w:rPr>
        <w:t>defoning</w:t>
      </w:r>
      <w:proofErr w:type="spellEnd"/>
      <w:r w:rsidRPr="00C00A21">
        <w:rPr>
          <w:sz w:val="16"/>
        </w:rPr>
        <w:t xml:space="preserve">, move. Until that time the antiabortion movement might have been seen as more like prohibition, </w:t>
      </w:r>
      <w:proofErr w:type="spellStart"/>
      <w:r w:rsidRPr="00C00A21">
        <w:rPr>
          <w:sz w:val="16"/>
        </w:rPr>
        <w:t>antisex</w:t>
      </w:r>
      <w:proofErr w:type="spellEnd"/>
      <w:r w:rsidRPr="00C00A21">
        <w:rPr>
          <w:sz w:val="16"/>
        </w:rPr>
        <w:t xml:space="preserve">, antiwoman, even as embracing slavery and oppression. But the metaphorical relation of “pro is good” with “life is good” captured the imagination of millions of Americans. It persuaded them that abortion must be murder if prohibiting abortion is pro-life. While the opposing movement employs the “pro” metaphor, as well, promoting “choice” is clearly rhetorically trumped by promoting “life.” Yet, those metaphors notoriously distort and deceive. The movement focuses on a small aspect of even human life, let alone life itself. The opposing movement, with its connections to progressive support for women and children’s health and welfare needs, might easily be considered more promoting of human life than the “pro-life” movement. </w:t>
      </w:r>
      <w:r w:rsidRPr="00C00A21">
        <w:rPr>
          <w:rStyle w:val="StyleUnderline"/>
        </w:rPr>
        <w:t xml:space="preserve">Thus, </w:t>
      </w:r>
      <w:r w:rsidRPr="00057ACA">
        <w:rPr>
          <w:rStyle w:val="Emphasis"/>
          <w:highlight w:val="yellow"/>
        </w:rPr>
        <w:t>metaphors can powerfully support ideological movements by highlighting their positive features and disguising the negative ones</w:t>
      </w:r>
      <w:r w:rsidRPr="00C00A21">
        <w:rPr>
          <w:rStyle w:val="StyleUnderline"/>
        </w:rPr>
        <w:t>.</w:t>
      </w:r>
      <w:r>
        <w:rPr>
          <w:rStyle w:val="StyleUnderline"/>
        </w:rPr>
        <w:t xml:space="preserve"> </w:t>
      </w:r>
      <w:r w:rsidRPr="00C00A21">
        <w:rPr>
          <w:rStyle w:val="StyleUnderline"/>
        </w:rPr>
        <w:t>Capitalism constitutes the ruling ideology of our age. I want now to examine the metaphorical relations that connect our conceptual scheme and support such pride of place to capitalism. The metaphors imported from sport through which we understand capitalism and formulate our politics reveal and conceal much about our culture that lies beneath our immediate, conscious experience of it.</w:t>
      </w:r>
    </w:p>
    <w:p w14:paraId="1C9D2B86" w14:textId="6A9BD2FD" w:rsidR="00D069D9" w:rsidRDefault="00D069D9" w:rsidP="00D069D9">
      <w:pPr>
        <w:pStyle w:val="Heading3"/>
      </w:pPr>
      <w:r>
        <w:lastRenderedPageBreak/>
        <w:t>AT: Perm</w:t>
      </w:r>
    </w:p>
    <w:p w14:paraId="154BF8B4" w14:textId="3CB8E7B0" w:rsidR="00D069D9" w:rsidRDefault="00D069D9" w:rsidP="00D069D9">
      <w:pPr>
        <w:pStyle w:val="Heading4"/>
      </w:pPr>
      <w:r>
        <w:t>Perm fails - competition always cannibalizes cooperation</w:t>
      </w:r>
    </w:p>
    <w:p w14:paraId="1E90BFC6" w14:textId="77777777" w:rsidR="00D069D9" w:rsidRDefault="00D069D9" w:rsidP="00D069D9">
      <w:r w:rsidRPr="003D637B">
        <w:rPr>
          <w:rStyle w:val="Style13ptBold"/>
        </w:rPr>
        <w:t>Kohn ’92</w:t>
      </w:r>
      <w:r>
        <w:t xml:space="preserve"> Alfie, </w:t>
      </w:r>
      <w:r>
        <w:rPr>
          <w:i/>
          <w:iCs/>
        </w:rPr>
        <w:t xml:space="preserve">No Contest: The Case Against Competition. </w:t>
      </w:r>
      <w:r>
        <w:t>Pp. 29</w:t>
      </w:r>
    </w:p>
    <w:p w14:paraId="23C4E49E" w14:textId="76FA2FB0" w:rsidR="00D069D9" w:rsidRPr="00D069D9" w:rsidRDefault="00D069D9" w:rsidP="00D069D9">
      <w:pPr>
        <w:rPr>
          <w:sz w:val="16"/>
        </w:rPr>
      </w:pPr>
      <w:r w:rsidRPr="00783214">
        <w:rPr>
          <w:rStyle w:val="StyleUnderline"/>
        </w:rPr>
        <w:t xml:space="preserve">To complicate matters further, </w:t>
      </w:r>
      <w:r w:rsidRPr="00F50926">
        <w:rPr>
          <w:rStyle w:val="StyleUnderline"/>
          <w:highlight w:val="yellow"/>
        </w:rPr>
        <w:t xml:space="preserve">competition seems to be </w:t>
      </w:r>
      <w:proofErr w:type="spellStart"/>
      <w:r w:rsidRPr="00F50926">
        <w:rPr>
          <w:rStyle w:val="StyleUnderline"/>
          <w:highlight w:val="yellow"/>
        </w:rPr>
        <w:t>selfperpetuating</w:t>
      </w:r>
      <w:proofErr w:type="spellEnd"/>
      <w:r w:rsidRPr="00F50926">
        <w:rPr>
          <w:rStyle w:val="StyleUnderline"/>
          <w:highlight w:val="yellow"/>
        </w:rPr>
        <w:t>.</w:t>
      </w:r>
      <w:r w:rsidRPr="00783214">
        <w:rPr>
          <w:rStyle w:val="StyleUnderline"/>
        </w:rPr>
        <w:t xml:space="preserve"> In his long career of studying conflict and, more generally, social interaction </w:t>
      </w:r>
      <w:r w:rsidRPr="00F50926">
        <w:rPr>
          <w:rStyle w:val="StyleUnderline"/>
          <w:highlight w:val="yellow"/>
        </w:rPr>
        <w:t>Deutsch has found that any given mode of interaction breed</w:t>
      </w:r>
      <w:r w:rsidRPr="00783214">
        <w:rPr>
          <w:rStyle w:val="StyleUnderline"/>
        </w:rPr>
        <w:t xml:space="preserve">s </w:t>
      </w:r>
      <w:r w:rsidRPr="00F50926">
        <w:rPr>
          <w:rStyle w:val="StyleUnderline"/>
          <w:highlight w:val="yellow"/>
        </w:rPr>
        <w:t>more of itself</w:t>
      </w:r>
      <w:r w:rsidRPr="00783214">
        <w:rPr>
          <w:rStyle w:val="StyleUnderline"/>
        </w:rPr>
        <w:t>.</w:t>
      </w:r>
      <w:r w:rsidRPr="00783214">
        <w:rPr>
          <w:sz w:val="16"/>
        </w:rPr>
        <w:t xml:space="preserve"> Specifically, "</w:t>
      </w:r>
      <w:r w:rsidRPr="00783214">
        <w:rPr>
          <w:rStyle w:val="StyleUnderline"/>
        </w:rPr>
        <w:t xml:space="preserve">the experience of cooperation will induce a benign spiral of increasing cooperation, while </w:t>
      </w:r>
      <w:r w:rsidRPr="00F50926">
        <w:rPr>
          <w:rStyle w:val="StyleUnderline"/>
          <w:highlight w:val="yellow"/>
        </w:rPr>
        <w:t>competition will induce a</w:t>
      </w:r>
      <w:r w:rsidRPr="00783214">
        <w:rPr>
          <w:rStyle w:val="StyleUnderline"/>
        </w:rPr>
        <w:t xml:space="preserve"> </w:t>
      </w:r>
      <w:r w:rsidRPr="00F50926">
        <w:rPr>
          <w:rStyle w:val="StyleUnderline"/>
          <w:highlight w:val="yellow"/>
        </w:rPr>
        <w:t>vicious spiral of intensifying competiti</w:t>
      </w:r>
      <w:r w:rsidRPr="00F50926">
        <w:rPr>
          <w:sz w:val="16"/>
          <w:highlight w:val="yellow"/>
        </w:rPr>
        <w:t>on</w:t>
      </w:r>
      <w:r w:rsidRPr="00783214">
        <w:rPr>
          <w:sz w:val="16"/>
        </w:rPr>
        <w:t xml:space="preserve">."54 </w:t>
      </w:r>
      <w:r w:rsidRPr="00783214">
        <w:rPr>
          <w:rStyle w:val="StyleUnderline"/>
        </w:rPr>
        <w:t xml:space="preserve">Quite a bit of </w:t>
      </w:r>
      <w:r w:rsidRPr="00F50926">
        <w:rPr>
          <w:rStyle w:val="StyleUnderline"/>
          <w:highlight w:val="yellow"/>
        </w:rPr>
        <w:t>research on the</w:t>
      </w:r>
      <w:r w:rsidRPr="00783214">
        <w:rPr>
          <w:rStyle w:val="StyleUnderline"/>
        </w:rPr>
        <w:t xml:space="preserve"> so-called </w:t>
      </w:r>
      <w:r w:rsidRPr="00F50926">
        <w:rPr>
          <w:rStyle w:val="StyleUnderline"/>
          <w:highlight w:val="yellow"/>
        </w:rPr>
        <w:t>Prisoner's Dilemma</w:t>
      </w:r>
      <w:r w:rsidRPr="00783214">
        <w:rPr>
          <w:sz w:val="16"/>
        </w:rPr>
        <w:t xml:space="preserve"> (PO) Game, in which players choose whether to cooperate or </w:t>
      </w:r>
      <w:proofErr w:type="gramStart"/>
      <w:r w:rsidRPr="00783214">
        <w:rPr>
          <w:sz w:val="16"/>
        </w:rPr>
        <w:t>defect</w:t>
      </w:r>
      <w:r w:rsidRPr="00783214">
        <w:rPr>
          <w:rStyle w:val="StyleUnderline"/>
        </w:rPr>
        <w:t>,*</w:t>
      </w:r>
      <w:proofErr w:type="gramEnd"/>
      <w:r w:rsidRPr="00783214">
        <w:rPr>
          <w:rStyle w:val="StyleUnderline"/>
        </w:rPr>
        <w:t xml:space="preserve"> </w:t>
      </w:r>
      <w:r w:rsidRPr="00F50926">
        <w:rPr>
          <w:rStyle w:val="StyleUnderline"/>
          <w:highlight w:val="yellow"/>
        </w:rPr>
        <w:t>has confirmed this</w:t>
      </w:r>
      <w:r w:rsidRPr="00783214">
        <w:rPr>
          <w:sz w:val="16"/>
        </w:rPr>
        <w:t>. Moreover, Harold H. Kelley and Anthony J. Stahelski's PD experiments found that</w:t>
      </w:r>
      <w:r w:rsidRPr="00783214">
        <w:rPr>
          <w:rStyle w:val="StyleUnderline"/>
        </w:rPr>
        <w:t xml:space="preserve"> </w:t>
      </w:r>
      <w:r w:rsidRPr="00F50926">
        <w:rPr>
          <w:rStyle w:val="StyleUnderline"/>
          <w:highlight w:val="yellow"/>
        </w:rPr>
        <w:t>people who generally are cooperative tend to resemble</w:t>
      </w:r>
      <w:r w:rsidRPr="00783214">
        <w:rPr>
          <w:rStyle w:val="StyleUnderline"/>
        </w:rPr>
        <w:t xml:space="preserve"> </w:t>
      </w:r>
      <w:r w:rsidRPr="00F50926">
        <w:rPr>
          <w:rStyle w:val="StyleUnderline"/>
          <w:highlight w:val="yellow"/>
        </w:rPr>
        <w:t>competitive individuals when they must deal with</w:t>
      </w:r>
      <w:r w:rsidRPr="00783214">
        <w:rPr>
          <w:rStyle w:val="StyleUnderline"/>
        </w:rPr>
        <w:t xml:space="preserve"> the</w:t>
      </w:r>
      <w:r w:rsidRPr="00783214">
        <w:rPr>
          <w:sz w:val="16"/>
        </w:rPr>
        <w:t xml:space="preserve">m. </w:t>
      </w:r>
      <w:r w:rsidRPr="00F50926">
        <w:rPr>
          <w:rStyle w:val="Emphasis"/>
          <w:highlight w:val="yellow"/>
        </w:rPr>
        <w:t>Competition, we</w:t>
      </w:r>
      <w:r w:rsidRPr="00783214">
        <w:rPr>
          <w:rStyle w:val="Emphasis"/>
        </w:rPr>
        <w:t xml:space="preserve"> might say, </w:t>
      </w:r>
      <w:r w:rsidRPr="00F50926">
        <w:rPr>
          <w:rStyle w:val="Emphasis"/>
          <w:highlight w:val="yellow"/>
        </w:rPr>
        <w:t>cannibalizes cooperation</w:t>
      </w:r>
      <w:r w:rsidRPr="00783214">
        <w:rPr>
          <w:sz w:val="16"/>
        </w:rPr>
        <w:t xml:space="preserve">.!&gt;&amp; </w:t>
      </w:r>
      <w:proofErr w:type="gramStart"/>
      <w:r w:rsidRPr="00783214">
        <w:rPr>
          <w:sz w:val="16"/>
        </w:rPr>
        <w:t>And</w:t>
      </w:r>
      <w:proofErr w:type="gramEnd"/>
      <w:r w:rsidRPr="00783214">
        <w:rPr>
          <w:sz w:val="16"/>
        </w:rPr>
        <w:t xml:space="preserve"> what of those who already incline toward competition? Why do they persist in their ways? Kelley and Stahelski found that whereas cooperative individuals realistically perceive that some people are cooperative like themselves while others are competitive, </w:t>
      </w:r>
      <w:r w:rsidRPr="00F50926">
        <w:rPr>
          <w:rStyle w:val="StyleUnderline"/>
          <w:highlight w:val="yellow"/>
        </w:rPr>
        <w:t>competitive individuals believe</w:t>
      </w:r>
      <w:r w:rsidRPr="00783214">
        <w:rPr>
          <w:rStyle w:val="StyleUnderline"/>
        </w:rPr>
        <w:t xml:space="preserve"> that virtually </w:t>
      </w:r>
      <w:r w:rsidRPr="00F50926">
        <w:rPr>
          <w:rStyle w:val="StyleUnderline"/>
          <w:highlight w:val="yellow"/>
        </w:rPr>
        <w:t>everyone else is</w:t>
      </w:r>
      <w:r w:rsidRPr="00783214">
        <w:rPr>
          <w:rStyle w:val="StyleUnderline"/>
        </w:rPr>
        <w:t xml:space="preserve"> also </w:t>
      </w:r>
      <w:r w:rsidRPr="00F50926">
        <w:rPr>
          <w:rStyle w:val="StyleUnderline"/>
          <w:highlight w:val="yellow"/>
        </w:rPr>
        <w:t>competitive</w:t>
      </w:r>
      <w:r w:rsidRPr="00783214">
        <w:rPr>
          <w:sz w:val="16"/>
        </w:rPr>
        <w:t xml:space="preserve">.!&gt;7 </w:t>
      </w:r>
      <w:r w:rsidRPr="00F50926">
        <w:rPr>
          <w:rStyle w:val="Emphasis"/>
          <w:highlight w:val="yellow"/>
        </w:rPr>
        <w:t>Thus we have another self-fulfilling prophecy</w:t>
      </w:r>
      <w:r w:rsidRPr="00783214">
        <w:rPr>
          <w:rStyle w:val="StyleUnderline"/>
        </w:rPr>
        <w:t xml:space="preserve">: competitive people (falsely) assume that all others share their </w:t>
      </w:r>
      <w:proofErr w:type="spellStart"/>
      <w:r w:rsidRPr="00783214">
        <w:rPr>
          <w:rStyle w:val="StyleUnderline"/>
        </w:rPr>
        <w:t>orientationand</w:t>
      </w:r>
      <w:proofErr w:type="spellEnd"/>
      <w:r w:rsidRPr="00783214">
        <w:rPr>
          <w:rStyle w:val="StyleUnderline"/>
        </w:rPr>
        <w:t>, indeed,</w:t>
      </w:r>
      <w:r>
        <w:rPr>
          <w:rStyle w:val="StyleUnderline"/>
        </w:rPr>
        <w:t xml:space="preserve"> </w:t>
      </w:r>
      <w:r w:rsidRPr="00783214">
        <w:rPr>
          <w:rStyle w:val="StyleUnderline"/>
        </w:rPr>
        <w:t xml:space="preserve">those who declare most vociferously that "it's a dog-eat-dog world out there" usually are responsible for more than their share of canine </w:t>
      </w:r>
      <w:proofErr w:type="spellStart"/>
      <w:r w:rsidRPr="00783214">
        <w:rPr>
          <w:rStyle w:val="StyleUnderline"/>
        </w:rPr>
        <w:t>consumption</w:t>
      </w:r>
      <w:r w:rsidRPr="00783214">
        <w:rPr>
          <w:sz w:val="16"/>
        </w:rPr>
        <w:t>which</w:t>
      </w:r>
      <w:proofErr w:type="spellEnd"/>
      <w:r w:rsidRPr="00783214">
        <w:rPr>
          <w:sz w:val="16"/>
        </w:rPr>
        <w:t xml:space="preserve"> impels them to redouble their own competitive orientation. This finding has been replicated by several other researchers.!&gt;B</w:t>
      </w:r>
    </w:p>
    <w:p w14:paraId="53833626" w14:textId="77777777" w:rsidR="00D069D9" w:rsidRPr="003D637B" w:rsidRDefault="00D069D9" w:rsidP="00D069D9">
      <w:pPr>
        <w:pStyle w:val="Heading4"/>
      </w:pPr>
      <w:r>
        <w:t>The political purpose of the antitrust laws is to impose the dictates of competition on society – born as a route charted between state socialism and unregulated markets, antitrust laws implicitly endorse and legitimate the structuring power of competition</w:t>
      </w:r>
    </w:p>
    <w:p w14:paraId="6BC124D9" w14:textId="77777777" w:rsidR="00D069D9" w:rsidRDefault="00D069D9" w:rsidP="00D069D9">
      <w:r w:rsidRPr="00C650EE">
        <w:rPr>
          <w:rStyle w:val="Style13ptBold"/>
        </w:rPr>
        <w:t>Trautman 92</w:t>
      </w:r>
      <w:r>
        <w:t xml:space="preserve"> Trautman, Karl George, Ph.D., The competition of discourses and the discourse of competition: An interpretation of federal antitrust law; historical development and selected cases, PhD Dissertation at University of Hawaii</w:t>
      </w:r>
    </w:p>
    <w:p w14:paraId="6BAF78E3" w14:textId="77777777" w:rsidR="00D069D9" w:rsidRPr="00D330FE" w:rsidRDefault="00D069D9" w:rsidP="00D069D9">
      <w:r>
        <w:t xml:space="preserve">Even though business corporatization, economic concentration, and population urbanization, were being explained by the growth of technology and the faith in science, there existed unsettling political problems associated with these developments. One of these was about the concentration of political power. </w:t>
      </w:r>
      <w:r w:rsidRPr="00C650EE">
        <w:rPr>
          <w:rStyle w:val="StyleUnderline"/>
        </w:rPr>
        <w:t>The specific problem was what to politically do about trusts</w:t>
      </w:r>
      <w:r>
        <w:t xml:space="preserve">. In particular, how they were </w:t>
      </w:r>
      <w:proofErr w:type="gramStart"/>
      <w:r>
        <w:t>effecting</w:t>
      </w:r>
      <w:proofErr w:type="gramEnd"/>
      <w:r>
        <w:t xml:space="preserve"> the free market. </w:t>
      </w:r>
      <w:r w:rsidRPr="00C650EE">
        <w:rPr>
          <w:rStyle w:val="StyleUnderline"/>
        </w:rPr>
        <w:t>The fundamental political problem had to do with the effect of economic markets: by definition, they were supposed to maintain a balance of political power</w:t>
      </w:r>
      <w:r>
        <w:t xml:space="preserve"> in s o c </w:t>
      </w:r>
      <w:proofErr w:type="spellStart"/>
      <w:r>
        <w:t>ie</w:t>
      </w:r>
      <w:proofErr w:type="spellEnd"/>
      <w:r>
        <w:t xml:space="preserve"> ty .83 Underlying the ideological correlation between the market and equality was a paradigm in which, implied dispersion of private economic decision making among actors [was] so numerous, so matched in means, and so equal under the law that only the impersonal, cumulative impact of their total strivings would determine the allocation of resources and distributions of rewards that would emerge from their efforts </w:t>
      </w:r>
      <w:r w:rsidRPr="00C650EE">
        <w:rPr>
          <w:rStyle w:val="StyleUnderline"/>
        </w:rPr>
        <w:t xml:space="preserve">But this situation did not exist. Consequently, </w:t>
      </w:r>
      <w:r w:rsidRPr="00AD0BD4">
        <w:rPr>
          <w:rStyle w:val="StyleUnderline"/>
          <w:highlight w:val="yellow"/>
        </w:rPr>
        <w:t>the controversy surrounding trusts produced a political debate which was largely unaware of the unarticulated presuppositions on which it was based</w:t>
      </w:r>
      <w:r w:rsidRPr="00AD0BD4">
        <w:rPr>
          <w:highlight w:val="yellow"/>
        </w:rPr>
        <w:t xml:space="preserve">. </w:t>
      </w:r>
      <w:r w:rsidRPr="00AD0BD4">
        <w:rPr>
          <w:rStyle w:val="StyleUnderline"/>
          <w:highlight w:val="yellow"/>
        </w:rPr>
        <w:t>These presuppositions were ideological</w:t>
      </w:r>
      <w:r w:rsidRPr="00C650EE">
        <w:rPr>
          <w:rStyle w:val="StyleUnderline"/>
        </w:rPr>
        <w:t xml:space="preserve">. The United States was in a theoretical dilemma created </w:t>
      </w:r>
      <w:proofErr w:type="gramStart"/>
      <w:r w:rsidRPr="00C650EE">
        <w:rPr>
          <w:rStyle w:val="StyleUnderline"/>
        </w:rPr>
        <w:t>as a result of</w:t>
      </w:r>
      <w:proofErr w:type="gramEnd"/>
      <w:r w:rsidRPr="00C650EE">
        <w:rPr>
          <w:rStyle w:val="StyleUnderline"/>
        </w:rPr>
        <w:t xml:space="preserve"> its political-economic development</w:t>
      </w:r>
      <w:r>
        <w:t xml:space="preserve">: </w:t>
      </w:r>
      <w:r w:rsidRPr="00D330FE">
        <w:rPr>
          <w:rStyle w:val="StyleUnderline"/>
          <w:highlight w:val="yellow"/>
        </w:rPr>
        <w:t>On the one hand, socialistic state planning could not be publicly embraced</w:t>
      </w:r>
      <w:r>
        <w:t xml:space="preserve"> as a policy choice because it explicitly </w:t>
      </w:r>
      <w:r>
        <w:lastRenderedPageBreak/>
        <w:t xml:space="preserve">contradicted the individualistic ethos of American life. </w:t>
      </w:r>
      <w:r w:rsidRPr="00D330FE">
        <w:rPr>
          <w:rStyle w:val="StyleUnderline"/>
          <w:highlight w:val="yellow"/>
        </w:rPr>
        <w:t>Alternatively, the government had to respond to the growth of the trusts</w:t>
      </w:r>
      <w:r w:rsidRPr="00C650EE">
        <w:rPr>
          <w:rStyle w:val="StyleUnderline"/>
        </w:rPr>
        <w:t xml:space="preserve"> and corporations</w:t>
      </w:r>
      <w:r>
        <w:t xml:space="preserve">. Accusations that their economic influence was corrupting the nature of American politics had to dealt with; specifically (as some claimed), that freedom and equal economic opportunity were being threatened. </w:t>
      </w:r>
      <w:proofErr w:type="gramStart"/>
      <w:r w:rsidRPr="00C650EE">
        <w:rPr>
          <w:rStyle w:val="StyleUnderline"/>
        </w:rPr>
        <w:t>However</w:t>
      </w:r>
      <w:proofErr w:type="gramEnd"/>
      <w:r w:rsidRPr="00C650EE">
        <w:rPr>
          <w:rStyle w:val="StyleUnderline"/>
        </w:rPr>
        <w:t xml:space="preserve"> </w:t>
      </w:r>
      <w:r w:rsidRPr="00D330FE">
        <w:rPr>
          <w:rStyle w:val="StyleUnderline"/>
          <w:highlight w:val="yellow"/>
        </w:rPr>
        <w:t>once the government stepped into the controversy</w:t>
      </w:r>
      <w:r w:rsidRPr="00C650EE">
        <w:rPr>
          <w:rStyle w:val="StyleUnderline"/>
        </w:rPr>
        <w:t>, the governing ideology of the political effect of the free market was revealed as outdated</w:t>
      </w:r>
      <w:r>
        <w:t xml:space="preserve">; </w:t>
      </w:r>
      <w:r w:rsidRPr="00D330FE">
        <w:rPr>
          <w:rStyle w:val="StyleUnderline"/>
          <w:highlight w:val="yellow"/>
        </w:rPr>
        <w:t>the very step itself revealed that the free market no longer politically worked</w:t>
      </w:r>
      <w:r w:rsidRPr="00C650EE">
        <w:rPr>
          <w:rStyle w:val="StyleUnderline"/>
        </w:rPr>
        <w:t>. Consequently, the issue of political power surfaced</w:t>
      </w:r>
      <w:r w:rsidRPr="00D330FE">
        <w:rPr>
          <w:rStyle w:val="StyleUnderline"/>
          <w:highlight w:val="yellow"/>
        </w:rPr>
        <w:t xml:space="preserve">. </w:t>
      </w:r>
      <w:r w:rsidRPr="00D330FE">
        <w:rPr>
          <w:rStyle w:val="Emphasis"/>
          <w:highlight w:val="yellow"/>
        </w:rPr>
        <w:t>In American political ideology, the fundamental concept which controls power is competition</w:t>
      </w:r>
      <w:r>
        <w:t xml:space="preserve">. As John Kenneth Galbraith states, </w:t>
      </w:r>
      <w:proofErr w:type="gramStart"/>
      <w:r>
        <w:t>The</w:t>
      </w:r>
      <w:proofErr w:type="gramEnd"/>
      <w:r>
        <w:t xml:space="preserve"> competitive model provided an almost perfect solution of the problem of power...Given its rigorous prescription of competition, there was very little scope for the exercise </w:t>
      </w:r>
      <w:proofErr w:type="spellStart"/>
      <w:r>
        <w:t>o f</w:t>
      </w:r>
      <w:proofErr w:type="spellEnd"/>
      <w:r>
        <w:t xml:space="preserve"> private economic power and none for its misuse. And with the private exercise of economic power so circumscribed, there was no need for public authority to regulate it. 85 </w:t>
      </w:r>
      <w:r w:rsidRPr="00D330FE">
        <w:rPr>
          <w:rStyle w:val="StyleUnderline"/>
          <w:highlight w:val="yellow"/>
        </w:rPr>
        <w:t>One would have thought that once the competitive model began to fail (indeed the existence of trusts was proof enough), the government would have to search for a new model of explaining power in society</w:t>
      </w:r>
      <w:r w:rsidRPr="00C650EE">
        <w:rPr>
          <w:rStyle w:val="StyleUnderline"/>
        </w:rPr>
        <w:t xml:space="preserve">. However, </w:t>
      </w:r>
      <w:r w:rsidRPr="00D330FE">
        <w:rPr>
          <w:rStyle w:val="Emphasis"/>
          <w:highlight w:val="yellow"/>
        </w:rPr>
        <w:t>instead of admitting that the competitive model was no longer operative, the government acted to save competition by political will</w:t>
      </w:r>
      <w:r w:rsidRPr="00C650EE">
        <w:rPr>
          <w:rStyle w:val="StyleUnderline"/>
        </w:rPr>
        <w:t>. It is at this point that the discursive shift occurred; the social problems caused by the decline of competition and the rise of trusts would now move to an explicitly political discourse with the passage of the Sherman Act</w:t>
      </w:r>
      <w:r>
        <w:t>. My analysis now moves to this event and its implications.</w:t>
      </w:r>
      <w:r w:rsidRPr="00D330FE">
        <w:t xml:space="preserve"> </w:t>
      </w:r>
    </w:p>
    <w:p w14:paraId="0129792C" w14:textId="5EC5B6D7" w:rsidR="00D069D9" w:rsidRDefault="00D069D9" w:rsidP="00D069D9">
      <w:pPr>
        <w:pStyle w:val="Heading3"/>
      </w:pPr>
      <w:r>
        <w:lastRenderedPageBreak/>
        <w:t>Impact</w:t>
      </w:r>
    </w:p>
    <w:p w14:paraId="45BD9792" w14:textId="770475D6" w:rsidR="00D069D9" w:rsidRDefault="00D069D9" w:rsidP="00D069D9">
      <w:pPr>
        <w:pStyle w:val="Heading4"/>
      </w:pPr>
      <w:r>
        <w:t>Structuring society around competition causes Fascism and Trump</w:t>
      </w:r>
    </w:p>
    <w:p w14:paraId="156CA6AA" w14:textId="77777777" w:rsidR="00D069D9" w:rsidRPr="00C00A21" w:rsidRDefault="00D069D9" w:rsidP="00D069D9">
      <w:r>
        <w:t xml:space="preserve">Ann E. </w:t>
      </w:r>
      <w:r w:rsidRPr="00C00A21">
        <w:rPr>
          <w:rStyle w:val="Style13ptBold"/>
        </w:rPr>
        <w:t>Cudd ‘07</w:t>
      </w:r>
      <w:r w:rsidRPr="00C00A21">
        <w:t xml:space="preserve"> Sporting Metaphors: Competition and the Ethos of</w:t>
      </w:r>
      <w:r>
        <w:t xml:space="preserve"> </w:t>
      </w:r>
      <w:r w:rsidRPr="00C00A21">
        <w:t>Capitalism, Journal of the Philosophy of Sport, 34:1, 52-67, DOI: 10.1080/00948705.2007.9714709</w:t>
      </w:r>
    </w:p>
    <w:p w14:paraId="04428D72" w14:textId="77777777" w:rsidR="00D069D9" w:rsidRPr="007B3163" w:rsidRDefault="00D069D9" w:rsidP="00D069D9">
      <w:pPr>
        <w:rPr>
          <w:sz w:val="16"/>
        </w:rPr>
      </w:pPr>
      <w:r w:rsidRPr="00D330FE">
        <w:rPr>
          <w:rStyle w:val="StyleUnderline"/>
          <w:highlight w:val="yellow"/>
        </w:rPr>
        <w:t>Competition describes a situation that determines a winner</w:t>
      </w:r>
      <w:r w:rsidRPr="007B3163">
        <w:rPr>
          <w:sz w:val="16"/>
        </w:rPr>
        <w:t xml:space="preserve"> (and therefore the nonwinners, or losers), under commonly known criteria for winning (losing), and usually awards some prize or recognition. Sports are </w:t>
      </w:r>
      <w:proofErr w:type="gramStart"/>
      <w:r w:rsidRPr="007B3163">
        <w:rPr>
          <w:sz w:val="16"/>
        </w:rPr>
        <w:t>competitive by definition</w:t>
      </w:r>
      <w:proofErr w:type="gramEnd"/>
      <w:r w:rsidRPr="007B3163">
        <w:rPr>
          <w:sz w:val="16"/>
        </w:rPr>
        <w:t xml:space="preserve">. They determine their winners by their constitutive rules; they are what Alfie Kohn calls structurally competitive because the whole point of their structure is to determine a single winner, or at least when to give up trying to select one and declare a tie. Competitive sports paradigmatically pit players against each other, although solo sports pose a competitive challenge by setting difficult criteria for success that relatively few can reach. In a sports competition if the players are trying to play at all they are necessarily trying to win and not to lose. Since there can be only one winner and the others must be losers, there is a necessarily zero-sum aspect to sports. </w:t>
      </w:r>
      <w:r w:rsidRPr="00D330FE">
        <w:rPr>
          <w:rStyle w:val="StyleUnderline"/>
          <w:highlight w:val="yellow"/>
        </w:rPr>
        <w:t>Competition</w:t>
      </w:r>
      <w:r w:rsidRPr="007B3163">
        <w:rPr>
          <w:rStyle w:val="StyleUnderline"/>
        </w:rPr>
        <w:t xml:space="preserve"> in sports </w:t>
      </w:r>
      <w:r w:rsidRPr="00D330FE">
        <w:rPr>
          <w:rStyle w:val="StyleUnderline"/>
          <w:highlight w:val="yellow"/>
        </w:rPr>
        <w:t xml:space="preserve">tends to breed a psychology of </w:t>
      </w:r>
      <w:r w:rsidRPr="00D330FE">
        <w:rPr>
          <w:rStyle w:val="StyleUnderline"/>
        </w:rPr>
        <w:t xml:space="preserve">intensity and </w:t>
      </w:r>
      <w:proofErr w:type="spellStart"/>
      <w:r w:rsidRPr="00D330FE">
        <w:rPr>
          <w:rStyle w:val="StyleUnderline"/>
        </w:rPr>
        <w:t>selfperfection</w:t>
      </w:r>
      <w:proofErr w:type="spellEnd"/>
      <w:r w:rsidRPr="00D330FE">
        <w:rPr>
          <w:rStyle w:val="StyleUnderline"/>
        </w:rPr>
        <w:t xml:space="preserve"> bordering on </w:t>
      </w:r>
      <w:r w:rsidRPr="00D330FE">
        <w:rPr>
          <w:rStyle w:val="StyleUnderline"/>
          <w:highlight w:val="yellow"/>
        </w:rPr>
        <w:t>narcissism and egotism</w:t>
      </w:r>
      <w:r w:rsidRPr="007B3163">
        <w:rPr>
          <w:sz w:val="16"/>
        </w:rPr>
        <w:t xml:space="preserve">. Thus, the </w:t>
      </w:r>
      <w:proofErr w:type="gramStart"/>
      <w:r w:rsidRPr="007B3163">
        <w:rPr>
          <w:sz w:val="16"/>
        </w:rPr>
        <w:t>often quoted</w:t>
      </w:r>
      <w:proofErr w:type="gramEnd"/>
      <w:r w:rsidRPr="007B3163">
        <w:rPr>
          <w:sz w:val="16"/>
        </w:rPr>
        <w:t xml:space="preserve"> Vince Lombardi statement that “winning isn’t everything; it’s the only thing.” But if it is the only thing that matters, then morality or decency, to say nothing of beauty, does not matter. Maximizing participation and contributing to education do not matter, either. In such an atmosphere, it makes sense to try to get away with breaking or hedging the rules whenever it gives an advantage. </w:t>
      </w:r>
      <w:r w:rsidRPr="00D330FE">
        <w:rPr>
          <w:rStyle w:val="StyleUnderline"/>
          <w:highlight w:val="yellow"/>
        </w:rPr>
        <w:t>Capitalism is metaphorically, not literally, competitive</w:t>
      </w:r>
      <w:r w:rsidRPr="007B3163">
        <w:rPr>
          <w:rStyle w:val="StyleUnderline"/>
        </w:rPr>
        <w:t xml:space="preserve">. There is, after all, no literal winner or loser in capitalism. </w:t>
      </w:r>
      <w:r w:rsidRPr="00D330FE">
        <w:rPr>
          <w:rStyle w:val="StyleUnderline"/>
          <w:highlight w:val="yellow"/>
        </w:rPr>
        <w:t>Competition and capitalism are thus distinct concepts, but their connection is deep and endurin</w:t>
      </w:r>
      <w:r w:rsidRPr="007B3163">
        <w:rPr>
          <w:rStyle w:val="StyleUnderline"/>
        </w:rPr>
        <w:t xml:space="preserve">g, </w:t>
      </w:r>
      <w:r w:rsidRPr="00D330FE">
        <w:rPr>
          <w:rStyle w:val="StyleUnderline"/>
          <w:highlight w:val="yellow"/>
        </w:rPr>
        <w:t>and so we normally fail to note the metaphorical nature of the connection</w:t>
      </w:r>
      <w:r w:rsidRPr="007B3163">
        <w:rPr>
          <w:sz w:val="16"/>
        </w:rPr>
        <w:t xml:space="preserve">. </w:t>
      </w:r>
      <w:r w:rsidRPr="00D330FE">
        <w:rPr>
          <w:rStyle w:val="StyleUnderline"/>
          <w:highlight w:val="yellow"/>
        </w:rPr>
        <w:t>Neoclassical economic theory, the theory of capitalist economies, uses the term “competition” in a special sense</w:t>
      </w:r>
      <w:r w:rsidRPr="007B3163">
        <w:rPr>
          <w:sz w:val="16"/>
        </w:rPr>
        <w:t xml:space="preserve">. A competitive market is an idealized model of a capitalist market in which it is assumed that there are no barriers to entry or exit, the agents involved take no interest in the others’ interests and pursue the maximum satisfaction of their own interest, subject to their budget constraints; and there are no transaction costs. Each seller in a competitive market can have no effect on prices; each faces a horizontal demand curve and so makes no decision on setting prices. Sellers compete to stay in the market, that is, to keep their costs low enough to be able to cover all their costs (including their own entrepreneurial labor costs). </w:t>
      </w:r>
      <w:r w:rsidRPr="00D330FE">
        <w:rPr>
          <w:rStyle w:val="StyleUnderline"/>
          <w:highlight w:val="yellow"/>
        </w:rPr>
        <w:t>In the theory, winning is just a matter of staying in the game</w:t>
      </w:r>
      <w:r w:rsidRPr="007B3163">
        <w:rPr>
          <w:rStyle w:val="StyleUnderline"/>
        </w:rPr>
        <w:t>.</w:t>
      </w:r>
      <w:r w:rsidRPr="007B3163">
        <w:rPr>
          <w:sz w:val="16"/>
        </w:rPr>
        <w:t xml:space="preserve"> Monopolistic competition turns out not to be an oxymoron for the neoclassical economist but rather another term of art, in which there are assumed to be many similar goods but none exactly alike (e.g., different brands of cereals), and each seller faces a downward-sloping demand curve. </w:t>
      </w:r>
      <w:r w:rsidRPr="007B3163">
        <w:rPr>
          <w:rStyle w:val="StyleUnderline"/>
        </w:rPr>
        <w:t>The metaphor of competition in economic theory, then, aptly describes the attempt to maximize success, which is the satisfaction of the agent’s interests given her budget constraints</w:t>
      </w:r>
      <w:r w:rsidRPr="007B3163">
        <w:rPr>
          <w:sz w:val="16"/>
        </w:rPr>
        <w:t xml:space="preserve">. That is, each can choose a price at which to sell their good within a range of options, only one of which is optimal. In the sense of seeking the maximization of self-interest, the theoretical agents of capitalism are definitionally egoists, but not necessarily egotists. </w:t>
      </w:r>
      <w:r w:rsidRPr="00D330FE">
        <w:rPr>
          <w:rStyle w:val="StyleUnderline"/>
          <w:highlight w:val="yellow"/>
        </w:rPr>
        <w:t>The culture of competition in capitalism</w:t>
      </w:r>
      <w:r w:rsidRPr="007B3163">
        <w:rPr>
          <w:rStyle w:val="StyleUnderline"/>
        </w:rPr>
        <w:t xml:space="preserve">, like that in contemporary sport, </w:t>
      </w:r>
      <w:r w:rsidRPr="00D330FE">
        <w:rPr>
          <w:rStyle w:val="StyleUnderline"/>
          <w:highlight w:val="yellow"/>
        </w:rPr>
        <w:t>does</w:t>
      </w:r>
      <w:r w:rsidRPr="007B3163">
        <w:rPr>
          <w:sz w:val="16"/>
        </w:rPr>
        <w:t xml:space="preserve">, however, </w:t>
      </w:r>
      <w:r w:rsidRPr="00D330FE">
        <w:rPr>
          <w:rStyle w:val="Emphasis"/>
          <w:highlight w:val="yellow"/>
        </w:rPr>
        <w:t>breed a psychology of intensity, greed, and egotism.</w:t>
      </w:r>
      <w:r w:rsidRPr="00D330FE">
        <w:rPr>
          <w:sz w:val="16"/>
          <w:highlight w:val="yellow"/>
        </w:rPr>
        <w:t xml:space="preserve"> </w:t>
      </w:r>
      <w:r w:rsidRPr="00D330FE">
        <w:rPr>
          <w:rStyle w:val="Emphasis"/>
          <w:highlight w:val="yellow"/>
        </w:rPr>
        <w:t>The popularity of Donald Trump and his reality TV show The Apprentice testifies to this fact. He has become a cultural icon for his egotistical braggadocio</w:t>
      </w:r>
      <w:r w:rsidRPr="007B3163">
        <w:rPr>
          <w:sz w:val="16"/>
        </w:rPr>
        <w:t xml:space="preserve">. </w:t>
      </w:r>
      <w:r w:rsidRPr="007B3163">
        <w:rPr>
          <w:rStyle w:val="StyleUnderline"/>
        </w:rPr>
        <w:t>The contestants for the role of Trump’s apprentice seem willing to go to great lengths to impress him with their willingness to climb over the bodies of their competitors in quest of his affirmation</w:t>
      </w:r>
      <w:r w:rsidRPr="007B3163">
        <w:rPr>
          <w:sz w:val="16"/>
        </w:rPr>
        <w:t xml:space="preserve">. </w:t>
      </w:r>
      <w:r w:rsidRPr="007B3163">
        <w:rPr>
          <w:rStyle w:val="StyleUnderline"/>
        </w:rPr>
        <w:t>Capitalism pits not only sellers against sellers but also sellers against buyers</w:t>
      </w:r>
      <w:r w:rsidRPr="007B3163">
        <w:rPr>
          <w:sz w:val="16"/>
        </w:rPr>
        <w:t xml:space="preserve">. Sellers want to get the highest price from the buyer, who wants to pay the least for the good. There are perfectly legal and decent ways to get the highest price or to pay the lowest one. </w:t>
      </w:r>
      <w:r w:rsidRPr="007B3163">
        <w:rPr>
          <w:rStyle w:val="StyleUnderline"/>
        </w:rPr>
        <w:t>But moral and legal violations of laws meant to ensure fair competition in capitalism are also not rare</w:t>
      </w:r>
      <w:r w:rsidRPr="007B3163">
        <w:rPr>
          <w:sz w:val="16"/>
        </w:rPr>
        <w:t xml:space="preserve">. Martha Stewart, Enron, Westar, and WorldCom are only the most famous of the recent violators of such laws. Thus, </w:t>
      </w:r>
      <w:r w:rsidRPr="00D330FE">
        <w:rPr>
          <w:rStyle w:val="Emphasis"/>
          <w:highlight w:val="yellow"/>
        </w:rPr>
        <w:t>competition can inspire bad behavior in the quest to win at any cost</w:t>
      </w:r>
      <w:r w:rsidRPr="00D330FE">
        <w:rPr>
          <w:sz w:val="16"/>
          <w:highlight w:val="yellow"/>
        </w:rPr>
        <w:t>.</w:t>
      </w:r>
      <w:r w:rsidRPr="007B3163">
        <w:rPr>
          <w:sz w:val="16"/>
        </w:rPr>
        <w:t xml:space="preserve"> Is competition to be positively evaluated, then? Kohn lodges three main objections to </w:t>
      </w:r>
      <w:r w:rsidRPr="007B3163">
        <w:rPr>
          <w:rStyle w:val="Emphasis"/>
        </w:rPr>
        <w:t>structural competition</w:t>
      </w:r>
      <w:r w:rsidRPr="007B3163">
        <w:rPr>
          <w:sz w:val="16"/>
        </w:rPr>
        <w:t xml:space="preserve">, which he also describes as mutually exclusive goal attainment (MEGA; 7). First, he claims that (ironically) it </w:t>
      </w:r>
      <w:r w:rsidRPr="007B3163">
        <w:rPr>
          <w:rStyle w:val="Emphasis"/>
        </w:rPr>
        <w:t>is inefficient</w:t>
      </w:r>
      <w:r w:rsidRPr="007B3163">
        <w:rPr>
          <w:sz w:val="16"/>
        </w:rPr>
        <w:t xml:space="preserve">. </w:t>
      </w:r>
      <w:r w:rsidRPr="007B3163">
        <w:rPr>
          <w:rStyle w:val="StyleUnderline"/>
        </w:rPr>
        <w:t xml:space="preserve">If people work </w:t>
      </w:r>
      <w:proofErr w:type="gramStart"/>
      <w:r w:rsidRPr="007B3163">
        <w:rPr>
          <w:rStyle w:val="StyleUnderline"/>
        </w:rPr>
        <w:t>together</w:t>
      </w:r>
      <w:proofErr w:type="gramEnd"/>
      <w:r w:rsidRPr="007B3163">
        <w:rPr>
          <w:rStyle w:val="StyleUnderline"/>
        </w:rPr>
        <w:t xml:space="preserve"> they can join their energies in whatever </w:t>
      </w:r>
      <w:r w:rsidRPr="007B3163">
        <w:rPr>
          <w:rStyle w:val="StyleUnderline"/>
        </w:rPr>
        <w:lastRenderedPageBreak/>
        <w:t>enterprise and attain a better outcome</w:t>
      </w:r>
      <w:r w:rsidRPr="007B3163">
        <w:rPr>
          <w:sz w:val="16"/>
        </w:rPr>
        <w:t xml:space="preserve">. </w:t>
      </w:r>
      <w:r w:rsidRPr="007B3163">
        <w:rPr>
          <w:rStyle w:val="StyleUnderline"/>
        </w:rPr>
        <w:t>If two businesses share knowledge, they can produce better and cheaper products; if two sporting rivals train together, they can encourage each other to higher levels of achievement</w:t>
      </w:r>
      <w:r w:rsidRPr="007B3163">
        <w:rPr>
          <w:sz w:val="16"/>
        </w:rPr>
        <w:t xml:space="preserve">. Second, </w:t>
      </w:r>
      <w:r w:rsidRPr="00D330FE">
        <w:rPr>
          <w:rStyle w:val="Emphasis"/>
          <w:highlight w:val="yellow"/>
        </w:rPr>
        <w:t>competition causes psychological damage to the individual in the form of lower self-esteem</w:t>
      </w:r>
      <w:r w:rsidRPr="007B3163">
        <w:rPr>
          <w:rStyle w:val="Emphasis"/>
        </w:rPr>
        <w:t xml:space="preserve"> </w:t>
      </w:r>
      <w:r w:rsidRPr="007B3163">
        <w:rPr>
          <w:sz w:val="16"/>
        </w:rPr>
        <w:t xml:space="preserve">(though, presumably, not in the winner) and performance anxiety. Third, </w:t>
      </w:r>
      <w:r w:rsidRPr="00D330FE">
        <w:rPr>
          <w:rStyle w:val="Emphasis"/>
          <w:highlight w:val="yellow"/>
        </w:rPr>
        <w:t>competition causes social damage</w:t>
      </w:r>
      <w:r w:rsidRPr="007B3163">
        <w:rPr>
          <w:rStyle w:val="Emphasis"/>
        </w:rPr>
        <w:t xml:space="preserve"> in that it damages relations </w:t>
      </w:r>
      <w:r w:rsidRPr="00D330FE">
        <w:rPr>
          <w:rStyle w:val="Emphasis"/>
          <w:highlight w:val="yellow"/>
        </w:rPr>
        <w:t>between persons who must see each other as rivals</w:t>
      </w:r>
      <w:r w:rsidRPr="007B3163">
        <w:rPr>
          <w:sz w:val="16"/>
        </w:rPr>
        <w:t xml:space="preserve"> (7: p. 9). A fourth, related, objection is raised by </w:t>
      </w:r>
      <w:proofErr w:type="spellStart"/>
      <w:r w:rsidRPr="007B3163">
        <w:rPr>
          <w:sz w:val="16"/>
        </w:rPr>
        <w:t>Torbjörn</w:t>
      </w:r>
      <w:proofErr w:type="spellEnd"/>
      <w:r w:rsidRPr="007B3163">
        <w:rPr>
          <w:sz w:val="16"/>
        </w:rPr>
        <w:t xml:space="preserve"> </w:t>
      </w:r>
      <w:proofErr w:type="spellStart"/>
      <w:r w:rsidRPr="007B3163">
        <w:rPr>
          <w:sz w:val="16"/>
        </w:rPr>
        <w:t>Tännsjö</w:t>
      </w:r>
      <w:proofErr w:type="spellEnd"/>
      <w:r w:rsidRPr="007B3163">
        <w:rPr>
          <w:sz w:val="16"/>
        </w:rPr>
        <w:t xml:space="preserve">, who argues that </w:t>
      </w:r>
      <w:r w:rsidRPr="007B3163">
        <w:rPr>
          <w:rStyle w:val="Emphasis"/>
        </w:rPr>
        <w:t xml:space="preserve">our culture of </w:t>
      </w:r>
      <w:r w:rsidRPr="00D330FE">
        <w:rPr>
          <w:rStyle w:val="Emphasis"/>
          <w:highlight w:val="yellow"/>
        </w:rPr>
        <w:t xml:space="preserve">competition is fascistic in that it encourages us to disrespect the </w:t>
      </w:r>
      <w:proofErr w:type="gramStart"/>
      <w:r w:rsidRPr="00D330FE">
        <w:rPr>
          <w:rStyle w:val="Emphasis"/>
          <w:highlight w:val="yellow"/>
        </w:rPr>
        <w:t>weak</w:t>
      </w:r>
      <w:proofErr w:type="gramEnd"/>
      <w:r w:rsidRPr="00D330FE">
        <w:rPr>
          <w:rStyle w:val="Emphasis"/>
          <w:highlight w:val="yellow"/>
        </w:rPr>
        <w:t>, the infirm, and the disabled</w:t>
      </w:r>
      <w:r w:rsidRPr="007B3163">
        <w:rPr>
          <w:sz w:val="16"/>
        </w:rPr>
        <w:t xml:space="preserve"> (18).</w:t>
      </w:r>
    </w:p>
    <w:p w14:paraId="0838FF0C" w14:textId="77777777" w:rsidR="00D069D9" w:rsidRPr="00815A19" w:rsidRDefault="00D069D9" w:rsidP="00D069D9"/>
    <w:p w14:paraId="0D9D1E6B" w14:textId="4DDBABCE" w:rsidR="00D069D9" w:rsidRDefault="00D069D9" w:rsidP="00D069D9">
      <w:pPr>
        <w:pStyle w:val="Heading2"/>
      </w:pPr>
      <w:r>
        <w:lastRenderedPageBreak/>
        <w:t xml:space="preserve">Case </w:t>
      </w:r>
    </w:p>
    <w:p w14:paraId="7F5ADABE" w14:textId="49F0A36C" w:rsidR="00D069D9" w:rsidRPr="00D069D9" w:rsidRDefault="00D069D9" w:rsidP="00D069D9">
      <w:pPr>
        <w:pStyle w:val="Heading3"/>
      </w:pPr>
      <w:r>
        <w:lastRenderedPageBreak/>
        <w:t>Movements</w:t>
      </w:r>
    </w:p>
    <w:p w14:paraId="5FA4A50B" w14:textId="64DB5869" w:rsidR="00D069D9" w:rsidRPr="002C0039" w:rsidRDefault="00D069D9" w:rsidP="00D069D9">
      <w:pPr>
        <w:pStyle w:val="Heading4"/>
        <w:rPr>
          <w:rFonts w:asciiTheme="majorHAnsi" w:hAnsiTheme="majorHAnsi" w:cstheme="majorHAnsi"/>
        </w:rPr>
      </w:pPr>
      <w:r w:rsidRPr="002C0039">
        <w:rPr>
          <w:rFonts w:asciiTheme="majorHAnsi" w:hAnsiTheme="majorHAnsi" w:cstheme="majorHAnsi"/>
        </w:rPr>
        <w:t>Activism isn’t automatic</w:t>
      </w:r>
      <w:r>
        <w:rPr>
          <w:rFonts w:asciiTheme="majorHAnsi" w:hAnsiTheme="majorHAnsi" w:cstheme="majorHAnsi"/>
        </w:rPr>
        <w:t>---</w:t>
      </w:r>
      <w:r w:rsidRPr="002C0039">
        <w:rPr>
          <w:rFonts w:asciiTheme="majorHAnsi" w:hAnsiTheme="majorHAnsi" w:cstheme="majorHAnsi"/>
        </w:rPr>
        <w:t xml:space="preserve">it requires learning to </w:t>
      </w:r>
      <w:r w:rsidRPr="002C0039">
        <w:rPr>
          <w:rFonts w:asciiTheme="majorHAnsi" w:hAnsiTheme="majorHAnsi" w:cstheme="majorHAnsi"/>
          <w:u w:val="single"/>
        </w:rPr>
        <w:t>defend a proposal</w:t>
      </w:r>
      <w:r w:rsidRPr="002C0039">
        <w:rPr>
          <w:rFonts w:asciiTheme="majorHAnsi" w:hAnsiTheme="majorHAnsi" w:cstheme="majorHAnsi"/>
        </w:rPr>
        <w:t xml:space="preserve"> against </w:t>
      </w:r>
      <w:r w:rsidRPr="002C0039">
        <w:rPr>
          <w:rFonts w:asciiTheme="majorHAnsi" w:hAnsiTheme="majorHAnsi" w:cstheme="majorHAnsi"/>
          <w:u w:val="single"/>
        </w:rPr>
        <w:t>rigorous negation</w:t>
      </w:r>
      <w:r w:rsidRPr="002C0039">
        <w:rPr>
          <w:rFonts w:asciiTheme="majorHAnsi" w:hAnsiTheme="majorHAnsi" w:cstheme="majorHAnsi"/>
        </w:rPr>
        <w:t xml:space="preserve">. </w:t>
      </w:r>
    </w:p>
    <w:p w14:paraId="4A5C7D59" w14:textId="77777777" w:rsidR="00D069D9" w:rsidRPr="002C0039" w:rsidRDefault="00D069D9" w:rsidP="00D069D9">
      <w:pPr>
        <w:rPr>
          <w:rFonts w:asciiTheme="majorHAnsi" w:hAnsiTheme="majorHAnsi" w:cstheme="majorHAnsi"/>
          <w:sz w:val="16"/>
        </w:rPr>
      </w:pPr>
      <w:proofErr w:type="spellStart"/>
      <w:r w:rsidRPr="002C0039">
        <w:rPr>
          <w:rStyle w:val="Style13ptBold"/>
          <w:rFonts w:asciiTheme="majorHAnsi" w:hAnsiTheme="majorHAnsi" w:cstheme="majorHAnsi"/>
        </w:rPr>
        <w:t>Lakey</w:t>
      </w:r>
      <w:proofErr w:type="spellEnd"/>
      <w:r w:rsidRPr="002C0039">
        <w:rPr>
          <w:rStyle w:val="Style13ptBold"/>
          <w:rFonts w:asciiTheme="majorHAnsi" w:hAnsiTheme="majorHAnsi" w:cstheme="majorHAnsi"/>
        </w:rPr>
        <w:t xml:space="preserve"> ’13</w:t>
      </w:r>
      <w:r w:rsidRPr="002C0039">
        <w:rPr>
          <w:rFonts w:asciiTheme="majorHAnsi" w:hAnsiTheme="majorHAnsi" w:cstheme="majorHAnsi"/>
        </w:rPr>
        <w:t xml:space="preserve"> </w:t>
      </w:r>
      <w:r w:rsidRPr="002C0039">
        <w:rPr>
          <w:rFonts w:asciiTheme="majorHAnsi" w:hAnsiTheme="majorHAnsi" w:cstheme="majorHAnsi"/>
          <w:sz w:val="16"/>
        </w:rPr>
        <w:t xml:space="preserve">(George; Visiting Professor of Peace Studies at Haverford College and the University of Pennsylvania, co-founder of the Earth Quaker Action Team, which successfully forced PNC Bank to stop mountaintop removal coal mining, leader of over 1,500 workshops on activism at local, national, and international levels, named Peace Educator of the Year; 6/11/13; “8 skills of a well-trained activist”; </w:t>
      </w:r>
      <w:hyperlink r:id="rId16" w:history="1">
        <w:r w:rsidRPr="002C0039">
          <w:rPr>
            <w:rStyle w:val="Hyperlink"/>
            <w:rFonts w:asciiTheme="majorHAnsi" w:hAnsiTheme="majorHAnsi" w:cstheme="majorHAnsi"/>
            <w:sz w:val="16"/>
          </w:rPr>
          <w:t>https://wagingnonviolence.org/feature/8-skills-of-a-well-trained-activist/</w:t>
        </w:r>
      </w:hyperlink>
      <w:r w:rsidRPr="002C0039">
        <w:rPr>
          <w:rFonts w:asciiTheme="majorHAnsi" w:hAnsiTheme="majorHAnsi" w:cstheme="majorHAnsi"/>
          <w:sz w:val="16"/>
        </w:rPr>
        <w:t>; Waging Nonviolence; accessed 6/10/18; TV)</w:t>
      </w:r>
    </w:p>
    <w:p w14:paraId="59419DD1" w14:textId="77777777" w:rsidR="00D069D9" w:rsidRDefault="00D069D9" w:rsidP="00D069D9">
      <w:pPr>
        <w:rPr>
          <w:rFonts w:asciiTheme="majorHAnsi" w:hAnsiTheme="majorHAnsi" w:cstheme="majorHAnsi"/>
          <w:sz w:val="16"/>
        </w:rPr>
      </w:pPr>
      <w:r w:rsidRPr="002C0039">
        <w:rPr>
          <w:rFonts w:asciiTheme="majorHAnsi" w:hAnsiTheme="majorHAnsi" w:cstheme="majorHAnsi"/>
          <w:sz w:val="16"/>
        </w:rPr>
        <w:t xml:space="preserve">Why more training now? </w:t>
      </w:r>
      <w:r w:rsidRPr="002C0039">
        <w:rPr>
          <w:rStyle w:val="StyleUnderline"/>
          <w:rFonts w:asciiTheme="majorHAnsi" w:hAnsiTheme="majorHAnsi" w:cstheme="majorHAnsi"/>
        </w:rPr>
        <w:t xml:space="preserve">The history of training is a </w:t>
      </w:r>
      <w:r w:rsidRPr="002C0039">
        <w:rPr>
          <w:rStyle w:val="Emphasis"/>
          <w:rFonts w:asciiTheme="majorHAnsi" w:hAnsiTheme="majorHAnsi" w:cstheme="majorHAnsi"/>
        </w:rPr>
        <w:t xml:space="preserve">history of </w:t>
      </w:r>
      <w:r w:rsidRPr="002C0039">
        <w:rPr>
          <w:rFonts w:asciiTheme="majorHAnsi" w:hAnsiTheme="majorHAnsi" w:cstheme="majorHAnsi"/>
          <w:sz w:val="16"/>
        </w:rPr>
        <w:t xml:space="preserve">playing </w:t>
      </w:r>
      <w:r w:rsidRPr="002C0039">
        <w:rPr>
          <w:rStyle w:val="Emphasis"/>
          <w:rFonts w:asciiTheme="majorHAnsi" w:hAnsiTheme="majorHAnsi" w:cstheme="majorHAnsi"/>
        </w:rPr>
        <w:t>catch-up.</w:t>
      </w:r>
      <w:r w:rsidRPr="002C0039">
        <w:rPr>
          <w:rFonts w:asciiTheme="majorHAnsi" w:hAnsiTheme="majorHAnsi" w:cstheme="majorHAnsi"/>
          <w:sz w:val="16"/>
        </w:rPr>
        <w:t xml:space="preserve"> Very </w:t>
      </w:r>
      <w:r w:rsidRPr="002C0039">
        <w:rPr>
          <w:rStyle w:val="StyleUnderline"/>
          <w:rFonts w:asciiTheme="majorHAnsi" w:hAnsiTheme="majorHAnsi" w:cstheme="majorHAnsi"/>
        </w:rPr>
        <w:t>few movements</w:t>
      </w:r>
      <w:r w:rsidRPr="002C0039">
        <w:rPr>
          <w:rFonts w:asciiTheme="majorHAnsi" w:hAnsiTheme="majorHAnsi" w:cstheme="majorHAnsi"/>
          <w:sz w:val="16"/>
        </w:rPr>
        <w:t xml:space="preserve"> seem to </w:t>
      </w:r>
      <w:r w:rsidRPr="002C0039">
        <w:rPr>
          <w:rStyle w:val="StyleUnderline"/>
          <w:rFonts w:asciiTheme="majorHAnsi" w:hAnsiTheme="majorHAnsi" w:cstheme="majorHAnsi"/>
        </w:rPr>
        <w:t xml:space="preserve">realize that the </w:t>
      </w:r>
      <w:r w:rsidRPr="002C0039">
        <w:rPr>
          <w:rStyle w:val="Emphasis"/>
          <w:rFonts w:asciiTheme="majorHAnsi" w:hAnsiTheme="majorHAnsi" w:cstheme="majorHAnsi"/>
        </w:rPr>
        <w:t>pace of change can accelerate</w:t>
      </w:r>
      <w:r w:rsidRPr="002C0039">
        <w:rPr>
          <w:rStyle w:val="StyleUnderline"/>
          <w:rFonts w:asciiTheme="majorHAnsi" w:hAnsiTheme="majorHAnsi" w:cstheme="majorHAnsi"/>
        </w:rPr>
        <w:t xml:space="preserve"> so rapidly</w:t>
      </w:r>
      <w:r w:rsidRPr="002C0039">
        <w:rPr>
          <w:rFonts w:asciiTheme="majorHAnsi" w:hAnsiTheme="majorHAnsi" w:cstheme="majorHAnsi"/>
          <w:sz w:val="16"/>
        </w:rPr>
        <w:t xml:space="preserve"> that </w:t>
      </w:r>
      <w:r w:rsidRPr="002C0039">
        <w:rPr>
          <w:rStyle w:val="StyleUnderline"/>
          <w:rFonts w:asciiTheme="majorHAnsi" w:hAnsiTheme="majorHAnsi" w:cstheme="majorHAnsi"/>
        </w:rPr>
        <w:t xml:space="preserve">it </w:t>
      </w:r>
      <w:r w:rsidRPr="002C0039">
        <w:rPr>
          <w:rStyle w:val="Emphasis"/>
          <w:rFonts w:asciiTheme="majorHAnsi" w:hAnsiTheme="majorHAnsi" w:cstheme="majorHAnsi"/>
        </w:rPr>
        <w:t>outstrips the movement’s ability</w:t>
      </w:r>
      <w:r w:rsidRPr="002C0039">
        <w:rPr>
          <w:rStyle w:val="StyleUnderline"/>
          <w:rFonts w:asciiTheme="majorHAnsi" w:hAnsiTheme="majorHAnsi" w:cstheme="majorHAnsi"/>
        </w:rPr>
        <w:t xml:space="preserve"> to use its opportunities</w:t>
      </w:r>
      <w:r w:rsidRPr="002C0039">
        <w:rPr>
          <w:rFonts w:asciiTheme="majorHAnsi" w:hAnsiTheme="majorHAnsi" w:cstheme="majorHAnsi"/>
          <w:sz w:val="16"/>
        </w:rPr>
        <w:t xml:space="preserve"> fully. </w:t>
      </w:r>
      <w:r w:rsidRPr="002C0039">
        <w:rPr>
          <w:rStyle w:val="StyleUnderline"/>
          <w:rFonts w:asciiTheme="majorHAnsi" w:hAnsiTheme="majorHAnsi" w:cstheme="majorHAnsi"/>
        </w:rPr>
        <w:t>In Istanbul a small group of environmentalists</w:t>
      </w:r>
      <w:r w:rsidRPr="002C0039">
        <w:rPr>
          <w:rFonts w:asciiTheme="majorHAnsi" w:hAnsiTheme="majorHAnsi" w:cstheme="majorHAnsi"/>
          <w:sz w:val="16"/>
        </w:rPr>
        <w:t xml:space="preserve"> sit down to </w:t>
      </w:r>
      <w:r w:rsidRPr="002C0039">
        <w:rPr>
          <w:rStyle w:val="StyleUnderline"/>
          <w:rFonts w:asciiTheme="majorHAnsi" w:hAnsiTheme="majorHAnsi" w:cstheme="majorHAnsi"/>
        </w:rPr>
        <w:t>save a park, and</w:t>
      </w:r>
      <w:r w:rsidRPr="002C0039">
        <w:rPr>
          <w:rFonts w:asciiTheme="majorHAnsi" w:hAnsiTheme="majorHAnsi" w:cstheme="majorHAnsi"/>
          <w:sz w:val="16"/>
        </w:rPr>
        <w:t xml:space="preserve"> suddenly </w:t>
      </w:r>
      <w:r w:rsidRPr="002C0039">
        <w:rPr>
          <w:rStyle w:val="StyleUnderline"/>
          <w:rFonts w:asciiTheme="majorHAnsi" w:hAnsiTheme="majorHAnsi" w:cstheme="majorHAnsi"/>
        </w:rPr>
        <w:t>there are protests in over 60</w:t>
      </w:r>
      <w:r w:rsidRPr="002C0039">
        <w:rPr>
          <w:rFonts w:asciiTheme="majorHAnsi" w:hAnsiTheme="majorHAnsi" w:cstheme="majorHAnsi"/>
          <w:sz w:val="16"/>
        </w:rPr>
        <w:t xml:space="preserve"> Turkish </w:t>
      </w:r>
      <w:r w:rsidRPr="002C0039">
        <w:rPr>
          <w:rStyle w:val="StyleUnderline"/>
          <w:rFonts w:asciiTheme="majorHAnsi" w:hAnsiTheme="majorHAnsi" w:cstheme="majorHAnsi"/>
        </w:rPr>
        <w:t>cities; the agenda expands</w:t>
      </w:r>
      <w:r w:rsidRPr="002C0039">
        <w:rPr>
          <w:rFonts w:asciiTheme="majorHAnsi" w:hAnsiTheme="majorHAnsi" w:cstheme="majorHAnsi"/>
          <w:sz w:val="16"/>
        </w:rPr>
        <w:t xml:space="preserve">, from green space </w:t>
      </w:r>
      <w:r w:rsidRPr="002C0039">
        <w:rPr>
          <w:rStyle w:val="StyleUnderline"/>
          <w:rFonts w:asciiTheme="majorHAnsi" w:hAnsiTheme="majorHAnsi" w:cstheme="majorHAnsi"/>
        </w:rPr>
        <w:t>to governance to capitalism</w:t>
      </w:r>
      <w:r w:rsidRPr="002C0039">
        <w:rPr>
          <w:rFonts w:asciiTheme="majorHAnsi" w:hAnsiTheme="majorHAnsi" w:cstheme="majorHAnsi"/>
          <w:sz w:val="16"/>
        </w:rPr>
        <w:t xml:space="preserve">; doors open everywhere. </w:t>
      </w:r>
      <w:r w:rsidRPr="002C0039">
        <w:rPr>
          <w:rStyle w:val="StyleUnderline"/>
          <w:rFonts w:asciiTheme="majorHAnsi" w:hAnsiTheme="majorHAnsi" w:cstheme="majorHAnsi"/>
        </w:rPr>
        <w:t>It would be</w:t>
      </w:r>
      <w:r w:rsidRPr="002C0039">
        <w:rPr>
          <w:rFonts w:asciiTheme="majorHAnsi" w:hAnsiTheme="majorHAnsi" w:cstheme="majorHAnsi"/>
          <w:sz w:val="16"/>
        </w:rPr>
        <w:t xml:space="preserve"> a </w:t>
      </w:r>
      <w:r w:rsidRPr="002C0039">
        <w:rPr>
          <w:rStyle w:val="StyleUnderline"/>
          <w:rFonts w:asciiTheme="majorHAnsi" w:hAnsiTheme="majorHAnsi" w:cstheme="majorHAnsi"/>
        </w:rPr>
        <w:t xml:space="preserve">good </w:t>
      </w:r>
      <w:r w:rsidRPr="002C0039">
        <w:rPr>
          <w:rFonts w:asciiTheme="majorHAnsi" w:hAnsiTheme="majorHAnsi" w:cstheme="majorHAnsi"/>
          <w:sz w:val="16"/>
        </w:rPr>
        <w:t xml:space="preserve">moment </w:t>
      </w:r>
      <w:r w:rsidRPr="002C0039">
        <w:rPr>
          <w:rStyle w:val="StyleUnderline"/>
          <w:rFonts w:asciiTheme="majorHAnsi" w:hAnsiTheme="majorHAnsi" w:cstheme="majorHAnsi"/>
        </w:rPr>
        <w:t xml:space="preserve">to have tens of thousands of skilled organizers </w:t>
      </w:r>
      <w:r w:rsidRPr="002C0039">
        <w:rPr>
          <w:rFonts w:asciiTheme="majorHAnsi" w:hAnsiTheme="majorHAnsi" w:cstheme="majorHAnsi"/>
          <w:sz w:val="16"/>
        </w:rPr>
        <w:t xml:space="preserve">ready to seize the day, </w:t>
      </w:r>
      <w:r w:rsidRPr="002C0039">
        <w:rPr>
          <w:rStyle w:val="StyleUnderline"/>
          <w:rFonts w:asciiTheme="majorHAnsi" w:hAnsiTheme="majorHAnsi" w:cstheme="majorHAnsi"/>
        </w:rPr>
        <w:t xml:space="preserve">supporting </w:t>
      </w:r>
      <w:r w:rsidRPr="002C0039">
        <w:rPr>
          <w:rFonts w:asciiTheme="majorHAnsi" w:hAnsiTheme="majorHAnsi" w:cstheme="majorHAnsi"/>
          <w:sz w:val="16"/>
        </w:rPr>
        <w:t xml:space="preserve">smart </w:t>
      </w:r>
      <w:r w:rsidRPr="002C0039">
        <w:rPr>
          <w:rStyle w:val="Emphasis"/>
          <w:rFonts w:asciiTheme="majorHAnsi" w:hAnsiTheme="majorHAnsi" w:cstheme="majorHAnsi"/>
        </w:rPr>
        <w:t>direct action</w:t>
      </w:r>
      <w:r w:rsidRPr="002C0039">
        <w:rPr>
          <w:rStyle w:val="StyleUnderline"/>
          <w:rFonts w:asciiTheme="majorHAnsi" w:hAnsiTheme="majorHAnsi" w:cstheme="majorHAnsi"/>
        </w:rPr>
        <w:t xml:space="preserve"> and building </w:t>
      </w:r>
      <w:r w:rsidRPr="002C0039">
        <w:rPr>
          <w:rStyle w:val="Emphasis"/>
          <w:rFonts w:asciiTheme="majorHAnsi" w:hAnsiTheme="majorHAnsi" w:cstheme="majorHAnsi"/>
        </w:rPr>
        <w:t>prefigurative institutions</w:t>
      </w:r>
      <w:r w:rsidRPr="002C0039">
        <w:rPr>
          <w:rStyle w:val="StyleUnderline"/>
          <w:rFonts w:asciiTheme="majorHAnsi" w:hAnsiTheme="majorHAnsi" w:cstheme="majorHAnsi"/>
        </w:rPr>
        <w:t xml:space="preserve">. But </w:t>
      </w:r>
      <w:r w:rsidRPr="002C7B24">
        <w:rPr>
          <w:rStyle w:val="StyleUnderline"/>
          <w:rFonts w:asciiTheme="majorHAnsi" w:hAnsiTheme="majorHAnsi" w:cstheme="majorHAnsi"/>
          <w:highlight w:val="cyan"/>
        </w:rPr>
        <w:t>excitement</w:t>
      </w:r>
      <w:r w:rsidRPr="002C0039">
        <w:rPr>
          <w:rFonts w:asciiTheme="majorHAnsi" w:hAnsiTheme="majorHAnsi" w:cstheme="majorHAnsi"/>
          <w:sz w:val="16"/>
        </w:rPr>
        <w:t xml:space="preserve"> alone </w:t>
      </w:r>
      <w:r w:rsidRPr="002C7B24">
        <w:rPr>
          <w:rStyle w:val="StyleUnderline"/>
          <w:rFonts w:asciiTheme="majorHAnsi" w:hAnsiTheme="majorHAnsi" w:cstheme="majorHAnsi"/>
          <w:highlight w:val="cyan"/>
        </w:rPr>
        <w:t>may slacken; as with</w:t>
      </w:r>
      <w:r w:rsidRPr="002C0039">
        <w:rPr>
          <w:rFonts w:asciiTheme="majorHAnsi" w:hAnsiTheme="majorHAnsi" w:cstheme="majorHAnsi"/>
          <w:sz w:val="16"/>
        </w:rPr>
        <w:t xml:space="preserve"> the </w:t>
      </w:r>
      <w:r w:rsidRPr="002C7B24">
        <w:rPr>
          <w:rStyle w:val="StyleUnderline"/>
          <w:rFonts w:asciiTheme="majorHAnsi" w:hAnsiTheme="majorHAnsi" w:cstheme="majorHAnsi"/>
          <w:highlight w:val="cyan"/>
        </w:rPr>
        <w:t>Occupy</w:t>
      </w:r>
      <w:r w:rsidRPr="002C0039">
        <w:rPr>
          <w:rFonts w:asciiTheme="majorHAnsi" w:hAnsiTheme="majorHAnsi" w:cstheme="majorHAnsi"/>
          <w:sz w:val="16"/>
        </w:rPr>
        <w:t xml:space="preserve"> movement, </w:t>
      </w:r>
      <w:r w:rsidRPr="002C7B24">
        <w:rPr>
          <w:rStyle w:val="Emphasis"/>
          <w:rFonts w:asciiTheme="majorHAnsi" w:hAnsiTheme="majorHAnsi" w:cstheme="majorHAnsi"/>
          <w:highlight w:val="cyan"/>
        </w:rPr>
        <w:t>spontaneous creativity has</w:t>
      </w:r>
      <w:r w:rsidRPr="002C0039">
        <w:rPr>
          <w:rFonts w:asciiTheme="majorHAnsi" w:hAnsiTheme="majorHAnsi" w:cstheme="majorHAnsi"/>
          <w:sz w:val="16"/>
        </w:rPr>
        <w:t xml:space="preserve"> its </w:t>
      </w:r>
      <w:r w:rsidRPr="002C7B24">
        <w:rPr>
          <w:rStyle w:val="Emphasis"/>
          <w:rFonts w:asciiTheme="majorHAnsi" w:hAnsiTheme="majorHAnsi" w:cstheme="majorHAnsi"/>
          <w:highlight w:val="cyan"/>
        </w:rPr>
        <w:t>limits</w:t>
      </w:r>
      <w:r w:rsidRPr="002C0039">
        <w:rPr>
          <w:rFonts w:asciiTheme="majorHAnsi" w:hAnsiTheme="majorHAnsi" w:cstheme="majorHAnsi"/>
          <w:sz w:val="16"/>
        </w:rPr>
        <w:t xml:space="preserve">. </w:t>
      </w:r>
      <w:r w:rsidRPr="002C7B24">
        <w:rPr>
          <w:rStyle w:val="StyleUnderline"/>
          <w:rFonts w:asciiTheme="majorHAnsi" w:hAnsiTheme="majorHAnsi" w:cstheme="majorHAnsi"/>
          <w:highlight w:val="cyan"/>
        </w:rPr>
        <w:t xml:space="preserve">With the </w:t>
      </w:r>
      <w:r w:rsidRPr="002C7B24">
        <w:rPr>
          <w:rStyle w:val="Emphasis"/>
          <w:rFonts w:asciiTheme="majorHAnsi" w:hAnsiTheme="majorHAnsi" w:cstheme="majorHAnsi"/>
          <w:highlight w:val="cyan"/>
        </w:rPr>
        <w:t>right skills</w:t>
      </w:r>
      <w:r w:rsidRPr="002C7B24">
        <w:rPr>
          <w:rStyle w:val="StyleUnderline"/>
          <w:rFonts w:asciiTheme="majorHAnsi" w:hAnsiTheme="majorHAnsi" w:cstheme="majorHAnsi"/>
          <w:highlight w:val="cyan"/>
        </w:rPr>
        <w:t>, movements</w:t>
      </w:r>
      <w:r w:rsidRPr="002C0039">
        <w:rPr>
          <w:rStyle w:val="StyleUnderline"/>
          <w:rFonts w:asciiTheme="majorHAnsi" w:hAnsiTheme="majorHAnsi" w:cstheme="majorHAnsi"/>
        </w:rPr>
        <w:t xml:space="preserve"> can </w:t>
      </w:r>
      <w:r w:rsidRPr="002C7B24">
        <w:rPr>
          <w:rStyle w:val="Emphasis"/>
          <w:rFonts w:asciiTheme="majorHAnsi" w:hAnsiTheme="majorHAnsi" w:cstheme="majorHAnsi"/>
          <w:highlight w:val="cyan"/>
        </w:rPr>
        <w:t>sustain themselves</w:t>
      </w:r>
      <w:r w:rsidRPr="002C0039">
        <w:rPr>
          <w:rFonts w:asciiTheme="majorHAnsi" w:hAnsiTheme="majorHAnsi" w:cstheme="majorHAnsi"/>
          <w:sz w:val="16"/>
        </w:rPr>
        <w:t xml:space="preserve"> for years </w:t>
      </w:r>
      <w:r w:rsidRPr="002C0039">
        <w:rPr>
          <w:rStyle w:val="StyleUnderline"/>
          <w:rFonts w:asciiTheme="majorHAnsi" w:hAnsiTheme="majorHAnsi" w:cstheme="majorHAnsi"/>
        </w:rPr>
        <w:t>against punishing, murderous resistance. The</w:t>
      </w:r>
      <w:r w:rsidRPr="002C0039">
        <w:rPr>
          <w:rFonts w:asciiTheme="majorHAnsi" w:hAnsiTheme="majorHAnsi" w:cstheme="majorHAnsi"/>
          <w:sz w:val="16"/>
        </w:rPr>
        <w:t xml:space="preserve"> mass direct action phase of the </w:t>
      </w:r>
      <w:r w:rsidRPr="002C7B24">
        <w:rPr>
          <w:rStyle w:val="StyleUnderline"/>
          <w:rFonts w:asciiTheme="majorHAnsi" w:hAnsiTheme="majorHAnsi" w:cstheme="majorHAnsi"/>
          <w:highlight w:val="cyan"/>
        </w:rPr>
        <w:t>civil rights</w:t>
      </w:r>
      <w:r w:rsidRPr="002C0039">
        <w:rPr>
          <w:rStyle w:val="StyleUnderline"/>
          <w:rFonts w:asciiTheme="majorHAnsi" w:hAnsiTheme="majorHAnsi" w:cstheme="majorHAnsi"/>
        </w:rPr>
        <w:t xml:space="preserve"> movement </w:t>
      </w:r>
      <w:r w:rsidRPr="002C7B24">
        <w:rPr>
          <w:rStyle w:val="Emphasis"/>
          <w:rFonts w:asciiTheme="majorHAnsi" w:hAnsiTheme="majorHAnsi" w:cstheme="majorHAnsi"/>
          <w:highlight w:val="cyan"/>
        </w:rPr>
        <w:t>pushed on</w:t>
      </w:r>
      <w:r w:rsidRPr="002C0039">
        <w:rPr>
          <w:rFonts w:asciiTheme="majorHAnsi" w:hAnsiTheme="majorHAnsi" w:cstheme="majorHAnsi"/>
          <w:sz w:val="16"/>
        </w:rPr>
        <w:t xml:space="preserve"> effectively </w:t>
      </w:r>
      <w:r w:rsidRPr="002C7B24">
        <w:rPr>
          <w:rStyle w:val="Emphasis"/>
          <w:rFonts w:asciiTheme="majorHAnsi" w:hAnsiTheme="majorHAnsi" w:cstheme="majorHAnsi"/>
          <w:highlight w:val="cyan"/>
        </w:rPr>
        <w:t>for a decade</w:t>
      </w:r>
      <w:r w:rsidRPr="002C0039">
        <w:rPr>
          <w:rStyle w:val="StyleUnderline"/>
          <w:rFonts w:asciiTheme="majorHAnsi" w:hAnsiTheme="majorHAnsi" w:cstheme="majorHAnsi"/>
        </w:rPr>
        <w:t xml:space="preserve"> after 1955</w:t>
      </w:r>
      <w:r w:rsidRPr="002C0039">
        <w:rPr>
          <w:rFonts w:asciiTheme="majorHAnsi" w:hAnsiTheme="majorHAnsi" w:cstheme="majorHAnsi"/>
          <w:sz w:val="16"/>
        </w:rPr>
        <w:t xml:space="preserve">. Mass excitement doesn’t need to fizzle in a year. </w:t>
      </w:r>
      <w:r w:rsidRPr="002C0039">
        <w:rPr>
          <w:rStyle w:val="StyleUnderline"/>
          <w:rFonts w:asciiTheme="majorHAnsi" w:hAnsiTheme="majorHAnsi" w:cstheme="majorHAnsi"/>
        </w:rPr>
        <w:t xml:space="preserve">A movement </w:t>
      </w:r>
      <w:r w:rsidRPr="002C0039">
        <w:rPr>
          <w:rStyle w:val="Emphasis"/>
          <w:rFonts w:asciiTheme="majorHAnsi" w:hAnsiTheme="majorHAnsi" w:cstheme="majorHAnsi"/>
        </w:rPr>
        <w:t>thrives by solving</w:t>
      </w:r>
      <w:r w:rsidRPr="002C0039">
        <w:rPr>
          <w:rFonts w:asciiTheme="majorHAnsi" w:hAnsiTheme="majorHAnsi" w:cstheme="majorHAnsi"/>
          <w:sz w:val="16"/>
        </w:rPr>
        <w:t xml:space="preserve"> the </w:t>
      </w:r>
      <w:r w:rsidRPr="002C0039">
        <w:rPr>
          <w:rStyle w:val="Emphasis"/>
          <w:rFonts w:asciiTheme="majorHAnsi" w:hAnsiTheme="majorHAnsi" w:cstheme="majorHAnsi"/>
        </w:rPr>
        <w:t>problems</w:t>
      </w:r>
      <w:r w:rsidRPr="002C0039">
        <w:rPr>
          <w:rFonts w:asciiTheme="majorHAnsi" w:hAnsiTheme="majorHAnsi" w:cstheme="majorHAnsi"/>
          <w:sz w:val="16"/>
        </w:rPr>
        <w:t xml:space="preserve"> it faces. </w:t>
      </w:r>
      <w:r w:rsidRPr="002C7B24">
        <w:rPr>
          <w:rStyle w:val="StyleUnderline"/>
          <w:rFonts w:asciiTheme="majorHAnsi" w:hAnsiTheme="majorHAnsi" w:cstheme="majorHAnsi"/>
          <w:highlight w:val="cyan"/>
        </w:rPr>
        <w:t>Anti-authoritarians</w:t>
      </w:r>
      <w:r w:rsidRPr="002C0039">
        <w:rPr>
          <w:rStyle w:val="StyleUnderline"/>
          <w:rFonts w:asciiTheme="majorHAnsi" w:hAnsiTheme="majorHAnsi" w:cstheme="majorHAnsi"/>
        </w:rPr>
        <w:t xml:space="preserve"> don’t </w:t>
      </w:r>
      <w:r w:rsidRPr="002C7B24">
        <w:rPr>
          <w:rStyle w:val="StyleUnderline"/>
          <w:rFonts w:asciiTheme="majorHAnsi" w:hAnsiTheme="majorHAnsi" w:cstheme="majorHAnsi"/>
          <w:highlight w:val="cyan"/>
        </w:rPr>
        <w:t>want</w:t>
      </w:r>
      <w:r w:rsidRPr="002C0039">
        <w:rPr>
          <w:rStyle w:val="StyleUnderline"/>
          <w:rFonts w:asciiTheme="majorHAnsi" w:hAnsiTheme="majorHAnsi" w:cstheme="majorHAnsi"/>
        </w:rPr>
        <w:t xml:space="preserve"> to count on</w:t>
      </w:r>
      <w:r w:rsidRPr="002C0039">
        <w:rPr>
          <w:rFonts w:asciiTheme="majorHAnsi" w:hAnsiTheme="majorHAnsi" w:cstheme="majorHAnsi"/>
          <w:sz w:val="16"/>
        </w:rPr>
        <w:t xml:space="preserve"> a movement’s </w:t>
      </w:r>
      <w:r w:rsidRPr="002C0039">
        <w:rPr>
          <w:rStyle w:val="StyleUnderline"/>
          <w:rFonts w:asciiTheme="majorHAnsi" w:hAnsiTheme="majorHAnsi" w:cstheme="majorHAnsi"/>
        </w:rPr>
        <w:t>top leaders</w:t>
      </w:r>
      <w:r w:rsidRPr="002C0039">
        <w:rPr>
          <w:rFonts w:asciiTheme="majorHAnsi" w:hAnsiTheme="majorHAnsi" w:cstheme="majorHAnsi"/>
          <w:sz w:val="16"/>
        </w:rPr>
        <w:t xml:space="preserve"> to be the problem-solvers, </w:t>
      </w:r>
      <w:r w:rsidRPr="002C0039">
        <w:rPr>
          <w:rStyle w:val="StyleUnderline"/>
          <w:rFonts w:asciiTheme="majorHAnsi" w:hAnsiTheme="majorHAnsi" w:cstheme="majorHAnsi"/>
        </w:rPr>
        <w:t>but</w:t>
      </w:r>
      <w:r w:rsidRPr="002C0039">
        <w:rPr>
          <w:rFonts w:asciiTheme="majorHAnsi" w:hAnsiTheme="majorHAnsi" w:cstheme="majorHAnsi"/>
          <w:sz w:val="16"/>
        </w:rPr>
        <w:t xml:space="preserve"> </w:t>
      </w:r>
      <w:r w:rsidRPr="002C0039">
        <w:rPr>
          <w:rStyle w:val="StyleUnderline"/>
          <w:rFonts w:asciiTheme="majorHAnsi" w:hAnsiTheme="majorHAnsi" w:cstheme="majorHAnsi"/>
        </w:rPr>
        <w:t>instead</w:t>
      </w:r>
      <w:r w:rsidRPr="002C0039">
        <w:rPr>
          <w:rFonts w:asciiTheme="majorHAnsi" w:hAnsiTheme="majorHAnsi" w:cstheme="majorHAnsi"/>
          <w:sz w:val="16"/>
        </w:rPr>
        <w:t xml:space="preserve"> to </w:t>
      </w:r>
      <w:r w:rsidRPr="002C0039">
        <w:rPr>
          <w:rStyle w:val="StyleUnderline"/>
          <w:rFonts w:asciiTheme="majorHAnsi" w:hAnsiTheme="majorHAnsi" w:cstheme="majorHAnsi"/>
        </w:rPr>
        <w:t xml:space="preserve">develop shared leadership by </w:t>
      </w:r>
      <w:r w:rsidRPr="002C0039">
        <w:rPr>
          <w:rStyle w:val="Emphasis"/>
          <w:rFonts w:asciiTheme="majorHAnsi" w:hAnsiTheme="majorHAnsi" w:cstheme="majorHAnsi"/>
        </w:rPr>
        <w:t xml:space="preserve">fostering </w:t>
      </w:r>
      <w:r w:rsidRPr="002C7B24">
        <w:rPr>
          <w:rStyle w:val="Emphasis"/>
          <w:rFonts w:asciiTheme="majorHAnsi" w:hAnsiTheme="majorHAnsi" w:cstheme="majorHAnsi"/>
          <w:highlight w:val="cyan"/>
        </w:rPr>
        <w:t>problem-solving</w:t>
      </w:r>
      <w:r w:rsidRPr="002C0039">
        <w:rPr>
          <w:rFonts w:asciiTheme="majorHAnsi" w:hAnsiTheme="majorHAnsi" w:cstheme="majorHAnsi"/>
          <w:sz w:val="16"/>
        </w:rPr>
        <w:t xml:space="preserve"> smarts </w:t>
      </w:r>
      <w:r w:rsidRPr="002C0039">
        <w:rPr>
          <w:rStyle w:val="Emphasis"/>
          <w:rFonts w:asciiTheme="majorHAnsi" w:hAnsiTheme="majorHAnsi" w:cstheme="majorHAnsi"/>
        </w:rPr>
        <w:t>at the grassroots</w:t>
      </w:r>
      <w:r w:rsidRPr="002C0039">
        <w:rPr>
          <w:rStyle w:val="StyleUnderline"/>
          <w:rFonts w:asciiTheme="majorHAnsi" w:hAnsiTheme="majorHAnsi" w:cstheme="majorHAnsi"/>
        </w:rPr>
        <w:t xml:space="preserve">. </w:t>
      </w:r>
      <w:r w:rsidRPr="002C7B24">
        <w:rPr>
          <w:rStyle w:val="StyleUnderline"/>
          <w:rFonts w:asciiTheme="majorHAnsi" w:hAnsiTheme="majorHAnsi" w:cstheme="majorHAnsi"/>
          <w:highlight w:val="cyan"/>
        </w:rPr>
        <w:t xml:space="preserve">There’s </w:t>
      </w:r>
      <w:r w:rsidRPr="002C7B24">
        <w:rPr>
          <w:rStyle w:val="Emphasis"/>
          <w:rFonts w:asciiTheme="majorHAnsi" w:hAnsiTheme="majorHAnsi" w:cstheme="majorHAnsi"/>
          <w:highlight w:val="cyan"/>
        </w:rPr>
        <w:t>nothing automatic</w:t>
      </w:r>
      <w:r w:rsidRPr="002C0039">
        <w:rPr>
          <w:rStyle w:val="StyleUnderline"/>
          <w:rFonts w:asciiTheme="majorHAnsi" w:hAnsiTheme="majorHAnsi" w:cstheme="majorHAnsi"/>
        </w:rPr>
        <w:t xml:space="preserve"> about</w:t>
      </w:r>
      <w:r w:rsidRPr="002C0039">
        <w:rPr>
          <w:rFonts w:asciiTheme="majorHAnsi" w:hAnsiTheme="majorHAnsi" w:cstheme="majorHAnsi"/>
          <w:sz w:val="16"/>
        </w:rPr>
        <w:t xml:space="preserve"> grassroots </w:t>
      </w:r>
      <w:r w:rsidRPr="002C0039">
        <w:rPr>
          <w:rStyle w:val="StyleUnderline"/>
          <w:rFonts w:asciiTheme="majorHAnsi" w:hAnsiTheme="majorHAnsi" w:cstheme="majorHAnsi"/>
        </w:rPr>
        <w:t xml:space="preserve">problem-solving. </w:t>
      </w:r>
      <w:r w:rsidRPr="002C7B24">
        <w:rPr>
          <w:rStyle w:val="StyleUnderline"/>
          <w:rFonts w:asciiTheme="majorHAnsi" w:hAnsiTheme="majorHAnsi" w:cstheme="majorHAnsi"/>
          <w:highlight w:val="cyan"/>
        </w:rPr>
        <w:t>How</w:t>
      </w:r>
      <w:r w:rsidRPr="002C0039">
        <w:rPr>
          <w:rFonts w:asciiTheme="majorHAnsi" w:hAnsiTheme="majorHAnsi" w:cstheme="majorHAnsi"/>
          <w:sz w:val="16"/>
        </w:rPr>
        <w:t xml:space="preserve"> well </w:t>
      </w:r>
      <w:r w:rsidRPr="002C7B24">
        <w:rPr>
          <w:rStyle w:val="StyleUnderline"/>
          <w:rFonts w:asciiTheme="majorHAnsi" w:hAnsiTheme="majorHAnsi" w:cstheme="majorHAnsi"/>
          <w:highlight w:val="cyan"/>
        </w:rPr>
        <w:t xml:space="preserve">people </w:t>
      </w:r>
      <w:r w:rsidRPr="002C7B24">
        <w:rPr>
          <w:rStyle w:val="Emphasis"/>
          <w:rFonts w:asciiTheme="majorHAnsi" w:hAnsiTheme="majorHAnsi" w:cstheme="majorHAnsi"/>
          <w:highlight w:val="cyan"/>
        </w:rPr>
        <w:t>strategize, organize, invent</w:t>
      </w:r>
      <w:r w:rsidRPr="002C0039">
        <w:rPr>
          <w:rStyle w:val="Emphasis"/>
          <w:rFonts w:asciiTheme="majorHAnsi" w:hAnsiTheme="majorHAnsi" w:cstheme="majorHAnsi"/>
        </w:rPr>
        <w:t xml:space="preserve"> creative </w:t>
      </w:r>
      <w:r w:rsidRPr="002C7B24">
        <w:rPr>
          <w:rStyle w:val="Emphasis"/>
          <w:rFonts w:asciiTheme="majorHAnsi" w:hAnsiTheme="majorHAnsi" w:cstheme="majorHAnsi"/>
          <w:highlight w:val="cyan"/>
        </w:rPr>
        <w:t>tactics, reach</w:t>
      </w:r>
      <w:r w:rsidRPr="002C0039">
        <w:rPr>
          <w:rFonts w:asciiTheme="majorHAnsi" w:hAnsiTheme="majorHAnsi" w:cstheme="majorHAnsi"/>
          <w:sz w:val="16"/>
        </w:rPr>
        <w:t xml:space="preserve"> effectively </w:t>
      </w:r>
      <w:r w:rsidRPr="002C7B24">
        <w:rPr>
          <w:rStyle w:val="Emphasis"/>
          <w:rFonts w:asciiTheme="majorHAnsi" w:hAnsiTheme="majorHAnsi" w:cstheme="majorHAnsi"/>
          <w:highlight w:val="cyan"/>
        </w:rPr>
        <w:t>to allies, use</w:t>
      </w:r>
      <w:r w:rsidRPr="002C0039">
        <w:rPr>
          <w:rStyle w:val="Emphasis"/>
          <w:rFonts w:asciiTheme="majorHAnsi" w:hAnsiTheme="majorHAnsi" w:cstheme="majorHAnsi"/>
        </w:rPr>
        <w:t xml:space="preserve"> the full </w:t>
      </w:r>
      <w:r w:rsidRPr="002C7B24">
        <w:rPr>
          <w:rStyle w:val="Emphasis"/>
          <w:rFonts w:asciiTheme="majorHAnsi" w:hAnsiTheme="majorHAnsi" w:cstheme="majorHAnsi"/>
          <w:highlight w:val="cyan"/>
        </w:rPr>
        <w:t>resources</w:t>
      </w:r>
      <w:r w:rsidRPr="002C0039">
        <w:rPr>
          <w:rFonts w:asciiTheme="majorHAnsi" w:hAnsiTheme="majorHAnsi" w:cstheme="majorHAnsi"/>
          <w:sz w:val="16"/>
        </w:rPr>
        <w:t xml:space="preserve"> of the </w:t>
      </w:r>
      <w:proofErr w:type="gramStart"/>
      <w:r w:rsidRPr="002C0039">
        <w:rPr>
          <w:rFonts w:asciiTheme="majorHAnsi" w:hAnsiTheme="majorHAnsi" w:cstheme="majorHAnsi"/>
          <w:sz w:val="16"/>
        </w:rPr>
        <w:t>group</w:t>
      </w:r>
      <w:proofErr w:type="gramEnd"/>
      <w:r w:rsidRPr="002C0039">
        <w:rPr>
          <w:rFonts w:asciiTheme="majorHAnsi" w:hAnsiTheme="majorHAnsi" w:cstheme="majorHAnsi"/>
          <w:sz w:val="16"/>
        </w:rPr>
        <w:t xml:space="preserve"> </w:t>
      </w:r>
      <w:r w:rsidRPr="002C0039">
        <w:rPr>
          <w:rStyle w:val="StyleUnderline"/>
          <w:rFonts w:asciiTheme="majorHAnsi" w:hAnsiTheme="majorHAnsi" w:cstheme="majorHAnsi"/>
        </w:rPr>
        <w:t>and persevere</w:t>
      </w:r>
      <w:r w:rsidRPr="002C0039">
        <w:rPr>
          <w:rFonts w:asciiTheme="majorHAnsi" w:hAnsiTheme="majorHAnsi" w:cstheme="majorHAnsi"/>
          <w:sz w:val="16"/>
        </w:rPr>
        <w:t xml:space="preserve"> at times of discouragement — all that </w:t>
      </w:r>
      <w:r w:rsidRPr="002C7B24">
        <w:rPr>
          <w:rStyle w:val="StyleUnderline"/>
          <w:rFonts w:asciiTheme="majorHAnsi" w:hAnsiTheme="majorHAnsi" w:cstheme="majorHAnsi"/>
          <w:highlight w:val="cyan"/>
        </w:rPr>
        <w:t xml:space="preserve">can be </w:t>
      </w:r>
      <w:r w:rsidRPr="002C7B24">
        <w:rPr>
          <w:rStyle w:val="Emphasis"/>
          <w:rFonts w:asciiTheme="majorHAnsi" w:hAnsiTheme="majorHAnsi" w:cstheme="majorHAnsi"/>
          <w:highlight w:val="cyan"/>
        </w:rPr>
        <w:t>enhanced by training</w:t>
      </w:r>
      <w:r w:rsidRPr="002C0039">
        <w:rPr>
          <w:rStyle w:val="Emphasis"/>
          <w:rFonts w:asciiTheme="majorHAnsi" w:hAnsiTheme="majorHAnsi" w:cstheme="majorHAnsi"/>
        </w:rPr>
        <w:t xml:space="preserve">. </w:t>
      </w:r>
      <w:r w:rsidRPr="002C0039">
        <w:rPr>
          <w:rFonts w:asciiTheme="majorHAnsi" w:hAnsiTheme="majorHAnsi" w:cstheme="majorHAnsi"/>
          <w:sz w:val="16"/>
        </w:rPr>
        <w:t xml:space="preserve">Nothing is more predictable than that </w:t>
      </w:r>
      <w:r w:rsidRPr="002C7B24">
        <w:rPr>
          <w:rStyle w:val="StyleUnderline"/>
          <w:rFonts w:asciiTheme="majorHAnsi" w:hAnsiTheme="majorHAnsi" w:cstheme="majorHAnsi"/>
          <w:highlight w:val="cyan"/>
        </w:rPr>
        <w:t xml:space="preserve">there will be </w:t>
      </w:r>
      <w:r w:rsidRPr="002C7B24">
        <w:rPr>
          <w:rStyle w:val="Emphasis"/>
          <w:rFonts w:asciiTheme="majorHAnsi" w:hAnsiTheme="majorHAnsi" w:cstheme="majorHAnsi"/>
          <w:highlight w:val="cyan"/>
        </w:rPr>
        <w:t>increased turbulence</w:t>
      </w:r>
      <w:r w:rsidRPr="002C0039">
        <w:rPr>
          <w:rStyle w:val="StyleUnderline"/>
          <w:rFonts w:asciiTheme="majorHAnsi" w:hAnsiTheme="majorHAnsi" w:cstheme="majorHAnsi"/>
        </w:rPr>
        <w:t xml:space="preserve"> in the U</w:t>
      </w:r>
      <w:r w:rsidRPr="002C0039">
        <w:rPr>
          <w:rFonts w:asciiTheme="majorHAnsi" w:hAnsiTheme="majorHAnsi" w:cstheme="majorHAnsi"/>
          <w:sz w:val="16"/>
        </w:rPr>
        <w:t xml:space="preserve">nited </w:t>
      </w:r>
      <w:r w:rsidRPr="002C0039">
        <w:rPr>
          <w:rStyle w:val="StyleUnderline"/>
          <w:rFonts w:asciiTheme="majorHAnsi" w:hAnsiTheme="majorHAnsi" w:cstheme="majorHAnsi"/>
        </w:rPr>
        <w:t>S</w:t>
      </w:r>
      <w:r w:rsidRPr="002C0039">
        <w:rPr>
          <w:rFonts w:asciiTheme="majorHAnsi" w:hAnsiTheme="majorHAnsi" w:cstheme="majorHAnsi"/>
          <w:sz w:val="16"/>
        </w:rPr>
        <w:t xml:space="preserve">tates </w:t>
      </w:r>
      <w:r w:rsidRPr="002C0039">
        <w:rPr>
          <w:rStyle w:val="StyleUnderline"/>
          <w:rFonts w:asciiTheme="majorHAnsi" w:hAnsiTheme="majorHAnsi" w:cstheme="majorHAnsi"/>
        </w:rPr>
        <w:t>and many</w:t>
      </w:r>
      <w:r w:rsidRPr="002C0039">
        <w:rPr>
          <w:rFonts w:asciiTheme="majorHAnsi" w:hAnsiTheme="majorHAnsi" w:cstheme="majorHAnsi"/>
          <w:sz w:val="16"/>
        </w:rPr>
        <w:t xml:space="preserve"> other </w:t>
      </w:r>
      <w:r w:rsidRPr="002C0039">
        <w:rPr>
          <w:rStyle w:val="StyleUnderline"/>
          <w:rFonts w:asciiTheme="majorHAnsi" w:hAnsiTheme="majorHAnsi" w:cstheme="majorHAnsi"/>
        </w:rPr>
        <w:t>societies. Activists cause some of the turbulence</w:t>
      </w:r>
      <w:r w:rsidRPr="002C0039">
        <w:rPr>
          <w:rFonts w:asciiTheme="majorHAnsi" w:hAnsiTheme="majorHAnsi" w:cstheme="majorHAnsi"/>
          <w:sz w:val="16"/>
        </w:rPr>
        <w:t xml:space="preserve"> by </w:t>
      </w:r>
      <w:proofErr w:type="gramStart"/>
      <w:r w:rsidRPr="002C0039">
        <w:rPr>
          <w:rFonts w:asciiTheme="majorHAnsi" w:hAnsiTheme="majorHAnsi" w:cstheme="majorHAnsi"/>
          <w:sz w:val="16"/>
        </w:rPr>
        <w:t>rising up</w:t>
      </w:r>
      <w:proofErr w:type="gramEnd"/>
      <w:r w:rsidRPr="002C0039">
        <w:rPr>
          <w:rFonts w:asciiTheme="majorHAnsi" w:hAnsiTheme="majorHAnsi" w:cstheme="majorHAnsi"/>
          <w:sz w:val="16"/>
        </w:rPr>
        <w:t xml:space="preserve">; </w:t>
      </w:r>
      <w:r w:rsidRPr="002C0039">
        <w:rPr>
          <w:rStyle w:val="StyleUnderline"/>
          <w:rFonts w:asciiTheme="majorHAnsi" w:hAnsiTheme="majorHAnsi" w:cstheme="majorHAnsi"/>
        </w:rPr>
        <w:t>other turbulence results from</w:t>
      </w:r>
      <w:r w:rsidRPr="002C0039">
        <w:rPr>
          <w:rFonts w:asciiTheme="majorHAnsi" w:hAnsiTheme="majorHAnsi" w:cstheme="majorHAnsi"/>
          <w:sz w:val="16"/>
        </w:rPr>
        <w:t xml:space="preserve"> things like </w:t>
      </w:r>
      <w:r w:rsidRPr="002C0039">
        <w:rPr>
          <w:rStyle w:val="Emphasis"/>
          <w:rFonts w:asciiTheme="majorHAnsi" w:hAnsiTheme="majorHAnsi" w:cstheme="majorHAnsi"/>
        </w:rPr>
        <w:t>climate change</w:t>
      </w:r>
      <w:r w:rsidRPr="002C0039">
        <w:rPr>
          <w:rFonts w:asciiTheme="majorHAnsi" w:hAnsiTheme="majorHAnsi" w:cstheme="majorHAnsi"/>
          <w:sz w:val="16"/>
        </w:rPr>
        <w:t xml:space="preserve">, the 1 percent’s </w:t>
      </w:r>
      <w:r w:rsidRPr="002C0039">
        <w:rPr>
          <w:rStyle w:val="StyleUnderline"/>
          <w:rFonts w:asciiTheme="majorHAnsi" w:hAnsiTheme="majorHAnsi" w:cstheme="majorHAnsi"/>
        </w:rPr>
        <w:t>austerity programs and other forces</w:t>
      </w:r>
      <w:r w:rsidRPr="002C0039">
        <w:rPr>
          <w:rFonts w:asciiTheme="majorHAnsi" w:hAnsiTheme="majorHAnsi" w:cstheme="majorHAnsi"/>
          <w:sz w:val="16"/>
        </w:rPr>
        <w:t xml:space="preserve"> outside activists’ immediate control. </w:t>
      </w:r>
      <w:r w:rsidRPr="002C0039">
        <w:rPr>
          <w:rStyle w:val="StyleUnderline"/>
          <w:rFonts w:asciiTheme="majorHAnsi" w:hAnsiTheme="majorHAnsi" w:cstheme="majorHAnsi"/>
        </w:rPr>
        <w:t>Increased turbulence scares</w:t>
      </w:r>
      <w:r w:rsidRPr="002C0039">
        <w:rPr>
          <w:rFonts w:asciiTheme="majorHAnsi" w:hAnsiTheme="majorHAnsi" w:cstheme="majorHAnsi"/>
          <w:sz w:val="16"/>
        </w:rPr>
        <w:t xml:space="preserve"> a lot of </w:t>
      </w:r>
      <w:r w:rsidRPr="002C0039">
        <w:rPr>
          <w:rStyle w:val="StyleUnderline"/>
          <w:rFonts w:asciiTheme="majorHAnsi" w:hAnsiTheme="majorHAnsi" w:cstheme="majorHAnsi"/>
        </w:rPr>
        <w:t>people</w:t>
      </w:r>
      <w:r w:rsidRPr="002C0039">
        <w:rPr>
          <w:rFonts w:asciiTheme="majorHAnsi" w:hAnsiTheme="majorHAnsi" w:cstheme="majorHAnsi"/>
          <w:sz w:val="16"/>
        </w:rPr>
        <w:t xml:space="preserve">. It’s only natural that </w:t>
      </w:r>
      <w:r w:rsidRPr="002C0039">
        <w:rPr>
          <w:rStyle w:val="StyleUnderline"/>
          <w:rFonts w:asciiTheme="majorHAnsi" w:hAnsiTheme="majorHAnsi" w:cstheme="majorHAnsi"/>
        </w:rPr>
        <w:t xml:space="preserve">people will look around for reassurance. </w:t>
      </w:r>
      <w:r w:rsidRPr="002C7B24">
        <w:rPr>
          <w:rStyle w:val="StyleUnderline"/>
          <w:rFonts w:asciiTheme="majorHAnsi" w:hAnsiTheme="majorHAnsi" w:cstheme="majorHAnsi"/>
          <w:highlight w:val="cyan"/>
        </w:rPr>
        <w:t xml:space="preserve">The </w:t>
      </w:r>
      <w:r w:rsidRPr="002C7B24">
        <w:rPr>
          <w:rStyle w:val="Emphasis"/>
          <w:rFonts w:asciiTheme="majorHAnsi" w:hAnsiTheme="majorHAnsi" w:cstheme="majorHAnsi"/>
          <w:highlight w:val="cyan"/>
        </w:rPr>
        <w:t>ruling class</w:t>
      </w:r>
      <w:r w:rsidRPr="002C7B24">
        <w:rPr>
          <w:rStyle w:val="StyleUnderline"/>
          <w:rFonts w:asciiTheme="majorHAnsi" w:hAnsiTheme="majorHAnsi" w:cstheme="majorHAnsi"/>
          <w:highlight w:val="cyan"/>
        </w:rPr>
        <w:t xml:space="preserve"> will offer</w:t>
      </w:r>
      <w:r w:rsidRPr="002C0039">
        <w:rPr>
          <w:rStyle w:val="StyleUnderline"/>
          <w:rFonts w:asciiTheme="majorHAnsi" w:hAnsiTheme="majorHAnsi" w:cstheme="majorHAnsi"/>
        </w:rPr>
        <w:t xml:space="preserve"> one kind of </w:t>
      </w:r>
      <w:r w:rsidRPr="002C7B24">
        <w:rPr>
          <w:rStyle w:val="StyleUnderline"/>
          <w:rFonts w:asciiTheme="majorHAnsi" w:hAnsiTheme="majorHAnsi" w:cstheme="majorHAnsi"/>
          <w:highlight w:val="cyan"/>
        </w:rPr>
        <w:t>reassurance</w:t>
      </w:r>
      <w:r w:rsidRPr="002C0039">
        <w:rPr>
          <w:rStyle w:val="StyleUnderline"/>
          <w:rFonts w:asciiTheme="majorHAnsi" w:hAnsiTheme="majorHAnsi" w:cstheme="majorHAnsi"/>
        </w:rPr>
        <w:t>.</w:t>
      </w:r>
      <w:r w:rsidRPr="002C0039">
        <w:rPr>
          <w:rFonts w:asciiTheme="majorHAnsi" w:hAnsiTheme="majorHAnsi" w:cstheme="majorHAnsi"/>
          <w:sz w:val="16"/>
        </w:rPr>
        <w:t xml:space="preserve"> The big question is: </w:t>
      </w:r>
      <w:r w:rsidRPr="002C7B24">
        <w:rPr>
          <w:rStyle w:val="Emphasis"/>
          <w:rFonts w:asciiTheme="majorHAnsi" w:hAnsiTheme="majorHAnsi" w:cstheme="majorHAnsi"/>
          <w:highlight w:val="cyan"/>
        </w:rPr>
        <w:t>What</w:t>
      </w:r>
      <w:r w:rsidRPr="002C0039">
        <w:rPr>
          <w:rStyle w:val="Emphasis"/>
          <w:rFonts w:asciiTheme="majorHAnsi" w:hAnsiTheme="majorHAnsi" w:cstheme="majorHAnsi"/>
        </w:rPr>
        <w:t xml:space="preserve"> </w:t>
      </w:r>
      <w:r w:rsidRPr="002C0039">
        <w:rPr>
          <w:rFonts w:asciiTheme="majorHAnsi" w:hAnsiTheme="majorHAnsi" w:cstheme="majorHAnsi"/>
          <w:sz w:val="16"/>
        </w:rPr>
        <w:t xml:space="preserve">reassurance </w:t>
      </w:r>
      <w:r w:rsidRPr="002C7B24">
        <w:rPr>
          <w:rStyle w:val="Emphasis"/>
          <w:rFonts w:asciiTheme="majorHAnsi" w:hAnsiTheme="majorHAnsi" w:cstheme="majorHAnsi"/>
          <w:highlight w:val="cyan"/>
        </w:rPr>
        <w:t>will the movement offer?</w:t>
      </w:r>
      <w:r w:rsidRPr="002C0039">
        <w:rPr>
          <w:rFonts w:asciiTheme="majorHAnsi" w:hAnsiTheme="majorHAnsi" w:cstheme="majorHAnsi"/>
          <w:sz w:val="16"/>
        </w:rPr>
        <w:t xml:space="preserve"> When </w:t>
      </w:r>
      <w:r w:rsidRPr="002C0039">
        <w:rPr>
          <w:rStyle w:val="StyleUnderline"/>
          <w:rFonts w:asciiTheme="majorHAnsi" w:hAnsiTheme="majorHAnsi" w:cstheme="majorHAnsi"/>
        </w:rPr>
        <w:t>students in Paris in</w:t>
      </w:r>
      <w:r w:rsidRPr="002C0039">
        <w:rPr>
          <w:rFonts w:asciiTheme="majorHAnsi" w:hAnsiTheme="majorHAnsi" w:cstheme="majorHAnsi"/>
          <w:sz w:val="16"/>
        </w:rPr>
        <w:t xml:space="preserve"> May </w:t>
      </w:r>
      <w:r w:rsidRPr="002C0039">
        <w:rPr>
          <w:rStyle w:val="StyleUnderline"/>
          <w:rFonts w:asciiTheme="majorHAnsi" w:hAnsiTheme="majorHAnsi" w:cstheme="majorHAnsi"/>
        </w:rPr>
        <w:t>1968 launched a campaign that</w:t>
      </w:r>
      <w:r w:rsidRPr="002C0039">
        <w:rPr>
          <w:rFonts w:asciiTheme="majorHAnsi" w:hAnsiTheme="majorHAnsi" w:cstheme="majorHAnsi"/>
          <w:sz w:val="16"/>
        </w:rPr>
        <w:t xml:space="preserve"> quickly </w:t>
      </w:r>
      <w:r w:rsidRPr="002C0039">
        <w:rPr>
          <w:rStyle w:val="StyleUnderline"/>
          <w:rFonts w:asciiTheme="majorHAnsi" w:hAnsiTheme="majorHAnsi" w:cstheme="majorHAnsi"/>
        </w:rPr>
        <w:t>moved into nationwide turbulence, with 11 million workers striking</w:t>
      </w:r>
      <w:r w:rsidRPr="002C0039">
        <w:rPr>
          <w:rFonts w:asciiTheme="majorHAnsi" w:hAnsiTheme="majorHAnsi" w:cstheme="majorHAnsi"/>
          <w:sz w:val="16"/>
        </w:rPr>
        <w:t xml:space="preserve"> and occupying, </w:t>
      </w:r>
      <w:r w:rsidRPr="002C0039">
        <w:rPr>
          <w:rStyle w:val="StyleUnderline"/>
          <w:rFonts w:asciiTheme="majorHAnsi" w:hAnsiTheme="majorHAnsi" w:cstheme="majorHAnsi"/>
        </w:rPr>
        <w:t>there was a</w:t>
      </w:r>
      <w:r w:rsidRPr="002C0039">
        <w:rPr>
          <w:rFonts w:asciiTheme="majorHAnsi" w:hAnsiTheme="majorHAnsi" w:cstheme="majorHAnsi"/>
          <w:sz w:val="16"/>
        </w:rPr>
        <w:t xml:space="preserve"> momentary </w:t>
      </w:r>
      <w:r w:rsidRPr="002C0039">
        <w:rPr>
          <w:rStyle w:val="StyleUnderline"/>
          <w:rFonts w:asciiTheme="majorHAnsi" w:hAnsiTheme="majorHAnsi" w:cstheme="majorHAnsi"/>
        </w:rPr>
        <w:t xml:space="preserve">chance for the middle class to </w:t>
      </w:r>
      <w:r w:rsidRPr="002C0039">
        <w:rPr>
          <w:rStyle w:val="Emphasis"/>
          <w:rFonts w:asciiTheme="majorHAnsi" w:hAnsiTheme="majorHAnsi" w:cstheme="majorHAnsi"/>
        </w:rPr>
        <w:t>side with</w:t>
      </w:r>
      <w:r w:rsidRPr="002C0039">
        <w:rPr>
          <w:rFonts w:asciiTheme="majorHAnsi" w:hAnsiTheme="majorHAnsi" w:cstheme="majorHAnsi"/>
          <w:sz w:val="16"/>
        </w:rPr>
        <w:t xml:space="preserve"> the </w:t>
      </w:r>
      <w:r w:rsidRPr="002C0039">
        <w:rPr>
          <w:rStyle w:val="Emphasis"/>
          <w:rFonts w:asciiTheme="majorHAnsi" w:hAnsiTheme="majorHAnsi" w:cstheme="majorHAnsi"/>
        </w:rPr>
        <w:t>students and workers</w:t>
      </w:r>
      <w:r w:rsidRPr="002C0039">
        <w:rPr>
          <w:rStyle w:val="StyleUnderline"/>
          <w:rFonts w:asciiTheme="majorHAnsi" w:hAnsiTheme="majorHAnsi" w:cstheme="majorHAnsi"/>
        </w:rPr>
        <w:t xml:space="preserve"> instead of</w:t>
      </w:r>
      <w:r w:rsidRPr="002C0039">
        <w:rPr>
          <w:rFonts w:asciiTheme="majorHAnsi" w:hAnsiTheme="majorHAnsi" w:cstheme="majorHAnsi"/>
          <w:sz w:val="16"/>
        </w:rPr>
        <w:t xml:space="preserve"> siding with </w:t>
      </w:r>
      <w:r w:rsidRPr="002C0039">
        <w:rPr>
          <w:rStyle w:val="StyleUnderline"/>
          <w:rFonts w:asciiTheme="majorHAnsi" w:hAnsiTheme="majorHAnsi" w:cstheme="majorHAnsi"/>
        </w:rPr>
        <w:t>the 1 percent. The movement</w:t>
      </w:r>
      <w:r w:rsidRPr="002C0039">
        <w:rPr>
          <w:rFonts w:asciiTheme="majorHAnsi" w:hAnsiTheme="majorHAnsi" w:cstheme="majorHAnsi"/>
          <w:sz w:val="16"/>
        </w:rPr>
        <w:t xml:space="preserve">, though, </w:t>
      </w:r>
      <w:r w:rsidRPr="002C0039">
        <w:rPr>
          <w:rStyle w:val="Emphasis"/>
          <w:rFonts w:asciiTheme="majorHAnsi" w:hAnsiTheme="majorHAnsi" w:cstheme="majorHAnsi"/>
        </w:rPr>
        <w:t>didn’t understand enough</w:t>
      </w:r>
      <w:r w:rsidRPr="002C0039">
        <w:rPr>
          <w:rStyle w:val="StyleUnderline"/>
          <w:rFonts w:asciiTheme="majorHAnsi" w:hAnsiTheme="majorHAnsi" w:cstheme="majorHAnsi"/>
        </w:rPr>
        <w:t xml:space="preserve"> about the</w:t>
      </w:r>
      <w:r w:rsidRPr="002C0039">
        <w:rPr>
          <w:rFonts w:asciiTheme="majorHAnsi" w:hAnsiTheme="majorHAnsi" w:cstheme="majorHAnsi"/>
          <w:sz w:val="16"/>
        </w:rPr>
        <w:t xml:space="preserve"> basic human </w:t>
      </w:r>
      <w:r w:rsidRPr="002C0039">
        <w:rPr>
          <w:rStyle w:val="StyleUnderline"/>
          <w:rFonts w:asciiTheme="majorHAnsi" w:hAnsiTheme="majorHAnsi" w:cstheme="majorHAnsi"/>
        </w:rPr>
        <w:t>need for security and failed to use its opportunity</w:t>
      </w:r>
      <w:r w:rsidRPr="002C0039">
        <w:rPr>
          <w:rFonts w:asciiTheme="majorHAnsi" w:hAnsiTheme="majorHAnsi" w:cstheme="majorHAnsi"/>
          <w:sz w:val="16"/>
        </w:rPr>
        <w:t xml:space="preserve">. </w:t>
      </w:r>
      <w:r w:rsidRPr="002C0039">
        <w:rPr>
          <w:rStyle w:val="StyleUnderline"/>
          <w:rFonts w:asciiTheme="majorHAnsi" w:hAnsiTheme="majorHAnsi" w:cstheme="majorHAnsi"/>
        </w:rPr>
        <w:t xml:space="preserve">That was a </w:t>
      </w:r>
      <w:r w:rsidRPr="002C0039">
        <w:rPr>
          <w:rStyle w:val="Emphasis"/>
          <w:rFonts w:asciiTheme="majorHAnsi" w:hAnsiTheme="majorHAnsi" w:cstheme="majorHAnsi"/>
        </w:rPr>
        <w:t>strategic error</w:t>
      </w:r>
      <w:r w:rsidRPr="002C0039">
        <w:rPr>
          <w:rFonts w:asciiTheme="majorHAnsi" w:hAnsiTheme="majorHAnsi" w:cstheme="majorHAnsi"/>
          <w:sz w:val="16"/>
        </w:rPr>
        <w:t xml:space="preserve">, but </w:t>
      </w:r>
      <w:r w:rsidRPr="002C0039">
        <w:rPr>
          <w:rStyle w:val="StyleUnderline"/>
          <w:rFonts w:asciiTheme="majorHAnsi" w:hAnsiTheme="majorHAnsi" w:cstheme="majorHAnsi"/>
        </w:rPr>
        <w:t>to choose a different path the movement</w:t>
      </w:r>
      <w:r w:rsidRPr="002C0039">
        <w:rPr>
          <w:rFonts w:asciiTheme="majorHAnsi" w:hAnsiTheme="majorHAnsi" w:cstheme="majorHAnsi"/>
          <w:sz w:val="16"/>
        </w:rPr>
        <w:t xml:space="preserve"> </w:t>
      </w:r>
      <w:r w:rsidRPr="002C0039">
        <w:rPr>
          <w:rStyle w:val="StyleUnderline"/>
          <w:rFonts w:asciiTheme="majorHAnsi" w:hAnsiTheme="majorHAnsi" w:cstheme="majorHAnsi"/>
        </w:rPr>
        <w:t xml:space="preserve">would have </w:t>
      </w:r>
      <w:r w:rsidRPr="002C0039">
        <w:rPr>
          <w:rStyle w:val="Emphasis"/>
          <w:rFonts w:asciiTheme="majorHAnsi" w:hAnsiTheme="majorHAnsi" w:cstheme="majorHAnsi"/>
        </w:rPr>
        <w:t xml:space="preserve">required </w:t>
      </w:r>
      <w:r w:rsidRPr="002C0039">
        <w:rPr>
          <w:rFonts w:asciiTheme="majorHAnsi" w:hAnsiTheme="majorHAnsi" w:cstheme="majorHAnsi"/>
          <w:sz w:val="16"/>
        </w:rPr>
        <w:t xml:space="preserve">participants with </w:t>
      </w:r>
      <w:r w:rsidRPr="002C0039">
        <w:rPr>
          <w:rStyle w:val="Emphasis"/>
          <w:rFonts w:asciiTheme="majorHAnsi" w:hAnsiTheme="majorHAnsi" w:cstheme="majorHAnsi"/>
        </w:rPr>
        <w:t>more skills.</w:t>
      </w:r>
      <w:r w:rsidRPr="002C0039">
        <w:rPr>
          <w:rStyle w:val="StyleUnderline"/>
          <w:rFonts w:asciiTheme="majorHAnsi" w:hAnsiTheme="majorHAnsi" w:cstheme="majorHAnsi"/>
        </w:rPr>
        <w:t xml:space="preserve"> Training would have been necessary.</w:t>
      </w:r>
      <w:r w:rsidRPr="002C0039">
        <w:rPr>
          <w:rFonts w:asciiTheme="majorHAnsi" w:hAnsiTheme="majorHAnsi" w:cstheme="majorHAnsi"/>
          <w:sz w:val="16"/>
        </w:rPr>
        <w:t xml:space="preserve"> We can learn from this, inventory the skills needed and train ourselves accordingly. What is training ready to do for us? Here are a few of the key benefits that we should expect to gain from one another through training: 1. </w:t>
      </w:r>
      <w:r w:rsidRPr="002C0039">
        <w:rPr>
          <w:rStyle w:val="Emphasis"/>
          <w:rFonts w:asciiTheme="majorHAnsi" w:hAnsiTheme="majorHAnsi" w:cstheme="majorHAnsi"/>
        </w:rPr>
        <w:t>Increase the creativity</w:t>
      </w:r>
      <w:r w:rsidRPr="002C0039">
        <w:rPr>
          <w:rStyle w:val="StyleUnderline"/>
          <w:rFonts w:asciiTheme="majorHAnsi" w:hAnsiTheme="majorHAnsi" w:cstheme="majorHAnsi"/>
        </w:rPr>
        <w:t xml:space="preserve"> </w:t>
      </w:r>
      <w:r w:rsidRPr="002C0039">
        <w:rPr>
          <w:rStyle w:val="Emphasis"/>
          <w:rFonts w:asciiTheme="majorHAnsi" w:hAnsiTheme="majorHAnsi" w:cstheme="majorHAnsi"/>
        </w:rPr>
        <w:t>of</w:t>
      </w:r>
      <w:r w:rsidRPr="002C0039">
        <w:rPr>
          <w:rFonts w:asciiTheme="majorHAnsi" w:hAnsiTheme="majorHAnsi" w:cstheme="majorHAnsi"/>
          <w:sz w:val="16"/>
        </w:rPr>
        <w:t xml:space="preserve"> </w:t>
      </w:r>
      <w:proofErr w:type="gramStart"/>
      <w:r w:rsidRPr="002C0039">
        <w:rPr>
          <w:rFonts w:asciiTheme="majorHAnsi" w:hAnsiTheme="majorHAnsi" w:cstheme="majorHAnsi"/>
          <w:sz w:val="16"/>
        </w:rPr>
        <w:t>direct action</w:t>
      </w:r>
      <w:proofErr w:type="gramEnd"/>
      <w:r w:rsidRPr="002C0039">
        <w:rPr>
          <w:rFonts w:asciiTheme="majorHAnsi" w:hAnsiTheme="majorHAnsi" w:cstheme="majorHAnsi"/>
          <w:sz w:val="16"/>
        </w:rPr>
        <w:t xml:space="preserve"> </w:t>
      </w:r>
      <w:r w:rsidRPr="002C0039">
        <w:rPr>
          <w:rStyle w:val="Emphasis"/>
          <w:rFonts w:asciiTheme="majorHAnsi" w:hAnsiTheme="majorHAnsi" w:cstheme="majorHAnsi"/>
        </w:rPr>
        <w:t>strategy and tactics</w:t>
      </w:r>
      <w:r w:rsidRPr="002C0039">
        <w:rPr>
          <w:rStyle w:val="StyleUnderline"/>
          <w:rFonts w:asciiTheme="majorHAnsi" w:hAnsiTheme="majorHAnsi" w:cstheme="majorHAnsi"/>
        </w:rPr>
        <w:t>.</w:t>
      </w:r>
      <w:r w:rsidRPr="002C0039">
        <w:rPr>
          <w:rFonts w:asciiTheme="majorHAnsi" w:hAnsiTheme="majorHAnsi" w:cstheme="majorHAnsi"/>
          <w:sz w:val="16"/>
        </w:rPr>
        <w:t xml:space="preserve"> </w:t>
      </w:r>
      <w:r w:rsidRPr="002C0039">
        <w:rPr>
          <w:rStyle w:val="StyleUnderline"/>
          <w:rFonts w:asciiTheme="majorHAnsi" w:hAnsiTheme="majorHAnsi" w:cstheme="majorHAnsi"/>
        </w:rPr>
        <w:t xml:space="preserve">The Yes Men and the Center for Story-Based Strategy lead </w:t>
      </w:r>
      <w:r w:rsidRPr="002C0039">
        <w:rPr>
          <w:rFonts w:asciiTheme="majorHAnsi" w:hAnsiTheme="majorHAnsi" w:cstheme="majorHAnsi"/>
          <w:sz w:val="16"/>
        </w:rPr>
        <w:t xml:space="preserve">workshops in which </w:t>
      </w:r>
      <w:r w:rsidRPr="002C0039">
        <w:rPr>
          <w:rStyle w:val="StyleUnderline"/>
          <w:rFonts w:asciiTheme="majorHAnsi" w:hAnsiTheme="majorHAnsi" w:cstheme="majorHAnsi"/>
        </w:rPr>
        <w:t>activist groups break</w:t>
      </w:r>
      <w:r w:rsidRPr="002C0039">
        <w:rPr>
          <w:rFonts w:asciiTheme="majorHAnsi" w:hAnsiTheme="majorHAnsi" w:cstheme="majorHAnsi"/>
          <w:sz w:val="16"/>
        </w:rPr>
        <w:t xml:space="preserve"> </w:t>
      </w:r>
      <w:r w:rsidRPr="002C0039">
        <w:rPr>
          <w:rStyle w:val="StyleUnderline"/>
          <w:rFonts w:asciiTheme="majorHAnsi" w:hAnsiTheme="majorHAnsi" w:cstheme="majorHAnsi"/>
        </w:rPr>
        <w:t xml:space="preserve">out of </w:t>
      </w:r>
      <w:r w:rsidRPr="002C0039">
        <w:rPr>
          <w:rFonts w:asciiTheme="majorHAnsi" w:hAnsiTheme="majorHAnsi" w:cstheme="majorHAnsi"/>
          <w:sz w:val="16"/>
        </w:rPr>
        <w:t xml:space="preserve">the lockstep of </w:t>
      </w:r>
      <w:r w:rsidRPr="002C0039">
        <w:rPr>
          <w:rStyle w:val="StyleUnderline"/>
          <w:rFonts w:asciiTheme="majorHAnsi" w:hAnsiTheme="majorHAnsi" w:cstheme="majorHAnsi"/>
        </w:rPr>
        <w:t>“marches-and-rallies.” We need</w:t>
      </w:r>
      <w:r w:rsidRPr="002C0039">
        <w:rPr>
          <w:rFonts w:asciiTheme="majorHAnsi" w:hAnsiTheme="majorHAnsi" w:cstheme="majorHAnsi"/>
          <w:sz w:val="16"/>
        </w:rPr>
        <w:t xml:space="preserve"> to have </w:t>
      </w:r>
      <w:r w:rsidRPr="002C0039">
        <w:rPr>
          <w:rStyle w:val="StyleUnderline"/>
          <w:rFonts w:asciiTheme="majorHAnsi" w:hAnsiTheme="majorHAnsi" w:cstheme="majorHAnsi"/>
        </w:rPr>
        <w:t xml:space="preserve">a </w:t>
      </w:r>
      <w:r w:rsidRPr="002C0039">
        <w:rPr>
          <w:rStyle w:val="Emphasis"/>
          <w:rFonts w:asciiTheme="majorHAnsi" w:hAnsiTheme="majorHAnsi" w:cstheme="majorHAnsi"/>
        </w:rPr>
        <w:t xml:space="preserve">broad array of tactics </w:t>
      </w:r>
      <w:r w:rsidRPr="002C0039">
        <w:rPr>
          <w:rFonts w:asciiTheme="majorHAnsi" w:hAnsiTheme="majorHAnsi" w:cstheme="majorHAnsi"/>
          <w:sz w:val="16"/>
        </w:rPr>
        <w:t xml:space="preserve">at our disposal, and </w:t>
      </w:r>
      <w:r w:rsidRPr="002C0039">
        <w:rPr>
          <w:rStyle w:val="StyleUnderline"/>
          <w:rFonts w:asciiTheme="majorHAnsi" w:hAnsiTheme="majorHAnsi" w:cstheme="majorHAnsi"/>
        </w:rPr>
        <w:t xml:space="preserve">we </w:t>
      </w:r>
      <w:proofErr w:type="gramStart"/>
      <w:r w:rsidRPr="002C0039">
        <w:rPr>
          <w:rStyle w:val="StyleUnderline"/>
          <w:rFonts w:asciiTheme="majorHAnsi" w:hAnsiTheme="majorHAnsi" w:cstheme="majorHAnsi"/>
        </w:rPr>
        <w:t>have to</w:t>
      </w:r>
      <w:proofErr w:type="gramEnd"/>
      <w:r w:rsidRPr="002C0039">
        <w:rPr>
          <w:rStyle w:val="StyleUnderline"/>
          <w:rFonts w:asciiTheme="majorHAnsi" w:hAnsiTheme="majorHAnsi" w:cstheme="majorHAnsi"/>
        </w:rPr>
        <w:t xml:space="preserve"> </w:t>
      </w:r>
      <w:r w:rsidRPr="002C0039">
        <w:rPr>
          <w:rFonts w:asciiTheme="majorHAnsi" w:hAnsiTheme="majorHAnsi" w:cstheme="majorHAnsi"/>
          <w:sz w:val="16"/>
        </w:rPr>
        <w:t xml:space="preserve">be ready to </w:t>
      </w:r>
      <w:r w:rsidRPr="002C0039">
        <w:rPr>
          <w:rStyle w:val="Emphasis"/>
          <w:rFonts w:asciiTheme="majorHAnsi" w:hAnsiTheme="majorHAnsi" w:cstheme="majorHAnsi"/>
        </w:rPr>
        <w:t>invent new ones</w:t>
      </w:r>
      <w:r w:rsidRPr="002C0039">
        <w:rPr>
          <w:rFonts w:asciiTheme="majorHAnsi" w:hAnsiTheme="majorHAnsi" w:cstheme="majorHAnsi"/>
          <w:sz w:val="16"/>
        </w:rPr>
        <w:t xml:space="preserve"> when necessary. 2. </w:t>
      </w:r>
      <w:r w:rsidRPr="002C0039">
        <w:rPr>
          <w:rStyle w:val="Emphasis"/>
          <w:rFonts w:asciiTheme="majorHAnsi" w:hAnsiTheme="majorHAnsi" w:cstheme="majorHAnsi"/>
        </w:rPr>
        <w:t>Prepare</w:t>
      </w:r>
      <w:r w:rsidRPr="002C0039">
        <w:rPr>
          <w:rFonts w:asciiTheme="majorHAnsi" w:hAnsiTheme="majorHAnsi" w:cstheme="majorHAnsi"/>
          <w:sz w:val="16"/>
        </w:rPr>
        <w:t xml:space="preserve"> participants </w:t>
      </w:r>
      <w:r w:rsidRPr="002C0039">
        <w:rPr>
          <w:rStyle w:val="Emphasis"/>
          <w:rFonts w:asciiTheme="majorHAnsi" w:hAnsiTheme="majorHAnsi" w:cstheme="majorHAnsi"/>
        </w:rPr>
        <w:t>psychologically</w:t>
      </w:r>
      <w:r w:rsidRPr="002C0039">
        <w:rPr>
          <w:rStyle w:val="StyleUnderline"/>
          <w:rFonts w:asciiTheme="majorHAnsi" w:hAnsiTheme="majorHAnsi" w:cstheme="majorHAnsi"/>
        </w:rPr>
        <w:t xml:space="preserve"> for the struggle. The Pinochet regime in Chile depended</w:t>
      </w:r>
      <w:r w:rsidRPr="002C0039">
        <w:rPr>
          <w:rFonts w:asciiTheme="majorHAnsi" w:hAnsiTheme="majorHAnsi" w:cstheme="majorHAnsi"/>
          <w:sz w:val="16"/>
        </w:rPr>
        <w:t xml:space="preserve">, as dictatorships usually do, </w:t>
      </w:r>
      <w:r w:rsidRPr="002C0039">
        <w:rPr>
          <w:rStyle w:val="StyleUnderline"/>
          <w:rFonts w:asciiTheme="majorHAnsi" w:hAnsiTheme="majorHAnsi" w:cstheme="majorHAnsi"/>
        </w:rPr>
        <w:t xml:space="preserve">on </w:t>
      </w:r>
      <w:r w:rsidRPr="002C0039">
        <w:rPr>
          <w:rStyle w:val="StyleUnderline"/>
          <w:rFonts w:asciiTheme="majorHAnsi" w:hAnsiTheme="majorHAnsi" w:cstheme="majorHAnsi"/>
        </w:rPr>
        <w:lastRenderedPageBreak/>
        <w:t>fear to maintain</w:t>
      </w:r>
      <w:r w:rsidRPr="002C0039">
        <w:rPr>
          <w:rFonts w:asciiTheme="majorHAnsi" w:hAnsiTheme="majorHAnsi" w:cstheme="majorHAnsi"/>
          <w:sz w:val="16"/>
        </w:rPr>
        <w:t xml:space="preserve"> its </w:t>
      </w:r>
      <w:r w:rsidRPr="002C0039">
        <w:rPr>
          <w:rStyle w:val="StyleUnderline"/>
          <w:rFonts w:asciiTheme="majorHAnsi" w:hAnsiTheme="majorHAnsi" w:cstheme="majorHAnsi"/>
        </w:rPr>
        <w:t>control. In the 1980s a group</w:t>
      </w:r>
      <w:r w:rsidRPr="002C0039">
        <w:rPr>
          <w:rFonts w:asciiTheme="majorHAnsi" w:hAnsiTheme="majorHAnsi" w:cstheme="majorHAnsi"/>
          <w:sz w:val="16"/>
        </w:rPr>
        <w:t xml:space="preserve"> committed to nonviolent struggle </w:t>
      </w:r>
      <w:r w:rsidRPr="002C0039">
        <w:rPr>
          <w:rStyle w:val="StyleUnderline"/>
          <w:rFonts w:asciiTheme="majorHAnsi" w:hAnsiTheme="majorHAnsi" w:cstheme="majorHAnsi"/>
        </w:rPr>
        <w:t xml:space="preserve">encouraged people to </w:t>
      </w:r>
      <w:r w:rsidRPr="002C0039">
        <w:rPr>
          <w:rStyle w:val="Emphasis"/>
          <w:rFonts w:asciiTheme="majorHAnsi" w:hAnsiTheme="majorHAnsi" w:cstheme="majorHAnsi"/>
        </w:rPr>
        <w:t>face their fears</w:t>
      </w:r>
      <w:r w:rsidRPr="002C0039">
        <w:rPr>
          <w:rFonts w:asciiTheme="majorHAnsi" w:hAnsiTheme="majorHAnsi" w:cstheme="majorHAnsi"/>
          <w:sz w:val="16"/>
        </w:rPr>
        <w:t xml:space="preserve"> directly in a three-step process: small group training sessions in living rooms, followed by “hit-and-run” nonviolent actions, followed by debriefing sessions. </w:t>
      </w:r>
      <w:r w:rsidRPr="002C0039">
        <w:rPr>
          <w:rStyle w:val="StyleUnderline"/>
          <w:rFonts w:asciiTheme="majorHAnsi" w:hAnsiTheme="majorHAnsi" w:cstheme="majorHAnsi"/>
        </w:rPr>
        <w:t>By teaching people</w:t>
      </w:r>
      <w:r w:rsidRPr="002C0039">
        <w:rPr>
          <w:rFonts w:asciiTheme="majorHAnsi" w:hAnsiTheme="majorHAnsi" w:cstheme="majorHAnsi"/>
          <w:sz w:val="16"/>
        </w:rPr>
        <w:t xml:space="preserve"> to control their fear, </w:t>
      </w:r>
      <w:r w:rsidRPr="002C0039">
        <w:rPr>
          <w:rStyle w:val="StyleUnderline"/>
          <w:rFonts w:asciiTheme="majorHAnsi" w:hAnsiTheme="majorHAnsi" w:cstheme="majorHAnsi"/>
        </w:rPr>
        <w:t xml:space="preserve">trainers were building a movement to </w:t>
      </w:r>
      <w:r w:rsidRPr="002C0039">
        <w:rPr>
          <w:rStyle w:val="Emphasis"/>
          <w:rFonts w:asciiTheme="majorHAnsi" w:hAnsiTheme="majorHAnsi" w:cstheme="majorHAnsi"/>
        </w:rPr>
        <w:t>overthrow the dictator</w:t>
      </w:r>
      <w:r w:rsidRPr="002C0039">
        <w:rPr>
          <w:rFonts w:asciiTheme="majorHAnsi" w:hAnsiTheme="majorHAnsi" w:cstheme="majorHAnsi"/>
          <w:sz w:val="16"/>
        </w:rPr>
        <w:t xml:space="preserve">. 3. </w:t>
      </w:r>
      <w:r w:rsidRPr="002C0039">
        <w:rPr>
          <w:rStyle w:val="StyleUnderline"/>
          <w:rFonts w:asciiTheme="majorHAnsi" w:hAnsiTheme="majorHAnsi" w:cstheme="majorHAnsi"/>
        </w:rPr>
        <w:t xml:space="preserve">Develop </w:t>
      </w:r>
      <w:r w:rsidRPr="002C0039">
        <w:rPr>
          <w:rStyle w:val="Emphasis"/>
          <w:rFonts w:asciiTheme="majorHAnsi" w:hAnsiTheme="majorHAnsi" w:cstheme="majorHAnsi"/>
        </w:rPr>
        <w:t>group morale</w:t>
      </w:r>
      <w:r w:rsidRPr="002C0039">
        <w:rPr>
          <w:rStyle w:val="StyleUnderline"/>
          <w:rFonts w:asciiTheme="majorHAnsi" w:hAnsiTheme="majorHAnsi" w:cstheme="majorHAnsi"/>
        </w:rPr>
        <w:t xml:space="preserve"> and </w:t>
      </w:r>
      <w:r w:rsidRPr="002C0039">
        <w:rPr>
          <w:rStyle w:val="Emphasis"/>
          <w:rFonts w:asciiTheme="majorHAnsi" w:hAnsiTheme="majorHAnsi" w:cstheme="majorHAnsi"/>
        </w:rPr>
        <w:t>solidarity</w:t>
      </w:r>
      <w:r w:rsidRPr="002C0039">
        <w:rPr>
          <w:rFonts w:asciiTheme="majorHAnsi" w:hAnsiTheme="majorHAnsi" w:cstheme="majorHAnsi"/>
          <w:sz w:val="16"/>
        </w:rPr>
        <w:t xml:space="preserve"> for more effective action. In 1991 </w:t>
      </w:r>
      <w:r w:rsidRPr="002C0039">
        <w:rPr>
          <w:rStyle w:val="StyleUnderline"/>
          <w:rFonts w:asciiTheme="majorHAnsi" w:hAnsiTheme="majorHAnsi" w:cstheme="majorHAnsi"/>
        </w:rPr>
        <w:t xml:space="preserve">members of </w:t>
      </w:r>
      <w:r w:rsidRPr="002C7B24">
        <w:rPr>
          <w:rStyle w:val="Emphasis"/>
          <w:rFonts w:asciiTheme="majorHAnsi" w:hAnsiTheme="majorHAnsi" w:cstheme="majorHAnsi"/>
          <w:highlight w:val="cyan"/>
        </w:rPr>
        <w:t>ACT UP</w:t>
      </w:r>
      <w:r w:rsidRPr="002C0039">
        <w:rPr>
          <w:rStyle w:val="Emphasis"/>
          <w:rFonts w:asciiTheme="majorHAnsi" w:hAnsiTheme="majorHAnsi" w:cstheme="majorHAnsi"/>
        </w:rPr>
        <w:t xml:space="preserve"> </w:t>
      </w:r>
      <w:r w:rsidRPr="002C0039">
        <w:rPr>
          <w:rStyle w:val="StyleUnderline"/>
          <w:rFonts w:asciiTheme="majorHAnsi" w:hAnsiTheme="majorHAnsi" w:cstheme="majorHAnsi"/>
        </w:rPr>
        <w:t>—</w:t>
      </w:r>
      <w:r w:rsidRPr="002C0039">
        <w:rPr>
          <w:rFonts w:asciiTheme="majorHAnsi" w:hAnsiTheme="majorHAnsi" w:cstheme="majorHAnsi"/>
          <w:sz w:val="16"/>
        </w:rPr>
        <w:t xml:space="preserve"> a militant group </w:t>
      </w:r>
      <w:r w:rsidRPr="002C0039">
        <w:rPr>
          <w:rStyle w:val="StyleUnderline"/>
          <w:rFonts w:asciiTheme="majorHAnsi" w:hAnsiTheme="majorHAnsi" w:cstheme="majorHAnsi"/>
        </w:rPr>
        <w:t>protesting U.S. AIDS policy — were beaten up by Philadelphia police</w:t>
      </w:r>
      <w:r w:rsidRPr="002C0039">
        <w:rPr>
          <w:rFonts w:asciiTheme="majorHAnsi" w:hAnsiTheme="majorHAnsi" w:cstheme="majorHAnsi"/>
          <w:sz w:val="16"/>
        </w:rPr>
        <w:t xml:space="preserve"> during a demonstration. </w:t>
      </w:r>
      <w:r w:rsidRPr="002C0039">
        <w:rPr>
          <w:rStyle w:val="StyleUnderline"/>
          <w:rFonts w:asciiTheme="majorHAnsi" w:hAnsiTheme="majorHAnsi" w:cstheme="majorHAnsi"/>
        </w:rPr>
        <w:t>The police were found guilty of</w:t>
      </w:r>
      <w:r w:rsidRPr="002C0039">
        <w:rPr>
          <w:rFonts w:asciiTheme="majorHAnsi" w:hAnsiTheme="majorHAnsi" w:cstheme="majorHAnsi"/>
          <w:sz w:val="16"/>
        </w:rPr>
        <w:t xml:space="preserve"> using </w:t>
      </w:r>
      <w:r w:rsidRPr="002C0039">
        <w:rPr>
          <w:rStyle w:val="StyleUnderline"/>
          <w:rFonts w:asciiTheme="majorHAnsi" w:hAnsiTheme="majorHAnsi" w:cstheme="majorHAnsi"/>
        </w:rPr>
        <w:t xml:space="preserve">unnecessary force </w:t>
      </w:r>
      <w:r w:rsidRPr="002C0039">
        <w:rPr>
          <w:rFonts w:asciiTheme="majorHAnsi" w:hAnsiTheme="majorHAnsi" w:cstheme="majorHAnsi"/>
          <w:sz w:val="16"/>
        </w:rPr>
        <w:t xml:space="preserve">and the city paid </w:t>
      </w:r>
      <w:proofErr w:type="gramStart"/>
      <w:r w:rsidRPr="002C0039">
        <w:rPr>
          <w:rFonts w:asciiTheme="majorHAnsi" w:hAnsiTheme="majorHAnsi" w:cstheme="majorHAnsi"/>
          <w:sz w:val="16"/>
        </w:rPr>
        <w:t xml:space="preserve">damages, </w:t>
      </w:r>
      <w:r w:rsidRPr="002C0039">
        <w:rPr>
          <w:rStyle w:val="StyleUnderline"/>
          <w:rFonts w:asciiTheme="majorHAnsi" w:hAnsiTheme="majorHAnsi" w:cstheme="majorHAnsi"/>
        </w:rPr>
        <w:t>but</w:t>
      </w:r>
      <w:proofErr w:type="gramEnd"/>
      <w:r w:rsidRPr="002C0039">
        <w:rPr>
          <w:rStyle w:val="StyleUnderline"/>
          <w:rFonts w:asciiTheme="majorHAnsi" w:hAnsiTheme="majorHAnsi" w:cstheme="majorHAnsi"/>
        </w:rPr>
        <w:t xml:space="preserve"> ACT UP</w:t>
      </w:r>
      <w:r w:rsidRPr="002C0039">
        <w:rPr>
          <w:rFonts w:asciiTheme="majorHAnsi" w:hAnsiTheme="majorHAnsi" w:cstheme="majorHAnsi"/>
          <w:sz w:val="16"/>
        </w:rPr>
        <w:t xml:space="preserve"> members </w:t>
      </w:r>
      <w:r w:rsidRPr="002C7B24">
        <w:rPr>
          <w:rStyle w:val="StyleUnderline"/>
          <w:rFonts w:asciiTheme="majorHAnsi" w:hAnsiTheme="majorHAnsi" w:cstheme="majorHAnsi"/>
          <w:highlight w:val="cyan"/>
        </w:rPr>
        <w:t>realized they could reduce</w:t>
      </w:r>
      <w:r w:rsidRPr="002C0039">
        <w:rPr>
          <w:rStyle w:val="StyleUnderline"/>
          <w:rFonts w:asciiTheme="majorHAnsi" w:hAnsiTheme="majorHAnsi" w:cstheme="majorHAnsi"/>
        </w:rPr>
        <w:t xml:space="preserve"> </w:t>
      </w:r>
      <w:r w:rsidRPr="002C0039">
        <w:rPr>
          <w:rFonts w:asciiTheme="majorHAnsi" w:hAnsiTheme="majorHAnsi" w:cstheme="majorHAnsi"/>
          <w:sz w:val="16"/>
        </w:rPr>
        <w:t xml:space="preserve">the chance of </w:t>
      </w:r>
      <w:r w:rsidRPr="002C7B24">
        <w:rPr>
          <w:rStyle w:val="StyleUnderline"/>
          <w:rFonts w:asciiTheme="majorHAnsi" w:hAnsiTheme="majorHAnsi" w:cstheme="majorHAnsi"/>
          <w:highlight w:val="cyan"/>
        </w:rPr>
        <w:t>future brutality</w:t>
      </w:r>
      <w:r w:rsidRPr="002C0039">
        <w:rPr>
          <w:rStyle w:val="StyleUnderline"/>
          <w:rFonts w:asciiTheme="majorHAnsi" w:hAnsiTheme="majorHAnsi" w:cstheme="majorHAnsi"/>
        </w:rPr>
        <w:t xml:space="preserve"> by working in a</w:t>
      </w:r>
      <w:r w:rsidRPr="002C0039">
        <w:rPr>
          <w:rFonts w:asciiTheme="majorHAnsi" w:hAnsiTheme="majorHAnsi" w:cstheme="majorHAnsi"/>
          <w:sz w:val="16"/>
        </w:rPr>
        <w:t xml:space="preserve"> more </w:t>
      </w:r>
      <w:r w:rsidRPr="002C0039">
        <w:rPr>
          <w:rStyle w:val="Emphasis"/>
          <w:rFonts w:asciiTheme="majorHAnsi" w:hAnsiTheme="majorHAnsi" w:cstheme="majorHAnsi"/>
        </w:rPr>
        <w:t>united and nonviolent way</w:t>
      </w:r>
      <w:r w:rsidRPr="002C0039">
        <w:rPr>
          <w:rStyle w:val="StyleUnderline"/>
          <w:rFonts w:asciiTheme="majorHAnsi" w:hAnsiTheme="majorHAnsi" w:cstheme="majorHAnsi"/>
        </w:rPr>
        <w:t>.</w:t>
      </w:r>
      <w:r w:rsidRPr="002C0039">
        <w:rPr>
          <w:rFonts w:asciiTheme="majorHAnsi" w:hAnsiTheme="majorHAnsi" w:cstheme="majorHAnsi"/>
          <w:sz w:val="16"/>
        </w:rPr>
        <w:t xml:space="preserve"> Before their next major </w:t>
      </w:r>
      <w:proofErr w:type="gramStart"/>
      <w:r w:rsidRPr="002C0039">
        <w:rPr>
          <w:rFonts w:asciiTheme="majorHAnsi" w:hAnsiTheme="majorHAnsi" w:cstheme="majorHAnsi"/>
          <w:sz w:val="16"/>
        </w:rPr>
        <w:t>action</w:t>
      </w:r>
      <w:proofErr w:type="gramEnd"/>
      <w:r w:rsidRPr="002C0039">
        <w:rPr>
          <w:rFonts w:asciiTheme="majorHAnsi" w:hAnsiTheme="majorHAnsi" w:cstheme="majorHAnsi"/>
          <w:sz w:val="16"/>
        </w:rPr>
        <w:t xml:space="preserve"> </w:t>
      </w:r>
      <w:r w:rsidRPr="002C7B24">
        <w:rPr>
          <w:rStyle w:val="StyleUnderline"/>
          <w:rFonts w:asciiTheme="majorHAnsi" w:hAnsiTheme="majorHAnsi" w:cstheme="majorHAnsi"/>
          <w:highlight w:val="cyan"/>
        </w:rPr>
        <w:t>they</w:t>
      </w:r>
      <w:r w:rsidRPr="002C0039">
        <w:rPr>
          <w:rFonts w:asciiTheme="majorHAnsi" w:hAnsiTheme="majorHAnsi" w:cstheme="majorHAnsi"/>
          <w:sz w:val="16"/>
        </w:rPr>
        <w:t xml:space="preserve"> invited a trainer to conduct a workshop where they </w:t>
      </w:r>
      <w:r w:rsidRPr="002C7B24">
        <w:rPr>
          <w:rStyle w:val="Emphasis"/>
          <w:rFonts w:asciiTheme="majorHAnsi" w:hAnsiTheme="majorHAnsi" w:cstheme="majorHAnsi"/>
          <w:highlight w:val="cyan"/>
        </w:rPr>
        <w:t>clarified</w:t>
      </w:r>
      <w:r w:rsidRPr="002C0039">
        <w:rPr>
          <w:rStyle w:val="Emphasis"/>
          <w:rFonts w:asciiTheme="majorHAnsi" w:hAnsiTheme="majorHAnsi" w:cstheme="majorHAnsi"/>
        </w:rPr>
        <w:t xml:space="preserve"> the strategic question</w:t>
      </w:r>
      <w:r w:rsidRPr="002C0039">
        <w:rPr>
          <w:rStyle w:val="StyleUnderline"/>
          <w:rFonts w:asciiTheme="majorHAnsi" w:hAnsiTheme="majorHAnsi" w:cstheme="majorHAnsi"/>
        </w:rPr>
        <w:t xml:space="preserve"> of </w:t>
      </w:r>
      <w:r w:rsidRPr="002C7B24">
        <w:rPr>
          <w:rStyle w:val="StyleUnderline"/>
          <w:rFonts w:asciiTheme="majorHAnsi" w:hAnsiTheme="majorHAnsi" w:cstheme="majorHAnsi"/>
          <w:highlight w:val="cyan"/>
        </w:rPr>
        <w:t>nonviolence and</w:t>
      </w:r>
      <w:r w:rsidRPr="002C0039">
        <w:rPr>
          <w:rFonts w:asciiTheme="majorHAnsi" w:hAnsiTheme="majorHAnsi" w:cstheme="majorHAnsi"/>
          <w:sz w:val="16"/>
        </w:rPr>
        <w:t xml:space="preserve"> then </w:t>
      </w:r>
      <w:r w:rsidRPr="002C7B24">
        <w:rPr>
          <w:rStyle w:val="Emphasis"/>
          <w:rFonts w:asciiTheme="majorHAnsi" w:hAnsiTheme="majorHAnsi" w:cstheme="majorHAnsi"/>
          <w:highlight w:val="cyan"/>
        </w:rPr>
        <w:t>role-played possible scenarios</w:t>
      </w:r>
      <w:r w:rsidRPr="002C0039">
        <w:rPr>
          <w:rStyle w:val="StyleUnderline"/>
          <w:rFonts w:asciiTheme="majorHAnsi" w:hAnsiTheme="majorHAnsi" w:cstheme="majorHAnsi"/>
        </w:rPr>
        <w:t>. The result:</w:t>
      </w:r>
      <w:r w:rsidRPr="002C0039">
        <w:rPr>
          <w:rFonts w:asciiTheme="majorHAnsi" w:hAnsiTheme="majorHAnsi" w:cstheme="majorHAnsi"/>
          <w:sz w:val="16"/>
        </w:rPr>
        <w:t xml:space="preserve"> a high-spirited, </w:t>
      </w:r>
      <w:proofErr w:type="gramStart"/>
      <w:r w:rsidRPr="002C0039">
        <w:rPr>
          <w:rStyle w:val="Emphasis"/>
          <w:rFonts w:asciiTheme="majorHAnsi" w:hAnsiTheme="majorHAnsi" w:cstheme="majorHAnsi"/>
        </w:rPr>
        <w:t>unified</w:t>
      </w:r>
      <w:proofErr w:type="gramEnd"/>
      <w:r w:rsidRPr="002C0039">
        <w:rPr>
          <w:rStyle w:val="Emphasis"/>
          <w:rFonts w:asciiTheme="majorHAnsi" w:hAnsiTheme="majorHAnsi" w:cstheme="majorHAnsi"/>
        </w:rPr>
        <w:t xml:space="preserve"> and effective</w:t>
      </w:r>
      <w:r w:rsidRPr="002C0039">
        <w:rPr>
          <w:rStyle w:val="StyleUnderline"/>
          <w:rFonts w:asciiTheme="majorHAnsi" w:hAnsiTheme="majorHAnsi" w:cstheme="majorHAnsi"/>
        </w:rPr>
        <w:t xml:space="preserve"> action</w:t>
      </w:r>
      <w:r w:rsidRPr="002C0039">
        <w:rPr>
          <w:rFonts w:asciiTheme="majorHAnsi" w:hAnsiTheme="majorHAnsi" w:cstheme="majorHAnsi"/>
          <w:sz w:val="16"/>
        </w:rPr>
        <w:t xml:space="preserve">. 4. </w:t>
      </w:r>
      <w:r w:rsidRPr="002C7B24">
        <w:rPr>
          <w:rStyle w:val="Emphasis"/>
          <w:rFonts w:asciiTheme="majorHAnsi" w:hAnsiTheme="majorHAnsi" w:cstheme="majorHAnsi"/>
          <w:highlight w:val="cyan"/>
        </w:rPr>
        <w:t>Deepen</w:t>
      </w:r>
      <w:r w:rsidRPr="002C0039">
        <w:rPr>
          <w:rFonts w:asciiTheme="majorHAnsi" w:hAnsiTheme="majorHAnsi" w:cstheme="majorHAnsi"/>
          <w:sz w:val="16"/>
        </w:rPr>
        <w:t xml:space="preserve"> participants’ </w:t>
      </w:r>
      <w:r w:rsidRPr="002C7B24">
        <w:rPr>
          <w:rStyle w:val="Emphasis"/>
          <w:rFonts w:asciiTheme="majorHAnsi" w:hAnsiTheme="majorHAnsi" w:cstheme="majorHAnsi"/>
          <w:highlight w:val="cyan"/>
        </w:rPr>
        <w:t>understanding of the issues</w:t>
      </w:r>
      <w:r w:rsidRPr="002C0039">
        <w:rPr>
          <w:rStyle w:val="StyleUnderline"/>
          <w:rFonts w:asciiTheme="majorHAnsi" w:hAnsiTheme="majorHAnsi" w:cstheme="majorHAnsi"/>
        </w:rPr>
        <w:t>. The War Resisters League’s Handbook</w:t>
      </w:r>
      <w:r w:rsidRPr="002C0039">
        <w:rPr>
          <w:rFonts w:asciiTheme="majorHAnsi" w:hAnsiTheme="majorHAnsi" w:cstheme="majorHAnsi"/>
          <w:sz w:val="16"/>
        </w:rPr>
        <w:t xml:space="preserve"> for Nonviolent Action is an example of the approach that </w:t>
      </w:r>
      <w:r w:rsidRPr="002C0039">
        <w:rPr>
          <w:rStyle w:val="StyleUnderline"/>
          <w:rFonts w:asciiTheme="majorHAnsi" w:hAnsiTheme="majorHAnsi" w:cstheme="majorHAnsi"/>
        </w:rPr>
        <w:t>takes</w:t>
      </w:r>
      <w:r w:rsidRPr="002C0039">
        <w:rPr>
          <w:rFonts w:asciiTheme="majorHAnsi" w:hAnsiTheme="majorHAnsi" w:cstheme="majorHAnsi"/>
          <w:sz w:val="16"/>
        </w:rPr>
        <w:t xml:space="preserve"> even a civil disobedience </w:t>
      </w:r>
      <w:r w:rsidRPr="002C0039">
        <w:rPr>
          <w:rStyle w:val="StyleUnderline"/>
          <w:rFonts w:asciiTheme="majorHAnsi" w:hAnsiTheme="majorHAnsi" w:cstheme="majorHAnsi"/>
        </w:rPr>
        <w:t>training as an opportunity to assist participants to take a next step</w:t>
      </w:r>
      <w:r w:rsidRPr="002C0039">
        <w:rPr>
          <w:rFonts w:asciiTheme="majorHAnsi" w:hAnsiTheme="majorHAnsi" w:cstheme="majorHAnsi"/>
          <w:sz w:val="16"/>
        </w:rPr>
        <w:t xml:space="preserve"> regarding racism, </w:t>
      </w:r>
      <w:proofErr w:type="gramStart"/>
      <w:r w:rsidRPr="002C0039">
        <w:rPr>
          <w:rFonts w:asciiTheme="majorHAnsi" w:hAnsiTheme="majorHAnsi" w:cstheme="majorHAnsi"/>
          <w:sz w:val="16"/>
        </w:rPr>
        <w:t>sexism</w:t>
      </w:r>
      <w:proofErr w:type="gramEnd"/>
      <w:r w:rsidRPr="002C0039">
        <w:rPr>
          <w:rFonts w:asciiTheme="majorHAnsi" w:hAnsiTheme="majorHAnsi" w:cstheme="majorHAnsi"/>
          <w:sz w:val="16"/>
        </w:rPr>
        <w:t xml:space="preserve"> and the like. </w:t>
      </w:r>
      <w:r w:rsidRPr="002C7B24">
        <w:rPr>
          <w:rStyle w:val="StyleUnderline"/>
          <w:rFonts w:asciiTheme="majorHAnsi" w:hAnsiTheme="majorHAnsi" w:cstheme="majorHAnsi"/>
          <w:highlight w:val="cyan"/>
        </w:rPr>
        <w:t>When we understand how</w:t>
      </w:r>
      <w:r w:rsidRPr="002C0039">
        <w:rPr>
          <w:rStyle w:val="StyleUnderline"/>
          <w:rFonts w:asciiTheme="majorHAnsi" w:hAnsiTheme="majorHAnsi" w:cstheme="majorHAnsi"/>
        </w:rPr>
        <w:t xml:space="preserve"> </w:t>
      </w:r>
      <w:r w:rsidRPr="002C0039">
        <w:rPr>
          <w:rStyle w:val="Emphasis"/>
          <w:rFonts w:asciiTheme="majorHAnsi" w:hAnsiTheme="majorHAnsi" w:cstheme="majorHAnsi"/>
        </w:rPr>
        <w:t xml:space="preserve">seemingly </w:t>
      </w:r>
      <w:r w:rsidRPr="002C7B24">
        <w:rPr>
          <w:rStyle w:val="Emphasis"/>
          <w:rFonts w:asciiTheme="majorHAnsi" w:hAnsiTheme="majorHAnsi" w:cstheme="majorHAnsi"/>
          <w:highlight w:val="cyan"/>
        </w:rPr>
        <w:t>separate struggles are connected</w:t>
      </w:r>
      <w:r w:rsidRPr="002C7B24">
        <w:rPr>
          <w:rStyle w:val="StyleUnderline"/>
          <w:rFonts w:asciiTheme="majorHAnsi" w:hAnsiTheme="majorHAnsi" w:cstheme="majorHAnsi"/>
          <w:highlight w:val="cyan"/>
        </w:rPr>
        <w:t>, it</w:t>
      </w:r>
      <w:r w:rsidRPr="002C0039">
        <w:rPr>
          <w:rStyle w:val="StyleUnderline"/>
          <w:rFonts w:asciiTheme="majorHAnsi" w:hAnsiTheme="majorHAnsi" w:cstheme="majorHAnsi"/>
        </w:rPr>
        <w:t xml:space="preserve"> helps</w:t>
      </w:r>
      <w:r w:rsidRPr="002C0039">
        <w:rPr>
          <w:rFonts w:asciiTheme="majorHAnsi" w:hAnsiTheme="majorHAnsi" w:cstheme="majorHAnsi"/>
          <w:sz w:val="16"/>
        </w:rPr>
        <w:t xml:space="preserve"> us </w:t>
      </w:r>
      <w:r w:rsidRPr="002C7B24">
        <w:rPr>
          <w:rStyle w:val="StyleUnderline"/>
          <w:rFonts w:asciiTheme="majorHAnsi" w:hAnsiTheme="majorHAnsi" w:cstheme="majorHAnsi"/>
          <w:highlight w:val="cyan"/>
        </w:rPr>
        <w:t>create a</w:t>
      </w:r>
      <w:r w:rsidRPr="002C0039">
        <w:rPr>
          <w:rStyle w:val="StyleUnderline"/>
          <w:rFonts w:asciiTheme="majorHAnsi" w:hAnsiTheme="majorHAnsi" w:cstheme="majorHAnsi"/>
        </w:rPr>
        <w:t xml:space="preserve"> broader, stronger</w:t>
      </w:r>
      <w:r w:rsidRPr="002C0039">
        <w:rPr>
          <w:rFonts w:asciiTheme="majorHAnsi" w:hAnsiTheme="majorHAnsi" w:cstheme="majorHAnsi"/>
        </w:rPr>
        <w:t>,</w:t>
      </w:r>
      <w:r w:rsidRPr="002C0039">
        <w:rPr>
          <w:rFonts w:asciiTheme="majorHAnsi" w:hAnsiTheme="majorHAnsi" w:cstheme="majorHAnsi"/>
          <w:sz w:val="16"/>
        </w:rPr>
        <w:t xml:space="preserve"> more </w:t>
      </w:r>
      <w:r w:rsidRPr="002C7B24">
        <w:rPr>
          <w:rStyle w:val="Emphasis"/>
          <w:rFonts w:asciiTheme="majorHAnsi" w:hAnsiTheme="majorHAnsi" w:cstheme="majorHAnsi"/>
          <w:highlight w:val="cyan"/>
        </w:rPr>
        <w:t>interconnected movement</w:t>
      </w:r>
      <w:r w:rsidRPr="002C0039">
        <w:rPr>
          <w:rFonts w:asciiTheme="majorHAnsi" w:hAnsiTheme="majorHAnsi" w:cstheme="majorHAnsi"/>
          <w:sz w:val="16"/>
        </w:rPr>
        <w:t xml:space="preserve">. 5. Build skills for applying nonviolent action in situations of threat and turbulence. In Haiti a hit squad abducted a young man just outside the house where a trained peace team was staying; the team immediately intervened and, although surrounded by twice their number of guards with weapons, succeeded in saving the man from being hung. Through training, we can learn how to react to emergencies like this in disciplined, effective ways. 6. </w:t>
      </w:r>
      <w:r w:rsidRPr="002C0039">
        <w:rPr>
          <w:rStyle w:val="Emphasis"/>
          <w:rFonts w:asciiTheme="majorHAnsi" w:hAnsiTheme="majorHAnsi" w:cstheme="majorHAnsi"/>
        </w:rPr>
        <w:t>Build alliances</w:t>
      </w:r>
      <w:r w:rsidRPr="002C0039">
        <w:rPr>
          <w:rStyle w:val="StyleUnderline"/>
          <w:rFonts w:asciiTheme="majorHAnsi" w:hAnsiTheme="majorHAnsi" w:cstheme="majorHAnsi"/>
        </w:rPr>
        <w:t xml:space="preserve"> across movement lines.</w:t>
      </w:r>
      <w:r w:rsidRPr="002C0039">
        <w:rPr>
          <w:rFonts w:asciiTheme="majorHAnsi" w:hAnsiTheme="majorHAnsi" w:cstheme="majorHAnsi"/>
          <w:sz w:val="16"/>
        </w:rPr>
        <w:t xml:space="preserve"> In Seattle </w:t>
      </w:r>
      <w:r w:rsidRPr="002C0039">
        <w:rPr>
          <w:rStyle w:val="StyleUnderline"/>
          <w:rFonts w:asciiTheme="majorHAnsi" w:hAnsiTheme="majorHAnsi" w:cstheme="majorHAnsi"/>
        </w:rPr>
        <w:t>in the 1980s, a workshop drew</w:t>
      </w:r>
      <w:r w:rsidRPr="002C0039">
        <w:rPr>
          <w:rFonts w:asciiTheme="majorHAnsi" w:hAnsiTheme="majorHAnsi" w:cstheme="majorHAnsi"/>
          <w:sz w:val="16"/>
        </w:rPr>
        <w:t xml:space="preserve"> striking </w:t>
      </w:r>
      <w:r w:rsidRPr="002C0039">
        <w:rPr>
          <w:rStyle w:val="StyleUnderline"/>
          <w:rFonts w:asciiTheme="majorHAnsi" w:hAnsiTheme="majorHAnsi" w:cstheme="majorHAnsi"/>
        </w:rPr>
        <w:t>workers from</w:t>
      </w:r>
      <w:r w:rsidRPr="002C0039">
        <w:rPr>
          <w:rFonts w:asciiTheme="majorHAnsi" w:hAnsiTheme="majorHAnsi" w:cstheme="majorHAnsi"/>
          <w:sz w:val="16"/>
        </w:rPr>
        <w:t xml:space="preserve"> the </w:t>
      </w:r>
      <w:r w:rsidRPr="002C0039">
        <w:rPr>
          <w:rStyle w:val="StyleUnderline"/>
          <w:rFonts w:asciiTheme="majorHAnsi" w:hAnsiTheme="majorHAnsi" w:cstheme="majorHAnsi"/>
        </w:rPr>
        <w:t>Greyhound</w:t>
      </w:r>
      <w:r w:rsidRPr="002C0039">
        <w:rPr>
          <w:rFonts w:asciiTheme="majorHAnsi" w:hAnsiTheme="majorHAnsi" w:cstheme="majorHAnsi"/>
          <w:sz w:val="16"/>
        </w:rPr>
        <w:t xml:space="preserve"> bus company </w:t>
      </w:r>
      <w:r w:rsidRPr="002C0039">
        <w:rPr>
          <w:rStyle w:val="StyleUnderline"/>
          <w:rFonts w:asciiTheme="majorHAnsi" w:hAnsiTheme="majorHAnsi" w:cstheme="majorHAnsi"/>
        </w:rPr>
        <w:t>and</w:t>
      </w:r>
      <w:r w:rsidRPr="002C0039">
        <w:rPr>
          <w:rFonts w:asciiTheme="majorHAnsi" w:hAnsiTheme="majorHAnsi" w:cstheme="majorHAnsi"/>
          <w:sz w:val="16"/>
        </w:rPr>
        <w:t xml:space="preserve"> members of </w:t>
      </w:r>
      <w:r w:rsidRPr="002C0039">
        <w:rPr>
          <w:rStyle w:val="StyleUnderline"/>
          <w:rFonts w:asciiTheme="majorHAnsi" w:hAnsiTheme="majorHAnsi" w:cstheme="majorHAnsi"/>
        </w:rPr>
        <w:t>ACT UP. The workshop reduced</w:t>
      </w:r>
      <w:r w:rsidRPr="002C0039">
        <w:rPr>
          <w:rFonts w:asciiTheme="majorHAnsi" w:hAnsiTheme="majorHAnsi" w:cstheme="majorHAnsi"/>
          <w:sz w:val="16"/>
        </w:rPr>
        <w:t xml:space="preserve"> the </w:t>
      </w:r>
      <w:r w:rsidRPr="002C0039">
        <w:rPr>
          <w:rStyle w:val="StyleUnderline"/>
          <w:rFonts w:asciiTheme="majorHAnsi" w:hAnsiTheme="majorHAnsi" w:cstheme="majorHAnsi"/>
        </w:rPr>
        <w:t>prejudice</w:t>
      </w:r>
      <w:r w:rsidRPr="002C0039">
        <w:rPr>
          <w:rFonts w:asciiTheme="majorHAnsi" w:hAnsiTheme="majorHAnsi" w:cstheme="majorHAnsi"/>
          <w:sz w:val="16"/>
        </w:rPr>
        <w:t xml:space="preserve"> each group had about the other, </w:t>
      </w:r>
      <w:r w:rsidRPr="002C0039">
        <w:rPr>
          <w:rStyle w:val="StyleUnderline"/>
          <w:rFonts w:asciiTheme="majorHAnsi" w:hAnsiTheme="majorHAnsi" w:cstheme="majorHAnsi"/>
        </w:rPr>
        <w:t>and</w:t>
      </w:r>
      <w:r w:rsidRPr="002C0039">
        <w:rPr>
          <w:rFonts w:asciiTheme="majorHAnsi" w:hAnsiTheme="majorHAnsi" w:cstheme="majorHAnsi"/>
          <w:sz w:val="16"/>
        </w:rPr>
        <w:t xml:space="preserve"> it </w:t>
      </w:r>
      <w:r w:rsidRPr="002C0039">
        <w:rPr>
          <w:rStyle w:val="StyleUnderline"/>
          <w:rFonts w:asciiTheme="majorHAnsi" w:hAnsiTheme="majorHAnsi" w:cstheme="majorHAnsi"/>
        </w:rPr>
        <w:t>led</w:t>
      </w:r>
      <w:r w:rsidRPr="002C0039">
        <w:rPr>
          <w:rFonts w:asciiTheme="majorHAnsi" w:hAnsiTheme="majorHAnsi" w:cstheme="majorHAnsi"/>
          <w:sz w:val="16"/>
        </w:rPr>
        <w:t xml:space="preserve"> some </w:t>
      </w:r>
      <w:r w:rsidRPr="002C0039">
        <w:rPr>
          <w:rStyle w:val="StyleUnderline"/>
          <w:rFonts w:asciiTheme="majorHAnsi" w:hAnsiTheme="majorHAnsi" w:cstheme="majorHAnsi"/>
        </w:rPr>
        <w:t>participants to support each other’s struggle. Trainings</w:t>
      </w:r>
      <w:r w:rsidRPr="002C0039">
        <w:rPr>
          <w:rFonts w:asciiTheme="majorHAnsi" w:hAnsiTheme="majorHAnsi" w:cstheme="majorHAnsi"/>
          <w:sz w:val="16"/>
        </w:rPr>
        <w:t xml:space="preserve"> are a valuable opportunity to </w:t>
      </w:r>
      <w:r w:rsidRPr="002C0039">
        <w:rPr>
          <w:rStyle w:val="Emphasis"/>
          <w:rFonts w:asciiTheme="majorHAnsi" w:hAnsiTheme="majorHAnsi" w:cstheme="majorHAnsi"/>
        </w:rPr>
        <w:t>bring people</w:t>
      </w:r>
      <w:r w:rsidRPr="002C0039">
        <w:rPr>
          <w:rFonts w:asciiTheme="majorHAnsi" w:hAnsiTheme="majorHAnsi" w:cstheme="majorHAnsi"/>
          <w:sz w:val="16"/>
        </w:rPr>
        <w:t xml:space="preserve"> from different walks of life </w:t>
      </w:r>
      <w:r w:rsidRPr="002C0039">
        <w:rPr>
          <w:rStyle w:val="Emphasis"/>
          <w:rFonts w:asciiTheme="majorHAnsi" w:hAnsiTheme="majorHAnsi" w:cstheme="majorHAnsi"/>
        </w:rPr>
        <w:t>together</w:t>
      </w:r>
      <w:r w:rsidRPr="002C0039">
        <w:rPr>
          <w:rStyle w:val="StyleUnderline"/>
          <w:rFonts w:asciiTheme="majorHAnsi" w:hAnsiTheme="majorHAnsi" w:cstheme="majorHAnsi"/>
        </w:rPr>
        <w:t xml:space="preserve"> and help them </w:t>
      </w:r>
      <w:r w:rsidRPr="002C0039">
        <w:rPr>
          <w:rStyle w:val="Emphasis"/>
          <w:rFonts w:asciiTheme="majorHAnsi" w:hAnsiTheme="majorHAnsi" w:cstheme="majorHAnsi"/>
        </w:rPr>
        <w:t>work toward</w:t>
      </w:r>
      <w:r w:rsidRPr="002C0039">
        <w:rPr>
          <w:rFonts w:asciiTheme="majorHAnsi" w:hAnsiTheme="majorHAnsi" w:cstheme="majorHAnsi"/>
          <w:sz w:val="16"/>
        </w:rPr>
        <w:t xml:space="preserve"> their </w:t>
      </w:r>
      <w:r w:rsidRPr="002C0039">
        <w:rPr>
          <w:rStyle w:val="Emphasis"/>
          <w:rFonts w:asciiTheme="majorHAnsi" w:hAnsiTheme="majorHAnsi" w:cstheme="majorHAnsi"/>
        </w:rPr>
        <w:t>common goals</w:t>
      </w:r>
      <w:r w:rsidRPr="002C0039">
        <w:rPr>
          <w:rFonts w:asciiTheme="majorHAnsi" w:hAnsiTheme="majorHAnsi" w:cstheme="majorHAnsi"/>
          <w:sz w:val="16"/>
        </w:rPr>
        <w:t xml:space="preserve">. 7. Create activist organizations that don’t burn people out. The Action Mill, Spirit in Action, and the Stone House all offer workshops to help activists to stay active in the long run. I’ve seen a lot of accumulated skill lost to movements over the years because people didn’t have the support or endurance to stay in the fight. 8. </w:t>
      </w:r>
      <w:r w:rsidRPr="002C7B24">
        <w:rPr>
          <w:rStyle w:val="Emphasis"/>
          <w:rFonts w:asciiTheme="majorHAnsi" w:hAnsiTheme="majorHAnsi" w:cstheme="majorHAnsi"/>
          <w:highlight w:val="cyan"/>
        </w:rPr>
        <w:t>Increase democracy</w:t>
      </w:r>
      <w:r w:rsidRPr="002C0039">
        <w:rPr>
          <w:rStyle w:val="StyleUnderline"/>
          <w:rFonts w:asciiTheme="majorHAnsi" w:hAnsiTheme="majorHAnsi" w:cstheme="majorHAnsi"/>
        </w:rPr>
        <w:t xml:space="preserve"> within the movement. In the 1970s</w:t>
      </w:r>
      <w:r w:rsidRPr="002C0039">
        <w:rPr>
          <w:rFonts w:asciiTheme="majorHAnsi" w:hAnsiTheme="majorHAnsi" w:cstheme="majorHAnsi"/>
          <w:sz w:val="16"/>
        </w:rPr>
        <w:t xml:space="preserve"> the Movement for a New Society developed a pool of training tools and designs that it shared with the grassroots movement against nuclear power. </w:t>
      </w:r>
      <w:r w:rsidRPr="002C7B24">
        <w:rPr>
          <w:rStyle w:val="StyleUnderline"/>
          <w:rFonts w:asciiTheme="majorHAnsi" w:hAnsiTheme="majorHAnsi" w:cstheme="majorHAnsi"/>
          <w:highlight w:val="cyan"/>
        </w:rPr>
        <w:t xml:space="preserve">The </w:t>
      </w:r>
      <w:r w:rsidRPr="002C7B24">
        <w:rPr>
          <w:rStyle w:val="Emphasis"/>
          <w:rFonts w:asciiTheme="majorHAnsi" w:hAnsiTheme="majorHAnsi" w:cstheme="majorHAnsi"/>
          <w:highlight w:val="cyan"/>
        </w:rPr>
        <w:t>anti-nuclear movement</w:t>
      </w:r>
      <w:r w:rsidRPr="002C0039">
        <w:rPr>
          <w:rStyle w:val="StyleUnderline"/>
          <w:rFonts w:asciiTheme="majorHAnsi" w:hAnsiTheme="majorHAnsi" w:cstheme="majorHAnsi"/>
        </w:rPr>
        <w:t xml:space="preserve"> went up against </w:t>
      </w:r>
      <w:r w:rsidRPr="002C0039">
        <w:rPr>
          <w:rFonts w:asciiTheme="majorHAnsi" w:hAnsiTheme="majorHAnsi" w:cstheme="majorHAnsi"/>
          <w:sz w:val="16"/>
        </w:rPr>
        <w:t xml:space="preserve">some of </w:t>
      </w:r>
      <w:r w:rsidRPr="002C0039">
        <w:rPr>
          <w:rStyle w:val="StyleUnderline"/>
          <w:rFonts w:asciiTheme="majorHAnsi" w:hAnsiTheme="majorHAnsi" w:cstheme="majorHAnsi"/>
        </w:rPr>
        <w:t xml:space="preserve">the largest corporations in America and </w:t>
      </w:r>
      <w:r w:rsidRPr="002C7B24">
        <w:rPr>
          <w:rStyle w:val="StyleUnderline"/>
          <w:rFonts w:asciiTheme="majorHAnsi" w:hAnsiTheme="majorHAnsi" w:cstheme="majorHAnsi"/>
          <w:highlight w:val="cyan"/>
        </w:rPr>
        <w:t>won</w:t>
      </w:r>
      <w:r w:rsidRPr="002C0039">
        <w:rPr>
          <w:rStyle w:val="StyleUnderline"/>
          <w:rFonts w:asciiTheme="majorHAnsi" w:hAnsiTheme="majorHAnsi" w:cstheme="majorHAnsi"/>
        </w:rPr>
        <w:t>. The movement delayed construction</w:t>
      </w:r>
      <w:r w:rsidRPr="002C0039">
        <w:rPr>
          <w:rFonts w:asciiTheme="majorHAnsi" w:hAnsiTheme="majorHAnsi" w:cstheme="majorHAnsi"/>
          <w:sz w:val="16"/>
        </w:rPr>
        <w:t xml:space="preserve">, which raised costs, </w:t>
      </w:r>
      <w:r w:rsidRPr="002C0039">
        <w:rPr>
          <w:rStyle w:val="StyleUnderline"/>
          <w:rFonts w:asciiTheme="majorHAnsi" w:hAnsiTheme="majorHAnsi" w:cstheme="majorHAnsi"/>
        </w:rPr>
        <w:t xml:space="preserve">and </w:t>
      </w:r>
      <w:r w:rsidRPr="002C0039">
        <w:rPr>
          <w:rStyle w:val="Emphasis"/>
          <w:rFonts w:asciiTheme="majorHAnsi" w:hAnsiTheme="majorHAnsi" w:cstheme="majorHAnsi"/>
        </w:rPr>
        <w:t>planted</w:t>
      </w:r>
      <w:r w:rsidRPr="002C0039">
        <w:rPr>
          <w:rFonts w:asciiTheme="majorHAnsi" w:hAnsiTheme="majorHAnsi" w:cstheme="majorHAnsi"/>
          <w:sz w:val="16"/>
        </w:rPr>
        <w:t xml:space="preserve"> so many </w:t>
      </w:r>
      <w:r w:rsidRPr="002C0039">
        <w:rPr>
          <w:rStyle w:val="Emphasis"/>
          <w:rFonts w:asciiTheme="majorHAnsi" w:hAnsiTheme="majorHAnsi" w:cstheme="majorHAnsi"/>
        </w:rPr>
        <w:t>seeds of doubt</w:t>
      </w:r>
      <w:r w:rsidRPr="002C0039">
        <w:rPr>
          <w:rFonts w:asciiTheme="majorHAnsi" w:hAnsiTheme="majorHAnsi" w:cstheme="majorHAnsi"/>
          <w:sz w:val="16"/>
        </w:rPr>
        <w:t xml:space="preserve"> in the public mind </w:t>
      </w:r>
      <w:r w:rsidRPr="002C0039">
        <w:rPr>
          <w:rStyle w:val="StyleUnderline"/>
          <w:rFonts w:asciiTheme="majorHAnsi" w:hAnsiTheme="majorHAnsi" w:cstheme="majorHAnsi"/>
        </w:rPr>
        <w:t>about safety</w:t>
      </w:r>
      <w:r w:rsidRPr="002C0039">
        <w:rPr>
          <w:rFonts w:asciiTheme="majorHAnsi" w:hAnsiTheme="majorHAnsi" w:cstheme="majorHAnsi"/>
          <w:sz w:val="16"/>
        </w:rPr>
        <w:t xml:space="preserve"> that the eventual meltdown of the Three Mile Island plant brought millions of people to the movement’s point of view. </w:t>
      </w:r>
      <w:r w:rsidRPr="002C0039">
        <w:rPr>
          <w:rStyle w:val="StyleUnderline"/>
          <w:rFonts w:asciiTheme="majorHAnsi" w:hAnsiTheme="majorHAnsi" w:cstheme="majorHAnsi"/>
        </w:rPr>
        <w:t xml:space="preserve">The </w:t>
      </w:r>
      <w:r w:rsidRPr="002C0039">
        <w:rPr>
          <w:rFonts w:asciiTheme="majorHAnsi" w:hAnsiTheme="majorHAnsi" w:cstheme="majorHAnsi"/>
          <w:sz w:val="16"/>
        </w:rPr>
        <w:t xml:space="preserve">industry’s </w:t>
      </w:r>
      <w:r w:rsidRPr="002C0039">
        <w:rPr>
          <w:rStyle w:val="StyleUnderline"/>
          <w:rFonts w:asciiTheme="majorHAnsi" w:hAnsiTheme="majorHAnsi" w:cstheme="majorHAnsi"/>
        </w:rPr>
        <w:t xml:space="preserve">goal of building 1,000 nuclear plants evaporated. </w:t>
      </w:r>
      <w:r w:rsidRPr="002C0039">
        <w:rPr>
          <w:rFonts w:asciiTheme="majorHAnsi" w:hAnsiTheme="majorHAnsi" w:cstheme="majorHAnsi"/>
          <w:sz w:val="16"/>
        </w:rPr>
        <w:t xml:space="preserve">Significantly, </w:t>
      </w:r>
      <w:r w:rsidRPr="002C7B24">
        <w:rPr>
          <w:rStyle w:val="StyleUnderline"/>
          <w:rFonts w:asciiTheme="majorHAnsi" w:hAnsiTheme="majorHAnsi" w:cstheme="majorHAnsi"/>
          <w:highlight w:val="cyan"/>
        </w:rPr>
        <w:t xml:space="preserve">the campaign succeeded </w:t>
      </w:r>
      <w:r w:rsidRPr="002C7B24">
        <w:rPr>
          <w:rStyle w:val="Emphasis"/>
          <w:rFonts w:asciiTheme="majorHAnsi" w:hAnsiTheme="majorHAnsi" w:cstheme="majorHAnsi"/>
          <w:highlight w:val="cyan"/>
        </w:rPr>
        <w:t>without</w:t>
      </w:r>
      <w:r w:rsidRPr="002C0039">
        <w:rPr>
          <w:rFonts w:asciiTheme="majorHAnsi" w:hAnsiTheme="majorHAnsi" w:cstheme="majorHAnsi"/>
          <w:sz w:val="16"/>
        </w:rPr>
        <w:t xml:space="preserve"> needing to create </w:t>
      </w:r>
      <w:r w:rsidRPr="002C0039">
        <w:rPr>
          <w:rStyle w:val="Emphasis"/>
          <w:rFonts w:asciiTheme="majorHAnsi" w:hAnsiTheme="majorHAnsi" w:cstheme="majorHAnsi"/>
        </w:rPr>
        <w:t xml:space="preserve">a </w:t>
      </w:r>
      <w:r w:rsidRPr="002C7B24">
        <w:rPr>
          <w:rStyle w:val="Emphasis"/>
          <w:rFonts w:asciiTheme="majorHAnsi" w:hAnsiTheme="majorHAnsi" w:cstheme="majorHAnsi"/>
          <w:highlight w:val="cyan"/>
        </w:rPr>
        <w:t>national structure</w:t>
      </w:r>
      <w:r w:rsidRPr="002C0039">
        <w:rPr>
          <w:rStyle w:val="StyleUnderline"/>
          <w:rFonts w:asciiTheme="majorHAnsi" w:hAnsiTheme="majorHAnsi" w:cstheme="majorHAnsi"/>
        </w:rPr>
        <w:t xml:space="preserve"> around a charismatic leader. </w:t>
      </w:r>
      <w:r w:rsidRPr="002C7B24">
        <w:rPr>
          <w:rStyle w:val="StyleUnderline"/>
          <w:rFonts w:asciiTheme="majorHAnsi" w:hAnsiTheme="majorHAnsi" w:cstheme="majorHAnsi"/>
          <w:highlight w:val="cyan"/>
        </w:rPr>
        <w:t>Activists learned</w:t>
      </w:r>
      <w:r w:rsidRPr="002C0039">
        <w:rPr>
          <w:rStyle w:val="StyleUnderline"/>
          <w:rFonts w:asciiTheme="majorHAnsi" w:hAnsiTheme="majorHAnsi" w:cstheme="majorHAnsi"/>
        </w:rPr>
        <w:t xml:space="preserve"> </w:t>
      </w:r>
      <w:r w:rsidRPr="002C0039">
        <w:rPr>
          <w:rFonts w:asciiTheme="majorHAnsi" w:hAnsiTheme="majorHAnsi" w:cstheme="majorHAnsi"/>
          <w:sz w:val="16"/>
        </w:rPr>
        <w:t xml:space="preserve">the skills of </w:t>
      </w:r>
      <w:r w:rsidRPr="002C7B24">
        <w:rPr>
          <w:rStyle w:val="Emphasis"/>
          <w:rFonts w:asciiTheme="majorHAnsi" w:hAnsiTheme="majorHAnsi" w:cstheme="majorHAnsi"/>
          <w:highlight w:val="cyan"/>
        </w:rPr>
        <w:t>shared leadership</w:t>
      </w:r>
      <w:r w:rsidRPr="002C7B24">
        <w:rPr>
          <w:rStyle w:val="StyleUnderline"/>
          <w:rFonts w:asciiTheme="majorHAnsi" w:hAnsiTheme="majorHAnsi" w:cstheme="majorHAnsi"/>
          <w:highlight w:val="cyan"/>
        </w:rPr>
        <w:t xml:space="preserve"> and </w:t>
      </w:r>
      <w:r w:rsidRPr="002C7B24">
        <w:rPr>
          <w:rStyle w:val="Emphasis"/>
          <w:rFonts w:asciiTheme="majorHAnsi" w:hAnsiTheme="majorHAnsi" w:cstheme="majorHAnsi"/>
          <w:highlight w:val="cyan"/>
        </w:rPr>
        <w:t>democratic decision-making</w:t>
      </w:r>
      <w:r w:rsidRPr="002C0039">
        <w:rPr>
          <w:rFonts w:asciiTheme="majorHAnsi" w:hAnsiTheme="majorHAnsi" w:cstheme="majorHAnsi"/>
          <w:sz w:val="16"/>
        </w:rPr>
        <w:t xml:space="preserve"> through workshops, </w:t>
      </w:r>
      <w:proofErr w:type="gramStart"/>
      <w:r w:rsidRPr="002C0039">
        <w:rPr>
          <w:rFonts w:asciiTheme="majorHAnsi" w:hAnsiTheme="majorHAnsi" w:cstheme="majorHAnsi"/>
          <w:sz w:val="16"/>
        </w:rPr>
        <w:t>practice</w:t>
      </w:r>
      <w:proofErr w:type="gramEnd"/>
      <w:r w:rsidRPr="002C0039">
        <w:rPr>
          <w:rFonts w:asciiTheme="majorHAnsi" w:hAnsiTheme="majorHAnsi" w:cstheme="majorHAnsi"/>
          <w:sz w:val="16"/>
        </w:rPr>
        <w:t xml:space="preserve"> and feedback. In my book Facilitating Group Learning, I share many lessons that have evolved from Freire’s day to ours. I hope that readers of this column will add to the list of training providers in the comments, since I’ve only named some. My intention is to remind us that </w:t>
      </w:r>
      <w:r w:rsidRPr="002C7B24">
        <w:rPr>
          <w:rStyle w:val="StyleUnderline"/>
          <w:rFonts w:asciiTheme="majorHAnsi" w:hAnsiTheme="majorHAnsi" w:cstheme="majorHAnsi"/>
          <w:highlight w:val="cyan"/>
        </w:rPr>
        <w:t xml:space="preserve">this could be </w:t>
      </w:r>
      <w:r w:rsidRPr="002C7B24">
        <w:rPr>
          <w:rStyle w:val="Emphasis"/>
          <w:rFonts w:asciiTheme="majorHAnsi" w:hAnsiTheme="majorHAnsi" w:cstheme="majorHAnsi"/>
          <w:highlight w:val="cyan"/>
        </w:rPr>
        <w:t>the right moment</w:t>
      </w:r>
      <w:r w:rsidRPr="002C0039">
        <w:rPr>
          <w:rStyle w:val="StyleUnderline"/>
          <w:rFonts w:asciiTheme="majorHAnsi" w:hAnsiTheme="majorHAnsi" w:cstheme="majorHAnsi"/>
        </w:rPr>
        <w:t xml:space="preserve">, before the next wave of turbulence </w:t>
      </w:r>
      <w:r w:rsidRPr="002C0039">
        <w:rPr>
          <w:rFonts w:asciiTheme="majorHAnsi" w:hAnsiTheme="majorHAnsi" w:cstheme="majorHAnsi"/>
          <w:sz w:val="16"/>
        </w:rPr>
        <w:t xml:space="preserve">has all of us in crisis-mode again, </w:t>
      </w:r>
      <w:r w:rsidRPr="002C7B24">
        <w:rPr>
          <w:rStyle w:val="StyleUnderline"/>
          <w:rFonts w:asciiTheme="majorHAnsi" w:hAnsiTheme="majorHAnsi" w:cstheme="majorHAnsi"/>
          <w:highlight w:val="cyan"/>
        </w:rPr>
        <w:t xml:space="preserve">to </w:t>
      </w:r>
      <w:r w:rsidRPr="002C7B24">
        <w:rPr>
          <w:rStyle w:val="Emphasis"/>
          <w:rFonts w:asciiTheme="majorHAnsi" w:hAnsiTheme="majorHAnsi" w:cstheme="majorHAnsi"/>
          <w:highlight w:val="cyan"/>
        </w:rPr>
        <w:t>increase training</w:t>
      </w:r>
      <w:r w:rsidRPr="002C0039">
        <w:rPr>
          <w:rStyle w:val="Emphasis"/>
          <w:rFonts w:asciiTheme="majorHAnsi" w:hAnsiTheme="majorHAnsi" w:cstheme="majorHAnsi"/>
        </w:rPr>
        <w:t xml:space="preserve"> capacity</w:t>
      </w:r>
      <w:r w:rsidRPr="002C0039">
        <w:rPr>
          <w:rStyle w:val="StyleUnderline"/>
          <w:rFonts w:asciiTheme="majorHAnsi" w:hAnsiTheme="majorHAnsi" w:cstheme="majorHAnsi"/>
        </w:rPr>
        <w:t xml:space="preserve"> </w:t>
      </w:r>
      <w:r w:rsidRPr="002C7B24">
        <w:rPr>
          <w:rStyle w:val="StyleUnderline"/>
          <w:rFonts w:asciiTheme="majorHAnsi" w:hAnsiTheme="majorHAnsi" w:cstheme="majorHAnsi"/>
          <w:highlight w:val="cyan"/>
        </w:rPr>
        <w:t>for</w:t>
      </w:r>
      <w:r w:rsidRPr="002C0039">
        <w:rPr>
          <w:rStyle w:val="StyleUnderline"/>
          <w:rFonts w:asciiTheme="majorHAnsi" w:hAnsiTheme="majorHAnsi" w:cstheme="majorHAnsi"/>
        </w:rPr>
        <w:t xml:space="preserve"> </w:t>
      </w:r>
      <w:r w:rsidRPr="002C0039">
        <w:rPr>
          <w:rStyle w:val="Emphasis"/>
          <w:rFonts w:asciiTheme="majorHAnsi" w:hAnsiTheme="majorHAnsi" w:cstheme="majorHAnsi"/>
        </w:rPr>
        <w:t xml:space="preserve">grassroots </w:t>
      </w:r>
      <w:r w:rsidRPr="002C7B24">
        <w:rPr>
          <w:rStyle w:val="Emphasis"/>
          <w:rFonts w:asciiTheme="majorHAnsi" w:hAnsiTheme="majorHAnsi" w:cstheme="majorHAnsi"/>
          <w:highlight w:val="cyan"/>
        </w:rPr>
        <w:t>skill-building</w:t>
      </w:r>
      <w:r w:rsidRPr="002C0039">
        <w:rPr>
          <w:rStyle w:val="Emphasis"/>
          <w:rFonts w:asciiTheme="majorHAnsi" w:hAnsiTheme="majorHAnsi" w:cstheme="majorHAnsi"/>
        </w:rPr>
        <w:t>.</w:t>
      </w:r>
      <w:r w:rsidRPr="002C0039">
        <w:rPr>
          <w:rFonts w:asciiTheme="majorHAnsi" w:hAnsiTheme="majorHAnsi" w:cstheme="majorHAnsi"/>
          <w:sz w:val="16"/>
        </w:rPr>
        <w:t xml:space="preserve"> We’ll be very glad we did.</w:t>
      </w:r>
    </w:p>
    <w:p w14:paraId="455036A3" w14:textId="77777777" w:rsidR="00D069D9" w:rsidRPr="008D2503" w:rsidRDefault="00D069D9" w:rsidP="00D069D9"/>
    <w:p w14:paraId="314CF1A5" w14:textId="77777777" w:rsidR="00D069D9" w:rsidRPr="00815A19" w:rsidRDefault="00D069D9" w:rsidP="00D069D9"/>
    <w:p w14:paraId="6FDF0607" w14:textId="77777777" w:rsidR="00D069D9" w:rsidRPr="00F50926" w:rsidRDefault="00D069D9" w:rsidP="00D069D9"/>
    <w:p w14:paraId="59F7387F" w14:textId="77777777" w:rsidR="00D069D9" w:rsidRPr="0025046F" w:rsidRDefault="00D069D9" w:rsidP="00D069D9"/>
    <w:p w14:paraId="3997CF16" w14:textId="77777777" w:rsidR="00D069D9" w:rsidRPr="00D069D9" w:rsidRDefault="00D069D9" w:rsidP="00D069D9"/>
    <w:sectPr w:rsidR="00D069D9" w:rsidRPr="00D069D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KDPE C+ Utopia">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imes">
    <w:altName w:val="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Baskerville">
    <w:altName w:val="Baskerville"/>
    <w:panose1 w:val="02020502070401020303"/>
    <w:charset w:val="00"/>
    <w:family w:val="roman"/>
    <w:pitch w:val="variable"/>
    <w:sig w:usb0="80000067" w:usb1="02000000" w:usb2="00000000" w:usb3="00000000" w:csb0="0000019F" w:csb1="00000000"/>
  </w:font>
  <w:font w:name="Frutiger 45 Light">
    <w:altName w:val="Times New Roman"/>
    <w:panose1 w:val="020B0604020202020204"/>
    <w:charset w:val="00"/>
    <w:family w:val="swiss"/>
    <w:notTrueType/>
    <w:pitch w:val="default"/>
    <w:sig w:usb0="03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4D"/>
    <w:family w:val="roman"/>
    <w:pitch w:val="variable"/>
    <w:sig w:usb0="00000003" w:usb1="00000000" w:usb2="00000000" w:usb3="00000000" w:csb0="00000001"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notTrueType/>
    <w:pitch w:val="variable"/>
    <w:sig w:usb0="E00002FF" w:usb1="5000205A" w:usb2="00000000" w:usb3="00000000" w:csb0="0000019F" w:csb1="00000000"/>
  </w:font>
  <w:font w:name="Century">
    <w:panose1 w:val="02040604050505020304"/>
    <w:charset w:val="00"/>
    <w:family w:val="roman"/>
    <w:pitch w:val="variable"/>
    <w:sig w:usb0="00000287" w:usb1="00000000" w:usb2="00000000" w:usb3="00000000" w:csb0="0000009F" w:csb1="00000000"/>
  </w:font>
  <w:font w:name="Myriad Pro Light">
    <w:altName w:val="Myriad Pro Light"/>
    <w:panose1 w:val="020B0604020202020204"/>
    <w:charset w:val="00"/>
    <w:family w:val="swiss"/>
    <w:notTrueType/>
    <w:pitch w:val="variable"/>
    <w:sig w:usb0="20000287" w:usb1="00000001"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Cooper Black">
    <w:panose1 w:val="0208090404030B020404"/>
    <w:charset w:val="4D"/>
    <w:family w:val="roman"/>
    <w:pitch w:val="variable"/>
    <w:sig w:usb0="00000003" w:usb1="00000000" w:usb2="0000000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altName w:val="Gill Sans"/>
    <w:panose1 w:val="020B0502020104020203"/>
    <w:charset w:val="B1"/>
    <w:family w:val="swiss"/>
    <w:pitch w:val="variable"/>
    <w:sig w:usb0="80000A67" w:usb1="00000000" w:usb2="00000000" w:usb3="00000000" w:csb0="000001F7" w:csb1="00000000"/>
  </w:font>
  <w:font w:name="Futura">
    <w:altName w:val="Futura"/>
    <w:panose1 w:val="020B0602020204020303"/>
    <w:charset w:val="00"/>
    <w:family w:val="swiss"/>
    <w:pitch w:val="variable"/>
    <w:sig w:usb0="A00002AF" w:usb1="5000214A"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73B5778"/>
    <w:multiLevelType w:val="hybridMultilevel"/>
    <w:tmpl w:val="81F0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97A77"/>
    <w:multiLevelType w:val="hybridMultilevel"/>
    <w:tmpl w:val="E032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36346"/>
    <w:multiLevelType w:val="hybridMultilevel"/>
    <w:tmpl w:val="28A242C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112F5"/>
    <w:multiLevelType w:val="hybridMultilevel"/>
    <w:tmpl w:val="D32A84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24"/>
  </w:num>
  <w:num w:numId="14">
    <w:abstractNumId w:val="17"/>
  </w:num>
  <w:num w:numId="15">
    <w:abstractNumId w:val="20"/>
  </w:num>
  <w:num w:numId="16">
    <w:abstractNumId w:val="14"/>
  </w:num>
  <w:num w:numId="17">
    <w:abstractNumId w:val="23"/>
  </w:num>
  <w:num w:numId="18">
    <w:abstractNumId w:val="21"/>
  </w:num>
  <w:num w:numId="19">
    <w:abstractNumId w:val="19"/>
  </w:num>
  <w:num w:numId="20">
    <w:abstractNumId w:val="22"/>
  </w:num>
  <w:num w:numId="21">
    <w:abstractNumId w:val="16"/>
  </w:num>
  <w:num w:numId="22">
    <w:abstractNumId w:val="12"/>
  </w:num>
  <w:num w:numId="23">
    <w:abstractNumId w:val="13"/>
  </w:num>
  <w:num w:numId="24">
    <w:abstractNumId w:val="25"/>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069D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96448"/>
    <w:rsid w:val="000A2D8A"/>
    <w:rsid w:val="000B0596"/>
    <w:rsid w:val="000D26A6"/>
    <w:rsid w:val="000D2B90"/>
    <w:rsid w:val="000D3C66"/>
    <w:rsid w:val="000D6ED8"/>
    <w:rsid w:val="000D717B"/>
    <w:rsid w:val="00100B28"/>
    <w:rsid w:val="00117316"/>
    <w:rsid w:val="001209B4"/>
    <w:rsid w:val="00163A37"/>
    <w:rsid w:val="00170191"/>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7AB3"/>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0F47"/>
    <w:rsid w:val="002843B2"/>
    <w:rsid w:val="00284ED6"/>
    <w:rsid w:val="00290C5A"/>
    <w:rsid w:val="00290C92"/>
    <w:rsid w:val="0029647A"/>
    <w:rsid w:val="00296504"/>
    <w:rsid w:val="002B5511"/>
    <w:rsid w:val="002B7ACF"/>
    <w:rsid w:val="002E0643"/>
    <w:rsid w:val="002E392E"/>
    <w:rsid w:val="002E6BBC"/>
    <w:rsid w:val="002F1BA9"/>
    <w:rsid w:val="002F6E74"/>
    <w:rsid w:val="00310471"/>
    <w:rsid w:val="003106B3"/>
    <w:rsid w:val="0031385D"/>
    <w:rsid w:val="003171AB"/>
    <w:rsid w:val="003223B2"/>
    <w:rsid w:val="00322A67"/>
    <w:rsid w:val="00330E13"/>
    <w:rsid w:val="00335A23"/>
    <w:rsid w:val="00340707"/>
    <w:rsid w:val="00341C61"/>
    <w:rsid w:val="00351841"/>
    <w:rsid w:val="00356D3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73ED"/>
    <w:rsid w:val="003B1668"/>
    <w:rsid w:val="003B28BA"/>
    <w:rsid w:val="003C5F4C"/>
    <w:rsid w:val="003D5EA8"/>
    <w:rsid w:val="003D7B28"/>
    <w:rsid w:val="003E305E"/>
    <w:rsid w:val="003E34DB"/>
    <w:rsid w:val="003E5302"/>
    <w:rsid w:val="003E5BF1"/>
    <w:rsid w:val="003F2452"/>
    <w:rsid w:val="003F41EA"/>
    <w:rsid w:val="003F5DD8"/>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973F3"/>
    <w:rsid w:val="004A6DE9"/>
    <w:rsid w:val="004B37B4"/>
    <w:rsid w:val="004B72B4"/>
    <w:rsid w:val="004C0314"/>
    <w:rsid w:val="004C0D3D"/>
    <w:rsid w:val="004C213E"/>
    <w:rsid w:val="004C376C"/>
    <w:rsid w:val="004C657F"/>
    <w:rsid w:val="004D17D8"/>
    <w:rsid w:val="004D52D8"/>
    <w:rsid w:val="004E355B"/>
    <w:rsid w:val="004E612C"/>
    <w:rsid w:val="005028E5"/>
    <w:rsid w:val="00503385"/>
    <w:rsid w:val="00503735"/>
    <w:rsid w:val="00516A88"/>
    <w:rsid w:val="00522065"/>
    <w:rsid w:val="005224F2"/>
    <w:rsid w:val="00526CC6"/>
    <w:rsid w:val="005323AC"/>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19D1"/>
    <w:rsid w:val="0058349C"/>
    <w:rsid w:val="00585FBE"/>
    <w:rsid w:val="005870E8"/>
    <w:rsid w:val="0058789C"/>
    <w:rsid w:val="005A4D4E"/>
    <w:rsid w:val="005A7237"/>
    <w:rsid w:val="005B21FA"/>
    <w:rsid w:val="005B3244"/>
    <w:rsid w:val="005B4AE4"/>
    <w:rsid w:val="005B6EE8"/>
    <w:rsid w:val="005B7731"/>
    <w:rsid w:val="005C4515"/>
    <w:rsid w:val="005C5602"/>
    <w:rsid w:val="005C74A6"/>
    <w:rsid w:val="005D3B4D"/>
    <w:rsid w:val="005D615C"/>
    <w:rsid w:val="005D6912"/>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5B9C"/>
    <w:rsid w:val="00694522"/>
    <w:rsid w:val="00696A16"/>
    <w:rsid w:val="006A4840"/>
    <w:rsid w:val="006A52A0"/>
    <w:rsid w:val="006A7E1D"/>
    <w:rsid w:val="006C3A56"/>
    <w:rsid w:val="006D13F4"/>
    <w:rsid w:val="006D6AED"/>
    <w:rsid w:val="006E4A54"/>
    <w:rsid w:val="006E6D0B"/>
    <w:rsid w:val="006F126E"/>
    <w:rsid w:val="006F32C9"/>
    <w:rsid w:val="006F3834"/>
    <w:rsid w:val="006F5693"/>
    <w:rsid w:val="006F5D4C"/>
    <w:rsid w:val="00717B01"/>
    <w:rsid w:val="007227D9"/>
    <w:rsid w:val="0072491F"/>
    <w:rsid w:val="00725598"/>
    <w:rsid w:val="007365D8"/>
    <w:rsid w:val="007374A1"/>
    <w:rsid w:val="007448AF"/>
    <w:rsid w:val="00752712"/>
    <w:rsid w:val="00753A84"/>
    <w:rsid w:val="007565AA"/>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5EB0"/>
    <w:rsid w:val="00803A12"/>
    <w:rsid w:val="00805417"/>
    <w:rsid w:val="008266F9"/>
    <w:rsid w:val="008267E2"/>
    <w:rsid w:val="00826A9B"/>
    <w:rsid w:val="00834842"/>
    <w:rsid w:val="00840090"/>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2A94"/>
    <w:rsid w:val="008F41FD"/>
    <w:rsid w:val="008F4479"/>
    <w:rsid w:val="008F4BA0"/>
    <w:rsid w:val="00901726"/>
    <w:rsid w:val="00903022"/>
    <w:rsid w:val="00920E6A"/>
    <w:rsid w:val="00931816"/>
    <w:rsid w:val="00932C71"/>
    <w:rsid w:val="009509D5"/>
    <w:rsid w:val="009538F5"/>
    <w:rsid w:val="009539E7"/>
    <w:rsid w:val="00957187"/>
    <w:rsid w:val="00960255"/>
    <w:rsid w:val="009603E1"/>
    <w:rsid w:val="00961C9D"/>
    <w:rsid w:val="00963065"/>
    <w:rsid w:val="0096738A"/>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439"/>
    <w:rsid w:val="00A071C0"/>
    <w:rsid w:val="00A22570"/>
    <w:rsid w:val="00A22670"/>
    <w:rsid w:val="00A24B35"/>
    <w:rsid w:val="00A271BA"/>
    <w:rsid w:val="00A27F86"/>
    <w:rsid w:val="00A427D9"/>
    <w:rsid w:val="00A431C6"/>
    <w:rsid w:val="00A54315"/>
    <w:rsid w:val="00A60FBC"/>
    <w:rsid w:val="00A65C0B"/>
    <w:rsid w:val="00A776BA"/>
    <w:rsid w:val="00A81FD2"/>
    <w:rsid w:val="00A842A0"/>
    <w:rsid w:val="00A8441A"/>
    <w:rsid w:val="00A8674A"/>
    <w:rsid w:val="00A930A1"/>
    <w:rsid w:val="00A954E5"/>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008"/>
    <w:rsid w:val="00C203FA"/>
    <w:rsid w:val="00C244F5"/>
    <w:rsid w:val="00C3164F"/>
    <w:rsid w:val="00C31B5E"/>
    <w:rsid w:val="00C34D3E"/>
    <w:rsid w:val="00C35B37"/>
    <w:rsid w:val="00C3747A"/>
    <w:rsid w:val="00C37F29"/>
    <w:rsid w:val="00C4202D"/>
    <w:rsid w:val="00C56DCC"/>
    <w:rsid w:val="00C57075"/>
    <w:rsid w:val="00C72AFE"/>
    <w:rsid w:val="00C81619"/>
    <w:rsid w:val="00CA013C"/>
    <w:rsid w:val="00CA6D6D"/>
    <w:rsid w:val="00CC7A4E"/>
    <w:rsid w:val="00CD1359"/>
    <w:rsid w:val="00CD4C83"/>
    <w:rsid w:val="00D01EDC"/>
    <w:rsid w:val="00D069D9"/>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33C5"/>
    <w:rsid w:val="00D61A4E"/>
    <w:rsid w:val="00D634EA"/>
    <w:rsid w:val="00D713A1"/>
    <w:rsid w:val="00D77956"/>
    <w:rsid w:val="00D80F0C"/>
    <w:rsid w:val="00D92077"/>
    <w:rsid w:val="00D9230A"/>
    <w:rsid w:val="00D951E2"/>
    <w:rsid w:val="00D9565A"/>
    <w:rsid w:val="00DB2337"/>
    <w:rsid w:val="00DB4C6F"/>
    <w:rsid w:val="00DB5F87"/>
    <w:rsid w:val="00DB699B"/>
    <w:rsid w:val="00DC0376"/>
    <w:rsid w:val="00DC099B"/>
    <w:rsid w:val="00DC2BE5"/>
    <w:rsid w:val="00DD1E6C"/>
    <w:rsid w:val="00DD4CD4"/>
    <w:rsid w:val="00DD65A2"/>
    <w:rsid w:val="00DD6770"/>
    <w:rsid w:val="00DE0749"/>
    <w:rsid w:val="00DE1CE2"/>
    <w:rsid w:val="00DF0B69"/>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4A84"/>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01F2"/>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E68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B15AB"/>
  <w14:defaultImageDpi w14:val="300"/>
  <w15:docId w15:val="{08EABC84-0042-7645-8DD9-9F8E9EF6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069D9"/>
    <w:pPr>
      <w:spacing w:after="160" w:line="259" w:lineRule="auto"/>
    </w:pPr>
    <w:rPr>
      <w:rFonts w:ascii="Arial" w:hAnsi="Arial" w:cs="Arial"/>
      <w:sz w:val="22"/>
    </w:rPr>
  </w:style>
  <w:style w:type="paragraph" w:styleId="Heading1">
    <w:name w:val="heading 1"/>
    <w:aliases w:val="Pocket,ALEX,Heading,Block Header,Heading 1 Char Char Char,Heading 1 Char Char,Heading 1 Char1 Char Char,Heading 1 Char Char Char Char,Heading 1 Char2 Char Char Char Char,Debate Heading,Argument Name,Heada PHS FASHO,Block Name"/>
    <w:basedOn w:val="Normal"/>
    <w:next w:val="Normal"/>
    <w:link w:val="Heading1Char"/>
    <w:uiPriority w:val="9"/>
    <w:qFormat/>
    <w:rsid w:val="00D069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BlockText,Heading 2 Char Char1 Char,Heading 2 Char2,Heading 2 Char1 Char,Heading 2 Char Char Char,Heading 2 Char Char1,Char2,Sub-Block,Heading 2 Char Char Char Char Char Char Char,Heading 21,BLOCK,Super Script, 1, Char Char Char Char1,Cha"/>
    <w:basedOn w:val="Normal"/>
    <w:next w:val="Normal"/>
    <w:link w:val="Heading2Char"/>
    <w:uiPriority w:val="9"/>
    <w:unhideWhenUsed/>
    <w:qFormat/>
    <w:rsid w:val="00D069D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9"/>
    <w:unhideWhenUsed/>
    <w:qFormat/>
    <w:rsid w:val="00D069D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 Ch"/>
    <w:basedOn w:val="Normal"/>
    <w:next w:val="Normal"/>
    <w:link w:val="Heading4Char"/>
    <w:uiPriority w:val="9"/>
    <w:unhideWhenUsed/>
    <w:qFormat/>
    <w:rsid w:val="00D069D9"/>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iPriority w:val="9"/>
    <w:unhideWhenUsed/>
    <w:qFormat/>
    <w:rsid w:val="00D069D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D069D9"/>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D069D9"/>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unhideWhenUsed/>
    <w:qFormat/>
    <w:rsid w:val="00D069D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D069D9"/>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D069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69D9"/>
  </w:style>
  <w:style w:type="character" w:customStyle="1" w:styleId="Heading1Char">
    <w:name w:val="Heading 1 Char"/>
    <w:aliases w:val="Pocket Char,ALEX Char,Heading Char,Block Header Char,Heading 1 Char Char Char Char1,Heading 1 Char Char Char1,Heading 1 Char1 Char Char Char,Heading 1 Char Char Char Char Char,Heading 1 Char2 Char Char Char Char Char,Debate Heading Char"/>
    <w:basedOn w:val="DefaultParagraphFont"/>
    <w:link w:val="Heading1"/>
    <w:uiPriority w:val="9"/>
    <w:rsid w:val="00D069D9"/>
    <w:rPr>
      <w:rFonts w:ascii="Arial" w:eastAsiaTheme="majorEastAsia" w:hAnsi="Arial" w:cstheme="majorBidi"/>
      <w:b/>
      <w:bCs/>
      <w:sz w:val="52"/>
      <w:szCs w:val="32"/>
    </w:rPr>
  </w:style>
  <w:style w:type="character" w:customStyle="1" w:styleId="Heading2Char">
    <w:name w:val="Heading 2 Char"/>
    <w:aliases w:val="Hat Char,BlockText Char,Heading 2 Char Char1 Char Char,Heading 2 Char2 Char1,Heading 2 Char1 Char Char,Heading 2 Char Char Char Char,Heading 2 Char Char1 Char1,Char2 Char,Sub-Block Char,Heading 2 Char Char Char Char Char Char Char Char"/>
    <w:basedOn w:val="DefaultParagraphFont"/>
    <w:link w:val="Heading2"/>
    <w:uiPriority w:val="9"/>
    <w:rsid w:val="00D069D9"/>
    <w:rPr>
      <w:rFonts w:ascii="Arial" w:eastAsiaTheme="majorEastAsia" w:hAnsi="Arial" w:cstheme="majorBidi"/>
      <w:b/>
      <w:bCs/>
      <w:sz w:val="44"/>
      <w:szCs w:val="44"/>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9"/>
    <w:rsid w:val="00D069D9"/>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069D9"/>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D069D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9.5 "/>
    <w:basedOn w:val="DefaultParagraphFont"/>
    <w:uiPriority w:val="1"/>
    <w:qFormat/>
    <w:rsid w:val="00D069D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D069D9"/>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D069D9"/>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D069D9"/>
    <w:rPr>
      <w:color w:val="auto"/>
      <w:u w:val="none"/>
    </w:rPr>
  </w:style>
  <w:style w:type="paragraph" w:styleId="DocumentMap">
    <w:name w:val="Document Map"/>
    <w:basedOn w:val="Normal"/>
    <w:link w:val="DocumentMapChar"/>
    <w:uiPriority w:val="99"/>
    <w:unhideWhenUsed/>
    <w:rsid w:val="00D069D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069D9"/>
    <w:rPr>
      <w:rFonts w:ascii="Lucida Grande" w:hAnsi="Lucida Grande" w:cs="Lucida Grande"/>
    </w:rPr>
  </w:style>
  <w:style w:type="character" w:customStyle="1" w:styleId="Heading5Char">
    <w:name w:val="Heading 5 Char"/>
    <w:aliases w:val="Text Char"/>
    <w:basedOn w:val="DefaultParagraphFont"/>
    <w:link w:val="Heading5"/>
    <w:uiPriority w:val="9"/>
    <w:rsid w:val="00D069D9"/>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9"/>
    <w:rsid w:val="00D069D9"/>
    <w:rPr>
      <w:rFonts w:ascii="Cambria" w:eastAsia="Times New Roman" w:hAnsi="Cambria" w:cs="Arial"/>
      <w:b/>
      <w:bCs/>
      <w:i/>
      <w:iCs/>
      <w:sz w:val="22"/>
      <w:lang w:bidi="en-US"/>
    </w:rPr>
  </w:style>
  <w:style w:type="character" w:customStyle="1" w:styleId="Heading7Char">
    <w:name w:val="Heading 7 Char"/>
    <w:basedOn w:val="DefaultParagraphFont"/>
    <w:link w:val="Heading7"/>
    <w:rsid w:val="00D069D9"/>
    <w:rPr>
      <w:rFonts w:ascii="Cambria" w:eastAsia="Times New Roman" w:hAnsi="Cambria" w:cs="Arial"/>
      <w:b/>
      <w:bCs/>
      <w:i/>
      <w:iCs/>
      <w:sz w:val="22"/>
      <w:szCs w:val="20"/>
      <w:lang w:bidi="en-US"/>
    </w:rPr>
  </w:style>
  <w:style w:type="character" w:customStyle="1" w:styleId="Heading8Char">
    <w:name w:val="Heading 8 Char"/>
    <w:basedOn w:val="DefaultParagraphFont"/>
    <w:link w:val="Heading8"/>
    <w:rsid w:val="00D069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069D9"/>
    <w:rPr>
      <w:rFonts w:ascii="Cambria" w:eastAsia="Times New Roman" w:hAnsi="Cambria" w:cs="Arial"/>
      <w:i/>
      <w:iCs/>
      <w:sz w:val="18"/>
      <w:szCs w:val="18"/>
      <w:lang w:bidi="en-US"/>
    </w:rPr>
  </w:style>
  <w:style w:type="paragraph" w:customStyle="1" w:styleId="Analytic">
    <w:name w:val="Analytic"/>
    <w:basedOn w:val="Normal"/>
    <w:link w:val="AnalyticChar"/>
    <w:qFormat/>
    <w:rsid w:val="00D069D9"/>
    <w:rPr>
      <w:b/>
      <w:sz w:val="26"/>
    </w:rPr>
  </w:style>
  <w:style w:type="paragraph" w:customStyle="1" w:styleId="textbold">
    <w:name w:val="text bold"/>
    <w:basedOn w:val="Normal"/>
    <w:link w:val="Emphasis"/>
    <w:autoRedefine/>
    <w:uiPriority w:val="20"/>
    <w:qFormat/>
    <w:rsid w:val="00D069D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Card">
    <w:name w:val="Card"/>
    <w:basedOn w:val="Heading1"/>
    <w:link w:val="Hyperlink"/>
    <w:autoRedefine/>
    <w:uiPriority w:val="99"/>
    <w:qFormat/>
    <w:rsid w:val="00D069D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D069D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AnalyticChar">
    <w:name w:val="Analytic Char"/>
    <w:basedOn w:val="DefaultParagraphFont"/>
    <w:link w:val="Analytic"/>
    <w:rsid w:val="00D069D9"/>
    <w:rPr>
      <w:rFonts w:ascii="Arial" w:hAnsi="Arial" w:cs="Arial"/>
      <w:b/>
      <w:sz w:val="26"/>
    </w:rPr>
  </w:style>
  <w:style w:type="character" w:customStyle="1" w:styleId="UnderlineBold">
    <w:name w:val="Underline + Bold"/>
    <w:basedOn w:val="DefaultParagraphFont"/>
    <w:uiPriority w:val="1"/>
    <w:qFormat/>
    <w:rsid w:val="00D069D9"/>
    <w:rPr>
      <w:rFonts w:ascii="Calibri" w:hAnsi="Calibri"/>
      <w:b/>
      <w:sz w:val="20"/>
      <w:u w:val="single"/>
    </w:rPr>
  </w:style>
  <w:style w:type="paragraph" w:styleId="ListParagraph">
    <w:name w:val="List Paragraph"/>
    <w:aliases w:val="6 font"/>
    <w:basedOn w:val="Normal"/>
    <w:uiPriority w:val="99"/>
    <w:qFormat/>
    <w:rsid w:val="00D069D9"/>
    <w:pPr>
      <w:ind w:left="720"/>
      <w:contextualSpacing/>
    </w:pPr>
  </w:style>
  <w:style w:type="paragraph" w:customStyle="1" w:styleId="UnderlinePara">
    <w:name w:val="Underline Para"/>
    <w:basedOn w:val="Normal"/>
    <w:uiPriority w:val="1"/>
    <w:qFormat/>
    <w:rsid w:val="00D069D9"/>
    <w:pPr>
      <w:widowControl w:val="0"/>
      <w:suppressAutoHyphens/>
      <w:spacing w:after="200"/>
      <w:contextualSpacing/>
    </w:pPr>
    <w:rPr>
      <w:rFonts w:asciiTheme="minorHAnsi" w:hAnsiTheme="minorHAnsi"/>
      <w:u w:val="single"/>
    </w:rPr>
  </w:style>
  <w:style w:type="paragraph" w:customStyle="1" w:styleId="Cards">
    <w:name w:val="Cards"/>
    <w:basedOn w:val="Normal"/>
    <w:link w:val="CardsChar1"/>
    <w:qFormat/>
    <w:rsid w:val="00D069D9"/>
    <w:pPr>
      <w:autoSpaceDE w:val="0"/>
      <w:autoSpaceDN w:val="0"/>
      <w:adjustRightInd w:val="0"/>
      <w:ind w:left="432" w:right="432"/>
      <w:jc w:val="both"/>
    </w:pPr>
    <w:rPr>
      <w:rFonts w:eastAsia="Times New Roman"/>
      <w:sz w:val="20"/>
      <w:szCs w:val="20"/>
    </w:rPr>
  </w:style>
  <w:style w:type="character" w:customStyle="1" w:styleId="CardsChar1">
    <w:name w:val="Cards Char1"/>
    <w:link w:val="Cards"/>
    <w:rsid w:val="00D069D9"/>
    <w:rPr>
      <w:rFonts w:ascii="Arial" w:eastAsia="Times New Roman" w:hAnsi="Arial" w:cs="Arial"/>
      <w:sz w:val="20"/>
      <w:szCs w:val="20"/>
    </w:rPr>
  </w:style>
  <w:style w:type="paragraph" w:customStyle="1" w:styleId="Underline2">
    <w:name w:val="Underline2"/>
    <w:basedOn w:val="Normal"/>
    <w:link w:val="Underline2Char"/>
    <w:uiPriority w:val="4"/>
    <w:qFormat/>
    <w:rsid w:val="00D069D9"/>
    <w:rPr>
      <w:rFonts w:eastAsia="Calibri"/>
      <w:sz w:val="20"/>
      <w:u w:val="single"/>
    </w:rPr>
  </w:style>
  <w:style w:type="character" w:customStyle="1" w:styleId="Underline2Char">
    <w:name w:val="Underline2 Char"/>
    <w:link w:val="Underline2"/>
    <w:uiPriority w:val="4"/>
    <w:rsid w:val="00D069D9"/>
    <w:rPr>
      <w:rFonts w:ascii="Arial" w:eastAsia="Calibri" w:hAnsi="Arial" w:cs="Arial"/>
      <w:sz w:val="20"/>
      <w:u w:val="single"/>
    </w:rPr>
  </w:style>
  <w:style w:type="character" w:customStyle="1" w:styleId="TitleChar">
    <w:name w:val="Title Char"/>
    <w:aliases w:val="Cites and Cards Char,UNDERLINE Char,Bold Underlined Char,title Char,Read This Char,Block Heading Char,Non Read Text Char,Debate Normal Char"/>
    <w:basedOn w:val="DefaultParagraphFont"/>
    <w:link w:val="Title"/>
    <w:uiPriority w:val="5"/>
    <w:qFormat/>
    <w:rsid w:val="00D069D9"/>
    <w:rPr>
      <w:sz w:val="20"/>
      <w:u w:val="single"/>
    </w:rPr>
  </w:style>
  <w:style w:type="paragraph" w:styleId="Title">
    <w:name w:val="Title"/>
    <w:aliases w:val="Cites and Cards,UNDERLINE,Bold Underlined,title,Read This,Block Heading,Non Read Text,Debate Normal"/>
    <w:basedOn w:val="Normal"/>
    <w:next w:val="Normal"/>
    <w:link w:val="TitleChar"/>
    <w:uiPriority w:val="5"/>
    <w:qFormat/>
    <w:rsid w:val="00D069D9"/>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D069D9"/>
    <w:rPr>
      <w:rFonts w:asciiTheme="majorHAnsi" w:eastAsiaTheme="majorEastAsia" w:hAnsiTheme="majorHAnsi" w:cstheme="majorBidi"/>
      <w:spacing w:val="-10"/>
      <w:kern w:val="28"/>
      <w:sz w:val="56"/>
      <w:szCs w:val="56"/>
    </w:rPr>
  </w:style>
  <w:style w:type="character" w:customStyle="1" w:styleId="underline">
    <w:name w:val="underline"/>
    <w:uiPriority w:val="7"/>
    <w:qFormat/>
    <w:rsid w:val="00D069D9"/>
    <w:rPr>
      <w:u w:val="single"/>
    </w:rPr>
  </w:style>
  <w:style w:type="paragraph" w:styleId="Subtitle">
    <w:name w:val="Subtitle"/>
    <w:aliases w:val="Underlined card text"/>
    <w:basedOn w:val="Normal"/>
    <w:next w:val="Normal"/>
    <w:link w:val="SubtitleChar"/>
    <w:uiPriority w:val="11"/>
    <w:rsid w:val="00D069D9"/>
    <w:pPr>
      <w:numPr>
        <w:ilvl w:val="1"/>
      </w:numPr>
    </w:pPr>
    <w:rPr>
      <w:rFonts w:asciiTheme="minorHAnsi" w:hAnsiTheme="minorHAnsi"/>
      <w:color w:val="5A5A5A" w:themeColor="text1" w:themeTint="A5"/>
      <w:spacing w:val="15"/>
    </w:rPr>
  </w:style>
  <w:style w:type="character" w:customStyle="1" w:styleId="SubtitleChar">
    <w:name w:val="Subtitle Char"/>
    <w:aliases w:val="Underlined card text Char"/>
    <w:basedOn w:val="DefaultParagraphFont"/>
    <w:link w:val="Subtitle"/>
    <w:uiPriority w:val="11"/>
    <w:rsid w:val="00D069D9"/>
    <w:rPr>
      <w:rFonts w:cs="Arial"/>
      <w:color w:val="5A5A5A" w:themeColor="text1" w:themeTint="A5"/>
      <w:spacing w:val="15"/>
      <w:sz w:val="22"/>
    </w:rPr>
  </w:style>
  <w:style w:type="character" w:styleId="SubtleEmphasis">
    <w:name w:val="Subtle Emphasis"/>
    <w:basedOn w:val="DefaultParagraphFont"/>
    <w:uiPriority w:val="19"/>
    <w:rsid w:val="00D069D9"/>
    <w:rPr>
      <w:i/>
      <w:iCs/>
      <w:color w:val="404040" w:themeColor="text1" w:themeTint="BF"/>
    </w:rPr>
  </w:style>
  <w:style w:type="character" w:styleId="IntenseEmphasis">
    <w:name w:val="Intense Emphasis"/>
    <w:aliases w:val="Intense Emphasis4,Intense Emphasis11111,Intense Emphasis31,Intense Emphasis311,9.5 p,cites Char Ch,Intense Emphasi,Box Out,Italic,UNDERLINE Char1,Underline Char Char,Heading 3 Char1"/>
    <w:basedOn w:val="DefaultParagraphFont"/>
    <w:link w:val="FUCKTHISFONT"/>
    <w:uiPriority w:val="21"/>
    <w:rsid w:val="00D069D9"/>
    <w:rPr>
      <w:i/>
      <w:iCs/>
      <w:color w:val="4F81BD" w:themeColor="accent1"/>
    </w:rPr>
  </w:style>
  <w:style w:type="character" w:styleId="Strong">
    <w:name w:val="Strong"/>
    <w:aliases w:val="8 pt font,Cut,Small 1,Citation Char Char1 Char Char Char Char Char"/>
    <w:basedOn w:val="DefaultParagraphFont"/>
    <w:uiPriority w:val="22"/>
    <w:rsid w:val="00D069D9"/>
    <w:rPr>
      <w:b/>
      <w:bCs/>
    </w:rPr>
  </w:style>
  <w:style w:type="paragraph" w:styleId="Quote">
    <w:name w:val="Quote"/>
    <w:basedOn w:val="Normal"/>
    <w:next w:val="Normal"/>
    <w:link w:val="QuoteChar"/>
    <w:uiPriority w:val="29"/>
    <w:rsid w:val="00D069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69D9"/>
    <w:rPr>
      <w:rFonts w:ascii="Arial" w:hAnsi="Arial" w:cs="Arial"/>
      <w:i/>
      <w:iCs/>
      <w:color w:val="404040" w:themeColor="text1" w:themeTint="BF"/>
      <w:sz w:val="22"/>
    </w:rPr>
  </w:style>
  <w:style w:type="paragraph" w:customStyle="1" w:styleId="ShrinkedText">
    <w:name w:val="Shrinked Text"/>
    <w:basedOn w:val="Normal"/>
    <w:link w:val="ShrinkedTextChar"/>
    <w:autoRedefine/>
    <w:uiPriority w:val="4"/>
    <w:rsid w:val="00D069D9"/>
    <w:rPr>
      <w:sz w:val="16"/>
      <w:szCs w:val="16"/>
    </w:rPr>
  </w:style>
  <w:style w:type="character" w:customStyle="1" w:styleId="ShrinkedTextChar">
    <w:name w:val="Shrinked Text Char"/>
    <w:basedOn w:val="DefaultParagraphFont"/>
    <w:link w:val="ShrinkedText"/>
    <w:uiPriority w:val="4"/>
    <w:rsid w:val="00D069D9"/>
    <w:rPr>
      <w:rFonts w:ascii="Arial" w:hAnsi="Arial" w:cs="Arial"/>
      <w:sz w:val="16"/>
      <w:szCs w:val="16"/>
    </w:rPr>
  </w:style>
  <w:style w:type="paragraph" w:customStyle="1" w:styleId="CiteSpacing">
    <w:name w:val="Cite Spacing"/>
    <w:basedOn w:val="Normal"/>
    <w:uiPriority w:val="4"/>
    <w:rsid w:val="00D069D9"/>
    <w:pPr>
      <w:spacing w:before="60" w:after="60"/>
    </w:pPr>
  </w:style>
  <w:style w:type="character" w:customStyle="1" w:styleId="m6996517068433683380gmail-style13ptbold">
    <w:name w:val="m_6996517068433683380gmail-style13ptbold"/>
    <w:basedOn w:val="DefaultParagraphFont"/>
    <w:rsid w:val="00D069D9"/>
  </w:style>
  <w:style w:type="character" w:customStyle="1" w:styleId="m6996517068433683380gmail-styleunderline">
    <w:name w:val="m_6996517068433683380gmail-styleunderline"/>
    <w:basedOn w:val="DefaultParagraphFont"/>
    <w:rsid w:val="00D069D9"/>
  </w:style>
  <w:style w:type="paragraph" w:customStyle="1" w:styleId="Small">
    <w:name w:val="Small"/>
    <w:basedOn w:val="Normal"/>
    <w:rsid w:val="00D069D9"/>
    <w:rPr>
      <w:rFonts w:eastAsia="Times New Roman"/>
      <w:sz w:val="14"/>
    </w:rPr>
  </w:style>
  <w:style w:type="paragraph" w:customStyle="1" w:styleId="analytics">
    <w:name w:val="analytics"/>
    <w:basedOn w:val="Normal"/>
    <w:link w:val="analyticsChar"/>
    <w:uiPriority w:val="4"/>
    <w:rsid w:val="00D069D9"/>
    <w:rPr>
      <w:b/>
      <w:color w:val="C00000"/>
      <w:sz w:val="26"/>
    </w:rPr>
  </w:style>
  <w:style w:type="character" w:customStyle="1" w:styleId="analyticsChar">
    <w:name w:val="analytics Char"/>
    <w:basedOn w:val="DefaultParagraphFont"/>
    <w:link w:val="analytics"/>
    <w:uiPriority w:val="4"/>
    <w:rsid w:val="00D069D9"/>
    <w:rPr>
      <w:rFonts w:ascii="Arial" w:hAnsi="Arial" w:cs="Arial"/>
      <w:b/>
      <w:color w:val="C00000"/>
      <w:sz w:val="26"/>
    </w:rPr>
  </w:style>
  <w:style w:type="character" w:customStyle="1" w:styleId="BodyTextChar">
    <w:name w:val="Body Text Char"/>
    <w:basedOn w:val="DefaultParagraphFont"/>
    <w:link w:val="BodyText"/>
    <w:uiPriority w:val="99"/>
    <w:rsid w:val="00D069D9"/>
    <w:rPr>
      <w:rFonts w:ascii="Calibri" w:hAnsi="Calibri" w:cs="Calibri"/>
      <w:sz w:val="22"/>
    </w:rPr>
  </w:style>
  <w:style w:type="paragraph" w:styleId="BodyText">
    <w:name w:val="Body Text"/>
    <w:basedOn w:val="Normal"/>
    <w:link w:val="BodyTextChar"/>
    <w:uiPriority w:val="99"/>
    <w:unhideWhenUsed/>
    <w:qFormat/>
    <w:rsid w:val="00D069D9"/>
    <w:pPr>
      <w:spacing w:after="120"/>
    </w:pPr>
    <w:rPr>
      <w:rFonts w:ascii="Calibri" w:hAnsi="Calibri" w:cs="Calibri"/>
    </w:rPr>
  </w:style>
  <w:style w:type="character" w:customStyle="1" w:styleId="BodyTextChar1">
    <w:name w:val="Body Text Char1"/>
    <w:basedOn w:val="DefaultParagraphFont"/>
    <w:uiPriority w:val="99"/>
    <w:rsid w:val="00D069D9"/>
    <w:rPr>
      <w:rFonts w:ascii="Arial" w:hAnsi="Arial" w:cs="Arial"/>
      <w:sz w:val="22"/>
    </w:rPr>
  </w:style>
  <w:style w:type="character" w:customStyle="1" w:styleId="m-295881671861464791gmail-style13ptbold">
    <w:name w:val="m_-295881671861464791gmail-style13ptbold"/>
    <w:basedOn w:val="DefaultParagraphFont"/>
    <w:rsid w:val="00D069D9"/>
  </w:style>
  <w:style w:type="character" w:customStyle="1" w:styleId="m-6800285380327296172gmail-style13ptbold">
    <w:name w:val="m_-6800285380327296172gmail-style13ptbold"/>
    <w:basedOn w:val="DefaultParagraphFont"/>
    <w:rsid w:val="00D069D9"/>
  </w:style>
  <w:style w:type="character" w:customStyle="1" w:styleId="m-6800285380327296172gmail-styleunderline">
    <w:name w:val="m_-6800285380327296172gmail-styleunderline"/>
    <w:basedOn w:val="DefaultParagraphFont"/>
    <w:rsid w:val="00D069D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D069D9"/>
    <w:rPr>
      <w:rFonts w:eastAsiaTheme="minorHAnsi"/>
      <w:sz w:val="22"/>
      <w:szCs w:val="22"/>
      <w:u w:val="single"/>
    </w:rPr>
  </w:style>
  <w:style w:type="character" w:customStyle="1" w:styleId="beriefunderline">
    <w:name w:val="berief = underline"/>
    <w:basedOn w:val="DefaultParagraphFont"/>
    <w:rsid w:val="00D069D9"/>
    <w:rPr>
      <w:rFonts w:eastAsia="Times New Roman"/>
      <w:sz w:val="20"/>
      <w:u w:val="single"/>
    </w:rPr>
  </w:style>
  <w:style w:type="paragraph" w:customStyle="1" w:styleId="Style4">
    <w:name w:val="Style4"/>
    <w:basedOn w:val="Normal"/>
    <w:link w:val="Style4Char"/>
    <w:qFormat/>
    <w:rsid w:val="00D069D9"/>
    <w:rPr>
      <w:rFonts w:eastAsia="Times New Roman"/>
      <w:u w:val="single"/>
    </w:rPr>
  </w:style>
  <w:style w:type="character" w:customStyle="1" w:styleId="Style4Char">
    <w:name w:val="Style4 Char"/>
    <w:basedOn w:val="DefaultParagraphFont"/>
    <w:link w:val="Style4"/>
    <w:rsid w:val="00D069D9"/>
    <w:rPr>
      <w:rFonts w:ascii="Arial" w:eastAsia="Times New Roman" w:hAnsi="Arial" w:cs="Arial"/>
      <w:sz w:val="22"/>
      <w:u w:val="single"/>
    </w:rPr>
  </w:style>
  <w:style w:type="character" w:customStyle="1" w:styleId="apple-style-span">
    <w:name w:val="apple-style-span"/>
    <w:rsid w:val="00D069D9"/>
  </w:style>
  <w:style w:type="character" w:customStyle="1" w:styleId="apple-converted-space">
    <w:name w:val="apple-converted-space"/>
    <w:rsid w:val="00D069D9"/>
  </w:style>
  <w:style w:type="paragraph" w:customStyle="1" w:styleId="Analytics0">
    <w:name w:val="Analytics"/>
    <w:link w:val="AnalyticsChar0"/>
    <w:uiPriority w:val="4"/>
    <w:rsid w:val="00D069D9"/>
    <w:pPr>
      <w:spacing w:after="160" w:line="259" w:lineRule="auto"/>
    </w:pPr>
    <w:rPr>
      <w:rFonts w:ascii="Georgia" w:eastAsiaTheme="majorEastAsia" w:hAnsi="Georgia" w:cstheme="majorBidi"/>
      <w:b/>
      <w:color w:val="31849B" w:themeColor="accent5" w:themeShade="BF"/>
    </w:rPr>
  </w:style>
  <w:style w:type="character" w:customStyle="1" w:styleId="AnalyticsChar0">
    <w:name w:val="Analytics Char"/>
    <w:basedOn w:val="DefaultParagraphFont"/>
    <w:link w:val="Analytics0"/>
    <w:uiPriority w:val="4"/>
    <w:rsid w:val="00D069D9"/>
    <w:rPr>
      <w:rFonts w:ascii="Georgia" w:eastAsiaTheme="majorEastAsia" w:hAnsi="Georgia" w:cstheme="majorBidi"/>
      <w:b/>
      <w:color w:val="31849B" w:themeColor="accent5" w:themeShade="BF"/>
    </w:rPr>
  </w:style>
  <w:style w:type="paragraph" w:styleId="NoSpacing">
    <w:name w:val="No Spacing"/>
    <w:aliases w:val="Card Format,ClearFormatting,Dont use,Tag and Cite,No Spacing51,No Spacing1,No Spacing31,No Spacing22,No Spacing3,tag,No Spacing111,No Spacing11,No Spacing2,Debate Text,Read stuff,nonunderlined,Very Small Text,No Spacing111112,card,Small Text"/>
    <w:uiPriority w:val="99"/>
    <w:qFormat/>
    <w:rsid w:val="00D069D9"/>
    <w:rPr>
      <w:rFonts w:ascii="Calibri" w:eastAsiaTheme="minorHAnsi" w:hAnsi="Calibri"/>
      <w:sz w:val="22"/>
      <w:szCs w:val="22"/>
    </w:rPr>
  </w:style>
  <w:style w:type="character" w:customStyle="1" w:styleId="m-8497948306993107372gmail-style13ptbold">
    <w:name w:val="m_-8497948306993107372gmail-style13ptbold"/>
    <w:basedOn w:val="DefaultParagraphFont"/>
    <w:rsid w:val="00D069D9"/>
  </w:style>
  <w:style w:type="character" w:customStyle="1" w:styleId="gmail-style13ptbold">
    <w:name w:val="gmail-style13ptbold"/>
    <w:basedOn w:val="DefaultParagraphFont"/>
    <w:rsid w:val="00D069D9"/>
  </w:style>
  <w:style w:type="character" w:customStyle="1" w:styleId="gmail-styleunderline">
    <w:name w:val="gmail-styleunderline"/>
    <w:basedOn w:val="DefaultParagraphFont"/>
    <w:rsid w:val="00D069D9"/>
  </w:style>
  <w:style w:type="character" w:customStyle="1" w:styleId="CommentTextChar">
    <w:name w:val="Comment Text Char"/>
    <w:basedOn w:val="DefaultParagraphFont"/>
    <w:link w:val="CommentText"/>
    <w:uiPriority w:val="99"/>
    <w:rsid w:val="00D069D9"/>
    <w:rPr>
      <w:rFonts w:ascii="Calibri" w:hAnsi="Calibri"/>
      <w:sz w:val="20"/>
      <w:szCs w:val="20"/>
    </w:rPr>
  </w:style>
  <w:style w:type="paragraph" w:styleId="CommentText">
    <w:name w:val="annotation text"/>
    <w:basedOn w:val="Normal"/>
    <w:link w:val="CommentTextChar"/>
    <w:uiPriority w:val="99"/>
    <w:unhideWhenUsed/>
    <w:rsid w:val="00D069D9"/>
    <w:rPr>
      <w:rFonts w:ascii="Calibri" w:hAnsi="Calibri" w:cstheme="minorBidi"/>
      <w:sz w:val="20"/>
      <w:szCs w:val="20"/>
    </w:rPr>
  </w:style>
  <w:style w:type="character" w:customStyle="1" w:styleId="CommentTextChar1">
    <w:name w:val="Comment Text Char1"/>
    <w:basedOn w:val="DefaultParagraphFont"/>
    <w:uiPriority w:val="99"/>
    <w:rsid w:val="00D069D9"/>
    <w:rPr>
      <w:rFonts w:ascii="Arial" w:hAnsi="Arial" w:cs="Arial"/>
      <w:sz w:val="20"/>
      <w:szCs w:val="20"/>
    </w:rPr>
  </w:style>
  <w:style w:type="character" w:customStyle="1" w:styleId="BalloonTextChar">
    <w:name w:val="Balloon Text Char"/>
    <w:basedOn w:val="DefaultParagraphFont"/>
    <w:link w:val="BalloonText"/>
    <w:uiPriority w:val="99"/>
    <w:rsid w:val="00D069D9"/>
    <w:rPr>
      <w:rFonts w:ascii="Segoe UI" w:hAnsi="Segoe UI" w:cs="Segoe UI"/>
      <w:sz w:val="18"/>
      <w:szCs w:val="18"/>
    </w:rPr>
  </w:style>
  <w:style w:type="paragraph" w:styleId="BalloonText">
    <w:name w:val="Balloon Text"/>
    <w:basedOn w:val="Normal"/>
    <w:link w:val="BalloonTextChar"/>
    <w:uiPriority w:val="99"/>
    <w:unhideWhenUsed/>
    <w:rsid w:val="00D069D9"/>
    <w:rPr>
      <w:rFonts w:ascii="Segoe UI" w:hAnsi="Segoe UI" w:cs="Segoe UI"/>
      <w:sz w:val="18"/>
      <w:szCs w:val="18"/>
    </w:rPr>
  </w:style>
  <w:style w:type="character" w:customStyle="1" w:styleId="BalloonTextChar1">
    <w:name w:val="Balloon Text Char1"/>
    <w:basedOn w:val="DefaultParagraphFont"/>
    <w:uiPriority w:val="99"/>
    <w:rsid w:val="00D069D9"/>
    <w:rPr>
      <w:rFonts w:ascii="Times New Roman" w:hAnsi="Times New Roman" w:cs="Times New Roman"/>
      <w:sz w:val="18"/>
      <w:szCs w:val="18"/>
    </w:rPr>
  </w:style>
  <w:style w:type="character" w:customStyle="1" w:styleId="m-5156237671796814033gmail-styleunderline">
    <w:name w:val="m_-5156237671796814033gmail-styleunderline"/>
    <w:basedOn w:val="DefaultParagraphFont"/>
    <w:rsid w:val="00D069D9"/>
  </w:style>
  <w:style w:type="character" w:customStyle="1" w:styleId="cardtextChar">
    <w:name w:val="card text Char"/>
    <w:basedOn w:val="DefaultParagraphFont"/>
    <w:link w:val="cardtext"/>
    <w:locked/>
    <w:rsid w:val="00D069D9"/>
    <w:rPr>
      <w:rFonts w:ascii="Georgia" w:hAnsi="Georgia" w:cs="Calibri"/>
    </w:rPr>
  </w:style>
  <w:style w:type="paragraph" w:customStyle="1" w:styleId="cardtext">
    <w:name w:val="card text"/>
    <w:basedOn w:val="Normal"/>
    <w:link w:val="cardtextChar"/>
    <w:qFormat/>
    <w:rsid w:val="00D069D9"/>
    <w:pPr>
      <w:ind w:left="288" w:right="288"/>
    </w:pPr>
    <w:rPr>
      <w:rFonts w:ascii="Georgia" w:hAnsi="Georgia"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D069D9"/>
    <w:pPr>
      <w:spacing w:before="100" w:beforeAutospacing="1" w:after="100" w:afterAutospacing="1"/>
    </w:pPr>
    <w:rPr>
      <w:rFonts w:eastAsia="Times New Roman"/>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069D9"/>
    <w:rPr>
      <w:rFonts w:ascii="Arial" w:eastAsia="Times New Roman" w:hAnsi="Arial" w:cs="Arial"/>
      <w:sz w:val="22"/>
      <w:lang w:eastAsia="zh-CN"/>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Cite3,Style 13 pt Bold1"/>
    <w:basedOn w:val="DefaultParagraphFont"/>
    <w:uiPriority w:val="5"/>
    <w:qFormat/>
    <w:rsid w:val="00D069D9"/>
    <w:rPr>
      <w:b/>
      <w:bCs/>
      <w:strike w:val="0"/>
      <w:dstrike w:val="0"/>
      <w:sz w:val="26"/>
      <w:u w:val="none"/>
      <w:effect w:val="none"/>
    </w:rPr>
  </w:style>
  <w:style w:type="paragraph" w:customStyle="1" w:styleId="StyleLeft02">
    <w:name w:val="Style Left:  0.2&quot;"/>
    <w:basedOn w:val="Normal"/>
    <w:rsid w:val="00D069D9"/>
    <w:rPr>
      <w:rFonts w:eastAsia="Times New Roman"/>
      <w:szCs w:val="20"/>
    </w:rPr>
  </w:style>
  <w:style w:type="character" w:customStyle="1" w:styleId="NormalCard">
    <w:name w:val="Normal Card"/>
    <w:uiPriority w:val="1"/>
    <w:rsid w:val="00D069D9"/>
    <w:rPr>
      <w:rFonts w:ascii="Times New Roman" w:hAnsi="Times New Roman" w:cs="Times New Roman" w:hint="default"/>
      <w:sz w:val="24"/>
    </w:rPr>
  </w:style>
  <w:style w:type="character" w:customStyle="1" w:styleId="cardChar">
    <w:name w:val="%card Char"/>
    <w:link w:val="card0"/>
    <w:locked/>
    <w:rsid w:val="00D069D9"/>
    <w:rPr>
      <w:rFonts w:ascii="Times New Roman" w:eastAsia="Times New Roman" w:hAnsi="Times New Roman" w:cs="Calibri"/>
      <w:sz w:val="20"/>
    </w:rPr>
  </w:style>
  <w:style w:type="paragraph" w:customStyle="1" w:styleId="card0">
    <w:name w:val="%card"/>
    <w:basedOn w:val="Normal"/>
    <w:link w:val="cardChar"/>
    <w:rsid w:val="00D069D9"/>
    <w:pPr>
      <w:ind w:left="288" w:right="288"/>
    </w:pPr>
    <w:rPr>
      <w:rFonts w:ascii="Times New Roman" w:eastAsia="Times New Roman" w:hAnsi="Times New Roman" w:cs="Calibri"/>
      <w:sz w:val="20"/>
    </w:rPr>
  </w:style>
  <w:style w:type="character" w:customStyle="1" w:styleId="m-8899101075591056128gmail-msohyperlink">
    <w:name w:val="m_-8899101075591056128gmail-msohyperlink"/>
    <w:basedOn w:val="DefaultParagraphFont"/>
    <w:rsid w:val="00D069D9"/>
  </w:style>
  <w:style w:type="character" w:customStyle="1" w:styleId="m-8899101075591056128gmail-styleunderline">
    <w:name w:val="m_-8899101075591056128gmail-styleunderline"/>
    <w:basedOn w:val="DefaultParagraphFont"/>
    <w:rsid w:val="00D069D9"/>
  </w:style>
  <w:style w:type="character" w:customStyle="1" w:styleId="evidencetextChar1">
    <w:name w:val="evidence text Char1"/>
    <w:basedOn w:val="DefaultParagraphFont"/>
    <w:link w:val="evidencetext"/>
    <w:locked/>
    <w:rsid w:val="00D069D9"/>
    <w:rPr>
      <w:rFonts w:ascii="Arial" w:eastAsia="Times New Roman" w:hAnsi="Arial" w:cs="Times New Roman"/>
      <w:color w:val="000000"/>
      <w:sz w:val="16"/>
    </w:rPr>
  </w:style>
  <w:style w:type="paragraph" w:customStyle="1" w:styleId="evidencetext">
    <w:name w:val="evidence text"/>
    <w:basedOn w:val="Normal"/>
    <w:link w:val="evidencetextChar1"/>
    <w:rsid w:val="00D069D9"/>
    <w:pPr>
      <w:ind w:left="1008" w:right="720"/>
    </w:pPr>
    <w:rPr>
      <w:rFonts w:eastAsia="Times New Roman" w:cs="Times New Roman"/>
      <w:color w:val="000000"/>
      <w:sz w:val="16"/>
    </w:rPr>
  </w:style>
  <w:style w:type="character" w:customStyle="1" w:styleId="m3262662096238345512gmail-style13ptbold">
    <w:name w:val="m_3262662096238345512gmail-style13ptbold"/>
    <w:basedOn w:val="DefaultParagraphFont"/>
    <w:rsid w:val="00D069D9"/>
  </w:style>
  <w:style w:type="character" w:customStyle="1" w:styleId="BoldUnderline">
    <w:name w:val="BoldUnderline"/>
    <w:uiPriority w:val="1"/>
    <w:qFormat/>
    <w:rsid w:val="00D069D9"/>
    <w:rPr>
      <w:rFonts w:ascii="Arial" w:hAnsi="Arial"/>
      <w:b/>
      <w:sz w:val="20"/>
      <w:u w:val="single"/>
    </w:rPr>
  </w:style>
  <w:style w:type="paragraph" w:styleId="Header">
    <w:name w:val="header"/>
    <w:aliases w:val="Header Char Char,Heading 1 Char Char Char Char Char Char Char,Header Char Char Char Char Char Char Char Cha,Header Char2,Header Char1 Char,Char Char Char Cha, Char2,Header 1, Char Char Char Char Char"/>
    <w:basedOn w:val="Normal"/>
    <w:link w:val="HeaderChar"/>
    <w:uiPriority w:val="99"/>
    <w:unhideWhenUsed/>
    <w:rsid w:val="00D069D9"/>
    <w:pPr>
      <w:tabs>
        <w:tab w:val="center" w:pos="4680"/>
        <w:tab w:val="right" w:pos="9360"/>
      </w:tabs>
    </w:pPr>
  </w:style>
  <w:style w:type="character" w:customStyle="1" w:styleId="HeaderChar">
    <w:name w:val="Header Char"/>
    <w:aliases w:val="Header Char Char Char,Heading 1 Char Char Char Char Char Char Char Char1,Header Char Char Char Char Char Char Char Cha Char1,Header Char2 Char1,Header Char1 Char Char1,Char Char Char Cha Char, Char2 Char,Header 1 Char"/>
    <w:basedOn w:val="DefaultParagraphFont"/>
    <w:link w:val="Header"/>
    <w:uiPriority w:val="99"/>
    <w:rsid w:val="00D069D9"/>
    <w:rPr>
      <w:rFonts w:ascii="Arial" w:hAnsi="Arial" w:cs="Arial"/>
      <w:sz w:val="22"/>
    </w:rPr>
  </w:style>
  <w:style w:type="paragraph" w:styleId="Footer">
    <w:name w:val="footer"/>
    <w:basedOn w:val="Normal"/>
    <w:link w:val="FooterChar"/>
    <w:uiPriority w:val="99"/>
    <w:unhideWhenUsed/>
    <w:rsid w:val="00D069D9"/>
    <w:pPr>
      <w:tabs>
        <w:tab w:val="center" w:pos="4680"/>
        <w:tab w:val="right" w:pos="9360"/>
      </w:tabs>
    </w:pPr>
  </w:style>
  <w:style w:type="character" w:customStyle="1" w:styleId="FooterChar">
    <w:name w:val="Footer Char"/>
    <w:basedOn w:val="DefaultParagraphFont"/>
    <w:link w:val="Footer"/>
    <w:uiPriority w:val="99"/>
    <w:rsid w:val="00D069D9"/>
    <w:rPr>
      <w:rFonts w:ascii="Arial" w:hAnsi="Arial" w:cs="Arial"/>
      <w:sz w:val="22"/>
    </w:rPr>
  </w:style>
  <w:style w:type="character" w:customStyle="1" w:styleId="UnresolvedMention1">
    <w:name w:val="Unresolved Mention1"/>
    <w:basedOn w:val="DefaultParagraphFont"/>
    <w:uiPriority w:val="99"/>
    <w:rsid w:val="00D069D9"/>
    <w:rPr>
      <w:color w:val="605E5C"/>
      <w:shd w:val="clear" w:color="auto" w:fill="E1DFDD"/>
    </w:rPr>
  </w:style>
  <w:style w:type="character" w:customStyle="1" w:styleId="UnresolvedMention2">
    <w:name w:val="Unresolved Mention2"/>
    <w:basedOn w:val="DefaultParagraphFont"/>
    <w:uiPriority w:val="99"/>
    <w:rsid w:val="00D069D9"/>
    <w:rPr>
      <w:color w:val="605E5C"/>
      <w:shd w:val="clear" w:color="auto" w:fill="E1DFDD"/>
    </w:rPr>
  </w:style>
  <w:style w:type="character" w:customStyle="1" w:styleId="FootnoteTextChar">
    <w:name w:val="Footnote Text Char"/>
    <w:basedOn w:val="DefaultParagraphFont"/>
    <w:link w:val="FootnoteText"/>
    <w:uiPriority w:val="99"/>
    <w:rsid w:val="00D069D9"/>
    <w:rPr>
      <w:rFonts w:ascii="Calibri" w:hAnsi="Calibri" w:cs="Calibri"/>
      <w:sz w:val="20"/>
      <w:szCs w:val="20"/>
    </w:rPr>
  </w:style>
  <w:style w:type="paragraph" w:styleId="FootnoteText">
    <w:name w:val="footnote text"/>
    <w:basedOn w:val="Normal"/>
    <w:link w:val="FootnoteTextChar"/>
    <w:uiPriority w:val="99"/>
    <w:unhideWhenUsed/>
    <w:rsid w:val="00D069D9"/>
    <w:pPr>
      <w:jc w:val="both"/>
    </w:pPr>
    <w:rPr>
      <w:rFonts w:ascii="Calibri" w:hAnsi="Calibri" w:cs="Calibri"/>
      <w:sz w:val="20"/>
      <w:szCs w:val="20"/>
    </w:rPr>
  </w:style>
  <w:style w:type="character" w:customStyle="1" w:styleId="FootnoteTextChar1">
    <w:name w:val="Footnote Text Char1"/>
    <w:basedOn w:val="DefaultParagraphFont"/>
    <w:rsid w:val="00D069D9"/>
    <w:rPr>
      <w:rFonts w:ascii="Arial" w:hAnsi="Arial" w:cs="Arial"/>
      <w:sz w:val="20"/>
      <w:szCs w:val="20"/>
    </w:rPr>
  </w:style>
  <w:style w:type="character" w:styleId="UnresolvedMention">
    <w:name w:val="Unresolved Mention"/>
    <w:basedOn w:val="DefaultParagraphFont"/>
    <w:uiPriority w:val="99"/>
    <w:unhideWhenUsed/>
    <w:rsid w:val="00D069D9"/>
    <w:rPr>
      <w:color w:val="605E5C"/>
      <w:shd w:val="clear" w:color="auto" w:fill="E1DFDD"/>
    </w:rPr>
  </w:style>
  <w:style w:type="paragraph" w:customStyle="1" w:styleId="o-articlebodytext">
    <w:name w:val="o-articlebody__text"/>
    <w:basedOn w:val="Normal"/>
    <w:rsid w:val="00D069D9"/>
    <w:pPr>
      <w:spacing w:before="100" w:beforeAutospacing="1" w:after="100" w:afterAutospacing="1"/>
    </w:pPr>
    <w:rPr>
      <w:rFonts w:eastAsia="Times New Roman"/>
    </w:rPr>
  </w:style>
  <w:style w:type="paragraph" w:customStyle="1" w:styleId="CardTagandCite">
    <w:name w:val="Card Tag and Cite"/>
    <w:basedOn w:val="Normal"/>
    <w:next w:val="Normal"/>
    <w:link w:val="CardTagandCiteChar"/>
    <w:rsid w:val="00D069D9"/>
    <w:rPr>
      <w:rFonts w:ascii="Arial Narrow" w:eastAsia="Times New Roman" w:hAnsi="Arial Narrow"/>
      <w:b/>
      <w:sz w:val="26"/>
    </w:rPr>
  </w:style>
  <w:style w:type="character" w:customStyle="1" w:styleId="CardTagandCiteChar">
    <w:name w:val="Card Tag and Cite Char"/>
    <w:basedOn w:val="DefaultParagraphFont"/>
    <w:link w:val="CardTagandCite"/>
    <w:rsid w:val="00D069D9"/>
    <w:rPr>
      <w:rFonts w:ascii="Arial Narrow" w:eastAsia="Times New Roman" w:hAnsi="Arial Narrow" w:cs="Arial"/>
      <w:b/>
      <w:sz w:val="26"/>
    </w:rPr>
  </w:style>
  <w:style w:type="character" w:customStyle="1" w:styleId="SmallTextChar">
    <w:name w:val="Small Text Char"/>
    <w:aliases w:val="Very Small Text Char"/>
    <w:basedOn w:val="CardTagandCiteChar"/>
    <w:rsid w:val="00D069D9"/>
    <w:rPr>
      <w:rFonts w:ascii="Arial Narrow" w:eastAsia="Times New Roman" w:hAnsi="Arial Narrow" w:cs="Arial"/>
      <w:b w:val="0"/>
      <w:sz w:val="18"/>
    </w:rPr>
  </w:style>
  <w:style w:type="paragraph" w:customStyle="1" w:styleId="CardText1">
    <w:name w:val="Card Text 1"/>
    <w:basedOn w:val="Normal"/>
    <w:link w:val="CardText1Char"/>
    <w:autoRedefine/>
    <w:rsid w:val="00D069D9"/>
    <w:rPr>
      <w:rFonts w:ascii="Arial Narrow" w:eastAsia="Times New Roman" w:hAnsi="Arial Narrow"/>
      <w:color w:val="000000"/>
      <w:u w:val="single"/>
    </w:rPr>
  </w:style>
  <w:style w:type="character" w:customStyle="1" w:styleId="CardText1Char">
    <w:name w:val="Card Text 1 Char"/>
    <w:basedOn w:val="DefaultParagraphFont"/>
    <w:link w:val="CardText1"/>
    <w:rsid w:val="00D069D9"/>
    <w:rPr>
      <w:rFonts w:ascii="Arial Narrow" w:eastAsia="Times New Roman" w:hAnsi="Arial Narrow" w:cs="Arial"/>
      <w:color w:val="000000"/>
      <w:sz w:val="22"/>
      <w:u w:val="single"/>
    </w:rPr>
  </w:style>
  <w:style w:type="paragraph" w:customStyle="1" w:styleId="CardText2">
    <w:name w:val="Card Text 2"/>
    <w:basedOn w:val="CardText1"/>
    <w:link w:val="CardText2Char"/>
    <w:rsid w:val="00D069D9"/>
    <w:rPr>
      <w:b/>
    </w:rPr>
  </w:style>
  <w:style w:type="character" w:customStyle="1" w:styleId="CardText2Char">
    <w:name w:val="Card Text 2 Char"/>
    <w:basedOn w:val="CardText1Char"/>
    <w:link w:val="CardText2"/>
    <w:rsid w:val="00D069D9"/>
    <w:rPr>
      <w:rFonts w:ascii="Arial Narrow" w:eastAsia="Times New Roman" w:hAnsi="Arial Narrow" w:cs="Arial"/>
      <w:b/>
      <w:color w:val="000000"/>
      <w:sz w:val="22"/>
      <w:u w:val="single"/>
    </w:rPr>
  </w:style>
  <w:style w:type="paragraph" w:customStyle="1" w:styleId="Paste">
    <w:name w:val="Paste"/>
    <w:basedOn w:val="Normal"/>
    <w:rsid w:val="00D069D9"/>
    <w:rPr>
      <w:rFonts w:ascii="Arial Narrow" w:eastAsia="Times New Roman" w:hAnsi="Arial Narrow"/>
      <w:color w:val="000000"/>
      <w:sz w:val="16"/>
    </w:rPr>
  </w:style>
  <w:style w:type="character" w:customStyle="1" w:styleId="tl8wme">
    <w:name w:val="tl8wme"/>
    <w:basedOn w:val="DefaultParagraphFont"/>
    <w:rsid w:val="00D069D9"/>
  </w:style>
  <w:style w:type="character" w:customStyle="1" w:styleId="citation">
    <w:name w:val="citation"/>
    <w:basedOn w:val="DefaultParagraphFont"/>
    <w:rsid w:val="00D069D9"/>
  </w:style>
  <w:style w:type="paragraph" w:customStyle="1" w:styleId="cardbody">
    <w:name w:val="cardbody"/>
    <w:basedOn w:val="Normal"/>
    <w:rsid w:val="00D069D9"/>
    <w:pPr>
      <w:spacing w:before="100" w:beforeAutospacing="1" w:after="100" w:afterAutospacing="1"/>
    </w:pPr>
    <w:rPr>
      <w:rFonts w:eastAsia="Times New Roman"/>
      <w:lang w:eastAsia="zh-CN"/>
    </w:rPr>
  </w:style>
  <w:style w:type="paragraph" w:customStyle="1" w:styleId="odd">
    <w:name w:val="odd"/>
    <w:basedOn w:val="Normal"/>
    <w:rsid w:val="00D069D9"/>
    <w:pPr>
      <w:spacing w:before="100" w:beforeAutospacing="1" w:after="100" w:afterAutospacing="1"/>
    </w:pPr>
    <w:rPr>
      <w:rFonts w:eastAsia="Times New Roman"/>
    </w:rPr>
  </w:style>
  <w:style w:type="paragraph" w:customStyle="1" w:styleId="even">
    <w:name w:val="even"/>
    <w:basedOn w:val="Normal"/>
    <w:rsid w:val="00D069D9"/>
    <w:pPr>
      <w:spacing w:before="100" w:beforeAutospacing="1" w:after="100" w:afterAutospacing="1"/>
    </w:pPr>
    <w:rPr>
      <w:rFonts w:eastAsia="Times New Roman"/>
    </w:rPr>
  </w:style>
  <w:style w:type="paragraph" w:customStyle="1" w:styleId="first-child">
    <w:name w:val="first-child"/>
    <w:basedOn w:val="Normal"/>
    <w:rsid w:val="00D069D9"/>
    <w:pPr>
      <w:spacing w:before="100" w:beforeAutospacing="1" w:after="100" w:afterAutospacing="1"/>
    </w:pPr>
    <w:rPr>
      <w:rFonts w:eastAsia="Times New Roman"/>
    </w:rPr>
  </w:style>
  <w:style w:type="paragraph" w:customStyle="1" w:styleId="last-child">
    <w:name w:val="last-child"/>
    <w:basedOn w:val="Normal"/>
    <w:rsid w:val="00D069D9"/>
    <w:pPr>
      <w:spacing w:before="100" w:beforeAutospacing="1" w:after="100" w:afterAutospacing="1"/>
    </w:pPr>
    <w:rPr>
      <w:rFonts w:eastAsia="Times New Roman"/>
    </w:rPr>
  </w:style>
  <w:style w:type="character" w:customStyle="1" w:styleId="caps">
    <w:name w:val="caps"/>
    <w:basedOn w:val="DefaultParagraphFont"/>
    <w:rsid w:val="00D069D9"/>
  </w:style>
  <w:style w:type="paragraph" w:customStyle="1" w:styleId="css-158dogj">
    <w:name w:val="css-158dogj"/>
    <w:basedOn w:val="Normal"/>
    <w:rsid w:val="00D069D9"/>
    <w:pPr>
      <w:spacing w:before="100" w:beforeAutospacing="1" w:after="100" w:afterAutospacing="1"/>
    </w:pPr>
    <w:rPr>
      <w:rFonts w:eastAsia="Times New Roman"/>
    </w:rPr>
  </w:style>
  <w:style w:type="paragraph" w:customStyle="1" w:styleId="articleparagraph">
    <w:name w:val="article__paragraph"/>
    <w:basedOn w:val="Normal"/>
    <w:rsid w:val="00D069D9"/>
    <w:pPr>
      <w:spacing w:before="100" w:beforeAutospacing="1" w:after="100" w:afterAutospacing="1"/>
    </w:pPr>
    <w:rPr>
      <w:rFonts w:eastAsia="Times New Roman"/>
    </w:rPr>
  </w:style>
  <w:style w:type="character" w:customStyle="1" w:styleId="CardsChar">
    <w:name w:val="Cards Char"/>
    <w:basedOn w:val="DefaultParagraphFont"/>
    <w:rsid w:val="00D069D9"/>
    <w:rPr>
      <w:rFonts w:ascii="Times New Roman" w:eastAsia="Arial Unicode MS" w:hAnsi="Times New Roman" w:cs="Times New Roman"/>
      <w:sz w:val="20"/>
      <w:szCs w:val="20"/>
    </w:rPr>
  </w:style>
  <w:style w:type="paragraph" w:customStyle="1" w:styleId="Nothing">
    <w:name w:val="Nothing"/>
    <w:basedOn w:val="Normal"/>
    <w:link w:val="NothingChar"/>
    <w:qFormat/>
    <w:rsid w:val="00D069D9"/>
    <w:pPr>
      <w:autoSpaceDE w:val="0"/>
      <w:autoSpaceDN w:val="0"/>
      <w:adjustRightInd w:val="0"/>
      <w:jc w:val="both"/>
    </w:pPr>
    <w:rPr>
      <w:rFonts w:eastAsia="Times New Roman"/>
      <w:sz w:val="20"/>
      <w:szCs w:val="20"/>
    </w:rPr>
  </w:style>
  <w:style w:type="character" w:customStyle="1" w:styleId="NothingChar">
    <w:name w:val="Nothing Char"/>
    <w:basedOn w:val="DefaultParagraphFont"/>
    <w:link w:val="Nothing"/>
    <w:rsid w:val="00D069D9"/>
    <w:rPr>
      <w:rFonts w:ascii="Arial" w:eastAsia="Times New Roman" w:hAnsi="Arial" w:cs="Arial"/>
      <w:sz w:val="20"/>
      <w:szCs w:val="20"/>
    </w:rPr>
  </w:style>
  <w:style w:type="character" w:customStyle="1" w:styleId="Style1Char1">
    <w:name w:val="Style1 Char1"/>
    <w:basedOn w:val="DefaultParagraphFont"/>
    <w:rsid w:val="00D069D9"/>
    <w:rPr>
      <w:rFonts w:ascii="Calibri" w:eastAsia="SimSun" w:hAnsi="Calibri"/>
      <w:szCs w:val="24"/>
      <w:u w:val="single"/>
      <w:lang w:eastAsia="zh-CN"/>
    </w:rPr>
  </w:style>
  <w:style w:type="paragraph" w:customStyle="1" w:styleId="authorcreds">
    <w:name w:val="authorcreds"/>
    <w:basedOn w:val="Normal"/>
    <w:link w:val="authorcredsChar"/>
    <w:autoRedefine/>
    <w:uiPriority w:val="4"/>
    <w:qFormat/>
    <w:rsid w:val="00D069D9"/>
    <w:rPr>
      <w:sz w:val="16"/>
      <w:szCs w:val="16"/>
    </w:rPr>
  </w:style>
  <w:style w:type="character" w:customStyle="1" w:styleId="authorcredsChar">
    <w:name w:val="authorcreds Char"/>
    <w:basedOn w:val="DefaultParagraphFont"/>
    <w:link w:val="authorcreds"/>
    <w:uiPriority w:val="4"/>
    <w:rsid w:val="00D069D9"/>
    <w:rPr>
      <w:rFonts w:ascii="Arial" w:hAnsi="Arial" w:cs="Arial"/>
      <w:sz w:val="16"/>
      <w:szCs w:val="16"/>
    </w:rPr>
  </w:style>
  <w:style w:type="paragraph" w:styleId="Revision">
    <w:name w:val="Revision"/>
    <w:hidden/>
    <w:uiPriority w:val="99"/>
    <w:semiHidden/>
    <w:rsid w:val="00D069D9"/>
    <w:rPr>
      <w:rFonts w:ascii="Calibri" w:hAnsi="Calibri" w:cs="Calibri"/>
      <w:sz w:val="22"/>
    </w:rPr>
  </w:style>
  <w:style w:type="character" w:customStyle="1" w:styleId="m3138505037646549175m7250715013732016503gmail-style13ptbold">
    <w:name w:val="m_3138505037646549175m_7250715013732016503gmail-style13ptbold"/>
    <w:basedOn w:val="DefaultParagraphFont"/>
    <w:rsid w:val="00D069D9"/>
  </w:style>
  <w:style w:type="character" w:customStyle="1" w:styleId="m3138505037646549175m7250715013732016503gmail-styleunderline">
    <w:name w:val="m_3138505037646549175m_7250715013732016503gmail-styleunderline"/>
    <w:basedOn w:val="DefaultParagraphFont"/>
    <w:rsid w:val="00D069D9"/>
  </w:style>
  <w:style w:type="paragraph" w:styleId="TOC1">
    <w:name w:val="toc 1"/>
    <w:aliases w:val="good index,Index Basic"/>
    <w:basedOn w:val="Normal"/>
    <w:next w:val="Normal"/>
    <w:autoRedefine/>
    <w:uiPriority w:val="39"/>
    <w:unhideWhenUsed/>
    <w:qFormat/>
    <w:rsid w:val="00D069D9"/>
    <w:pPr>
      <w:spacing w:after="100"/>
    </w:pPr>
  </w:style>
  <w:style w:type="character" w:styleId="CommentReference">
    <w:name w:val="annotation reference"/>
    <w:basedOn w:val="DefaultParagraphFont"/>
    <w:uiPriority w:val="99"/>
    <w:unhideWhenUsed/>
    <w:rsid w:val="00D069D9"/>
    <w:rPr>
      <w:sz w:val="16"/>
      <w:szCs w:val="16"/>
    </w:rPr>
  </w:style>
  <w:style w:type="paragraph" w:customStyle="1" w:styleId="FUCKTHISFONT">
    <w:name w:val="FUCK THIS FONT"/>
    <w:basedOn w:val="Normal"/>
    <w:link w:val="IntenseEmphasis"/>
    <w:uiPriority w:val="21"/>
    <w:rsid w:val="00D069D9"/>
    <w:pPr>
      <w:autoSpaceDE w:val="0"/>
      <w:autoSpaceDN w:val="0"/>
      <w:adjustRightInd w:val="0"/>
      <w:jc w:val="both"/>
    </w:pPr>
    <w:rPr>
      <w:rFonts w:asciiTheme="minorHAnsi" w:hAnsiTheme="minorHAnsi" w:cstheme="minorBidi"/>
      <w:i/>
      <w:iCs/>
      <w:color w:val="4F81BD" w:themeColor="accent1"/>
      <w:sz w:val="24"/>
    </w:rPr>
  </w:style>
  <w:style w:type="paragraph" w:customStyle="1" w:styleId="AnalyticsGBN">
    <w:name w:val="AnalyticsGBN"/>
    <w:basedOn w:val="Normal"/>
    <w:link w:val="AnalyticsGBNChar"/>
    <w:uiPriority w:val="4"/>
    <w:rsid w:val="00D069D9"/>
    <w:pPr>
      <w:keepNext/>
      <w:keepLines/>
      <w:spacing w:before="40"/>
      <w:outlineLvl w:val="3"/>
    </w:pPr>
    <w:rPr>
      <w:rFonts w:eastAsiaTheme="majorEastAsia" w:cstheme="majorBidi"/>
      <w:b/>
      <w:iCs/>
      <w:color w:val="365F91" w:themeColor="accent1" w:themeShade="BF"/>
      <w:szCs w:val="28"/>
    </w:rPr>
  </w:style>
  <w:style w:type="character" w:customStyle="1" w:styleId="AnalyticsGBNChar">
    <w:name w:val="AnalyticsGBN Char"/>
    <w:basedOn w:val="DefaultParagraphFont"/>
    <w:link w:val="AnalyticsGBN"/>
    <w:uiPriority w:val="4"/>
    <w:rsid w:val="00D069D9"/>
    <w:rPr>
      <w:rFonts w:ascii="Arial" w:eastAsiaTheme="majorEastAsia" w:hAnsi="Arial" w:cstheme="majorBidi"/>
      <w:b/>
      <w:iCs/>
      <w:color w:val="365F91" w:themeColor="accent1" w:themeShade="BF"/>
      <w:sz w:val="22"/>
      <w:szCs w:val="28"/>
    </w:rPr>
  </w:style>
  <w:style w:type="paragraph" w:customStyle="1" w:styleId="newanalytics">
    <w:name w:val="new analytics"/>
    <w:basedOn w:val="Normal"/>
    <w:link w:val="newanalyticsChar"/>
    <w:uiPriority w:val="4"/>
    <w:rsid w:val="00D069D9"/>
    <w:rPr>
      <w:color w:val="FF0000"/>
    </w:rPr>
  </w:style>
  <w:style w:type="character" w:customStyle="1" w:styleId="newanalyticsChar">
    <w:name w:val="new analytics Char"/>
    <w:basedOn w:val="DefaultParagraphFont"/>
    <w:link w:val="newanalytics"/>
    <w:uiPriority w:val="4"/>
    <w:rsid w:val="00D069D9"/>
    <w:rPr>
      <w:rFonts w:ascii="Arial" w:hAnsi="Arial" w:cs="Arial"/>
      <w:color w:val="FF0000"/>
      <w:sz w:val="22"/>
    </w:rPr>
  </w:style>
  <w:style w:type="character" w:customStyle="1" w:styleId="articlepage-articlebody-firstletter">
    <w:name w:val="articlepage-articlebody-firstletter"/>
    <w:basedOn w:val="DefaultParagraphFont"/>
    <w:rsid w:val="00D069D9"/>
  </w:style>
  <w:style w:type="character" w:customStyle="1" w:styleId="rollover-people">
    <w:name w:val="rollover-people"/>
    <w:basedOn w:val="DefaultParagraphFont"/>
    <w:rsid w:val="00D069D9"/>
  </w:style>
  <w:style w:type="paragraph" w:customStyle="1" w:styleId="selectionshareable">
    <w:name w:val="selectionshareable"/>
    <w:basedOn w:val="Normal"/>
    <w:rsid w:val="00D069D9"/>
    <w:pPr>
      <w:spacing w:before="100" w:beforeAutospacing="1" w:after="100" w:afterAutospacing="1"/>
    </w:pPr>
    <w:rPr>
      <w:rFonts w:eastAsia="Times New Roman"/>
    </w:rPr>
  </w:style>
  <w:style w:type="paragraph" w:customStyle="1" w:styleId="flfc">
    <w:name w:val="flfc"/>
    <w:basedOn w:val="Normal"/>
    <w:rsid w:val="00D069D9"/>
    <w:pPr>
      <w:spacing w:before="100" w:beforeAutospacing="1" w:after="100" w:afterAutospacing="1"/>
    </w:pPr>
    <w:rPr>
      <w:rFonts w:eastAsia="Times New Roman"/>
    </w:rPr>
  </w:style>
  <w:style w:type="character" w:customStyle="1" w:styleId="storylink">
    <w:name w:val="story_link"/>
    <w:basedOn w:val="DefaultParagraphFont"/>
    <w:rsid w:val="00D069D9"/>
  </w:style>
  <w:style w:type="character" w:customStyle="1" w:styleId="z-TopofFormChar">
    <w:name w:val="z-Top of Form Char"/>
    <w:basedOn w:val="DefaultParagraphFont"/>
    <w:link w:val="z-TopofForm"/>
    <w:uiPriority w:val="99"/>
    <w:rsid w:val="00D069D9"/>
    <w:rPr>
      <w:rFonts w:ascii="Arial" w:eastAsia="Times New Roman" w:hAnsi="Arial" w:cs="Arial"/>
      <w:vanish/>
      <w:sz w:val="16"/>
      <w:szCs w:val="16"/>
    </w:rPr>
  </w:style>
  <w:style w:type="paragraph" w:styleId="z-TopofForm">
    <w:name w:val="HTML Top of Form"/>
    <w:basedOn w:val="Normal"/>
    <w:next w:val="Normal"/>
    <w:link w:val="z-TopofFormChar"/>
    <w:hidden/>
    <w:uiPriority w:val="99"/>
    <w:unhideWhenUsed/>
    <w:rsid w:val="00D069D9"/>
    <w:pPr>
      <w:pBdr>
        <w:bottom w:val="single" w:sz="6" w:space="1" w:color="auto"/>
      </w:pBdr>
      <w:jc w:val="center"/>
    </w:pPr>
    <w:rPr>
      <w:rFonts w:eastAsia="Times New Roman"/>
      <w:vanish/>
      <w:sz w:val="16"/>
      <w:szCs w:val="16"/>
    </w:rPr>
  </w:style>
  <w:style w:type="character" w:customStyle="1" w:styleId="z-TopofFormChar1">
    <w:name w:val="z-Top of Form Char1"/>
    <w:basedOn w:val="DefaultParagraphFont"/>
    <w:uiPriority w:val="99"/>
    <w:rsid w:val="00D069D9"/>
    <w:rPr>
      <w:rFonts w:ascii="Arial" w:hAnsi="Arial" w:cs="Arial"/>
      <w:vanish/>
      <w:sz w:val="16"/>
      <w:szCs w:val="16"/>
    </w:rPr>
  </w:style>
  <w:style w:type="character" w:customStyle="1" w:styleId="z-BottomofFormChar">
    <w:name w:val="z-Bottom of Form Char"/>
    <w:basedOn w:val="DefaultParagraphFont"/>
    <w:link w:val="z-BottomofForm"/>
    <w:uiPriority w:val="99"/>
    <w:rsid w:val="00D069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D069D9"/>
    <w:pPr>
      <w:pBdr>
        <w:top w:val="single" w:sz="6" w:space="1" w:color="auto"/>
      </w:pBdr>
      <w:jc w:val="center"/>
    </w:pPr>
    <w:rPr>
      <w:rFonts w:eastAsia="Times New Roman"/>
      <w:vanish/>
      <w:sz w:val="16"/>
      <w:szCs w:val="16"/>
    </w:rPr>
  </w:style>
  <w:style w:type="character" w:customStyle="1" w:styleId="z-BottomofFormChar1">
    <w:name w:val="z-Bottom of Form Char1"/>
    <w:basedOn w:val="DefaultParagraphFont"/>
    <w:uiPriority w:val="99"/>
    <w:rsid w:val="00D069D9"/>
    <w:rPr>
      <w:rFonts w:ascii="Arial" w:hAnsi="Arial" w:cs="Arial"/>
      <w:vanish/>
      <w:sz w:val="16"/>
      <w:szCs w:val="16"/>
    </w:rPr>
  </w:style>
  <w:style w:type="character" w:customStyle="1" w:styleId="Emph">
    <w:name w:val="Emph"/>
    <w:basedOn w:val="DefaultParagraphFont"/>
    <w:uiPriority w:val="1"/>
    <w:qFormat/>
    <w:rsid w:val="00D069D9"/>
    <w:rPr>
      <w:rFonts w:ascii="Arial" w:hAnsi="Arial" w:cs="Arial" w:hint="default"/>
      <w:b/>
      <w:bCs w:val="0"/>
      <w:sz w:val="20"/>
      <w:u w:val="single"/>
      <w:bdr w:val="single" w:sz="8" w:space="0" w:color="auto" w:frame="1"/>
    </w:rPr>
  </w:style>
  <w:style w:type="character" w:customStyle="1" w:styleId="cardChar0">
    <w:name w:val="card Char"/>
    <w:aliases w:val="Bold Cite Char Char,Speed Cite Char"/>
    <w:basedOn w:val="DefaultParagraphFont"/>
    <w:locked/>
    <w:rsid w:val="00D069D9"/>
    <w:rPr>
      <w:rFonts w:eastAsia="Times New Roman" w:cs="Calibri"/>
      <w:kern w:val="32"/>
      <w:szCs w:val="20"/>
    </w:rPr>
  </w:style>
  <w:style w:type="character" w:customStyle="1" w:styleId="publication-date">
    <w:name w:val="publication-date"/>
    <w:basedOn w:val="DefaultParagraphFont"/>
    <w:rsid w:val="00D069D9"/>
  </w:style>
  <w:style w:type="character" w:customStyle="1" w:styleId="article-author-name">
    <w:name w:val="article-author-name"/>
    <w:basedOn w:val="DefaultParagraphFont"/>
    <w:rsid w:val="00D069D9"/>
  </w:style>
  <w:style w:type="character" w:customStyle="1" w:styleId="article-published-date">
    <w:name w:val="article-published-date"/>
    <w:basedOn w:val="DefaultParagraphFont"/>
    <w:rsid w:val="00D069D9"/>
  </w:style>
  <w:style w:type="character" w:customStyle="1" w:styleId="CommentSubjectChar">
    <w:name w:val="Comment Subject Char"/>
    <w:basedOn w:val="CommentTextChar"/>
    <w:link w:val="CommentSubject"/>
    <w:uiPriority w:val="99"/>
    <w:rsid w:val="00D069D9"/>
    <w:rPr>
      <w:rFonts w:ascii="Times New Roman" w:hAnsi="Times New Roman" w:cs="Calibri"/>
      <w:b/>
      <w:bCs/>
      <w:sz w:val="20"/>
      <w:szCs w:val="20"/>
    </w:rPr>
  </w:style>
  <w:style w:type="paragraph" w:styleId="CommentSubject">
    <w:name w:val="annotation subject"/>
    <w:basedOn w:val="CommentText"/>
    <w:next w:val="CommentText"/>
    <w:link w:val="CommentSubjectChar"/>
    <w:uiPriority w:val="99"/>
    <w:unhideWhenUsed/>
    <w:rsid w:val="00D069D9"/>
    <w:rPr>
      <w:rFonts w:ascii="Times New Roman" w:hAnsi="Times New Roman" w:cs="Calibri"/>
      <w:b/>
      <w:bCs/>
    </w:rPr>
  </w:style>
  <w:style w:type="character" w:customStyle="1" w:styleId="CommentSubjectChar1">
    <w:name w:val="Comment Subject Char1"/>
    <w:basedOn w:val="CommentTextChar1"/>
    <w:uiPriority w:val="99"/>
    <w:semiHidden/>
    <w:rsid w:val="00D069D9"/>
    <w:rPr>
      <w:rFonts w:ascii="Arial" w:hAnsi="Arial" w:cs="Arial"/>
      <w:b/>
      <w:bCs/>
      <w:sz w:val="20"/>
      <w:szCs w:val="20"/>
    </w:rPr>
  </w:style>
  <w:style w:type="character" w:styleId="FootnoteReference">
    <w:name w:val="footnote reference"/>
    <w:uiPriority w:val="99"/>
    <w:unhideWhenUsed/>
    <w:rsid w:val="00D069D9"/>
    <w:rPr>
      <w:vertAlign w:val="superscript"/>
    </w:rPr>
  </w:style>
  <w:style w:type="character" w:customStyle="1" w:styleId="UnresolvedMention3">
    <w:name w:val="Unresolved Mention3"/>
    <w:basedOn w:val="DefaultParagraphFont"/>
    <w:uiPriority w:val="99"/>
    <w:rsid w:val="00D069D9"/>
    <w:rPr>
      <w:color w:val="605E5C"/>
      <w:shd w:val="clear" w:color="auto" w:fill="E1DFDD"/>
    </w:rPr>
  </w:style>
  <w:style w:type="numbering" w:customStyle="1" w:styleId="NoList1">
    <w:name w:val="No List1"/>
    <w:next w:val="NoList"/>
    <w:semiHidden/>
    <w:unhideWhenUsed/>
    <w:rsid w:val="00D069D9"/>
  </w:style>
  <w:style w:type="paragraph" w:customStyle="1" w:styleId="ReadThis1">
    <w:name w:val="Read This1"/>
    <w:basedOn w:val="Normal"/>
    <w:next w:val="BodyText"/>
    <w:uiPriority w:val="6"/>
    <w:rsid w:val="00D069D9"/>
    <w:pPr>
      <w:keepNext/>
      <w:keepLines/>
      <w:spacing w:after="240"/>
      <w:jc w:val="center"/>
      <w:outlineLvl w:val="0"/>
    </w:pPr>
    <w:rPr>
      <w:rFonts w:ascii="Cambria" w:hAnsi="Cambria"/>
      <w:u w:val="single"/>
    </w:rPr>
  </w:style>
  <w:style w:type="character" w:customStyle="1" w:styleId="SubtleEmphasis1">
    <w:name w:val="Subtle Emphasis1"/>
    <w:basedOn w:val="DefaultParagraphFont"/>
    <w:uiPriority w:val="19"/>
    <w:qFormat/>
    <w:rsid w:val="00D069D9"/>
    <w:rPr>
      <w:i/>
      <w:iCs/>
      <w:color w:val="404040"/>
    </w:rPr>
  </w:style>
  <w:style w:type="character" w:customStyle="1" w:styleId="TitleChar2">
    <w:name w:val="Title Char2"/>
    <w:basedOn w:val="DefaultParagraphFont"/>
    <w:rsid w:val="00D069D9"/>
    <w:rPr>
      <w:rFonts w:asciiTheme="majorHAnsi" w:eastAsiaTheme="majorEastAsia" w:hAnsiTheme="majorHAnsi" w:cstheme="majorBidi"/>
      <w:spacing w:val="-10"/>
      <w:kern w:val="28"/>
      <w:sz w:val="56"/>
      <w:szCs w:val="56"/>
    </w:rPr>
  </w:style>
  <w:style w:type="character" w:customStyle="1" w:styleId="m5047289588639300548gmail-styleunderline">
    <w:name w:val="m_5047289588639300548gmail-styleunderline"/>
    <w:basedOn w:val="DefaultParagraphFont"/>
    <w:rsid w:val="00D069D9"/>
  </w:style>
  <w:style w:type="paragraph" w:customStyle="1" w:styleId="story-body-text">
    <w:name w:val="story-body-text"/>
    <w:basedOn w:val="Normal"/>
    <w:rsid w:val="00D069D9"/>
    <w:pPr>
      <w:spacing w:before="100" w:beforeAutospacing="1" w:after="100" w:afterAutospacing="1"/>
    </w:pPr>
    <w:rPr>
      <w:rFonts w:eastAsia="Times New Roman"/>
    </w:rPr>
  </w:style>
  <w:style w:type="character" w:customStyle="1" w:styleId="-newsgate-macro-cci-bullet-">
    <w:name w:val="-newsgate-macro-cci-bullet-"/>
    <w:basedOn w:val="DefaultParagraphFont"/>
    <w:rsid w:val="00D069D9"/>
  </w:style>
  <w:style w:type="character" w:customStyle="1" w:styleId="m-1363511050474967260gmail-styleunderline">
    <w:name w:val="m_-1363511050474967260gmail-styleunderline"/>
    <w:basedOn w:val="DefaultParagraphFont"/>
    <w:rsid w:val="00D069D9"/>
  </w:style>
  <w:style w:type="character" w:customStyle="1" w:styleId="ital-inline">
    <w:name w:val="ital-inline"/>
    <w:basedOn w:val="DefaultParagraphFont"/>
    <w:rsid w:val="00D069D9"/>
  </w:style>
  <w:style w:type="character" w:customStyle="1" w:styleId="Style11ptUnderline">
    <w:name w:val="Style 11 pt Underline"/>
    <w:basedOn w:val="DefaultParagraphFont"/>
    <w:rsid w:val="00D069D9"/>
    <w:rPr>
      <w:sz w:val="20"/>
      <w:u w:val="single"/>
    </w:rPr>
  </w:style>
  <w:style w:type="character" w:customStyle="1" w:styleId="Style11pt">
    <w:name w:val="Style 11 pt"/>
    <w:basedOn w:val="DefaultParagraphFont"/>
    <w:rsid w:val="00D069D9"/>
    <w:rPr>
      <w:sz w:val="20"/>
    </w:rPr>
  </w:style>
  <w:style w:type="paragraph" w:customStyle="1" w:styleId="articlebodynormaltext">
    <w:name w:val="articlebody_normaltext"/>
    <w:basedOn w:val="Normal"/>
    <w:rsid w:val="00D069D9"/>
    <w:pPr>
      <w:spacing w:before="100" w:beforeAutospacing="1" w:after="100" w:afterAutospacing="1"/>
    </w:pPr>
    <w:rPr>
      <w:rFonts w:ascii="Georgia" w:hAnsi="Georgia"/>
    </w:rPr>
  </w:style>
  <w:style w:type="paragraph" w:customStyle="1" w:styleId="analytic0">
    <w:name w:val="analytic"/>
    <w:basedOn w:val="Heading4"/>
    <w:next w:val="Normal"/>
    <w:link w:val="analyticChar0"/>
    <w:autoRedefine/>
    <w:uiPriority w:val="4"/>
    <w:qFormat/>
    <w:rsid w:val="00D069D9"/>
    <w:rPr>
      <w:bCs w:val="0"/>
      <w:iCs/>
      <w:color w:val="1F497D" w:themeColor="text2"/>
    </w:rPr>
  </w:style>
  <w:style w:type="paragraph" w:customStyle="1" w:styleId="BalloonText1">
    <w:name w:val="Balloon Text1"/>
    <w:basedOn w:val="Normal"/>
    <w:next w:val="BalloonText"/>
    <w:uiPriority w:val="99"/>
    <w:semiHidden/>
    <w:unhideWhenUsed/>
    <w:rsid w:val="00D069D9"/>
    <w:rPr>
      <w:sz w:val="18"/>
      <w:szCs w:val="18"/>
    </w:rPr>
  </w:style>
  <w:style w:type="paragraph" w:customStyle="1" w:styleId="DocumentMap1">
    <w:name w:val="Document Map1"/>
    <w:basedOn w:val="Normal"/>
    <w:next w:val="DocumentMap"/>
    <w:uiPriority w:val="99"/>
    <w:semiHidden/>
    <w:unhideWhenUsed/>
    <w:rsid w:val="00D069D9"/>
    <w:rPr>
      <w:rFonts w:ascii="Lucida Grande" w:hAnsi="Lucida Grande" w:cs="Lucida Grande"/>
    </w:rPr>
  </w:style>
  <w:style w:type="character" w:customStyle="1" w:styleId="DocumentMapChar1">
    <w:name w:val="Document Map Char1"/>
    <w:basedOn w:val="DefaultParagraphFont"/>
    <w:rsid w:val="00D069D9"/>
    <w:rPr>
      <w:rFonts w:ascii="Segoe UI" w:hAnsi="Segoe UI" w:cs="Segoe UI"/>
      <w:sz w:val="16"/>
      <w:szCs w:val="16"/>
    </w:rPr>
  </w:style>
  <w:style w:type="numbering" w:customStyle="1" w:styleId="NoList2">
    <w:name w:val="No List2"/>
    <w:next w:val="NoList"/>
    <w:semiHidden/>
    <w:unhideWhenUsed/>
    <w:rsid w:val="00D069D9"/>
  </w:style>
  <w:style w:type="paragraph" w:customStyle="1" w:styleId="BodyText1">
    <w:name w:val="Body Text1"/>
    <w:basedOn w:val="Normal"/>
    <w:next w:val="BodyText"/>
    <w:uiPriority w:val="99"/>
    <w:semiHidden/>
    <w:unhideWhenUsed/>
    <w:rsid w:val="00D069D9"/>
    <w:pPr>
      <w:spacing w:after="120"/>
    </w:pPr>
    <w:rPr>
      <w:rFonts w:eastAsia="Cambria"/>
    </w:rPr>
  </w:style>
  <w:style w:type="paragraph" w:customStyle="1" w:styleId="Header1">
    <w:name w:val="Header1"/>
    <w:basedOn w:val="Normal"/>
    <w:next w:val="Header"/>
    <w:unhideWhenUsed/>
    <w:rsid w:val="00D069D9"/>
    <w:pPr>
      <w:tabs>
        <w:tab w:val="center" w:pos="4680"/>
        <w:tab w:val="right" w:pos="9360"/>
      </w:tabs>
    </w:pPr>
    <w:rPr>
      <w:rFonts w:eastAsia="Cambria"/>
    </w:rPr>
  </w:style>
  <w:style w:type="paragraph" w:customStyle="1" w:styleId="Footer1">
    <w:name w:val="Footer1"/>
    <w:basedOn w:val="Normal"/>
    <w:next w:val="Footer"/>
    <w:uiPriority w:val="99"/>
    <w:unhideWhenUsed/>
    <w:rsid w:val="00D069D9"/>
    <w:pPr>
      <w:tabs>
        <w:tab w:val="center" w:pos="4680"/>
        <w:tab w:val="right" w:pos="9360"/>
      </w:tabs>
    </w:pPr>
    <w:rPr>
      <w:rFonts w:eastAsia="Cambria"/>
    </w:rPr>
  </w:style>
  <w:style w:type="paragraph" w:customStyle="1" w:styleId="FootnoteText1">
    <w:name w:val="Footnote Text1"/>
    <w:basedOn w:val="Normal"/>
    <w:next w:val="FootnoteText"/>
    <w:uiPriority w:val="99"/>
    <w:semiHidden/>
    <w:unhideWhenUsed/>
    <w:rsid w:val="00D069D9"/>
    <w:pPr>
      <w:jc w:val="both"/>
    </w:pPr>
    <w:rPr>
      <w:rFonts w:eastAsia="Cambria"/>
      <w:sz w:val="20"/>
      <w:szCs w:val="20"/>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D069D9"/>
    <w:rPr>
      <w:rFonts w:ascii="Calibri" w:hAnsi="Calibri" w:cs="Calibri"/>
    </w:rPr>
  </w:style>
  <w:style w:type="character" w:customStyle="1" w:styleId="FooterChar1">
    <w:name w:val="Footer Char1"/>
    <w:basedOn w:val="DefaultParagraphFont"/>
    <w:uiPriority w:val="99"/>
    <w:semiHidden/>
    <w:rsid w:val="00D069D9"/>
    <w:rPr>
      <w:rFonts w:ascii="Calibri" w:hAnsi="Calibri" w:cs="Calibri"/>
    </w:rPr>
  </w:style>
  <w:style w:type="character" w:customStyle="1" w:styleId="m5081710020897578668gmail-styleunderline">
    <w:name w:val="m_5081710020897578668gmail-styleunderline"/>
    <w:basedOn w:val="DefaultParagraphFont"/>
    <w:rsid w:val="00D069D9"/>
  </w:style>
  <w:style w:type="character" w:customStyle="1" w:styleId="m-1428367693274014511gmail-style13ptbold">
    <w:name w:val="m_-1428367693274014511gmail-style13ptbold"/>
    <w:basedOn w:val="DefaultParagraphFont"/>
    <w:rsid w:val="00D069D9"/>
  </w:style>
  <w:style w:type="character" w:customStyle="1" w:styleId="m-1428367693274014511gmail-styleunderline">
    <w:name w:val="m_-1428367693274014511gmail-styleunderline"/>
    <w:basedOn w:val="DefaultParagraphFont"/>
    <w:rsid w:val="00D069D9"/>
  </w:style>
  <w:style w:type="character" w:customStyle="1" w:styleId="m-313190317342127209gmail-style13ptbold">
    <w:name w:val="m_-313190317342127209gmail-style13ptbold"/>
    <w:basedOn w:val="DefaultParagraphFont"/>
    <w:rsid w:val="00D069D9"/>
  </w:style>
  <w:style w:type="character" w:customStyle="1" w:styleId="m-313190317342127209gmail-styleunderline">
    <w:name w:val="m_-313190317342127209gmail-styleunderline"/>
    <w:basedOn w:val="DefaultParagraphFont"/>
    <w:rsid w:val="00D069D9"/>
  </w:style>
  <w:style w:type="character" w:customStyle="1" w:styleId="m-750723176661811423gmail-style13ptbold">
    <w:name w:val="m_-750723176661811423gmail-style13ptbold"/>
    <w:basedOn w:val="DefaultParagraphFont"/>
    <w:rsid w:val="00D069D9"/>
  </w:style>
  <w:style w:type="character" w:customStyle="1" w:styleId="DebateUnderline">
    <w:name w:val="Debate Underline"/>
    <w:qFormat/>
    <w:rsid w:val="00D069D9"/>
    <w:rPr>
      <w:rFonts w:ascii="Times New Roman" w:hAnsi="Times New Roman"/>
      <w:sz w:val="20"/>
      <w:u w:val="thick"/>
    </w:rPr>
  </w:style>
  <w:style w:type="paragraph" w:customStyle="1" w:styleId="element">
    <w:name w:val="element"/>
    <w:basedOn w:val="Normal"/>
    <w:rsid w:val="00D069D9"/>
    <w:pPr>
      <w:spacing w:before="100" w:beforeAutospacing="1" w:after="100" w:afterAutospacing="1"/>
    </w:pPr>
    <w:rPr>
      <w:rFonts w:eastAsia="Times New Roman"/>
    </w:rPr>
  </w:style>
  <w:style w:type="character" w:customStyle="1" w:styleId="CardText-Underlined">
    <w:name w:val="Card Text - Underlined"/>
    <w:rsid w:val="00D069D9"/>
  </w:style>
  <w:style w:type="character" w:customStyle="1" w:styleId="Citation-AuthorDate">
    <w:name w:val="Citation - Author/Date"/>
    <w:rsid w:val="00D069D9"/>
  </w:style>
  <w:style w:type="character" w:customStyle="1" w:styleId="CiteChar">
    <w:name w:val="Cite Char"/>
    <w:aliases w:val="cite_tag Char,Heading 21 Char, Char Char Char Char1 Char,Char Char Char Char1 Char Char,Char Char Char Char1 Char Char1,Char Char Char Char1 Char,Taglines Char Char, Cha"/>
    <w:basedOn w:val="DefaultParagraphFont"/>
    <w:qFormat/>
    <w:rsid w:val="00D069D9"/>
    <w:rPr>
      <w:rFonts w:ascii="Palatino Linotype" w:eastAsia="Calibri" w:hAnsi="Palatino Linotype" w:cs="Times New Roman"/>
      <w:b/>
      <w:bCs/>
      <w:iCs w:val="0"/>
      <w:sz w:val="20"/>
      <w:szCs w:val="20"/>
      <w:u w:val="thick"/>
    </w:rPr>
  </w:style>
  <w:style w:type="paragraph" w:customStyle="1" w:styleId="StyleStyle49pt">
    <w:name w:val="Style Style4 + 9 pt"/>
    <w:basedOn w:val="Style4"/>
    <w:link w:val="StyleStyle49ptChar"/>
    <w:qFormat/>
    <w:rsid w:val="00D069D9"/>
    <w:pPr>
      <w:tabs>
        <w:tab w:val="num" w:pos="0"/>
      </w:tabs>
    </w:pPr>
    <w:rPr>
      <w:sz w:val="20"/>
    </w:rPr>
  </w:style>
  <w:style w:type="character" w:customStyle="1" w:styleId="StyleStyle49ptChar">
    <w:name w:val="Style Style4 + 9 pt Char"/>
    <w:basedOn w:val="DefaultParagraphFont"/>
    <w:link w:val="StyleStyle49pt"/>
    <w:locked/>
    <w:rsid w:val="00D069D9"/>
    <w:rPr>
      <w:rFonts w:ascii="Arial" w:eastAsia="Times New Roman" w:hAnsi="Arial" w:cs="Arial"/>
      <w:sz w:val="20"/>
      <w:u w:val="single"/>
    </w:rPr>
  </w:style>
  <w:style w:type="character" w:customStyle="1" w:styleId="StyleTimesNewRoman9pt">
    <w:name w:val="Style Times New Roman 9 pt"/>
    <w:rsid w:val="00D069D9"/>
    <w:rPr>
      <w:sz w:val="20"/>
    </w:rPr>
  </w:style>
  <w:style w:type="character" w:customStyle="1" w:styleId="Style9ptItalicUnderline">
    <w:name w:val="Style 9 pt Italic Underline"/>
    <w:rsid w:val="00D069D9"/>
    <w:rPr>
      <w:i/>
      <w:sz w:val="20"/>
      <w:u w:val="single"/>
    </w:rPr>
  </w:style>
  <w:style w:type="paragraph" w:customStyle="1" w:styleId="Warrant">
    <w:name w:val="Warrant"/>
    <w:basedOn w:val="Normal"/>
    <w:link w:val="WarrantChar"/>
    <w:autoRedefine/>
    <w:uiPriority w:val="4"/>
    <w:rsid w:val="00D069D9"/>
    <w:rPr>
      <w:b/>
      <w:u w:val="single"/>
      <w:bdr w:val="single" w:sz="12" w:space="0" w:color="auto"/>
    </w:rPr>
  </w:style>
  <w:style w:type="character" w:customStyle="1" w:styleId="WarrantChar">
    <w:name w:val="Warrant Char"/>
    <w:basedOn w:val="DefaultParagraphFont"/>
    <w:link w:val="Warrant"/>
    <w:uiPriority w:val="4"/>
    <w:rsid w:val="00D069D9"/>
    <w:rPr>
      <w:rFonts w:ascii="Arial" w:hAnsi="Arial" w:cs="Arial"/>
      <w:b/>
      <w:sz w:val="22"/>
      <w:u w:val="single"/>
      <w:bdr w:val="single" w:sz="12" w:space="0" w:color="auto"/>
    </w:rPr>
  </w:style>
  <w:style w:type="character" w:customStyle="1" w:styleId="costarpage">
    <w:name w:val="co_starpage"/>
    <w:basedOn w:val="DefaultParagraphFont"/>
    <w:rsid w:val="00D069D9"/>
  </w:style>
  <w:style w:type="character" w:customStyle="1" w:styleId="cosearchterm">
    <w:name w:val="co_searchterm"/>
    <w:basedOn w:val="DefaultParagraphFont"/>
    <w:rsid w:val="00D069D9"/>
  </w:style>
  <w:style w:type="paragraph" w:customStyle="1" w:styleId="Default">
    <w:name w:val="Default"/>
    <w:basedOn w:val="Normal"/>
    <w:rsid w:val="00D069D9"/>
    <w:pPr>
      <w:autoSpaceDE w:val="0"/>
      <w:autoSpaceDN w:val="0"/>
      <w:adjustRightInd w:val="0"/>
      <w:spacing w:after="200" w:line="276" w:lineRule="auto"/>
    </w:pPr>
    <w:rPr>
      <w:rFonts w:eastAsia="Calibri" w:cs="AKDPE C+ Utopia"/>
    </w:rPr>
  </w:style>
  <w:style w:type="paragraph" w:styleId="List">
    <w:name w:val="List"/>
    <w:basedOn w:val="Normal"/>
    <w:uiPriority w:val="99"/>
    <w:unhideWhenUsed/>
    <w:rsid w:val="00D069D9"/>
    <w:pPr>
      <w:contextualSpacing/>
    </w:pPr>
    <w:rPr>
      <w:rFonts w:eastAsia="Calibri"/>
    </w:rPr>
  </w:style>
  <w:style w:type="paragraph" w:customStyle="1" w:styleId="PageHeaderLine1">
    <w:name w:val="PageHeaderLine1"/>
    <w:basedOn w:val="Normal"/>
    <w:rsid w:val="00D069D9"/>
    <w:pPr>
      <w:tabs>
        <w:tab w:val="right" w:pos="10800"/>
      </w:tabs>
    </w:pPr>
    <w:rPr>
      <w:rFonts w:eastAsia="Calibri"/>
      <w:b/>
    </w:rPr>
  </w:style>
  <w:style w:type="paragraph" w:customStyle="1" w:styleId="PageHeaderLine2">
    <w:name w:val="PageHeaderLine2"/>
    <w:basedOn w:val="Normal"/>
    <w:next w:val="Normal"/>
    <w:rsid w:val="00D069D9"/>
    <w:pPr>
      <w:tabs>
        <w:tab w:val="right" w:pos="10800"/>
      </w:tabs>
      <w:spacing w:line="480" w:lineRule="auto"/>
    </w:pPr>
    <w:rPr>
      <w:rFonts w:eastAsia="Calibri"/>
      <w:b/>
    </w:rPr>
  </w:style>
  <w:style w:type="character" w:customStyle="1" w:styleId="org">
    <w:name w:val="org"/>
    <w:rsid w:val="00D069D9"/>
  </w:style>
  <w:style w:type="paragraph" w:customStyle="1" w:styleId="bodytextfp">
    <w:name w:val="bodytextfp"/>
    <w:basedOn w:val="Normal"/>
    <w:rsid w:val="00D069D9"/>
    <w:pPr>
      <w:spacing w:before="100" w:beforeAutospacing="1" w:after="100" w:afterAutospacing="1"/>
    </w:pPr>
    <w:rPr>
      <w:rFonts w:eastAsia="Times New Roman"/>
    </w:rPr>
  </w:style>
  <w:style w:type="paragraph" w:customStyle="1" w:styleId="bodytext0">
    <w:name w:val="bodytext"/>
    <w:basedOn w:val="Normal"/>
    <w:rsid w:val="00D069D9"/>
    <w:pPr>
      <w:spacing w:before="100" w:beforeAutospacing="1" w:after="100" w:afterAutospacing="1"/>
    </w:pPr>
    <w:rPr>
      <w:rFonts w:eastAsia="Times New Roman"/>
    </w:rPr>
  </w:style>
  <w:style w:type="character" w:customStyle="1" w:styleId="TagsCharChar">
    <w:name w:val="Tags Char Char"/>
    <w:rsid w:val="00D069D9"/>
    <w:rPr>
      <w:rFonts w:eastAsia="SimSun"/>
      <w:b/>
      <w:sz w:val="24"/>
      <w:lang w:eastAsia="zh-CN"/>
    </w:rPr>
  </w:style>
  <w:style w:type="paragraph" w:customStyle="1" w:styleId="CardsFont8pt">
    <w:name w:val="Cards + Font: 8 pt"/>
    <w:basedOn w:val="Normal"/>
    <w:rsid w:val="00D069D9"/>
    <w:pPr>
      <w:autoSpaceDE w:val="0"/>
      <w:autoSpaceDN w:val="0"/>
      <w:adjustRightInd w:val="0"/>
      <w:ind w:left="432" w:right="432"/>
      <w:jc w:val="both"/>
    </w:pPr>
    <w:rPr>
      <w:rFonts w:eastAsia="SimSun"/>
      <w:sz w:val="16"/>
      <w:szCs w:val="20"/>
    </w:rPr>
  </w:style>
  <w:style w:type="character" w:customStyle="1" w:styleId="ThickUnderlineCharChar">
    <w:name w:val="Thick Underline Char Char"/>
    <w:rsid w:val="00D069D9"/>
    <w:rPr>
      <w:sz w:val="24"/>
      <w:szCs w:val="24"/>
      <w:u w:val="thick"/>
      <w:lang w:val="en-US" w:eastAsia="en-US" w:bidi="ar-SA"/>
    </w:rPr>
  </w:style>
  <w:style w:type="paragraph" w:customStyle="1" w:styleId="Underlining">
    <w:name w:val="Underlining"/>
    <w:basedOn w:val="Normal"/>
    <w:next w:val="Normal"/>
    <w:link w:val="UnderliningChar"/>
    <w:rsid w:val="00D069D9"/>
    <w:rPr>
      <w:rFonts w:ascii="Arial Narrow" w:eastAsia="Times New Roman" w:hAnsi="Arial Narrow"/>
      <w:sz w:val="20"/>
      <w:u w:val="single"/>
    </w:rPr>
  </w:style>
  <w:style w:type="character" w:customStyle="1" w:styleId="UnderliningChar">
    <w:name w:val="Underlining Char"/>
    <w:link w:val="Underlining"/>
    <w:rsid w:val="00D069D9"/>
    <w:rPr>
      <w:rFonts w:ascii="Arial Narrow" w:eastAsia="Times New Roman" w:hAnsi="Arial Narrow" w:cs="Arial"/>
      <w:sz w:val="20"/>
      <w:u w:val="single"/>
    </w:rPr>
  </w:style>
  <w:style w:type="paragraph" w:customStyle="1" w:styleId="inside-copy">
    <w:name w:val="inside-copy"/>
    <w:basedOn w:val="Normal"/>
    <w:rsid w:val="00D069D9"/>
    <w:pPr>
      <w:spacing w:before="100" w:beforeAutospacing="1" w:after="100" w:afterAutospacing="1"/>
    </w:pPr>
    <w:rPr>
      <w:rFonts w:eastAsia="Times New Roman"/>
    </w:rPr>
  </w:style>
  <w:style w:type="character" w:customStyle="1" w:styleId="journalname">
    <w:name w:val="journalname"/>
    <w:rsid w:val="00D069D9"/>
  </w:style>
  <w:style w:type="character" w:customStyle="1" w:styleId="b">
    <w:name w:val="b"/>
    <w:rsid w:val="00D069D9"/>
  </w:style>
  <w:style w:type="character" w:customStyle="1" w:styleId="author">
    <w:name w:val="author"/>
    <w:rsid w:val="00D069D9"/>
  </w:style>
  <w:style w:type="character" w:customStyle="1" w:styleId="ilad">
    <w:name w:val="il_ad"/>
    <w:rsid w:val="00D069D9"/>
  </w:style>
  <w:style w:type="character" w:customStyle="1" w:styleId="underlinestylechar">
    <w:name w:val="underlinestylechar"/>
    <w:rsid w:val="00D069D9"/>
  </w:style>
  <w:style w:type="character" w:customStyle="1" w:styleId="Author0">
    <w:name w:val="Author"/>
    <w:rsid w:val="00D069D9"/>
    <w:rPr>
      <w:b/>
      <w:sz w:val="24"/>
    </w:rPr>
  </w:style>
  <w:style w:type="character" w:styleId="PlaceholderText">
    <w:name w:val="Placeholder Text"/>
    <w:basedOn w:val="DefaultParagraphFont"/>
    <w:uiPriority w:val="99"/>
    <w:unhideWhenUsed/>
    <w:rsid w:val="00D069D9"/>
    <w:rPr>
      <w:color w:val="808080"/>
    </w:rPr>
  </w:style>
  <w:style w:type="character" w:customStyle="1" w:styleId="pmterms1">
    <w:name w:val="pmterms1"/>
    <w:basedOn w:val="DefaultParagraphFont"/>
    <w:rsid w:val="00D069D9"/>
  </w:style>
  <w:style w:type="character" w:customStyle="1" w:styleId="Style1Char">
    <w:name w:val="Style1 Char"/>
    <w:basedOn w:val="DefaultParagraphFont"/>
    <w:rsid w:val="00D069D9"/>
    <w:rPr>
      <w:rFonts w:eastAsia="SimSun"/>
      <w:szCs w:val="24"/>
      <w:u w:val="single"/>
      <w:lang w:eastAsia="zh-CN"/>
    </w:rPr>
  </w:style>
  <w:style w:type="paragraph" w:customStyle="1" w:styleId="StyleSmallTimesNewRoman11ptBoldThickunderlineBorder1">
    <w:name w:val="Style Small + Times New Roman 11 pt Bold Thick underline Border...1"/>
    <w:link w:val="StyleSmallTimesNewRoman11ptBoldThickunderlineBorder1Char"/>
    <w:rsid w:val="00D069D9"/>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069D9"/>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069D9"/>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D069D9"/>
    <w:rPr>
      <w:rFonts w:eastAsia="Times New Roman"/>
      <w:b/>
      <w:bCs/>
      <w:sz w:val="22"/>
      <w:u w:val="thick"/>
    </w:rPr>
  </w:style>
  <w:style w:type="paragraph" w:customStyle="1" w:styleId="StyleSmallTimesNewRoman11pt">
    <w:name w:val="Style Small + Times New Roman 11 pt"/>
    <w:link w:val="StyleSmallTimesNewRoman11ptChar"/>
    <w:rsid w:val="00D069D9"/>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D069D9"/>
    <w:rPr>
      <w:rFonts w:eastAsia="Times New Roman"/>
      <w:sz w:val="22"/>
    </w:rPr>
  </w:style>
  <w:style w:type="paragraph" w:customStyle="1" w:styleId="StyleSmallTimesNewRoman11ptThickunderline">
    <w:name w:val="Style Small + Times New Roman 11 pt Thick underline"/>
    <w:link w:val="StyleSmallTimesNewRoman11ptThickunderlineChar"/>
    <w:rsid w:val="00D069D9"/>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D069D9"/>
    <w:rPr>
      <w:rFonts w:eastAsia="Times New Roman"/>
      <w:sz w:val="22"/>
      <w:u w:val="thick"/>
    </w:rPr>
  </w:style>
  <w:style w:type="character" w:customStyle="1" w:styleId="styletimesnewroman12ptbold">
    <w:name w:val="styletimesnewroman12ptbold"/>
    <w:basedOn w:val="DefaultParagraphFont"/>
    <w:rsid w:val="00D069D9"/>
  </w:style>
  <w:style w:type="character" w:customStyle="1" w:styleId="il">
    <w:name w:val="il"/>
    <w:basedOn w:val="DefaultParagraphFont"/>
    <w:rsid w:val="00D069D9"/>
  </w:style>
  <w:style w:type="character" w:customStyle="1" w:styleId="Style11ptItalicUnderline">
    <w:name w:val="Style 11 pt Italic Underline"/>
    <w:basedOn w:val="DefaultParagraphFont"/>
    <w:rsid w:val="00D069D9"/>
    <w:rPr>
      <w:i/>
      <w:iCs/>
      <w:sz w:val="20"/>
      <w:u w:val="single"/>
    </w:rPr>
  </w:style>
  <w:style w:type="character" w:customStyle="1" w:styleId="term">
    <w:name w:val="term"/>
    <w:basedOn w:val="DefaultParagraphFont"/>
    <w:rsid w:val="00D069D9"/>
  </w:style>
  <w:style w:type="paragraph" w:customStyle="1" w:styleId="Tag2">
    <w:name w:val="Tag2"/>
    <w:basedOn w:val="Normal"/>
    <w:qFormat/>
    <w:rsid w:val="00D069D9"/>
    <w:rPr>
      <w:rFonts w:eastAsia="Calibri"/>
      <w:b/>
    </w:rPr>
  </w:style>
  <w:style w:type="character" w:customStyle="1" w:styleId="UnderlineBold0">
    <w:name w:val="Underline Bold"/>
    <w:basedOn w:val="DefaultParagraphFont"/>
    <w:rsid w:val="00D069D9"/>
    <w:rPr>
      <w:b/>
      <w:sz w:val="20"/>
      <w:u w:val="single"/>
    </w:rPr>
  </w:style>
  <w:style w:type="paragraph" w:customStyle="1" w:styleId="TagText">
    <w:name w:val="TagText"/>
    <w:basedOn w:val="Normal"/>
    <w:qFormat/>
    <w:rsid w:val="00D069D9"/>
    <w:rPr>
      <w:rFonts w:eastAsia="Cambria"/>
      <w:b/>
    </w:rPr>
  </w:style>
  <w:style w:type="character" w:customStyle="1" w:styleId="BoldUnderlineChar">
    <w:name w:val="Bold Underline Char"/>
    <w:rsid w:val="00D069D9"/>
    <w:rPr>
      <w:rFonts w:ascii="Arial Narrow" w:eastAsia="Calibri" w:hAnsi="Arial Narrow" w:cs="Times New Roman"/>
      <w:b/>
      <w:sz w:val="20"/>
      <w:u w:val="thick"/>
      <w:lang w:val="x-none" w:eastAsia="x-none"/>
    </w:rPr>
  </w:style>
  <w:style w:type="paragraph" w:customStyle="1" w:styleId="Style3">
    <w:name w:val="Style3"/>
    <w:basedOn w:val="Normal"/>
    <w:link w:val="Style3Char"/>
    <w:rsid w:val="00D069D9"/>
    <w:rPr>
      <w:rFonts w:ascii="Arial Narrow" w:eastAsia="Times New Roman" w:hAnsi="Arial Narrow"/>
      <w:b/>
    </w:rPr>
  </w:style>
  <w:style w:type="character" w:customStyle="1" w:styleId="Style3Char">
    <w:name w:val="Style3 Char"/>
    <w:basedOn w:val="DefaultParagraphFont"/>
    <w:link w:val="Style3"/>
    <w:rsid w:val="00D069D9"/>
    <w:rPr>
      <w:rFonts w:ascii="Arial Narrow" w:eastAsia="Times New Roman" w:hAnsi="Arial Narrow" w:cs="Arial"/>
      <w:b/>
      <w:sz w:val="22"/>
    </w:rPr>
  </w:style>
  <w:style w:type="character" w:customStyle="1" w:styleId="CardTextChar0">
    <w:name w:val="Card Text Char"/>
    <w:rsid w:val="00D069D9"/>
    <w:rPr>
      <w:szCs w:val="24"/>
      <w:lang w:val="en-US" w:eastAsia="en-US" w:bidi="ar-SA"/>
    </w:rPr>
  </w:style>
  <w:style w:type="paragraph" w:customStyle="1" w:styleId="MinimizedText">
    <w:name w:val="Minimized Text"/>
    <w:link w:val="MinimizedTextChar"/>
    <w:rsid w:val="00D069D9"/>
    <w:pPr>
      <w:spacing w:after="160"/>
    </w:pPr>
    <w:rPr>
      <w:rFonts w:eastAsia="Times New Roman"/>
      <w:sz w:val="16"/>
    </w:rPr>
  </w:style>
  <w:style w:type="character" w:customStyle="1" w:styleId="MinimizedTextChar">
    <w:name w:val="Minimized Text Char"/>
    <w:link w:val="MinimizedText"/>
    <w:rsid w:val="00D069D9"/>
    <w:rPr>
      <w:rFonts w:eastAsia="Times New Roman"/>
      <w:sz w:val="16"/>
    </w:rPr>
  </w:style>
  <w:style w:type="paragraph" w:customStyle="1" w:styleId="StyleStyle411pt">
    <w:name w:val="Style Style4 + 11 pt"/>
    <w:basedOn w:val="Normal"/>
    <w:link w:val="StyleStyle411ptChar"/>
    <w:rsid w:val="00D069D9"/>
    <w:rPr>
      <w:rFonts w:eastAsia="Times New Roman"/>
      <w:u w:val="single"/>
    </w:rPr>
  </w:style>
  <w:style w:type="character" w:customStyle="1" w:styleId="StyleStyle411ptChar">
    <w:name w:val="Style Style4 + 11 pt Char"/>
    <w:basedOn w:val="DefaultParagraphFont"/>
    <w:link w:val="StyleStyle411pt"/>
    <w:rsid w:val="00D069D9"/>
    <w:rPr>
      <w:rFonts w:ascii="Arial" w:eastAsia="Times New Roman" w:hAnsi="Arial" w:cs="Arial"/>
      <w:sz w:val="22"/>
      <w:u w:val="single"/>
    </w:rPr>
  </w:style>
  <w:style w:type="paragraph" w:customStyle="1" w:styleId="StyleStyle411ptBoldBorderSinglesolidlineAuto0">
    <w:name w:val="Style Style4 + 11 pt Bold Border: : (Single solid line Auto  0...."/>
    <w:basedOn w:val="Normal"/>
    <w:link w:val="StyleStyle411ptBoldBorderSinglesolidlineAuto0Char"/>
    <w:rsid w:val="00D069D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069D9"/>
    <w:rPr>
      <w:rFonts w:ascii="Arial" w:eastAsia="Times New Roman" w:hAnsi="Arial" w:cs="Arial"/>
      <w:b/>
      <w:bCs/>
      <w:sz w:val="22"/>
      <w:u w:val="single"/>
      <w:bdr w:val="single" w:sz="4" w:space="0" w:color="auto"/>
    </w:rPr>
  </w:style>
  <w:style w:type="paragraph" w:customStyle="1" w:styleId="StyleStyle411ptBold">
    <w:name w:val="Style Style4 + 11 pt Bold"/>
    <w:basedOn w:val="Normal"/>
    <w:link w:val="StyleStyle411ptBoldChar"/>
    <w:rsid w:val="00D069D9"/>
    <w:rPr>
      <w:rFonts w:eastAsia="Times New Roman"/>
      <w:b/>
      <w:bCs/>
      <w:u w:val="single"/>
    </w:rPr>
  </w:style>
  <w:style w:type="character" w:customStyle="1" w:styleId="StyleStyle411ptBoldChar">
    <w:name w:val="Style Style4 + 11 pt Bold Char"/>
    <w:basedOn w:val="DefaultParagraphFont"/>
    <w:link w:val="StyleStyle411ptBold"/>
    <w:rsid w:val="00D069D9"/>
    <w:rPr>
      <w:rFonts w:ascii="Arial" w:eastAsia="Times New Roman" w:hAnsi="Arial" w:cs="Arial"/>
      <w:b/>
      <w:bCs/>
      <w:sz w:val="22"/>
      <w:u w:val="single"/>
    </w:rPr>
  </w:style>
  <w:style w:type="paragraph" w:customStyle="1" w:styleId="Smallfont">
    <w:name w:val="Smallfont"/>
    <w:basedOn w:val="Normal"/>
    <w:rsid w:val="00D069D9"/>
    <w:rPr>
      <w:rFonts w:eastAsia="Times New Roman"/>
      <w:sz w:val="15"/>
    </w:rPr>
  </w:style>
  <w:style w:type="character" w:customStyle="1" w:styleId="Style11ptBoldUnderline">
    <w:name w:val="Style 11 pt Bold Underline"/>
    <w:rsid w:val="00D069D9"/>
    <w:rPr>
      <w:b/>
      <w:bCs/>
      <w:sz w:val="20"/>
      <w:u w:val="single"/>
    </w:rPr>
  </w:style>
  <w:style w:type="paragraph" w:customStyle="1" w:styleId="Circled">
    <w:name w:val="Circled"/>
    <w:link w:val="CircledChar"/>
    <w:rsid w:val="00D069D9"/>
    <w:pPr>
      <w:spacing w:after="160"/>
    </w:pPr>
    <w:rPr>
      <w:rFonts w:eastAsia="MS Mincho"/>
      <w:b/>
      <w:sz w:val="22"/>
      <w:szCs w:val="20"/>
      <w:u w:val="single"/>
      <w:lang w:eastAsia="ja-JP"/>
    </w:rPr>
  </w:style>
  <w:style w:type="character" w:customStyle="1" w:styleId="CircledChar">
    <w:name w:val="Circled Char"/>
    <w:basedOn w:val="DefaultParagraphFont"/>
    <w:link w:val="Circled"/>
    <w:rsid w:val="00D069D9"/>
    <w:rPr>
      <w:rFonts w:eastAsia="MS Mincho"/>
      <w:b/>
      <w:sz w:val="22"/>
      <w:szCs w:val="20"/>
      <w:u w:val="single"/>
      <w:lang w:eastAsia="ja-JP"/>
    </w:rPr>
  </w:style>
  <w:style w:type="character" w:customStyle="1" w:styleId="UnderlinedChar">
    <w:name w:val="Underlined Char"/>
    <w:aliases w:val="small text Char Char"/>
    <w:basedOn w:val="DefaultParagraphFont"/>
    <w:rsid w:val="00D069D9"/>
    <w:rPr>
      <w:rFonts w:eastAsia="MS Mincho"/>
      <w:szCs w:val="24"/>
      <w:u w:val="single"/>
      <w:lang w:val="en-US" w:eastAsia="ja-JP" w:bidi="ar-SA"/>
    </w:rPr>
  </w:style>
  <w:style w:type="paragraph" w:customStyle="1" w:styleId="article-text">
    <w:name w:val="article-text"/>
    <w:basedOn w:val="Normal"/>
    <w:rsid w:val="00D069D9"/>
    <w:pPr>
      <w:spacing w:before="100" w:beforeAutospacing="1" w:after="100" w:afterAutospacing="1"/>
    </w:pPr>
    <w:rPr>
      <w:rFonts w:eastAsia="Times New Roman"/>
    </w:rPr>
  </w:style>
  <w:style w:type="paragraph" w:customStyle="1" w:styleId="Normal1">
    <w:name w:val="Normal1"/>
    <w:basedOn w:val="Normal"/>
    <w:rsid w:val="00D069D9"/>
    <w:rPr>
      <w:rFonts w:eastAsia="Times New Roman"/>
    </w:rPr>
  </w:style>
  <w:style w:type="character" w:customStyle="1" w:styleId="Styleunderline11pt">
    <w:name w:val="Style underline + 11 pt"/>
    <w:basedOn w:val="underline"/>
    <w:rsid w:val="00D069D9"/>
    <w:rPr>
      <w:rFonts w:ascii="Times New Roman" w:hAnsi="Times New Roman" w:cs="Times New Roman"/>
      <w:b/>
      <w:bCs w:val="0"/>
      <w:sz w:val="20"/>
      <w:u w:val="single"/>
    </w:rPr>
  </w:style>
  <w:style w:type="character" w:customStyle="1" w:styleId="Emphasis2">
    <w:name w:val="Emphasis2"/>
    <w:rsid w:val="00D069D9"/>
    <w:rPr>
      <w:rFonts w:ascii="Franklin Gothic Heavy" w:hAnsi="Franklin Gothic Heavy"/>
      <w:iCs/>
      <w:u w:val="single"/>
    </w:rPr>
  </w:style>
  <w:style w:type="paragraph" w:customStyle="1" w:styleId="StyleUnderlineChar11pt">
    <w:name w:val="Style Underline Char + 11 pt"/>
    <w:basedOn w:val="Normal"/>
    <w:link w:val="StyleUnderlineChar11ptChar"/>
    <w:rsid w:val="00D069D9"/>
    <w:rPr>
      <w:rFonts w:eastAsia="Times New Roman"/>
      <w:u w:val="single"/>
    </w:rPr>
  </w:style>
  <w:style w:type="character" w:customStyle="1" w:styleId="StyleUnderlineChar11ptChar">
    <w:name w:val="Style Underline Char + 11 pt Char"/>
    <w:basedOn w:val="DefaultParagraphFont"/>
    <w:link w:val="StyleUnderlineChar11pt"/>
    <w:rsid w:val="00D069D9"/>
    <w:rPr>
      <w:rFonts w:ascii="Arial" w:eastAsia="Times New Roman" w:hAnsi="Arial" w:cs="Arial"/>
      <w:sz w:val="22"/>
      <w:u w:val="single"/>
    </w:rPr>
  </w:style>
  <w:style w:type="paragraph" w:customStyle="1" w:styleId="StyleUnderlineChar11ptBold">
    <w:name w:val="Style Underline Char + 11 pt Bold"/>
    <w:basedOn w:val="Normal"/>
    <w:link w:val="StyleUnderlineChar11ptBoldChar"/>
    <w:rsid w:val="00D069D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D069D9"/>
    <w:rPr>
      <w:rFonts w:ascii="Arial" w:eastAsia="Times New Roman" w:hAnsi="Arial"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rsid w:val="00D069D9"/>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069D9"/>
    <w:rPr>
      <w:rFonts w:ascii="Arial" w:eastAsia="Times New Roman" w:hAnsi="Arial" w:cs="Arial"/>
      <w:sz w:val="22"/>
      <w:u w:val="single"/>
      <w:bdr w:val="single" w:sz="4" w:space="0" w:color="auto"/>
    </w:rPr>
  </w:style>
  <w:style w:type="character" w:customStyle="1" w:styleId="term1">
    <w:name w:val="term1"/>
    <w:rsid w:val="00D069D9"/>
    <w:rPr>
      <w:b/>
      <w:bCs/>
    </w:rPr>
  </w:style>
  <w:style w:type="character" w:customStyle="1" w:styleId="Heading2Char1CharCharCharCharCharC">
    <w:name w:val="Heading 2 Char1 Char Char Char Char Char C"/>
    <w:rsid w:val="00D069D9"/>
    <w:rPr>
      <w:rFonts w:cs="Arial"/>
      <w:b/>
      <w:bCs/>
      <w:iCs/>
      <w:sz w:val="24"/>
      <w:szCs w:val="28"/>
      <w:lang w:val="en-US" w:eastAsia="en-US" w:bidi="ar-SA"/>
    </w:rPr>
  </w:style>
  <w:style w:type="character" w:customStyle="1" w:styleId="UnderlineChar5Char">
    <w:name w:val="Underline Char5 Char"/>
    <w:basedOn w:val="DefaultParagraphFont"/>
    <w:rsid w:val="00D069D9"/>
    <w:rPr>
      <w:szCs w:val="24"/>
      <w:u w:val="single"/>
      <w:lang w:val="en-US" w:eastAsia="en-US" w:bidi="ar-SA"/>
    </w:rPr>
  </w:style>
  <w:style w:type="character" w:customStyle="1" w:styleId="BoldandUnderlineChar2Char1">
    <w:name w:val="Bold and Underline Char2 Char1"/>
    <w:basedOn w:val="DefaultParagraphFont"/>
    <w:rsid w:val="00D069D9"/>
    <w:rPr>
      <w:b/>
      <w:szCs w:val="24"/>
      <w:u w:val="single"/>
      <w:lang w:val="en-US" w:eastAsia="en-US" w:bidi="ar-SA"/>
    </w:rPr>
  </w:style>
  <w:style w:type="character" w:customStyle="1" w:styleId="Style11ptUnderlineBorderSinglesolidlineAuto05pt">
    <w:name w:val="Style 11 pt Underline Border: : (Single solid line Auto  0.5 pt..."/>
    <w:basedOn w:val="DefaultParagraphFont"/>
    <w:rsid w:val="00D069D9"/>
    <w:rPr>
      <w:sz w:val="20"/>
      <w:u w:val="single"/>
      <w:bdr w:val="single" w:sz="4" w:space="0" w:color="auto"/>
    </w:rPr>
  </w:style>
  <w:style w:type="paragraph" w:customStyle="1" w:styleId="StyleStyle112pt">
    <w:name w:val="Style Style1 + 12 pt"/>
    <w:basedOn w:val="Normal"/>
    <w:link w:val="StyleStyle112ptChar"/>
    <w:rsid w:val="00D069D9"/>
    <w:rPr>
      <w:rFonts w:eastAsia="SimSun"/>
      <w:u w:val="single"/>
      <w:lang w:eastAsia="zh-CN"/>
    </w:rPr>
  </w:style>
  <w:style w:type="character" w:customStyle="1" w:styleId="StyleStyle112ptChar">
    <w:name w:val="Style Style1 + 12 pt Char"/>
    <w:basedOn w:val="DefaultParagraphFont"/>
    <w:link w:val="StyleStyle112pt"/>
    <w:rsid w:val="00D069D9"/>
    <w:rPr>
      <w:rFonts w:ascii="Arial" w:eastAsia="SimSun" w:hAnsi="Arial" w:cs="Arial"/>
      <w:sz w:val="22"/>
      <w:u w:val="single"/>
      <w:lang w:eastAsia="zh-CN"/>
    </w:rPr>
  </w:style>
  <w:style w:type="character" w:customStyle="1" w:styleId="StyleStyle11ptBoldUnderlineBorderSinglesolidlineAuto">
    <w:name w:val="Style Style 11 pt Bold Underline Border: : (Single solid line Auto ..."/>
    <w:rsid w:val="00D069D9"/>
    <w:rPr>
      <w:rFonts w:ascii="Times New Roman" w:hAnsi="Times New Roman"/>
      <w:b/>
      <w:bCs/>
      <w:sz w:val="20"/>
      <w:u w:val="none"/>
      <w:bdr w:val="none" w:sz="0" w:space="0" w:color="auto"/>
    </w:rPr>
  </w:style>
  <w:style w:type="character" w:customStyle="1" w:styleId="a">
    <w:name w:val="a"/>
    <w:basedOn w:val="DefaultParagraphFont"/>
    <w:rsid w:val="00D069D9"/>
  </w:style>
  <w:style w:type="character" w:customStyle="1" w:styleId="underline1">
    <w:name w:val="underline1"/>
    <w:basedOn w:val="DefaultParagraphFont"/>
    <w:rsid w:val="00D069D9"/>
    <w:rPr>
      <w:u w:val="single"/>
    </w:rPr>
  </w:style>
  <w:style w:type="character" w:customStyle="1" w:styleId="hilite1">
    <w:name w:val="hilite1"/>
    <w:basedOn w:val="DefaultParagraphFont"/>
    <w:rsid w:val="00D069D9"/>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D069D9"/>
    <w:rPr>
      <w:b/>
      <w:bCs/>
      <w:sz w:val="24"/>
      <w:u w:val="single"/>
    </w:rPr>
  </w:style>
  <w:style w:type="character" w:customStyle="1" w:styleId="authorbio">
    <w:name w:val="authorbio"/>
    <w:basedOn w:val="DefaultParagraphFont"/>
    <w:rsid w:val="00D069D9"/>
  </w:style>
  <w:style w:type="character" w:customStyle="1" w:styleId="body-text">
    <w:name w:val="body-text"/>
    <w:basedOn w:val="DefaultParagraphFont"/>
    <w:rsid w:val="00D069D9"/>
  </w:style>
  <w:style w:type="character" w:customStyle="1" w:styleId="CardsFont12pt0">
    <w:name w:val="Cards + Font 12pt"/>
    <w:basedOn w:val="DefaultParagraphFont"/>
    <w:uiPriority w:val="1"/>
    <w:rsid w:val="00D069D9"/>
    <w:rPr>
      <w:rFonts w:ascii="Times New Roman" w:eastAsia="Calibri" w:hAnsi="Times New Roman" w:cs="Times New Roman"/>
      <w:sz w:val="24"/>
      <w:szCs w:val="20"/>
      <w:u w:val="single"/>
    </w:rPr>
  </w:style>
  <w:style w:type="character" w:customStyle="1" w:styleId="MicroTextChar">
    <w:name w:val="MicroText Char"/>
    <w:link w:val="MicroText"/>
    <w:rsid w:val="00D069D9"/>
    <w:rPr>
      <w:rFonts w:ascii="Arial Narrow" w:hAnsi="Arial Narrow"/>
      <w:sz w:val="12"/>
    </w:rPr>
  </w:style>
  <w:style w:type="character" w:customStyle="1" w:styleId="newscontent">
    <w:name w:val="newscontent"/>
    <w:rsid w:val="00D069D9"/>
  </w:style>
  <w:style w:type="character" w:customStyle="1" w:styleId="StyleUnderlinePatternClearYellow">
    <w:name w:val="Style Underline Pattern: Clear (Yellow)"/>
    <w:basedOn w:val="DefaultParagraphFont"/>
    <w:rsid w:val="00D069D9"/>
    <w:rPr>
      <w:u w:val="single"/>
      <w:shd w:val="clear" w:color="auto" w:fill="00FF00"/>
    </w:rPr>
  </w:style>
  <w:style w:type="paragraph" w:customStyle="1" w:styleId="CardStyle">
    <w:name w:val="Card Style"/>
    <w:basedOn w:val="Normal"/>
    <w:rsid w:val="00D069D9"/>
    <w:rPr>
      <w:rFonts w:eastAsia="Times New Roman"/>
    </w:rPr>
  </w:style>
  <w:style w:type="paragraph" w:customStyle="1" w:styleId="StyleUnderlineChar11ptBorderSinglesolidlineAuto">
    <w:name w:val="Style Underline Char + 11 pt Border: : (Single solid line Auto  ..."/>
    <w:basedOn w:val="Normal"/>
    <w:link w:val="StyleUnderlineChar11ptBorderSinglesolidlineAutoChar"/>
    <w:rsid w:val="00D069D9"/>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069D9"/>
    <w:rPr>
      <w:rFonts w:ascii="Arial" w:eastAsia="Times New Roman" w:hAnsi="Arial" w:cs="Arial"/>
      <w:sz w:val="22"/>
      <w:u w:val="single"/>
      <w:bdr w:val="single" w:sz="4" w:space="0" w:color="auto"/>
    </w:rPr>
  </w:style>
  <w:style w:type="character" w:customStyle="1" w:styleId="BoldandUnderlineChar">
    <w:name w:val="Bold and Underline Char"/>
    <w:basedOn w:val="DefaultParagraphFont"/>
    <w:link w:val="BoldandUnderline"/>
    <w:locked/>
    <w:rsid w:val="00D069D9"/>
    <w:rPr>
      <w:b/>
      <w:u w:val="single"/>
    </w:rPr>
  </w:style>
  <w:style w:type="paragraph" w:customStyle="1" w:styleId="BoldandUnderline">
    <w:name w:val="Bold and Underline"/>
    <w:basedOn w:val="Normal"/>
    <w:link w:val="BoldandUnderlineChar"/>
    <w:rsid w:val="00D069D9"/>
    <w:rPr>
      <w:rFonts w:asciiTheme="minorHAnsi" w:hAnsiTheme="minorHAnsi" w:cstheme="minorBidi"/>
      <w:b/>
      <w:sz w:val="24"/>
      <w:u w:val="single"/>
    </w:rPr>
  </w:style>
  <w:style w:type="paragraph" w:customStyle="1" w:styleId="Stylecard11pt">
    <w:name w:val="Style card + 11 pt"/>
    <w:basedOn w:val="Normal"/>
    <w:link w:val="Stylecard11ptChar"/>
    <w:rsid w:val="00D069D9"/>
    <w:pPr>
      <w:ind w:left="288" w:right="288"/>
    </w:pPr>
    <w:rPr>
      <w:rFonts w:ascii="Georgia" w:eastAsia="SimSun" w:hAnsi="Georgia"/>
      <w:lang w:eastAsia="zh-CN"/>
    </w:rPr>
  </w:style>
  <w:style w:type="character" w:customStyle="1" w:styleId="Stylecard11ptChar">
    <w:name w:val="Style card + 11 pt Char"/>
    <w:link w:val="Stylecard11pt"/>
    <w:rsid w:val="00D069D9"/>
    <w:rPr>
      <w:rFonts w:ascii="Georgia" w:eastAsia="SimSun" w:hAnsi="Georgia" w:cs="Arial"/>
      <w:sz w:val="22"/>
      <w:lang w:eastAsia="zh-CN"/>
    </w:rPr>
  </w:style>
  <w:style w:type="character" w:customStyle="1" w:styleId="Style11ptBoldUnderlineBorderSinglesolidlineAuto">
    <w:name w:val="Style 11 pt Bold Underline Border: : (Single solid line Auto  ..."/>
    <w:basedOn w:val="DefaultParagraphFont"/>
    <w:rsid w:val="00D069D9"/>
    <w:rPr>
      <w:rFonts w:ascii="Times New Roman" w:hAnsi="Times New Roman"/>
      <w:b/>
      <w:bCs/>
      <w:sz w:val="20"/>
      <w:u w:val="single"/>
      <w:bdr w:val="single" w:sz="4" w:space="0" w:color="auto"/>
    </w:rPr>
  </w:style>
  <w:style w:type="character" w:customStyle="1" w:styleId="SmallText-New">
    <w:name w:val="Small Text - New"/>
    <w:basedOn w:val="DefaultParagraphFont"/>
    <w:rsid w:val="00D069D9"/>
    <w:rPr>
      <w:rFonts w:ascii="Arial Narrow" w:hAnsi="Arial Narrow"/>
      <w:sz w:val="14"/>
    </w:rPr>
  </w:style>
  <w:style w:type="character" w:customStyle="1" w:styleId="Underlined-New">
    <w:name w:val="Underlined - New"/>
    <w:basedOn w:val="DefaultParagraphFont"/>
    <w:rsid w:val="00D069D9"/>
    <w:rPr>
      <w:rFonts w:ascii="Arial Narrow" w:hAnsi="Arial Narrow"/>
      <w:sz w:val="16"/>
      <w:u w:val="single"/>
    </w:rPr>
  </w:style>
  <w:style w:type="paragraph" w:customStyle="1" w:styleId="StyleStyle49ptBold">
    <w:name w:val="Style Style4 + 9 pt Bold"/>
    <w:basedOn w:val="Style4"/>
    <w:link w:val="StyleStyle49ptBoldChar"/>
    <w:rsid w:val="00D069D9"/>
    <w:rPr>
      <w:rFonts w:cs="Calibri"/>
      <w:b/>
      <w:bCs/>
    </w:rPr>
  </w:style>
  <w:style w:type="character" w:customStyle="1" w:styleId="StyleStyle49ptBoldChar">
    <w:name w:val="Style Style4 + 9 pt Bold Char"/>
    <w:basedOn w:val="Style4Char"/>
    <w:link w:val="StyleStyle49ptBold"/>
    <w:rsid w:val="00D069D9"/>
    <w:rPr>
      <w:rFonts w:ascii="Arial" w:eastAsia="Times New Roman" w:hAnsi="Arial" w:cs="Calibri"/>
      <w:b/>
      <w:bCs/>
      <w:sz w:val="22"/>
      <w:u w:val="single"/>
    </w:rPr>
  </w:style>
  <w:style w:type="paragraph" w:customStyle="1" w:styleId="Smalltext">
    <w:name w:val="Small text"/>
    <w:aliases w:val="Quote1,Quote11"/>
    <w:basedOn w:val="Normal"/>
    <w:link w:val="SmalltextChar0"/>
    <w:rsid w:val="00D069D9"/>
    <w:rPr>
      <w:rFonts w:ascii="Arial Narrow" w:eastAsia="Times New Roman" w:hAnsi="Arial Narrow"/>
      <w:sz w:val="16"/>
    </w:rPr>
  </w:style>
  <w:style w:type="paragraph" w:customStyle="1" w:styleId="tiny">
    <w:name w:val="tiny"/>
    <w:next w:val="Normal"/>
    <w:link w:val="tinyChar"/>
    <w:autoRedefine/>
    <w:rsid w:val="00D069D9"/>
    <w:pPr>
      <w:contextualSpacing/>
    </w:pPr>
    <w:rPr>
      <w:rFonts w:ascii="Times New Roman" w:eastAsia="Malgun Gothic" w:hAnsi="Times New Roman" w:cs="Times New Roman"/>
      <w:sz w:val="20"/>
      <w:szCs w:val="20"/>
    </w:rPr>
  </w:style>
  <w:style w:type="character" w:customStyle="1" w:styleId="tinyChar">
    <w:name w:val="tiny Char"/>
    <w:link w:val="tiny"/>
    <w:rsid w:val="00D069D9"/>
    <w:rPr>
      <w:rFonts w:ascii="Times New Roman" w:eastAsia="Malgun Gothic" w:hAnsi="Times New Roman" w:cs="Times New Roman"/>
      <w:sz w:val="20"/>
      <w:szCs w:val="20"/>
    </w:rPr>
  </w:style>
  <w:style w:type="paragraph" w:customStyle="1" w:styleId="Normal2">
    <w:name w:val="Normal2"/>
    <w:basedOn w:val="Normal"/>
    <w:rsid w:val="00D069D9"/>
    <w:rPr>
      <w:rFonts w:eastAsia="Times New Roman"/>
    </w:rPr>
  </w:style>
  <w:style w:type="paragraph" w:customStyle="1" w:styleId="cite2">
    <w:name w:val="cite2"/>
    <w:basedOn w:val="Normal"/>
    <w:rsid w:val="00D069D9"/>
    <w:rPr>
      <w:rFonts w:eastAsia="Times New Roman"/>
      <w:color w:val="000000"/>
      <w:szCs w:val="20"/>
    </w:rPr>
  </w:style>
  <w:style w:type="character" w:customStyle="1" w:styleId="7TimesNewRoman">
    <w:name w:val="7 Times New Roman"/>
    <w:rsid w:val="00D069D9"/>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postby">
    <w:name w:val="post_by"/>
    <w:basedOn w:val="DefaultParagraphFont"/>
    <w:rsid w:val="00D069D9"/>
  </w:style>
  <w:style w:type="paragraph" w:customStyle="1" w:styleId="Minimize">
    <w:name w:val="Minimize"/>
    <w:basedOn w:val="Normal"/>
    <w:next w:val="Normal"/>
    <w:link w:val="MinimizeChar"/>
    <w:rsid w:val="00D069D9"/>
    <w:pPr>
      <w:autoSpaceDE w:val="0"/>
      <w:autoSpaceDN w:val="0"/>
      <w:adjustRightInd w:val="0"/>
      <w:spacing w:after="200" w:line="276" w:lineRule="auto"/>
      <w:ind w:left="288" w:right="288"/>
    </w:pPr>
    <w:rPr>
      <w:rFonts w:ascii="Georgia" w:eastAsia="Times New Roman" w:hAnsi="Georgia"/>
      <w:color w:val="000000"/>
      <w:sz w:val="12"/>
      <w:szCs w:val="20"/>
    </w:rPr>
  </w:style>
  <w:style w:type="character" w:customStyle="1" w:styleId="MinimizeChar">
    <w:name w:val="Minimize Char"/>
    <w:link w:val="Minimize"/>
    <w:rsid w:val="00D069D9"/>
    <w:rPr>
      <w:rFonts w:ascii="Georgia" w:eastAsia="Times New Roman" w:hAnsi="Georgia" w:cs="Arial"/>
      <w:color w:val="000000"/>
      <w:sz w:val="12"/>
      <w:szCs w:val="20"/>
    </w:rPr>
  </w:style>
  <w:style w:type="character" w:customStyle="1" w:styleId="Styleunderline11ptBold">
    <w:name w:val="Style underline + 11 pt Bold"/>
    <w:rsid w:val="00D069D9"/>
    <w:rPr>
      <w:rFonts w:ascii="Times New Roman" w:hAnsi="Times New Roman"/>
      <w:b/>
      <w:bCs/>
      <w:sz w:val="20"/>
      <w:u w:val="single"/>
    </w:rPr>
  </w:style>
  <w:style w:type="character" w:customStyle="1" w:styleId="Style11ptThickunderline">
    <w:name w:val="Style 11 pt Thick underline"/>
    <w:rsid w:val="00D069D9"/>
    <w:rPr>
      <w:rFonts w:ascii="Times New Roman" w:hAnsi="Times New Roman"/>
      <w:sz w:val="20"/>
      <w:u w:val="single"/>
    </w:rPr>
  </w:style>
  <w:style w:type="character" w:customStyle="1" w:styleId="Style11ptBoldThickunderline">
    <w:name w:val="Style 11 pt Bold Thick underline"/>
    <w:rsid w:val="00D069D9"/>
    <w:rPr>
      <w:rFonts w:ascii="Times New Roman" w:hAnsi="Times New Roman"/>
      <w:b/>
      <w:bCs/>
      <w:sz w:val="20"/>
      <w:u w:val="single"/>
    </w:rPr>
  </w:style>
  <w:style w:type="character" w:customStyle="1" w:styleId="SmallFontChar">
    <w:name w:val="Small Font Char"/>
    <w:link w:val="SmallFont0"/>
    <w:rsid w:val="00D069D9"/>
    <w:rPr>
      <w:sz w:val="14"/>
      <w:szCs w:val="18"/>
    </w:rPr>
  </w:style>
  <w:style w:type="paragraph" w:customStyle="1" w:styleId="SmallFont0">
    <w:name w:val="Small Font"/>
    <w:basedOn w:val="Normal"/>
    <w:link w:val="SmallFontChar"/>
    <w:rsid w:val="00D069D9"/>
    <w:pPr>
      <w:spacing w:after="200" w:line="276" w:lineRule="auto"/>
      <w:jc w:val="both"/>
    </w:pPr>
    <w:rPr>
      <w:rFonts w:asciiTheme="minorHAnsi" w:hAnsiTheme="minorHAnsi" w:cstheme="minorBidi"/>
      <w:sz w:val="14"/>
      <w:szCs w:val="18"/>
    </w:rPr>
  </w:style>
  <w:style w:type="paragraph" w:customStyle="1" w:styleId="Stylecard11ptUnderline">
    <w:name w:val="Style card + 11 pt Underline"/>
    <w:basedOn w:val="Normal"/>
    <w:link w:val="Stylecard11ptUnderlineChar"/>
    <w:rsid w:val="00D069D9"/>
    <w:pPr>
      <w:spacing w:after="200" w:line="276" w:lineRule="auto"/>
      <w:ind w:left="288" w:right="288"/>
    </w:pPr>
    <w:rPr>
      <w:rFonts w:ascii="Georgia" w:hAnsi="Georgia"/>
      <w:u w:val="single"/>
    </w:rPr>
  </w:style>
  <w:style w:type="character" w:customStyle="1" w:styleId="Stylecard11ptUnderlineChar">
    <w:name w:val="Style card + 11 pt Underline Char"/>
    <w:link w:val="Stylecard11ptUnderline"/>
    <w:rsid w:val="00D069D9"/>
    <w:rPr>
      <w:rFonts w:ascii="Georgia" w:hAnsi="Georgia" w:cs="Arial"/>
      <w:sz w:val="22"/>
      <w:u w:val="single"/>
    </w:rPr>
  </w:style>
  <w:style w:type="paragraph" w:customStyle="1" w:styleId="StylecardLatinVerdana-BoldUnderline">
    <w:name w:val="Style card + (Latin) Verdana-Bold Underline"/>
    <w:basedOn w:val="Normal"/>
    <w:link w:val="StylecardLatinVerdana-BoldUnderlineChar"/>
    <w:rsid w:val="00D069D9"/>
    <w:pPr>
      <w:spacing w:after="200" w:line="276" w:lineRule="auto"/>
      <w:ind w:left="288" w:right="288"/>
    </w:pPr>
    <w:rPr>
      <w:rFonts w:ascii="Georgia" w:hAnsi="Georgia"/>
      <w:u w:val="single"/>
    </w:rPr>
  </w:style>
  <w:style w:type="character" w:customStyle="1" w:styleId="StylecardLatinVerdana-BoldUnderlineChar">
    <w:name w:val="Style card + (Latin) Verdana-Bold Underline Char"/>
    <w:link w:val="StylecardLatinVerdana-BoldUnderline"/>
    <w:rsid w:val="00D069D9"/>
    <w:rPr>
      <w:rFonts w:ascii="Georgia" w:hAnsi="Georgia" w:cs="Arial"/>
      <w:sz w:val="22"/>
      <w:u w:val="single"/>
    </w:rPr>
  </w:style>
  <w:style w:type="paragraph" w:styleId="PlainText">
    <w:name w:val="Plain Text"/>
    <w:basedOn w:val="Normal"/>
    <w:link w:val="PlainTextChar"/>
    <w:rsid w:val="00D069D9"/>
    <w:pPr>
      <w:spacing w:after="200" w:line="276"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D069D9"/>
    <w:rPr>
      <w:rFonts w:ascii="Courier New" w:eastAsia="Times New Roman" w:hAnsi="Courier New" w:cs="Courier New"/>
      <w:sz w:val="22"/>
      <w:szCs w:val="20"/>
    </w:rPr>
  </w:style>
  <w:style w:type="character" w:customStyle="1" w:styleId="Style11ptBorderSinglesolidlineAuto05ptLinewidth">
    <w:name w:val="Style 11 pt Border: : (Single solid line Auto  0.5 pt Line width)"/>
    <w:rsid w:val="00D069D9"/>
    <w:rPr>
      <w:sz w:val="20"/>
      <w:bdr w:val="single" w:sz="4" w:space="0" w:color="auto" w:frame="1"/>
    </w:rPr>
  </w:style>
  <w:style w:type="character" w:customStyle="1" w:styleId="StyleUnderlineChar9pt">
    <w:name w:val="Style Underline Char + 9 pt"/>
    <w:rsid w:val="00D069D9"/>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D069D9"/>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D069D9"/>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rsid w:val="00D069D9"/>
    <w:rPr>
      <w:rFonts w:eastAsia="Times New Roman"/>
      <w:u w:val="single"/>
      <w:lang w:eastAsia="zh-CN"/>
    </w:rPr>
  </w:style>
  <w:style w:type="character" w:customStyle="1" w:styleId="StyleUnderlined11ptChar">
    <w:name w:val="Style Underlined + 11 pt Char"/>
    <w:basedOn w:val="UnderlinedChar"/>
    <w:link w:val="StyleUnderlined11pt"/>
    <w:rsid w:val="00D069D9"/>
    <w:rPr>
      <w:rFonts w:ascii="Arial" w:eastAsia="Times New Roman" w:hAnsi="Arial" w:cs="Arial"/>
      <w:sz w:val="22"/>
      <w:szCs w:val="24"/>
      <w:u w:val="single"/>
      <w:lang w:val="en-US" w:eastAsia="zh-CN" w:bidi="ar-SA"/>
    </w:rPr>
  </w:style>
  <w:style w:type="paragraph" w:customStyle="1" w:styleId="StyleCircled11pt">
    <w:name w:val="Style Circled + 11 pt"/>
    <w:basedOn w:val="Circled"/>
    <w:link w:val="StyleCircled11ptChar"/>
    <w:rsid w:val="00D069D9"/>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D069D9"/>
    <w:rPr>
      <w:rFonts w:ascii="Times New Roman" w:eastAsia="Times New Roman" w:hAnsi="Times New Roman" w:cs="Times New Roman"/>
      <w:b/>
      <w:bCs/>
      <w:sz w:val="20"/>
      <w:u w:val="single"/>
    </w:rPr>
  </w:style>
  <w:style w:type="paragraph" w:customStyle="1" w:styleId="UnderlineBoldIndent">
    <w:name w:val="Underline + Bold Indent"/>
    <w:basedOn w:val="Normal"/>
    <w:link w:val="UnderlineBoldIndentCharChar"/>
    <w:rsid w:val="00D069D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069D9"/>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rsid w:val="00D069D9"/>
    <w:rPr>
      <w:u w:val="single"/>
    </w:rPr>
  </w:style>
  <w:style w:type="character" w:customStyle="1" w:styleId="StyleUnderlineBoldIndent11ptChar">
    <w:name w:val="Style Underline + Bold Indent + 11 pt Char"/>
    <w:link w:val="StyleUnderlineBoldIndent11pt"/>
    <w:rsid w:val="00D069D9"/>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rsid w:val="00D069D9"/>
    <w:rPr>
      <w:b/>
      <w:bCs/>
      <w:u w:val="single"/>
    </w:rPr>
  </w:style>
  <w:style w:type="character" w:customStyle="1" w:styleId="StyleUnderlineBoldIndent11ptBoldChar">
    <w:name w:val="Style Underline + Bold Indent + 11 pt Bold Char"/>
    <w:link w:val="StyleUnderlineBoldIndent11ptBold"/>
    <w:rsid w:val="00D069D9"/>
    <w:rPr>
      <w:rFonts w:ascii="Arial" w:eastAsia="Times New Roman" w:hAnsi="Arial" w:cs="Arial"/>
      <w:b/>
      <w:bCs/>
      <w:sz w:val="22"/>
      <w:szCs w:val="20"/>
      <w:u w:val="single"/>
    </w:rPr>
  </w:style>
  <w:style w:type="character" w:customStyle="1" w:styleId="CharChar5">
    <w:name w:val="Char Char5"/>
    <w:rsid w:val="00D069D9"/>
    <w:rPr>
      <w:rFonts w:ascii="Times New Roman" w:eastAsia="Times New Roman" w:hAnsi="Times New Roman" w:cs="Times New Roman"/>
      <w:bCs/>
      <w:szCs w:val="26"/>
      <w:u w:val="single"/>
    </w:rPr>
  </w:style>
  <w:style w:type="character" w:customStyle="1" w:styleId="Styleunderline11ptBorderSinglesolidlineAuto05p">
    <w:name w:val="Style underline + 11 pt Border: : (Single solid line Auto  0.5 p..."/>
    <w:rsid w:val="00D069D9"/>
    <w:rPr>
      <w:sz w:val="20"/>
      <w:u w:val="single"/>
      <w:bdr w:val="single" w:sz="4" w:space="0" w:color="auto"/>
    </w:rPr>
  </w:style>
  <w:style w:type="character" w:customStyle="1" w:styleId="StyleUnderlineChar6CharCharCharCharCharCharCharChar11">
    <w:name w:val="Style Underline Char6 Char Char Char Char Char Char Char Char + 11 ..."/>
    <w:rsid w:val="00D069D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069D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069D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069D9"/>
    <w:rPr>
      <w:sz w:val="20"/>
      <w:szCs w:val="24"/>
      <w:u w:val="single"/>
      <w:bdr w:val="single" w:sz="4" w:space="0" w:color="auto"/>
      <w:lang w:val="en-US" w:eastAsia="en-US" w:bidi="ar-SA"/>
    </w:rPr>
  </w:style>
  <w:style w:type="paragraph" w:customStyle="1" w:styleId="StyleCardTextTimesNewRoman11ptUnderline">
    <w:name w:val="Style Card Text + Times New Roman 11 pt Underline"/>
    <w:basedOn w:val="Normal"/>
    <w:link w:val="StyleCardTextTimesNewRoman11ptUnderlineChar"/>
    <w:rsid w:val="00D069D9"/>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D069D9"/>
    <w:rPr>
      <w:rFonts w:ascii="Arial" w:eastAsia="Calibri" w:hAnsi="Arial" w:cs="Arial"/>
      <w:sz w:val="22"/>
      <w:u w:val="single"/>
    </w:rPr>
  </w:style>
  <w:style w:type="character" w:customStyle="1" w:styleId="Styleterm111ptUnderline">
    <w:name w:val="Style term1 + 11 pt Underline"/>
    <w:rsid w:val="00D069D9"/>
    <w:rPr>
      <w:b/>
      <w:bCs/>
      <w:sz w:val="20"/>
      <w:u w:val="single"/>
    </w:rPr>
  </w:style>
  <w:style w:type="paragraph" w:customStyle="1" w:styleId="StyleMinimizedTextArialNarrow10pt">
    <w:name w:val="Style Minimized Text + Arial Narrow 10 pt"/>
    <w:basedOn w:val="MinimizedText"/>
    <w:link w:val="StyleMinimizedTextArialNarrow10ptChar"/>
    <w:rsid w:val="00D069D9"/>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D069D9"/>
    <w:rPr>
      <w:rFonts w:ascii="Times New Roman" w:eastAsia="Times New Roman" w:hAnsi="Times New Roman" w:cs="Times New Roman"/>
      <w:sz w:val="20"/>
    </w:rPr>
  </w:style>
  <w:style w:type="character" w:customStyle="1" w:styleId="StyleLatinGaramondUnderline">
    <w:name w:val="Style (Latin) Garamond Underline"/>
    <w:rsid w:val="00D069D9"/>
    <w:rPr>
      <w:rFonts w:ascii="Times New Roman" w:hAnsi="Times New Roman"/>
      <w:sz w:val="20"/>
      <w:u w:val="single"/>
    </w:rPr>
  </w:style>
  <w:style w:type="character" w:customStyle="1" w:styleId="StyleLatinGaramond">
    <w:name w:val="Style (Latin) Garamond"/>
    <w:rsid w:val="00D069D9"/>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rsid w:val="00D069D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069D9"/>
    <w:rPr>
      <w:rFonts w:ascii="Times" w:eastAsia="Times New Roman" w:hAnsi="Times" w:cs="Arial"/>
      <w:sz w:val="22"/>
      <w:szCs w:val="28"/>
      <w:u w:val="single"/>
    </w:rPr>
  </w:style>
  <w:style w:type="character" w:customStyle="1" w:styleId="standardcontent">
    <w:name w:val="standardcontent"/>
    <w:basedOn w:val="DefaultParagraphFont"/>
    <w:rsid w:val="00D069D9"/>
  </w:style>
  <w:style w:type="paragraph" w:customStyle="1" w:styleId="NormalText">
    <w:name w:val="Normal Text"/>
    <w:basedOn w:val="Normal"/>
    <w:link w:val="NormalTextChar"/>
    <w:autoRedefine/>
    <w:rsid w:val="00D069D9"/>
    <w:pPr>
      <w:jc w:val="both"/>
    </w:pPr>
    <w:rPr>
      <w:rFonts w:eastAsia="Times New Roman"/>
      <w:szCs w:val="26"/>
    </w:rPr>
  </w:style>
  <w:style w:type="paragraph" w:customStyle="1" w:styleId="HeaderStyle">
    <w:name w:val="Header Style"/>
    <w:basedOn w:val="Normal"/>
    <w:rsid w:val="00D069D9"/>
    <w:pPr>
      <w:jc w:val="center"/>
    </w:pPr>
    <w:rPr>
      <w:rFonts w:eastAsia="Times New Roman"/>
      <w:b/>
      <w:szCs w:val="20"/>
      <w:u w:val="single"/>
    </w:rPr>
  </w:style>
  <w:style w:type="character" w:customStyle="1" w:styleId="CardChar2">
    <w:name w:val="Card Char2"/>
    <w:basedOn w:val="DefaultParagraphFont"/>
    <w:rsid w:val="00D069D9"/>
    <w:rPr>
      <w:rFonts w:ascii="Times New Roman" w:eastAsia="Times New Roman" w:hAnsi="Times New Roman" w:cs="Times New Roman"/>
      <w:bCs/>
      <w:color w:val="000000"/>
      <w:sz w:val="20"/>
      <w:szCs w:val="20"/>
    </w:rPr>
  </w:style>
  <w:style w:type="paragraph" w:customStyle="1" w:styleId="TagStyle">
    <w:name w:val="Tag Style"/>
    <w:basedOn w:val="Normal"/>
    <w:rsid w:val="00D069D9"/>
    <w:rPr>
      <w:rFonts w:eastAsia="Times New Roman"/>
      <w:b/>
      <w:szCs w:val="20"/>
    </w:rPr>
  </w:style>
  <w:style w:type="character" w:customStyle="1" w:styleId="Hyperlink6">
    <w:name w:val="Hyperlink6"/>
    <w:basedOn w:val="DefaultParagraphFont"/>
    <w:rsid w:val="00D069D9"/>
    <w:rPr>
      <w:color w:val="3300CC"/>
      <w:u w:val="single"/>
    </w:rPr>
  </w:style>
  <w:style w:type="character" w:customStyle="1" w:styleId="CharChar11">
    <w:name w:val="Char Char11"/>
    <w:basedOn w:val="DefaultParagraphFont"/>
    <w:rsid w:val="00D069D9"/>
    <w:rPr>
      <w:rFonts w:cs="Arial"/>
      <w:bCs/>
      <w:szCs w:val="26"/>
      <w:u w:val="single"/>
      <w:lang w:val="en-US" w:eastAsia="en-US" w:bidi="ar-SA"/>
    </w:rPr>
  </w:style>
  <w:style w:type="character" w:customStyle="1" w:styleId="UnderlineCharCharChar1">
    <w:name w:val="Underline Char Char Char1"/>
    <w:basedOn w:val="DefaultParagraphFont"/>
    <w:rsid w:val="00D069D9"/>
    <w:rPr>
      <w:u w:val="single"/>
      <w:lang w:val="en-US" w:eastAsia="en-US" w:bidi="ar-SA"/>
    </w:rPr>
  </w:style>
  <w:style w:type="character" w:customStyle="1" w:styleId="StyleUnderlineChar2CharChar11pt">
    <w:name w:val="Style Underline Char2 Char Char + 11 pt"/>
    <w:basedOn w:val="Style11pt"/>
    <w:rsid w:val="00D069D9"/>
    <w:rPr>
      <w:rFonts w:ascii="Times New Roman" w:hAnsi="Times New Roman"/>
      <w:sz w:val="20"/>
      <w:u w:val="single"/>
    </w:rPr>
  </w:style>
  <w:style w:type="character" w:customStyle="1" w:styleId="StyleStyleBoldUnderline11pt">
    <w:name w:val="Style Style Bold Underline + 11 pt"/>
    <w:basedOn w:val="DefaultParagraphFont"/>
    <w:rsid w:val="00D069D9"/>
    <w:rPr>
      <w:b/>
      <w:bCs/>
      <w:sz w:val="20"/>
      <w:u w:val="single"/>
    </w:rPr>
  </w:style>
  <w:style w:type="paragraph" w:customStyle="1" w:styleId="BlockTitle">
    <w:name w:val="Block Title"/>
    <w:basedOn w:val="Heading1"/>
    <w:next w:val="Normal"/>
    <w:rsid w:val="00D069D9"/>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bCs w:val="0"/>
      <w:kern w:val="32"/>
      <w:sz w:val="32"/>
      <w:u w:val="single"/>
    </w:rPr>
  </w:style>
  <w:style w:type="paragraph" w:customStyle="1" w:styleId="Shrink">
    <w:name w:val="Shrink"/>
    <w:link w:val="ShrinkChar"/>
    <w:rsid w:val="00D069D9"/>
    <w:pPr>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D069D9"/>
    <w:rPr>
      <w:rFonts w:ascii="Garamond" w:eastAsia="Times New Roman" w:hAnsi="Garamond" w:cs="Times New Roman"/>
      <w:sz w:val="12"/>
      <w:szCs w:val="20"/>
    </w:rPr>
  </w:style>
  <w:style w:type="character" w:customStyle="1" w:styleId="pmterms11">
    <w:name w:val="pmterms11"/>
    <w:basedOn w:val="DefaultParagraphFont"/>
    <w:rsid w:val="00D069D9"/>
    <w:rPr>
      <w:b/>
      <w:bCs/>
      <w:i w:val="0"/>
      <w:iCs w:val="0"/>
      <w:color w:val="000000"/>
    </w:rPr>
  </w:style>
  <w:style w:type="paragraph" w:customStyle="1" w:styleId="CaseListNormal">
    <w:name w:val="Case List Normal"/>
    <w:basedOn w:val="Normal"/>
    <w:rsid w:val="00D069D9"/>
    <w:rPr>
      <w:rFonts w:ascii="Times" w:eastAsia="Times New Roman" w:hAnsi="Times"/>
      <w:szCs w:val="26"/>
    </w:rPr>
  </w:style>
  <w:style w:type="character" w:styleId="PageNumber">
    <w:name w:val="page number"/>
    <w:aliases w:val="card ununderlined"/>
    <w:basedOn w:val="DefaultParagraphFont"/>
    <w:uiPriority w:val="99"/>
    <w:rsid w:val="00D069D9"/>
  </w:style>
  <w:style w:type="paragraph" w:customStyle="1" w:styleId="BlockTitle2">
    <w:name w:val="Block Title2"/>
    <w:basedOn w:val="Normal"/>
    <w:next w:val="Normal"/>
    <w:rsid w:val="00D069D9"/>
    <w:pPr>
      <w:spacing w:after="240"/>
      <w:jc w:val="center"/>
    </w:pPr>
    <w:rPr>
      <w:rFonts w:eastAsia="Times New Roman"/>
      <w:b/>
      <w:sz w:val="32"/>
      <w:u w:val="single"/>
    </w:rPr>
  </w:style>
  <w:style w:type="paragraph" w:customStyle="1" w:styleId="TxBrp1">
    <w:name w:val="TxBr_p1"/>
    <w:basedOn w:val="Normal"/>
    <w:rsid w:val="00D069D9"/>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rsid w:val="00D069D9"/>
    <w:pPr>
      <w:spacing w:before="100" w:beforeAutospacing="1" w:after="100" w:afterAutospacing="1"/>
    </w:pPr>
    <w:rPr>
      <w:rFonts w:eastAsia="Times New Roman"/>
    </w:rPr>
  </w:style>
  <w:style w:type="paragraph" w:customStyle="1" w:styleId="hat">
    <w:name w:val="hat"/>
    <w:basedOn w:val="Normal"/>
    <w:next w:val="Normal"/>
    <w:rsid w:val="00D069D9"/>
    <w:pPr>
      <w:spacing w:before="240" w:after="240"/>
      <w:jc w:val="center"/>
      <w:outlineLvl w:val="0"/>
    </w:pPr>
    <w:rPr>
      <w:rFonts w:eastAsia="Times New Roman"/>
      <w:b/>
      <w:bCs/>
      <w:sz w:val="32"/>
      <w:u w:val="single"/>
    </w:rPr>
  </w:style>
  <w:style w:type="character" w:customStyle="1" w:styleId="postbody">
    <w:name w:val="postbody"/>
    <w:basedOn w:val="DefaultParagraphFont"/>
    <w:rsid w:val="00D069D9"/>
  </w:style>
  <w:style w:type="paragraph" w:customStyle="1" w:styleId="Pa6">
    <w:name w:val="Pa6"/>
    <w:basedOn w:val="Normal"/>
    <w:next w:val="Normal"/>
    <w:uiPriority w:val="99"/>
    <w:rsid w:val="00D069D9"/>
    <w:pPr>
      <w:autoSpaceDE w:val="0"/>
      <w:autoSpaceDN w:val="0"/>
      <w:adjustRightInd w:val="0"/>
      <w:spacing w:line="221" w:lineRule="atLeast"/>
    </w:pPr>
    <w:rPr>
      <w:rFonts w:ascii="Baskerville" w:eastAsia="Times New Roman" w:hAnsi="Baskerville"/>
    </w:rPr>
  </w:style>
  <w:style w:type="character" w:customStyle="1" w:styleId="A13">
    <w:name w:val="A13"/>
    <w:rsid w:val="00D069D9"/>
    <w:rPr>
      <w:rFonts w:cs="Baskerville"/>
      <w:color w:val="000000"/>
      <w:sz w:val="106"/>
      <w:szCs w:val="106"/>
    </w:rPr>
  </w:style>
  <w:style w:type="character" w:customStyle="1" w:styleId="A17">
    <w:name w:val="A17"/>
    <w:rsid w:val="00D069D9"/>
    <w:rPr>
      <w:rFonts w:cs="Baskerville"/>
      <w:color w:val="000000"/>
      <w:sz w:val="12"/>
      <w:szCs w:val="12"/>
    </w:rPr>
  </w:style>
  <w:style w:type="paragraph" w:customStyle="1" w:styleId="Pa19">
    <w:name w:val="Pa19"/>
    <w:basedOn w:val="Normal"/>
    <w:next w:val="Normal"/>
    <w:rsid w:val="00D069D9"/>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rsid w:val="00D069D9"/>
    <w:pPr>
      <w:autoSpaceDE w:val="0"/>
      <w:autoSpaceDN w:val="0"/>
      <w:adjustRightInd w:val="0"/>
      <w:spacing w:line="441" w:lineRule="atLeast"/>
    </w:pPr>
    <w:rPr>
      <w:rFonts w:ascii="Baskerville" w:eastAsia="Times New Roman" w:hAnsi="Baskerville"/>
    </w:rPr>
  </w:style>
  <w:style w:type="character" w:customStyle="1" w:styleId="A14">
    <w:name w:val="A14"/>
    <w:rsid w:val="00D069D9"/>
    <w:rPr>
      <w:rFonts w:ascii="Frutiger 45 Light" w:hAnsi="Frutiger 45 Light" w:cs="Frutiger 45 Light"/>
      <w:b/>
      <w:bCs/>
      <w:i/>
      <w:iCs/>
      <w:color w:val="000000"/>
      <w:sz w:val="36"/>
      <w:szCs w:val="36"/>
    </w:rPr>
  </w:style>
  <w:style w:type="paragraph" w:customStyle="1" w:styleId="Pa12">
    <w:name w:val="Pa12"/>
    <w:basedOn w:val="Normal"/>
    <w:next w:val="Normal"/>
    <w:rsid w:val="00D069D9"/>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uiPriority w:val="99"/>
    <w:rsid w:val="00D069D9"/>
    <w:pPr>
      <w:autoSpaceDE w:val="0"/>
      <w:autoSpaceDN w:val="0"/>
      <w:adjustRightInd w:val="0"/>
      <w:spacing w:line="221" w:lineRule="atLeast"/>
    </w:pPr>
    <w:rPr>
      <w:rFonts w:ascii="Baskerville" w:eastAsia="Times New Roman" w:hAnsi="Baskerville"/>
    </w:rPr>
  </w:style>
  <w:style w:type="character" w:customStyle="1" w:styleId="A10">
    <w:name w:val="A10"/>
    <w:uiPriority w:val="99"/>
    <w:rsid w:val="00D069D9"/>
    <w:rPr>
      <w:rFonts w:ascii="Wingdings" w:hAnsi="Wingdings" w:cs="Wingdings"/>
      <w:color w:val="000000"/>
      <w:sz w:val="22"/>
      <w:szCs w:val="22"/>
    </w:rPr>
  </w:style>
  <w:style w:type="paragraph" w:customStyle="1" w:styleId="Pa37">
    <w:name w:val="Pa37"/>
    <w:basedOn w:val="Normal"/>
    <w:next w:val="Normal"/>
    <w:rsid w:val="00D069D9"/>
    <w:pPr>
      <w:autoSpaceDE w:val="0"/>
      <w:autoSpaceDN w:val="0"/>
      <w:adjustRightInd w:val="0"/>
      <w:spacing w:line="141" w:lineRule="atLeast"/>
    </w:pPr>
    <w:rPr>
      <w:rFonts w:ascii="Baskerville" w:eastAsia="Times New Roman" w:hAnsi="Baskerville"/>
    </w:rPr>
  </w:style>
  <w:style w:type="character" w:customStyle="1" w:styleId="A20">
    <w:name w:val="A20"/>
    <w:rsid w:val="00D069D9"/>
    <w:rPr>
      <w:rFonts w:cs="Baskerville"/>
      <w:b/>
      <w:bCs/>
      <w:color w:val="000000"/>
      <w:sz w:val="59"/>
      <w:szCs w:val="59"/>
    </w:rPr>
  </w:style>
  <w:style w:type="paragraph" w:styleId="BodyTextIndent">
    <w:name w:val="Body Text Indent"/>
    <w:basedOn w:val="Normal"/>
    <w:link w:val="BodyTextIndentChar"/>
    <w:rsid w:val="00D069D9"/>
    <w:pPr>
      <w:spacing w:after="120"/>
      <w:ind w:left="360"/>
    </w:pPr>
    <w:rPr>
      <w:rFonts w:eastAsia="Times New Roman"/>
    </w:rPr>
  </w:style>
  <w:style w:type="character" w:customStyle="1" w:styleId="BodyTextIndentChar">
    <w:name w:val="Body Text Indent Char"/>
    <w:basedOn w:val="DefaultParagraphFont"/>
    <w:link w:val="BodyTextIndent"/>
    <w:rsid w:val="00D069D9"/>
    <w:rPr>
      <w:rFonts w:ascii="Arial" w:eastAsia="Times New Roman" w:hAnsi="Arial" w:cs="Arial"/>
      <w:sz w:val="22"/>
    </w:rPr>
  </w:style>
  <w:style w:type="paragraph" w:styleId="BodyTextIndent2">
    <w:name w:val="Body Text Indent 2"/>
    <w:basedOn w:val="Normal"/>
    <w:link w:val="BodyTextIndent2Char"/>
    <w:rsid w:val="00D069D9"/>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D069D9"/>
    <w:rPr>
      <w:rFonts w:ascii="Arial" w:eastAsia="Times New Roman" w:hAnsi="Arial" w:cs="Arial"/>
      <w:sz w:val="22"/>
    </w:rPr>
  </w:style>
  <w:style w:type="character" w:customStyle="1" w:styleId="CharCharCharCharCharCharCharCharCharCharCharCharCharCharCharChar">
    <w:name w:val="Char Char Char Char Char Char Char Char Char Char Char Char Char Char Char Char"/>
    <w:rsid w:val="00D069D9"/>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D069D9"/>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069D9"/>
    <w:rPr>
      <w:rFonts w:cs="Arial"/>
      <w:b/>
      <w:bCs/>
      <w:iCs/>
      <w:sz w:val="36"/>
      <w:szCs w:val="28"/>
      <w:u w:val="single"/>
      <w:lang w:val="en-US" w:eastAsia="en-US" w:bidi="ar-SA"/>
    </w:rPr>
  </w:style>
  <w:style w:type="character" w:customStyle="1" w:styleId="Taggin-New">
    <w:name w:val="Taggin - New"/>
    <w:rsid w:val="00D069D9"/>
    <w:rPr>
      <w:rFonts w:ascii="Arial Narrow" w:hAnsi="Arial Narrow"/>
      <w:b/>
      <w:sz w:val="22"/>
    </w:rPr>
  </w:style>
  <w:style w:type="character" w:customStyle="1" w:styleId="searchword">
    <w:name w:val="searchword"/>
    <w:basedOn w:val="DefaultParagraphFont"/>
    <w:rsid w:val="00D069D9"/>
  </w:style>
  <w:style w:type="paragraph" w:styleId="HTMLPreformatted">
    <w:name w:val="HTML Preformatted"/>
    <w:basedOn w:val="Normal"/>
    <w:link w:val="HTMLPreformattedChar"/>
    <w:uiPriority w:val="99"/>
    <w:rsid w:val="00D0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069D9"/>
    <w:rPr>
      <w:rFonts w:ascii="Courier New" w:eastAsia="Times New Roman" w:hAnsi="Courier New" w:cs="Courier New"/>
      <w:sz w:val="22"/>
      <w:szCs w:val="20"/>
    </w:rPr>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D069D9"/>
    <w:rPr>
      <w:rFonts w:cs="Arial"/>
      <w:b/>
      <w:bCs/>
      <w:sz w:val="24"/>
      <w:szCs w:val="26"/>
      <w:lang w:val="en-US" w:eastAsia="en-US" w:bidi="ar-SA"/>
    </w:rPr>
  </w:style>
  <w:style w:type="character" w:customStyle="1" w:styleId="brief-smalltext">
    <w:name w:val="brief-smalltext"/>
    <w:basedOn w:val="DefaultParagraphFont"/>
    <w:rsid w:val="00D069D9"/>
  </w:style>
  <w:style w:type="character" w:customStyle="1" w:styleId="Boxing-New">
    <w:name w:val="Boxing - New"/>
    <w:rsid w:val="00D069D9"/>
    <w:rPr>
      <w:rFonts w:ascii="Arial Narrow" w:hAnsi="Arial Narrow"/>
      <w:sz w:val="16"/>
      <w:u w:val="none"/>
      <w:bdr w:val="single" w:sz="4" w:space="0" w:color="auto"/>
    </w:rPr>
  </w:style>
  <w:style w:type="paragraph" w:styleId="BodyText3">
    <w:name w:val="Body Text 3"/>
    <w:basedOn w:val="Normal"/>
    <w:link w:val="BodyText3Char"/>
    <w:rsid w:val="00D069D9"/>
    <w:pPr>
      <w:spacing w:after="120"/>
    </w:pPr>
    <w:rPr>
      <w:rFonts w:eastAsia="Times New Roman"/>
      <w:sz w:val="16"/>
      <w:szCs w:val="16"/>
    </w:rPr>
  </w:style>
  <w:style w:type="character" w:customStyle="1" w:styleId="BodyText3Char">
    <w:name w:val="Body Text 3 Char"/>
    <w:basedOn w:val="DefaultParagraphFont"/>
    <w:link w:val="BodyText3"/>
    <w:rsid w:val="00D069D9"/>
    <w:rPr>
      <w:rFonts w:ascii="Arial" w:eastAsia="Times New Roman" w:hAnsi="Arial" w:cs="Arial"/>
      <w:sz w:val="16"/>
      <w:szCs w:val="16"/>
    </w:rPr>
  </w:style>
  <w:style w:type="paragraph" w:customStyle="1" w:styleId="Coverintroduction">
    <w:name w:val="Cover introduction"/>
    <w:basedOn w:val="Default"/>
    <w:next w:val="Default"/>
    <w:rsid w:val="00D069D9"/>
    <w:pPr>
      <w:spacing w:after="0" w:line="240" w:lineRule="auto"/>
    </w:pPr>
    <w:rPr>
      <w:rFonts w:eastAsia="Times New Roman" w:cs="Times New Roman"/>
    </w:rPr>
  </w:style>
  <w:style w:type="paragraph" w:customStyle="1" w:styleId="maintext">
    <w:name w:val="maintext"/>
    <w:basedOn w:val="Normal"/>
    <w:rsid w:val="00D069D9"/>
    <w:pPr>
      <w:spacing w:before="100" w:beforeAutospacing="1" w:after="100" w:afterAutospacing="1"/>
    </w:pPr>
    <w:rPr>
      <w:rFonts w:eastAsia="Times New Roman"/>
    </w:rPr>
  </w:style>
  <w:style w:type="character" w:customStyle="1" w:styleId="style5">
    <w:name w:val="style5"/>
    <w:basedOn w:val="DefaultParagraphFont"/>
    <w:rsid w:val="00D069D9"/>
  </w:style>
  <w:style w:type="character" w:styleId="HTMLCite">
    <w:name w:val="HTML Cite"/>
    <w:uiPriority w:val="99"/>
    <w:rsid w:val="00D069D9"/>
    <w:rPr>
      <w:i/>
      <w:iCs/>
    </w:rPr>
  </w:style>
  <w:style w:type="character" w:customStyle="1" w:styleId="TagCharCharCharCharCharChar">
    <w:name w:val="Tag Char Char Char Char Char Char"/>
    <w:rsid w:val="00D069D9"/>
    <w:rPr>
      <w:rFonts w:cs="Arial"/>
      <w:b/>
      <w:bCs/>
      <w:sz w:val="24"/>
      <w:szCs w:val="26"/>
      <w:lang w:val="en-US" w:eastAsia="en-US" w:bidi="ar-SA"/>
    </w:rPr>
  </w:style>
  <w:style w:type="character" w:customStyle="1" w:styleId="pmterms2">
    <w:name w:val="pmterms2"/>
    <w:basedOn w:val="DefaultParagraphFont"/>
    <w:rsid w:val="00D069D9"/>
  </w:style>
  <w:style w:type="character" w:customStyle="1" w:styleId="pmterms3">
    <w:name w:val="pmterms3"/>
    <w:basedOn w:val="DefaultParagraphFont"/>
    <w:rsid w:val="00D069D9"/>
  </w:style>
  <w:style w:type="character" w:customStyle="1" w:styleId="pmtermsel">
    <w:name w:val="pmtermsel"/>
    <w:basedOn w:val="DefaultParagraphFont"/>
    <w:rsid w:val="00D069D9"/>
  </w:style>
  <w:style w:type="character" w:styleId="HTMLTypewriter">
    <w:name w:val="HTML Typewriter"/>
    <w:rsid w:val="00D069D9"/>
    <w:rPr>
      <w:rFonts w:ascii="Courier New" w:eastAsia="Times New Roman" w:hAnsi="Courier New" w:cs="Courier New"/>
      <w:sz w:val="20"/>
      <w:szCs w:val="20"/>
    </w:rPr>
  </w:style>
  <w:style w:type="character" w:customStyle="1" w:styleId="interiorheadline">
    <w:name w:val="interiorheadline"/>
    <w:basedOn w:val="DefaultParagraphFont"/>
    <w:rsid w:val="00D069D9"/>
  </w:style>
  <w:style w:type="character" w:customStyle="1" w:styleId="Heading31CharCharCharChar1">
    <w:name w:val="Heading 31 Char Char Char Char1"/>
    <w:rsid w:val="00D069D9"/>
    <w:rPr>
      <w:rFonts w:cs="Arial"/>
      <w:b/>
      <w:bCs/>
      <w:sz w:val="24"/>
      <w:szCs w:val="26"/>
      <w:lang w:val="en-US" w:eastAsia="en-US" w:bidi="ar-SA"/>
    </w:rPr>
  </w:style>
  <w:style w:type="character" w:customStyle="1" w:styleId="Heading31CharCharChar">
    <w:name w:val="Heading 31 Char Char Char"/>
    <w:rsid w:val="00D069D9"/>
    <w:rPr>
      <w:rFonts w:cs="Arial"/>
      <w:b/>
      <w:bCs/>
      <w:sz w:val="24"/>
      <w:szCs w:val="26"/>
      <w:lang w:val="en-US" w:eastAsia="en-US" w:bidi="ar-SA"/>
    </w:rPr>
  </w:style>
  <w:style w:type="character" w:customStyle="1" w:styleId="StyleUnderlineCharChar9pt2">
    <w:name w:val="Style Underline Char Char + 9 pt2"/>
    <w:basedOn w:val="IntenseEmphasis"/>
    <w:rsid w:val="00D069D9"/>
    <w:rPr>
      <w:rFonts w:eastAsia="Times New Roman"/>
      <w:i/>
      <w:iCs/>
      <w:color w:val="4F81BD" w:themeColor="accent1"/>
      <w:sz w:val="22"/>
      <w:szCs w:val="24"/>
      <w:u w:val="single"/>
      <w:lang w:val="en-US" w:eastAsia="en-US" w:bidi="ar-SA"/>
    </w:rPr>
  </w:style>
  <w:style w:type="character" w:customStyle="1" w:styleId="StyleUnderlineCharChar9ptBold2">
    <w:name w:val="Style Underline Char Char + 9 pt Bold2"/>
    <w:basedOn w:val="IntenseEmphasis"/>
    <w:rsid w:val="00D069D9"/>
    <w:rPr>
      <w:rFonts w:eastAsia="Times New Roman"/>
      <w:b/>
      <w:bCs/>
      <w:i/>
      <w:iCs/>
      <w:color w:val="4F81BD" w:themeColor="accent1"/>
      <w:sz w:val="22"/>
      <w:szCs w:val="24"/>
      <w:u w:val="single"/>
      <w:lang w:val="en-US" w:eastAsia="en-US" w:bidi="ar-SA"/>
    </w:rPr>
  </w:style>
  <w:style w:type="character" w:customStyle="1" w:styleId="Style9ptUnderline7">
    <w:name w:val="Style 9 pt Underline7"/>
    <w:basedOn w:val="DefaultParagraphFont"/>
    <w:rsid w:val="00D069D9"/>
    <w:rPr>
      <w:sz w:val="20"/>
      <w:u w:val="single"/>
    </w:rPr>
  </w:style>
  <w:style w:type="character" w:customStyle="1" w:styleId="Style9ptBoldUnderlineBorderSinglesolidlineAuto0">
    <w:name w:val="Style 9 pt Bold Underline Border: : (Single solid line Auto  0..."/>
    <w:basedOn w:val="DefaultParagraphFont"/>
    <w:rsid w:val="00D069D9"/>
    <w:rPr>
      <w:b/>
      <w:bCs/>
      <w:sz w:val="20"/>
      <w:u w:val="single"/>
      <w:bdr w:val="single" w:sz="4" w:space="0" w:color="auto"/>
    </w:rPr>
  </w:style>
  <w:style w:type="character" w:customStyle="1" w:styleId="Style9ptBoldUnderline3">
    <w:name w:val="Style 9 pt Bold Underline3"/>
    <w:basedOn w:val="DefaultParagraphFont"/>
    <w:rsid w:val="00D069D9"/>
    <w:rPr>
      <w:b/>
      <w:bCs/>
      <w:sz w:val="20"/>
      <w:u w:val="single"/>
    </w:rPr>
  </w:style>
  <w:style w:type="character" w:customStyle="1" w:styleId="CharChar3">
    <w:name w:val="Char Char3"/>
    <w:basedOn w:val="DefaultParagraphFont"/>
    <w:rsid w:val="00D069D9"/>
    <w:rPr>
      <w:rFonts w:cs="Arial"/>
      <w:bCs/>
      <w:szCs w:val="26"/>
      <w:u w:val="single"/>
      <w:lang w:val="en-US" w:eastAsia="en-US" w:bidi="ar-SA"/>
    </w:rPr>
  </w:style>
  <w:style w:type="paragraph" w:customStyle="1" w:styleId="Tagtemplate">
    <w:name w:val="Tagtemplate"/>
    <w:basedOn w:val="Normal"/>
    <w:link w:val="TagtemplateChar"/>
    <w:autoRedefine/>
    <w:qFormat/>
    <w:rsid w:val="00D069D9"/>
    <w:pPr>
      <w:keepNext/>
      <w:keepLines/>
    </w:pPr>
    <w:rPr>
      <w:rFonts w:eastAsia="Calibri"/>
      <w:b/>
    </w:rPr>
  </w:style>
  <w:style w:type="character" w:customStyle="1" w:styleId="TagtemplateChar">
    <w:name w:val="Tagtemplate Char"/>
    <w:link w:val="Tagtemplate"/>
    <w:rsid w:val="00D069D9"/>
    <w:rPr>
      <w:rFonts w:ascii="Arial" w:eastAsia="Calibri" w:hAnsi="Arial" w:cs="Arial"/>
      <w:b/>
      <w:sz w:val="22"/>
    </w:rPr>
  </w:style>
  <w:style w:type="character" w:customStyle="1" w:styleId="Style11ptBlackUnderline">
    <w:name w:val="Style 11 pt Black Underline"/>
    <w:rsid w:val="00D069D9"/>
    <w:rPr>
      <w:color w:val="000000"/>
      <w:sz w:val="20"/>
      <w:u w:val="single"/>
    </w:rPr>
  </w:style>
  <w:style w:type="character" w:customStyle="1" w:styleId="Style11ptBoldBlackUnderline">
    <w:name w:val="Style 11 pt Bold Black Underline"/>
    <w:rsid w:val="00D069D9"/>
    <w:rPr>
      <w:b/>
      <w:bCs/>
      <w:color w:val="000000"/>
      <w:sz w:val="20"/>
      <w:u w:val="single"/>
    </w:rPr>
  </w:style>
  <w:style w:type="paragraph" w:customStyle="1" w:styleId="StyleUnderlineChar11pt3">
    <w:name w:val="Style Underline Char + 11 pt3"/>
    <w:link w:val="StyleUnderlineChar11pt3Char"/>
    <w:rsid w:val="00D069D9"/>
    <w:pPr>
      <w:spacing w:after="160"/>
    </w:pPr>
    <w:rPr>
      <w:rFonts w:eastAsia="Times New Roman"/>
      <w:color w:val="4F81BD" w:themeColor="accent1"/>
      <w:sz w:val="22"/>
      <w:u w:val="single"/>
    </w:rPr>
  </w:style>
  <w:style w:type="character" w:customStyle="1" w:styleId="StyleUnderlineChar11pt3Char">
    <w:name w:val="Style Underline Char + 11 pt3 Char"/>
    <w:basedOn w:val="IntenseEmphasis"/>
    <w:link w:val="StyleUnderlineChar11pt3"/>
    <w:rsid w:val="00D069D9"/>
    <w:rPr>
      <w:rFonts w:eastAsia="Times New Roman"/>
      <w:i w:val="0"/>
      <w:iCs w:val="0"/>
      <w:color w:val="4F81BD" w:themeColor="accent1"/>
      <w:sz w:val="22"/>
      <w:u w:val="single"/>
    </w:rPr>
  </w:style>
  <w:style w:type="paragraph" w:customStyle="1" w:styleId="StyleUnderlineChar11ptBold2">
    <w:name w:val="Style Underline Char + 11 pt Bold2"/>
    <w:link w:val="StyleUnderlineChar11ptBold2Char"/>
    <w:rsid w:val="00D069D9"/>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D069D9"/>
    <w:rPr>
      <w:rFonts w:eastAsia="Times New Roman"/>
      <w:b/>
      <w:bCs/>
      <w:sz w:val="22"/>
      <w:u w:val="single"/>
    </w:rPr>
  </w:style>
  <w:style w:type="paragraph" w:customStyle="1" w:styleId="StyleUnderlineChar11ptBold3">
    <w:name w:val="Style Underline Char + 11 pt Bold3"/>
    <w:link w:val="StyleUnderlineChar11ptBold3Char"/>
    <w:rsid w:val="00D069D9"/>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D069D9"/>
    <w:rPr>
      <w:rFonts w:eastAsia="Times New Roman"/>
      <w:b/>
      <w:bCs/>
      <w:sz w:val="22"/>
      <w:u w:val="single"/>
    </w:rPr>
  </w:style>
  <w:style w:type="paragraph" w:customStyle="1" w:styleId="StyleUnderlining11pt">
    <w:name w:val="Style Underlining + 11 pt"/>
    <w:basedOn w:val="Normal"/>
    <w:link w:val="StyleUnderlining11ptChar"/>
    <w:rsid w:val="00D069D9"/>
    <w:rPr>
      <w:u w:val="single"/>
    </w:rPr>
  </w:style>
  <w:style w:type="character" w:customStyle="1" w:styleId="StyleUnderlining11ptChar">
    <w:name w:val="Style Underlining + 11 pt Char"/>
    <w:basedOn w:val="DefaultParagraphFont"/>
    <w:link w:val="StyleUnderlining11pt"/>
    <w:rsid w:val="00D069D9"/>
    <w:rPr>
      <w:rFonts w:ascii="Arial" w:hAnsi="Arial" w:cs="Arial"/>
      <w:sz w:val="22"/>
      <w:u w:val="single"/>
    </w:rPr>
  </w:style>
  <w:style w:type="paragraph" w:customStyle="1" w:styleId="StyleCardText9pt">
    <w:name w:val="Style Card Text + 9 pt"/>
    <w:basedOn w:val="Normal"/>
    <w:link w:val="StyleCardText9ptChar"/>
    <w:rsid w:val="00D069D9"/>
    <w:pPr>
      <w:spacing w:after="200"/>
      <w:contextualSpacing/>
    </w:pPr>
    <w:rPr>
      <w:rFonts w:eastAsia="Calibri"/>
    </w:rPr>
  </w:style>
  <w:style w:type="character" w:customStyle="1" w:styleId="StyleCardText9ptChar">
    <w:name w:val="Style Card Text + 9 pt Char"/>
    <w:basedOn w:val="DefaultParagraphFont"/>
    <w:link w:val="StyleCardText9pt"/>
    <w:rsid w:val="00D069D9"/>
    <w:rPr>
      <w:rFonts w:ascii="Arial" w:eastAsia="Calibri" w:hAnsi="Arial" w:cs="Arial"/>
      <w:sz w:val="22"/>
    </w:rPr>
  </w:style>
  <w:style w:type="character" w:customStyle="1" w:styleId="inside-head">
    <w:name w:val="inside-head"/>
    <w:basedOn w:val="DefaultParagraphFont"/>
    <w:rsid w:val="00D069D9"/>
  </w:style>
  <w:style w:type="paragraph" w:customStyle="1" w:styleId="UnderlineCharChar2CharCharCharChar">
    <w:name w:val="Underline Char Char2 Char Char Char Char"/>
    <w:basedOn w:val="Normal"/>
    <w:link w:val="UnderlineCharChar2CharCharCharCharChar"/>
    <w:rsid w:val="00D069D9"/>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069D9"/>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D069D9"/>
    <w:rPr>
      <w:rFonts w:eastAsia="MS Mincho"/>
      <w:b/>
      <w:u w:val="single"/>
    </w:rPr>
  </w:style>
  <w:style w:type="character" w:customStyle="1" w:styleId="BoldandUnderlineCharChar1CharChar">
    <w:name w:val="Bold and Underline Char Char1 Char Char"/>
    <w:basedOn w:val="DefaultParagraphFont"/>
    <w:link w:val="BoldandUnderlineCharChar1Char"/>
    <w:rsid w:val="00D069D9"/>
    <w:rPr>
      <w:rFonts w:ascii="Arial" w:eastAsia="MS Mincho" w:hAnsi="Arial" w:cs="Arial"/>
      <w:b/>
      <w:sz w:val="22"/>
      <w:u w:val="single"/>
    </w:rPr>
  </w:style>
  <w:style w:type="character" w:customStyle="1" w:styleId="updated-short-citation">
    <w:name w:val="updated-short-citation"/>
    <w:basedOn w:val="DefaultParagraphFont"/>
    <w:rsid w:val="00D069D9"/>
  </w:style>
  <w:style w:type="character" w:customStyle="1" w:styleId="BoldUnderlineChar0">
    <w:name w:val="BoldUnderline Char"/>
    <w:basedOn w:val="DefaultParagraphFont"/>
    <w:rsid w:val="00D069D9"/>
    <w:rPr>
      <w:rFonts w:ascii="Calibri" w:eastAsia="Times New Roman" w:hAnsi="Calibri" w:cs="Calibri"/>
      <w:b/>
      <w:sz w:val="22"/>
      <w:u w:val="single"/>
    </w:rPr>
  </w:style>
  <w:style w:type="character" w:customStyle="1" w:styleId="StyleBold">
    <w:name w:val="Style Bold"/>
    <w:basedOn w:val="DefaultParagraphFont"/>
    <w:uiPriority w:val="9"/>
    <w:semiHidden/>
    <w:rsid w:val="00D069D9"/>
    <w:rPr>
      <w:b/>
      <w:bCs/>
    </w:rPr>
  </w:style>
  <w:style w:type="paragraph" w:customStyle="1" w:styleId="title1">
    <w:name w:val="title1"/>
    <w:basedOn w:val="Normal"/>
    <w:next w:val="Normal"/>
    <w:uiPriority w:val="1"/>
    <w:rsid w:val="00D069D9"/>
    <w:pPr>
      <w:pBdr>
        <w:bottom w:val="single" w:sz="8" w:space="4" w:color="4F81BD"/>
      </w:pBdr>
      <w:spacing w:after="300"/>
      <w:contextualSpacing/>
    </w:pPr>
    <w:rPr>
      <w:bCs/>
      <w:u w:val="single"/>
    </w:rPr>
  </w:style>
  <w:style w:type="character" w:customStyle="1" w:styleId="StyleTimesNewRoman12ptBold0">
    <w:name w:val="Style Times New Roman 12 pt Bold"/>
    <w:rsid w:val="00D069D9"/>
    <w:rPr>
      <w:rFonts w:ascii="Times New Roman" w:hAnsi="Times New Roman"/>
      <w:b/>
      <w:bCs/>
      <w:sz w:val="24"/>
    </w:rPr>
  </w:style>
  <w:style w:type="character" w:customStyle="1" w:styleId="qlabel">
    <w:name w:val="q_label"/>
    <w:basedOn w:val="DefaultParagraphFont"/>
    <w:rsid w:val="00D069D9"/>
  </w:style>
  <w:style w:type="character" w:customStyle="1" w:styleId="alabel">
    <w:name w:val="a_label"/>
    <w:basedOn w:val="DefaultParagraphFont"/>
    <w:rsid w:val="00D069D9"/>
  </w:style>
  <w:style w:type="character" w:customStyle="1" w:styleId="Heading3CharCharChar3">
    <w:name w:val="Heading 3 Char Char Char3"/>
    <w:aliases w:val=" Char Char Char3,Char Char Char3,Heading 3 Char Char Char2, Char Char Char2"/>
    <w:basedOn w:val="DefaultParagraphFont"/>
    <w:rsid w:val="00D069D9"/>
    <w:rPr>
      <w:rFonts w:cs="Arial"/>
      <w:bCs/>
      <w:szCs w:val="26"/>
      <w:u w:val="single"/>
      <w:lang w:val="en-US" w:eastAsia="en-US" w:bidi="ar-SA"/>
    </w:rPr>
  </w:style>
  <w:style w:type="character" w:customStyle="1" w:styleId="base">
    <w:name w:val="base"/>
    <w:basedOn w:val="DefaultParagraphFont"/>
    <w:rsid w:val="00D069D9"/>
  </w:style>
  <w:style w:type="character" w:customStyle="1" w:styleId="part-of-speech">
    <w:name w:val="part-of-speech"/>
    <w:basedOn w:val="DefaultParagraphFont"/>
    <w:rsid w:val="00D069D9"/>
  </w:style>
  <w:style w:type="character" w:customStyle="1" w:styleId="sep">
    <w:name w:val="sep"/>
    <w:basedOn w:val="DefaultParagraphFont"/>
    <w:rsid w:val="00D069D9"/>
  </w:style>
  <w:style w:type="character" w:customStyle="1" w:styleId="pron">
    <w:name w:val="pron"/>
    <w:basedOn w:val="DefaultParagraphFont"/>
    <w:rsid w:val="00D069D9"/>
  </w:style>
  <w:style w:type="character" w:customStyle="1" w:styleId="BoldandUnderlineChar3CharChar">
    <w:name w:val="Bold and Underline Char3 Char Char"/>
    <w:basedOn w:val="DefaultParagraphFont"/>
    <w:link w:val="BoldandUnderlineChar3Char"/>
    <w:rsid w:val="00D069D9"/>
    <w:rPr>
      <w:b/>
      <w:u w:val="single"/>
    </w:rPr>
  </w:style>
  <w:style w:type="paragraph" w:customStyle="1" w:styleId="BoldandUnderlineChar3Char">
    <w:name w:val="Bold and Underline Char3 Char"/>
    <w:basedOn w:val="Normal"/>
    <w:link w:val="BoldandUnderlineChar3CharChar"/>
    <w:rsid w:val="00D069D9"/>
    <w:rPr>
      <w:rFonts w:asciiTheme="minorHAnsi" w:hAnsiTheme="minorHAnsi" w:cstheme="minorBidi"/>
      <w:b/>
      <w:sz w:val="24"/>
      <w:u w:val="single"/>
    </w:rPr>
  </w:style>
  <w:style w:type="character" w:customStyle="1" w:styleId="UnderlineChar4Char">
    <w:name w:val="Underline Char4 Char"/>
    <w:basedOn w:val="DefaultParagraphFont"/>
    <w:link w:val="UnderlineChar4"/>
    <w:rsid w:val="00D069D9"/>
    <w:rPr>
      <w:u w:val="single"/>
    </w:rPr>
  </w:style>
  <w:style w:type="paragraph" w:customStyle="1" w:styleId="UnderlineChar4">
    <w:name w:val="Underline Char4"/>
    <w:basedOn w:val="Normal"/>
    <w:link w:val="UnderlineChar4Char"/>
    <w:rsid w:val="00D069D9"/>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D069D9"/>
    <w:rPr>
      <w:b/>
      <w:u w:val="single"/>
    </w:rPr>
  </w:style>
  <w:style w:type="paragraph" w:customStyle="1" w:styleId="BoldandUnderlineChar3">
    <w:name w:val="Bold and Underline Char3"/>
    <w:basedOn w:val="Normal"/>
    <w:link w:val="BoldandUnderlineChar3Char2"/>
    <w:rsid w:val="00D069D9"/>
    <w:rPr>
      <w:rFonts w:asciiTheme="minorHAnsi" w:hAnsiTheme="minorHAnsi" w:cstheme="minorBidi"/>
      <w:b/>
      <w:sz w:val="24"/>
      <w:u w:val="single"/>
    </w:rPr>
  </w:style>
  <w:style w:type="character" w:customStyle="1" w:styleId="f">
    <w:name w:val="f"/>
    <w:basedOn w:val="DefaultParagraphFont"/>
    <w:rsid w:val="00D069D9"/>
  </w:style>
  <w:style w:type="paragraph" w:customStyle="1" w:styleId="StyleUnderlined11ptBold">
    <w:name w:val="Style Underlined + 11 pt Bold"/>
    <w:basedOn w:val="Normal"/>
    <w:link w:val="StyleUnderlined11ptBoldChar"/>
    <w:rsid w:val="00D069D9"/>
    <w:rPr>
      <w:rFonts w:eastAsia="Times New Roman"/>
      <w:b/>
      <w:bCs/>
      <w:u w:val="single"/>
    </w:rPr>
  </w:style>
  <w:style w:type="character" w:customStyle="1" w:styleId="StyleUnderlined11ptBoldChar">
    <w:name w:val="Style Underlined + 11 pt Bold Char"/>
    <w:link w:val="StyleUnderlined11ptBold"/>
    <w:rsid w:val="00D069D9"/>
    <w:rPr>
      <w:rFonts w:ascii="Arial" w:eastAsia="Times New Roman" w:hAnsi="Arial" w:cs="Arial"/>
      <w:b/>
      <w:bCs/>
      <w:sz w:val="22"/>
      <w:u w:val="single"/>
    </w:rPr>
  </w:style>
  <w:style w:type="character" w:customStyle="1" w:styleId="Heading3CharCharCharChar2">
    <w:name w:val="Heading 3 Char Char Char Char2"/>
    <w:basedOn w:val="DefaultParagraphFont"/>
    <w:rsid w:val="00D069D9"/>
    <w:rPr>
      <w:rFonts w:cs="Arial"/>
      <w:bCs/>
      <w:szCs w:val="26"/>
      <w:u w:val="single"/>
      <w:lang w:val="en-US" w:eastAsia="en-US" w:bidi="ar-SA"/>
    </w:rPr>
  </w:style>
  <w:style w:type="character" w:customStyle="1" w:styleId="Style9pt">
    <w:name w:val="Style 9 pt"/>
    <w:basedOn w:val="DefaultParagraphFont"/>
    <w:rsid w:val="00D069D9"/>
    <w:rPr>
      <w:rFonts w:ascii="Times New Roman" w:hAnsi="Times New Roman"/>
      <w:sz w:val="20"/>
    </w:rPr>
  </w:style>
  <w:style w:type="character" w:customStyle="1" w:styleId="author-bio-box">
    <w:name w:val="author-bio-box"/>
    <w:basedOn w:val="DefaultParagraphFont"/>
    <w:rsid w:val="00D069D9"/>
  </w:style>
  <w:style w:type="paragraph" w:customStyle="1" w:styleId="StyleStyle49pt3">
    <w:name w:val="Style Style4 + 9 pt3"/>
    <w:basedOn w:val="Style4"/>
    <w:link w:val="StyleStyle49pt3Char"/>
    <w:rsid w:val="00D069D9"/>
    <w:rPr>
      <w:rFonts w:cs="Calibri"/>
    </w:rPr>
  </w:style>
  <w:style w:type="character" w:customStyle="1" w:styleId="StyleStyle49pt3Char">
    <w:name w:val="Style Style4 + 9 pt3 Char"/>
    <w:basedOn w:val="Style4Char"/>
    <w:link w:val="StyleStyle49pt3"/>
    <w:rsid w:val="00D069D9"/>
    <w:rPr>
      <w:rFonts w:ascii="Arial" w:eastAsia="Times New Roman" w:hAnsi="Arial" w:cs="Calibri"/>
      <w:sz w:val="22"/>
      <w:u w:val="single"/>
    </w:rPr>
  </w:style>
  <w:style w:type="paragraph" w:customStyle="1" w:styleId="StyleStyle4Bold">
    <w:name w:val="Style Style4 + Bold"/>
    <w:basedOn w:val="Style4"/>
    <w:link w:val="StyleStyle4BoldChar"/>
    <w:rsid w:val="00D069D9"/>
    <w:rPr>
      <w:rFonts w:cs="Calibri"/>
      <w:b/>
      <w:bCs/>
    </w:rPr>
  </w:style>
  <w:style w:type="character" w:customStyle="1" w:styleId="StyleStyle4BoldChar">
    <w:name w:val="Style Style4 + Bold Char"/>
    <w:basedOn w:val="Style4Char"/>
    <w:link w:val="StyleStyle4Bold"/>
    <w:rsid w:val="00D069D9"/>
    <w:rPr>
      <w:rFonts w:ascii="Arial" w:eastAsia="Times New Roman" w:hAnsi="Arial" w:cs="Calibri"/>
      <w:b/>
      <w:bCs/>
      <w:sz w:val="22"/>
      <w:u w:val="single"/>
    </w:rPr>
  </w:style>
  <w:style w:type="paragraph" w:customStyle="1" w:styleId="StyleStyle4LatinTimesNewRomanAsianSimSun">
    <w:name w:val="Style Style4 + (Latin) Times New Roman (Asian) SimSun"/>
    <w:basedOn w:val="Normal"/>
    <w:link w:val="StyleStyle4LatinTimesNewRomanAsianSimSunChar"/>
    <w:rsid w:val="00D069D9"/>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D069D9"/>
    <w:rPr>
      <w:rFonts w:ascii="Arial" w:eastAsia="SimSun" w:hAnsi="Arial" w:cs="Arial"/>
      <w:sz w:val="22"/>
      <w:u w:val="single"/>
    </w:rPr>
  </w:style>
  <w:style w:type="paragraph" w:customStyle="1" w:styleId="hotroute">
    <w:name w:val="hot route!"/>
    <w:basedOn w:val="Normal"/>
    <w:rsid w:val="00D069D9"/>
    <w:pPr>
      <w:ind w:left="144"/>
    </w:pPr>
    <w:rPr>
      <w:rFonts w:eastAsia="Calibri"/>
    </w:rPr>
  </w:style>
  <w:style w:type="character" w:customStyle="1" w:styleId="Highlightedunderline">
    <w:name w:val="Highlighted underline"/>
    <w:rsid w:val="00D069D9"/>
    <w:rPr>
      <w:rFonts w:ascii="Times New Roman" w:hAnsi="Times New Roman"/>
      <w:sz w:val="20"/>
      <w:u w:val="single"/>
      <w:bdr w:val="none" w:sz="0" w:space="0" w:color="auto"/>
      <w:shd w:val="clear" w:color="auto" w:fill="C0C0C0"/>
    </w:rPr>
  </w:style>
  <w:style w:type="character" w:customStyle="1" w:styleId="reduce2">
    <w:name w:val="reduce2"/>
    <w:basedOn w:val="DefaultParagraphFont"/>
    <w:rsid w:val="00D069D9"/>
    <w:rPr>
      <w:rFonts w:ascii="Arial" w:hAnsi="Arial" w:cs="Arial"/>
      <w:color w:val="000000"/>
      <w:sz w:val="10"/>
      <w:szCs w:val="22"/>
    </w:rPr>
  </w:style>
  <w:style w:type="character" w:customStyle="1" w:styleId="UnderlineCharChar1">
    <w:name w:val="Underline Char Char1"/>
    <w:basedOn w:val="DefaultParagraphFont"/>
    <w:rsid w:val="00D069D9"/>
    <w:rPr>
      <w:u w:val="single"/>
      <w:lang w:val="en-US" w:eastAsia="en-US" w:bidi="ar-SA"/>
    </w:rPr>
  </w:style>
  <w:style w:type="character" w:customStyle="1" w:styleId="BoldandUnderlineCharChar2">
    <w:name w:val="Bold and Underline Char Char2"/>
    <w:basedOn w:val="DefaultParagraphFont"/>
    <w:rsid w:val="00D069D9"/>
    <w:rPr>
      <w:b/>
      <w:u w:val="single"/>
      <w:lang w:val="en-US" w:eastAsia="en-US" w:bidi="ar-SA"/>
    </w:rPr>
  </w:style>
  <w:style w:type="paragraph" w:customStyle="1" w:styleId="StyleStyle1Bold">
    <w:name w:val="Style Style1 + Bold"/>
    <w:link w:val="StyleStyle1BoldChar"/>
    <w:rsid w:val="00D069D9"/>
    <w:pPr>
      <w:spacing w:after="200" w:line="276" w:lineRule="auto"/>
    </w:pPr>
    <w:rPr>
      <w:rFonts w:eastAsia="SimSun"/>
      <w:b/>
      <w:bCs/>
      <w:sz w:val="22"/>
      <w:u w:val="single"/>
      <w:lang w:eastAsia="zh-CN"/>
    </w:rPr>
  </w:style>
  <w:style w:type="character" w:customStyle="1" w:styleId="StyleStyle1BoldChar">
    <w:name w:val="Style Style1 + Bold Char"/>
    <w:basedOn w:val="Style1Char"/>
    <w:link w:val="StyleStyle1Bold"/>
    <w:rsid w:val="00D069D9"/>
    <w:rPr>
      <w:rFonts w:eastAsia="SimSun"/>
      <w:b/>
      <w:bCs/>
      <w:sz w:val="22"/>
      <w:szCs w:val="24"/>
      <w:u w:val="single"/>
      <w:lang w:eastAsia="zh-CN"/>
    </w:rPr>
  </w:style>
  <w:style w:type="character" w:customStyle="1" w:styleId="StyleUnderlineCharChar111pt">
    <w:name w:val="Style Underline Char Char1 + 11 pt"/>
    <w:basedOn w:val="UnderlineCharChar1"/>
    <w:rsid w:val="00D069D9"/>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D069D9"/>
    <w:pPr>
      <w:spacing w:after="200" w:line="276" w:lineRule="auto"/>
    </w:pPr>
    <w:rPr>
      <w:rFonts w:eastAsia="Times New Roman"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D069D9"/>
    <w:rPr>
      <w:rFonts w:eastAsia="Times New Roman" w:cs="Times New Roman"/>
      <w:b/>
      <w:bCs/>
      <w:sz w:val="22"/>
      <w:szCs w:val="20"/>
      <w:u w:val="single"/>
      <w:lang w:val="en-US" w:eastAsia="en-US" w:bidi="ar-SA"/>
    </w:rPr>
  </w:style>
  <w:style w:type="character" w:customStyle="1" w:styleId="StyleStyleUnderline411pt">
    <w:name w:val="Style Style Underline4 + 11 pt"/>
    <w:basedOn w:val="DefaultParagraphFont"/>
    <w:rsid w:val="00D069D9"/>
    <w:rPr>
      <w:sz w:val="20"/>
      <w:u w:val="single"/>
    </w:rPr>
  </w:style>
  <w:style w:type="character" w:customStyle="1" w:styleId="StyleStyleUnderline411ptBold">
    <w:name w:val="Style Style Underline4 + 11 pt Bold"/>
    <w:basedOn w:val="DefaultParagraphFont"/>
    <w:rsid w:val="00D069D9"/>
    <w:rPr>
      <w:b/>
      <w:bCs/>
      <w:sz w:val="20"/>
      <w:u w:val="single"/>
    </w:rPr>
  </w:style>
  <w:style w:type="character" w:customStyle="1" w:styleId="StyleStyleUnderline311pt">
    <w:name w:val="Style Style Underline3 + 11 pt"/>
    <w:basedOn w:val="DefaultParagraphFont"/>
    <w:rsid w:val="00D069D9"/>
    <w:rPr>
      <w:sz w:val="20"/>
      <w:u w:val="single"/>
    </w:rPr>
  </w:style>
  <w:style w:type="character" w:customStyle="1" w:styleId="StyleStyleUnderline311ptBold">
    <w:name w:val="Style Style Underline3 + 11 pt Bold"/>
    <w:basedOn w:val="DefaultParagraphFont"/>
    <w:rsid w:val="00D069D9"/>
    <w:rPr>
      <w:b/>
      <w:bCs/>
      <w:sz w:val="20"/>
      <w:u w:val="single"/>
    </w:rPr>
  </w:style>
  <w:style w:type="paragraph" w:customStyle="1" w:styleId="underlined">
    <w:name w:val="underlined"/>
    <w:basedOn w:val="Normal"/>
    <w:next w:val="Normal"/>
    <w:link w:val="underlinedCharChar"/>
    <w:rsid w:val="00D069D9"/>
    <w:rPr>
      <w:rFonts w:eastAsia="Times New Roman"/>
      <w:szCs w:val="20"/>
      <w:u w:val="single"/>
    </w:rPr>
  </w:style>
  <w:style w:type="character" w:customStyle="1" w:styleId="underlinedCharChar">
    <w:name w:val="underlined Char Char"/>
    <w:basedOn w:val="DefaultParagraphFont"/>
    <w:link w:val="underlined"/>
    <w:rsid w:val="00D069D9"/>
    <w:rPr>
      <w:rFonts w:ascii="Arial" w:eastAsia="Times New Roman" w:hAnsi="Arial" w:cs="Arial"/>
      <w:sz w:val="22"/>
      <w:szCs w:val="20"/>
      <w:u w:val="single"/>
    </w:rPr>
  </w:style>
  <w:style w:type="character" w:customStyle="1" w:styleId="storyby">
    <w:name w:val="storyby"/>
    <w:basedOn w:val="DefaultParagraphFont"/>
    <w:rsid w:val="00D069D9"/>
  </w:style>
  <w:style w:type="paragraph" w:customStyle="1" w:styleId="UnderlineChar1">
    <w:name w:val="Underline Char1"/>
    <w:basedOn w:val="Normal"/>
    <w:link w:val="UnderlineChar1Char"/>
    <w:rsid w:val="00D069D9"/>
    <w:rPr>
      <w:rFonts w:eastAsia="MS Mincho"/>
      <w:szCs w:val="20"/>
      <w:u w:val="single"/>
    </w:rPr>
  </w:style>
  <w:style w:type="character" w:customStyle="1" w:styleId="UnderlineChar1Char">
    <w:name w:val="Underline Char1 Char"/>
    <w:basedOn w:val="DefaultParagraphFont"/>
    <w:link w:val="UnderlineChar1"/>
    <w:rsid w:val="00D069D9"/>
    <w:rPr>
      <w:rFonts w:ascii="Arial" w:eastAsia="MS Mincho" w:hAnsi="Arial" w:cs="Arial"/>
      <w:sz w:val="22"/>
      <w:szCs w:val="20"/>
      <w:u w:val="single"/>
    </w:rPr>
  </w:style>
  <w:style w:type="character" w:customStyle="1" w:styleId="BoldandUnderlineCharChar">
    <w:name w:val="Bold and Underline Char Char"/>
    <w:basedOn w:val="DefaultParagraphFont"/>
    <w:rsid w:val="00D069D9"/>
    <w:rPr>
      <w:rFonts w:eastAsia="MS Mincho"/>
      <w:b/>
      <w:u w:val="single"/>
      <w:lang w:val="en-US" w:eastAsia="en-US" w:bidi="ar-SA"/>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D069D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069D9"/>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D069D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069D9"/>
    <w:rPr>
      <w:rFonts w:asciiTheme="minorHAnsi" w:eastAsia="MS Mincho" w:hAnsiTheme="minorHAnsi" w:cstheme="minorBidi"/>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D069D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069D9"/>
    <w:rPr>
      <w:rFonts w:asciiTheme="minorHAnsi" w:eastAsia="MS Mincho" w:hAnsiTheme="minorHAnsi" w:cstheme="minorBidi"/>
      <w:b/>
      <w:sz w:val="24"/>
      <w:u w:val="single"/>
    </w:rPr>
  </w:style>
  <w:style w:type="paragraph" w:customStyle="1" w:styleId="UnderlineChar2CharChar">
    <w:name w:val="Underline Char2 Char Char"/>
    <w:basedOn w:val="Normal"/>
    <w:link w:val="UnderlineChar2CharCharChar"/>
    <w:rsid w:val="00D069D9"/>
    <w:rPr>
      <w:rFonts w:eastAsia="MS Mincho"/>
      <w:szCs w:val="20"/>
      <w:u w:val="single"/>
    </w:rPr>
  </w:style>
  <w:style w:type="character" w:customStyle="1" w:styleId="UnderlineChar2CharCharChar">
    <w:name w:val="Underline Char2 Char Char Char"/>
    <w:basedOn w:val="DefaultParagraphFont"/>
    <w:link w:val="UnderlineChar2CharChar"/>
    <w:rsid w:val="00D069D9"/>
    <w:rPr>
      <w:rFonts w:ascii="Arial" w:eastAsia="MS Mincho" w:hAnsi="Arial" w:cs="Arial"/>
      <w:sz w:val="22"/>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D069D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069D9"/>
    <w:rPr>
      <w:rFonts w:asciiTheme="minorHAnsi" w:eastAsia="MS Mincho" w:hAnsiTheme="minorHAnsi" w:cstheme="minorBidi"/>
      <w:b/>
      <w:sz w:val="24"/>
      <w:u w:val="single"/>
    </w:rPr>
  </w:style>
  <w:style w:type="paragraph" w:customStyle="1" w:styleId="BoldUnderlining">
    <w:name w:val="Bold Underlining"/>
    <w:basedOn w:val="Normal"/>
    <w:link w:val="BoldUnderliningChar"/>
    <w:rsid w:val="00D069D9"/>
    <w:rPr>
      <w:rFonts w:eastAsia="Times New Roman"/>
      <w:b/>
      <w:u w:val="single"/>
    </w:rPr>
  </w:style>
  <w:style w:type="character" w:customStyle="1" w:styleId="BoldUnderliningChar">
    <w:name w:val="Bold Underlining Char"/>
    <w:basedOn w:val="DefaultParagraphFont"/>
    <w:link w:val="BoldUnderlining"/>
    <w:rsid w:val="00D069D9"/>
    <w:rPr>
      <w:rFonts w:ascii="Arial" w:eastAsia="Times New Roman" w:hAnsi="Arial" w:cs="Arial"/>
      <w:b/>
      <w:sz w:val="22"/>
      <w:u w:val="single"/>
    </w:rPr>
  </w:style>
  <w:style w:type="paragraph" w:customStyle="1" w:styleId="CardBody0">
    <w:name w:val="Card Body"/>
    <w:basedOn w:val="Normal"/>
    <w:link w:val="CardBodyChar"/>
    <w:rsid w:val="00D069D9"/>
    <w:rPr>
      <w:rFonts w:eastAsia="Times New Roman"/>
      <w:sz w:val="16"/>
    </w:rPr>
  </w:style>
  <w:style w:type="character" w:customStyle="1" w:styleId="CardBodyChar">
    <w:name w:val="Card Body Char"/>
    <w:basedOn w:val="DefaultParagraphFont"/>
    <w:link w:val="CardBody0"/>
    <w:rsid w:val="00D069D9"/>
    <w:rPr>
      <w:rFonts w:ascii="Arial" w:eastAsia="Times New Roman" w:hAnsi="Arial" w:cs="Arial"/>
      <w:sz w:val="16"/>
    </w:rPr>
  </w:style>
  <w:style w:type="character" w:customStyle="1" w:styleId="Style9ptUnderline">
    <w:name w:val="Style 9 pt Underline"/>
    <w:basedOn w:val="DefaultParagraphFont"/>
    <w:rsid w:val="00D069D9"/>
    <w:rPr>
      <w:sz w:val="22"/>
      <w:u w:val="single"/>
    </w:rPr>
  </w:style>
  <w:style w:type="character" w:customStyle="1" w:styleId="ptitleinside">
    <w:name w:val="p_title_inside"/>
    <w:basedOn w:val="DefaultParagraphFont"/>
    <w:rsid w:val="00D069D9"/>
  </w:style>
  <w:style w:type="paragraph" w:customStyle="1" w:styleId="StyleBoldandUnderlineChar11ptBorderSinglesolidline">
    <w:name w:val="Style Bold and Underline Char + 11 pt Border: : (Single solid line..."/>
    <w:link w:val="StyleBoldandUnderlineChar11ptBorderSinglesolidlineChar"/>
    <w:rsid w:val="00D069D9"/>
    <w:pPr>
      <w:spacing w:after="200" w:line="276" w:lineRule="auto"/>
    </w:pPr>
    <w:rPr>
      <w:rFonts w:eastAsia="Times New Roman" w:cs="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D069D9"/>
    <w:rPr>
      <w:rFonts w:eastAsia="Times New Roman" w:cs="Times New Roman"/>
      <w:b/>
      <w:bCs/>
      <w:sz w:val="22"/>
      <w:szCs w:val="20"/>
      <w:u w:val="single"/>
      <w:bdr w:val="single" w:sz="4" w:space="0" w:color="auto"/>
      <w:lang w:val="en-US" w:eastAsia="en-US" w:bidi="ar-SA"/>
    </w:rPr>
  </w:style>
  <w:style w:type="paragraph" w:customStyle="1" w:styleId="StyleMinimizedTextArialNarrow9pt">
    <w:name w:val="Style Minimized Text + Arial Narrow 9 pt"/>
    <w:basedOn w:val="Normal"/>
    <w:link w:val="StyleMinimizedTextArialNarrow9ptChar"/>
    <w:rsid w:val="00D069D9"/>
    <w:rPr>
      <w:rFonts w:eastAsia="Times New Roman"/>
    </w:rPr>
  </w:style>
  <w:style w:type="character" w:customStyle="1" w:styleId="StyleMinimizedTextArialNarrow9ptChar">
    <w:name w:val="Style Minimized Text + Arial Narrow 9 pt Char"/>
    <w:basedOn w:val="DefaultParagraphFont"/>
    <w:link w:val="StyleMinimizedTextArialNarrow9pt"/>
    <w:rsid w:val="00D069D9"/>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rsid w:val="00D069D9"/>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069D9"/>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069D9"/>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D069D9"/>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D069D9"/>
    <w:rPr>
      <w:rFonts w:ascii="Arial" w:eastAsia="SimSun" w:hAnsi="Arial" w:cs="Arial"/>
      <w:b/>
      <w:bCs/>
      <w:sz w:val="22"/>
      <w:u w:val="single"/>
    </w:rPr>
  </w:style>
  <w:style w:type="paragraph" w:customStyle="1" w:styleId="Subtitle1">
    <w:name w:val="Subtitle1"/>
    <w:basedOn w:val="Normal"/>
    <w:next w:val="Normal"/>
    <w:rsid w:val="00D069D9"/>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D069D9"/>
    <w:rPr>
      <w:rFonts w:ascii="Calibri Light" w:eastAsia="Times New Roman" w:hAnsi="Calibri Light" w:cs="Times New Roman"/>
      <w:i/>
      <w:iCs/>
      <w:color w:val="5B9BD5"/>
      <w:spacing w:val="15"/>
      <w:sz w:val="24"/>
      <w:szCs w:val="24"/>
    </w:rPr>
  </w:style>
  <w:style w:type="paragraph" w:customStyle="1" w:styleId="StyleStyle411pt1">
    <w:name w:val="Style Style4 + 11 pt1"/>
    <w:basedOn w:val="Style4"/>
    <w:link w:val="StyleStyle411pt1Char"/>
    <w:rsid w:val="00D069D9"/>
    <w:rPr>
      <w:rFonts w:cs="Calibri"/>
    </w:rPr>
  </w:style>
  <w:style w:type="character" w:customStyle="1" w:styleId="StyleStyle411pt1Char">
    <w:name w:val="Style Style4 + 11 pt1 Char"/>
    <w:basedOn w:val="Style4Char"/>
    <w:link w:val="StyleStyle411pt1"/>
    <w:rsid w:val="00D069D9"/>
    <w:rPr>
      <w:rFonts w:ascii="Arial" w:eastAsia="Times New Roman" w:hAnsi="Arial" w:cs="Calibri"/>
      <w:sz w:val="22"/>
      <w:u w:val="single"/>
    </w:rPr>
  </w:style>
  <w:style w:type="paragraph" w:customStyle="1" w:styleId="evidencetextChar">
    <w:name w:val="evidence text Char"/>
    <w:basedOn w:val="Normal"/>
    <w:rsid w:val="00D069D9"/>
    <w:pPr>
      <w:ind w:left="1728" w:right="1008"/>
    </w:pPr>
    <w:rPr>
      <w:rFonts w:eastAsia="Times New Roman"/>
      <w:color w:val="000000"/>
      <w:sz w:val="18"/>
    </w:rPr>
  </w:style>
  <w:style w:type="character" w:customStyle="1" w:styleId="underline20">
    <w:name w:val="underline2"/>
    <w:basedOn w:val="DefaultParagraphFont"/>
    <w:rsid w:val="00D069D9"/>
    <w:rPr>
      <w:u w:val="single"/>
    </w:rPr>
  </w:style>
  <w:style w:type="paragraph" w:customStyle="1" w:styleId="CARD1">
    <w:name w:val="CARD"/>
    <w:basedOn w:val="Normal"/>
    <w:link w:val="CARDChar1"/>
    <w:rsid w:val="00D069D9"/>
    <w:rPr>
      <w:rFonts w:eastAsia="Times New Roman"/>
      <w:u w:val="single"/>
    </w:rPr>
  </w:style>
  <w:style w:type="character" w:customStyle="1" w:styleId="CARDChar1">
    <w:name w:val="CARD Char"/>
    <w:basedOn w:val="DefaultParagraphFont"/>
    <w:link w:val="CARD1"/>
    <w:rsid w:val="00D069D9"/>
    <w:rPr>
      <w:rFonts w:ascii="Arial" w:eastAsia="Times New Roman" w:hAnsi="Arial" w:cs="Arial"/>
      <w:sz w:val="22"/>
      <w:u w:val="single"/>
    </w:rPr>
  </w:style>
  <w:style w:type="character" w:customStyle="1" w:styleId="Heading1CharChar1">
    <w:name w:val="Heading 1 Char Char1"/>
    <w:aliases w:val="Block Title Char,Heading 1 Char2,Brief - Heading 1 Char,Brief - Title Heading 1 Char,Heading 1 Char Char Char Char Char1,Heading 1 Char Char Char Char Char Char,Heading Char Char,F2 - Heading 1 Char,AHeading 1 Char"/>
    <w:basedOn w:val="DefaultParagraphFont"/>
    <w:rsid w:val="00D069D9"/>
    <w:rPr>
      <w:rFonts w:cs="Arial"/>
      <w:b/>
      <w:bCs/>
      <w:szCs w:val="32"/>
      <w:lang w:val="en-US" w:eastAsia="en-US" w:bidi="ar-SA"/>
    </w:rPr>
  </w:style>
  <w:style w:type="character" w:customStyle="1" w:styleId="Styleunderline9pt">
    <w:name w:val="Style underline + 9 pt"/>
    <w:basedOn w:val="underline"/>
    <w:rsid w:val="00D069D9"/>
    <w:rPr>
      <w:rFonts w:ascii="Times New Roman" w:hAnsi="Times New Roman"/>
      <w:b/>
      <w:bCs w:val="0"/>
      <w:sz w:val="20"/>
      <w:u w:val="single"/>
    </w:rPr>
  </w:style>
  <w:style w:type="character" w:customStyle="1" w:styleId="Styleunderline9pt1">
    <w:name w:val="Style underline + 9 pt1"/>
    <w:basedOn w:val="underline"/>
    <w:rsid w:val="00D069D9"/>
    <w:rPr>
      <w:b/>
      <w:bCs w:val="0"/>
      <w:sz w:val="20"/>
      <w:u w:val="single"/>
    </w:rPr>
  </w:style>
  <w:style w:type="paragraph" w:customStyle="1" w:styleId="StyleUnderlineChar11pt2">
    <w:name w:val="Style Underline Char + 11 pt2"/>
    <w:link w:val="StyleUnderlineChar11pt2Char"/>
    <w:rsid w:val="00D069D9"/>
    <w:rPr>
      <w:rFonts w:ascii="Times New Roman" w:eastAsia="Times New Roman" w:hAnsi="Times New Roman" w:cs="Times New Roman"/>
      <w:color w:val="4F81BD" w:themeColor="accent1"/>
      <w:sz w:val="20"/>
      <w:szCs w:val="20"/>
      <w:u w:val="single"/>
      <w:lang w:eastAsia="ja-JP"/>
    </w:rPr>
  </w:style>
  <w:style w:type="character" w:customStyle="1" w:styleId="StyleUnderlineChar11pt2Char">
    <w:name w:val="Style Underline Char + 11 pt2 Char"/>
    <w:basedOn w:val="IntenseEmphasis"/>
    <w:link w:val="StyleUnderlineChar11pt2"/>
    <w:rsid w:val="00D069D9"/>
    <w:rPr>
      <w:rFonts w:ascii="Times New Roman" w:eastAsia="Times New Roman" w:hAnsi="Times New Roman" w:cs="Times New Roman"/>
      <w:i w:val="0"/>
      <w:iCs w:val="0"/>
      <w:color w:val="4F81BD" w:themeColor="accent1"/>
      <w:sz w:val="20"/>
      <w:szCs w:val="20"/>
      <w:u w:val="single"/>
      <w:lang w:eastAsia="ja-JP"/>
    </w:rPr>
  </w:style>
  <w:style w:type="character" w:customStyle="1" w:styleId="StyleBoldandUnderlineCharChar11pt">
    <w:name w:val="Style Bold and Underline Char Char + 11 pt"/>
    <w:basedOn w:val="DefaultParagraphFont"/>
    <w:rsid w:val="00D069D9"/>
    <w:rPr>
      <w:b/>
      <w:bCs/>
      <w:noProof w:val="0"/>
      <w:sz w:val="20"/>
      <w:u w:val="single"/>
      <w:lang w:val="en-US" w:eastAsia="en-US" w:bidi="ar-SA"/>
    </w:rPr>
  </w:style>
  <w:style w:type="character" w:customStyle="1" w:styleId="globalcontentbody">
    <w:name w:val="globalcontentbody"/>
    <w:basedOn w:val="DefaultParagraphFont"/>
    <w:rsid w:val="00D069D9"/>
  </w:style>
  <w:style w:type="character" w:customStyle="1" w:styleId="StyleUnderline3">
    <w:name w:val="Style Underline3"/>
    <w:basedOn w:val="DefaultParagraphFont"/>
    <w:rsid w:val="00D069D9"/>
    <w:rPr>
      <w:u w:val="single"/>
    </w:rPr>
  </w:style>
  <w:style w:type="paragraph" w:customStyle="1" w:styleId="StyleStyle111ptBorderSinglesolidlineAuto05ptL">
    <w:name w:val="Style Style1 + 11 pt Border: : (Single solid line Auto  0.5 pt L..."/>
    <w:link w:val="StyleStyle111ptBorderSinglesolidlineAuto05ptLChar"/>
    <w:rsid w:val="00D069D9"/>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069D9"/>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D069D9"/>
    <w:rPr>
      <w:u w:val="single"/>
    </w:rPr>
  </w:style>
  <w:style w:type="character" w:customStyle="1" w:styleId="underlineChar">
    <w:name w:val="underline Char"/>
    <w:basedOn w:val="DefaultParagraphFont"/>
    <w:rsid w:val="00D069D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D069D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D069D9"/>
    <w:rPr>
      <w:sz w:val="20"/>
      <w:u w:val="single"/>
    </w:rPr>
  </w:style>
  <w:style w:type="character" w:customStyle="1" w:styleId="Hyperlink23">
    <w:name w:val="Hyperlink23"/>
    <w:basedOn w:val="DefaultParagraphFont"/>
    <w:rsid w:val="00D069D9"/>
    <w:rPr>
      <w:color w:val="3300CC"/>
      <w:u w:val="single"/>
    </w:rPr>
  </w:style>
  <w:style w:type="paragraph" w:customStyle="1" w:styleId="cardCharChar">
    <w:name w:val="card Char Char"/>
    <w:basedOn w:val="Normal"/>
    <w:link w:val="cardCharCharChar"/>
    <w:rsid w:val="00D069D9"/>
    <w:pPr>
      <w:ind w:left="288" w:right="288"/>
    </w:pPr>
    <w:rPr>
      <w:rFonts w:eastAsia="Times New Roman"/>
      <w:szCs w:val="20"/>
    </w:rPr>
  </w:style>
  <w:style w:type="character" w:customStyle="1" w:styleId="cardCharCharChar">
    <w:name w:val="card Char Char Char"/>
    <w:basedOn w:val="DefaultParagraphFont"/>
    <w:link w:val="cardCharChar"/>
    <w:rsid w:val="00D069D9"/>
    <w:rPr>
      <w:rFonts w:ascii="Arial" w:eastAsia="Times New Roman" w:hAnsi="Arial" w:cs="Arial"/>
      <w:sz w:val="22"/>
      <w:szCs w:val="20"/>
    </w:rPr>
  </w:style>
  <w:style w:type="character" w:customStyle="1" w:styleId="StyleunderlineArialNarrow9ptBold">
    <w:name w:val="Style underline + Arial Narrow 9 pt Bold"/>
    <w:basedOn w:val="underline"/>
    <w:rsid w:val="00D069D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D069D9"/>
  </w:style>
  <w:style w:type="character" w:customStyle="1" w:styleId="StylecardCharCharArialNarrow9ptChar">
    <w:name w:val="Style card Char Char + Arial Narrow 9 pt Char"/>
    <w:basedOn w:val="cardCharCharChar"/>
    <w:link w:val="StylecardCharCharArialNarrow9pt"/>
    <w:rsid w:val="00D069D9"/>
    <w:rPr>
      <w:rFonts w:ascii="Arial" w:eastAsia="Times New Roman" w:hAnsi="Arial" w:cs="Arial"/>
      <w:sz w:val="22"/>
      <w:szCs w:val="20"/>
    </w:rPr>
  </w:style>
  <w:style w:type="character" w:customStyle="1" w:styleId="CardTextChar1">
    <w:name w:val="Card Text Char1"/>
    <w:basedOn w:val="DefaultParagraphFont"/>
    <w:rsid w:val="00D069D9"/>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rsid w:val="00D069D9"/>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
    <w:link w:val="StyleCardTextArialNarrow9pt"/>
    <w:rsid w:val="00D069D9"/>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D069D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069D9"/>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D069D9"/>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D069D9"/>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
    <w:link w:val="StyleCardTextArialNarrow8pt"/>
    <w:rsid w:val="00D069D9"/>
    <w:rPr>
      <w:rFonts w:ascii="Times New Roman" w:eastAsia="Times New Roman" w:hAnsi="Times New Roman" w:cs="Times New Roman"/>
      <w:sz w:val="20"/>
      <w:szCs w:val="24"/>
    </w:rPr>
  </w:style>
  <w:style w:type="paragraph" w:customStyle="1" w:styleId="Textsmall">
    <w:name w:val="Textsmall"/>
    <w:basedOn w:val="Normal"/>
    <w:next w:val="Normal"/>
    <w:link w:val="TextsmallChar"/>
    <w:rsid w:val="00D069D9"/>
    <w:rPr>
      <w:rFonts w:eastAsia="Times New Roman"/>
      <w:sz w:val="16"/>
    </w:rPr>
  </w:style>
  <w:style w:type="character" w:customStyle="1" w:styleId="TextsmallChar">
    <w:name w:val="Textsmall Char"/>
    <w:basedOn w:val="DefaultParagraphFont"/>
    <w:link w:val="Textsmall"/>
    <w:rsid w:val="00D069D9"/>
    <w:rPr>
      <w:rFonts w:ascii="Arial" w:eastAsia="Times New Roman" w:hAnsi="Arial" w:cs="Arial"/>
      <w:sz w:val="16"/>
    </w:rPr>
  </w:style>
  <w:style w:type="character" w:customStyle="1" w:styleId="CharCharCharCharChar">
    <w:name w:val="Char Char Char Char Char"/>
    <w:aliases w:val="Char Char Char Char,Char Char Char Char Char Char Char1,Heading 2 Char1 Char Char Char Char Char Char,Header Char2 Char,Header Char1 Char Char,Header Char Char1 Char,Char Char Char1 Char,Header Char2 Char Char Char Char"/>
    <w:basedOn w:val="DefaultParagraphFont"/>
    <w:rsid w:val="00D069D9"/>
    <w:rPr>
      <w:rFonts w:cs="Arial"/>
      <w:b/>
      <w:bCs/>
      <w:iCs/>
      <w:sz w:val="24"/>
      <w:szCs w:val="28"/>
      <w:lang w:val="en-US" w:eastAsia="en-US" w:bidi="ar-SA"/>
    </w:rPr>
  </w:style>
  <w:style w:type="character" w:customStyle="1" w:styleId="CharChar111">
    <w:name w:val="Char Char111"/>
    <w:basedOn w:val="DefaultParagraphFont"/>
    <w:rsid w:val="00D069D9"/>
    <w:rPr>
      <w:rFonts w:cs="Arial"/>
      <w:bCs/>
      <w:szCs w:val="26"/>
      <w:u w:val="single"/>
      <w:lang w:val="en-US" w:eastAsia="en-US" w:bidi="ar-SA"/>
    </w:rPr>
  </w:style>
  <w:style w:type="paragraph" w:customStyle="1" w:styleId="cardtextsmall">
    <w:name w:val="card text small"/>
    <w:basedOn w:val="Normal"/>
    <w:rsid w:val="00D069D9"/>
    <w:rPr>
      <w:rFonts w:ascii="Arial Narrow" w:eastAsia="Times New Roman" w:hAnsi="Arial Narrow"/>
      <w:sz w:val="16"/>
    </w:rPr>
  </w:style>
  <w:style w:type="character" w:customStyle="1" w:styleId="AUnterdline">
    <w:name w:val="AUnterdline"/>
    <w:qFormat/>
    <w:rsid w:val="00D069D9"/>
    <w:rPr>
      <w:rFonts w:ascii="Times New Roman" w:hAnsi="Times New Roman"/>
      <w:sz w:val="20"/>
      <w:u w:val="single"/>
    </w:rPr>
  </w:style>
  <w:style w:type="character" w:customStyle="1" w:styleId="highlightedsearchterm">
    <w:name w:val="highlightedsearchterm"/>
    <w:rsid w:val="00D069D9"/>
  </w:style>
  <w:style w:type="character" w:customStyle="1" w:styleId="StyleUnderline1">
    <w:name w:val="Style Underline1"/>
    <w:basedOn w:val="DefaultParagraphFont"/>
    <w:rsid w:val="00D069D9"/>
    <w:rPr>
      <w:rFonts w:ascii="Times New Roman" w:hAnsi="Times New Roman"/>
      <w:sz w:val="20"/>
      <w:u w:val="single"/>
    </w:rPr>
  </w:style>
  <w:style w:type="paragraph" w:customStyle="1" w:styleId="CardIndented">
    <w:name w:val="Card (Indented)"/>
    <w:basedOn w:val="Normal"/>
    <w:link w:val="CardIndentedChar"/>
    <w:qFormat/>
    <w:rsid w:val="00D069D9"/>
    <w:pPr>
      <w:ind w:left="288"/>
    </w:pPr>
  </w:style>
  <w:style w:type="paragraph" w:customStyle="1" w:styleId="Cites">
    <w:name w:val="Cites"/>
    <w:next w:val="Cards"/>
    <w:link w:val="CitesChar2"/>
    <w:qFormat/>
    <w:rsid w:val="00D069D9"/>
    <w:pPr>
      <w:widowControl w:val="0"/>
      <w:outlineLvl w:val="2"/>
    </w:pPr>
    <w:rPr>
      <w:rFonts w:ascii="Times New Roman" w:eastAsia="Times New Roman" w:hAnsi="Times New Roman" w:cs="Times New Roman"/>
      <w:sz w:val="20"/>
    </w:rPr>
  </w:style>
  <w:style w:type="character" w:customStyle="1" w:styleId="CitesChar2">
    <w:name w:val="Cites Char2"/>
    <w:link w:val="Cites"/>
    <w:rsid w:val="00D069D9"/>
    <w:rPr>
      <w:rFonts w:ascii="Times New Roman" w:eastAsia="Times New Roman" w:hAnsi="Times New Roman" w:cs="Times New Roman"/>
      <w:sz w:val="20"/>
    </w:rPr>
  </w:style>
  <w:style w:type="character" w:customStyle="1" w:styleId="Author-Date">
    <w:name w:val="Author-Date"/>
    <w:qFormat/>
    <w:rsid w:val="00D069D9"/>
    <w:rPr>
      <w:b/>
      <w:sz w:val="24"/>
    </w:rPr>
  </w:style>
  <w:style w:type="paragraph" w:customStyle="1" w:styleId="StyleStyle49pt10">
    <w:name w:val="Style Style4 + 9 pt10"/>
    <w:basedOn w:val="Style4"/>
    <w:link w:val="StyleStyle49pt10Char"/>
    <w:rsid w:val="00D069D9"/>
    <w:rPr>
      <w:rFonts w:cs="Calibri"/>
    </w:rPr>
  </w:style>
  <w:style w:type="character" w:customStyle="1" w:styleId="StyleStyle49pt10Char">
    <w:name w:val="Style Style4 + 9 pt10 Char"/>
    <w:basedOn w:val="Style4Char"/>
    <w:link w:val="StyleStyle49pt10"/>
    <w:rsid w:val="00D069D9"/>
    <w:rPr>
      <w:rFonts w:ascii="Arial" w:eastAsia="Times New Roman" w:hAnsi="Arial" w:cs="Calibri"/>
      <w:sz w:val="22"/>
      <w:u w:val="single"/>
    </w:rPr>
  </w:style>
  <w:style w:type="paragraph" w:customStyle="1" w:styleId="StyleStyle49ptBold7">
    <w:name w:val="Style Style4 + 9 pt Bold7"/>
    <w:basedOn w:val="Style4"/>
    <w:link w:val="StyleStyle49ptBold7Char"/>
    <w:rsid w:val="00D069D9"/>
    <w:rPr>
      <w:rFonts w:cs="Calibri"/>
      <w:b/>
      <w:bCs/>
    </w:rPr>
  </w:style>
  <w:style w:type="character" w:customStyle="1" w:styleId="StyleStyle49ptBold7Char">
    <w:name w:val="Style Style4 + 9 pt Bold7 Char"/>
    <w:link w:val="StyleStyle49ptBold7"/>
    <w:rsid w:val="00D069D9"/>
    <w:rPr>
      <w:rFonts w:ascii="Arial" w:eastAsia="Times New Roman" w:hAnsi="Arial" w:cs="Calibri"/>
      <w:b/>
      <w:bCs/>
      <w:sz w:val="22"/>
      <w:u w:val="single"/>
    </w:rPr>
  </w:style>
  <w:style w:type="paragraph" w:customStyle="1" w:styleId="NormalUnderline">
    <w:name w:val="Normal Underline"/>
    <w:basedOn w:val="Normal"/>
    <w:link w:val="NormalUnderlineChar"/>
    <w:qFormat/>
    <w:rsid w:val="00D069D9"/>
    <w:pPr>
      <w:ind w:left="288"/>
    </w:pPr>
    <w:rPr>
      <w:rFonts w:eastAsia="Times New Roman"/>
      <w:u w:val="single"/>
    </w:rPr>
  </w:style>
  <w:style w:type="character" w:customStyle="1" w:styleId="NormalUnderlineChar">
    <w:name w:val="Normal Underline Char"/>
    <w:link w:val="NormalUnderline"/>
    <w:rsid w:val="00D069D9"/>
    <w:rPr>
      <w:rFonts w:ascii="Arial" w:eastAsia="Times New Roman" w:hAnsi="Arial" w:cs="Arial"/>
      <w:sz w:val="22"/>
      <w:u w:val="single"/>
    </w:rPr>
  </w:style>
  <w:style w:type="character" w:customStyle="1" w:styleId="DontRead">
    <w:name w:val="Don't Read"/>
    <w:rsid w:val="00D069D9"/>
    <w:rPr>
      <w:rFonts w:ascii="Times New Roman" w:hAnsi="Times New Roman"/>
      <w:sz w:val="16"/>
    </w:rPr>
  </w:style>
  <w:style w:type="paragraph" w:customStyle="1" w:styleId="Underlinestyle">
    <w:name w:val="Underline style"/>
    <w:basedOn w:val="Normal"/>
    <w:rsid w:val="00D069D9"/>
    <w:rPr>
      <w:rFonts w:eastAsia="Times New Roman"/>
      <w:u w:val="single"/>
    </w:rPr>
  </w:style>
  <w:style w:type="character" w:customStyle="1" w:styleId="Style11ptUnderline3">
    <w:name w:val="Style 11 pt Underline3"/>
    <w:rsid w:val="00D069D9"/>
    <w:rPr>
      <w:sz w:val="20"/>
      <w:u w:val="single"/>
    </w:rPr>
  </w:style>
  <w:style w:type="character" w:customStyle="1" w:styleId="27">
    <w:name w:val="27"/>
    <w:rsid w:val="00D069D9"/>
    <w:rPr>
      <w:rFonts w:cs="Arial"/>
      <w:bCs/>
      <w:sz w:val="20"/>
      <w:u w:val="single"/>
      <w:lang w:val="en-US" w:eastAsia="en-US" w:bidi="ar-SA"/>
    </w:rPr>
  </w:style>
  <w:style w:type="character" w:customStyle="1" w:styleId="2">
    <w:name w:val="2"/>
    <w:rsid w:val="00D069D9"/>
    <w:rPr>
      <w:rFonts w:cs="Arial"/>
      <w:bCs/>
      <w:sz w:val="20"/>
      <w:u w:val="single"/>
      <w:lang w:val="en-US" w:eastAsia="en-US" w:bidi="ar-SA"/>
    </w:rPr>
  </w:style>
  <w:style w:type="character" w:customStyle="1" w:styleId="Style9ptUnderline11">
    <w:name w:val="Style 9 pt Underline11"/>
    <w:basedOn w:val="DefaultParagraphFont"/>
    <w:rsid w:val="00D069D9"/>
    <w:rPr>
      <w:sz w:val="20"/>
      <w:u w:val="single"/>
    </w:rPr>
  </w:style>
  <w:style w:type="character" w:customStyle="1" w:styleId="Style9ptBoldUnderline5">
    <w:name w:val="Style 9 pt Bold Underline5"/>
    <w:basedOn w:val="DefaultParagraphFont"/>
    <w:rsid w:val="00D069D9"/>
    <w:rPr>
      <w:b/>
      <w:bCs/>
      <w:sz w:val="20"/>
      <w:u w:val="single"/>
    </w:rPr>
  </w:style>
  <w:style w:type="character" w:customStyle="1" w:styleId="CharChar114">
    <w:name w:val="Char Char114"/>
    <w:basedOn w:val="DefaultParagraphFont"/>
    <w:rsid w:val="00D069D9"/>
    <w:rPr>
      <w:rFonts w:cs="Arial"/>
      <w:bCs/>
      <w:szCs w:val="26"/>
      <w:u w:val="single"/>
      <w:lang w:val="en-US" w:eastAsia="en-US" w:bidi="ar-SA"/>
    </w:rPr>
  </w:style>
  <w:style w:type="character" w:customStyle="1" w:styleId="CharChar113">
    <w:name w:val="Char Char113"/>
    <w:basedOn w:val="DefaultParagraphFont"/>
    <w:rsid w:val="00D069D9"/>
    <w:rPr>
      <w:rFonts w:cs="Arial"/>
      <w:bCs/>
      <w:szCs w:val="26"/>
      <w:u w:val="single"/>
      <w:lang w:val="en-US" w:eastAsia="en-US" w:bidi="ar-SA"/>
    </w:rPr>
  </w:style>
  <w:style w:type="character" w:customStyle="1" w:styleId="CharChar112">
    <w:name w:val="Char Char112"/>
    <w:basedOn w:val="DefaultParagraphFont"/>
    <w:rsid w:val="00D069D9"/>
    <w:rPr>
      <w:rFonts w:cs="Arial"/>
      <w:bCs/>
      <w:szCs w:val="26"/>
      <w:u w:val="single"/>
      <w:lang w:val="en-US" w:eastAsia="en-US" w:bidi="ar-SA"/>
    </w:rPr>
  </w:style>
  <w:style w:type="character" w:customStyle="1" w:styleId="hit">
    <w:name w:val="hit"/>
    <w:basedOn w:val="DefaultParagraphFont"/>
    <w:rsid w:val="00D069D9"/>
  </w:style>
  <w:style w:type="character" w:customStyle="1" w:styleId="ssl0">
    <w:name w:val="ss_l0"/>
    <w:basedOn w:val="DefaultParagraphFont"/>
    <w:rsid w:val="00D069D9"/>
  </w:style>
  <w:style w:type="paragraph" w:customStyle="1" w:styleId="WW-Default1">
    <w:name w:val="WW-Default1"/>
    <w:basedOn w:val="Normal"/>
    <w:rsid w:val="00D069D9"/>
    <w:pPr>
      <w:suppressAutoHyphens/>
    </w:pPr>
    <w:rPr>
      <w:rFonts w:eastAsia="Times New Roman"/>
      <w:b/>
      <w:bCs/>
      <w:szCs w:val="20"/>
      <w:lang w:eastAsia="ar-SA"/>
    </w:rPr>
  </w:style>
  <w:style w:type="character" w:customStyle="1" w:styleId="zoomme">
    <w:name w:val="zoomme"/>
    <w:basedOn w:val="DefaultParagraphFont"/>
    <w:rsid w:val="00D069D9"/>
  </w:style>
  <w:style w:type="character" w:customStyle="1" w:styleId="Date1">
    <w:name w:val="Date1"/>
    <w:basedOn w:val="DefaultParagraphFont"/>
    <w:rsid w:val="00D069D9"/>
  </w:style>
  <w:style w:type="character" w:customStyle="1" w:styleId="classauthor">
    <w:name w:val="class=&quot;author&quot;"/>
    <w:basedOn w:val="DefaultParagraphFont"/>
    <w:rsid w:val="00D069D9"/>
  </w:style>
  <w:style w:type="character" w:customStyle="1" w:styleId="verdana">
    <w:name w:val="verdana"/>
    <w:basedOn w:val="DefaultParagraphFont"/>
    <w:rsid w:val="00D069D9"/>
  </w:style>
  <w:style w:type="character" w:customStyle="1" w:styleId="texto1">
    <w:name w:val="texto1"/>
    <w:rsid w:val="00D069D9"/>
  </w:style>
  <w:style w:type="character" w:customStyle="1" w:styleId="officialstitle-">
    <w:name w:val="official_s_title-"/>
    <w:basedOn w:val="DefaultParagraphFont"/>
    <w:rsid w:val="00D069D9"/>
  </w:style>
  <w:style w:type="character" w:customStyle="1" w:styleId="officialsbureau">
    <w:name w:val="official_s_bureau"/>
    <w:basedOn w:val="DefaultParagraphFont"/>
    <w:rsid w:val="00D069D9"/>
  </w:style>
  <w:style w:type="paragraph" w:customStyle="1" w:styleId="citenon-bold">
    <w:name w:val="cite non-bold"/>
    <w:basedOn w:val="Normal"/>
    <w:link w:val="citenon-boldChar"/>
    <w:rsid w:val="00D069D9"/>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D069D9"/>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069D9"/>
    <w:rPr>
      <w:rFonts w:ascii="Arial" w:eastAsia="Times New Roman" w:hAnsi="Arial" w:cs="Arial"/>
      <w:b/>
      <w:bCs/>
      <w:szCs w:val="28"/>
    </w:rPr>
  </w:style>
  <w:style w:type="paragraph" w:customStyle="1" w:styleId="Style23">
    <w:name w:val="Style23"/>
    <w:basedOn w:val="Normal"/>
    <w:uiPriority w:val="99"/>
    <w:rsid w:val="00D069D9"/>
    <w:pPr>
      <w:autoSpaceDE w:val="0"/>
      <w:autoSpaceDN w:val="0"/>
      <w:adjustRightInd w:val="0"/>
      <w:spacing w:line="209" w:lineRule="exact"/>
    </w:pPr>
    <w:rPr>
      <w:rFonts w:eastAsia="SimSun"/>
    </w:rPr>
  </w:style>
  <w:style w:type="character" w:customStyle="1" w:styleId="gray">
    <w:name w:val="gray"/>
    <w:basedOn w:val="DefaultParagraphFont"/>
    <w:rsid w:val="00D069D9"/>
  </w:style>
  <w:style w:type="paragraph" w:customStyle="1" w:styleId="Citation-FirstLine">
    <w:name w:val="Citation - First Line"/>
    <w:basedOn w:val="Normal"/>
    <w:next w:val="Normal"/>
    <w:autoRedefine/>
    <w:rsid w:val="00D069D9"/>
    <w:pPr>
      <w:spacing w:line="240" w:lineRule="atLeast"/>
      <w:jc w:val="both"/>
    </w:pPr>
    <w:rPr>
      <w:rFonts w:ascii="Book Antiqua" w:eastAsia="Times New Roman" w:hAnsi="Book Antiqua"/>
      <w:sz w:val="16"/>
    </w:rPr>
  </w:style>
  <w:style w:type="paragraph" w:customStyle="1" w:styleId="Citation-Complete">
    <w:name w:val="Citation - Complete"/>
    <w:basedOn w:val="Normal"/>
    <w:next w:val="Normal"/>
    <w:link w:val="Citation-CompleteChar"/>
    <w:autoRedefine/>
    <w:rsid w:val="00D069D9"/>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069D9"/>
    <w:rPr>
      <w:rFonts w:ascii="Book Antiqua" w:eastAsia="Times New Roman" w:hAnsi="Book Antiqua" w:cs="Arial"/>
      <w:sz w:val="16"/>
    </w:rPr>
  </w:style>
  <w:style w:type="paragraph" w:customStyle="1" w:styleId="TagCite">
    <w:name w:val="Tag/Cite"/>
    <w:basedOn w:val="Normal"/>
    <w:rsid w:val="00D069D9"/>
    <w:rPr>
      <w:rFonts w:eastAsia="Times New Roman"/>
      <w:b/>
    </w:rPr>
  </w:style>
  <w:style w:type="character" w:customStyle="1" w:styleId="Style11ptItalic">
    <w:name w:val="Style 11 pt Italic"/>
    <w:basedOn w:val="DefaultParagraphFont"/>
    <w:rsid w:val="00D069D9"/>
    <w:rPr>
      <w:rFonts w:ascii="Times New Roman" w:hAnsi="Times New Roman"/>
      <w:i/>
      <w:iCs/>
      <w:sz w:val="20"/>
    </w:rPr>
  </w:style>
  <w:style w:type="character" w:customStyle="1" w:styleId="hdr">
    <w:name w:val="hdr"/>
    <w:basedOn w:val="DefaultParagraphFont"/>
    <w:rsid w:val="00D069D9"/>
  </w:style>
  <w:style w:type="paragraph" w:customStyle="1" w:styleId="StyleStyle49ptBold3">
    <w:name w:val="Style Style4 + 9 pt Bold3"/>
    <w:basedOn w:val="Style4"/>
    <w:link w:val="StyleStyle49ptBold3Char"/>
    <w:rsid w:val="00D069D9"/>
    <w:rPr>
      <w:rFonts w:cs="Calibri"/>
      <w:b/>
      <w:bCs/>
    </w:rPr>
  </w:style>
  <w:style w:type="character" w:customStyle="1" w:styleId="StyleStyle49ptBold3Char">
    <w:name w:val="Style Style4 + 9 pt Bold3 Char"/>
    <w:basedOn w:val="Style4Char"/>
    <w:link w:val="StyleStyle49ptBold3"/>
    <w:rsid w:val="00D069D9"/>
    <w:rPr>
      <w:rFonts w:ascii="Arial" w:eastAsia="Times New Roman" w:hAnsi="Arial" w:cs="Calibri"/>
      <w:b/>
      <w:bCs/>
      <w:sz w:val="22"/>
      <w:u w:val="single"/>
    </w:rPr>
  </w:style>
  <w:style w:type="character" w:customStyle="1" w:styleId="Style9ptUnderline6">
    <w:name w:val="Style 9 pt Underline6"/>
    <w:basedOn w:val="DefaultParagraphFont"/>
    <w:rsid w:val="00D069D9"/>
    <w:rPr>
      <w:sz w:val="20"/>
      <w:u w:val="single"/>
    </w:rPr>
  </w:style>
  <w:style w:type="character" w:customStyle="1" w:styleId="ct-with-fmlt">
    <w:name w:val="ct-with-fmlt"/>
    <w:basedOn w:val="DefaultParagraphFont"/>
    <w:rsid w:val="00D069D9"/>
  </w:style>
  <w:style w:type="paragraph" w:customStyle="1" w:styleId="StyleStyle49ptBoldItalic">
    <w:name w:val="Style Style4 + 9 pt Bold Italic"/>
    <w:basedOn w:val="Normal"/>
    <w:link w:val="StyleStyle49ptBoldItalicChar"/>
    <w:rsid w:val="00D069D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069D9"/>
    <w:rPr>
      <w:rFonts w:ascii="Arial" w:eastAsia="Times New Roman" w:hAnsi="Arial" w:cs="Arial"/>
      <w:b/>
      <w:bCs/>
      <w:i/>
      <w:iCs/>
      <w:sz w:val="22"/>
      <w:u w:val="single"/>
    </w:rPr>
  </w:style>
  <w:style w:type="character" w:customStyle="1" w:styleId="StyleBoldUnderline1">
    <w:name w:val="Style Bold Underline1"/>
    <w:basedOn w:val="DefaultParagraphFont"/>
    <w:rsid w:val="00D069D9"/>
    <w:rPr>
      <w:b w:val="0"/>
      <w:bCs/>
      <w:u w:val="single"/>
    </w:rPr>
  </w:style>
  <w:style w:type="character" w:customStyle="1" w:styleId="date-display-single">
    <w:name w:val="date-display-single"/>
    <w:basedOn w:val="DefaultParagraphFont"/>
    <w:rsid w:val="00D069D9"/>
  </w:style>
  <w:style w:type="character" w:customStyle="1" w:styleId="CitesChar">
    <w:name w:val="Cites Char"/>
    <w:rsid w:val="00D069D9"/>
    <w:rPr>
      <w:rFonts w:ascii="Times New Roman" w:eastAsia="Times New Roman" w:hAnsi="Times New Roman" w:cs="Times New Roman"/>
      <w:sz w:val="20"/>
      <w:szCs w:val="24"/>
    </w:rPr>
  </w:style>
  <w:style w:type="paragraph" w:customStyle="1" w:styleId="Cite20">
    <w:name w:val="Cite 2"/>
    <w:basedOn w:val="Normal"/>
    <w:qFormat/>
    <w:rsid w:val="00D069D9"/>
    <w:rPr>
      <w:rFonts w:eastAsia="MS Mincho"/>
      <w:b/>
      <w:u w:val="single"/>
    </w:rPr>
  </w:style>
  <w:style w:type="character" w:customStyle="1" w:styleId="StyleunderlineBold">
    <w:name w:val="Style underline + Bold"/>
    <w:basedOn w:val="underline"/>
    <w:rsid w:val="00D069D9"/>
    <w:rPr>
      <w:rFonts w:ascii="Times New Roman" w:hAnsi="Times New Roman" w:cs="Times New Roman"/>
      <w:b w:val="0"/>
      <w:bCs/>
      <w:sz w:val="20"/>
      <w:u w:val="single"/>
    </w:rPr>
  </w:style>
  <w:style w:type="paragraph" w:customStyle="1" w:styleId="cards0">
    <w:name w:val="cards"/>
    <w:basedOn w:val="Cites"/>
    <w:qFormat/>
    <w:rsid w:val="00D069D9"/>
    <w:pPr>
      <w:widowControl/>
      <w:outlineLvl w:val="9"/>
    </w:pPr>
    <w:rPr>
      <w:rFonts w:eastAsia="Calibri"/>
      <w:szCs w:val="22"/>
    </w:rPr>
  </w:style>
  <w:style w:type="character" w:customStyle="1" w:styleId="TagsChar">
    <w:name w:val="Tags Char"/>
    <w:basedOn w:val="DefaultParagraphFont"/>
    <w:rsid w:val="00D069D9"/>
    <w:rPr>
      <w:rFonts w:ascii="Georgia" w:eastAsia="Calibri" w:hAnsi="Georgia" w:cs="Times New Roman"/>
      <w:b/>
      <w:sz w:val="24"/>
    </w:rPr>
  </w:style>
  <w:style w:type="character" w:customStyle="1" w:styleId="Style10ptUnderline">
    <w:name w:val="Style 10 pt Underline"/>
    <w:basedOn w:val="DefaultParagraphFont"/>
    <w:rsid w:val="00D069D9"/>
    <w:rPr>
      <w:sz w:val="20"/>
      <w:u w:val="single"/>
    </w:rPr>
  </w:style>
  <w:style w:type="character" w:customStyle="1" w:styleId="BodyTextIndent3Char">
    <w:name w:val="Body Text Indent 3 Char"/>
    <w:basedOn w:val="DefaultParagraphFont"/>
    <w:link w:val="BodyTextIndent3"/>
    <w:rsid w:val="00D069D9"/>
    <w:rPr>
      <w:rFonts w:ascii="Times New Roman" w:hAnsi="Times New Roman" w:cs="Times New Roman"/>
      <w:sz w:val="16"/>
      <w:szCs w:val="16"/>
    </w:rPr>
  </w:style>
  <w:style w:type="paragraph" w:styleId="BodyTextIndent3">
    <w:name w:val="Body Text Indent 3"/>
    <w:basedOn w:val="Normal"/>
    <w:link w:val="BodyTextIndent3Char"/>
    <w:rsid w:val="00D069D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semiHidden/>
    <w:rsid w:val="00D069D9"/>
    <w:rPr>
      <w:rFonts w:ascii="Arial" w:hAnsi="Arial" w:cs="Arial"/>
      <w:sz w:val="16"/>
      <w:szCs w:val="16"/>
    </w:rPr>
  </w:style>
  <w:style w:type="character" w:customStyle="1" w:styleId="slug-pub-date">
    <w:name w:val="slug-pub-date"/>
    <w:basedOn w:val="DefaultParagraphFont"/>
    <w:rsid w:val="00D069D9"/>
  </w:style>
  <w:style w:type="character" w:customStyle="1" w:styleId="slug-vol">
    <w:name w:val="slug-vol"/>
    <w:basedOn w:val="DefaultParagraphFont"/>
    <w:rsid w:val="00D069D9"/>
  </w:style>
  <w:style w:type="character" w:customStyle="1" w:styleId="slug-issue">
    <w:name w:val="slug-issue"/>
    <w:basedOn w:val="DefaultParagraphFont"/>
    <w:rsid w:val="00D069D9"/>
  </w:style>
  <w:style w:type="character" w:customStyle="1" w:styleId="slug-pages">
    <w:name w:val="slug-pages"/>
    <w:basedOn w:val="DefaultParagraphFont"/>
    <w:rsid w:val="00D069D9"/>
  </w:style>
  <w:style w:type="character" w:customStyle="1" w:styleId="tagchar">
    <w:name w:val="tagchar"/>
    <w:basedOn w:val="DefaultParagraphFont"/>
    <w:rsid w:val="00D069D9"/>
  </w:style>
  <w:style w:type="character" w:customStyle="1" w:styleId="Style8pt">
    <w:name w:val="Style 8 pt"/>
    <w:basedOn w:val="DefaultParagraphFont"/>
    <w:rsid w:val="00D069D9"/>
    <w:rPr>
      <w:sz w:val="20"/>
    </w:rPr>
  </w:style>
  <w:style w:type="character" w:customStyle="1" w:styleId="BoldandUnderlineChar5CharCharCharCharCharCharCharChar">
    <w:name w:val="Bold and Underline Char5 Char Char Char Char Char Char Char Char"/>
    <w:basedOn w:val="DefaultParagraphFont"/>
    <w:rsid w:val="00D069D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069D9"/>
    <w:rPr>
      <w:szCs w:val="24"/>
      <w:u w:val="single"/>
      <w:lang w:val="en-US" w:eastAsia="en-US" w:bidi="ar-SA"/>
    </w:rPr>
  </w:style>
  <w:style w:type="paragraph" w:customStyle="1" w:styleId="Language">
    <w:name w:val="Language"/>
    <w:basedOn w:val="Normal"/>
    <w:link w:val="LanguageChar"/>
    <w:rsid w:val="00D069D9"/>
    <w:rPr>
      <w:rFonts w:eastAsia="Times New Roman"/>
      <w:strike/>
      <w:szCs w:val="20"/>
    </w:rPr>
  </w:style>
  <w:style w:type="character" w:customStyle="1" w:styleId="LanguageChar">
    <w:name w:val="Language Char"/>
    <w:basedOn w:val="DefaultParagraphFont"/>
    <w:link w:val="Language"/>
    <w:rsid w:val="00D069D9"/>
    <w:rPr>
      <w:rFonts w:ascii="Arial" w:eastAsia="Times New Roman" w:hAnsi="Arial" w:cs="Arial"/>
      <w:strike/>
      <w:sz w:val="22"/>
      <w:szCs w:val="20"/>
    </w:rPr>
  </w:style>
  <w:style w:type="paragraph" w:customStyle="1" w:styleId="UnderlineChar3">
    <w:name w:val="Underline Char3"/>
    <w:basedOn w:val="Normal"/>
    <w:link w:val="UnderlineChar3Char"/>
    <w:rsid w:val="00D069D9"/>
    <w:rPr>
      <w:rFonts w:eastAsia="Times New Roman"/>
      <w:u w:val="single"/>
    </w:rPr>
  </w:style>
  <w:style w:type="character" w:customStyle="1" w:styleId="UnderlineChar3Char">
    <w:name w:val="Underline Char3 Char"/>
    <w:basedOn w:val="DefaultParagraphFont"/>
    <w:link w:val="UnderlineChar3"/>
    <w:rsid w:val="00D069D9"/>
    <w:rPr>
      <w:rFonts w:ascii="Arial" w:eastAsia="Times New Roman" w:hAnsi="Arial" w:cs="Arial"/>
      <w:sz w:val="22"/>
      <w:u w:val="single"/>
    </w:rPr>
  </w:style>
  <w:style w:type="character" w:customStyle="1" w:styleId="BoldandUnderlineChar1Char2Char">
    <w:name w:val="Bold and Underline Char1 Char2 Char"/>
    <w:basedOn w:val="DefaultParagraphFont"/>
    <w:rsid w:val="00D069D9"/>
    <w:rPr>
      <w:b/>
      <w:szCs w:val="24"/>
      <w:u w:val="single"/>
      <w:lang w:val="en-US" w:eastAsia="en-US" w:bidi="ar-SA"/>
    </w:rPr>
  </w:style>
  <w:style w:type="character" w:customStyle="1" w:styleId="SmalltextChar0">
    <w:name w:val="Small text Char"/>
    <w:aliases w:val="Quote1 Char1"/>
    <w:link w:val="Smalltext"/>
    <w:rsid w:val="00D069D9"/>
    <w:rPr>
      <w:rFonts w:ascii="Arial Narrow" w:eastAsia="Times New Roman" w:hAnsi="Arial Narrow" w:cs="Arial"/>
      <w:sz w:val="16"/>
    </w:rPr>
  </w:style>
  <w:style w:type="paragraph" w:customStyle="1" w:styleId="HotRoute0">
    <w:name w:val="Hot Route"/>
    <w:basedOn w:val="Normal"/>
    <w:link w:val="HotRouteChar"/>
    <w:qFormat/>
    <w:rsid w:val="00D069D9"/>
    <w:pPr>
      <w:ind w:left="144"/>
    </w:pPr>
    <w:rPr>
      <w:rFonts w:eastAsia="Times New Roman"/>
    </w:rPr>
  </w:style>
  <w:style w:type="character" w:customStyle="1" w:styleId="HotRouteChar">
    <w:name w:val="Hot Route Char"/>
    <w:link w:val="HotRoute0"/>
    <w:rsid w:val="00D069D9"/>
    <w:rPr>
      <w:rFonts w:ascii="Arial" w:eastAsia="Times New Roman" w:hAnsi="Arial" w:cs="Arial"/>
      <w:sz w:val="22"/>
    </w:rPr>
  </w:style>
  <w:style w:type="paragraph" w:styleId="BodyText2">
    <w:name w:val="Body Text 2"/>
    <w:basedOn w:val="Normal"/>
    <w:link w:val="BodyText2Char"/>
    <w:rsid w:val="00D069D9"/>
    <w:pPr>
      <w:spacing w:after="120" w:line="480" w:lineRule="auto"/>
    </w:pPr>
  </w:style>
  <w:style w:type="character" w:customStyle="1" w:styleId="BodyText2Char">
    <w:name w:val="Body Text 2 Char"/>
    <w:basedOn w:val="DefaultParagraphFont"/>
    <w:link w:val="BodyText2"/>
    <w:rsid w:val="00D069D9"/>
    <w:rPr>
      <w:rFonts w:ascii="Arial" w:hAnsi="Arial" w:cs="Arial"/>
      <w:sz w:val="22"/>
    </w:rPr>
  </w:style>
  <w:style w:type="paragraph" w:customStyle="1" w:styleId="Cardstyle0">
    <w:name w:val="Cardstyle"/>
    <w:basedOn w:val="Normal"/>
    <w:next w:val="Normal"/>
    <w:rsid w:val="00D069D9"/>
    <w:rPr>
      <w:rFonts w:eastAsia="Times New Roman"/>
    </w:rPr>
  </w:style>
  <w:style w:type="character" w:customStyle="1" w:styleId="StyleEmphasisArial12ptBoldNotItalic">
    <w:name w:val="Style Emphasis + Arial 12 pt Bold Not Italic"/>
    <w:basedOn w:val="Emphasis"/>
    <w:rsid w:val="00D069D9"/>
    <w:rPr>
      <w:rFonts w:ascii="Arial" w:hAnsi="Arial" w:cs="Times New Roman"/>
      <w:b w:val="0"/>
      <w:bCs/>
      <w:i/>
      <w:iCs/>
      <w:sz w:val="24"/>
      <w:u w:val="single"/>
      <w:bdr w:val="single" w:sz="8" w:space="0" w:color="auto"/>
    </w:rPr>
  </w:style>
  <w:style w:type="character" w:customStyle="1" w:styleId="DebateHighlighted">
    <w:name w:val="Debate Highlighted"/>
    <w:rsid w:val="00D069D9"/>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D069D9"/>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D069D9"/>
    <w:rPr>
      <w:rFonts w:ascii="SimSun" w:eastAsia="SimSun" w:hAnsi="SimSun"/>
      <w:sz w:val="15"/>
      <w:lang w:eastAsia="zh-CN"/>
    </w:rPr>
  </w:style>
  <w:style w:type="paragraph" w:customStyle="1" w:styleId="UnreadText">
    <w:name w:val="Unread Text"/>
    <w:basedOn w:val="Normal"/>
    <w:next w:val="Normal"/>
    <w:link w:val="UnreadTextChar"/>
    <w:autoRedefine/>
    <w:rsid w:val="00D069D9"/>
    <w:pPr>
      <w:ind w:left="360"/>
    </w:pPr>
    <w:rPr>
      <w:rFonts w:ascii="SimSun" w:eastAsia="SimSun" w:hAnsi="SimSun" w:cstheme="minorBidi"/>
      <w:sz w:val="15"/>
      <w:lang w:eastAsia="zh-CN"/>
    </w:rPr>
  </w:style>
  <w:style w:type="paragraph" w:customStyle="1" w:styleId="AuthorDate">
    <w:name w:val="AuthorDate"/>
    <w:next w:val="Normal"/>
    <w:link w:val="AuthorDateChar"/>
    <w:rsid w:val="00D069D9"/>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D069D9"/>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D069D9"/>
    <w:rPr>
      <w:rFonts w:ascii="Times New Roman" w:hAnsi="Times New Roman"/>
      <w:sz w:val="24"/>
      <w:u w:val="single"/>
      <w:bdr w:val="none" w:sz="0" w:space="0" w:color="auto"/>
      <w:shd w:val="clear" w:color="auto" w:fill="00FFFF"/>
    </w:rPr>
  </w:style>
  <w:style w:type="character" w:customStyle="1" w:styleId="smallChar">
    <w:name w:val="small Char"/>
    <w:rsid w:val="00D069D9"/>
    <w:rPr>
      <w:rFonts w:ascii="Calibri" w:eastAsia="Calibri" w:hAnsi="Calibri" w:cs="Calibri"/>
      <w:sz w:val="16"/>
      <w:szCs w:val="20"/>
      <w:lang w:val="x-none" w:eastAsia="x-none"/>
    </w:rPr>
  </w:style>
  <w:style w:type="paragraph" w:customStyle="1" w:styleId="HotRoute1">
    <w:name w:val="Hot Route!"/>
    <w:basedOn w:val="Normal"/>
    <w:link w:val="HotRouteChar0"/>
    <w:rsid w:val="00D069D9"/>
    <w:pPr>
      <w:ind w:left="144"/>
    </w:pPr>
    <w:rPr>
      <w:rFonts w:eastAsia="Times New Roman"/>
      <w:lang w:val="x-none" w:eastAsia="x-none"/>
    </w:rPr>
  </w:style>
  <w:style w:type="character" w:customStyle="1" w:styleId="HotRouteChar0">
    <w:name w:val="Hot Route! Char"/>
    <w:link w:val="HotRoute1"/>
    <w:rsid w:val="00D069D9"/>
    <w:rPr>
      <w:rFonts w:ascii="Arial" w:eastAsia="Times New Roman" w:hAnsi="Arial" w:cs="Arial"/>
      <w:sz w:val="22"/>
      <w:lang w:val="x-none" w:eastAsia="x-none"/>
    </w:rPr>
  </w:style>
  <w:style w:type="character" w:customStyle="1" w:styleId="FontStyle291">
    <w:name w:val="Font Style291"/>
    <w:basedOn w:val="DefaultParagraphFont"/>
    <w:uiPriority w:val="99"/>
    <w:rsid w:val="00D069D9"/>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D069D9"/>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rsid w:val="00D069D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069D9"/>
    <w:rPr>
      <w:rFonts w:ascii="Arial" w:eastAsia="Times New Roman" w:hAnsi="Arial" w:cs="Arial"/>
      <w:sz w:val="22"/>
    </w:rPr>
  </w:style>
  <w:style w:type="paragraph" w:customStyle="1" w:styleId="Stylecard11ptBoldUnderline">
    <w:name w:val="Style card + 11 pt Bold Underline"/>
    <w:basedOn w:val="Normal"/>
    <w:link w:val="Stylecard11ptBoldUnderlineChar"/>
    <w:rsid w:val="00D069D9"/>
    <w:pPr>
      <w:ind w:left="288" w:right="288"/>
    </w:pPr>
    <w:rPr>
      <w:rFonts w:ascii="Georgia" w:eastAsia="SimSun" w:hAnsi="Georgia"/>
      <w:b/>
      <w:bCs/>
      <w:color w:val="000000"/>
      <w:kern w:val="32"/>
      <w:sz w:val="20"/>
      <w:szCs w:val="20"/>
      <w:u w:val="single"/>
      <w:lang w:eastAsia="zh-CN"/>
    </w:rPr>
  </w:style>
  <w:style w:type="character" w:customStyle="1" w:styleId="Stylecard11ptBoldUnderlineChar">
    <w:name w:val="Style card + 11 pt Bold Underline Char"/>
    <w:basedOn w:val="cardChar0"/>
    <w:link w:val="Stylecard11ptBoldUnderline"/>
    <w:rsid w:val="00D069D9"/>
    <w:rPr>
      <w:rFonts w:ascii="Georgia" w:eastAsia="SimSun" w:hAnsi="Georgia" w:cs="Arial"/>
      <w:b/>
      <w:bCs/>
      <w:color w:val="000000"/>
      <w:kern w:val="32"/>
      <w:sz w:val="20"/>
      <w:szCs w:val="20"/>
      <w:u w:val="single"/>
      <w:lang w:eastAsia="zh-CN"/>
    </w:rPr>
  </w:style>
  <w:style w:type="paragraph" w:customStyle="1" w:styleId="Cards1">
    <w:name w:val="Cards1"/>
    <w:basedOn w:val="Normal"/>
    <w:link w:val="Cards1Char"/>
    <w:qFormat/>
    <w:rsid w:val="00D069D9"/>
    <w:pPr>
      <w:ind w:left="288"/>
    </w:pPr>
    <w:rPr>
      <w:rFonts w:eastAsia="Times New Roman"/>
      <w:u w:val="single"/>
    </w:rPr>
  </w:style>
  <w:style w:type="character" w:customStyle="1" w:styleId="Cards1Char">
    <w:name w:val="Cards1 Char"/>
    <w:basedOn w:val="DefaultParagraphFont"/>
    <w:link w:val="Cards1"/>
    <w:rsid w:val="00D069D9"/>
    <w:rPr>
      <w:rFonts w:ascii="Arial" w:eastAsia="Times New Roman" w:hAnsi="Arial" w:cs="Arial"/>
      <w:sz w:val="22"/>
      <w:u w:val="single"/>
    </w:rPr>
  </w:style>
  <w:style w:type="character" w:customStyle="1" w:styleId="EmphasizeThis">
    <w:name w:val="EmphasizeThis"/>
    <w:rsid w:val="00D069D9"/>
    <w:rPr>
      <w:rFonts w:ascii="Georgia" w:hAnsi="Georgia"/>
      <w:b/>
      <w:iCs/>
      <w:sz w:val="24"/>
      <w:u w:val="thick"/>
    </w:rPr>
  </w:style>
  <w:style w:type="paragraph" w:customStyle="1" w:styleId="Stylecard8pt">
    <w:name w:val="Style card + 8 pt"/>
    <w:basedOn w:val="Normal"/>
    <w:link w:val="Stylecard8ptChar"/>
    <w:rsid w:val="00D069D9"/>
    <w:pPr>
      <w:ind w:left="288" w:right="288"/>
    </w:pPr>
    <w:rPr>
      <w:rFonts w:ascii="Georgia" w:eastAsia="Times New Roman" w:hAnsi="Georgia"/>
      <w:color w:val="000000"/>
      <w:kern w:val="32"/>
      <w:sz w:val="20"/>
      <w:szCs w:val="20"/>
      <w:lang w:eastAsia="ar-SA"/>
    </w:rPr>
  </w:style>
  <w:style w:type="character" w:customStyle="1" w:styleId="Stylecard8ptChar">
    <w:name w:val="Style card + 8 pt Char"/>
    <w:basedOn w:val="cardChar0"/>
    <w:link w:val="Stylecard8pt"/>
    <w:rsid w:val="00D069D9"/>
    <w:rPr>
      <w:rFonts w:ascii="Georgia" w:eastAsia="Times New Roman" w:hAnsi="Georgia" w:cs="Arial"/>
      <w:color w:val="000000"/>
      <w:kern w:val="32"/>
      <w:sz w:val="20"/>
      <w:szCs w:val="20"/>
      <w:lang w:eastAsia="ar-SA"/>
    </w:rPr>
  </w:style>
  <w:style w:type="character" w:customStyle="1" w:styleId="bhl">
    <w:name w:val="bhl"/>
    <w:basedOn w:val="DefaultParagraphFont"/>
    <w:rsid w:val="00D069D9"/>
  </w:style>
  <w:style w:type="paragraph" w:customStyle="1" w:styleId="TagGA11">
    <w:name w:val="Tag GA 11"/>
    <w:basedOn w:val="TOC1"/>
    <w:rsid w:val="00D069D9"/>
    <w:pPr>
      <w:spacing w:after="160"/>
    </w:pPr>
    <w:rPr>
      <w:rFonts w:eastAsia="Calibri"/>
      <w:b/>
    </w:rPr>
  </w:style>
  <w:style w:type="paragraph" w:customStyle="1" w:styleId="CiteCard">
    <w:name w:val="Cite/Card"/>
    <w:basedOn w:val="TOC2"/>
    <w:rsid w:val="00D069D9"/>
    <w:pPr>
      <w:tabs>
        <w:tab w:val="left" w:pos="4360"/>
      </w:tabs>
      <w:spacing w:after="0"/>
    </w:pPr>
    <w:rPr>
      <w:rFonts w:eastAsia="Calibri"/>
    </w:rPr>
  </w:style>
  <w:style w:type="paragraph" w:styleId="TOC2">
    <w:name w:val="toc 2"/>
    <w:basedOn w:val="Normal"/>
    <w:next w:val="Normal"/>
    <w:autoRedefine/>
    <w:uiPriority w:val="39"/>
    <w:unhideWhenUsed/>
    <w:qFormat/>
    <w:rsid w:val="00D069D9"/>
    <w:pPr>
      <w:spacing w:after="100"/>
      <w:ind w:left="220"/>
    </w:pPr>
  </w:style>
  <w:style w:type="character" w:customStyle="1" w:styleId="CardTextUnderlinedChar">
    <w:name w:val="Card Text Underlined Char"/>
    <w:basedOn w:val="DefaultParagraphFont"/>
    <w:rsid w:val="00D069D9"/>
    <w:rPr>
      <w:rFonts w:ascii="Georgia" w:eastAsia="Times New Roman" w:hAnsi="Georgia" w:hint="default"/>
      <w:sz w:val="22"/>
      <w:u w:val="single"/>
      <w:lang w:eastAsia="zh-CN"/>
    </w:rPr>
  </w:style>
  <w:style w:type="character" w:customStyle="1" w:styleId="addmd">
    <w:name w:val="addmd"/>
    <w:basedOn w:val="DefaultParagraphFont"/>
    <w:rsid w:val="00D069D9"/>
  </w:style>
  <w:style w:type="character" w:customStyle="1" w:styleId="UnderlinedChar1">
    <w:name w:val="Underlined Char1"/>
    <w:aliases w:val="Heading 4 Char1,Big card Char1,Tag Char1,small text Char1,body Char1,Normal Tag Char1,Heading 4 Char2,Underlined Char2,body Char2"/>
    <w:basedOn w:val="DefaultParagraphFont"/>
    <w:rsid w:val="00D069D9"/>
    <w:rPr>
      <w:rFonts w:ascii="Century Gothic" w:hAnsi="Century Gothic"/>
      <w:sz w:val="24"/>
      <w:u w:val="thick"/>
    </w:rPr>
  </w:style>
  <w:style w:type="character" w:customStyle="1" w:styleId="UnderlinedTextCharChar">
    <w:name w:val="Underlined Text Char Char"/>
    <w:basedOn w:val="DefaultParagraphFont"/>
    <w:rsid w:val="00D069D9"/>
    <w:rPr>
      <w:rFonts w:cs="Arial"/>
      <w:bCs/>
      <w:noProof w:val="0"/>
      <w:szCs w:val="26"/>
      <w:u w:val="single"/>
      <w:lang w:val="en-US" w:eastAsia="en-US" w:bidi="ar-SA"/>
    </w:rPr>
  </w:style>
  <w:style w:type="character" w:customStyle="1" w:styleId="underlinedChar0">
    <w:name w:val="underlined Char"/>
    <w:rsid w:val="00D069D9"/>
    <w:rPr>
      <w:rFonts w:ascii="Times New Roman" w:eastAsia="Malgun Gothic" w:hAnsi="Times New Roman" w:cs="Times New Roman"/>
      <w:sz w:val="24"/>
      <w:szCs w:val="24"/>
      <w:u w:val="single"/>
    </w:rPr>
  </w:style>
  <w:style w:type="character" w:customStyle="1" w:styleId="Intemphasis">
    <w:name w:val="Intemphasis"/>
    <w:uiPriority w:val="1"/>
    <w:rsid w:val="00D069D9"/>
    <w:rPr>
      <w:rFonts w:ascii="Cambria" w:hAnsi="Cambria"/>
      <w:b/>
      <w:sz w:val="20"/>
      <w:u w:val="single"/>
      <w:bdr w:val="single" w:sz="4" w:space="0" w:color="auto"/>
      <w:shd w:val="pct25" w:color="auto" w:fill="auto"/>
    </w:rPr>
  </w:style>
  <w:style w:type="paragraph" w:customStyle="1" w:styleId="cardtext0">
    <w:name w:val="cardtext"/>
    <w:basedOn w:val="Normal"/>
    <w:link w:val="cardtextChar2"/>
    <w:rsid w:val="00D069D9"/>
    <w:pPr>
      <w:ind w:left="288" w:right="288"/>
    </w:pPr>
    <w:rPr>
      <w:szCs w:val="16"/>
    </w:rPr>
  </w:style>
  <w:style w:type="character" w:customStyle="1" w:styleId="cardtextChar2">
    <w:name w:val="cardtext Char"/>
    <w:basedOn w:val="DefaultParagraphFont"/>
    <w:link w:val="cardtext0"/>
    <w:rsid w:val="00D069D9"/>
    <w:rPr>
      <w:rFonts w:ascii="Arial" w:hAnsi="Arial" w:cs="Arial"/>
      <w:sz w:val="22"/>
      <w:szCs w:val="16"/>
    </w:rPr>
  </w:style>
  <w:style w:type="character" w:customStyle="1" w:styleId="BoldUnderlineChar1">
    <w:name w:val="BoldUnderline Char1"/>
    <w:rsid w:val="00D069D9"/>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D069D9"/>
    <w:pPr>
      <w:spacing w:after="200"/>
      <w:contextualSpacing/>
    </w:pPr>
    <w:rPr>
      <w:rFonts w:eastAsia="Calibri"/>
      <w:u w:val="single"/>
    </w:rPr>
  </w:style>
  <w:style w:type="character" w:customStyle="1" w:styleId="UnderlinedCardTextChar">
    <w:name w:val="Underlined Card Text Char"/>
    <w:link w:val="UnderlinedCardText"/>
    <w:rsid w:val="00D069D9"/>
    <w:rPr>
      <w:rFonts w:ascii="Arial" w:eastAsia="Calibri" w:hAnsi="Arial" w:cs="Arial"/>
      <w:sz w:val="22"/>
      <w:u w:val="single"/>
    </w:rPr>
  </w:style>
  <w:style w:type="paragraph" w:customStyle="1" w:styleId="Tag12">
    <w:name w:val="Tag12"/>
    <w:basedOn w:val="Normal"/>
    <w:rsid w:val="00D069D9"/>
    <w:pPr>
      <w:contextualSpacing/>
    </w:pPr>
    <w:rPr>
      <w:rFonts w:eastAsia="Cambria"/>
      <w:b/>
    </w:rPr>
  </w:style>
  <w:style w:type="paragraph" w:customStyle="1" w:styleId="Shrink8">
    <w:name w:val="Shrink8"/>
    <w:basedOn w:val="Normal"/>
    <w:rsid w:val="00D069D9"/>
    <w:rPr>
      <w:rFonts w:eastAsia="Cambria"/>
    </w:rPr>
  </w:style>
  <w:style w:type="character" w:customStyle="1" w:styleId="highlight2">
    <w:name w:val="highlight2"/>
    <w:rsid w:val="00D069D9"/>
    <w:rPr>
      <w:rFonts w:ascii="Arial" w:hAnsi="Arial"/>
      <w:b/>
      <w:sz w:val="19"/>
      <w:u w:val="thick"/>
      <w:bdr w:val="none" w:sz="0" w:space="0" w:color="auto"/>
      <w:shd w:val="clear" w:color="auto" w:fill="auto"/>
    </w:rPr>
  </w:style>
  <w:style w:type="paragraph" w:customStyle="1" w:styleId="UnderlineText">
    <w:name w:val="Underline Text"/>
    <w:basedOn w:val="Normal"/>
    <w:link w:val="UnderlineTextChar"/>
    <w:rsid w:val="00D069D9"/>
    <w:pPr>
      <w:ind w:left="288"/>
    </w:pPr>
    <w:rPr>
      <w:rFonts w:eastAsia="Times New Roman"/>
      <w:u w:val="single"/>
    </w:rPr>
  </w:style>
  <w:style w:type="character" w:customStyle="1" w:styleId="UnderlineTextChar">
    <w:name w:val="Underline Text Char"/>
    <w:basedOn w:val="DefaultParagraphFont"/>
    <w:link w:val="UnderlineText"/>
    <w:rsid w:val="00D069D9"/>
    <w:rPr>
      <w:rFonts w:ascii="Arial" w:eastAsia="Times New Roman" w:hAnsi="Arial" w:cs="Arial"/>
      <w:sz w:val="22"/>
      <w:u w:val="single"/>
    </w:rPr>
  </w:style>
  <w:style w:type="character" w:customStyle="1" w:styleId="commentstext">
    <w:name w:val="comments_text"/>
    <w:uiPriority w:val="99"/>
    <w:rsid w:val="00D069D9"/>
    <w:rPr>
      <w:rFonts w:cs="Times New Roman"/>
    </w:rPr>
  </w:style>
  <w:style w:type="paragraph" w:customStyle="1" w:styleId="Heading42">
    <w:name w:val="Heading 42"/>
    <w:basedOn w:val="Normal"/>
    <w:rsid w:val="00D069D9"/>
    <w:rPr>
      <w:rFonts w:eastAsia="Times New Roman"/>
    </w:rPr>
  </w:style>
  <w:style w:type="paragraph" w:customStyle="1" w:styleId="DebateNormal">
    <w:name w:val="DebateNormal"/>
    <w:basedOn w:val="Normal"/>
    <w:link w:val="DebateNormalChar"/>
    <w:rsid w:val="00D069D9"/>
    <w:pPr>
      <w:spacing w:line="276" w:lineRule="auto"/>
    </w:pPr>
    <w:rPr>
      <w:rFonts w:eastAsia="Calibri"/>
      <w:szCs w:val="20"/>
    </w:rPr>
  </w:style>
  <w:style w:type="character" w:customStyle="1" w:styleId="DebateNormalChar">
    <w:name w:val="DebateNormal Char"/>
    <w:basedOn w:val="DefaultParagraphFont"/>
    <w:link w:val="DebateNormal"/>
    <w:rsid w:val="00D069D9"/>
    <w:rPr>
      <w:rFonts w:ascii="Arial" w:eastAsia="Calibri" w:hAnsi="Arial" w:cs="Arial"/>
      <w:sz w:val="22"/>
      <w:szCs w:val="20"/>
    </w:rPr>
  </w:style>
  <w:style w:type="paragraph" w:customStyle="1" w:styleId="DebateEmphasis">
    <w:name w:val="DebateEmphasis"/>
    <w:basedOn w:val="Normal"/>
    <w:link w:val="DebateEmphasisChar"/>
    <w:rsid w:val="00D069D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069D9"/>
    <w:rPr>
      <w:rFonts w:ascii="Arial" w:eastAsia="Calibri" w:hAnsi="Arial" w:cs="Arial"/>
      <w:b/>
      <w:sz w:val="22"/>
      <w:szCs w:val="20"/>
      <w:u w:val="single"/>
    </w:rPr>
  </w:style>
  <w:style w:type="paragraph" w:customStyle="1" w:styleId="NormalCite">
    <w:name w:val="NormalCite"/>
    <w:link w:val="NormalCiteChar"/>
    <w:rsid w:val="00D069D9"/>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D069D9"/>
    <w:rPr>
      <w:rFonts w:ascii="Times New Roman" w:eastAsiaTheme="minorHAnsi" w:hAnsi="Times New Roman" w:cs="Times New Roman"/>
      <w:sz w:val="18"/>
      <w:szCs w:val="22"/>
    </w:rPr>
  </w:style>
  <w:style w:type="character" w:customStyle="1" w:styleId="articletext">
    <w:name w:val="articletext"/>
    <w:basedOn w:val="DefaultParagraphFont"/>
    <w:rsid w:val="00D069D9"/>
  </w:style>
  <w:style w:type="character" w:customStyle="1" w:styleId="grey10">
    <w:name w:val="grey10"/>
    <w:basedOn w:val="DefaultParagraphFont"/>
    <w:rsid w:val="00D069D9"/>
  </w:style>
  <w:style w:type="character" w:customStyle="1" w:styleId="navy13bd">
    <w:name w:val="navy13bd"/>
    <w:basedOn w:val="DefaultParagraphFont"/>
    <w:rsid w:val="00D069D9"/>
  </w:style>
  <w:style w:type="character" w:customStyle="1" w:styleId="Style9ptUnderline2">
    <w:name w:val="Style 9 pt Underline2"/>
    <w:basedOn w:val="DefaultParagraphFont"/>
    <w:rsid w:val="00D069D9"/>
    <w:rPr>
      <w:sz w:val="20"/>
      <w:u w:val="single"/>
    </w:rPr>
  </w:style>
  <w:style w:type="character" w:customStyle="1" w:styleId="Style9ptBoldUnderline1">
    <w:name w:val="Style 9 pt Bold Underline1"/>
    <w:basedOn w:val="DefaultParagraphFont"/>
    <w:rsid w:val="00D069D9"/>
    <w:rPr>
      <w:b/>
      <w:bCs/>
      <w:sz w:val="20"/>
      <w:u w:val="single"/>
    </w:rPr>
  </w:style>
  <w:style w:type="paragraph" w:customStyle="1" w:styleId="cardCharCharCharChar">
    <w:name w:val="card Char Char Char Char"/>
    <w:basedOn w:val="Normal"/>
    <w:rsid w:val="00D069D9"/>
    <w:pPr>
      <w:overflowPunct w:val="0"/>
      <w:autoSpaceDE w:val="0"/>
      <w:autoSpaceDN w:val="0"/>
      <w:adjustRightInd w:val="0"/>
      <w:ind w:left="288" w:right="288"/>
      <w:textAlignment w:val="baseline"/>
    </w:pPr>
    <w:rPr>
      <w:rFonts w:eastAsia="Times New Roman"/>
      <w:szCs w:val="20"/>
    </w:rPr>
  </w:style>
  <w:style w:type="paragraph" w:customStyle="1" w:styleId="Normal20pt">
    <w:name w:val="Normal  + 20 pt"/>
    <w:basedOn w:val="Normal"/>
    <w:uiPriority w:val="6"/>
    <w:rsid w:val="00D069D9"/>
    <w:rPr>
      <w:bCs/>
      <w:u w:val="single"/>
    </w:rPr>
  </w:style>
  <w:style w:type="character" w:customStyle="1" w:styleId="StyleStyle4CharTimesNewRoman11pt">
    <w:name w:val="Style Style4 Char + Times New Roman 11 pt"/>
    <w:basedOn w:val="DefaultParagraphFont"/>
    <w:rsid w:val="00D069D9"/>
    <w:rPr>
      <w:rFonts w:ascii="Times New Roman" w:hAnsi="Times New Roman"/>
      <w:sz w:val="20"/>
      <w:szCs w:val="24"/>
      <w:u w:val="single"/>
      <w:lang w:val="en-US" w:eastAsia="en-US" w:bidi="ar-SA"/>
    </w:rPr>
  </w:style>
  <w:style w:type="paragraph" w:customStyle="1" w:styleId="author-name">
    <w:name w:val="author-name"/>
    <w:basedOn w:val="Normal"/>
    <w:rsid w:val="00D069D9"/>
    <w:pPr>
      <w:spacing w:before="100" w:beforeAutospacing="1" w:after="100" w:afterAutospacing="1"/>
    </w:pPr>
    <w:rPr>
      <w:rFonts w:eastAsia="Times New Roman"/>
    </w:rPr>
  </w:style>
  <w:style w:type="paragraph" w:customStyle="1" w:styleId="author-credentials">
    <w:name w:val="author-credentials"/>
    <w:basedOn w:val="Normal"/>
    <w:rsid w:val="00D069D9"/>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D069D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069D9"/>
    <w:rPr>
      <w:rFonts w:ascii="Times New Roman" w:hAnsi="Times New Roman"/>
      <w:i/>
      <w:iCs/>
      <w:sz w:val="20"/>
      <w:szCs w:val="24"/>
      <w:u w:val="single"/>
      <w:lang w:val="en-US" w:eastAsia="en-US" w:bidi="ar-SA"/>
    </w:rPr>
  </w:style>
  <w:style w:type="character" w:customStyle="1" w:styleId="headline">
    <w:name w:val="headline"/>
    <w:basedOn w:val="DefaultParagraphFont"/>
    <w:rsid w:val="00D069D9"/>
  </w:style>
  <w:style w:type="character" w:customStyle="1" w:styleId="CharChar4">
    <w:name w:val="Char Char4"/>
    <w:basedOn w:val="DefaultParagraphFont"/>
    <w:rsid w:val="00D069D9"/>
    <w:rPr>
      <w:rFonts w:cs="Arial"/>
      <w:b/>
      <w:bCs/>
      <w:iCs/>
      <w:szCs w:val="28"/>
      <w:lang w:val="en-US" w:eastAsia="en-US" w:bidi="ar-SA"/>
    </w:rPr>
  </w:style>
  <w:style w:type="character" w:customStyle="1" w:styleId="yshortcuts">
    <w:name w:val="yshortcuts"/>
    <w:basedOn w:val="DefaultParagraphFont"/>
    <w:rsid w:val="00D069D9"/>
  </w:style>
  <w:style w:type="character" w:customStyle="1" w:styleId="senselabelstart">
    <w:name w:val="sense_label start"/>
    <w:basedOn w:val="DefaultParagraphFont"/>
    <w:rsid w:val="00D069D9"/>
  </w:style>
  <w:style w:type="character" w:customStyle="1" w:styleId="sensecontent">
    <w:name w:val="sense_content"/>
    <w:basedOn w:val="DefaultParagraphFont"/>
    <w:rsid w:val="00D069D9"/>
  </w:style>
  <w:style w:type="character" w:customStyle="1" w:styleId="vi">
    <w:name w:val="vi"/>
    <w:basedOn w:val="DefaultParagraphFont"/>
    <w:rsid w:val="00D069D9"/>
  </w:style>
  <w:style w:type="character" w:customStyle="1" w:styleId="italic">
    <w:name w:val="italic"/>
    <w:basedOn w:val="DefaultParagraphFont"/>
    <w:rsid w:val="00D069D9"/>
  </w:style>
  <w:style w:type="paragraph" w:customStyle="1" w:styleId="Microtext0">
    <w:name w:val="Microtext"/>
    <w:basedOn w:val="Normal"/>
    <w:next w:val="Normal"/>
    <w:link w:val="MicrotextChar0"/>
    <w:rsid w:val="00D069D9"/>
    <w:rPr>
      <w:sz w:val="12"/>
    </w:rPr>
  </w:style>
  <w:style w:type="character" w:customStyle="1" w:styleId="MicrotextChar0">
    <w:name w:val="Microtext Char"/>
    <w:link w:val="Microtext0"/>
    <w:rsid w:val="00D069D9"/>
    <w:rPr>
      <w:rFonts w:ascii="Arial" w:hAnsi="Arial" w:cs="Arial"/>
      <w:sz w:val="12"/>
    </w:rPr>
  </w:style>
  <w:style w:type="character" w:customStyle="1" w:styleId="st">
    <w:name w:val="st"/>
    <w:basedOn w:val="DefaultParagraphFont"/>
    <w:rsid w:val="00D069D9"/>
  </w:style>
  <w:style w:type="paragraph" w:customStyle="1" w:styleId="Style6">
    <w:name w:val="Style6"/>
    <w:basedOn w:val="Normal"/>
    <w:link w:val="Style6Char"/>
    <w:autoRedefine/>
    <w:rsid w:val="00D069D9"/>
    <w:rPr>
      <w:b/>
    </w:rPr>
  </w:style>
  <w:style w:type="character" w:customStyle="1" w:styleId="Style6Char">
    <w:name w:val="Style6 Char"/>
    <w:basedOn w:val="DefaultParagraphFont"/>
    <w:link w:val="Style6"/>
    <w:rsid w:val="00D069D9"/>
    <w:rPr>
      <w:rFonts w:ascii="Arial" w:hAnsi="Arial" w:cs="Arial"/>
      <w:b/>
      <w:sz w:val="22"/>
    </w:rPr>
  </w:style>
  <w:style w:type="paragraph" w:customStyle="1" w:styleId="Style11">
    <w:name w:val="Style11"/>
    <w:basedOn w:val="Normal"/>
    <w:link w:val="Style11Char"/>
    <w:rsid w:val="00D069D9"/>
    <w:rPr>
      <w:rFonts w:eastAsia="Times New Roman"/>
      <w:b/>
      <w:szCs w:val="20"/>
      <w:u w:val="thick"/>
    </w:rPr>
  </w:style>
  <w:style w:type="character" w:customStyle="1" w:styleId="Style11Char">
    <w:name w:val="Style11 Char"/>
    <w:basedOn w:val="DefaultParagraphFont"/>
    <w:link w:val="Style11"/>
    <w:rsid w:val="00D069D9"/>
    <w:rPr>
      <w:rFonts w:ascii="Arial" w:eastAsia="Times New Roman" w:hAnsi="Arial" w:cs="Arial"/>
      <w:b/>
      <w:sz w:val="22"/>
      <w:szCs w:val="20"/>
      <w:u w:val="thick"/>
    </w:rPr>
  </w:style>
  <w:style w:type="paragraph" w:customStyle="1" w:styleId="Style12">
    <w:name w:val="Style12"/>
    <w:basedOn w:val="Normal"/>
    <w:link w:val="Style12Char"/>
    <w:rsid w:val="00D069D9"/>
    <w:rPr>
      <w:rFonts w:eastAsia="Times New Roman"/>
      <w:b/>
      <w:u w:val="thick"/>
    </w:rPr>
  </w:style>
  <w:style w:type="character" w:customStyle="1" w:styleId="Style12Char">
    <w:name w:val="Style12 Char"/>
    <w:basedOn w:val="DefaultParagraphFont"/>
    <w:link w:val="Style12"/>
    <w:rsid w:val="00D069D9"/>
    <w:rPr>
      <w:rFonts w:ascii="Arial" w:eastAsia="Times New Roman" w:hAnsi="Arial" w:cs="Arial"/>
      <w:b/>
      <w:sz w:val="22"/>
      <w:u w:val="thick"/>
    </w:rPr>
  </w:style>
  <w:style w:type="character" w:customStyle="1" w:styleId="caps-label">
    <w:name w:val="caps-label"/>
    <w:basedOn w:val="DefaultParagraphFont"/>
    <w:rsid w:val="00D069D9"/>
  </w:style>
  <w:style w:type="character" w:customStyle="1" w:styleId="SubtitleChar2">
    <w:name w:val="Subtitle Char2"/>
    <w:basedOn w:val="DefaultParagraphFont"/>
    <w:uiPriority w:val="11"/>
    <w:rsid w:val="00D069D9"/>
    <w:rPr>
      <w:color w:val="5A5A5A" w:themeColor="text1" w:themeTint="A5"/>
      <w:spacing w:val="15"/>
      <w:sz w:val="22"/>
      <w:szCs w:val="22"/>
    </w:rPr>
  </w:style>
  <w:style w:type="character" w:customStyle="1" w:styleId="byline">
    <w:name w:val="byline"/>
    <w:basedOn w:val="DefaultParagraphFont"/>
    <w:rsid w:val="00D069D9"/>
  </w:style>
  <w:style w:type="paragraph" w:customStyle="1" w:styleId="Normaltag">
    <w:name w:val="Normal tag"/>
    <w:basedOn w:val="Normal"/>
    <w:link w:val="NormaltagChar"/>
    <w:uiPriority w:val="99"/>
    <w:rsid w:val="00D069D9"/>
    <w:rPr>
      <w:rFonts w:eastAsia="Times New Roman"/>
      <w:b/>
      <w:szCs w:val="20"/>
    </w:rPr>
  </w:style>
  <w:style w:type="character" w:customStyle="1" w:styleId="NormaltagChar">
    <w:name w:val="Normal tag Char"/>
    <w:basedOn w:val="DefaultParagraphFont"/>
    <w:link w:val="Normaltag"/>
    <w:uiPriority w:val="99"/>
    <w:locked/>
    <w:rsid w:val="00D069D9"/>
    <w:rPr>
      <w:rFonts w:ascii="Arial" w:eastAsia="Times New Roman" w:hAnsi="Arial" w:cs="Arial"/>
      <w:b/>
      <w:sz w:val="22"/>
      <w:szCs w:val="20"/>
    </w:rPr>
  </w:style>
  <w:style w:type="character" w:customStyle="1" w:styleId="blue">
    <w:name w:val="blue"/>
    <w:basedOn w:val="DefaultParagraphFont"/>
    <w:rsid w:val="00D069D9"/>
    <w:rPr>
      <w:rFonts w:cs="Times New Roman"/>
    </w:rPr>
  </w:style>
  <w:style w:type="character" w:customStyle="1" w:styleId="tagsChar0">
    <w:name w:val="tags Char"/>
    <w:aliases w:val="No Spacing1 Char,Heading 2 Char Char Char Char Char Char Char Char Char"/>
    <w:basedOn w:val="DefaultParagraphFont"/>
    <w:rsid w:val="00D069D9"/>
    <w:rPr>
      <w:rFonts w:ascii="Times New Roman" w:eastAsia="Malgun Gothic" w:hAnsi="Times New Roman" w:cs="Times New Roman"/>
      <w:b/>
      <w:sz w:val="24"/>
      <w:szCs w:val="20"/>
    </w:rPr>
  </w:style>
  <w:style w:type="paragraph" w:styleId="TOC9">
    <w:name w:val="toc 9"/>
    <w:basedOn w:val="Normal"/>
    <w:next w:val="Normal"/>
    <w:autoRedefine/>
    <w:uiPriority w:val="39"/>
    <w:rsid w:val="00D069D9"/>
    <w:pPr>
      <w:ind w:left="1600"/>
    </w:pPr>
    <w:rPr>
      <w:rFonts w:eastAsia="Times New Roman"/>
      <w:lang w:bidi="en-US"/>
    </w:rPr>
  </w:style>
  <w:style w:type="character" w:customStyle="1" w:styleId="CiteCharChar">
    <w:name w:val="Cite Char Char"/>
    <w:basedOn w:val="DefaultParagraphFont"/>
    <w:rsid w:val="00D069D9"/>
    <w:rPr>
      <w:rFonts w:ascii="Cambria" w:hAnsi="Cambria" w:cs="Times New Roman"/>
      <w:b/>
      <w:bCs/>
      <w:sz w:val="26"/>
      <w:szCs w:val="26"/>
    </w:rPr>
  </w:style>
  <w:style w:type="character" w:customStyle="1" w:styleId="CardCharChar1">
    <w:name w:val="Card Char Char1"/>
    <w:basedOn w:val="DefaultParagraphFont"/>
    <w:rsid w:val="00D069D9"/>
    <w:rPr>
      <w:rFonts w:cs="Times New Roman"/>
      <w:b/>
      <w:bCs/>
      <w:sz w:val="28"/>
      <w:szCs w:val="28"/>
    </w:rPr>
  </w:style>
  <w:style w:type="character" w:customStyle="1" w:styleId="CircleChar1">
    <w:name w:val="Circle Char1"/>
    <w:basedOn w:val="DefaultParagraphFont"/>
    <w:rsid w:val="00D069D9"/>
    <w:rPr>
      <w:rFonts w:cs="Times New Roman"/>
      <w:b/>
      <w:i/>
      <w:sz w:val="18"/>
      <w:szCs w:val="18"/>
      <w:u w:val="single"/>
      <w:lang w:val="en-US" w:eastAsia="en-US" w:bidi="ar-SA"/>
    </w:rPr>
  </w:style>
  <w:style w:type="paragraph" w:customStyle="1" w:styleId="BlockHeadings">
    <w:name w:val="Block Headings"/>
    <w:basedOn w:val="Normal"/>
    <w:link w:val="BlockHeadingsChar"/>
    <w:rsid w:val="00D069D9"/>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D069D9"/>
    <w:rPr>
      <w:rFonts w:ascii="Arial" w:eastAsia="Times New Roman" w:hAnsi="Arial" w:cs="Arial"/>
      <w:b/>
      <w:sz w:val="22"/>
      <w:szCs w:val="20"/>
    </w:rPr>
  </w:style>
  <w:style w:type="paragraph" w:customStyle="1" w:styleId="loose">
    <w:name w:val="loose"/>
    <w:basedOn w:val="Normal"/>
    <w:rsid w:val="00D069D9"/>
    <w:pPr>
      <w:spacing w:before="210"/>
    </w:pPr>
    <w:rPr>
      <w:rFonts w:eastAsia="Times New Roman"/>
      <w:lang w:eastAsia="zh-CN" w:bidi="he-IL"/>
    </w:rPr>
  </w:style>
  <w:style w:type="character" w:customStyle="1" w:styleId="hit1">
    <w:name w:val="hit1"/>
    <w:basedOn w:val="DefaultParagraphFont"/>
    <w:rsid w:val="00D069D9"/>
    <w:rPr>
      <w:b/>
      <w:bCs/>
      <w:color w:val="CC0033"/>
    </w:rPr>
  </w:style>
  <w:style w:type="character" w:customStyle="1" w:styleId="upper">
    <w:name w:val="upper"/>
    <w:basedOn w:val="DefaultParagraphFont"/>
    <w:rsid w:val="00D069D9"/>
  </w:style>
  <w:style w:type="character" w:customStyle="1" w:styleId="SmallFont7pt">
    <w:name w:val="Small Font (7 pt)"/>
    <w:basedOn w:val="DefaultParagraphFont"/>
    <w:qFormat/>
    <w:rsid w:val="00D069D9"/>
    <w:rPr>
      <w:sz w:val="14"/>
    </w:rPr>
  </w:style>
  <w:style w:type="paragraph" w:customStyle="1" w:styleId="UnderlinedText">
    <w:name w:val="Underlined Text"/>
    <w:basedOn w:val="Normal"/>
    <w:rsid w:val="00D069D9"/>
    <w:rPr>
      <w:rFonts w:eastAsia="Times New Roman"/>
      <w:b/>
      <w:szCs w:val="20"/>
    </w:rPr>
  </w:style>
  <w:style w:type="paragraph" w:styleId="Caption">
    <w:name w:val="caption"/>
    <w:aliases w:val="caption"/>
    <w:basedOn w:val="Normal"/>
    <w:next w:val="Normal"/>
    <w:uiPriority w:val="35"/>
    <w:qFormat/>
    <w:rsid w:val="00D069D9"/>
    <w:rPr>
      <w:rFonts w:eastAsia="Times New Roman"/>
      <w:b/>
      <w:bCs/>
      <w:sz w:val="18"/>
      <w:szCs w:val="18"/>
      <w:lang w:bidi="en-US"/>
    </w:rPr>
  </w:style>
  <w:style w:type="paragraph" w:styleId="TOCHeading">
    <w:name w:val="TOC Heading"/>
    <w:basedOn w:val="Heading1"/>
    <w:next w:val="Normal"/>
    <w:uiPriority w:val="39"/>
    <w:qFormat/>
    <w:rsid w:val="00D069D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style65">
    <w:name w:val="style65"/>
    <w:basedOn w:val="DefaultParagraphFont"/>
    <w:rsid w:val="00D069D9"/>
    <w:rPr>
      <w:rFonts w:cs="Times New Roman"/>
    </w:rPr>
  </w:style>
  <w:style w:type="character" w:customStyle="1" w:styleId="BodyText2Char1">
    <w:name w:val="Body Text 2 Char1"/>
    <w:basedOn w:val="DefaultParagraphFont"/>
    <w:uiPriority w:val="99"/>
    <w:semiHidden/>
    <w:rsid w:val="00D069D9"/>
    <w:rPr>
      <w:rFonts w:ascii="Times New Roman" w:hAnsi="Times New Roman" w:cs="Times New Roman"/>
      <w:sz w:val="20"/>
    </w:rPr>
  </w:style>
  <w:style w:type="character" w:customStyle="1" w:styleId="HTMLPreformattedChar1">
    <w:name w:val="HTML Preformatted Char1"/>
    <w:basedOn w:val="DefaultParagraphFont"/>
    <w:uiPriority w:val="99"/>
    <w:semiHidden/>
    <w:rsid w:val="00D069D9"/>
    <w:rPr>
      <w:rFonts w:ascii="Consolas" w:hAnsi="Consolas" w:cs="Consolas"/>
      <w:sz w:val="20"/>
      <w:szCs w:val="20"/>
    </w:rPr>
  </w:style>
  <w:style w:type="character" w:customStyle="1" w:styleId="wikiexternallink">
    <w:name w:val="wikiexternallink"/>
    <w:basedOn w:val="DefaultParagraphFont"/>
    <w:rsid w:val="00D069D9"/>
  </w:style>
  <w:style w:type="character" w:customStyle="1" w:styleId="wikigeneratedlinkcontent">
    <w:name w:val="wikigeneratedlinkcontent"/>
    <w:basedOn w:val="DefaultParagraphFont"/>
    <w:rsid w:val="00D069D9"/>
  </w:style>
  <w:style w:type="character" w:customStyle="1" w:styleId="aqj">
    <w:name w:val="aqj"/>
    <w:basedOn w:val="DefaultParagraphFont"/>
    <w:rsid w:val="00D069D9"/>
  </w:style>
  <w:style w:type="character" w:customStyle="1" w:styleId="StyleStyleBoldUnderlineIntenseEmphasisUnderlineapple-style-s">
    <w:name w:val="Style Style Bold UnderlineIntense EmphasisUnderlineapple-style-s..."/>
    <w:basedOn w:val="DefaultParagraphFont"/>
    <w:rsid w:val="00D069D9"/>
    <w:rPr>
      <w:b w:val="0"/>
      <w:bCs w:val="0"/>
      <w:sz w:val="22"/>
      <w:u w:val="single"/>
      <w:bdr w:val="none" w:sz="0" w:space="0" w:color="auto"/>
    </w:rPr>
  </w:style>
  <w:style w:type="paragraph" w:customStyle="1" w:styleId="blocktitle0">
    <w:name w:val="block title"/>
    <w:basedOn w:val="Normal"/>
    <w:autoRedefine/>
    <w:rsid w:val="00D069D9"/>
    <w:pPr>
      <w:spacing w:after="240"/>
      <w:jc w:val="center"/>
      <w:outlineLvl w:val="0"/>
    </w:pPr>
    <w:rPr>
      <w:rFonts w:eastAsia="Calibri"/>
      <w:b/>
      <w:caps/>
      <w:sz w:val="28"/>
      <w:szCs w:val="28"/>
      <w:lang w:val="es-ES"/>
    </w:rPr>
  </w:style>
  <w:style w:type="character" w:customStyle="1" w:styleId="Boxed">
    <w:name w:val="Boxed"/>
    <w:rsid w:val="00D069D9"/>
    <w:rPr>
      <w:rFonts w:ascii="Times New Roman" w:hAnsi="Times New Roman"/>
      <w:sz w:val="20"/>
      <w:bdr w:val="single" w:sz="6" w:space="0" w:color="auto"/>
    </w:rPr>
  </w:style>
  <w:style w:type="character" w:customStyle="1" w:styleId="UnderlineCard">
    <w:name w:val="Underline Card"/>
    <w:uiPriority w:val="6"/>
    <w:rsid w:val="00D069D9"/>
    <w:rPr>
      <w:rFonts w:ascii="Arial" w:hAnsi="Arial"/>
      <w:b w:val="0"/>
      <w:bCs/>
      <w:sz w:val="20"/>
      <w:u w:val="single"/>
    </w:rPr>
  </w:style>
  <w:style w:type="character" w:customStyle="1" w:styleId="story-author">
    <w:name w:val="story-author"/>
    <w:basedOn w:val="DefaultParagraphFont"/>
    <w:rsid w:val="00D069D9"/>
  </w:style>
  <w:style w:type="paragraph" w:customStyle="1" w:styleId="type">
    <w:name w:val="type"/>
    <w:basedOn w:val="Normal"/>
    <w:rsid w:val="00D069D9"/>
    <w:pPr>
      <w:spacing w:before="100" w:beforeAutospacing="1" w:after="100" w:afterAutospacing="1"/>
    </w:pPr>
    <w:rPr>
      <w:rFonts w:eastAsia="Times New Roman"/>
    </w:rPr>
  </w:style>
  <w:style w:type="character" w:customStyle="1" w:styleId="institution">
    <w:name w:val="institution"/>
    <w:basedOn w:val="DefaultParagraphFont"/>
    <w:rsid w:val="00D069D9"/>
  </w:style>
  <w:style w:type="character" w:customStyle="1" w:styleId="abodyblack3">
    <w:name w:val="abodyblack3"/>
    <w:basedOn w:val="DefaultParagraphFont"/>
    <w:rsid w:val="00D069D9"/>
  </w:style>
  <w:style w:type="character" w:customStyle="1" w:styleId="CharacterStyle1">
    <w:name w:val="Character Style 1"/>
    <w:uiPriority w:val="99"/>
    <w:rsid w:val="00D069D9"/>
    <w:rPr>
      <w:sz w:val="20"/>
      <w:szCs w:val="20"/>
    </w:rPr>
  </w:style>
  <w:style w:type="character" w:customStyle="1" w:styleId="FontStyle177">
    <w:name w:val="Font Style177"/>
    <w:basedOn w:val="DefaultParagraphFont"/>
    <w:uiPriority w:val="99"/>
    <w:rsid w:val="00D069D9"/>
    <w:rPr>
      <w:rFonts w:ascii="Times New Roman" w:hAnsi="Times New Roman" w:cs="Times New Roman"/>
      <w:sz w:val="20"/>
      <w:szCs w:val="20"/>
    </w:rPr>
  </w:style>
  <w:style w:type="character" w:customStyle="1" w:styleId="FontStyle173">
    <w:name w:val="Font Style173"/>
    <w:basedOn w:val="DefaultParagraphFont"/>
    <w:uiPriority w:val="99"/>
    <w:rsid w:val="00D069D9"/>
    <w:rPr>
      <w:rFonts w:ascii="Times New Roman" w:hAnsi="Times New Roman" w:cs="Times New Roman"/>
      <w:sz w:val="14"/>
      <w:szCs w:val="14"/>
    </w:rPr>
  </w:style>
  <w:style w:type="character" w:customStyle="1" w:styleId="FontStyle151">
    <w:name w:val="Font Style151"/>
    <w:basedOn w:val="DefaultParagraphFont"/>
    <w:uiPriority w:val="99"/>
    <w:rsid w:val="00D069D9"/>
    <w:rPr>
      <w:rFonts w:ascii="Arial Narrow" w:hAnsi="Arial Narrow" w:cs="Arial Narrow"/>
      <w:b/>
      <w:bCs/>
      <w:sz w:val="12"/>
      <w:szCs w:val="12"/>
    </w:rPr>
  </w:style>
  <w:style w:type="character" w:customStyle="1" w:styleId="FontStyle156">
    <w:name w:val="Font Style156"/>
    <w:basedOn w:val="DefaultParagraphFont"/>
    <w:uiPriority w:val="99"/>
    <w:rsid w:val="00D069D9"/>
    <w:rPr>
      <w:rFonts w:ascii="Arial Narrow" w:hAnsi="Arial Narrow" w:cs="Arial Narrow"/>
      <w:sz w:val="8"/>
      <w:szCs w:val="8"/>
    </w:rPr>
  </w:style>
  <w:style w:type="character" w:customStyle="1" w:styleId="FontStyle160">
    <w:name w:val="Font Style160"/>
    <w:basedOn w:val="DefaultParagraphFont"/>
    <w:uiPriority w:val="99"/>
    <w:rsid w:val="00D069D9"/>
    <w:rPr>
      <w:rFonts w:ascii="Times New Roman" w:hAnsi="Times New Roman" w:cs="Times New Roman"/>
      <w:b/>
      <w:bCs/>
      <w:sz w:val="20"/>
      <w:szCs w:val="20"/>
    </w:rPr>
  </w:style>
  <w:style w:type="character" w:customStyle="1" w:styleId="FontStyle178">
    <w:name w:val="Font Style178"/>
    <w:basedOn w:val="DefaultParagraphFont"/>
    <w:uiPriority w:val="99"/>
    <w:rsid w:val="00D069D9"/>
    <w:rPr>
      <w:rFonts w:ascii="Times New Roman" w:hAnsi="Times New Roman" w:cs="Times New Roman"/>
      <w:sz w:val="18"/>
      <w:szCs w:val="18"/>
    </w:rPr>
  </w:style>
  <w:style w:type="paragraph" w:customStyle="1" w:styleId="Style14">
    <w:name w:val="Style14"/>
    <w:basedOn w:val="Normal"/>
    <w:uiPriority w:val="99"/>
    <w:rsid w:val="00D069D9"/>
    <w:pPr>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D069D9"/>
    <w:pPr>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D069D9"/>
    <w:rPr>
      <w:rFonts w:ascii="Times New Roman" w:hAnsi="Times New Roman" w:cs="Times New Roman"/>
      <w:sz w:val="12"/>
      <w:szCs w:val="12"/>
    </w:rPr>
  </w:style>
  <w:style w:type="paragraph" w:customStyle="1" w:styleId="Style9">
    <w:name w:val="Style9"/>
    <w:basedOn w:val="Normal"/>
    <w:uiPriority w:val="99"/>
    <w:rsid w:val="00D069D9"/>
    <w:pPr>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D069D9"/>
    <w:pPr>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D069D9"/>
    <w:pPr>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D069D9"/>
    <w:rPr>
      <w:rFonts w:ascii="Times New Roman" w:hAnsi="Times New Roman" w:cs="Times New Roman"/>
      <w:sz w:val="16"/>
      <w:szCs w:val="16"/>
    </w:rPr>
  </w:style>
  <w:style w:type="character" w:customStyle="1" w:styleId="TagsChar2">
    <w:name w:val="Tags Char2"/>
    <w:rsid w:val="00D069D9"/>
    <w:rPr>
      <w:b/>
      <w:sz w:val="24"/>
      <w:lang w:val="en-US" w:eastAsia="en-US" w:bidi="ar-SA"/>
    </w:rPr>
  </w:style>
  <w:style w:type="paragraph" w:customStyle="1" w:styleId="CardsFont6ptChar">
    <w:name w:val="Cards + Font: 6 pt Char"/>
    <w:basedOn w:val="Normal"/>
    <w:link w:val="CardsFont6ptCharChar"/>
    <w:rsid w:val="00D069D9"/>
    <w:pPr>
      <w:autoSpaceDE w:val="0"/>
      <w:autoSpaceDN w:val="0"/>
      <w:adjustRightInd w:val="0"/>
      <w:ind w:left="432" w:right="432"/>
      <w:jc w:val="both"/>
    </w:pPr>
    <w:rPr>
      <w:rFonts w:eastAsia="Times New Roman"/>
      <w:sz w:val="12"/>
    </w:rPr>
  </w:style>
  <w:style w:type="character" w:customStyle="1" w:styleId="CardsFont6ptCharChar">
    <w:name w:val="Cards + Font: 6 pt Char Char"/>
    <w:link w:val="CardsFont6ptChar"/>
    <w:rsid w:val="00D069D9"/>
    <w:rPr>
      <w:rFonts w:ascii="Arial" w:eastAsia="Times New Roman" w:hAnsi="Arial" w:cs="Arial"/>
      <w:sz w:val="12"/>
    </w:rPr>
  </w:style>
  <w:style w:type="character" w:customStyle="1" w:styleId="FontStyle172">
    <w:name w:val="Font Style172"/>
    <w:basedOn w:val="DefaultParagraphFont"/>
    <w:uiPriority w:val="99"/>
    <w:rsid w:val="00D069D9"/>
    <w:rPr>
      <w:rFonts w:ascii="Times New Roman" w:hAnsi="Times New Roman" w:cs="Times New Roman"/>
      <w:b/>
      <w:bCs/>
      <w:sz w:val="16"/>
      <w:szCs w:val="16"/>
    </w:rPr>
  </w:style>
  <w:style w:type="paragraph" w:customStyle="1" w:styleId="Style18">
    <w:name w:val="Style18"/>
    <w:basedOn w:val="Normal"/>
    <w:uiPriority w:val="99"/>
    <w:rsid w:val="00D069D9"/>
    <w:pPr>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D069D9"/>
    <w:rPr>
      <w:rFonts w:ascii="Times New Roman" w:hAnsi="Times New Roman" w:cs="Times New Roman"/>
      <w:i/>
      <w:iCs/>
      <w:sz w:val="16"/>
      <w:szCs w:val="16"/>
    </w:rPr>
  </w:style>
  <w:style w:type="character" w:customStyle="1" w:styleId="FontStyle162">
    <w:name w:val="Font Style162"/>
    <w:basedOn w:val="DefaultParagraphFont"/>
    <w:uiPriority w:val="99"/>
    <w:rsid w:val="00D069D9"/>
    <w:rPr>
      <w:rFonts w:ascii="Times New Roman" w:hAnsi="Times New Roman" w:cs="Times New Roman"/>
      <w:b/>
      <w:bCs/>
      <w:sz w:val="18"/>
      <w:szCs w:val="18"/>
    </w:rPr>
  </w:style>
  <w:style w:type="character" w:customStyle="1" w:styleId="FontStyle167">
    <w:name w:val="Font Style167"/>
    <w:basedOn w:val="DefaultParagraphFont"/>
    <w:uiPriority w:val="99"/>
    <w:rsid w:val="00D069D9"/>
    <w:rPr>
      <w:rFonts w:ascii="Times New Roman" w:hAnsi="Times New Roman" w:cs="Times New Roman"/>
      <w:sz w:val="10"/>
      <w:szCs w:val="10"/>
    </w:rPr>
  </w:style>
  <w:style w:type="character" w:customStyle="1" w:styleId="FontStyle174">
    <w:name w:val="Font Style174"/>
    <w:basedOn w:val="DefaultParagraphFont"/>
    <w:uiPriority w:val="99"/>
    <w:rsid w:val="00D069D9"/>
    <w:rPr>
      <w:rFonts w:ascii="Arial Narrow" w:hAnsi="Arial Narrow" w:cs="Arial Narrow"/>
      <w:b/>
      <w:bCs/>
      <w:sz w:val="18"/>
      <w:szCs w:val="18"/>
    </w:rPr>
  </w:style>
  <w:style w:type="paragraph" w:customStyle="1" w:styleId="Style47">
    <w:name w:val="Style47"/>
    <w:basedOn w:val="Normal"/>
    <w:uiPriority w:val="99"/>
    <w:rsid w:val="00D069D9"/>
    <w:pPr>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D069D9"/>
    <w:rPr>
      <w:rFonts w:ascii="Times New Roman" w:hAnsi="Times New Roman" w:cs="Times New Roman"/>
      <w:sz w:val="12"/>
      <w:szCs w:val="12"/>
    </w:rPr>
  </w:style>
  <w:style w:type="paragraph" w:customStyle="1" w:styleId="Style24">
    <w:name w:val="Style24"/>
    <w:basedOn w:val="Normal"/>
    <w:uiPriority w:val="99"/>
    <w:rsid w:val="00D069D9"/>
    <w:pPr>
      <w:autoSpaceDE w:val="0"/>
      <w:autoSpaceDN w:val="0"/>
      <w:adjustRightInd w:val="0"/>
      <w:spacing w:line="276" w:lineRule="exact"/>
    </w:pPr>
    <w:rPr>
      <w:rFonts w:eastAsia="Times New Roman"/>
    </w:rPr>
  </w:style>
  <w:style w:type="paragraph" w:customStyle="1" w:styleId="Style99">
    <w:name w:val="Style99"/>
    <w:basedOn w:val="Normal"/>
    <w:uiPriority w:val="99"/>
    <w:rsid w:val="00D069D9"/>
    <w:pPr>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D069D9"/>
    <w:pPr>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D069D9"/>
    <w:rPr>
      <w:rFonts w:ascii="Times New Roman" w:hAnsi="Times New Roman" w:cs="Times New Roman"/>
      <w:b/>
      <w:bCs/>
      <w:sz w:val="18"/>
      <w:szCs w:val="18"/>
    </w:rPr>
  </w:style>
  <w:style w:type="paragraph" w:customStyle="1" w:styleId="Style21">
    <w:name w:val="Style21"/>
    <w:basedOn w:val="Normal"/>
    <w:uiPriority w:val="99"/>
    <w:rsid w:val="00D069D9"/>
    <w:pPr>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D069D9"/>
    <w:pPr>
      <w:autoSpaceDE w:val="0"/>
      <w:autoSpaceDN w:val="0"/>
      <w:adjustRightInd w:val="0"/>
      <w:spacing w:line="198" w:lineRule="exact"/>
    </w:pPr>
    <w:rPr>
      <w:rFonts w:eastAsia="Times New Roman"/>
    </w:rPr>
  </w:style>
  <w:style w:type="paragraph" w:customStyle="1" w:styleId="Standard">
    <w:name w:val="Standard"/>
    <w:rsid w:val="00D069D9"/>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ssl01">
    <w:name w:val="ss_l01"/>
    <w:rsid w:val="00D069D9"/>
    <w:rPr>
      <w:color w:val="000000"/>
      <w:sz w:val="32"/>
      <w:szCs w:val="32"/>
    </w:rPr>
  </w:style>
  <w:style w:type="paragraph" w:customStyle="1" w:styleId="Cardnon-underlined">
    <w:name w:val="Card non-underlined"/>
    <w:basedOn w:val="Normal"/>
    <w:link w:val="Cardnon-underlinedChar"/>
    <w:autoRedefine/>
    <w:uiPriority w:val="99"/>
    <w:qFormat/>
    <w:rsid w:val="00D069D9"/>
    <w:rPr>
      <w:rFonts w:eastAsia="Times New Roman"/>
      <w:szCs w:val="20"/>
    </w:rPr>
  </w:style>
  <w:style w:type="character" w:customStyle="1" w:styleId="Cardnon-underlinedChar">
    <w:name w:val="Card non-underlined Char"/>
    <w:basedOn w:val="DefaultParagraphFont"/>
    <w:link w:val="Cardnon-underlined"/>
    <w:uiPriority w:val="99"/>
    <w:rsid w:val="00D069D9"/>
    <w:rPr>
      <w:rFonts w:ascii="Arial" w:eastAsia="Times New Roman" w:hAnsi="Arial" w:cs="Arial"/>
      <w:sz w:val="22"/>
      <w:szCs w:val="20"/>
    </w:rPr>
  </w:style>
  <w:style w:type="paragraph" w:styleId="TOC3">
    <w:name w:val="toc 3"/>
    <w:basedOn w:val="Normal"/>
    <w:next w:val="Normal"/>
    <w:autoRedefine/>
    <w:uiPriority w:val="39"/>
    <w:qFormat/>
    <w:rsid w:val="00D069D9"/>
    <w:pPr>
      <w:ind w:left="400"/>
    </w:pPr>
    <w:rPr>
      <w:rFonts w:eastAsia="Times New Roman"/>
      <w:szCs w:val="20"/>
    </w:rPr>
  </w:style>
  <w:style w:type="paragraph" w:styleId="TOC4">
    <w:name w:val="toc 4"/>
    <w:basedOn w:val="Normal"/>
    <w:next w:val="Normal"/>
    <w:autoRedefine/>
    <w:uiPriority w:val="39"/>
    <w:rsid w:val="00D069D9"/>
    <w:pPr>
      <w:ind w:left="600"/>
    </w:pPr>
    <w:rPr>
      <w:rFonts w:eastAsia="Times New Roman"/>
      <w:szCs w:val="20"/>
    </w:rPr>
  </w:style>
  <w:style w:type="paragraph" w:styleId="TOC5">
    <w:name w:val="toc 5"/>
    <w:basedOn w:val="Normal"/>
    <w:next w:val="Normal"/>
    <w:autoRedefine/>
    <w:uiPriority w:val="39"/>
    <w:rsid w:val="00D069D9"/>
    <w:pPr>
      <w:ind w:left="800"/>
    </w:pPr>
    <w:rPr>
      <w:rFonts w:eastAsia="Times New Roman"/>
      <w:szCs w:val="20"/>
    </w:rPr>
  </w:style>
  <w:style w:type="paragraph" w:styleId="TOC6">
    <w:name w:val="toc 6"/>
    <w:basedOn w:val="Normal"/>
    <w:next w:val="Normal"/>
    <w:autoRedefine/>
    <w:uiPriority w:val="39"/>
    <w:rsid w:val="00D069D9"/>
    <w:pPr>
      <w:ind w:left="1000"/>
    </w:pPr>
    <w:rPr>
      <w:rFonts w:eastAsia="Times New Roman"/>
      <w:szCs w:val="20"/>
    </w:rPr>
  </w:style>
  <w:style w:type="paragraph" w:styleId="TOC7">
    <w:name w:val="toc 7"/>
    <w:basedOn w:val="Normal"/>
    <w:next w:val="Normal"/>
    <w:autoRedefine/>
    <w:uiPriority w:val="39"/>
    <w:rsid w:val="00D069D9"/>
    <w:pPr>
      <w:ind w:left="1200"/>
    </w:pPr>
    <w:rPr>
      <w:rFonts w:eastAsia="Times New Roman"/>
      <w:szCs w:val="20"/>
    </w:rPr>
  </w:style>
  <w:style w:type="paragraph" w:styleId="TOC8">
    <w:name w:val="toc 8"/>
    <w:basedOn w:val="Normal"/>
    <w:next w:val="Normal"/>
    <w:autoRedefine/>
    <w:uiPriority w:val="39"/>
    <w:rsid w:val="00D069D9"/>
    <w:pPr>
      <w:ind w:left="1400"/>
    </w:pPr>
    <w:rPr>
      <w:rFonts w:eastAsia="Times New Roman"/>
      <w:szCs w:val="20"/>
    </w:rPr>
  </w:style>
  <w:style w:type="character" w:customStyle="1" w:styleId="allocatoragentsleft">
    <w:name w:val="al_locatoragentsleft"/>
    <w:basedOn w:val="DefaultParagraphFont"/>
    <w:rsid w:val="00D069D9"/>
  </w:style>
  <w:style w:type="character" w:customStyle="1" w:styleId="UnderlinesCharChar">
    <w:name w:val="Underlines Char Char"/>
    <w:basedOn w:val="DefaultParagraphFont"/>
    <w:rsid w:val="00D069D9"/>
    <w:rPr>
      <w:rFonts w:cs="Arial"/>
      <w:b/>
      <w:bCs/>
      <w:noProof w:val="0"/>
      <w:sz w:val="22"/>
      <w:szCs w:val="26"/>
      <w:u w:val="single"/>
      <w:lang w:val="en-US" w:eastAsia="en-US" w:bidi="ar-SA"/>
    </w:rPr>
  </w:style>
  <w:style w:type="paragraph" w:customStyle="1" w:styleId="Carding">
    <w:name w:val="Carding"/>
    <w:basedOn w:val="Normal"/>
    <w:rsid w:val="00D069D9"/>
    <w:rPr>
      <w:rFonts w:eastAsia="Times New Roman"/>
      <w:sz w:val="18"/>
    </w:rPr>
  </w:style>
  <w:style w:type="character" w:customStyle="1" w:styleId="TagsChar1">
    <w:name w:val="Tags Char1"/>
    <w:basedOn w:val="DefaultParagraphFont"/>
    <w:rsid w:val="00D069D9"/>
    <w:rPr>
      <w:rFonts w:ascii="Arial Narrow" w:hAnsi="Arial Narrow"/>
      <w:b/>
      <w:noProof w:val="0"/>
      <w:sz w:val="22"/>
      <w:szCs w:val="60"/>
      <w:lang w:val="en-US" w:eastAsia="en-US" w:bidi="ar-SA"/>
    </w:rPr>
  </w:style>
  <w:style w:type="character" w:customStyle="1" w:styleId="aunderline">
    <w:name w:val="aunderline"/>
    <w:basedOn w:val="DefaultParagraphFont"/>
    <w:qFormat/>
    <w:rsid w:val="00D069D9"/>
    <w:rPr>
      <w:rFonts w:ascii="Times New Roman" w:hAnsi="Times New Roman"/>
      <w:sz w:val="20"/>
      <w:szCs w:val="24"/>
      <w:u w:val="thick"/>
    </w:rPr>
  </w:style>
  <w:style w:type="character" w:customStyle="1" w:styleId="tagChar1">
    <w:name w:val="tag Char1"/>
    <w:aliases w:val="Heading 2 Char1 Char Char Char Char,Heading 2 Char Char Char Char Char Char"/>
    <w:basedOn w:val="DefaultParagraphFont"/>
    <w:rsid w:val="00D069D9"/>
    <w:rPr>
      <w:b/>
      <w:noProof w:val="0"/>
      <w:sz w:val="24"/>
      <w:lang w:val="en-US" w:eastAsia="en-US" w:bidi="ar-SA"/>
    </w:rPr>
  </w:style>
  <w:style w:type="character" w:customStyle="1" w:styleId="tagChar2">
    <w:name w:val="tag Char2"/>
    <w:basedOn w:val="DefaultParagraphFont"/>
    <w:rsid w:val="00D069D9"/>
    <w:rPr>
      <w:b/>
      <w:noProof w:val="0"/>
      <w:sz w:val="24"/>
      <w:lang w:val="en-US" w:eastAsia="en-US" w:bidi="ar-SA"/>
    </w:rPr>
  </w:style>
  <w:style w:type="paragraph" w:customStyle="1" w:styleId="CardsHighlighted">
    <w:name w:val="Cards Highlighted"/>
    <w:next w:val="Normal"/>
    <w:link w:val="CardsHighlightedChar"/>
    <w:rsid w:val="00D069D9"/>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D069D9"/>
    <w:rPr>
      <w:rFonts w:ascii="Times New Roman" w:eastAsia="Calibri" w:hAnsi="Times New Roman" w:cs="Times New Roman"/>
      <w:szCs w:val="20"/>
      <w:u w:val="single"/>
      <w:shd w:val="clear" w:color="auto" w:fill="00FFFF"/>
    </w:rPr>
  </w:style>
  <w:style w:type="character" w:customStyle="1" w:styleId="CardUnderlined">
    <w:name w:val="Card Underlined"/>
    <w:basedOn w:val="DefaultParagraphFont"/>
    <w:rsid w:val="00D069D9"/>
    <w:rPr>
      <w:rFonts w:ascii="Garamond" w:hAnsi="Garamond"/>
      <w:sz w:val="22"/>
      <w:szCs w:val="24"/>
      <w:u w:val="single"/>
      <w:lang w:val="en-US" w:eastAsia="en-US" w:bidi="ar-SA"/>
    </w:rPr>
  </w:style>
  <w:style w:type="paragraph" w:customStyle="1" w:styleId="Style2">
    <w:name w:val="Style2"/>
    <w:basedOn w:val="Heading4"/>
    <w:link w:val="Style2Char"/>
    <w:qFormat/>
    <w:rsid w:val="00D069D9"/>
    <w:pPr>
      <w:spacing w:before="0"/>
    </w:pPr>
    <w:rPr>
      <w:rFonts w:eastAsia="Times New Roman" w:cs="Times New Roman"/>
      <w:bCs w:val="0"/>
      <w:caps/>
      <w:szCs w:val="20"/>
    </w:rPr>
  </w:style>
  <w:style w:type="character" w:customStyle="1" w:styleId="pagetitle">
    <w:name w:val="pagetitle"/>
    <w:basedOn w:val="DefaultParagraphFont"/>
    <w:rsid w:val="00D069D9"/>
  </w:style>
  <w:style w:type="paragraph" w:customStyle="1" w:styleId="text">
    <w:name w:val="text"/>
    <w:basedOn w:val="Normal"/>
    <w:rsid w:val="00D069D9"/>
    <w:pPr>
      <w:spacing w:before="100" w:beforeAutospacing="1" w:after="100" w:afterAutospacing="1"/>
    </w:pPr>
    <w:rPr>
      <w:rFonts w:eastAsia="Times New Roman"/>
    </w:rPr>
  </w:style>
  <w:style w:type="character" w:customStyle="1" w:styleId="StyleUnderlineCharChar9ptBold1">
    <w:name w:val="Style Underline Char Char + 9 pt Bold1"/>
    <w:rsid w:val="00D069D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069D9"/>
    <w:rPr>
      <w:rFonts w:ascii="Times New Roman" w:hAnsi="Times New Roman"/>
      <w:sz w:val="20"/>
      <w:szCs w:val="24"/>
      <w:u w:val="single"/>
      <w:lang w:val="en-US" w:eastAsia="en-US" w:bidi="ar-SA"/>
    </w:rPr>
  </w:style>
  <w:style w:type="character" w:customStyle="1" w:styleId="Style9ptBoldUnderline">
    <w:name w:val="Style 9 pt Bold Underline"/>
    <w:rsid w:val="00D069D9"/>
    <w:rPr>
      <w:b/>
      <w:bCs/>
      <w:sz w:val="20"/>
      <w:u w:val="single"/>
    </w:rPr>
  </w:style>
  <w:style w:type="paragraph" w:customStyle="1" w:styleId="StyleUnderline9pt0">
    <w:name w:val="Style Underline + 9 pt"/>
    <w:link w:val="StyleUnderline9ptChar"/>
    <w:rsid w:val="00D069D9"/>
    <w:pPr>
      <w:spacing w:after="200" w:line="276" w:lineRule="auto"/>
    </w:pPr>
    <w:rPr>
      <w:rFonts w:eastAsia="Times New Roman" w:cs="Times New Roman"/>
      <w:sz w:val="22"/>
      <w:szCs w:val="20"/>
      <w:u w:val="single"/>
    </w:rPr>
  </w:style>
  <w:style w:type="character" w:customStyle="1" w:styleId="StyleUnderline9ptChar">
    <w:name w:val="Style Underline + 9 pt Char"/>
    <w:basedOn w:val="DefaultParagraphFont"/>
    <w:link w:val="StyleUnderline9pt0"/>
    <w:rsid w:val="00D069D9"/>
    <w:rPr>
      <w:rFonts w:eastAsia="Times New Roman" w:cs="Times New Roman"/>
      <w:sz w:val="22"/>
      <w:szCs w:val="20"/>
      <w:u w:val="single"/>
    </w:rPr>
  </w:style>
  <w:style w:type="character" w:customStyle="1" w:styleId="StyleUnderlineChar1Bold">
    <w:name w:val="Style Underline Char1 + Bold"/>
    <w:rsid w:val="00D069D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rsid w:val="00D069D9"/>
    <w:pPr>
      <w:ind w:left="288" w:right="288"/>
    </w:pPr>
    <w:rPr>
      <w:rFonts w:ascii="Georgia" w:eastAsia="Times New Roman" w:hAnsi="Georgia"/>
      <w:kern w:val="32"/>
      <w:sz w:val="20"/>
      <w:szCs w:val="20"/>
      <w:lang w:eastAsia="ar-SA" w:bidi="en-US"/>
    </w:rPr>
  </w:style>
  <w:style w:type="character" w:customStyle="1" w:styleId="Stylecard9ptChar">
    <w:name w:val="Style card + 9 pt Char"/>
    <w:basedOn w:val="cardChar0"/>
    <w:link w:val="Stylecard9pt"/>
    <w:rsid w:val="00D069D9"/>
    <w:rPr>
      <w:rFonts w:ascii="Georgia" w:eastAsia="Times New Roman" w:hAnsi="Georgia" w:cs="Arial"/>
      <w:kern w:val="32"/>
      <w:sz w:val="20"/>
      <w:szCs w:val="20"/>
      <w:lang w:eastAsia="ar-SA" w:bidi="en-US"/>
    </w:rPr>
  </w:style>
  <w:style w:type="character" w:customStyle="1" w:styleId="TagsCharCharChar">
    <w:name w:val="Tags Char Char Char"/>
    <w:basedOn w:val="DefaultParagraphFont"/>
    <w:rsid w:val="00D069D9"/>
    <w:rPr>
      <w:rFonts w:ascii="Times" w:eastAsia="Times" w:hAnsi="Times"/>
      <w:b/>
      <w:noProof w:val="0"/>
      <w:sz w:val="24"/>
      <w:szCs w:val="24"/>
      <w:lang w:val="en-US" w:eastAsia="en-US" w:bidi="ar-SA"/>
    </w:rPr>
  </w:style>
  <w:style w:type="paragraph" w:customStyle="1" w:styleId="NormalWeb8">
    <w:name w:val="Normal (Web)8"/>
    <w:basedOn w:val="Normal"/>
    <w:rsid w:val="00D069D9"/>
    <w:pPr>
      <w:spacing w:before="100" w:beforeAutospacing="1" w:after="100" w:afterAutospacing="1"/>
    </w:pPr>
    <w:rPr>
      <w:rFonts w:eastAsia="Times New Roman"/>
      <w:sz w:val="18"/>
      <w:szCs w:val="18"/>
    </w:rPr>
  </w:style>
  <w:style w:type="character" w:customStyle="1" w:styleId="Style11ptBlack">
    <w:name w:val="Style 11 pt Black"/>
    <w:basedOn w:val="DefaultParagraphFont"/>
    <w:rsid w:val="00D069D9"/>
    <w:rPr>
      <w:color w:val="000000"/>
      <w:sz w:val="20"/>
    </w:rPr>
  </w:style>
  <w:style w:type="character" w:customStyle="1" w:styleId="StyleUnderlineCharTimesBold">
    <w:name w:val="Style Underline Char + Times Bold"/>
    <w:basedOn w:val="DefaultParagraphFont"/>
    <w:rsid w:val="00D069D9"/>
    <w:rPr>
      <w:rFonts w:ascii="Times" w:hAnsi="Times"/>
      <w:b w:val="0"/>
      <w:bCs/>
      <w:sz w:val="20"/>
      <w:u w:val="single"/>
    </w:rPr>
  </w:style>
  <w:style w:type="character" w:customStyle="1" w:styleId="blubigktbiz">
    <w:name w:val="blubigktbiz"/>
    <w:rsid w:val="00D069D9"/>
  </w:style>
  <w:style w:type="paragraph" w:customStyle="1" w:styleId="StyleevidencetextBorderSinglesolidlineAuto05ptL">
    <w:name w:val="Style evidence text + Border: : (Single solid line Auto  0.5 pt L..."/>
    <w:basedOn w:val="evidencetext"/>
    <w:link w:val="StyleevidencetextBorderSinglesolidlineAuto05ptLChar"/>
    <w:rsid w:val="00D069D9"/>
    <w:pPr>
      <w:ind w:left="-1080" w:right="1728"/>
    </w:pPr>
    <w:rPr>
      <w:rFonts w:ascii="Arial Narrow" w:hAnsi="Arial Narrow" w:cs="Calibri"/>
      <w:color w:val="auto"/>
      <w:sz w:val="22"/>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069D9"/>
    <w:rPr>
      <w:rFonts w:ascii="Arial Narrow" w:eastAsia="Times New Roman" w:hAnsi="Arial Narrow" w:cs="Calibri"/>
      <w:sz w:val="22"/>
      <w:szCs w:val="20"/>
      <w:u w:val="thick"/>
      <w:bdr w:val="single" w:sz="4" w:space="0" w:color="auto"/>
    </w:rPr>
  </w:style>
  <w:style w:type="character" w:customStyle="1" w:styleId="Style4CharChar">
    <w:name w:val="Style4 Char Char"/>
    <w:basedOn w:val="DefaultParagraphFont"/>
    <w:rsid w:val="00D069D9"/>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D069D9"/>
    <w:rPr>
      <w:rFonts w:ascii="Times New Roman" w:hAnsi="Times New Roman" w:cs="Times New Roman"/>
      <w:sz w:val="16"/>
      <w:szCs w:val="16"/>
    </w:rPr>
  </w:style>
  <w:style w:type="character" w:customStyle="1" w:styleId="StyleEmphasisArial12ptBold">
    <w:name w:val="Style Emphasis + Arial 12 pt Bold"/>
    <w:rsid w:val="00D069D9"/>
    <w:rPr>
      <w:rFonts w:ascii="Arial" w:hAnsi="Arial"/>
      <w:b/>
      <w:bCs/>
      <w:i/>
      <w:iCs/>
      <w:sz w:val="24"/>
    </w:rPr>
  </w:style>
  <w:style w:type="character" w:customStyle="1" w:styleId="super">
    <w:name w:val="super"/>
    <w:rsid w:val="00D069D9"/>
  </w:style>
  <w:style w:type="character" w:customStyle="1" w:styleId="text30">
    <w:name w:val="text30"/>
    <w:rsid w:val="00D069D9"/>
  </w:style>
  <w:style w:type="character" w:customStyle="1" w:styleId="uppercase">
    <w:name w:val="uppercase"/>
    <w:rsid w:val="00D069D9"/>
  </w:style>
  <w:style w:type="character" w:customStyle="1" w:styleId="entry-title">
    <w:name w:val="entry-title"/>
    <w:rsid w:val="00D069D9"/>
  </w:style>
  <w:style w:type="character" w:customStyle="1" w:styleId="BodyTextIndentChar1">
    <w:name w:val="Body Text Indent Char1"/>
    <w:basedOn w:val="DefaultParagraphFont"/>
    <w:semiHidden/>
    <w:rsid w:val="00D069D9"/>
    <w:rPr>
      <w:rFonts w:ascii="Times New Roman" w:hAnsi="Times New Roman" w:cs="Times New Roman"/>
      <w:sz w:val="20"/>
    </w:rPr>
  </w:style>
  <w:style w:type="character" w:customStyle="1" w:styleId="Style6pt">
    <w:name w:val="Style 6 pt"/>
    <w:basedOn w:val="DefaultParagraphFont"/>
    <w:rsid w:val="00D069D9"/>
    <w:rPr>
      <w:sz w:val="12"/>
    </w:rPr>
  </w:style>
  <w:style w:type="character" w:customStyle="1" w:styleId="CiteCharCharCharCharCharChar">
    <w:name w:val="Cite Char Char Char Char Char Char"/>
    <w:basedOn w:val="DefaultParagraphFont"/>
    <w:rsid w:val="00D069D9"/>
    <w:rPr>
      <w:b/>
      <w:noProof w:val="0"/>
      <w:sz w:val="22"/>
      <w:szCs w:val="24"/>
      <w:u w:val="single"/>
      <w:lang w:val="en-US" w:eastAsia="en-US" w:bidi="ar-SA"/>
    </w:rPr>
  </w:style>
  <w:style w:type="character" w:customStyle="1" w:styleId="mainbody1">
    <w:name w:val="mainbody1"/>
    <w:basedOn w:val="DefaultParagraphFont"/>
    <w:rsid w:val="00D069D9"/>
    <w:rPr>
      <w:rFonts w:ascii="Verdana" w:hAnsi="Verdana" w:hint="default"/>
      <w:color w:val="000000"/>
      <w:sz w:val="22"/>
      <w:szCs w:val="22"/>
    </w:rPr>
  </w:style>
  <w:style w:type="character" w:customStyle="1" w:styleId="ssl4">
    <w:name w:val="ss_l4"/>
    <w:basedOn w:val="DefaultParagraphFont"/>
    <w:rsid w:val="00D069D9"/>
  </w:style>
  <w:style w:type="paragraph" w:customStyle="1" w:styleId="StyleNormalWeb11ptUnderline">
    <w:name w:val="Style Normal (Web) + 11 pt Underline"/>
    <w:basedOn w:val="NormalWeb"/>
    <w:link w:val="StyleNormalWeb11ptUnderlineChar"/>
    <w:rsid w:val="00D069D9"/>
    <w:rPr>
      <w:rFonts w:ascii="Georgia" w:eastAsia="Calibri" w:hAnsi="Georgia" w:cstheme="minorBidi"/>
      <w:u w:val="single"/>
      <w:lang w:eastAsia="en-US"/>
    </w:rPr>
  </w:style>
  <w:style w:type="character" w:customStyle="1" w:styleId="StyleNormalWeb11ptUnderlineChar">
    <w:name w:val="Style Normal (Web) + 11 pt Underline Char"/>
    <w:basedOn w:val="DefaultParagraphFont"/>
    <w:link w:val="StyleNormalWeb11ptUnderline"/>
    <w:rsid w:val="00D069D9"/>
    <w:rPr>
      <w:rFonts w:ascii="Georgia" w:eastAsia="Calibri" w:hAnsi="Georgia"/>
      <w:sz w:val="22"/>
      <w:u w:val="single"/>
    </w:rPr>
  </w:style>
  <w:style w:type="character" w:customStyle="1" w:styleId="cit-first-element">
    <w:name w:val="cit-first-element"/>
    <w:basedOn w:val="DefaultParagraphFont"/>
    <w:rsid w:val="00D069D9"/>
  </w:style>
  <w:style w:type="character" w:customStyle="1" w:styleId="StyleThickunderline1">
    <w:name w:val="Style Thick underline1"/>
    <w:basedOn w:val="DefaultParagraphFont"/>
    <w:rsid w:val="00D069D9"/>
    <w:rPr>
      <w:u w:val="single"/>
    </w:rPr>
  </w:style>
  <w:style w:type="character" w:customStyle="1" w:styleId="NormalTextChar">
    <w:name w:val="Normal Text Char"/>
    <w:link w:val="NormalText"/>
    <w:rsid w:val="00D069D9"/>
    <w:rPr>
      <w:rFonts w:ascii="Arial" w:eastAsia="Times New Roman" w:hAnsi="Arial" w:cs="Arial"/>
      <w:sz w:val="22"/>
      <w:szCs w:val="26"/>
    </w:rPr>
  </w:style>
  <w:style w:type="paragraph" w:customStyle="1" w:styleId="TableParagraph">
    <w:name w:val="Table Paragraph"/>
    <w:basedOn w:val="Normal"/>
    <w:uiPriority w:val="1"/>
    <w:rsid w:val="00D069D9"/>
    <w:rPr>
      <w:rFonts w:asciiTheme="minorHAnsi" w:hAnsiTheme="minorHAnsi"/>
    </w:rPr>
  </w:style>
  <w:style w:type="character" w:customStyle="1" w:styleId="UnderlineChar0">
    <w:name w:val="UnderlineChar"/>
    <w:rsid w:val="00D069D9"/>
    <w:rPr>
      <w:sz w:val="24"/>
      <w:u w:val="single"/>
      <w:shd w:val="clear" w:color="auto" w:fill="auto"/>
    </w:rPr>
  </w:style>
  <w:style w:type="character" w:customStyle="1" w:styleId="foreground">
    <w:name w:val="foreground"/>
    <w:basedOn w:val="DefaultParagraphFont"/>
    <w:rsid w:val="00D069D9"/>
  </w:style>
  <w:style w:type="character" w:customStyle="1" w:styleId="Brief-Smalltext0">
    <w:name w:val="Brief - Small text"/>
    <w:basedOn w:val="CommentReference"/>
    <w:rsid w:val="00D069D9"/>
    <w:rPr>
      <w:sz w:val="14"/>
      <w:szCs w:val="18"/>
    </w:rPr>
  </w:style>
  <w:style w:type="paragraph" w:customStyle="1" w:styleId="Tag21">
    <w:name w:val="Tag21"/>
    <w:basedOn w:val="Normal"/>
    <w:rsid w:val="00D069D9"/>
    <w:rPr>
      <w:rFonts w:eastAsia="Times New Roman"/>
      <w:b/>
    </w:rPr>
  </w:style>
  <w:style w:type="character" w:customStyle="1" w:styleId="Bodytext10">
    <w:name w:val="Body text (10)_"/>
    <w:basedOn w:val="DefaultParagraphFont"/>
    <w:link w:val="Bodytext101"/>
    <w:uiPriority w:val="99"/>
    <w:rsid w:val="00D069D9"/>
    <w:rPr>
      <w:rFonts w:ascii="Times New Roman" w:hAnsi="Times New Roman" w:cs="Times New Roman"/>
      <w:i/>
      <w:iCs/>
      <w:sz w:val="20"/>
      <w:szCs w:val="20"/>
      <w:shd w:val="clear" w:color="auto" w:fill="FFFFFF"/>
    </w:rPr>
  </w:style>
  <w:style w:type="character" w:customStyle="1" w:styleId="Bodytext10NotItalic">
    <w:name w:val="Body text (10) + Not Italic"/>
    <w:basedOn w:val="Bodytext10"/>
    <w:uiPriority w:val="99"/>
    <w:rsid w:val="00D069D9"/>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D069D9"/>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D069D9"/>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D069D9"/>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D069D9"/>
    <w:rPr>
      <w:rFonts w:ascii="Times New Roman" w:hAnsi="Times New Roman" w:cs="Times New Roman"/>
      <w:b/>
      <w:bCs/>
      <w:sz w:val="20"/>
      <w:szCs w:val="20"/>
      <w:shd w:val="clear" w:color="auto" w:fill="FFFFFF"/>
    </w:rPr>
  </w:style>
  <w:style w:type="character" w:customStyle="1" w:styleId="BodytextItalic1">
    <w:name w:val="Body text + Italic1"/>
    <w:aliases w:val="Spacing 0 pt1"/>
    <w:basedOn w:val="BodyTextChar1"/>
    <w:uiPriority w:val="99"/>
    <w:rsid w:val="00D069D9"/>
    <w:rPr>
      <w:rFonts w:ascii="Times New Roman" w:eastAsiaTheme="minorEastAsia" w:hAnsi="Times New Roman" w:cs="Times New Roman"/>
      <w:i/>
      <w:iCs/>
      <w:sz w:val="20"/>
      <w:szCs w:val="20"/>
      <w:shd w:val="clear" w:color="auto" w:fill="FFFFFF"/>
    </w:rPr>
  </w:style>
  <w:style w:type="character" w:customStyle="1" w:styleId="Bodytext105">
    <w:name w:val="Body text (10)5"/>
    <w:basedOn w:val="Bodytext10"/>
    <w:uiPriority w:val="99"/>
    <w:rsid w:val="00D069D9"/>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D069D9"/>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D069D9"/>
    <w:rPr>
      <w:rFonts w:ascii="Times New Roman" w:hAnsi="Times New Roman" w:cs="Times New Roman"/>
      <w:b/>
      <w:bCs/>
      <w:sz w:val="20"/>
      <w:szCs w:val="20"/>
      <w:shd w:val="clear" w:color="auto" w:fill="FFFFFF"/>
    </w:rPr>
  </w:style>
  <w:style w:type="paragraph" w:customStyle="1" w:styleId="Bodytext101">
    <w:name w:val="Body text (10)1"/>
    <w:basedOn w:val="Normal"/>
    <w:link w:val="Bodytext10"/>
    <w:uiPriority w:val="99"/>
    <w:rsid w:val="00D069D9"/>
    <w:pPr>
      <w:shd w:val="clear" w:color="auto" w:fill="FFFFFF"/>
      <w:spacing w:before="240" w:after="240" w:line="240" w:lineRule="atLeast"/>
      <w:ind w:hanging="360"/>
      <w:jc w:val="both"/>
    </w:pPr>
    <w:rPr>
      <w:rFonts w:ascii="Times New Roman" w:hAnsi="Times New Roman" w:cs="Times New Roman"/>
      <w:i/>
      <w:iCs/>
      <w:sz w:val="20"/>
      <w:szCs w:val="20"/>
    </w:rPr>
  </w:style>
  <w:style w:type="paragraph" w:customStyle="1" w:styleId="Tablecaption31">
    <w:name w:val="Table caption (3)1"/>
    <w:basedOn w:val="Normal"/>
    <w:link w:val="Tablecaption3"/>
    <w:uiPriority w:val="99"/>
    <w:rsid w:val="00D069D9"/>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D069D9"/>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rsid w:val="00D069D9"/>
    <w:pPr>
      <w:shd w:val="clear" w:color="auto" w:fill="FFFFFF"/>
      <w:spacing w:line="269" w:lineRule="exact"/>
    </w:pPr>
    <w:rPr>
      <w:rFonts w:ascii="Times New Roman" w:hAnsi="Times New Roman" w:cs="Times New Roman"/>
      <w:b/>
      <w:bCs/>
      <w:sz w:val="20"/>
      <w:szCs w:val="20"/>
    </w:rPr>
  </w:style>
  <w:style w:type="table" w:styleId="TableGrid">
    <w:name w:val="Table Grid"/>
    <w:basedOn w:val="TableNormal"/>
    <w:uiPriority w:val="39"/>
    <w:rsid w:val="00D06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650200246007805466gmail-style13ptbold">
    <w:name w:val="m_1650200246007805466gmail-style13ptbold"/>
    <w:basedOn w:val="DefaultParagraphFont"/>
    <w:rsid w:val="00D069D9"/>
  </w:style>
  <w:style w:type="character" w:customStyle="1" w:styleId="m1650200246007805466gmail-styleunderline">
    <w:name w:val="m_1650200246007805466gmail-styleunderline"/>
    <w:basedOn w:val="DefaultParagraphFont"/>
    <w:rsid w:val="00D069D9"/>
  </w:style>
  <w:style w:type="paragraph" w:customStyle="1" w:styleId="Emphasize">
    <w:name w:val="Emphasize"/>
    <w:basedOn w:val="Normal"/>
    <w:uiPriority w:val="7"/>
    <w:qFormat/>
    <w:rsid w:val="00D069D9"/>
    <w:pPr>
      <w:widowControl w:val="0"/>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4" w:space="0" w:color="auto"/>
    </w:rPr>
  </w:style>
  <w:style w:type="character" w:customStyle="1" w:styleId="Footnote">
    <w:name w:val="Footnote_"/>
    <w:basedOn w:val="DefaultParagraphFont"/>
    <w:link w:val="Footnote0"/>
    <w:rsid w:val="00D069D9"/>
    <w:rPr>
      <w:rFonts w:ascii="Times New Roman" w:eastAsia="Times New Roman" w:hAnsi="Times New Roman"/>
      <w:sz w:val="15"/>
      <w:szCs w:val="15"/>
      <w:shd w:val="clear" w:color="auto" w:fill="FFFFFF"/>
    </w:rPr>
  </w:style>
  <w:style w:type="paragraph" w:customStyle="1" w:styleId="Footnote0">
    <w:name w:val="Footnote"/>
    <w:basedOn w:val="Normal"/>
    <w:link w:val="Footnote"/>
    <w:rsid w:val="00D069D9"/>
    <w:pPr>
      <w:widowControl w:val="0"/>
      <w:shd w:val="clear" w:color="auto" w:fill="FFFFFF"/>
      <w:spacing w:before="240" w:line="202" w:lineRule="exact"/>
      <w:jc w:val="both"/>
    </w:pPr>
    <w:rPr>
      <w:rFonts w:ascii="Times New Roman" w:eastAsia="Times New Roman" w:hAnsi="Times New Roman" w:cstheme="minorBidi"/>
      <w:sz w:val="15"/>
      <w:szCs w:val="15"/>
    </w:rPr>
  </w:style>
  <w:style w:type="paragraph" w:customStyle="1" w:styleId="removeTag">
    <w:name w:val="removeTag"/>
    <w:basedOn w:val="Normal"/>
    <w:link w:val="removeTagChar"/>
    <w:uiPriority w:val="4"/>
    <w:rsid w:val="00D069D9"/>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D069D9"/>
    <w:rPr>
      <w:rFonts w:ascii="Arial" w:eastAsiaTheme="majorEastAsia" w:hAnsi="Arial" w:cstheme="majorBidi"/>
      <w:b/>
      <w:iCs/>
      <w:sz w:val="26"/>
    </w:rPr>
  </w:style>
  <w:style w:type="paragraph" w:customStyle="1" w:styleId="Hide">
    <w:name w:val="Hide"/>
    <w:basedOn w:val="Normal"/>
    <w:autoRedefine/>
    <w:uiPriority w:val="4"/>
    <w:rsid w:val="00D069D9"/>
    <w:pPr>
      <w:outlineLvl w:val="3"/>
    </w:pPr>
    <w:rPr>
      <w:b/>
      <w:sz w:val="26"/>
    </w:rPr>
  </w:style>
  <w:style w:type="paragraph" w:customStyle="1" w:styleId="footnotedescription">
    <w:name w:val="footnote description"/>
    <w:next w:val="Normal"/>
    <w:link w:val="footnotedescriptionChar"/>
    <w:hidden/>
    <w:rsid w:val="00D069D9"/>
    <w:pPr>
      <w:spacing w:after="70" w:line="305" w:lineRule="auto"/>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D069D9"/>
    <w:rPr>
      <w:rFonts w:ascii="Times New Roman" w:eastAsia="Times New Roman" w:hAnsi="Times New Roman" w:cs="Times New Roman"/>
      <w:color w:val="000000"/>
      <w:sz w:val="20"/>
      <w:szCs w:val="22"/>
    </w:rPr>
  </w:style>
  <w:style w:type="character" w:customStyle="1" w:styleId="footnotemark">
    <w:name w:val="footnote mark"/>
    <w:hidden/>
    <w:rsid w:val="00D069D9"/>
    <w:rPr>
      <w:rFonts w:ascii="Times New Roman" w:eastAsia="Times New Roman" w:hAnsi="Times New Roman" w:cs="Times New Roman"/>
      <w:color w:val="000000"/>
      <w:sz w:val="20"/>
      <w:vertAlign w:val="superscript"/>
    </w:rPr>
  </w:style>
  <w:style w:type="table" w:customStyle="1" w:styleId="TableGrid0">
    <w:name w:val="TableGrid"/>
    <w:rsid w:val="00D069D9"/>
    <w:rPr>
      <w:sz w:val="22"/>
      <w:szCs w:val="22"/>
    </w:rPr>
    <w:tblPr>
      <w:tblCellMar>
        <w:top w:w="0" w:type="dxa"/>
        <w:left w:w="0" w:type="dxa"/>
        <w:bottom w:w="0" w:type="dxa"/>
        <w:right w:w="0" w:type="dxa"/>
      </w:tblCellMar>
    </w:tblPr>
  </w:style>
  <w:style w:type="paragraph" w:customStyle="1" w:styleId="mb-3">
    <w:name w:val="mb-3"/>
    <w:basedOn w:val="Normal"/>
    <w:rsid w:val="00D069D9"/>
    <w:pPr>
      <w:spacing w:before="100" w:beforeAutospacing="1" w:after="100" w:afterAutospacing="1"/>
    </w:pPr>
    <w:rPr>
      <w:rFonts w:eastAsia="Times New Roman"/>
    </w:rPr>
  </w:style>
  <w:style w:type="character" w:customStyle="1" w:styleId="hs-cta-node">
    <w:name w:val="hs-cta-node"/>
    <w:basedOn w:val="DefaultParagraphFont"/>
    <w:rsid w:val="00D069D9"/>
  </w:style>
  <w:style w:type="character" w:customStyle="1" w:styleId="image-enlarge">
    <w:name w:val="image-enlarge"/>
    <w:basedOn w:val="DefaultParagraphFont"/>
    <w:rsid w:val="00D069D9"/>
  </w:style>
  <w:style w:type="character" w:customStyle="1" w:styleId="wsj-article-credit">
    <w:name w:val="wsj-article-credit"/>
    <w:basedOn w:val="DefaultParagraphFont"/>
    <w:rsid w:val="00D069D9"/>
  </w:style>
  <w:style w:type="character" w:customStyle="1" w:styleId="wsj-article-credit-tag">
    <w:name w:val="wsj-article-credit-tag"/>
    <w:basedOn w:val="DefaultParagraphFont"/>
    <w:rsid w:val="00D069D9"/>
  </w:style>
  <w:style w:type="paragraph" w:customStyle="1" w:styleId="CardUnderline">
    <w:name w:val="Card Underline"/>
    <w:link w:val="CardUnderlineChar"/>
    <w:rsid w:val="00D069D9"/>
    <w:pPr>
      <w:spacing w:after="160" w:line="259" w:lineRule="auto"/>
    </w:pPr>
    <w:rPr>
      <w:rFonts w:eastAsia="Times New Roman"/>
      <w:sz w:val="20"/>
      <w:u w:val="single"/>
    </w:rPr>
  </w:style>
  <w:style w:type="character" w:customStyle="1" w:styleId="CardUnderlineChar">
    <w:name w:val="Card Underline Char"/>
    <w:basedOn w:val="DefaultParagraphFont"/>
    <w:link w:val="CardUnderline"/>
    <w:rsid w:val="00D069D9"/>
    <w:rPr>
      <w:rFonts w:eastAsia="Times New Roman"/>
      <w:sz w:val="20"/>
      <w:u w:val="single"/>
    </w:rPr>
  </w:style>
  <w:style w:type="paragraph" w:customStyle="1" w:styleId="zn-bodyparagraph">
    <w:name w:val="zn-body__paragraph"/>
    <w:basedOn w:val="Normal"/>
    <w:rsid w:val="00D069D9"/>
    <w:pPr>
      <w:spacing w:before="100" w:beforeAutospacing="1" w:after="100" w:afterAutospacing="1"/>
    </w:pPr>
    <w:rPr>
      <w:rFonts w:ascii="Times" w:hAnsi="Times"/>
      <w:sz w:val="20"/>
      <w:szCs w:val="20"/>
    </w:rPr>
  </w:style>
  <w:style w:type="character" w:customStyle="1" w:styleId="teaser">
    <w:name w:val="teaser"/>
    <w:basedOn w:val="DefaultParagraphFont"/>
    <w:rsid w:val="00D069D9"/>
  </w:style>
  <w:style w:type="paragraph" w:customStyle="1" w:styleId="MicroText">
    <w:name w:val="MicroText"/>
    <w:basedOn w:val="Normal"/>
    <w:next w:val="Normal"/>
    <w:link w:val="MicroTextChar"/>
    <w:rsid w:val="00D069D9"/>
    <w:rPr>
      <w:rFonts w:ascii="Arial Narrow" w:hAnsi="Arial Narrow" w:cstheme="minorBidi"/>
      <w:sz w:val="12"/>
    </w:rPr>
  </w:style>
  <w:style w:type="character" w:customStyle="1" w:styleId="AuthorYear">
    <w:name w:val="AuthorYear"/>
    <w:uiPriority w:val="1"/>
    <w:rsid w:val="00D069D9"/>
    <w:rPr>
      <w:rFonts w:ascii="Georgia" w:hAnsi="Georgia"/>
      <w:b/>
      <w:sz w:val="24"/>
    </w:rPr>
  </w:style>
  <w:style w:type="character" w:customStyle="1" w:styleId="ref-lnk">
    <w:name w:val="ref-lnk"/>
    <w:basedOn w:val="DefaultParagraphFont"/>
    <w:rsid w:val="00D069D9"/>
  </w:style>
  <w:style w:type="character" w:customStyle="1" w:styleId="ref-overlay">
    <w:name w:val="ref-overlay"/>
    <w:basedOn w:val="DefaultParagraphFont"/>
    <w:rsid w:val="00D069D9"/>
  </w:style>
  <w:style w:type="character" w:customStyle="1" w:styleId="hlfld-contribauthor">
    <w:name w:val="hlfld-contribauthor"/>
    <w:basedOn w:val="DefaultParagraphFont"/>
    <w:rsid w:val="00D069D9"/>
  </w:style>
  <w:style w:type="character" w:customStyle="1" w:styleId="nlmgiven-names">
    <w:name w:val="nlm_given-names"/>
    <w:basedOn w:val="DefaultParagraphFont"/>
    <w:rsid w:val="00D069D9"/>
  </w:style>
  <w:style w:type="character" w:customStyle="1" w:styleId="nlmyear">
    <w:name w:val="nlm_year"/>
    <w:basedOn w:val="DefaultParagraphFont"/>
    <w:rsid w:val="00D069D9"/>
  </w:style>
  <w:style w:type="character" w:customStyle="1" w:styleId="nlmarticle-title">
    <w:name w:val="nlm_article-title"/>
    <w:basedOn w:val="DefaultParagraphFont"/>
    <w:rsid w:val="00D069D9"/>
  </w:style>
  <w:style w:type="character" w:customStyle="1" w:styleId="nlmfpage">
    <w:name w:val="nlm_fpage"/>
    <w:basedOn w:val="DefaultParagraphFont"/>
    <w:rsid w:val="00D069D9"/>
  </w:style>
  <w:style w:type="character" w:customStyle="1" w:styleId="nlmlpage">
    <w:name w:val="nlm_lpage"/>
    <w:basedOn w:val="DefaultParagraphFont"/>
    <w:rsid w:val="00D069D9"/>
  </w:style>
  <w:style w:type="character" w:customStyle="1" w:styleId="ref-links">
    <w:name w:val="ref-links"/>
    <w:basedOn w:val="DefaultParagraphFont"/>
    <w:rsid w:val="00D069D9"/>
  </w:style>
  <w:style w:type="character" w:customStyle="1" w:styleId="xlinks-container">
    <w:name w:val="xlinks-container"/>
    <w:basedOn w:val="DefaultParagraphFont"/>
    <w:rsid w:val="00D069D9"/>
  </w:style>
  <w:style w:type="character" w:customStyle="1" w:styleId="googlescholar-container">
    <w:name w:val="googlescholar-container"/>
    <w:basedOn w:val="DefaultParagraphFont"/>
    <w:rsid w:val="00D069D9"/>
  </w:style>
  <w:style w:type="character" w:customStyle="1" w:styleId="ref-fn-p">
    <w:name w:val="ref-fn-p"/>
    <w:basedOn w:val="DefaultParagraphFont"/>
    <w:rsid w:val="00D069D9"/>
  </w:style>
  <w:style w:type="character" w:customStyle="1" w:styleId="nlmpublisher-loc">
    <w:name w:val="nlm_publisher-loc"/>
    <w:basedOn w:val="DefaultParagraphFont"/>
    <w:rsid w:val="00D069D9"/>
  </w:style>
  <w:style w:type="character" w:customStyle="1" w:styleId="nlmpublisher-name">
    <w:name w:val="nlm_publisher-name"/>
    <w:basedOn w:val="DefaultParagraphFont"/>
    <w:rsid w:val="00D069D9"/>
  </w:style>
  <w:style w:type="paragraph" w:customStyle="1" w:styleId="analytics1">
    <w:name w:val="**analytics"/>
    <w:basedOn w:val="Normal"/>
    <w:link w:val="analyticsChar1"/>
    <w:uiPriority w:val="4"/>
    <w:rsid w:val="00D069D9"/>
  </w:style>
  <w:style w:type="character" w:customStyle="1" w:styleId="analyticsChar1">
    <w:name w:val="**analytics Char"/>
    <w:basedOn w:val="DefaultParagraphFont"/>
    <w:link w:val="analytics1"/>
    <w:uiPriority w:val="4"/>
    <w:rsid w:val="00D069D9"/>
    <w:rPr>
      <w:rFonts w:ascii="Arial" w:hAnsi="Arial" w:cs="Arial"/>
      <w:sz w:val="22"/>
    </w:rPr>
  </w:style>
  <w:style w:type="character" w:customStyle="1" w:styleId="SmallCardTextChar">
    <w:name w:val="Small Card Text Char"/>
    <w:rsid w:val="00D069D9"/>
    <w:rPr>
      <w:sz w:val="16"/>
      <w:szCs w:val="16"/>
      <w:lang w:val="en-US" w:eastAsia="en-US" w:bidi="ar-SA"/>
    </w:rPr>
  </w:style>
  <w:style w:type="character" w:customStyle="1" w:styleId="CardIndentedChar">
    <w:name w:val="Card (Indented) Char"/>
    <w:basedOn w:val="DefaultParagraphFont"/>
    <w:link w:val="CardIndented"/>
    <w:rsid w:val="00D069D9"/>
    <w:rPr>
      <w:rFonts w:ascii="Arial" w:hAnsi="Arial" w:cs="Arial"/>
      <w:sz w:val="22"/>
    </w:rPr>
  </w:style>
  <w:style w:type="paragraph" w:customStyle="1" w:styleId="Shrink6">
    <w:name w:val="Shrink 6"/>
    <w:basedOn w:val="Normal"/>
    <w:rsid w:val="00D069D9"/>
    <w:pPr>
      <w:widowControl w:val="0"/>
    </w:pPr>
    <w:rPr>
      <w:rFonts w:eastAsia="Times New Roman"/>
      <w:sz w:val="12"/>
    </w:rPr>
  </w:style>
  <w:style w:type="character" w:customStyle="1" w:styleId="Underline-Highlighted">
    <w:name w:val="Underline-Highlighted"/>
    <w:uiPriority w:val="1"/>
    <w:rsid w:val="00D069D9"/>
    <w:rPr>
      <w:rFonts w:ascii="Cambria" w:hAnsi="Cambria"/>
      <w:sz w:val="24"/>
      <w:u w:val="single"/>
      <w:bdr w:val="none" w:sz="0" w:space="0" w:color="auto" w:frame="1"/>
      <w:shd w:val="clear" w:color="auto" w:fill="99FF66"/>
    </w:rPr>
  </w:style>
  <w:style w:type="character" w:customStyle="1" w:styleId="FontStyle40">
    <w:name w:val="Font Style40"/>
    <w:basedOn w:val="DefaultParagraphFont"/>
    <w:uiPriority w:val="99"/>
    <w:rsid w:val="00D069D9"/>
    <w:rPr>
      <w:rFonts w:ascii="Cambria" w:hAnsi="Cambria" w:cs="Cambria"/>
      <w:i/>
      <w:iCs/>
      <w:sz w:val="22"/>
      <w:szCs w:val="22"/>
    </w:rPr>
  </w:style>
  <w:style w:type="character" w:customStyle="1" w:styleId="FontStyle42">
    <w:name w:val="Font Style42"/>
    <w:basedOn w:val="DefaultParagraphFont"/>
    <w:uiPriority w:val="99"/>
    <w:rsid w:val="00D069D9"/>
    <w:rPr>
      <w:rFonts w:ascii="Cambria" w:hAnsi="Cambria" w:cs="Cambria"/>
      <w:sz w:val="22"/>
      <w:szCs w:val="22"/>
    </w:rPr>
  </w:style>
  <w:style w:type="paragraph" w:customStyle="1" w:styleId="Style17">
    <w:name w:val="Style17"/>
    <w:basedOn w:val="Normal"/>
    <w:uiPriority w:val="99"/>
    <w:rsid w:val="00D069D9"/>
    <w:pPr>
      <w:widowControl w:val="0"/>
      <w:autoSpaceDE w:val="0"/>
      <w:autoSpaceDN w:val="0"/>
      <w:adjustRightInd w:val="0"/>
      <w:spacing w:line="274" w:lineRule="exact"/>
      <w:ind w:hanging="394"/>
      <w:jc w:val="both"/>
    </w:pPr>
    <w:rPr>
      <w:rFonts w:ascii="Cambria" w:eastAsia="Times New Roman" w:hAnsi="Cambria"/>
    </w:rPr>
  </w:style>
  <w:style w:type="paragraph" w:customStyle="1" w:styleId="Style32">
    <w:name w:val="Style32"/>
    <w:basedOn w:val="Normal"/>
    <w:uiPriority w:val="99"/>
    <w:rsid w:val="00D069D9"/>
    <w:pPr>
      <w:widowControl w:val="0"/>
      <w:autoSpaceDE w:val="0"/>
      <w:autoSpaceDN w:val="0"/>
      <w:adjustRightInd w:val="0"/>
      <w:spacing w:line="274" w:lineRule="exact"/>
      <w:ind w:hanging="398"/>
      <w:jc w:val="both"/>
    </w:pPr>
    <w:rPr>
      <w:rFonts w:ascii="Cambria" w:eastAsia="Times New Roman" w:hAnsi="Cambria"/>
    </w:rPr>
  </w:style>
  <w:style w:type="character" w:customStyle="1" w:styleId="StyleStyleUnderlineUnderlineStyleBoldUnderlineIntenseEmphas">
    <w:name w:val="Style Style UnderlineUnderlineStyle Bold UnderlineIntense Emphas..."/>
    <w:basedOn w:val="DefaultParagraphFont"/>
    <w:rsid w:val="00D069D9"/>
    <w:rPr>
      <w:rFonts w:cs="Times New Roman"/>
      <w:sz w:val="22"/>
      <w:u w:val="single"/>
    </w:rPr>
  </w:style>
  <w:style w:type="character" w:customStyle="1" w:styleId="StyleStyleUnderlineUnderlineStyleBoldUnderlineIntenseEmphas1">
    <w:name w:val="Style Style UnderlineUnderlineStyle Bold UnderlineIntense Emphas...1"/>
    <w:basedOn w:val="DefaultParagraphFont"/>
    <w:rsid w:val="00D069D9"/>
    <w:rPr>
      <w:rFonts w:cs="Times New Roman"/>
      <w:sz w:val="24"/>
      <w:u w:val="single"/>
    </w:rPr>
  </w:style>
  <w:style w:type="paragraph" w:customStyle="1" w:styleId="CardT1">
    <w:name w:val="CardT1"/>
    <w:basedOn w:val="Normal"/>
    <w:link w:val="CardT1Char"/>
    <w:rsid w:val="00D069D9"/>
    <w:pPr>
      <w:jc w:val="both"/>
    </w:pPr>
    <w:rPr>
      <w:rFonts w:eastAsia="Times New Roman"/>
      <w:kern w:val="2"/>
      <w:sz w:val="14"/>
      <w:szCs w:val="14"/>
      <w:lang w:eastAsia="zh-TW"/>
    </w:rPr>
  </w:style>
  <w:style w:type="character" w:customStyle="1" w:styleId="CardT1Char">
    <w:name w:val="CardT1 Char"/>
    <w:link w:val="CardT1"/>
    <w:locked/>
    <w:rsid w:val="00D069D9"/>
    <w:rPr>
      <w:rFonts w:ascii="Arial" w:eastAsia="Times New Roman" w:hAnsi="Arial" w:cs="Arial"/>
      <w:kern w:val="2"/>
      <w:sz w:val="14"/>
      <w:szCs w:val="14"/>
      <w:lang w:eastAsia="zh-TW"/>
    </w:rPr>
  </w:style>
  <w:style w:type="character" w:customStyle="1" w:styleId="CardCite1">
    <w:name w:val="CardCite1"/>
    <w:rsid w:val="00D069D9"/>
    <w:rPr>
      <w:rFonts w:ascii="Times New Roman" w:hAnsi="Times New Roman"/>
      <w:b/>
      <w:sz w:val="22"/>
      <w:u w:val="single"/>
      <w:lang w:val="en-US" w:eastAsia="en-US"/>
    </w:rPr>
  </w:style>
  <w:style w:type="character" w:customStyle="1" w:styleId="fl">
    <w:name w:val="fl"/>
    <w:basedOn w:val="DefaultParagraphFont"/>
    <w:rsid w:val="00D069D9"/>
  </w:style>
  <w:style w:type="character" w:customStyle="1" w:styleId="dt">
    <w:name w:val="dt"/>
    <w:basedOn w:val="DefaultParagraphFont"/>
    <w:rsid w:val="00D069D9"/>
  </w:style>
  <w:style w:type="paragraph" w:customStyle="1" w:styleId="function-label">
    <w:name w:val="function-label"/>
    <w:basedOn w:val="Normal"/>
    <w:rsid w:val="00D069D9"/>
    <w:pPr>
      <w:spacing w:before="100" w:beforeAutospacing="1" w:after="100" w:afterAutospacing="1"/>
    </w:pPr>
    <w:rPr>
      <w:rFonts w:eastAsia="Times New Roman"/>
    </w:rPr>
  </w:style>
  <w:style w:type="paragraph" w:customStyle="1" w:styleId="RE-CUTTING">
    <w:name w:val="RE-CUTTING"/>
    <w:basedOn w:val="Normal"/>
    <w:link w:val="RE-CUTTINGChar"/>
    <w:autoRedefine/>
    <w:uiPriority w:val="4"/>
    <w:rsid w:val="00D069D9"/>
    <w:pPr>
      <w:shd w:val="clear" w:color="auto" w:fill="31E600"/>
    </w:pPr>
    <w:rPr>
      <w:b/>
      <w:sz w:val="28"/>
      <w:szCs w:val="28"/>
      <w:u w:val="single"/>
    </w:rPr>
  </w:style>
  <w:style w:type="character" w:customStyle="1" w:styleId="RE-CUTTINGChar">
    <w:name w:val="RE-CUTTING Char"/>
    <w:basedOn w:val="DefaultParagraphFont"/>
    <w:link w:val="RE-CUTTING"/>
    <w:uiPriority w:val="4"/>
    <w:rsid w:val="00D069D9"/>
    <w:rPr>
      <w:rFonts w:ascii="Arial" w:hAnsi="Arial" w:cs="Arial"/>
      <w:b/>
      <w:sz w:val="28"/>
      <w:szCs w:val="28"/>
      <w:u w:val="single"/>
      <w:shd w:val="clear" w:color="auto" w:fill="31E600"/>
    </w:rPr>
  </w:style>
  <w:style w:type="character" w:customStyle="1" w:styleId="c-timestamplabel">
    <w:name w:val="c-timestamp__label"/>
    <w:basedOn w:val="DefaultParagraphFont"/>
    <w:rsid w:val="00D069D9"/>
  </w:style>
  <w:style w:type="character" w:customStyle="1" w:styleId="m4575830247971856040gmail-styleunderline">
    <w:name w:val="m_4575830247971856040gmail-styleunderline"/>
    <w:basedOn w:val="DefaultParagraphFont"/>
    <w:rsid w:val="00D069D9"/>
  </w:style>
  <w:style w:type="character" w:customStyle="1" w:styleId="m4575830247971856040gmail-boldunderlinechar">
    <w:name w:val="m_4575830247971856040gmail-boldunderlinechar"/>
    <w:basedOn w:val="DefaultParagraphFont"/>
    <w:rsid w:val="00D069D9"/>
  </w:style>
  <w:style w:type="character" w:customStyle="1" w:styleId="m-5656160106981872817gmail-style13ptbold">
    <w:name w:val="m_-5656160106981872817gmail-style13ptbold"/>
    <w:basedOn w:val="DefaultParagraphFont"/>
    <w:rsid w:val="00D069D9"/>
  </w:style>
  <w:style w:type="character" w:customStyle="1" w:styleId="m-5656160106981872817gmail-styleunderline">
    <w:name w:val="m_-5656160106981872817gmail-styleunderline"/>
    <w:basedOn w:val="DefaultParagraphFont"/>
    <w:rsid w:val="00D069D9"/>
  </w:style>
  <w:style w:type="character" w:customStyle="1" w:styleId="ex-sent">
    <w:name w:val="ex-sent"/>
    <w:basedOn w:val="DefaultParagraphFont"/>
    <w:rsid w:val="00D069D9"/>
  </w:style>
  <w:style w:type="character" w:customStyle="1" w:styleId="mwtwi">
    <w:name w:val="mw_t_wi"/>
    <w:basedOn w:val="DefaultParagraphFont"/>
    <w:rsid w:val="00D069D9"/>
  </w:style>
  <w:style w:type="character" w:customStyle="1" w:styleId="m5577519854659992616gmail-styleunderline">
    <w:name w:val="m_5577519854659992616gmail-styleunderline"/>
    <w:basedOn w:val="DefaultParagraphFont"/>
    <w:rsid w:val="00D069D9"/>
  </w:style>
  <w:style w:type="paragraph" w:customStyle="1" w:styleId="AnalyticsEF">
    <w:name w:val="Analytics [EF]"/>
    <w:basedOn w:val="Normal"/>
    <w:link w:val="AnalyticsEFChar"/>
    <w:autoRedefine/>
    <w:rsid w:val="00D069D9"/>
    <w:pPr>
      <w:keepNext/>
      <w:keepLines/>
      <w:spacing w:before="40"/>
      <w:outlineLvl w:val="3"/>
    </w:pPr>
    <w:rPr>
      <w:rFonts w:eastAsiaTheme="majorEastAsia"/>
      <w:b/>
      <w:bCs/>
      <w:color w:val="000000" w:themeColor="text1"/>
      <w:sz w:val="26"/>
      <w:szCs w:val="26"/>
    </w:rPr>
  </w:style>
  <w:style w:type="character" w:customStyle="1" w:styleId="AnalyticsEFChar">
    <w:name w:val="Analytics [EF] Char"/>
    <w:basedOn w:val="DefaultParagraphFont"/>
    <w:link w:val="AnalyticsEF"/>
    <w:rsid w:val="00D069D9"/>
    <w:rPr>
      <w:rFonts w:ascii="Arial" w:eastAsiaTheme="majorEastAsia" w:hAnsi="Arial" w:cs="Arial"/>
      <w:b/>
      <w:bCs/>
      <w:color w:val="000000" w:themeColor="text1"/>
      <w:sz w:val="26"/>
      <w:szCs w:val="26"/>
    </w:rPr>
  </w:style>
  <w:style w:type="character" w:customStyle="1" w:styleId="italics">
    <w:name w:val="italics"/>
    <w:basedOn w:val="DefaultParagraphFont"/>
    <w:rsid w:val="00D069D9"/>
  </w:style>
  <w:style w:type="character" w:customStyle="1" w:styleId="A3">
    <w:name w:val="A3"/>
    <w:rsid w:val="00D069D9"/>
    <w:rPr>
      <w:color w:val="000000"/>
      <w:sz w:val="13"/>
      <w:szCs w:val="13"/>
    </w:rPr>
  </w:style>
  <w:style w:type="character" w:customStyle="1" w:styleId="A9">
    <w:name w:val="A9"/>
    <w:uiPriority w:val="99"/>
    <w:rsid w:val="00D069D9"/>
    <w:rPr>
      <w:color w:val="000000"/>
      <w:sz w:val="28"/>
      <w:szCs w:val="28"/>
    </w:rPr>
  </w:style>
  <w:style w:type="character" w:customStyle="1" w:styleId="A4">
    <w:name w:val="A4"/>
    <w:rsid w:val="00D069D9"/>
    <w:rPr>
      <w:color w:val="000000"/>
      <w:sz w:val="14"/>
      <w:szCs w:val="14"/>
    </w:rPr>
  </w:style>
  <w:style w:type="character" w:customStyle="1" w:styleId="A5">
    <w:name w:val="A5"/>
    <w:rsid w:val="00D069D9"/>
    <w:rPr>
      <w:rFonts w:ascii="Times New Roman" w:hAnsi="Times New Roman" w:cs="Times New Roman"/>
      <w:color w:val="000000"/>
      <w:sz w:val="13"/>
      <w:szCs w:val="13"/>
    </w:rPr>
  </w:style>
  <w:style w:type="character" w:customStyle="1" w:styleId="TagGreg">
    <w:name w:val="TagGreg"/>
    <w:basedOn w:val="DefaultParagraphFont"/>
    <w:uiPriority w:val="1"/>
    <w:qFormat/>
    <w:rsid w:val="00D069D9"/>
    <w:rPr>
      <w:rFonts w:ascii="Arial" w:hAnsi="Arial"/>
      <w:b/>
      <w:sz w:val="24"/>
    </w:rPr>
  </w:style>
  <w:style w:type="character" w:customStyle="1" w:styleId="CitesChar1">
    <w:name w:val="Cites Char1"/>
    <w:rsid w:val="00D069D9"/>
    <w:rPr>
      <w:rFonts w:ascii="Times New Roman" w:eastAsia="Times New Roman" w:hAnsi="Times New Roman" w:cs="Times New Roman"/>
      <w:sz w:val="20"/>
    </w:rPr>
  </w:style>
  <w:style w:type="paragraph" w:customStyle="1" w:styleId="CiteReal">
    <w:name w:val="Cite Real"/>
    <w:basedOn w:val="Normal"/>
    <w:next w:val="Normal"/>
    <w:qFormat/>
    <w:rsid w:val="00D069D9"/>
    <w:rPr>
      <w:rFonts w:eastAsia="MS Mincho"/>
      <w:b/>
      <w:u w:val="single"/>
    </w:rPr>
  </w:style>
  <w:style w:type="paragraph" w:customStyle="1" w:styleId="StyleHeading4TagsmalltextBigcardbodyNormalTagNotBold">
    <w:name w:val="Style Heading 4Tagsmall textBig cardbodyNormal Tag + Not Bold"/>
    <w:basedOn w:val="Heading4"/>
    <w:rsid w:val="00D069D9"/>
    <w:rPr>
      <w:iCs/>
      <w:sz w:val="22"/>
    </w:rPr>
  </w:style>
  <w:style w:type="character" w:customStyle="1" w:styleId="StyleBox12ptBold">
    <w:name w:val="Style Box + 12 pt Bold"/>
    <w:basedOn w:val="DefaultParagraphFont"/>
    <w:rsid w:val="00D069D9"/>
    <w:rPr>
      <w:rFonts w:ascii="Georgia" w:hAnsi="Georgia"/>
      <w:b/>
      <w:bCs/>
      <w:sz w:val="22"/>
      <w:u w:val="single"/>
      <w:bdr w:val="none" w:sz="0" w:space="0" w:color="auto"/>
    </w:rPr>
  </w:style>
  <w:style w:type="character" w:customStyle="1" w:styleId="StyleBox12pt">
    <w:name w:val="Style Box + 12 pt"/>
    <w:basedOn w:val="DefaultParagraphFont"/>
    <w:rsid w:val="00D069D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069D9"/>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D069D9"/>
    <w:rPr>
      <w:iCs/>
    </w:rPr>
  </w:style>
  <w:style w:type="character" w:customStyle="1" w:styleId="StyleGaramondText1">
    <w:name w:val="Style Garamond Text 1"/>
    <w:basedOn w:val="DefaultParagraphFont"/>
    <w:rsid w:val="00D069D9"/>
    <w:rPr>
      <w:rFonts w:ascii="Georgia" w:hAnsi="Georgia"/>
      <w:color w:val="0D0D0D" w:themeColor="text1" w:themeTint="F2"/>
      <w:sz w:val="22"/>
    </w:rPr>
  </w:style>
  <w:style w:type="character" w:customStyle="1" w:styleId="StyleGaramondText1Underline">
    <w:name w:val="Style Garamond Text 1 Underline"/>
    <w:basedOn w:val="DefaultParagraphFont"/>
    <w:rsid w:val="00D069D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D069D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D069D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D069D9"/>
    <w:rPr>
      <w:b w:val="0"/>
      <w:bCs w:val="0"/>
      <w:sz w:val="14"/>
      <w:u w:val="none"/>
    </w:rPr>
  </w:style>
  <w:style w:type="character" w:customStyle="1" w:styleId="Style7ptBold">
    <w:name w:val="Style 7 pt Bold"/>
    <w:basedOn w:val="DefaultParagraphFont"/>
    <w:rsid w:val="00D069D9"/>
    <w:rPr>
      <w:b w:val="0"/>
      <w:bCs/>
      <w:sz w:val="14"/>
    </w:rPr>
  </w:style>
  <w:style w:type="paragraph" w:customStyle="1" w:styleId="Stylecardtext8pt">
    <w:name w:val="Style card text + 8 pt"/>
    <w:basedOn w:val="Normal"/>
    <w:rsid w:val="00D069D9"/>
    <w:pPr>
      <w:ind w:right="288"/>
    </w:pPr>
    <w:rPr>
      <w:sz w:val="16"/>
    </w:rPr>
  </w:style>
  <w:style w:type="paragraph" w:customStyle="1" w:styleId="Stylecardtext5pt">
    <w:name w:val="Style card text + 5 pt"/>
    <w:basedOn w:val="Normal"/>
    <w:rsid w:val="00D069D9"/>
    <w:pPr>
      <w:ind w:right="288"/>
    </w:pPr>
    <w:rPr>
      <w:sz w:val="10"/>
    </w:rPr>
  </w:style>
  <w:style w:type="character" w:customStyle="1" w:styleId="StyleStyleBoldUnderlineUnderlineIntenseEmphasis1apple-style-">
    <w:name w:val="Style Style Bold UnderlineUnderlineIntense Emphasis1apple-style-..."/>
    <w:basedOn w:val="DefaultParagraphFont"/>
    <w:rsid w:val="00D069D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069D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069D9"/>
    <w:rPr>
      <w:rFonts w:ascii="Georgia" w:hAnsi="Georgia"/>
      <w:u w:val="single"/>
    </w:rPr>
  </w:style>
  <w:style w:type="paragraph" w:customStyle="1" w:styleId="StyleCardsGeorgia12ptBoldThickunderlineBorderSin">
    <w:name w:val="Style Cards + Georgia 12 pt Bold Thick underline Border: : (Sin..."/>
    <w:basedOn w:val="Normal"/>
    <w:rsid w:val="00D069D9"/>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D069D9"/>
    <w:rPr>
      <w:rFonts w:ascii="Georgia" w:hAnsi="Georgia"/>
      <w:sz w:val="24"/>
      <w:u w:val="single"/>
    </w:rPr>
  </w:style>
  <w:style w:type="paragraph" w:customStyle="1" w:styleId="StyleCardsGeorgia">
    <w:name w:val="Style Cards + Georgia"/>
    <w:basedOn w:val="Normal"/>
    <w:rsid w:val="00D069D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D069D9"/>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D069D9"/>
    <w:pPr>
      <w:spacing w:after="200" w:line="276" w:lineRule="auto"/>
      <w:contextualSpacing/>
    </w:pPr>
    <w:rPr>
      <w:rFonts w:eastAsia="Malgun Gothic"/>
      <w:szCs w:val="22"/>
      <w:u w:val="single"/>
    </w:rPr>
  </w:style>
  <w:style w:type="character" w:customStyle="1" w:styleId="BodyText20">
    <w:name w:val="Body Text2"/>
    <w:rsid w:val="00D069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D069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D069D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069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styleId="HTMLAddress">
    <w:name w:val="HTML Address"/>
    <w:basedOn w:val="Normal"/>
    <w:link w:val="HTMLAddressChar"/>
    <w:uiPriority w:val="99"/>
    <w:unhideWhenUsed/>
    <w:rsid w:val="00D069D9"/>
    <w:rPr>
      <w:rFonts w:eastAsia="Times New Roman"/>
      <w:i/>
      <w:iCs/>
    </w:rPr>
  </w:style>
  <w:style w:type="character" w:customStyle="1" w:styleId="HTMLAddressChar">
    <w:name w:val="HTML Address Char"/>
    <w:basedOn w:val="DefaultParagraphFont"/>
    <w:link w:val="HTMLAddress"/>
    <w:uiPriority w:val="99"/>
    <w:rsid w:val="00D069D9"/>
    <w:rPr>
      <w:rFonts w:ascii="Arial" w:eastAsia="Times New Roman" w:hAnsi="Arial" w:cs="Arial"/>
      <w:i/>
      <w:iCs/>
      <w:sz w:val="22"/>
    </w:rPr>
  </w:style>
  <w:style w:type="paragraph" w:styleId="Index1">
    <w:name w:val="index 1"/>
    <w:basedOn w:val="Normal"/>
    <w:next w:val="Normal"/>
    <w:autoRedefine/>
    <w:unhideWhenUsed/>
    <w:rsid w:val="00D069D9"/>
    <w:pPr>
      <w:ind w:left="220" w:hanging="220"/>
    </w:pPr>
  </w:style>
  <w:style w:type="character" w:customStyle="1" w:styleId="EndnoteTextChar">
    <w:name w:val="Endnote Text Char"/>
    <w:link w:val="EndnoteText"/>
    <w:locked/>
    <w:rsid w:val="00D069D9"/>
    <w:rPr>
      <w:rFonts w:ascii="Times New Roman" w:eastAsia="Times New Roman" w:hAnsi="Times New Roman"/>
    </w:rPr>
  </w:style>
  <w:style w:type="character" w:customStyle="1" w:styleId="DateChar">
    <w:name w:val="Date Char"/>
    <w:aliases w:val="date Char"/>
    <w:link w:val="Date"/>
    <w:uiPriority w:val="99"/>
    <w:locked/>
    <w:rsid w:val="00D069D9"/>
    <w:rPr>
      <w:rFonts w:ascii="Times New Roman" w:eastAsia="Times New Roman" w:hAnsi="Times New Roman"/>
    </w:rPr>
  </w:style>
  <w:style w:type="character" w:customStyle="1" w:styleId="BodyTextFirstIndentChar">
    <w:name w:val="Body Text First Indent Char"/>
    <w:link w:val="BodyTextFirstIndent"/>
    <w:locked/>
    <w:rsid w:val="00D069D9"/>
    <w:rPr>
      <w:rFonts w:ascii="Times New Roman" w:eastAsia="Times New Roman" w:hAnsi="Times New Roman"/>
    </w:rPr>
  </w:style>
  <w:style w:type="character" w:customStyle="1" w:styleId="citenon-boldChar">
    <w:name w:val="cite non-bold Char"/>
    <w:link w:val="citenon-bold"/>
    <w:locked/>
    <w:rsid w:val="00D069D9"/>
    <w:rPr>
      <w:rFonts w:ascii="Garamond" w:eastAsia="Times New Roman" w:hAnsi="Garamond" w:cs="Arial"/>
      <w:sz w:val="22"/>
      <w:szCs w:val="20"/>
    </w:rPr>
  </w:style>
  <w:style w:type="character" w:customStyle="1" w:styleId="StyleHeading4UnderlinedsmalltextGaramondChar">
    <w:name w:val="Style Heading 4Underlinedsmall text + Garamond Char"/>
    <w:link w:val="StyleHeading4UnderlinedsmalltextGaramond"/>
    <w:locked/>
    <w:rsid w:val="00D069D9"/>
    <w:rPr>
      <w:rFonts w:ascii="Garamond" w:eastAsia="Times New Roman" w:hAnsi="Garamond"/>
      <w:u w:val="single"/>
    </w:rPr>
  </w:style>
  <w:style w:type="paragraph" w:customStyle="1" w:styleId="StyleHeading4UnderlinedsmalltextGaramond">
    <w:name w:val="Style Heading 4Underlinedsmall text + Garamond"/>
    <w:basedOn w:val="Heading4"/>
    <w:link w:val="StyleHeading4UnderlinedsmalltextGaramondChar"/>
    <w:rsid w:val="00D069D9"/>
    <w:pPr>
      <w:spacing w:before="0"/>
    </w:pPr>
    <w:rPr>
      <w:rFonts w:ascii="Garamond" w:eastAsia="Times New Roman" w:hAnsi="Garamond" w:cstheme="minorBidi"/>
      <w:b w:val="0"/>
      <w:bCs w:val="0"/>
      <w:sz w:val="24"/>
      <w:szCs w:val="24"/>
      <w:u w:val="single"/>
    </w:rPr>
  </w:style>
  <w:style w:type="paragraph" w:customStyle="1" w:styleId="Heading2-NotBold">
    <w:name w:val="Heading 2 - Not Bold"/>
    <w:basedOn w:val="Heading2"/>
    <w:autoRedefine/>
    <w:qFormat/>
    <w:rsid w:val="00D069D9"/>
    <w:pPr>
      <w:keepNext w:val="0"/>
      <w:keepLines w:val="0"/>
      <w:spacing w:before="0"/>
      <w:jc w:val="left"/>
    </w:pPr>
    <w:rPr>
      <w:rFonts w:eastAsia="Calibri"/>
      <w:b w:val="0"/>
      <w:bCs w:val="0"/>
      <w:sz w:val="22"/>
      <w:u w:val="none"/>
    </w:rPr>
  </w:style>
  <w:style w:type="paragraph" w:customStyle="1" w:styleId="Heading2-Bold">
    <w:name w:val="Heading 2 - Bold"/>
    <w:basedOn w:val="Normal"/>
    <w:autoRedefine/>
    <w:qFormat/>
    <w:rsid w:val="00D069D9"/>
    <w:rPr>
      <w:b/>
    </w:rPr>
  </w:style>
  <w:style w:type="paragraph" w:customStyle="1" w:styleId="tag">
    <w:name w:val="%tag"/>
    <w:basedOn w:val="Normal"/>
    <w:next w:val="Normal"/>
    <w:rsid w:val="00D069D9"/>
    <w:rPr>
      <w:bCs/>
      <w:sz w:val="18"/>
    </w:rPr>
  </w:style>
  <w:style w:type="character" w:customStyle="1" w:styleId="Style2Char0">
    <w:name w:val="Style 2 Char"/>
    <w:link w:val="Style20"/>
    <w:locked/>
    <w:rsid w:val="00D069D9"/>
    <w:rPr>
      <w:rFonts w:ascii="Times New Roman" w:eastAsia="Times New Roman" w:hAnsi="Times New Roman"/>
      <w:u w:val="single"/>
    </w:rPr>
  </w:style>
  <w:style w:type="paragraph" w:customStyle="1" w:styleId="Style20">
    <w:name w:val="Style 2"/>
    <w:basedOn w:val="Normal"/>
    <w:link w:val="Style2Char0"/>
    <w:qFormat/>
    <w:rsid w:val="00D069D9"/>
    <w:pPr>
      <w:ind w:left="432"/>
    </w:pPr>
    <w:rPr>
      <w:rFonts w:ascii="Times New Roman" w:eastAsia="Times New Roman" w:hAnsi="Times New Roman" w:cstheme="minorBidi"/>
      <w:sz w:val="24"/>
      <w:u w:val="single"/>
    </w:rPr>
  </w:style>
  <w:style w:type="character" w:customStyle="1" w:styleId="GAUnderlineChar">
    <w:name w:val="GA Underline Char"/>
    <w:link w:val="GAUnderline"/>
    <w:locked/>
    <w:rsid w:val="00D069D9"/>
    <w:rPr>
      <w:rFonts w:ascii="Garamond" w:eastAsia="Times New Roman" w:hAnsi="Garamond"/>
      <w:u w:val="single"/>
    </w:rPr>
  </w:style>
  <w:style w:type="paragraph" w:customStyle="1" w:styleId="GAUnderline">
    <w:name w:val="GA Underline"/>
    <w:basedOn w:val="Normal"/>
    <w:link w:val="GAUnderlineChar"/>
    <w:qFormat/>
    <w:rsid w:val="00D069D9"/>
    <w:rPr>
      <w:rFonts w:ascii="Garamond" w:eastAsia="Times New Roman" w:hAnsi="Garamond" w:cstheme="minorBidi"/>
      <w:sz w:val="24"/>
      <w:u w:val="single"/>
    </w:rPr>
  </w:style>
  <w:style w:type="character" w:customStyle="1" w:styleId="textsmallChar0">
    <w:name w:val="textsmall Char"/>
    <w:link w:val="textsmall0"/>
    <w:locked/>
    <w:rsid w:val="00D069D9"/>
    <w:rPr>
      <w:rFonts w:ascii="Times New Roman" w:eastAsia="Times New Roman" w:hAnsi="Times New Roman"/>
      <w:sz w:val="18"/>
    </w:rPr>
  </w:style>
  <w:style w:type="paragraph" w:customStyle="1" w:styleId="textsmall0">
    <w:name w:val="textsmall"/>
    <w:basedOn w:val="Normal"/>
    <w:link w:val="textsmallChar0"/>
    <w:rsid w:val="00D069D9"/>
    <w:rPr>
      <w:rFonts w:ascii="Times New Roman" w:eastAsia="Times New Roman" w:hAnsi="Times New Roman" w:cstheme="minorBidi"/>
      <w:sz w:val="18"/>
    </w:rPr>
  </w:style>
  <w:style w:type="character" w:customStyle="1" w:styleId="cardtextemphasisChar">
    <w:name w:val="card text emphasis Char"/>
    <w:link w:val="cardtextemphasis"/>
    <w:locked/>
    <w:rsid w:val="00D069D9"/>
    <w:rPr>
      <w:rFonts w:ascii="Arial Narrow" w:hAnsi="Arial Narrow"/>
      <w:b/>
      <w:sz w:val="18"/>
      <w:u w:val="single"/>
    </w:rPr>
  </w:style>
  <w:style w:type="paragraph" w:customStyle="1" w:styleId="cardtextemphasis">
    <w:name w:val="card text emphasis"/>
    <w:basedOn w:val="Normal"/>
    <w:link w:val="cardtextemphasisChar"/>
    <w:qFormat/>
    <w:rsid w:val="00D069D9"/>
    <w:pPr>
      <w:spacing w:after="200"/>
      <w:contextualSpacing/>
    </w:pPr>
    <w:rPr>
      <w:rFonts w:ascii="Arial Narrow" w:hAnsi="Arial Narrow" w:cstheme="minorBidi"/>
      <w:b/>
      <w:sz w:val="18"/>
      <w:u w:val="single"/>
    </w:rPr>
  </w:style>
  <w:style w:type="character" w:customStyle="1" w:styleId="MicroChar">
    <w:name w:val="Micro Char"/>
    <w:link w:val="Micro"/>
    <w:locked/>
    <w:rsid w:val="00D069D9"/>
    <w:rPr>
      <w:rFonts w:ascii="Arial" w:eastAsia="Times New Roman" w:hAnsi="Arial"/>
      <w:sz w:val="12"/>
    </w:rPr>
  </w:style>
  <w:style w:type="paragraph" w:customStyle="1" w:styleId="Micro">
    <w:name w:val="Micro"/>
    <w:basedOn w:val="Normal"/>
    <w:next w:val="Normal"/>
    <w:link w:val="MicroChar"/>
    <w:rsid w:val="00D069D9"/>
    <w:rPr>
      <w:rFonts w:eastAsia="Times New Roman" w:cstheme="minorBidi"/>
      <w:sz w:val="12"/>
    </w:rPr>
  </w:style>
  <w:style w:type="paragraph" w:customStyle="1" w:styleId="CardNotUnderlined">
    <w:name w:val="Card Not Underlined"/>
    <w:basedOn w:val="Normal"/>
    <w:autoRedefine/>
    <w:rsid w:val="00D069D9"/>
    <w:rPr>
      <w:rFonts w:ascii="Bell MT" w:hAnsi="Bell MT"/>
      <w:sz w:val="20"/>
      <w:szCs w:val="20"/>
    </w:rPr>
  </w:style>
  <w:style w:type="paragraph" w:customStyle="1" w:styleId="h-lead">
    <w:name w:val="h-lead"/>
    <w:basedOn w:val="Normal"/>
    <w:rsid w:val="00D069D9"/>
    <w:pPr>
      <w:spacing w:before="100" w:beforeAutospacing="1" w:after="100" w:afterAutospacing="1"/>
    </w:pPr>
    <w:rPr>
      <w:rFonts w:eastAsia="Times New Roman"/>
    </w:rPr>
  </w:style>
  <w:style w:type="paragraph" w:customStyle="1" w:styleId="intro">
    <w:name w:val="intro"/>
    <w:basedOn w:val="Normal"/>
    <w:rsid w:val="00D069D9"/>
    <w:pPr>
      <w:spacing w:before="100" w:beforeAutospacing="1" w:after="100" w:afterAutospacing="1"/>
    </w:pPr>
    <w:rPr>
      <w:rFonts w:eastAsia="Times New Roman"/>
    </w:rPr>
  </w:style>
  <w:style w:type="paragraph" w:customStyle="1" w:styleId="body-paragraph">
    <w:name w:val="body-paragraph"/>
    <w:basedOn w:val="Normal"/>
    <w:rsid w:val="00D069D9"/>
    <w:pPr>
      <w:spacing w:before="100" w:beforeAutospacing="1" w:after="100" w:afterAutospacing="1"/>
    </w:pPr>
    <w:rPr>
      <w:rFonts w:eastAsia="Times New Roman"/>
    </w:rPr>
  </w:style>
  <w:style w:type="character" w:customStyle="1" w:styleId="StyleHeading2TagHEADING2TagCite11ptChar">
    <w:name w:val="Style Heading 2TagHEADING 2Tag&amp;Cite + 11 pt Char"/>
    <w:link w:val="StyleHeading2TagHEADING2TagCite11pt"/>
    <w:locked/>
    <w:rsid w:val="00D069D9"/>
    <w:rPr>
      <w:rFonts w:ascii="Bell MT" w:eastAsia="Times New Roman" w:hAnsi="Bell MT"/>
      <w:b/>
      <w:bCs/>
      <w:szCs w:val="28"/>
    </w:rPr>
  </w:style>
  <w:style w:type="paragraph" w:customStyle="1" w:styleId="StyleHeading2TagHEADING2TagCite11pt">
    <w:name w:val="Style Heading 2TagHEADING 2Tag&amp;Cite + 11 pt"/>
    <w:basedOn w:val="Heading2"/>
    <w:link w:val="StyleHeading2TagHEADING2TagCite11ptChar"/>
    <w:rsid w:val="00D069D9"/>
    <w:pPr>
      <w:keepNext w:val="0"/>
      <w:keepLines w:val="0"/>
      <w:spacing w:before="60" w:after="60"/>
      <w:jc w:val="left"/>
    </w:pPr>
    <w:rPr>
      <w:rFonts w:ascii="Bell MT" w:eastAsia="Times New Roman" w:hAnsi="Bell MT" w:cstheme="minorBidi"/>
      <w:sz w:val="24"/>
      <w:szCs w:val="28"/>
      <w:u w:val="none"/>
    </w:rPr>
  </w:style>
  <w:style w:type="paragraph" w:customStyle="1" w:styleId="F4-NormalText">
    <w:name w:val="F4 - Normal Text"/>
    <w:basedOn w:val="Normal"/>
    <w:qFormat/>
    <w:rsid w:val="00D069D9"/>
    <w:rPr>
      <w:sz w:val="20"/>
    </w:rPr>
  </w:style>
  <w:style w:type="paragraph" w:customStyle="1" w:styleId="F3-TagAuthor">
    <w:name w:val="F3 - Tag/Author"/>
    <w:basedOn w:val="Normal"/>
    <w:rsid w:val="00D069D9"/>
    <w:rPr>
      <w:rFonts w:eastAsia="Times New Roman"/>
      <w:b/>
      <w:sz w:val="20"/>
    </w:rPr>
  </w:style>
  <w:style w:type="paragraph" w:customStyle="1" w:styleId="F5-UnderlineNormal">
    <w:name w:val="F5 - Underline Normal"/>
    <w:basedOn w:val="Normal"/>
    <w:qFormat/>
    <w:rsid w:val="00D069D9"/>
    <w:rPr>
      <w:sz w:val="20"/>
      <w:u w:val="single"/>
    </w:rPr>
  </w:style>
  <w:style w:type="paragraph" w:customStyle="1" w:styleId="Brief-PrimarySource">
    <w:name w:val="Brief - Primary Source"/>
    <w:basedOn w:val="Normal"/>
    <w:rsid w:val="00D069D9"/>
    <w:rPr>
      <w:rFonts w:eastAsia="Times New Roman"/>
      <w:b/>
      <w:u w:val="single"/>
    </w:rPr>
  </w:style>
  <w:style w:type="paragraph" w:customStyle="1" w:styleId="Brief-Underline">
    <w:name w:val="Brief - Underline"/>
    <w:basedOn w:val="Normal"/>
    <w:rsid w:val="00D069D9"/>
    <w:rPr>
      <w:rFonts w:eastAsia="Times New Roman"/>
      <w:sz w:val="20"/>
      <w:u w:val="single"/>
    </w:rPr>
  </w:style>
  <w:style w:type="paragraph" w:customStyle="1" w:styleId="Brief">
    <w:name w:val="Brief"/>
    <w:basedOn w:val="Brief-PrimarySource"/>
    <w:qFormat/>
    <w:rsid w:val="00D069D9"/>
    <w:rPr>
      <w:b w:val="0"/>
    </w:rPr>
  </w:style>
  <w:style w:type="paragraph" w:customStyle="1" w:styleId="CM2">
    <w:name w:val="CM2"/>
    <w:basedOn w:val="Normal"/>
    <w:next w:val="Normal"/>
    <w:rsid w:val="00D069D9"/>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D069D9"/>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D069D9"/>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D069D9"/>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D069D9"/>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34">
    <w:name w:val="CM34"/>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56">
    <w:name w:val="CM56"/>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58">
    <w:name w:val="CM58"/>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57">
    <w:name w:val="CM57"/>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1">
    <w:name w:val="CM1"/>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49">
    <w:name w:val="CM49"/>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41">
    <w:name w:val="CM41"/>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3rdOrderPara">
    <w:name w:val="3rd Order Para"/>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2ndOrderPara">
    <w:name w:val="2nd Order Para"/>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Normal-SIGN2">
    <w:name w:val="Normal-SIGN2"/>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Normal-SIGN1">
    <w:name w:val="Normal-SIGN1"/>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3">
    <w:name w:val="CM3"/>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33">
    <w:name w:val="CM33"/>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37">
    <w:name w:val="CM37"/>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7">
    <w:name w:val="CM7"/>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Brief-SecondarySource">
    <w:name w:val="Brief - Secondary Source"/>
    <w:basedOn w:val="Normal"/>
    <w:rsid w:val="00D069D9"/>
    <w:rPr>
      <w:rFonts w:eastAsia="Times New Roman"/>
      <w:sz w:val="14"/>
      <w:szCs w:val="20"/>
    </w:rPr>
  </w:style>
  <w:style w:type="paragraph" w:customStyle="1" w:styleId="Brief-Card">
    <w:name w:val="Brief - Card"/>
    <w:basedOn w:val="Normal"/>
    <w:rsid w:val="00D069D9"/>
    <w:rPr>
      <w:rFonts w:eastAsia="Times New Roman"/>
      <w:sz w:val="20"/>
    </w:rPr>
  </w:style>
  <w:style w:type="paragraph" w:customStyle="1" w:styleId="Pa2">
    <w:name w:val="Pa2"/>
    <w:basedOn w:val="Default"/>
    <w:next w:val="Default"/>
    <w:uiPriority w:val="99"/>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Normal3">
    <w:name w:val="Normal+3"/>
    <w:basedOn w:val="Normal"/>
    <w:next w:val="Normal"/>
    <w:rsid w:val="00D069D9"/>
    <w:pPr>
      <w:widowControl w:val="0"/>
      <w:autoSpaceDE w:val="0"/>
      <w:autoSpaceDN w:val="0"/>
      <w:adjustRightInd w:val="0"/>
    </w:pPr>
    <w:rPr>
      <w:rFonts w:eastAsia="Times New Roman"/>
    </w:rPr>
  </w:style>
  <w:style w:type="paragraph" w:customStyle="1" w:styleId="Normal10">
    <w:name w:val="Normal+1"/>
    <w:basedOn w:val="Normal"/>
    <w:next w:val="Normal"/>
    <w:rsid w:val="00D069D9"/>
    <w:pPr>
      <w:widowControl w:val="0"/>
      <w:autoSpaceDE w:val="0"/>
      <w:autoSpaceDN w:val="0"/>
      <w:adjustRightInd w:val="0"/>
    </w:pPr>
    <w:rPr>
      <w:rFonts w:eastAsia="Times New Roman"/>
    </w:rPr>
  </w:style>
  <w:style w:type="paragraph" w:customStyle="1" w:styleId="Heading23">
    <w:name w:val="Heading 2+3"/>
    <w:basedOn w:val="Normal"/>
    <w:next w:val="Normal"/>
    <w:rsid w:val="00D069D9"/>
    <w:pPr>
      <w:widowControl w:val="0"/>
      <w:autoSpaceDE w:val="0"/>
      <w:autoSpaceDN w:val="0"/>
      <w:adjustRightInd w:val="0"/>
    </w:pPr>
    <w:rPr>
      <w:rFonts w:eastAsia="Times New Roman"/>
    </w:rPr>
  </w:style>
  <w:style w:type="paragraph" w:customStyle="1" w:styleId="Normal5">
    <w:name w:val="Normal+5"/>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over1">
    <w:name w:val="Cover 1"/>
    <w:basedOn w:val="Normal"/>
    <w:next w:val="Normal"/>
    <w:rsid w:val="00D069D9"/>
    <w:pPr>
      <w:widowControl w:val="0"/>
      <w:autoSpaceDE w:val="0"/>
      <w:autoSpaceDN w:val="0"/>
      <w:adjustRightInd w:val="0"/>
    </w:pPr>
    <w:rPr>
      <w:rFonts w:eastAsia="Times New Roman"/>
    </w:rPr>
  </w:style>
  <w:style w:type="paragraph" w:customStyle="1" w:styleId="Cover2">
    <w:name w:val="Cover 2"/>
    <w:basedOn w:val="Normal"/>
    <w:next w:val="Normal"/>
    <w:rsid w:val="00D069D9"/>
    <w:pPr>
      <w:widowControl w:val="0"/>
      <w:autoSpaceDE w:val="0"/>
      <w:autoSpaceDN w:val="0"/>
      <w:adjustRightInd w:val="0"/>
    </w:pPr>
    <w:rPr>
      <w:rFonts w:eastAsia="Times New Roman"/>
    </w:rPr>
  </w:style>
  <w:style w:type="paragraph" w:customStyle="1" w:styleId="ReportDate">
    <w:name w:val="ReportDate"/>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Pa11">
    <w:name w:val="Pa11"/>
    <w:basedOn w:val="Normal"/>
    <w:next w:val="Normal"/>
    <w:uiPriority w:val="99"/>
    <w:rsid w:val="00D069D9"/>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rsid w:val="00D069D9"/>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D069D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bCs w:val="0"/>
      <w:kern w:val="32"/>
      <w:sz w:val="32"/>
      <w:u w:val="single"/>
    </w:rPr>
  </w:style>
  <w:style w:type="paragraph" w:customStyle="1" w:styleId="CM30">
    <w:name w:val="CM30"/>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5">
    <w:name w:val="CM5"/>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28">
    <w:name w:val="CM28"/>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8">
    <w:name w:val="CM8"/>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6">
    <w:name w:val="CM6"/>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22">
    <w:name w:val="CM22"/>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DoubleUnderlined">
    <w:name w:val="Double Underlined"/>
    <w:basedOn w:val="Heading2"/>
    <w:autoRedefine/>
    <w:rsid w:val="00D069D9"/>
    <w:pPr>
      <w:keepLines w:val="0"/>
      <w:suppressAutoHyphens/>
      <w:spacing w:before="0"/>
      <w:contextualSpacing/>
      <w:jc w:val="left"/>
    </w:pPr>
    <w:rPr>
      <w:rFonts w:ascii="Trebuchet MS" w:hAnsi="Trebuchet MS"/>
      <w:b w:val="0"/>
      <w:bCs w:val="0"/>
      <w:sz w:val="22"/>
      <w:szCs w:val="20"/>
      <w:u w:val="thick"/>
    </w:rPr>
  </w:style>
  <w:style w:type="paragraph" w:customStyle="1" w:styleId="IndexFixer">
    <w:name w:val="Index Fixer"/>
    <w:basedOn w:val="Heading1"/>
    <w:rsid w:val="00D069D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bCs w:val="0"/>
      <w:caps/>
      <w:sz w:val="32"/>
      <w:szCs w:val="20"/>
    </w:rPr>
  </w:style>
  <w:style w:type="paragraph" w:customStyle="1" w:styleId="SmallNormal">
    <w:name w:val="Small Normal"/>
    <w:basedOn w:val="Normal"/>
    <w:rsid w:val="00D069D9"/>
    <w:pPr>
      <w:widowControl w:val="0"/>
      <w:suppressAutoHyphens/>
      <w:contextualSpacing/>
    </w:pPr>
    <w:rPr>
      <w:rFonts w:eastAsia="Times New Roman"/>
      <w:sz w:val="18"/>
      <w:szCs w:val="18"/>
    </w:rPr>
  </w:style>
  <w:style w:type="paragraph" w:customStyle="1" w:styleId="StyleLeft025Right025TopSinglesolidlineAuto">
    <w:name w:val="Style Left:  0.25&quot; Right:  0.25&quot; Top: (Single solid line Auto  ..."/>
    <w:basedOn w:val="Normal"/>
    <w:rsid w:val="00D069D9"/>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D069D9"/>
    <w:pPr>
      <w:ind w:left="720" w:right="720"/>
    </w:pPr>
    <w:rPr>
      <w:rFonts w:ascii="Palatino Linotype" w:eastAsia="Times New Roman" w:hAnsi="Palatino Linotype"/>
      <w:sz w:val="20"/>
      <w:szCs w:val="20"/>
      <w:u w:val="single"/>
    </w:rPr>
  </w:style>
  <w:style w:type="paragraph" w:customStyle="1" w:styleId="PageHeader-Underline18pt">
    <w:name w:val="Page Header - Underline 18 pt"/>
    <w:rsid w:val="00D069D9"/>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D069D9"/>
    <w:pPr>
      <w:keepLines w:val="0"/>
      <w:suppressAutoHyphens/>
      <w:spacing w:before="0"/>
      <w:contextualSpacing/>
      <w:jc w:val="left"/>
    </w:pPr>
    <w:rPr>
      <w:iCs/>
      <w:sz w:val="24"/>
      <w:szCs w:val="28"/>
      <w:u w:val="none"/>
    </w:rPr>
  </w:style>
  <w:style w:type="paragraph" w:customStyle="1" w:styleId="subhead">
    <w:name w:val="subhead"/>
    <w:basedOn w:val="Normal"/>
    <w:rsid w:val="00D069D9"/>
    <w:pPr>
      <w:spacing w:after="120" w:line="225" w:lineRule="atLeast"/>
      <w:ind w:right="180"/>
    </w:pPr>
    <w:rPr>
      <w:rFonts w:eastAsia="Times New Roman"/>
      <w:color w:val="5177C5"/>
      <w:sz w:val="20"/>
      <w:szCs w:val="20"/>
    </w:rPr>
  </w:style>
  <w:style w:type="paragraph" w:customStyle="1" w:styleId="StyleHeading110pt">
    <w:name w:val="Style Heading 1 + 10 pt"/>
    <w:basedOn w:val="Heading1"/>
    <w:rsid w:val="00D069D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caps/>
      <w:kern w:val="32"/>
      <w:sz w:val="32"/>
    </w:rPr>
  </w:style>
  <w:style w:type="paragraph" w:customStyle="1" w:styleId="StyleStyleHeading110pt10pt">
    <w:name w:val="Style Style Heading 1 + 10 pt + 10 pt"/>
    <w:basedOn w:val="StyleHeading110pt"/>
    <w:rsid w:val="00D069D9"/>
  </w:style>
  <w:style w:type="paragraph" w:customStyle="1" w:styleId="StyleUnderliningTimesNewRomanBoldNounderlineKernat16">
    <w:name w:val="Style Underlining + Times New Roman Bold No underline Kern at 16..."/>
    <w:basedOn w:val="Normal"/>
    <w:rsid w:val="00D069D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D069D9"/>
    <w:rPr>
      <w:rFonts w:eastAsia="Times New Roman"/>
      <w:b/>
      <w:bCs/>
      <w:kern w:val="32"/>
      <w:sz w:val="32"/>
      <w:szCs w:val="32"/>
    </w:rPr>
  </w:style>
  <w:style w:type="paragraph" w:customStyle="1" w:styleId="StyleBoldUnderliningKernat16pt">
    <w:name w:val="Style Bold Underlining + Kern at 16 pt"/>
    <w:basedOn w:val="BoldUnderlining"/>
    <w:rsid w:val="00D069D9"/>
    <w:pPr>
      <w:widowControl w:val="0"/>
      <w:tabs>
        <w:tab w:val="left" w:pos="8820"/>
      </w:tabs>
      <w:autoSpaceDE w:val="0"/>
      <w:autoSpaceDN w:val="0"/>
      <w:spacing w:before="100" w:after="100"/>
    </w:pPr>
    <w:rPr>
      <w:bCs/>
      <w:kern w:val="32"/>
      <w:sz w:val="32"/>
      <w:szCs w:val="32"/>
      <w:lang w:val="en-GB"/>
    </w:rPr>
  </w:style>
  <w:style w:type="paragraph" w:customStyle="1" w:styleId="boldy">
    <w:name w:val="boldy"/>
    <w:basedOn w:val="Heading2"/>
    <w:rsid w:val="00D069D9"/>
    <w:pPr>
      <w:keepLines w:val="0"/>
      <w:suppressAutoHyphens/>
      <w:spacing w:before="0"/>
      <w:contextualSpacing/>
      <w:jc w:val="left"/>
    </w:pPr>
    <w:rPr>
      <w:iCs/>
      <w:sz w:val="22"/>
      <w:szCs w:val="20"/>
      <w:u w:val="none"/>
    </w:rPr>
  </w:style>
  <w:style w:type="character" w:customStyle="1" w:styleId="CardsFont6ptChar1">
    <w:name w:val="Cards + Font: 6 pt Char1"/>
    <w:link w:val="CardsFont6pt"/>
    <w:locked/>
    <w:rsid w:val="00D069D9"/>
    <w:rPr>
      <w:rFonts w:ascii="Times New Roman" w:eastAsia="Times New Roman" w:hAnsi="Times New Roman"/>
      <w:sz w:val="12"/>
    </w:rPr>
  </w:style>
  <w:style w:type="paragraph" w:customStyle="1" w:styleId="CardsFont6pt">
    <w:name w:val="Cards + Font: 6 pt"/>
    <w:basedOn w:val="Cards"/>
    <w:link w:val="CardsFont6ptChar1"/>
    <w:autoRedefine/>
    <w:rsid w:val="00D069D9"/>
    <w:pPr>
      <w:ind w:left="0" w:right="0"/>
      <w:jc w:val="left"/>
    </w:pPr>
    <w:rPr>
      <w:rFonts w:ascii="Times New Roman" w:hAnsi="Times New Roman" w:cstheme="minorBidi"/>
      <w:sz w:val="12"/>
      <w:szCs w:val="24"/>
    </w:rPr>
  </w:style>
  <w:style w:type="paragraph" w:customStyle="1" w:styleId="TxBr6p1">
    <w:name w:val="TxBr_6p1"/>
    <w:basedOn w:val="Normal"/>
    <w:rsid w:val="00D069D9"/>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D069D9"/>
    <w:pPr>
      <w:ind w:left="400"/>
    </w:pPr>
    <w:rPr>
      <w:rFonts w:eastAsia="Times New Roman"/>
      <w:sz w:val="20"/>
      <w:szCs w:val="20"/>
    </w:rPr>
  </w:style>
  <w:style w:type="character" w:customStyle="1" w:styleId="UnderlineStyleChar0">
    <w:name w:val="Underline Style Char"/>
    <w:link w:val="UnderlineStyle0"/>
    <w:locked/>
    <w:rsid w:val="00D069D9"/>
    <w:rPr>
      <w:rFonts w:ascii="Times New Roman" w:eastAsia="Times New Roman" w:hAnsi="Times New Roman"/>
      <w:b/>
      <w:u w:val="single"/>
    </w:rPr>
  </w:style>
  <w:style w:type="paragraph" w:customStyle="1" w:styleId="UnderlineStyle0">
    <w:name w:val="Underline Style"/>
    <w:basedOn w:val="Normal"/>
    <w:link w:val="UnderlineStyleChar0"/>
    <w:rsid w:val="00D069D9"/>
    <w:rPr>
      <w:rFonts w:ascii="Times New Roman" w:eastAsia="Times New Roman" w:hAnsi="Times New Roman" w:cstheme="minorBidi"/>
      <w:b/>
      <w:sz w:val="24"/>
      <w:u w:val="single"/>
    </w:rPr>
  </w:style>
  <w:style w:type="paragraph" w:customStyle="1" w:styleId="Normalization">
    <w:name w:val="Normalization"/>
    <w:basedOn w:val="Normal"/>
    <w:rsid w:val="00D069D9"/>
    <w:rPr>
      <w:rFonts w:eastAsia="Times New Roman"/>
      <w:sz w:val="18"/>
    </w:rPr>
  </w:style>
  <w:style w:type="paragraph" w:customStyle="1" w:styleId="BreifTitle">
    <w:name w:val="Breif Title"/>
    <w:basedOn w:val="Normal"/>
    <w:autoRedefine/>
    <w:rsid w:val="00D069D9"/>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D069D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rsid w:val="00D069D9"/>
    <w:pPr>
      <w:spacing w:after="200" w:line="276" w:lineRule="auto"/>
      <w:contextualSpacing/>
    </w:pPr>
    <w:rPr>
      <w:rFonts w:asciiTheme="minorHAnsi" w:eastAsia="Malgun Gothic" w:hAnsiTheme="minorHAnsi"/>
      <w:b/>
      <w:bCs/>
      <w:u w:val="single"/>
      <w:bdr w:val="single" w:sz="4" w:space="0" w:color="auto" w:frame="1"/>
    </w:rPr>
  </w:style>
  <w:style w:type="paragraph" w:customStyle="1" w:styleId="Tagandcite">
    <w:name w:val="Tag and cite"/>
    <w:basedOn w:val="Normal"/>
    <w:autoRedefine/>
    <w:rsid w:val="00D069D9"/>
    <w:rPr>
      <w:rFonts w:eastAsia="Times New Roman"/>
      <w:color w:val="333333"/>
    </w:rPr>
  </w:style>
  <w:style w:type="paragraph" w:customStyle="1" w:styleId="StyleTagandCiteFranklinGothicDemi">
    <w:name w:val="Style Tag and Cite + Franklin Gothic Demi"/>
    <w:basedOn w:val="Normal"/>
    <w:autoRedefine/>
    <w:rsid w:val="00D069D9"/>
    <w:pPr>
      <w:spacing w:after="200" w:line="276" w:lineRule="auto"/>
      <w:contextualSpacing/>
    </w:pPr>
    <w:rPr>
      <w:rFonts w:asciiTheme="minorHAnsi" w:eastAsia="Malgun Gothic" w:hAnsiTheme="minorHAnsi"/>
      <w:b/>
      <w:bCs/>
      <w:u w:val="single"/>
      <w:bdr w:val="single" w:sz="4" w:space="0" w:color="auto" w:frame="1"/>
    </w:rPr>
  </w:style>
  <w:style w:type="paragraph" w:customStyle="1" w:styleId="StyleStyleTagandCiteFranklinGothicDemi11pt">
    <w:name w:val="Style Style Tag and Cite + Franklin Gothic Demi + 11 pt"/>
    <w:basedOn w:val="StyleTagandCiteFranklinGothicDemi"/>
    <w:autoRedefine/>
    <w:rsid w:val="00D069D9"/>
  </w:style>
  <w:style w:type="paragraph" w:customStyle="1" w:styleId="tagCharCharCharCharCharCharChar">
    <w:name w:val="tag Char Char Char Char Char Char Char"/>
    <w:basedOn w:val="Normal"/>
    <w:rsid w:val="00D069D9"/>
    <w:rPr>
      <w:rFonts w:eastAsia="Times New Roman"/>
      <w:b/>
      <w:szCs w:val="20"/>
    </w:rPr>
  </w:style>
  <w:style w:type="paragraph" w:customStyle="1" w:styleId="title-bold-medium">
    <w:name w:val="title-bold-medium"/>
    <w:basedOn w:val="Normal"/>
    <w:rsid w:val="00D069D9"/>
    <w:pPr>
      <w:spacing w:before="100" w:beforeAutospacing="1" w:after="100" w:afterAutospacing="1"/>
    </w:pPr>
    <w:rPr>
      <w:rFonts w:eastAsia="Arial Unicode MS"/>
      <w:b/>
      <w:bCs/>
      <w:color w:val="000000"/>
      <w:sz w:val="20"/>
      <w:szCs w:val="20"/>
    </w:rPr>
  </w:style>
  <w:style w:type="paragraph" w:customStyle="1" w:styleId="lact">
    <w:name w:val="lact"/>
    <w:basedOn w:val="Normal"/>
    <w:rsid w:val="00D069D9"/>
    <w:pPr>
      <w:spacing w:before="100" w:beforeAutospacing="1" w:after="100" w:afterAutospacing="1"/>
    </w:pPr>
    <w:rPr>
      <w:rFonts w:eastAsia="Arial Unicode MS"/>
      <w:b/>
      <w:bCs/>
      <w:color w:val="000000"/>
      <w:sz w:val="20"/>
      <w:szCs w:val="20"/>
    </w:rPr>
  </w:style>
  <w:style w:type="paragraph" w:customStyle="1" w:styleId="CardTag">
    <w:name w:val="Card Tag"/>
    <w:basedOn w:val="Normal"/>
    <w:autoRedefine/>
    <w:rsid w:val="00D069D9"/>
    <w:rPr>
      <w:rFonts w:ascii="Arial Narrow" w:eastAsia="Times New Roman" w:hAnsi="Arial Narrow"/>
      <w:b/>
    </w:rPr>
  </w:style>
  <w:style w:type="paragraph" w:customStyle="1" w:styleId="BLOCKTITLE1">
    <w:name w:val="BLOCK TITLE"/>
    <w:basedOn w:val="Heading1"/>
    <w:rsid w:val="00D069D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hAnsi="Sylfaen"/>
      <w:caps/>
      <w:kern w:val="32"/>
      <w:sz w:val="32"/>
    </w:rPr>
  </w:style>
  <w:style w:type="paragraph" w:customStyle="1" w:styleId="shellscontentions">
    <w:name w:val="shells/contentions"/>
    <w:basedOn w:val="TagCite"/>
    <w:rsid w:val="00D069D9"/>
    <w:pPr>
      <w:spacing w:after="200" w:line="276" w:lineRule="auto"/>
      <w:contextualSpacing/>
    </w:pPr>
    <w:rPr>
      <w:rFonts w:asciiTheme="minorHAnsi" w:eastAsia="Malgun Gothic" w:hAnsiTheme="minorHAnsi"/>
      <w:bCs/>
      <w:u w:val="single"/>
      <w:bdr w:val="single" w:sz="4" w:space="0" w:color="auto" w:frame="1"/>
    </w:rPr>
  </w:style>
  <w:style w:type="paragraph" w:customStyle="1" w:styleId="BriefTitle1">
    <w:name w:val="Brief Title 1"/>
    <w:basedOn w:val="Normal"/>
    <w:rsid w:val="00D069D9"/>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D069D9"/>
    <w:pPr>
      <w:widowControl w:val="0"/>
      <w:autoSpaceDE w:val="0"/>
      <w:autoSpaceDN w:val="0"/>
      <w:adjustRightInd w:val="0"/>
    </w:pPr>
    <w:rPr>
      <w:rFonts w:eastAsia="Times New Roman"/>
      <w:b/>
      <w:sz w:val="20"/>
      <w:szCs w:val="20"/>
    </w:rPr>
  </w:style>
  <w:style w:type="paragraph" w:customStyle="1" w:styleId="ShellTitles">
    <w:name w:val="ShellTitles"/>
    <w:basedOn w:val="Normal"/>
    <w:rsid w:val="00D069D9"/>
    <w:pPr>
      <w:widowControl w:val="0"/>
      <w:autoSpaceDE w:val="0"/>
      <w:autoSpaceDN w:val="0"/>
      <w:adjustRightInd w:val="0"/>
    </w:pPr>
    <w:rPr>
      <w:rFonts w:eastAsia="Times New Roman"/>
      <w:b/>
      <w:sz w:val="20"/>
      <w:szCs w:val="20"/>
    </w:rPr>
  </w:style>
  <w:style w:type="paragraph" w:customStyle="1" w:styleId="noindent">
    <w:name w:val="noindent"/>
    <w:basedOn w:val="Normal"/>
    <w:rsid w:val="00D069D9"/>
    <w:pPr>
      <w:spacing w:before="100" w:beforeAutospacing="1" w:after="100" w:afterAutospacing="1"/>
    </w:pPr>
    <w:rPr>
      <w:rFonts w:eastAsia="Times New Roman"/>
      <w:sz w:val="20"/>
    </w:rPr>
  </w:style>
  <w:style w:type="paragraph" w:customStyle="1" w:styleId="ToRead">
    <w:name w:val="To Read"/>
    <w:basedOn w:val="Normal"/>
    <w:rsid w:val="00D069D9"/>
    <w:pPr>
      <w:ind w:left="720"/>
    </w:pPr>
    <w:rPr>
      <w:rFonts w:ascii="Verdana" w:eastAsia="Times New Roman" w:hAnsi="Verdana"/>
      <w:b/>
      <w:sz w:val="20"/>
      <w:u w:val="single"/>
    </w:rPr>
  </w:style>
  <w:style w:type="paragraph" w:customStyle="1" w:styleId="Style1">
    <w:name w:val="Style 1"/>
    <w:basedOn w:val="Normal"/>
    <w:rsid w:val="00D069D9"/>
    <w:pPr>
      <w:widowControl w:val="0"/>
      <w:ind w:firstLine="216"/>
      <w:jc w:val="both"/>
    </w:pPr>
    <w:rPr>
      <w:rFonts w:eastAsia="Times New Roman"/>
      <w:noProof/>
      <w:color w:val="000000"/>
      <w:sz w:val="20"/>
      <w:szCs w:val="20"/>
    </w:rPr>
  </w:style>
  <w:style w:type="paragraph" w:customStyle="1" w:styleId="Style40">
    <w:name w:val="Style 4"/>
    <w:basedOn w:val="Normal"/>
    <w:rsid w:val="00D069D9"/>
    <w:pPr>
      <w:widowControl w:val="0"/>
      <w:tabs>
        <w:tab w:val="left" w:pos="6876"/>
      </w:tabs>
      <w:ind w:left="3744"/>
    </w:pPr>
    <w:rPr>
      <w:rFonts w:eastAsia="Times New Roman"/>
      <w:noProof/>
      <w:color w:val="000000"/>
      <w:sz w:val="20"/>
      <w:szCs w:val="20"/>
    </w:rPr>
  </w:style>
  <w:style w:type="paragraph" w:customStyle="1" w:styleId="listlevel1">
    <w:name w:val="list level 1"/>
    <w:basedOn w:val="Normal"/>
    <w:rsid w:val="00D069D9"/>
    <w:pPr>
      <w:overflowPunct w:val="0"/>
      <w:autoSpaceDE w:val="0"/>
      <w:autoSpaceDN w:val="0"/>
      <w:adjustRightInd w:val="0"/>
      <w:ind w:left="560" w:hanging="567"/>
      <w:jc w:val="both"/>
    </w:pPr>
    <w:rPr>
      <w:rFonts w:eastAsia="Times New Roman"/>
      <w:color w:val="000000"/>
      <w:szCs w:val="20"/>
    </w:rPr>
  </w:style>
  <w:style w:type="paragraph" w:customStyle="1" w:styleId="listlevel2">
    <w:name w:val="list level 2"/>
    <w:basedOn w:val="Normal"/>
    <w:rsid w:val="00D069D9"/>
    <w:pPr>
      <w:overflowPunct w:val="0"/>
      <w:autoSpaceDE w:val="0"/>
      <w:autoSpaceDN w:val="0"/>
      <w:adjustRightInd w:val="0"/>
      <w:ind w:left="1120" w:hanging="560"/>
      <w:jc w:val="both"/>
    </w:pPr>
    <w:rPr>
      <w:rFonts w:eastAsia="Times New Roman"/>
      <w:color w:val="000000"/>
      <w:szCs w:val="20"/>
    </w:rPr>
  </w:style>
  <w:style w:type="paragraph" w:customStyle="1" w:styleId="listlevel3">
    <w:name w:val="list level 3"/>
    <w:basedOn w:val="listlevel2"/>
    <w:rsid w:val="00D069D9"/>
    <w:pPr>
      <w:ind w:left="1660"/>
    </w:pPr>
  </w:style>
  <w:style w:type="paragraph" w:customStyle="1" w:styleId="PageNumber1">
    <w:name w:val="Page Number1"/>
    <w:basedOn w:val="Normal"/>
    <w:next w:val="Normal"/>
    <w:rsid w:val="00D069D9"/>
    <w:rPr>
      <w:rFonts w:eastAsia="Times New Roman"/>
      <w:sz w:val="20"/>
    </w:rPr>
  </w:style>
  <w:style w:type="paragraph" w:customStyle="1" w:styleId="Card10">
    <w:name w:val="Card1"/>
    <w:rsid w:val="00D069D9"/>
    <w:pPr>
      <w:ind w:left="720"/>
      <w:jc w:val="both"/>
    </w:pPr>
    <w:rPr>
      <w:rFonts w:ascii="Palatino Linotype" w:eastAsia="Times New Roman" w:hAnsi="Palatino Linotype" w:cs="Times New Roman"/>
      <w:sz w:val="20"/>
      <w:szCs w:val="20"/>
      <w:lang w:val="en-AU"/>
    </w:rPr>
  </w:style>
  <w:style w:type="paragraph" w:customStyle="1" w:styleId="Cite21">
    <w:name w:val="Cite2"/>
    <w:rsid w:val="00D069D9"/>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rsid w:val="00D069D9"/>
    <w:pPr>
      <w:ind w:left="288" w:right="288"/>
    </w:pPr>
    <w:rPr>
      <w:rFonts w:eastAsia="Times New Roman"/>
      <w:sz w:val="20"/>
    </w:rPr>
  </w:style>
  <w:style w:type="paragraph" w:customStyle="1" w:styleId="Body">
    <w:name w:val="Body"/>
    <w:basedOn w:val="Normal"/>
    <w:rsid w:val="00D069D9"/>
    <w:pPr>
      <w:outlineLvl w:val="3"/>
    </w:pPr>
    <w:rPr>
      <w:rFonts w:eastAsia="Times New Roman"/>
      <w:sz w:val="20"/>
      <w:szCs w:val="20"/>
    </w:rPr>
  </w:style>
  <w:style w:type="paragraph" w:customStyle="1" w:styleId="3text">
    <w:name w:val="3text"/>
    <w:basedOn w:val="Normal"/>
    <w:rsid w:val="00D069D9"/>
    <w:pPr>
      <w:spacing w:before="100" w:beforeAutospacing="1" w:after="100" w:afterAutospacing="1"/>
    </w:pPr>
    <w:rPr>
      <w:rFonts w:eastAsia="Times New Roman"/>
    </w:rPr>
  </w:style>
  <w:style w:type="paragraph" w:customStyle="1" w:styleId="TimesNewRoman12">
    <w:name w:val="TimesNewRoman12"/>
    <w:rsid w:val="00D069D9"/>
    <w:pPr>
      <w:jc w:val="both"/>
    </w:pPr>
    <w:rPr>
      <w:rFonts w:ascii="Times New Roman" w:eastAsia="Times New Roman" w:hAnsi="Times New Roman" w:cs="Times New Roman"/>
      <w:lang w:val="de-DE" w:eastAsia="de-DE"/>
    </w:rPr>
  </w:style>
  <w:style w:type="paragraph" w:customStyle="1" w:styleId="htmlbody">
    <w:name w:val="htmlbody"/>
    <w:basedOn w:val="Normal"/>
    <w:rsid w:val="00D069D9"/>
    <w:pPr>
      <w:spacing w:before="100" w:beforeAutospacing="1" w:after="100" w:afterAutospacing="1"/>
    </w:pPr>
    <w:rPr>
      <w:rFonts w:eastAsia="Times New Roman"/>
    </w:rPr>
  </w:style>
  <w:style w:type="paragraph" w:customStyle="1" w:styleId="medium-normal">
    <w:name w:val="medium-normal"/>
    <w:basedOn w:val="Normal"/>
    <w:rsid w:val="00D069D9"/>
    <w:pPr>
      <w:spacing w:before="100" w:beforeAutospacing="1" w:after="100" w:afterAutospacing="1"/>
    </w:pPr>
    <w:rPr>
      <w:rFonts w:eastAsia="Times New Roman"/>
    </w:rPr>
  </w:style>
  <w:style w:type="paragraph" w:customStyle="1" w:styleId="textChar">
    <w:name w:val="text Char"/>
    <w:basedOn w:val="Normal"/>
    <w:autoRedefine/>
    <w:rsid w:val="00D069D9"/>
    <w:rPr>
      <w:rFonts w:eastAsia="Times New Roman"/>
      <w:color w:val="000000"/>
      <w:sz w:val="18"/>
    </w:rPr>
  </w:style>
  <w:style w:type="paragraph" w:customStyle="1" w:styleId="text1">
    <w:name w:val="text1"/>
    <w:basedOn w:val="Normal"/>
    <w:autoRedefine/>
    <w:rsid w:val="00D069D9"/>
    <w:rPr>
      <w:rFonts w:eastAsia="Times New Roman"/>
      <w:sz w:val="20"/>
      <w:szCs w:val="20"/>
    </w:rPr>
  </w:style>
  <w:style w:type="paragraph" w:customStyle="1" w:styleId="RepeatBlockHeading">
    <w:name w:val="Repeat Block Heading"/>
    <w:basedOn w:val="Normal"/>
    <w:autoRedefine/>
    <w:rsid w:val="00D069D9"/>
    <w:pPr>
      <w:jc w:val="center"/>
    </w:pPr>
    <w:rPr>
      <w:rFonts w:eastAsia="Times New Roman"/>
      <w:b/>
      <w:smallCaps/>
      <w:color w:val="000000"/>
      <w:u w:val="thick"/>
    </w:rPr>
  </w:style>
  <w:style w:type="paragraph" w:customStyle="1" w:styleId="story-headline">
    <w:name w:val="story-headline"/>
    <w:basedOn w:val="Normal"/>
    <w:rsid w:val="00D069D9"/>
    <w:pPr>
      <w:spacing w:before="72" w:after="72"/>
    </w:pPr>
    <w:rPr>
      <w:rFonts w:eastAsia="Times New Roman"/>
      <w:b/>
      <w:bCs/>
      <w:sz w:val="26"/>
      <w:szCs w:val="26"/>
    </w:rPr>
  </w:style>
  <w:style w:type="paragraph" w:customStyle="1" w:styleId="story-body">
    <w:name w:val="story-body"/>
    <w:basedOn w:val="Normal"/>
    <w:rsid w:val="00D069D9"/>
    <w:pPr>
      <w:spacing w:before="100" w:beforeAutospacing="1" w:after="100" w:afterAutospacing="1"/>
    </w:pPr>
    <w:rPr>
      <w:rFonts w:eastAsia="Times New Roman"/>
    </w:rPr>
  </w:style>
  <w:style w:type="paragraph" w:customStyle="1" w:styleId="story-dateline">
    <w:name w:val="story-dateline"/>
    <w:basedOn w:val="Normal"/>
    <w:rsid w:val="00D069D9"/>
    <w:rPr>
      <w:rFonts w:eastAsia="Times New Roman"/>
      <w:b/>
      <w:bCs/>
    </w:rPr>
  </w:style>
  <w:style w:type="paragraph" w:customStyle="1" w:styleId="TextofCards">
    <w:name w:val="Text of Cards"/>
    <w:basedOn w:val="Normal"/>
    <w:rsid w:val="00D069D9"/>
    <w:pPr>
      <w:jc w:val="both"/>
    </w:pPr>
    <w:rPr>
      <w:rFonts w:eastAsia="Times New Roman"/>
      <w:color w:val="000000"/>
      <w:spacing w:val="6"/>
      <w:sz w:val="20"/>
      <w:szCs w:val="23"/>
    </w:rPr>
  </w:style>
  <w:style w:type="paragraph" w:customStyle="1" w:styleId="Corpotesto">
    <w:name w:val="Corpo testo"/>
    <w:basedOn w:val="Normal"/>
    <w:rsid w:val="00D069D9"/>
    <w:pPr>
      <w:widowControl w:val="0"/>
      <w:adjustRightInd w:val="0"/>
      <w:spacing w:after="283"/>
    </w:pPr>
    <w:rPr>
      <w:rFonts w:ascii="Times" w:eastAsia="Times New Roman" w:hAnsi="Times"/>
      <w:sz w:val="20"/>
    </w:rPr>
  </w:style>
  <w:style w:type="paragraph" w:customStyle="1" w:styleId="PageHeading">
    <w:name w:val="Page Heading"/>
    <w:basedOn w:val="Heading2"/>
    <w:rsid w:val="00D069D9"/>
    <w:pPr>
      <w:keepLines w:val="0"/>
      <w:suppressAutoHyphens/>
      <w:spacing w:before="0"/>
      <w:contextualSpacing/>
      <w:jc w:val="left"/>
    </w:pPr>
    <w:rPr>
      <w:bCs w:val="0"/>
      <w:sz w:val="32"/>
      <w:szCs w:val="16"/>
      <w:u w:val="none"/>
    </w:rPr>
  </w:style>
  <w:style w:type="paragraph" w:customStyle="1" w:styleId="tagCharChar1Char">
    <w:name w:val="tag Char Char1 Char"/>
    <w:rsid w:val="00D069D9"/>
    <w:pPr>
      <w:spacing w:after="200" w:line="276" w:lineRule="auto"/>
      <w:contextualSpacing/>
    </w:pPr>
    <w:rPr>
      <w:rFonts w:eastAsia="Malgun Gothic"/>
      <w:b/>
      <w:bCs/>
      <w:szCs w:val="22"/>
      <w:u w:val="single"/>
      <w:bdr w:val="single" w:sz="4" w:space="0" w:color="auto" w:frame="1"/>
    </w:rPr>
  </w:style>
  <w:style w:type="paragraph" w:customStyle="1" w:styleId="OmniPage1">
    <w:name w:val="OmniPage #1"/>
    <w:basedOn w:val="Normal"/>
    <w:rsid w:val="00D069D9"/>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D069D9"/>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D069D9"/>
    <w:rPr>
      <w:rFonts w:ascii="Arial" w:hAnsi="Arial"/>
      <w:b w:val="0"/>
      <w:caps w:val="0"/>
      <w:sz w:val="20"/>
    </w:rPr>
  </w:style>
  <w:style w:type="paragraph" w:customStyle="1" w:styleId="ProjectTitleLine">
    <w:name w:val="Project Title Line"/>
    <w:basedOn w:val="Normal"/>
    <w:next w:val="Normal"/>
    <w:autoRedefine/>
    <w:rsid w:val="00D069D9"/>
    <w:pPr>
      <w:jc w:val="center"/>
    </w:pPr>
    <w:rPr>
      <w:rFonts w:eastAsia="Times New Roman"/>
      <w:caps/>
      <w:sz w:val="20"/>
      <w:szCs w:val="20"/>
    </w:rPr>
  </w:style>
  <w:style w:type="paragraph" w:customStyle="1" w:styleId="LanguageStrike">
    <w:name w:val="Language Strike"/>
    <w:basedOn w:val="Normal"/>
    <w:next w:val="Normal"/>
    <w:rsid w:val="00D069D9"/>
    <w:rPr>
      <w:rFonts w:ascii="Arial Narrow" w:eastAsia="Times New Roman" w:hAnsi="Arial Narrow"/>
      <w:strike/>
      <w:sz w:val="20"/>
    </w:rPr>
  </w:style>
  <w:style w:type="paragraph" w:customStyle="1" w:styleId="NormalVerdana">
    <w:name w:val="Normal + Verdana"/>
    <w:aliases w:val="10 pt,White,Normal + Arial"/>
    <w:basedOn w:val="Normal"/>
    <w:rsid w:val="00D069D9"/>
    <w:rPr>
      <w:rFonts w:eastAsia="Times New Roman"/>
      <w:sz w:val="20"/>
      <w:szCs w:val="20"/>
      <w:u w:val="single"/>
    </w:rPr>
  </w:style>
  <w:style w:type="paragraph" w:customStyle="1" w:styleId="Normal10pt">
    <w:name w:val="Normal + 10 pt"/>
    <w:basedOn w:val="Normal"/>
    <w:rsid w:val="00D069D9"/>
    <w:rPr>
      <w:rFonts w:eastAsia="Times New Roman"/>
      <w:sz w:val="20"/>
      <w:szCs w:val="20"/>
    </w:rPr>
  </w:style>
  <w:style w:type="paragraph" w:customStyle="1" w:styleId="cardChar1Char">
    <w:name w:val="card Char1 Char"/>
    <w:basedOn w:val="Normal"/>
    <w:rsid w:val="00D069D9"/>
    <w:pPr>
      <w:ind w:left="288" w:right="288"/>
    </w:pPr>
    <w:rPr>
      <w:rFonts w:eastAsia="Times New Roman"/>
      <w:sz w:val="20"/>
      <w:szCs w:val="20"/>
    </w:rPr>
  </w:style>
  <w:style w:type="paragraph" w:customStyle="1" w:styleId="CM12">
    <w:name w:val="CM12"/>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44">
    <w:name w:val="CM44"/>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CM10">
    <w:name w:val="CM10"/>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bold">
    <w:name w:val="bold"/>
    <w:basedOn w:val="Normal"/>
    <w:rsid w:val="00D069D9"/>
    <w:pPr>
      <w:spacing w:before="100" w:beforeAutospacing="1" w:after="100" w:afterAutospacing="1"/>
    </w:pPr>
    <w:rPr>
      <w:rFonts w:eastAsia="Times New Roman"/>
      <w:b/>
      <w:bCs/>
    </w:rPr>
  </w:style>
  <w:style w:type="paragraph" w:customStyle="1" w:styleId="StrikeThrough">
    <w:name w:val="Strike Through"/>
    <w:basedOn w:val="Normal"/>
    <w:next w:val="Normal"/>
    <w:rsid w:val="00D069D9"/>
    <w:rPr>
      <w:rFonts w:ascii="Arial Narrow" w:eastAsia="Times New Roman" w:hAnsi="Arial Narrow"/>
      <w:strike/>
      <w:sz w:val="20"/>
      <w:szCs w:val="20"/>
    </w:rPr>
  </w:style>
  <w:style w:type="paragraph" w:customStyle="1" w:styleId="textbodyblack">
    <w:name w:val="textbodyblack"/>
    <w:basedOn w:val="Normal"/>
    <w:rsid w:val="00D069D9"/>
    <w:pPr>
      <w:spacing w:before="100" w:beforeAutospacing="1" w:after="100" w:afterAutospacing="1"/>
    </w:pPr>
    <w:rPr>
      <w:rFonts w:eastAsia="Times New Roman"/>
    </w:rPr>
  </w:style>
  <w:style w:type="paragraph" w:customStyle="1" w:styleId="BlockHeading1">
    <w:name w:val="Block Heading 1"/>
    <w:basedOn w:val="Normal"/>
    <w:rsid w:val="00D069D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rsid w:val="00D069D9"/>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D069D9"/>
    <w:rPr>
      <w:rFonts w:ascii="Times New Roman" w:eastAsia="Times New Roman" w:hAnsi="Times New Roman"/>
      <w:b/>
      <w:bCs/>
      <w:szCs w:val="16"/>
      <w:u w:val="single"/>
    </w:rPr>
  </w:style>
  <w:style w:type="paragraph" w:customStyle="1" w:styleId="CiteCorrected">
    <w:name w:val="Cite Corrected"/>
    <w:basedOn w:val="Normal"/>
    <w:link w:val="CiteCorrectedChar"/>
    <w:rsid w:val="00D069D9"/>
    <w:rPr>
      <w:rFonts w:ascii="Times New Roman" w:eastAsia="Times New Roman" w:hAnsi="Times New Roman" w:cstheme="minorBidi"/>
      <w:b/>
      <w:bCs/>
      <w:sz w:val="24"/>
      <w:szCs w:val="16"/>
      <w:u w:val="single"/>
    </w:rPr>
  </w:style>
  <w:style w:type="paragraph" w:customStyle="1" w:styleId="Quote2">
    <w:name w:val="Quote2"/>
    <w:basedOn w:val="Default"/>
    <w:next w:val="Default"/>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Hat1">
    <w:name w:val="Hat1"/>
    <w:basedOn w:val="Normal"/>
    <w:next w:val="Normal"/>
    <w:uiPriority w:val="2"/>
    <w:qFormat/>
    <w:rsid w:val="00D069D9"/>
    <w:pPr>
      <w:keepNext/>
      <w:keepLines/>
      <w:pageBreakBefore/>
      <w:spacing w:before="480"/>
      <w:jc w:val="center"/>
      <w:outlineLvl w:val="1"/>
    </w:pPr>
    <w:rPr>
      <w:rFonts w:eastAsia="Times New Roman"/>
      <w:b/>
      <w:bCs/>
      <w:sz w:val="44"/>
      <w:szCs w:val="26"/>
      <w:u w:val="double"/>
    </w:rPr>
  </w:style>
  <w:style w:type="character" w:customStyle="1" w:styleId="Style2Char">
    <w:name w:val="Style2 Char"/>
    <w:link w:val="Style2"/>
    <w:locked/>
    <w:rsid w:val="00D069D9"/>
    <w:rPr>
      <w:rFonts w:ascii="Arial" w:eastAsia="Times New Roman" w:hAnsi="Arial" w:cs="Times New Roman"/>
      <w:b/>
      <w:caps/>
      <w:sz w:val="26"/>
      <w:szCs w:val="20"/>
    </w:rPr>
  </w:style>
  <w:style w:type="paragraph" w:customStyle="1" w:styleId="post-subtitle">
    <w:name w:val="post-subtitle"/>
    <w:basedOn w:val="Normal"/>
    <w:rsid w:val="00D069D9"/>
    <w:pPr>
      <w:spacing w:before="100" w:beforeAutospacing="1" w:after="100" w:afterAutospacing="1"/>
    </w:pPr>
    <w:rPr>
      <w:rFonts w:eastAsia="Times New Roman"/>
    </w:rPr>
  </w:style>
  <w:style w:type="paragraph" w:customStyle="1" w:styleId="Pa0">
    <w:name w:val="Pa0"/>
    <w:basedOn w:val="Default"/>
    <w:next w:val="Default"/>
    <w:uiPriority w:val="99"/>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para">
    <w:name w:val="para"/>
    <w:basedOn w:val="Normal"/>
    <w:rsid w:val="00D069D9"/>
    <w:pPr>
      <w:spacing w:before="100" w:beforeAutospacing="1" w:after="100" w:afterAutospacing="1"/>
    </w:pPr>
    <w:rPr>
      <w:rFonts w:eastAsia="Times New Roman"/>
    </w:rPr>
  </w:style>
  <w:style w:type="paragraph" w:customStyle="1" w:styleId="Pa5">
    <w:name w:val="Pa5"/>
    <w:basedOn w:val="Default"/>
    <w:next w:val="Default"/>
    <w:uiPriority w:val="99"/>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Pa1">
    <w:name w:val="Pa1"/>
    <w:basedOn w:val="Default"/>
    <w:next w:val="Default"/>
    <w:uiPriority w:val="99"/>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paragraph" w:customStyle="1" w:styleId="noindent0">
    <w:name w:val="no_indent"/>
    <w:basedOn w:val="Normal"/>
    <w:rsid w:val="00D069D9"/>
    <w:pPr>
      <w:spacing w:before="100" w:beforeAutospacing="1" w:after="100" w:afterAutospacing="1"/>
    </w:pPr>
    <w:rPr>
      <w:rFonts w:eastAsia="Times New Roman"/>
    </w:rPr>
  </w:style>
  <w:style w:type="paragraph" w:customStyle="1" w:styleId="tagline">
    <w:name w:val="tagline"/>
    <w:basedOn w:val="Normal"/>
    <w:rsid w:val="00D069D9"/>
    <w:pPr>
      <w:spacing w:before="100" w:beforeAutospacing="1" w:after="100" w:afterAutospacing="1"/>
    </w:pPr>
    <w:rPr>
      <w:rFonts w:eastAsia="Times New Roman"/>
    </w:rPr>
  </w:style>
  <w:style w:type="paragraph" w:customStyle="1" w:styleId="Block1">
    <w:name w:val="Block1"/>
    <w:basedOn w:val="Normal"/>
    <w:next w:val="Normal"/>
    <w:uiPriority w:val="3"/>
    <w:qFormat/>
    <w:rsid w:val="00D069D9"/>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D069D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olor w:val="365F91"/>
      <w:sz w:val="28"/>
      <w:lang w:eastAsia="ja-JP"/>
    </w:rPr>
  </w:style>
  <w:style w:type="character" w:customStyle="1" w:styleId="ReallySamllTextChar">
    <w:name w:val="ReallySamllText Char"/>
    <w:link w:val="ReallySamllText"/>
    <w:locked/>
    <w:rsid w:val="00D069D9"/>
    <w:rPr>
      <w:sz w:val="10"/>
    </w:rPr>
  </w:style>
  <w:style w:type="paragraph" w:customStyle="1" w:styleId="ReallySamllText">
    <w:name w:val="ReallySamllText"/>
    <w:basedOn w:val="Normal"/>
    <w:link w:val="ReallySamllTextChar"/>
    <w:autoRedefine/>
    <w:rsid w:val="00D069D9"/>
    <w:rPr>
      <w:rFonts w:asciiTheme="minorHAnsi" w:hAnsiTheme="minorHAnsi" w:cstheme="minorBidi"/>
      <w:sz w:val="10"/>
    </w:rPr>
  </w:style>
  <w:style w:type="paragraph" w:customStyle="1" w:styleId="Card6pt">
    <w:name w:val="Card 6pt"/>
    <w:basedOn w:val="Normal"/>
    <w:qFormat/>
    <w:rsid w:val="00D069D9"/>
    <w:rPr>
      <w:rFonts w:eastAsia="Times New Roman"/>
      <w:sz w:val="12"/>
    </w:rPr>
  </w:style>
  <w:style w:type="paragraph" w:customStyle="1" w:styleId="CardCites">
    <w:name w:val="Card Cites"/>
    <w:basedOn w:val="Normal"/>
    <w:next w:val="Normal"/>
    <w:qFormat/>
    <w:rsid w:val="00D069D9"/>
    <w:rPr>
      <w:rFonts w:eastAsia="Times New Roman"/>
      <w:b/>
      <w:sz w:val="20"/>
    </w:rPr>
  </w:style>
  <w:style w:type="paragraph" w:customStyle="1" w:styleId="Cardtext3">
    <w:name w:val="Card text"/>
    <w:rsid w:val="00D069D9"/>
    <w:pPr>
      <w:widowControl w:val="0"/>
      <w:autoSpaceDE w:val="0"/>
      <w:autoSpaceDN w:val="0"/>
      <w:adjustRightInd w:val="0"/>
    </w:pPr>
    <w:rPr>
      <w:rFonts w:ascii="Arial Narrow" w:eastAsia="Times New Roman" w:hAnsi="Arial Narrow" w:cs="Times New Roman"/>
      <w:szCs w:val="20"/>
      <w:u w:val="single"/>
    </w:rPr>
  </w:style>
  <w:style w:type="paragraph" w:customStyle="1" w:styleId="NormalWeb3">
    <w:name w:val="Normal (Web)3"/>
    <w:basedOn w:val="Normal"/>
    <w:rsid w:val="00D069D9"/>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D069D9"/>
    <w:pPr>
      <w:ind w:left="400"/>
    </w:pPr>
    <w:rPr>
      <w:rFonts w:eastAsia="Times New Roman"/>
    </w:rPr>
  </w:style>
  <w:style w:type="paragraph" w:customStyle="1" w:styleId="TagCiteChar0">
    <w:name w:val="Tag / Cite Char"/>
    <w:basedOn w:val="Normal"/>
    <w:rsid w:val="00D069D9"/>
    <w:rPr>
      <w:rFonts w:eastAsia="Times New Roman"/>
      <w:b/>
      <w:color w:val="000000"/>
    </w:rPr>
  </w:style>
  <w:style w:type="paragraph" w:customStyle="1" w:styleId="PageNumber2">
    <w:name w:val="Page Number2"/>
    <w:basedOn w:val="Normal"/>
    <w:next w:val="Normal"/>
    <w:rsid w:val="00D069D9"/>
    <w:rPr>
      <w:rFonts w:eastAsia="Times New Roman"/>
      <w:sz w:val="20"/>
    </w:rPr>
  </w:style>
  <w:style w:type="paragraph" w:customStyle="1" w:styleId="HeaderFooter">
    <w:name w:val="Header &amp; Footer"/>
    <w:rsid w:val="00D069D9"/>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D069D9"/>
    <w:rPr>
      <w:rFonts w:ascii="Arial Narrow" w:eastAsia="Times New Roman" w:hAnsi="Arial Narrow"/>
      <w:color w:val="000000"/>
      <w:sz w:val="16"/>
    </w:rPr>
  </w:style>
  <w:style w:type="paragraph" w:customStyle="1" w:styleId="CardTextUnderlined">
    <w:name w:val="Card Text Underlined"/>
    <w:basedOn w:val="Normal"/>
    <w:rsid w:val="00D069D9"/>
    <w:rPr>
      <w:rFonts w:ascii="Arial Narrow" w:eastAsia="Times New Roman" w:hAnsi="Arial Narrow"/>
      <w:u w:val="single"/>
    </w:rPr>
  </w:style>
  <w:style w:type="paragraph" w:customStyle="1" w:styleId="HeaderDebate">
    <w:name w:val="Header Debate"/>
    <w:basedOn w:val="Normal"/>
    <w:rsid w:val="00D069D9"/>
    <w:pPr>
      <w:jc w:val="center"/>
      <w:outlineLvl w:val="0"/>
    </w:pPr>
    <w:rPr>
      <w:rFonts w:eastAsia="Times New Roman"/>
      <w:b/>
      <w:sz w:val="48"/>
      <w:u w:val="words"/>
    </w:rPr>
  </w:style>
  <w:style w:type="paragraph" w:customStyle="1" w:styleId="NormalWeb1">
    <w:name w:val="Normal (Web)1"/>
    <w:basedOn w:val="Normal"/>
    <w:rsid w:val="00D069D9"/>
    <w:pPr>
      <w:spacing w:before="100" w:beforeAutospacing="1" w:after="100" w:afterAutospacing="1"/>
    </w:pPr>
    <w:rPr>
      <w:rFonts w:eastAsia="Times New Roman"/>
      <w:sz w:val="20"/>
      <w:szCs w:val="20"/>
    </w:rPr>
  </w:style>
  <w:style w:type="paragraph" w:customStyle="1" w:styleId="CardTagCharChar">
    <w:name w:val="Card Tag Char Char"/>
    <w:basedOn w:val="Normal"/>
    <w:rsid w:val="00D069D9"/>
    <w:rPr>
      <w:rFonts w:eastAsia="Times New Roman"/>
      <w:b/>
    </w:rPr>
  </w:style>
  <w:style w:type="paragraph" w:customStyle="1" w:styleId="fixed">
    <w:name w:val="fixed"/>
    <w:basedOn w:val="Normal"/>
    <w:rsid w:val="00D069D9"/>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D069D9"/>
    <w:pPr>
      <w:spacing w:before="100" w:beforeAutospacing="1" w:after="100" w:afterAutospacing="1"/>
    </w:pPr>
    <w:rPr>
      <w:rFonts w:eastAsia="Times New Roman"/>
    </w:rPr>
  </w:style>
  <w:style w:type="character" w:customStyle="1" w:styleId="CardUnderlinedChar">
    <w:name w:val="Card Underlined Char"/>
    <w:locked/>
    <w:rsid w:val="00D069D9"/>
    <w:rPr>
      <w:rFonts w:ascii="Arial Narrow" w:eastAsia="Times New Roman" w:hAnsi="Arial Narrow"/>
      <w:u w:val="single"/>
    </w:rPr>
  </w:style>
  <w:style w:type="paragraph" w:customStyle="1" w:styleId="ExecutiveSummarytext">
    <w:name w:val="Executive Summary text"/>
    <w:basedOn w:val="Normal"/>
    <w:next w:val="Normal"/>
    <w:rsid w:val="00D069D9"/>
    <w:pPr>
      <w:autoSpaceDE w:val="0"/>
      <w:autoSpaceDN w:val="0"/>
      <w:adjustRightInd w:val="0"/>
    </w:pPr>
    <w:rPr>
      <w:rFonts w:eastAsia="Times New Roman"/>
    </w:rPr>
  </w:style>
  <w:style w:type="character" w:customStyle="1" w:styleId="NormalUnderlineChar1">
    <w:name w:val="Normal Underline Char1"/>
    <w:locked/>
    <w:rsid w:val="00D069D9"/>
    <w:rPr>
      <w:u w:val="single"/>
    </w:rPr>
  </w:style>
  <w:style w:type="character" w:customStyle="1" w:styleId="CardUpSize-LightChar">
    <w:name w:val="CardUpSize - Light Char"/>
    <w:link w:val="CardUpSize-Light"/>
    <w:locked/>
    <w:rsid w:val="00D069D9"/>
    <w:rPr>
      <w:rFonts w:ascii="Times New Roman" w:eastAsia="Times New Roman" w:hAnsi="Times New Roman"/>
      <w:szCs w:val="32"/>
      <w:u w:val="single"/>
    </w:rPr>
  </w:style>
  <w:style w:type="paragraph" w:customStyle="1" w:styleId="CardUpSize-Light">
    <w:name w:val="CardUpSize - Light"/>
    <w:basedOn w:val="Normal"/>
    <w:link w:val="CardUpSize-LightChar"/>
    <w:rsid w:val="00D069D9"/>
    <w:pPr>
      <w:jc w:val="both"/>
    </w:pPr>
    <w:rPr>
      <w:rFonts w:ascii="Times New Roman" w:eastAsia="Times New Roman" w:hAnsi="Times New Roman" w:cstheme="minorBidi"/>
      <w:sz w:val="24"/>
      <w:szCs w:val="32"/>
      <w:u w:val="single"/>
    </w:rPr>
  </w:style>
  <w:style w:type="character" w:customStyle="1" w:styleId="CiteCardUpSize-HeavyChar">
    <w:name w:val="Cite // CardUpSize - Heavy Char"/>
    <w:link w:val="CiteCardUpSize-Heavy"/>
    <w:locked/>
    <w:rsid w:val="00D069D9"/>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D069D9"/>
    <w:pPr>
      <w:jc w:val="both"/>
    </w:pPr>
    <w:rPr>
      <w:rFonts w:ascii="Times New Roman" w:eastAsia="Times New Roman" w:hAnsi="Times New Roman" w:cstheme="minorBidi"/>
      <w:b/>
      <w:sz w:val="24"/>
      <w:szCs w:val="32"/>
      <w:u w:val="single"/>
    </w:rPr>
  </w:style>
  <w:style w:type="paragraph" w:customStyle="1" w:styleId="SmallCite">
    <w:name w:val="Small Cite"/>
    <w:basedOn w:val="Normal"/>
    <w:rsid w:val="00D069D9"/>
    <w:rPr>
      <w:rFonts w:ascii="Verdana" w:eastAsia="Times New Roman" w:hAnsi="Verdana"/>
      <w:sz w:val="16"/>
    </w:rPr>
  </w:style>
  <w:style w:type="paragraph" w:customStyle="1" w:styleId="clearformatting">
    <w:name w:val="clear formatting"/>
    <w:basedOn w:val="Heading2"/>
    <w:rsid w:val="00D069D9"/>
    <w:pPr>
      <w:keepNext w:val="0"/>
      <w:keepLines w:val="0"/>
      <w:autoSpaceDE w:val="0"/>
      <w:autoSpaceDN w:val="0"/>
      <w:adjustRightInd w:val="0"/>
      <w:spacing w:before="0"/>
      <w:jc w:val="left"/>
      <w:outlineLvl w:val="9"/>
    </w:pPr>
    <w:rPr>
      <w:b w:val="0"/>
      <w:bCs w:val="0"/>
      <w:sz w:val="24"/>
      <w:szCs w:val="18"/>
      <w:u w:val="none"/>
    </w:rPr>
  </w:style>
  <w:style w:type="paragraph" w:customStyle="1" w:styleId="Blocktitle3">
    <w:name w:val="Block title"/>
    <w:basedOn w:val="Heading1"/>
    <w:autoRedefine/>
    <w:rsid w:val="00D069D9"/>
    <w:pPr>
      <w:keepNext w:val="0"/>
      <w:keepLines w:val="0"/>
      <w:pBdr>
        <w:top w:val="single" w:sz="4" w:space="1" w:color="auto"/>
        <w:left w:val="single" w:sz="4" w:space="4" w:color="auto"/>
        <w:bottom w:val="single" w:sz="4" w:space="1" w:color="auto"/>
        <w:right w:val="single" w:sz="4" w:space="4" w:color="auto"/>
      </w:pBdr>
      <w:spacing w:after="60"/>
    </w:pPr>
    <w:rPr>
      <w:rFonts w:eastAsia="Cambria"/>
      <w:bCs w:val="0"/>
      <w:kern w:val="24"/>
      <w:sz w:val="26"/>
    </w:rPr>
  </w:style>
  <w:style w:type="paragraph" w:customStyle="1" w:styleId="byline1">
    <w:name w:val="byline1"/>
    <w:basedOn w:val="Normal"/>
    <w:rsid w:val="00D069D9"/>
    <w:pPr>
      <w:spacing w:after="240" w:line="360" w:lineRule="atLeast"/>
    </w:pPr>
    <w:rPr>
      <w:rFonts w:eastAsia="Times New Roman"/>
      <w:b/>
      <w:bCs/>
      <w:sz w:val="16"/>
      <w:szCs w:val="16"/>
    </w:rPr>
  </w:style>
  <w:style w:type="paragraph" w:customStyle="1" w:styleId="PlaceholderText1">
    <w:name w:val="Placeholder Text1"/>
    <w:basedOn w:val="Normal"/>
    <w:rsid w:val="00D069D9"/>
    <w:pPr>
      <w:keepNext/>
      <w:numPr>
        <w:numId w:val="16"/>
      </w:numPr>
      <w:ind w:left="360"/>
      <w:outlineLvl w:val="0"/>
    </w:pPr>
    <w:rPr>
      <w:rFonts w:eastAsia="MS Gothic"/>
    </w:rPr>
  </w:style>
  <w:style w:type="character" w:customStyle="1" w:styleId="ImportantTextChar">
    <w:name w:val="Important Text Char"/>
    <w:link w:val="ImportantText"/>
    <w:locked/>
    <w:rsid w:val="00D069D9"/>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D069D9"/>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Debate-CardSmalltextF2Char">
    <w:name w:val="Debate- Card Small text F2 Char"/>
    <w:link w:val="Debate-CardSmalltextF2"/>
    <w:locked/>
    <w:rsid w:val="00D069D9"/>
    <w:rPr>
      <w:rFonts w:ascii="Arial Narrow" w:hAnsi="Arial Narrow"/>
      <w:sz w:val="16"/>
    </w:rPr>
  </w:style>
  <w:style w:type="paragraph" w:customStyle="1" w:styleId="Debate-CardTagandCite-F6">
    <w:name w:val="Debate- Card Tag and Cite- F6"/>
    <w:basedOn w:val="Normal"/>
    <w:link w:val="Debate-CardTagandCite-F6Char"/>
    <w:qFormat/>
    <w:rsid w:val="00D069D9"/>
    <w:pPr>
      <w:contextualSpacing/>
    </w:pPr>
    <w:rPr>
      <w:rFonts w:ascii="Arial Narrow" w:hAnsi="Arial Narrow"/>
      <w:b/>
      <w:sz w:val="18"/>
      <w:u w:val="single"/>
    </w:rPr>
  </w:style>
  <w:style w:type="paragraph" w:customStyle="1" w:styleId="Debate-CardSmalltextF2">
    <w:name w:val="Debate- Card Small text F2"/>
    <w:basedOn w:val="Normal"/>
    <w:next w:val="Debate-CardTagandCite-F6"/>
    <w:link w:val="Debate-CardSmalltextF2Char"/>
    <w:qFormat/>
    <w:rsid w:val="00D069D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069D9"/>
    <w:rPr>
      <w:rFonts w:ascii="Arial Narrow" w:hAnsi="Arial Narrow"/>
      <w:sz w:val="18"/>
      <w:u w:val="single"/>
    </w:rPr>
  </w:style>
  <w:style w:type="paragraph" w:customStyle="1" w:styleId="Debate-CardTextUnderlined-F3">
    <w:name w:val="Debate- Card Text Underlined- F3"/>
    <w:basedOn w:val="Normal"/>
    <w:next w:val="Normal"/>
    <w:link w:val="Debate-CardTextUnderlined-F3Char"/>
    <w:qFormat/>
    <w:rsid w:val="00D069D9"/>
    <w:pPr>
      <w:spacing w:after="200"/>
      <w:contextualSpacing/>
    </w:pPr>
    <w:rPr>
      <w:rFonts w:ascii="Arial Narrow" w:hAnsi="Arial Narrow" w:cstheme="minorBidi"/>
      <w:sz w:val="18"/>
      <w:u w:val="single"/>
    </w:rPr>
  </w:style>
  <w:style w:type="character" w:customStyle="1" w:styleId="Debate-CardTagandCite-F6Char">
    <w:name w:val="Debate- Card Tag and Cite- F6 Char"/>
    <w:link w:val="Debate-CardTagandCite-F6"/>
    <w:locked/>
    <w:rsid w:val="00D069D9"/>
    <w:rPr>
      <w:rFonts w:ascii="Arial Narrow" w:hAnsi="Arial Narrow" w:cs="Arial"/>
      <w:b/>
      <w:sz w:val="18"/>
      <w:u w:val="single"/>
    </w:rPr>
  </w:style>
  <w:style w:type="character" w:customStyle="1" w:styleId="StyleBodyText11ptBlackUnderlineChar">
    <w:name w:val="Style Body Text + 11 pt Black Underline Char"/>
    <w:link w:val="StyleBodyText11ptBlackUnderline"/>
    <w:locked/>
    <w:rsid w:val="00D069D9"/>
    <w:rPr>
      <w:rFonts w:ascii="HNKAOE+Arial" w:hAnsi="HNKAOE+Arial"/>
    </w:rPr>
  </w:style>
  <w:style w:type="paragraph" w:customStyle="1" w:styleId="StyleBodyText11ptBlackUnderline">
    <w:name w:val="Style Body Text + 11 pt Black Underline"/>
    <w:basedOn w:val="BodyText"/>
    <w:link w:val="StyleBodyText11ptBlackUnderlineChar"/>
    <w:rsid w:val="00D069D9"/>
    <w:pPr>
      <w:autoSpaceDE w:val="0"/>
      <w:autoSpaceDN w:val="0"/>
      <w:adjustRightInd w:val="0"/>
      <w:spacing w:after="0"/>
    </w:pPr>
    <w:rPr>
      <w:rFonts w:ascii="HNKAOE+Arial" w:hAnsi="HNKAOE+Arial" w:cstheme="minorBidi"/>
      <w:sz w:val="24"/>
    </w:rPr>
  </w:style>
  <w:style w:type="character" w:customStyle="1" w:styleId="StyleBodyText11ptBoldBlackChar">
    <w:name w:val="Style Body Text + 11 pt Bold Black Char"/>
    <w:link w:val="StyleBodyText11ptBoldBlack"/>
    <w:locked/>
    <w:rsid w:val="00D069D9"/>
    <w:rPr>
      <w:rFonts w:ascii="HNKAOE+Arial" w:hAnsi="HNKAOE+Arial"/>
    </w:rPr>
  </w:style>
  <w:style w:type="paragraph" w:customStyle="1" w:styleId="StyleBodyText11ptBoldBlack">
    <w:name w:val="Style Body Text + 11 pt Bold Black"/>
    <w:basedOn w:val="BodyText"/>
    <w:link w:val="StyleBodyText11ptBoldBlackChar"/>
    <w:rsid w:val="00D069D9"/>
    <w:pPr>
      <w:autoSpaceDE w:val="0"/>
      <w:autoSpaceDN w:val="0"/>
      <w:adjustRightInd w:val="0"/>
      <w:spacing w:after="0"/>
    </w:pPr>
    <w:rPr>
      <w:rFonts w:ascii="HNKAOE+Arial" w:hAnsi="HNKAOE+Arial" w:cstheme="minorBidi"/>
      <w:sz w:val="24"/>
    </w:rPr>
  </w:style>
  <w:style w:type="paragraph" w:customStyle="1" w:styleId="cites0">
    <w:name w:val="cites"/>
    <w:link w:val="Heading1Char3"/>
    <w:autoRedefine/>
    <w:uiPriority w:val="99"/>
    <w:rsid w:val="00D069D9"/>
    <w:pPr>
      <w:contextualSpacing/>
    </w:pPr>
    <w:rPr>
      <w:rFonts w:ascii="Calibri" w:eastAsia="Times New Roman" w:hAnsi="Calibri" w:cs="Times New Roman"/>
      <w:b/>
      <w:bCs/>
      <w:color w:val="345A8A"/>
      <w:sz w:val="32"/>
      <w:szCs w:val="32"/>
    </w:rPr>
  </w:style>
  <w:style w:type="character" w:customStyle="1" w:styleId="StyletinyBoldChar">
    <w:name w:val="Style tiny + Bold Char"/>
    <w:link w:val="StyletinyBold"/>
    <w:locked/>
    <w:rsid w:val="00D069D9"/>
    <w:rPr>
      <w:rFonts w:ascii="Times New Roman" w:eastAsia="Malgun Gothic" w:hAnsi="Times New Roman"/>
      <w:bCs/>
    </w:rPr>
  </w:style>
  <w:style w:type="paragraph" w:customStyle="1" w:styleId="StyletinyBold">
    <w:name w:val="Style tiny + Bold"/>
    <w:basedOn w:val="tiny"/>
    <w:link w:val="StyletinyBoldChar"/>
    <w:rsid w:val="00D069D9"/>
    <w:rPr>
      <w:rFonts w:cstheme="minorBidi"/>
      <w:bCs/>
      <w:sz w:val="24"/>
      <w:szCs w:val="24"/>
    </w:rPr>
  </w:style>
  <w:style w:type="character" w:customStyle="1" w:styleId="Heading5SizeDownChar">
    <w:name w:val="Heading 5 Size Down Char"/>
    <w:link w:val="Heading5SizeDown"/>
    <w:locked/>
    <w:rsid w:val="00D069D9"/>
    <w:rPr>
      <w:rFonts w:ascii="Times New Roman" w:eastAsia="Times New Roman" w:hAnsi="Times New Roman"/>
      <w:szCs w:val="16"/>
    </w:rPr>
  </w:style>
  <w:style w:type="paragraph" w:customStyle="1" w:styleId="Heading5SizeDown">
    <w:name w:val="Heading 5 Size Down"/>
    <w:basedOn w:val="Normal"/>
    <w:link w:val="Heading5SizeDownChar"/>
    <w:autoRedefine/>
    <w:rsid w:val="00D069D9"/>
    <w:pPr>
      <w:tabs>
        <w:tab w:val="left" w:pos="1440"/>
      </w:tabs>
      <w:jc w:val="both"/>
    </w:pPr>
    <w:rPr>
      <w:rFonts w:ascii="Times New Roman" w:eastAsia="Times New Roman" w:hAnsi="Times New Roman" w:cstheme="minorBidi"/>
      <w:sz w:val="24"/>
      <w:szCs w:val="16"/>
    </w:rPr>
  </w:style>
  <w:style w:type="character" w:customStyle="1" w:styleId="Normal2BoldChar">
    <w:name w:val="Normal2 + Bold Char"/>
    <w:link w:val="Normal2Bold"/>
    <w:locked/>
    <w:rsid w:val="00D069D9"/>
    <w:rPr>
      <w:rFonts w:ascii="Times New Roman" w:eastAsia="Times New Roman" w:hAnsi="Times New Roman" w:cs="Arial"/>
      <w:b/>
      <w:szCs w:val="44"/>
    </w:rPr>
  </w:style>
  <w:style w:type="paragraph" w:customStyle="1" w:styleId="Normal2Bold">
    <w:name w:val="Normal2 + Bold"/>
    <w:basedOn w:val="Normal"/>
    <w:link w:val="Normal2BoldChar"/>
    <w:rsid w:val="00D069D9"/>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D069D9"/>
    <w:rPr>
      <w:rFonts w:ascii="Times New Roman" w:eastAsia="Times New Roman" w:hAnsi="Times New Roman"/>
      <w:lang w:eastAsia="ar-SA"/>
    </w:rPr>
  </w:style>
  <w:style w:type="paragraph" w:customStyle="1" w:styleId="ListContents">
    <w:name w:val="List Contents"/>
    <w:basedOn w:val="Normal"/>
    <w:link w:val="ListContentsChar"/>
    <w:rsid w:val="00D069D9"/>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069D9"/>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D069D9"/>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D069D9"/>
  </w:style>
  <w:style w:type="paragraph" w:customStyle="1" w:styleId="CardsFont12ptCharCharCharCharCharCharCharCharChar">
    <w:name w:val="Cards + Font: 12 pt Char Char Char Char Char Char Char Char Char"/>
    <w:basedOn w:val="Cards"/>
    <w:link w:val="CardsFont12ptCharCharCharCharCharCharCharCharCharChar"/>
    <w:rsid w:val="00D069D9"/>
    <w:pPr>
      <w:widowControl w:val="0"/>
      <w:autoSpaceDE/>
      <w:autoSpaceDN/>
      <w:adjustRightInd/>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D069D9"/>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D069D9"/>
    <w:pPr>
      <w:autoSpaceDE w:val="0"/>
      <w:autoSpaceDN w:val="0"/>
      <w:adjustRightInd w:val="0"/>
      <w:ind w:left="432" w:right="432"/>
      <w:jc w:val="both"/>
    </w:pPr>
    <w:rPr>
      <w:rFonts w:ascii="Times New Roman" w:eastAsia="Times New Roman" w:hAnsi="Times New Roman" w:cstheme="minorBidi"/>
      <w:sz w:val="24"/>
      <w:u w:val="thick"/>
    </w:rPr>
  </w:style>
  <w:style w:type="character" w:customStyle="1" w:styleId="UnimportantCharChar">
    <w:name w:val="Unimportant Char Char"/>
    <w:link w:val="Unimportant"/>
    <w:locked/>
    <w:rsid w:val="00D069D9"/>
    <w:rPr>
      <w:rFonts w:ascii="Arial" w:eastAsia="Times New Roman" w:hAnsi="Arial"/>
      <w:sz w:val="12"/>
    </w:rPr>
  </w:style>
  <w:style w:type="paragraph" w:customStyle="1" w:styleId="Unimportant">
    <w:name w:val="Unimportant"/>
    <w:basedOn w:val="Normal"/>
    <w:link w:val="UnimportantCharChar"/>
    <w:rsid w:val="00D069D9"/>
    <w:pPr>
      <w:jc w:val="both"/>
    </w:pPr>
    <w:rPr>
      <w:rFonts w:eastAsia="Times New Roman" w:cstheme="minorBidi"/>
      <w:sz w:val="12"/>
    </w:rPr>
  </w:style>
  <w:style w:type="character" w:customStyle="1" w:styleId="TagCiteChar1">
    <w:name w:val="Tag &amp; Cite Char"/>
    <w:link w:val="TagCite0"/>
    <w:locked/>
    <w:rsid w:val="00D069D9"/>
    <w:rPr>
      <w:rFonts w:ascii="Arial" w:eastAsia="Times New Roman" w:hAnsi="Arial"/>
      <w:b/>
    </w:rPr>
  </w:style>
  <w:style w:type="paragraph" w:customStyle="1" w:styleId="TagCite0">
    <w:name w:val="Tag &amp; Cite"/>
    <w:basedOn w:val="Normal"/>
    <w:link w:val="TagCiteChar1"/>
    <w:rsid w:val="00D069D9"/>
    <w:pPr>
      <w:jc w:val="both"/>
    </w:pPr>
    <w:rPr>
      <w:rFonts w:eastAsia="Times New Roman" w:cstheme="minorBidi"/>
      <w:b/>
      <w:sz w:val="24"/>
    </w:rPr>
  </w:style>
  <w:style w:type="character" w:customStyle="1" w:styleId="HighlightedTextChar">
    <w:name w:val="Highlighted Text Char"/>
    <w:link w:val="HighlightedText"/>
    <w:locked/>
    <w:rsid w:val="00D069D9"/>
    <w:rPr>
      <w:rFonts w:ascii="Arial" w:eastAsia="Times New Roman" w:hAnsi="Arial"/>
      <w:b/>
      <w:u w:val="thick"/>
    </w:rPr>
  </w:style>
  <w:style w:type="paragraph" w:customStyle="1" w:styleId="HighlightedText">
    <w:name w:val="Highlighted Text"/>
    <w:basedOn w:val="Normal"/>
    <w:link w:val="HighlightedTextChar"/>
    <w:rsid w:val="00D069D9"/>
    <w:pPr>
      <w:jc w:val="both"/>
    </w:pPr>
    <w:rPr>
      <w:rFonts w:eastAsia="Times New Roman" w:cstheme="minorBidi"/>
      <w:b/>
      <w:sz w:val="24"/>
      <w:u w:val="thick"/>
    </w:rPr>
  </w:style>
  <w:style w:type="character" w:customStyle="1" w:styleId="UnunderlinedChar">
    <w:name w:val="Ununderlined Char"/>
    <w:link w:val="Ununderlined"/>
    <w:locked/>
    <w:rsid w:val="00D069D9"/>
    <w:rPr>
      <w:rFonts w:ascii="Arial" w:eastAsia="Times New Roman" w:hAnsi="Arial"/>
      <w:sz w:val="12"/>
    </w:rPr>
  </w:style>
  <w:style w:type="paragraph" w:customStyle="1" w:styleId="Ununderlined">
    <w:name w:val="Ununderlined"/>
    <w:basedOn w:val="Normal"/>
    <w:link w:val="UnunderlinedChar"/>
    <w:rsid w:val="00D069D9"/>
    <w:pPr>
      <w:jc w:val="both"/>
    </w:pPr>
    <w:rPr>
      <w:rFonts w:eastAsia="Times New Roman" w:cstheme="minorBidi"/>
      <w:sz w:val="12"/>
    </w:rPr>
  </w:style>
  <w:style w:type="paragraph" w:customStyle="1" w:styleId="StyleHeading1Justified">
    <w:name w:val="Style Heading 1 + Justified"/>
    <w:basedOn w:val="Normal"/>
    <w:next w:val="Normal"/>
    <w:rsid w:val="00D069D9"/>
    <w:rPr>
      <w:rFonts w:eastAsia="Times New Roman"/>
      <w:sz w:val="20"/>
      <w:szCs w:val="20"/>
    </w:rPr>
  </w:style>
  <w:style w:type="character" w:customStyle="1" w:styleId="textunderlineChar">
    <w:name w:val="text underline Char"/>
    <w:link w:val="textunderline"/>
    <w:locked/>
    <w:rsid w:val="00D069D9"/>
    <w:rPr>
      <w:rFonts w:ascii="Times New Roman" w:eastAsia="Times New Roman" w:hAnsi="Times New Roman"/>
      <w:u w:val="single"/>
    </w:rPr>
  </w:style>
  <w:style w:type="paragraph" w:customStyle="1" w:styleId="textunderline">
    <w:name w:val="text underline"/>
    <w:basedOn w:val="Normal"/>
    <w:link w:val="textunderlineChar"/>
    <w:autoRedefine/>
    <w:rsid w:val="00D069D9"/>
    <w:rPr>
      <w:rFonts w:ascii="Times New Roman" w:eastAsia="Times New Roman" w:hAnsi="Times New Roman" w:cstheme="minorBidi"/>
      <w:sz w:val="24"/>
      <w:u w:val="single"/>
    </w:rPr>
  </w:style>
  <w:style w:type="character" w:customStyle="1" w:styleId="DebateTagChar">
    <w:name w:val="Debate Tag Char"/>
    <w:link w:val="DebateTag"/>
    <w:locked/>
    <w:rsid w:val="00D069D9"/>
    <w:rPr>
      <w:rFonts w:ascii="Garamond" w:hAnsi="Garamond"/>
      <w:b/>
    </w:rPr>
  </w:style>
  <w:style w:type="paragraph" w:customStyle="1" w:styleId="DebateTag">
    <w:name w:val="Debate Tag"/>
    <w:basedOn w:val="Normal"/>
    <w:link w:val="DebateTagChar"/>
    <w:autoRedefine/>
    <w:rsid w:val="00D069D9"/>
    <w:pPr>
      <w:tabs>
        <w:tab w:val="left" w:pos="270"/>
      </w:tabs>
    </w:pPr>
    <w:rPr>
      <w:rFonts w:ascii="Garamond" w:hAnsi="Garamond" w:cstheme="minorBidi"/>
      <w:b/>
      <w:sz w:val="24"/>
    </w:rPr>
  </w:style>
  <w:style w:type="paragraph" w:customStyle="1" w:styleId="DebateCite">
    <w:name w:val="Debate Cite"/>
    <w:basedOn w:val="Normal"/>
    <w:autoRedefine/>
    <w:rsid w:val="00D069D9"/>
    <w:pPr>
      <w:tabs>
        <w:tab w:val="left" w:pos="270"/>
      </w:tabs>
    </w:pPr>
    <w:rPr>
      <w:rFonts w:eastAsia="Times New Roman"/>
      <w:sz w:val="20"/>
    </w:rPr>
  </w:style>
  <w:style w:type="paragraph" w:customStyle="1" w:styleId="BlockTitle10">
    <w:name w:val="Block Title #1"/>
    <w:basedOn w:val="Heading1"/>
    <w:rsid w:val="00D069D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caps/>
      <w:color w:val="000000"/>
      <w:kern w:val="32"/>
      <w:sz w:val="32"/>
    </w:rPr>
  </w:style>
  <w:style w:type="paragraph" w:customStyle="1" w:styleId="PreformattedText">
    <w:name w:val="Preformatted Text"/>
    <w:basedOn w:val="Normal"/>
    <w:rsid w:val="00D069D9"/>
    <w:pPr>
      <w:widowControl w:val="0"/>
      <w:suppressAutoHyphens/>
    </w:pPr>
    <w:rPr>
      <w:rFonts w:ascii="Courier New" w:eastAsia="Courier New" w:hAnsi="Courier New"/>
      <w:sz w:val="20"/>
      <w:szCs w:val="20"/>
    </w:rPr>
  </w:style>
  <w:style w:type="paragraph" w:customStyle="1" w:styleId="MaggieTag">
    <w:name w:val="MaggieTag"/>
    <w:basedOn w:val="Heading2"/>
    <w:rsid w:val="00D069D9"/>
    <w:pPr>
      <w:keepNext w:val="0"/>
      <w:keepLines w:val="0"/>
      <w:spacing w:before="0"/>
      <w:jc w:val="left"/>
      <w:outlineLvl w:val="9"/>
    </w:pPr>
    <w:rPr>
      <w:bCs w:val="0"/>
      <w:sz w:val="24"/>
      <w:szCs w:val="20"/>
      <w:u w:val="none"/>
    </w:rPr>
  </w:style>
  <w:style w:type="paragraph" w:customStyle="1" w:styleId="TagCite1">
    <w:name w:val="TagCite"/>
    <w:basedOn w:val="Normal"/>
    <w:rsid w:val="00D069D9"/>
    <w:rPr>
      <w:rFonts w:eastAsia="Times New Roman"/>
      <w:b/>
      <w:sz w:val="20"/>
    </w:rPr>
  </w:style>
  <w:style w:type="character" w:customStyle="1" w:styleId="Heading4CiteChar">
    <w:name w:val="Heading 4 Cite Char"/>
    <w:link w:val="Heading4Cite"/>
    <w:locked/>
    <w:rsid w:val="00D069D9"/>
    <w:rPr>
      <w:rFonts w:ascii="Times New Roman" w:eastAsia="Times New Roman" w:hAnsi="Times New Roman"/>
    </w:rPr>
  </w:style>
  <w:style w:type="paragraph" w:customStyle="1" w:styleId="Heading4Cite">
    <w:name w:val="Heading 4 Cite"/>
    <w:basedOn w:val="Normal"/>
    <w:link w:val="Heading4CiteChar"/>
    <w:autoRedefine/>
    <w:rsid w:val="00D069D9"/>
    <w:rPr>
      <w:rFonts w:ascii="Times New Roman" w:eastAsia="Times New Roman" w:hAnsi="Times New Roman" w:cstheme="minorBidi"/>
      <w:sz w:val="24"/>
    </w:rPr>
  </w:style>
  <w:style w:type="paragraph" w:customStyle="1" w:styleId="4">
    <w:name w:val="4"/>
    <w:basedOn w:val="Normal"/>
    <w:rsid w:val="00D069D9"/>
    <w:rPr>
      <w:rFonts w:eastAsia="Times New Roman"/>
      <w:sz w:val="20"/>
    </w:rPr>
  </w:style>
  <w:style w:type="paragraph" w:customStyle="1" w:styleId="SmallText0">
    <w:name w:val="SmallText"/>
    <w:basedOn w:val="Normal"/>
    <w:rsid w:val="00D069D9"/>
    <w:pPr>
      <w:spacing w:after="200" w:line="276" w:lineRule="auto"/>
    </w:pPr>
    <w:rPr>
      <w:rFonts w:eastAsia="Times New Roman"/>
      <w:bCs/>
      <w:sz w:val="16"/>
    </w:rPr>
  </w:style>
  <w:style w:type="character" w:customStyle="1" w:styleId="UnunderlinedTextChar">
    <w:name w:val="Ununderlined Text Char"/>
    <w:link w:val="UnunderlinedText"/>
    <w:locked/>
    <w:rsid w:val="00D069D9"/>
    <w:rPr>
      <w:rFonts w:eastAsia="Times New Roman"/>
      <w:bCs/>
      <w:sz w:val="12"/>
    </w:rPr>
  </w:style>
  <w:style w:type="paragraph" w:customStyle="1" w:styleId="UnunderlinedText">
    <w:name w:val="Ununderlined Text"/>
    <w:basedOn w:val="Normal"/>
    <w:link w:val="UnunderlinedTextChar"/>
    <w:autoRedefine/>
    <w:rsid w:val="00D069D9"/>
    <w:pPr>
      <w:spacing w:after="200" w:line="276" w:lineRule="auto"/>
    </w:pPr>
    <w:rPr>
      <w:rFonts w:asciiTheme="minorHAnsi" w:eastAsia="Times New Roman" w:hAnsiTheme="minorHAnsi" w:cstheme="minorBidi"/>
      <w:bCs/>
      <w:sz w:val="12"/>
    </w:rPr>
  </w:style>
  <w:style w:type="paragraph" w:customStyle="1" w:styleId="BlockTitle4">
    <w:name w:val="%Block Title"/>
    <w:basedOn w:val="Heading1"/>
    <w:rsid w:val="00D069D9"/>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bCs w:val="0"/>
      <w:kern w:val="32"/>
      <w:sz w:val="28"/>
    </w:rPr>
  </w:style>
  <w:style w:type="paragraph" w:customStyle="1" w:styleId="HiddenBlockHeader">
    <w:name w:val="Hidden Block Header"/>
    <w:basedOn w:val="BlockHeadings"/>
    <w:next w:val="Nothing"/>
    <w:link w:val="HiddenBlockHeaderChar"/>
    <w:rsid w:val="00D069D9"/>
    <w:pPr>
      <w:widowControl w:val="0"/>
      <w:pBdr>
        <w:top w:val="none" w:sz="0" w:space="0" w:color="auto"/>
        <w:left w:val="none" w:sz="0" w:space="0" w:color="auto"/>
        <w:bottom w:val="none" w:sz="0" w:space="0" w:color="auto"/>
        <w:right w:val="none" w:sz="0" w:space="0" w:color="auto"/>
      </w:pBdr>
      <w:autoSpaceDE/>
      <w:autoSpaceDN/>
      <w:adjustRightInd/>
      <w:outlineLvl w:val="9"/>
    </w:pPr>
    <w:rPr>
      <w:rFonts w:cs="Courier New"/>
      <w:bCs/>
      <w:sz w:val="28"/>
      <w:szCs w:val="24"/>
    </w:rPr>
  </w:style>
  <w:style w:type="paragraph" w:customStyle="1" w:styleId="ThickUnderline">
    <w:name w:val="ThickUnderline"/>
    <w:rsid w:val="00D06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
    <w:name w:val="DottedUnderline"/>
    <w:basedOn w:val="Cites"/>
    <w:rsid w:val="00D069D9"/>
    <w:pPr>
      <w:autoSpaceDE w:val="0"/>
      <w:autoSpaceDN w:val="0"/>
      <w:adjustRightInd w:val="0"/>
      <w:jc w:val="both"/>
    </w:pPr>
    <w:rPr>
      <w:rFonts w:cs="Times-Roman"/>
      <w:bCs/>
      <w:szCs w:val="22"/>
      <w:u w:val="dash"/>
      <w:lang w:bidi="en-US"/>
    </w:rPr>
  </w:style>
  <w:style w:type="paragraph" w:customStyle="1" w:styleId="AAAcard">
    <w:name w:val="AAAcard"/>
    <w:basedOn w:val="Normal"/>
    <w:rsid w:val="00D069D9"/>
    <w:pPr>
      <w:spacing w:after="200" w:line="276" w:lineRule="auto"/>
      <w:ind w:left="288" w:right="288"/>
    </w:pPr>
    <w:rPr>
      <w:rFonts w:eastAsia="Times New Roman"/>
      <w:bCs/>
      <w:szCs w:val="20"/>
    </w:rPr>
  </w:style>
  <w:style w:type="character" w:customStyle="1" w:styleId="Card-UnderlineChar">
    <w:name w:val="Card-Underline Char"/>
    <w:link w:val="Card-Underline"/>
    <w:locked/>
    <w:rsid w:val="00D069D9"/>
    <w:rPr>
      <w:rFonts w:ascii="Century Gothic" w:eastAsia="Cambria" w:hAnsi="Century Gothic"/>
      <w:u w:val="thick"/>
    </w:rPr>
  </w:style>
  <w:style w:type="paragraph" w:customStyle="1" w:styleId="Card-Underline">
    <w:name w:val="Card-Underline"/>
    <w:basedOn w:val="Normal"/>
    <w:link w:val="Card-UnderlineChar"/>
    <w:qFormat/>
    <w:rsid w:val="00D069D9"/>
    <w:rPr>
      <w:rFonts w:ascii="Century Gothic" w:eastAsia="Cambria" w:hAnsi="Century Gothic" w:cstheme="minorBidi"/>
      <w:sz w:val="24"/>
      <w:u w:val="thick"/>
    </w:rPr>
  </w:style>
  <w:style w:type="character" w:customStyle="1" w:styleId="SourcenameChar">
    <w:name w:val="Source name Char"/>
    <w:link w:val="Sourcename"/>
    <w:locked/>
    <w:rsid w:val="00D069D9"/>
    <w:rPr>
      <w:rFonts w:ascii="Times New Roman" w:eastAsia="Times New Roman" w:hAnsi="Times New Roman"/>
      <w:bCs/>
    </w:rPr>
  </w:style>
  <w:style w:type="paragraph" w:customStyle="1" w:styleId="Sourcename">
    <w:name w:val="Source name"/>
    <w:basedOn w:val="Normal"/>
    <w:link w:val="SourcenameChar"/>
    <w:autoRedefine/>
    <w:rsid w:val="00D069D9"/>
    <w:pPr>
      <w:tabs>
        <w:tab w:val="left" w:pos="0"/>
      </w:tabs>
    </w:pPr>
    <w:rPr>
      <w:rFonts w:ascii="Times New Roman" w:eastAsia="Times New Roman" w:hAnsi="Times New Roman" w:cstheme="minorBidi"/>
      <w:bCs/>
      <w:sz w:val="24"/>
    </w:rPr>
  </w:style>
  <w:style w:type="paragraph" w:customStyle="1" w:styleId="PageNumber3">
    <w:name w:val="Page Number3"/>
    <w:basedOn w:val="Normal"/>
    <w:next w:val="Normal"/>
    <w:rsid w:val="00D069D9"/>
    <w:rPr>
      <w:rFonts w:eastAsia="Times New Roman"/>
      <w:sz w:val="20"/>
    </w:rPr>
  </w:style>
  <w:style w:type="paragraph" w:customStyle="1" w:styleId="PageNumber4">
    <w:name w:val="Page Number4"/>
    <w:basedOn w:val="Normal"/>
    <w:next w:val="Normal"/>
    <w:rsid w:val="00D069D9"/>
    <w:rPr>
      <w:rFonts w:eastAsia="Times New Roman"/>
      <w:sz w:val="20"/>
    </w:rPr>
  </w:style>
  <w:style w:type="paragraph" w:customStyle="1" w:styleId="PageNumber5">
    <w:name w:val="Page Number5"/>
    <w:basedOn w:val="Normal"/>
    <w:next w:val="Normal"/>
    <w:rsid w:val="00D069D9"/>
    <w:rPr>
      <w:rFonts w:eastAsia="Times New Roman"/>
      <w:sz w:val="20"/>
    </w:rPr>
  </w:style>
  <w:style w:type="paragraph" w:customStyle="1" w:styleId="smalltext1">
    <w:name w:val="small text1"/>
    <w:basedOn w:val="Normal"/>
    <w:next w:val="Normal"/>
    <w:uiPriority w:val="4"/>
    <w:qFormat/>
    <w:rsid w:val="00D069D9"/>
    <w:pPr>
      <w:keepNext/>
      <w:keepLines/>
      <w:spacing w:before="200"/>
      <w:outlineLvl w:val="3"/>
    </w:pPr>
    <w:rPr>
      <w:rFonts w:eastAsia="Times New Roman"/>
      <w:b/>
      <w:bCs/>
      <w:iCs/>
      <w:sz w:val="26"/>
    </w:rPr>
  </w:style>
  <w:style w:type="paragraph" w:customStyle="1" w:styleId="Title10">
    <w:name w:val="Title1"/>
    <w:basedOn w:val="Normal"/>
    <w:next w:val="Normal"/>
    <w:uiPriority w:val="1"/>
    <w:qFormat/>
    <w:rsid w:val="00D069D9"/>
    <w:pPr>
      <w:pBdr>
        <w:bottom w:val="single" w:sz="8" w:space="4" w:color="4F81BD"/>
      </w:pBdr>
      <w:spacing w:after="300"/>
      <w:contextualSpacing/>
    </w:pPr>
    <w:rPr>
      <w:bCs/>
      <w:u w:val="single"/>
    </w:rPr>
  </w:style>
  <w:style w:type="character" w:customStyle="1" w:styleId="CircleChar">
    <w:name w:val="Circle Char"/>
    <w:link w:val="Circle"/>
    <w:locked/>
    <w:rsid w:val="00D069D9"/>
    <w:rPr>
      <w:rFonts w:ascii="Times New Roman" w:eastAsia="Times New Roman" w:hAnsi="Times New Roman"/>
      <w:b/>
      <w:u w:val="words"/>
    </w:rPr>
  </w:style>
  <w:style w:type="paragraph" w:customStyle="1" w:styleId="Circle">
    <w:name w:val="Circle"/>
    <w:basedOn w:val="Normal"/>
    <w:link w:val="CircleChar"/>
    <w:rsid w:val="00D069D9"/>
    <w:rPr>
      <w:rFonts w:ascii="Times New Roman" w:eastAsia="Times New Roman" w:hAnsi="Times New Roman" w:cstheme="minorBidi"/>
      <w:b/>
      <w:sz w:val="24"/>
      <w:u w:val="words"/>
    </w:rPr>
  </w:style>
  <w:style w:type="paragraph" w:customStyle="1" w:styleId="2909F619802848F09E01365C32F34654">
    <w:name w:val="2909F619802848F09E01365C32F34654"/>
    <w:rsid w:val="00D069D9"/>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D069D9"/>
    <w:pPr>
      <w:spacing w:after="200" w:line="276" w:lineRule="auto"/>
    </w:pPr>
    <w:rPr>
      <w:rFonts w:ascii="Calibri" w:eastAsia="Times New Roman" w:hAnsi="Calibri" w:cs="Times New Roman"/>
      <w:sz w:val="22"/>
      <w:szCs w:val="22"/>
      <w:lang w:eastAsia="ja-JP"/>
    </w:rPr>
  </w:style>
  <w:style w:type="character" w:customStyle="1" w:styleId="citeunreadChar">
    <w:name w:val="cite unread Char"/>
    <w:link w:val="citeunread"/>
    <w:locked/>
    <w:rsid w:val="00D069D9"/>
    <w:rPr>
      <w:rFonts w:ascii="Times New Roman" w:eastAsia="MS Mincho" w:hAnsi="Times New Roman"/>
      <w:kern w:val="28"/>
      <w:sz w:val="18"/>
    </w:rPr>
  </w:style>
  <w:style w:type="paragraph" w:customStyle="1" w:styleId="citeunread">
    <w:name w:val="cite unread"/>
    <w:basedOn w:val="Normal"/>
    <w:link w:val="citeunreadChar"/>
    <w:rsid w:val="00D069D9"/>
    <w:pPr>
      <w:widowControl w:val="0"/>
      <w:overflowPunct w:val="0"/>
      <w:autoSpaceDE w:val="0"/>
      <w:autoSpaceDN w:val="0"/>
      <w:adjustRightInd w:val="0"/>
      <w:spacing w:after="120"/>
    </w:pPr>
    <w:rPr>
      <w:rFonts w:ascii="Times New Roman" w:eastAsia="MS Mincho" w:hAnsi="Times New Roman" w:cstheme="minorBidi"/>
      <w:kern w:val="28"/>
      <w:sz w:val="18"/>
    </w:rPr>
  </w:style>
  <w:style w:type="character" w:customStyle="1" w:styleId="readCharChar">
    <w:name w:val="read Char Char"/>
    <w:link w:val="read"/>
    <w:locked/>
    <w:rsid w:val="00D069D9"/>
    <w:rPr>
      <w:rFonts w:ascii="Times New Roman" w:eastAsia="Times New Roman" w:hAnsi="Times New Roman"/>
      <w:b/>
      <w:u w:val="single"/>
    </w:rPr>
  </w:style>
  <w:style w:type="paragraph" w:customStyle="1" w:styleId="read">
    <w:name w:val="read"/>
    <w:basedOn w:val="Normal"/>
    <w:next w:val="Normal"/>
    <w:link w:val="readCharChar"/>
    <w:rsid w:val="00D069D9"/>
    <w:rPr>
      <w:rFonts w:ascii="Times New Roman" w:eastAsia="Times New Roman" w:hAnsi="Times New Roman" w:cstheme="minorBidi"/>
      <w:b/>
      <w:sz w:val="24"/>
      <w:u w:val="single"/>
    </w:rPr>
  </w:style>
  <w:style w:type="paragraph" w:customStyle="1" w:styleId="PageNumber6">
    <w:name w:val="Page Number6"/>
    <w:basedOn w:val="Normal"/>
    <w:next w:val="Normal"/>
    <w:rsid w:val="00D069D9"/>
    <w:rPr>
      <w:rFonts w:eastAsia="Times New Roman"/>
      <w:sz w:val="20"/>
    </w:rPr>
  </w:style>
  <w:style w:type="paragraph" w:customStyle="1" w:styleId="user">
    <w:name w:val="user"/>
    <w:basedOn w:val="Normal"/>
    <w:rsid w:val="00D069D9"/>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D069D9"/>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D069D9"/>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D069D9"/>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069D9"/>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D069D9"/>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D069D9"/>
    <w:rPr>
      <w:rFonts w:eastAsia="Times New Roman"/>
      <w:sz w:val="20"/>
    </w:rPr>
  </w:style>
  <w:style w:type="paragraph" w:customStyle="1" w:styleId="DebateTag0">
    <w:name w:val="DebateTag"/>
    <w:basedOn w:val="Normal"/>
    <w:qFormat/>
    <w:rsid w:val="00D069D9"/>
    <w:rPr>
      <w:b/>
    </w:rPr>
  </w:style>
  <w:style w:type="paragraph" w:customStyle="1" w:styleId="date-comments">
    <w:name w:val="date-comments"/>
    <w:basedOn w:val="Normal"/>
    <w:uiPriority w:val="99"/>
    <w:rsid w:val="00D069D9"/>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D069D9"/>
    <w:pPr>
      <w:autoSpaceDE/>
      <w:autoSpaceDN/>
      <w:adjustRightInd/>
      <w:contextualSpacing/>
    </w:pPr>
    <w:rPr>
      <w:rFonts w:asciiTheme="minorHAnsi" w:eastAsia="Malgun Gothic" w:hAnsiTheme="minorHAnsi" w:cstheme="minorBidi"/>
      <w:b/>
      <w:bCs/>
      <w:u w:val="single"/>
      <w:bdr w:val="single" w:sz="4" w:space="0" w:color="auto" w:frame="1"/>
    </w:rPr>
  </w:style>
  <w:style w:type="character" w:styleId="EndnoteReference">
    <w:name w:val="endnote reference"/>
    <w:unhideWhenUsed/>
    <w:rsid w:val="00D069D9"/>
    <w:rPr>
      <w:vertAlign w:val="baseline"/>
    </w:rPr>
  </w:style>
  <w:style w:type="character" w:customStyle="1" w:styleId="Heading7Char1">
    <w:name w:val="Heading 7 Char1"/>
    <w:semiHidden/>
    <w:rsid w:val="00D069D9"/>
    <w:rPr>
      <w:rFonts w:ascii="Cambria" w:eastAsia="MS Gothic" w:hAnsi="Cambria" w:cs="Times New Roman"/>
      <w:i/>
      <w:iCs/>
      <w:color w:val="404040"/>
      <w:sz w:val="22"/>
      <w:szCs w:val="22"/>
    </w:rPr>
  </w:style>
  <w:style w:type="character" w:customStyle="1" w:styleId="Heading8Char1">
    <w:name w:val="Heading 8 Char1"/>
    <w:semiHidden/>
    <w:rsid w:val="00D069D9"/>
    <w:rPr>
      <w:rFonts w:ascii="Cambria" w:eastAsia="MS Gothic" w:hAnsi="Cambria" w:cs="Times New Roman"/>
      <w:color w:val="404040"/>
    </w:rPr>
  </w:style>
  <w:style w:type="character" w:customStyle="1" w:styleId="Heading9Char1">
    <w:name w:val="Heading 9 Char1"/>
    <w:semiHidden/>
    <w:rsid w:val="00D069D9"/>
    <w:rPr>
      <w:rFonts w:ascii="Cambria" w:eastAsia="MS Gothic" w:hAnsi="Cambria" w:cs="Times New Roman"/>
      <w:i/>
      <w:iCs/>
      <w:color w:val="404040"/>
    </w:rPr>
  </w:style>
  <w:style w:type="character" w:customStyle="1" w:styleId="cardchar00">
    <w:name w:val="cardchar0"/>
    <w:rsid w:val="00D069D9"/>
  </w:style>
  <w:style w:type="character" w:customStyle="1" w:styleId="UnderlineNon-bold">
    <w:name w:val="Underline Non - bold"/>
    <w:rsid w:val="00D069D9"/>
    <w:rPr>
      <w:rFonts w:ascii="Times New Roman" w:hAnsi="Times New Roman" w:cs="Times New Roman" w:hint="default"/>
      <w:iCs/>
      <w:sz w:val="22"/>
      <w:u w:val="single"/>
    </w:rPr>
  </w:style>
  <w:style w:type="character" w:customStyle="1" w:styleId="Heading5Char2">
    <w:name w:val="Heading 5 Char2"/>
    <w:rsid w:val="00D069D9"/>
    <w:rPr>
      <w:rFonts w:ascii="Bell MT" w:eastAsia="Times New Roman" w:hAnsi="Bell MT" w:hint="default"/>
      <w:bCs/>
      <w:iCs/>
      <w:sz w:val="10"/>
      <w:szCs w:val="26"/>
    </w:rPr>
  </w:style>
  <w:style w:type="character" w:customStyle="1" w:styleId="Style2CharChar">
    <w:name w:val="Style2 Char Char"/>
    <w:rsid w:val="00D069D9"/>
    <w:rPr>
      <w:u w:val="thick"/>
      <w:lang w:val="en-US" w:eastAsia="en-US" w:bidi="ar-SA"/>
    </w:rPr>
  </w:style>
  <w:style w:type="character" w:customStyle="1" w:styleId="underlinechar2">
    <w:name w:val="underlinechar"/>
    <w:rsid w:val="00D069D9"/>
  </w:style>
  <w:style w:type="character" w:customStyle="1" w:styleId="authordate0">
    <w:name w:val="authordate"/>
    <w:rsid w:val="00D069D9"/>
  </w:style>
  <w:style w:type="character" w:customStyle="1" w:styleId="underline0">
    <w:name w:val="%underline"/>
    <w:qFormat/>
    <w:rsid w:val="00D069D9"/>
    <w:rPr>
      <w:rFonts w:ascii="Times New Roman" w:hAnsi="Times New Roman" w:cs="Times New Roman" w:hint="default"/>
      <w:strike w:val="0"/>
      <w:dstrike w:val="0"/>
      <w:sz w:val="16"/>
      <w:u w:val="none"/>
      <w:effect w:val="none"/>
    </w:rPr>
  </w:style>
  <w:style w:type="character" w:customStyle="1" w:styleId="AUNDERLINE0">
    <w:name w:val="AUNDERLINE"/>
    <w:qFormat/>
    <w:rsid w:val="00D069D9"/>
    <w:rPr>
      <w:rFonts w:ascii="Times New Roman" w:hAnsi="Times New Roman" w:cs="Times New Roman" w:hint="default"/>
      <w:sz w:val="20"/>
      <w:u w:val="single"/>
    </w:rPr>
  </w:style>
  <w:style w:type="character" w:customStyle="1" w:styleId="UnderlinedCharChar0">
    <w:name w:val="Underlined Char Char"/>
    <w:rsid w:val="00D069D9"/>
    <w:rPr>
      <w:rFonts w:ascii="Garamond" w:hAnsi="Garamond" w:hint="default"/>
      <w:szCs w:val="28"/>
      <w:u w:val="single"/>
      <w:lang w:val="en-US" w:eastAsia="en-US" w:bidi="ar-SA"/>
    </w:rPr>
  </w:style>
  <w:style w:type="character" w:customStyle="1" w:styleId="slug-doi">
    <w:name w:val="slug-doi"/>
    <w:rsid w:val="00D069D9"/>
  </w:style>
  <w:style w:type="character" w:customStyle="1" w:styleId="af">
    <w:name w:val="af"/>
    <w:rsid w:val="00D069D9"/>
  </w:style>
  <w:style w:type="character" w:customStyle="1" w:styleId="ab">
    <w:name w:val="ab"/>
    <w:rsid w:val="00D069D9"/>
  </w:style>
  <w:style w:type="character" w:customStyle="1" w:styleId="em">
    <w:name w:val="em"/>
    <w:rsid w:val="00D069D9"/>
  </w:style>
  <w:style w:type="character" w:customStyle="1" w:styleId="au">
    <w:name w:val="au"/>
    <w:rsid w:val="00D069D9"/>
  </w:style>
  <w:style w:type="character" w:customStyle="1" w:styleId="ti">
    <w:name w:val="ti"/>
    <w:rsid w:val="00D069D9"/>
  </w:style>
  <w:style w:type="character" w:customStyle="1" w:styleId="subheadblue">
    <w:name w:val="subhead_blue"/>
    <w:rsid w:val="00D069D9"/>
  </w:style>
  <w:style w:type="character" w:customStyle="1" w:styleId="affiliation">
    <w:name w:val="affiliation"/>
    <w:rsid w:val="00D069D9"/>
  </w:style>
  <w:style w:type="character" w:customStyle="1" w:styleId="slug-doi-wrapper">
    <w:name w:val="slug-doi-wrapper"/>
    <w:rsid w:val="00D069D9"/>
  </w:style>
  <w:style w:type="character" w:customStyle="1" w:styleId="slug-metadata-noteahead-of-print">
    <w:name w:val="slug-metadata-note ahead-of-print"/>
    <w:rsid w:val="00D069D9"/>
  </w:style>
  <w:style w:type="character" w:customStyle="1" w:styleId="slug-ahead-of-print-date">
    <w:name w:val="slug-ahead-of-print-date"/>
    <w:rsid w:val="00D069D9"/>
  </w:style>
  <w:style w:type="character" w:customStyle="1" w:styleId="medium-bold">
    <w:name w:val="medium-bold"/>
    <w:rsid w:val="00D069D9"/>
  </w:style>
  <w:style w:type="character" w:customStyle="1" w:styleId="goohl0">
    <w:name w:val="goohl0"/>
    <w:rsid w:val="00D069D9"/>
  </w:style>
  <w:style w:type="character" w:customStyle="1" w:styleId="CharChar6">
    <w:name w:val="Char Char6"/>
    <w:rsid w:val="00D069D9"/>
    <w:rPr>
      <w:rFonts w:ascii="Arial" w:hAnsi="Arial" w:cs="Arial" w:hint="default"/>
      <w:bCs/>
      <w:sz w:val="16"/>
      <w:szCs w:val="26"/>
      <w:lang w:val="en-US" w:eastAsia="en-US" w:bidi="ar-SA"/>
    </w:rPr>
  </w:style>
  <w:style w:type="character" w:customStyle="1" w:styleId="TagCharChar1">
    <w:name w:val="Tag Char Char1"/>
    <w:rsid w:val="00D069D9"/>
    <w:rPr>
      <w:b/>
      <w:bCs w:val="0"/>
      <w:sz w:val="24"/>
      <w:szCs w:val="24"/>
      <w:lang w:val="en-US" w:eastAsia="en-US" w:bidi="ar-SA"/>
    </w:rPr>
  </w:style>
  <w:style w:type="character" w:customStyle="1" w:styleId="12TimesNewRoman">
    <w:name w:val="12 Times New Roman"/>
    <w:rsid w:val="00D069D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069D9"/>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rsid w:val="00D069D9"/>
    <w:rPr>
      <w:rFonts w:ascii="Times New Roman" w:hAnsi="Times New Roman" w:cs="Times New Roman" w:hint="default"/>
      <w:b/>
      <w:bCs w:val="0"/>
      <w:sz w:val="20"/>
      <w:u w:val="single"/>
    </w:rPr>
  </w:style>
  <w:style w:type="character" w:customStyle="1" w:styleId="F7-SmallFont">
    <w:name w:val="F7 - Small Font"/>
    <w:rsid w:val="00D069D9"/>
    <w:rPr>
      <w:rFonts w:ascii="Times New Roman" w:hAnsi="Times New Roman" w:cs="Times New Roman" w:hint="default"/>
      <w:sz w:val="14"/>
    </w:rPr>
  </w:style>
  <w:style w:type="character" w:customStyle="1" w:styleId="Brief-Bold">
    <w:name w:val="Brief - Bold"/>
    <w:rsid w:val="00D069D9"/>
    <w:rPr>
      <w:rFonts w:ascii="Times New Roman" w:hAnsi="Times New Roman" w:cs="Times New Roman" w:hint="default"/>
      <w:b/>
      <w:bCs w:val="0"/>
    </w:rPr>
  </w:style>
  <w:style w:type="character" w:customStyle="1" w:styleId="Card-Underline0">
    <w:name w:val="Card - Underline"/>
    <w:rsid w:val="00D069D9"/>
    <w:rPr>
      <w:rFonts w:ascii="Times New Roman" w:hAnsi="Times New Roman" w:cs="Times New Roman" w:hint="default"/>
      <w:u w:val="single"/>
    </w:rPr>
  </w:style>
  <w:style w:type="character" w:customStyle="1" w:styleId="BoldText10pt">
    <w:name w:val="Bold Text 10 pt"/>
    <w:rsid w:val="00D069D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PlainTextChar1">
    <w:name w:val="Plain Text Char1"/>
    <w:basedOn w:val="DefaultParagraphFont"/>
    <w:semiHidden/>
    <w:rsid w:val="00D069D9"/>
    <w:rPr>
      <w:rFonts w:ascii="Consolas" w:hAnsi="Consolas"/>
      <w:sz w:val="21"/>
      <w:szCs w:val="21"/>
    </w:rPr>
  </w:style>
  <w:style w:type="character" w:customStyle="1" w:styleId="eoeaheader">
    <w:name w:val="eoea_header"/>
    <w:rsid w:val="00D069D9"/>
  </w:style>
  <w:style w:type="character" w:customStyle="1" w:styleId="SC4208902">
    <w:name w:val="SC.4.208902"/>
    <w:rsid w:val="00D069D9"/>
    <w:rPr>
      <w:rFonts w:ascii="Century" w:hAnsi="Century" w:cs="Century" w:hint="default"/>
      <w:color w:val="000000"/>
      <w:sz w:val="22"/>
      <w:szCs w:val="22"/>
    </w:rPr>
  </w:style>
  <w:style w:type="character" w:customStyle="1" w:styleId="SC4208915">
    <w:name w:val="SC.4.208915"/>
    <w:rsid w:val="00D069D9"/>
    <w:rPr>
      <w:rFonts w:ascii="Century" w:hAnsi="Century" w:cs="Century" w:hint="default"/>
      <w:color w:val="000000"/>
      <w:sz w:val="13"/>
      <w:szCs w:val="13"/>
    </w:rPr>
  </w:style>
  <w:style w:type="character" w:customStyle="1" w:styleId="SC273764">
    <w:name w:val="SC.2.73764"/>
    <w:rsid w:val="00D069D9"/>
    <w:rPr>
      <w:rFonts w:ascii="Century" w:hAnsi="Century" w:cs="Century" w:hint="default"/>
      <w:color w:val="000000"/>
      <w:sz w:val="72"/>
      <w:szCs w:val="72"/>
    </w:rPr>
  </w:style>
  <w:style w:type="character" w:customStyle="1" w:styleId="SC273779">
    <w:name w:val="SC.2.73779"/>
    <w:rsid w:val="00D069D9"/>
    <w:rPr>
      <w:rFonts w:ascii="Century" w:hAnsi="Century" w:cs="Century" w:hint="default"/>
      <w:color w:val="000000"/>
      <w:sz w:val="40"/>
      <w:szCs w:val="40"/>
    </w:rPr>
  </w:style>
  <w:style w:type="character" w:customStyle="1" w:styleId="SC273763">
    <w:name w:val="SC.2.73763"/>
    <w:rsid w:val="00D069D9"/>
    <w:rPr>
      <w:rFonts w:ascii="Century" w:hAnsi="Century" w:cs="Century" w:hint="default"/>
      <w:b/>
      <w:bCs/>
      <w:color w:val="000000"/>
    </w:rPr>
  </w:style>
  <w:style w:type="character" w:customStyle="1" w:styleId="SC4208910">
    <w:name w:val="SC.4.208910"/>
    <w:rsid w:val="00D069D9"/>
    <w:rPr>
      <w:rFonts w:ascii="Century" w:hAnsi="Century" w:cs="Century" w:hint="default"/>
      <w:color w:val="000000"/>
      <w:sz w:val="28"/>
      <w:szCs w:val="28"/>
    </w:rPr>
  </w:style>
  <w:style w:type="character" w:customStyle="1" w:styleId="SC4208911">
    <w:name w:val="SC.4.208911"/>
    <w:rsid w:val="00D069D9"/>
    <w:rPr>
      <w:rFonts w:ascii="Century" w:hAnsi="Century" w:cs="Century" w:hint="default"/>
      <w:color w:val="000000"/>
    </w:rPr>
  </w:style>
  <w:style w:type="character" w:customStyle="1" w:styleId="articlesubtitle">
    <w:name w:val="article_sub_title"/>
    <w:rsid w:val="00D069D9"/>
  </w:style>
  <w:style w:type="character" w:customStyle="1" w:styleId="newsdate2">
    <w:name w:val="news_date2"/>
    <w:rsid w:val="00D069D9"/>
  </w:style>
  <w:style w:type="character" w:customStyle="1" w:styleId="readarticleheader">
    <w:name w:val="readarticleheader"/>
    <w:rsid w:val="00D069D9"/>
  </w:style>
  <w:style w:type="character" w:customStyle="1" w:styleId="UnderlineChar20">
    <w:name w:val="Underline Char2"/>
    <w:rsid w:val="00D069D9"/>
    <w:rPr>
      <w:rFonts w:ascii="Trebuchet MS" w:hAnsi="Trebuchet MS" w:hint="default"/>
      <w:u w:val="thick"/>
      <w:lang w:val="en-US" w:eastAsia="zh-CN" w:bidi="ar-SA"/>
    </w:rPr>
  </w:style>
  <w:style w:type="character" w:customStyle="1" w:styleId="medium-normal1">
    <w:name w:val="medium-normal1"/>
    <w:rsid w:val="00D069D9"/>
    <w:rPr>
      <w:rFonts w:ascii="Arial" w:hAnsi="Arial" w:cs="Arial" w:hint="default"/>
      <w:b w:val="0"/>
      <w:bCs w:val="0"/>
      <w:i w:val="0"/>
      <w:iCs w:val="0"/>
      <w:sz w:val="20"/>
      <w:szCs w:val="20"/>
    </w:rPr>
  </w:style>
  <w:style w:type="character" w:customStyle="1" w:styleId="UnderlinedCardChar">
    <w:name w:val="Underlined Card Char"/>
    <w:rsid w:val="00D069D9"/>
    <w:rPr>
      <w:rFonts w:ascii="Palatino Linotype" w:hAnsi="Palatino Linotype" w:hint="default"/>
      <w:u w:val="single"/>
      <w:lang w:val="en-US" w:eastAsia="en-US" w:bidi="ar-SA"/>
    </w:rPr>
  </w:style>
  <w:style w:type="character" w:customStyle="1" w:styleId="BoldText12pt">
    <w:name w:val="Bold Text 12 pt"/>
    <w:autoRedefine/>
    <w:rsid w:val="00D069D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char">
    <w:name w:val="char"/>
    <w:rsid w:val="00D069D9"/>
  </w:style>
  <w:style w:type="character" w:customStyle="1" w:styleId="UnderlineCharCharCharCharCharChar">
    <w:name w:val="Underline Char Char Char Char Char Char"/>
    <w:rsid w:val="00D069D9"/>
    <w:rPr>
      <w:rFonts w:ascii="Arial Narrow" w:hAnsi="Arial Narrow" w:hint="default"/>
      <w:szCs w:val="24"/>
      <w:u w:val="single"/>
      <w:lang w:val="en-US" w:eastAsia="en-US" w:bidi="ar-SA"/>
    </w:rPr>
  </w:style>
  <w:style w:type="character" w:customStyle="1" w:styleId="klink">
    <w:name w:val="klink"/>
    <w:rsid w:val="00D069D9"/>
  </w:style>
  <w:style w:type="character" w:customStyle="1" w:styleId="date10">
    <w:name w:val="date1"/>
    <w:rsid w:val="00D069D9"/>
  </w:style>
  <w:style w:type="character" w:customStyle="1" w:styleId="bolding1">
    <w:name w:val="bolding1"/>
    <w:rsid w:val="00D069D9"/>
    <w:rPr>
      <w:b/>
      <w:bCs/>
    </w:rPr>
  </w:style>
  <w:style w:type="character" w:customStyle="1" w:styleId="bookoptions1">
    <w:name w:val="book_options1"/>
    <w:rsid w:val="00D069D9"/>
    <w:rPr>
      <w:b/>
      <w:bCs/>
      <w:color w:val="333366"/>
    </w:rPr>
  </w:style>
  <w:style w:type="character" w:customStyle="1" w:styleId="descriptionblock">
    <w:name w:val="description block"/>
    <w:rsid w:val="00D069D9"/>
  </w:style>
  <w:style w:type="character" w:customStyle="1" w:styleId="detailsboxblock">
    <w:name w:val="detailsbox block"/>
    <w:rsid w:val="00D069D9"/>
  </w:style>
  <w:style w:type="character" w:customStyle="1" w:styleId="Char3">
    <w:name w:val="Char3"/>
    <w:rsid w:val="00D069D9"/>
    <w:rPr>
      <w:rFonts w:ascii="Arial" w:hAnsi="Arial" w:cs="Arial" w:hint="default"/>
      <w:bCs/>
      <w:u w:val="thick"/>
      <w:lang w:val="en-US" w:eastAsia="en-US" w:bidi="ar-SA"/>
    </w:rPr>
  </w:style>
  <w:style w:type="character" w:customStyle="1" w:styleId="texto11">
    <w:name w:val="texto11"/>
    <w:rsid w:val="00D069D9"/>
    <w:rPr>
      <w:rFonts w:ascii="Arial" w:hAnsi="Arial" w:cs="Arial" w:hint="default"/>
      <w:b w:val="0"/>
      <w:bCs w:val="0"/>
      <w:i w:val="0"/>
      <w:iCs w:val="0"/>
      <w:caps w:val="0"/>
      <w:color w:val="000000"/>
      <w:sz w:val="26"/>
      <w:szCs w:val="26"/>
    </w:rPr>
  </w:style>
  <w:style w:type="character" w:customStyle="1" w:styleId="CardTagChar">
    <w:name w:val="Card Tag Char"/>
    <w:rsid w:val="00D069D9"/>
    <w:rPr>
      <w:rFonts w:ascii="Arial Narrow" w:hAnsi="Arial Narrow" w:hint="default"/>
      <w:b/>
      <w:bCs w:val="0"/>
      <w:sz w:val="24"/>
      <w:szCs w:val="24"/>
      <w:lang w:val="en-US" w:eastAsia="en-US" w:bidi="ar-SA"/>
    </w:rPr>
  </w:style>
  <w:style w:type="character" w:customStyle="1" w:styleId="CardtextChar3">
    <w:name w:val="Card text Char"/>
    <w:rsid w:val="00D069D9"/>
    <w:rPr>
      <w:rFonts w:ascii="Arial Narrow" w:hAnsi="Arial Narrow" w:hint="default"/>
      <w:sz w:val="22"/>
      <w:szCs w:val="24"/>
      <w:u w:val="single"/>
      <w:lang w:val="en-US" w:eastAsia="en-US" w:bidi="ar-SA"/>
    </w:rPr>
  </w:style>
  <w:style w:type="character" w:customStyle="1" w:styleId="DebateCiteCharCharChar">
    <w:name w:val="Debate Cite Char Char Char"/>
    <w:rsid w:val="00D069D9"/>
    <w:rPr>
      <w:b/>
      <w:bCs w:val="0"/>
      <w:sz w:val="32"/>
      <w:szCs w:val="32"/>
      <w:lang w:val="en-US" w:eastAsia="en-US" w:bidi="ar-SA"/>
    </w:rPr>
  </w:style>
  <w:style w:type="paragraph" w:styleId="BodyTextFirstIndent">
    <w:name w:val="Body Text First Indent"/>
    <w:basedOn w:val="BodyText"/>
    <w:link w:val="BodyTextFirstIndentChar"/>
    <w:unhideWhenUsed/>
    <w:rsid w:val="00D069D9"/>
    <w:pPr>
      <w:spacing w:after="0"/>
      <w:ind w:firstLine="360"/>
    </w:pPr>
    <w:rPr>
      <w:rFonts w:ascii="Times New Roman" w:eastAsia="Times New Roman" w:hAnsi="Times New Roman" w:cstheme="minorBidi"/>
      <w:sz w:val="24"/>
    </w:rPr>
  </w:style>
  <w:style w:type="character" w:customStyle="1" w:styleId="BodyTextFirstIndentChar1">
    <w:name w:val="Body Text First Indent Char1"/>
    <w:basedOn w:val="BodyTextChar1"/>
    <w:semiHidden/>
    <w:rsid w:val="00D069D9"/>
    <w:rPr>
      <w:rFonts w:ascii="Arial" w:hAnsi="Arial" w:cs="Arial"/>
      <w:sz w:val="22"/>
    </w:rPr>
  </w:style>
  <w:style w:type="character" w:customStyle="1" w:styleId="TagChar3">
    <w:name w:val="Tag Char3"/>
    <w:rsid w:val="00D069D9"/>
    <w:rPr>
      <w:rFonts w:ascii="Palatino Linotype" w:hAnsi="Palatino Linotype" w:hint="default"/>
      <w:b/>
      <w:bCs w:val="0"/>
      <w:sz w:val="24"/>
      <w:szCs w:val="24"/>
      <w:lang w:val="en-US" w:eastAsia="en-US" w:bidi="ar-SA"/>
    </w:rPr>
  </w:style>
  <w:style w:type="character" w:customStyle="1" w:styleId="TagandCiteChar">
    <w:name w:val="Tag and Cite Char"/>
    <w:rsid w:val="00D069D9"/>
    <w:rPr>
      <w:color w:val="333333"/>
      <w:sz w:val="22"/>
      <w:szCs w:val="22"/>
      <w:lang w:val="en-US" w:eastAsia="en-US" w:bidi="ar-SA"/>
    </w:rPr>
  </w:style>
  <w:style w:type="character" w:customStyle="1" w:styleId="Style10ptBold">
    <w:name w:val="Style 10 pt Bold"/>
    <w:rsid w:val="00D069D9"/>
    <w:rPr>
      <w:b/>
      <w:bCs/>
      <w:sz w:val="20"/>
    </w:rPr>
  </w:style>
  <w:style w:type="paragraph" w:styleId="Date">
    <w:name w:val="Date"/>
    <w:aliases w:val="date"/>
    <w:basedOn w:val="Normal"/>
    <w:next w:val="Normal"/>
    <w:link w:val="DateChar"/>
    <w:uiPriority w:val="99"/>
    <w:unhideWhenUsed/>
    <w:rsid w:val="00D069D9"/>
    <w:rPr>
      <w:rFonts w:ascii="Times New Roman" w:eastAsia="Times New Roman" w:hAnsi="Times New Roman" w:cstheme="minorBidi"/>
      <w:sz w:val="24"/>
    </w:rPr>
  </w:style>
  <w:style w:type="character" w:customStyle="1" w:styleId="DateChar1">
    <w:name w:val="Date Char1"/>
    <w:basedOn w:val="DefaultParagraphFont"/>
    <w:uiPriority w:val="99"/>
    <w:rsid w:val="00D069D9"/>
    <w:rPr>
      <w:rFonts w:ascii="Arial" w:hAnsi="Arial" w:cs="Arial"/>
      <w:sz w:val="22"/>
    </w:rPr>
  </w:style>
  <w:style w:type="character" w:customStyle="1" w:styleId="BodyTextIndent2Char1">
    <w:name w:val="Body Text Indent 2 Char1"/>
    <w:basedOn w:val="DefaultParagraphFont"/>
    <w:semiHidden/>
    <w:rsid w:val="00D069D9"/>
    <w:rPr>
      <w:rFonts w:ascii="Georgia" w:hAnsi="Georgia"/>
    </w:rPr>
  </w:style>
  <w:style w:type="character" w:customStyle="1" w:styleId="text9">
    <w:name w:val="text9"/>
    <w:rsid w:val="00D069D9"/>
  </w:style>
  <w:style w:type="character" w:customStyle="1" w:styleId="text21">
    <w:name w:val="text21"/>
    <w:rsid w:val="00D069D9"/>
  </w:style>
  <w:style w:type="character" w:customStyle="1" w:styleId="text19">
    <w:name w:val="text19"/>
    <w:rsid w:val="00D069D9"/>
  </w:style>
  <w:style w:type="character" w:customStyle="1" w:styleId="term2">
    <w:name w:val="term2"/>
    <w:rsid w:val="00D069D9"/>
    <w:rPr>
      <w:b/>
      <w:bCs/>
    </w:rPr>
  </w:style>
  <w:style w:type="character" w:customStyle="1" w:styleId="pmterms12">
    <w:name w:val="pmterms12"/>
    <w:rsid w:val="00D069D9"/>
    <w:rPr>
      <w:b/>
      <w:bCs/>
      <w:i w:val="0"/>
      <w:iCs w:val="0"/>
      <w:color w:val="000000"/>
    </w:rPr>
  </w:style>
  <w:style w:type="character" w:customStyle="1" w:styleId="ToReadChar">
    <w:name w:val="To Read Char"/>
    <w:rsid w:val="00D069D9"/>
    <w:rPr>
      <w:rFonts w:ascii="Verdana" w:hAnsi="Verdana" w:hint="default"/>
      <w:b/>
      <w:bCs w:val="0"/>
      <w:szCs w:val="24"/>
      <w:u w:val="single"/>
      <w:lang w:val="en-US" w:eastAsia="en-US" w:bidi="ar-SA"/>
    </w:rPr>
  </w:style>
  <w:style w:type="character" w:customStyle="1" w:styleId="ToReadCharChar">
    <w:name w:val="To Read Char Char"/>
    <w:rsid w:val="00D069D9"/>
    <w:rPr>
      <w:rFonts w:ascii="Verdana" w:hAnsi="Verdana" w:hint="default"/>
      <w:b/>
      <w:bCs w:val="0"/>
      <w:szCs w:val="24"/>
      <w:u w:val="single"/>
      <w:lang w:val="en-US" w:eastAsia="en-US" w:bidi="ar-SA"/>
    </w:rPr>
  </w:style>
  <w:style w:type="character" w:customStyle="1" w:styleId="bio">
    <w:name w:val="bio"/>
    <w:rsid w:val="00D069D9"/>
  </w:style>
  <w:style w:type="character" w:customStyle="1" w:styleId="storytextstyle">
    <w:name w:val="storytextstyle"/>
    <w:rsid w:val="00D069D9"/>
  </w:style>
  <w:style w:type="character" w:customStyle="1" w:styleId="cardunderlinedCharChar">
    <w:name w:val="card underlined Char Char"/>
    <w:rsid w:val="00D069D9"/>
    <w:rPr>
      <w:rFonts w:ascii="Arial" w:hAnsi="Arial" w:cs="Arial" w:hint="default"/>
      <w:sz w:val="22"/>
      <w:szCs w:val="24"/>
      <w:u w:val="single"/>
      <w:lang w:val="en-US" w:eastAsia="en-US" w:bidi="ar-SA"/>
    </w:rPr>
  </w:style>
  <w:style w:type="character" w:customStyle="1" w:styleId="Style2Char1">
    <w:name w:val="Style2 Char1"/>
    <w:rsid w:val="00D069D9"/>
    <w:rPr>
      <w:rFonts w:ascii="Book Antiqua" w:hAnsi="Book Antiqua" w:hint="default"/>
      <w:szCs w:val="24"/>
      <w:u w:val="thick"/>
      <w:lang w:val="en-US" w:eastAsia="en-US" w:bidi="ar-SA"/>
    </w:rPr>
  </w:style>
  <w:style w:type="character" w:customStyle="1" w:styleId="articlehead21">
    <w:name w:val="articlehead21"/>
    <w:rsid w:val="00D069D9"/>
    <w:rPr>
      <w:rFonts w:ascii="Arial" w:hAnsi="Arial" w:cs="Arial" w:hint="default"/>
      <w:b/>
      <w:bCs/>
      <w:color w:val="660000"/>
      <w:sz w:val="20"/>
      <w:szCs w:val="20"/>
    </w:rPr>
  </w:style>
  <w:style w:type="character" w:customStyle="1" w:styleId="TagCiteChar10">
    <w:name w:val="Tag/Cite Char1"/>
    <w:rsid w:val="00D069D9"/>
    <w:rPr>
      <w:b/>
      <w:bCs w:val="0"/>
      <w:lang w:val="en-US" w:eastAsia="en-US" w:bidi="ar-SA"/>
    </w:rPr>
  </w:style>
  <w:style w:type="character" w:customStyle="1" w:styleId="goohl2">
    <w:name w:val="goohl2"/>
    <w:rsid w:val="00D069D9"/>
  </w:style>
  <w:style w:type="character" w:customStyle="1" w:styleId="CardCharChar0">
    <w:name w:val="Card Char Char"/>
    <w:rsid w:val="00D069D9"/>
    <w:rPr>
      <w:lang w:val="en-US" w:eastAsia="en-US" w:bidi="ar-SA"/>
    </w:rPr>
  </w:style>
  <w:style w:type="character" w:customStyle="1" w:styleId="BriefTitle1Char">
    <w:name w:val="Brief Title 1 Char"/>
    <w:rsid w:val="00D069D9"/>
    <w:rPr>
      <w:b/>
      <w:bCs w:val="0"/>
      <w:u w:val="single"/>
      <w:lang w:val="en-US" w:eastAsia="en-US" w:bidi="ar-SA"/>
    </w:rPr>
  </w:style>
  <w:style w:type="character" w:customStyle="1" w:styleId="TagCiteCharChar">
    <w:name w:val="Tag/Cite Char Char"/>
    <w:rsid w:val="00D069D9"/>
    <w:rPr>
      <w:b/>
      <w:bCs w:val="0"/>
      <w:lang w:val="en-US" w:eastAsia="en-US" w:bidi="ar-SA"/>
    </w:rPr>
  </w:style>
  <w:style w:type="character" w:customStyle="1" w:styleId="btx">
    <w:name w:val="btx"/>
    <w:rsid w:val="00D069D9"/>
  </w:style>
  <w:style w:type="character" w:customStyle="1" w:styleId="CardChar10">
    <w:name w:val="Card Char1"/>
    <w:rsid w:val="00D069D9"/>
    <w:rPr>
      <w:lang w:val="en-US" w:eastAsia="en-US" w:bidi="ar-SA"/>
    </w:rPr>
  </w:style>
  <w:style w:type="character" w:customStyle="1" w:styleId="prodgeneral1">
    <w:name w:val="prodgeneral1"/>
    <w:rsid w:val="00D069D9"/>
    <w:rPr>
      <w:rFonts w:ascii="Verdana" w:hAnsi="Verdana" w:hint="default"/>
      <w:b w:val="0"/>
      <w:bCs w:val="0"/>
      <w:caps w:val="0"/>
      <w:color w:val="000000"/>
      <w:spacing w:val="0"/>
      <w:sz w:val="16"/>
      <w:szCs w:val="16"/>
    </w:rPr>
  </w:style>
  <w:style w:type="character" w:customStyle="1" w:styleId="summary1">
    <w:name w:val="summary1"/>
    <w:rsid w:val="00D069D9"/>
    <w:rPr>
      <w:rFonts w:ascii="Arial" w:hAnsi="Arial" w:cs="Arial" w:hint="default"/>
      <w:sz w:val="18"/>
      <w:szCs w:val="18"/>
    </w:rPr>
  </w:style>
  <w:style w:type="character" w:customStyle="1" w:styleId="text3">
    <w:name w:val="text3"/>
    <w:rsid w:val="00D069D9"/>
  </w:style>
  <w:style w:type="character" w:customStyle="1" w:styleId="cardtextsmallChar">
    <w:name w:val="card text small Char"/>
    <w:rsid w:val="00D069D9"/>
    <w:rPr>
      <w:rFonts w:ascii="Arial Narrow" w:hAnsi="Arial Narrow" w:hint="default"/>
      <w:sz w:val="16"/>
      <w:szCs w:val="24"/>
      <w:lang w:val="en-US" w:eastAsia="en-US" w:bidi="ar-SA"/>
    </w:rPr>
  </w:style>
  <w:style w:type="character" w:customStyle="1" w:styleId="countrytitle1">
    <w:name w:val="countrytitle1"/>
    <w:rsid w:val="00D069D9"/>
    <w:rPr>
      <w:rFonts w:ascii="Verdana" w:hAnsi="Verdana" w:hint="default"/>
      <w:b/>
      <w:bCs/>
      <w:color w:val="293643"/>
      <w:sz w:val="24"/>
      <w:szCs w:val="24"/>
    </w:rPr>
  </w:style>
  <w:style w:type="character" w:customStyle="1" w:styleId="storyheader1">
    <w:name w:val="storyheader1"/>
    <w:rsid w:val="00D069D9"/>
    <w:rPr>
      <w:rFonts w:ascii="Verdana" w:hAnsi="Verdana" w:hint="default"/>
      <w:b/>
      <w:bCs/>
      <w:color w:val="000000"/>
      <w:sz w:val="21"/>
      <w:szCs w:val="21"/>
    </w:rPr>
  </w:style>
  <w:style w:type="character" w:customStyle="1" w:styleId="cardunderlinedChar0">
    <w:name w:val="card underlined Char"/>
    <w:rsid w:val="00D069D9"/>
    <w:rPr>
      <w:rFonts w:ascii="Arial" w:hAnsi="Arial" w:cs="Arial" w:hint="default"/>
      <w:sz w:val="22"/>
      <w:szCs w:val="24"/>
      <w:u w:val="single"/>
      <w:lang w:val="en-US" w:eastAsia="en-US" w:bidi="ar-SA"/>
    </w:rPr>
  </w:style>
  <w:style w:type="character" w:customStyle="1" w:styleId="article1">
    <w:name w:val="article1"/>
    <w:rsid w:val="00D069D9"/>
    <w:rPr>
      <w:rFonts w:ascii="Verdana" w:hAnsi="Verdana" w:hint="default"/>
      <w:color w:val="333333"/>
      <w:sz w:val="16"/>
      <w:szCs w:val="16"/>
    </w:rPr>
  </w:style>
  <w:style w:type="character" w:customStyle="1" w:styleId="story-posted-date1">
    <w:name w:val="story-posted-date1"/>
    <w:rsid w:val="00D069D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069D9"/>
    <w:rPr>
      <w:rFonts w:ascii="SimSun" w:eastAsia="SimSun" w:hAnsi="SimSun" w:cs="Arial" w:hint="eastAsia"/>
      <w:b/>
      <w:bCs/>
      <w:iCs/>
      <w:sz w:val="24"/>
      <w:szCs w:val="28"/>
      <w:lang w:val="en-US" w:eastAsia="zh-CN" w:bidi="ar-SA"/>
    </w:rPr>
  </w:style>
  <w:style w:type="character" w:customStyle="1" w:styleId="textmedium">
    <w:name w:val="textmedium"/>
    <w:rsid w:val="00D069D9"/>
  </w:style>
  <w:style w:type="character" w:customStyle="1" w:styleId="citation1">
    <w:name w:val="citation1"/>
    <w:rsid w:val="00D069D9"/>
    <w:rPr>
      <w:rFonts w:ascii="Verdana" w:hAnsi="Verdana" w:hint="default"/>
      <w:sz w:val="17"/>
      <w:szCs w:val="17"/>
    </w:rPr>
  </w:style>
  <w:style w:type="character" w:customStyle="1" w:styleId="hithighlite">
    <w:name w:val="hithighlite"/>
    <w:rsid w:val="00D069D9"/>
  </w:style>
  <w:style w:type="character" w:customStyle="1" w:styleId="articlecontent">
    <w:name w:val="articlecontent"/>
    <w:rsid w:val="00D069D9"/>
  </w:style>
  <w:style w:type="character" w:customStyle="1" w:styleId="fource1">
    <w:name w:val="fource1"/>
    <w:rsid w:val="00D069D9"/>
    <w:rPr>
      <w:sz w:val="34"/>
      <w:szCs w:val="34"/>
    </w:rPr>
  </w:style>
  <w:style w:type="character" w:customStyle="1" w:styleId="LanguageStrikeChar">
    <w:name w:val="Language Strike Char"/>
    <w:rsid w:val="00D069D9"/>
    <w:rPr>
      <w:rFonts w:ascii="Arial Narrow" w:hAnsi="Arial Narrow" w:hint="default"/>
      <w:strike/>
      <w:szCs w:val="24"/>
      <w:lang w:val="en-US" w:eastAsia="en-US" w:bidi="ar-SA"/>
    </w:rPr>
  </w:style>
  <w:style w:type="character" w:customStyle="1" w:styleId="normal11">
    <w:name w:val="normal1"/>
    <w:rsid w:val="00D069D9"/>
  </w:style>
  <w:style w:type="character" w:customStyle="1" w:styleId="ds">
    <w:name w:val="ds"/>
    <w:rsid w:val="00D069D9"/>
  </w:style>
  <w:style w:type="character" w:customStyle="1" w:styleId="UnderliningChar1">
    <w:name w:val="Underlining Char1"/>
    <w:rsid w:val="00D069D9"/>
    <w:rPr>
      <w:rFonts w:ascii="Arial Narrow" w:hAnsi="Arial Narrow" w:hint="default"/>
      <w:szCs w:val="24"/>
      <w:u w:val="single"/>
      <w:lang w:val="en-US" w:eastAsia="en-US" w:bidi="ar-SA"/>
    </w:rPr>
  </w:style>
  <w:style w:type="character" w:customStyle="1" w:styleId="UnderliningChar2">
    <w:name w:val="Underlining Char2"/>
    <w:rsid w:val="00D069D9"/>
    <w:rPr>
      <w:rFonts w:ascii="Arial Narrow" w:hAnsi="Arial Narrow" w:hint="default"/>
      <w:szCs w:val="24"/>
      <w:u w:val="single"/>
      <w:lang w:val="en-US" w:eastAsia="en-US" w:bidi="ar-SA"/>
    </w:rPr>
  </w:style>
  <w:style w:type="character" w:customStyle="1" w:styleId="MicroTextChar1">
    <w:name w:val="MicroText Char1"/>
    <w:rsid w:val="00D069D9"/>
    <w:rPr>
      <w:rFonts w:ascii="Arial Narrow" w:hAnsi="Arial Narrow" w:hint="default"/>
      <w:sz w:val="12"/>
      <w:szCs w:val="24"/>
      <w:lang w:val="en-US" w:eastAsia="en-US" w:bidi="ar-SA"/>
    </w:rPr>
  </w:style>
  <w:style w:type="paragraph" w:styleId="EndnoteText">
    <w:name w:val="endnote text"/>
    <w:basedOn w:val="Normal"/>
    <w:link w:val="EndnoteTextChar"/>
    <w:unhideWhenUsed/>
    <w:rsid w:val="00D069D9"/>
    <w:rPr>
      <w:rFonts w:ascii="Times New Roman" w:eastAsia="Times New Roman" w:hAnsi="Times New Roman" w:cstheme="minorBidi"/>
      <w:sz w:val="24"/>
    </w:rPr>
  </w:style>
  <w:style w:type="character" w:customStyle="1" w:styleId="EndnoteTextChar1">
    <w:name w:val="Endnote Text Char1"/>
    <w:basedOn w:val="DefaultParagraphFont"/>
    <w:semiHidden/>
    <w:rsid w:val="00D069D9"/>
    <w:rPr>
      <w:rFonts w:ascii="Arial" w:hAnsi="Arial" w:cs="Arial"/>
      <w:sz w:val="20"/>
      <w:szCs w:val="20"/>
    </w:rPr>
  </w:style>
  <w:style w:type="character" w:customStyle="1" w:styleId="DefaultPara">
    <w:name w:val="Default Para"/>
    <w:rsid w:val="00D069D9"/>
    <w:rPr>
      <w:sz w:val="20"/>
    </w:rPr>
  </w:style>
  <w:style w:type="character" w:customStyle="1" w:styleId="SYSHYPERTEXT">
    <w:name w:val="SYS_HYPERTEXT"/>
    <w:rsid w:val="00D069D9"/>
    <w:rPr>
      <w:color w:val="0000FF"/>
      <w:u w:val="single"/>
    </w:rPr>
  </w:style>
  <w:style w:type="character" w:customStyle="1" w:styleId="Hyperlink1">
    <w:name w:val="Hyperlink1"/>
    <w:rsid w:val="00D069D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069D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069D9"/>
    <w:rPr>
      <w:rFonts w:ascii="Arial Narrow" w:hAnsi="Arial Narrow" w:hint="default"/>
      <w:noProof w:val="0"/>
      <w:szCs w:val="24"/>
      <w:u w:val="single"/>
      <w:lang w:val="en-US" w:eastAsia="en-US" w:bidi="ar-SA"/>
    </w:rPr>
  </w:style>
  <w:style w:type="character" w:customStyle="1" w:styleId="BlockHeading1Char">
    <w:name w:val="Block Heading 1 Char"/>
    <w:rsid w:val="00D069D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D069D9"/>
    <w:rPr>
      <w:b/>
      <w:bCs w:val="0"/>
      <w:sz w:val="24"/>
      <w:szCs w:val="24"/>
      <w:u w:val="single"/>
      <w:lang w:val="en-US" w:eastAsia="en-US" w:bidi="ar-SA"/>
    </w:rPr>
  </w:style>
  <w:style w:type="character" w:customStyle="1" w:styleId="StyleTagTimesNewRomanChar">
    <w:name w:val="Style Tag + Times New Roman Char"/>
    <w:rsid w:val="00D069D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069D9"/>
    <w:rPr>
      <w:rFonts w:ascii="Arial Narrow" w:hAnsi="Arial Narrow" w:cs="Arial" w:hint="default"/>
      <w:b/>
      <w:bCs/>
      <w:iCs/>
      <w:sz w:val="24"/>
      <w:szCs w:val="28"/>
      <w:lang w:val="en-US" w:eastAsia="en-US" w:bidi="ar-SA"/>
    </w:rPr>
  </w:style>
  <w:style w:type="character" w:customStyle="1" w:styleId="UnderliningCharChar">
    <w:name w:val="Underlining Char Char"/>
    <w:rsid w:val="00D069D9"/>
    <w:rPr>
      <w:rFonts w:ascii="Arial Narrow" w:hAnsi="Arial Narrow" w:hint="default"/>
      <w:szCs w:val="24"/>
      <w:u w:val="single"/>
      <w:lang w:val="en-US" w:eastAsia="en-US" w:bidi="ar-SA"/>
    </w:rPr>
  </w:style>
  <w:style w:type="character" w:customStyle="1" w:styleId="StyleArialNarrow12ptBold">
    <w:name w:val="Style Arial Narrow 12 pt Bold"/>
    <w:rsid w:val="00D069D9"/>
    <w:rPr>
      <w:rFonts w:ascii="Arial Narrow" w:hAnsi="Arial Narrow" w:hint="default"/>
      <w:b/>
      <w:bCs/>
      <w:sz w:val="24"/>
    </w:rPr>
  </w:style>
  <w:style w:type="character" w:customStyle="1" w:styleId="8pointChar">
    <w:name w:val="8 point Char"/>
    <w:rsid w:val="00D069D9"/>
    <w:rPr>
      <w:sz w:val="16"/>
      <w:szCs w:val="24"/>
      <w:lang w:val="en-US" w:eastAsia="en-US" w:bidi="ar-SA"/>
    </w:rPr>
  </w:style>
  <w:style w:type="character" w:customStyle="1" w:styleId="Style1CharChar">
    <w:name w:val="Style1 Char Char"/>
    <w:rsid w:val="00D069D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069D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069D9"/>
    <w:rPr>
      <w:noProof w:val="0"/>
      <w:u w:val="single"/>
      <w:lang w:val="en-US" w:eastAsia="en-US" w:bidi="ar-SA"/>
    </w:rPr>
  </w:style>
  <w:style w:type="character" w:customStyle="1" w:styleId="UnderlinedCharChar1">
    <w:name w:val="Underlined Char Char1"/>
    <w:rsid w:val="00D069D9"/>
    <w:rPr>
      <w:rFonts w:ascii="Bell MT" w:eastAsia="Times New Roman" w:hAnsi="Bell MT" w:hint="default"/>
      <w:bCs/>
      <w:iCs/>
      <w:sz w:val="22"/>
      <w:u w:val="single"/>
    </w:rPr>
  </w:style>
  <w:style w:type="character" w:customStyle="1" w:styleId="Heading2CharChar2">
    <w:name w:val="Heading 2 Char Char2"/>
    <w:rsid w:val="00D069D9"/>
    <w:rPr>
      <w:rFonts w:ascii="Arial" w:hAnsi="Arial" w:cs="Arial" w:hint="default"/>
      <w:b/>
      <w:bCs/>
      <w:iCs/>
      <w:sz w:val="22"/>
      <w:szCs w:val="28"/>
      <w:lang w:val="en-US" w:eastAsia="en-US" w:bidi="ar-SA"/>
    </w:rPr>
  </w:style>
  <w:style w:type="character" w:customStyle="1" w:styleId="doctitle">
    <w:name w:val="doctitle"/>
    <w:rsid w:val="00D069D9"/>
  </w:style>
  <w:style w:type="character" w:customStyle="1" w:styleId="cardtext-underlined0">
    <w:name w:val="card text- underlined"/>
    <w:rsid w:val="00D069D9"/>
    <w:rPr>
      <w:rFonts w:ascii="Garamond" w:hAnsi="Garamond" w:hint="default"/>
      <w:u w:val="single"/>
    </w:rPr>
  </w:style>
  <w:style w:type="character" w:customStyle="1" w:styleId="Style8ptChar">
    <w:name w:val="Style 8 pt Char"/>
    <w:rsid w:val="00D069D9"/>
    <w:rPr>
      <w:rFonts w:ascii="Garamond" w:eastAsia="Calibri" w:hAnsi="Garamond" w:hint="default"/>
      <w:sz w:val="16"/>
      <w:szCs w:val="22"/>
    </w:rPr>
  </w:style>
  <w:style w:type="character" w:customStyle="1" w:styleId="message-item">
    <w:name w:val="message-item"/>
    <w:rsid w:val="00D069D9"/>
  </w:style>
  <w:style w:type="character" w:customStyle="1" w:styleId="lightheader">
    <w:name w:val="lightheader"/>
    <w:rsid w:val="00D069D9"/>
  </w:style>
  <w:style w:type="character" w:customStyle="1" w:styleId="A0">
    <w:name w:val="A0"/>
    <w:uiPriority w:val="99"/>
    <w:rsid w:val="00D069D9"/>
    <w:rPr>
      <w:rFonts w:ascii="Trebuchet MS" w:hAnsi="Trebuchet MS" w:cs="Trebuchet MS" w:hint="default"/>
      <w:b/>
      <w:bCs/>
      <w:color w:val="000000"/>
      <w:sz w:val="68"/>
      <w:szCs w:val="68"/>
    </w:rPr>
  </w:style>
  <w:style w:type="character" w:customStyle="1" w:styleId="datestamp">
    <w:name w:val="datestamp"/>
    <w:rsid w:val="00D069D9"/>
  </w:style>
  <w:style w:type="character" w:customStyle="1" w:styleId="i">
    <w:name w:val="i"/>
    <w:rsid w:val="00D069D9"/>
  </w:style>
  <w:style w:type="character" w:customStyle="1" w:styleId="name">
    <w:name w:val="name"/>
    <w:rsid w:val="00D069D9"/>
  </w:style>
  <w:style w:type="character" w:customStyle="1" w:styleId="forenames">
    <w:name w:val="forenames"/>
    <w:rsid w:val="00D069D9"/>
  </w:style>
  <w:style w:type="character" w:customStyle="1" w:styleId="surname">
    <w:name w:val="surname"/>
    <w:rsid w:val="00D069D9"/>
  </w:style>
  <w:style w:type="character" w:customStyle="1" w:styleId="sifr-alternate">
    <w:name w:val="sifr-alternate"/>
    <w:rsid w:val="00D069D9"/>
  </w:style>
  <w:style w:type="character" w:customStyle="1" w:styleId="medium-font">
    <w:name w:val="medium-font"/>
    <w:rsid w:val="00D069D9"/>
  </w:style>
  <w:style w:type="character" w:customStyle="1" w:styleId="title-link-wrapper">
    <w:name w:val="title-link-wrapper"/>
    <w:rsid w:val="00D069D9"/>
  </w:style>
  <w:style w:type="character" w:customStyle="1" w:styleId="A1">
    <w:name w:val="A1"/>
    <w:uiPriority w:val="99"/>
    <w:rsid w:val="00D069D9"/>
    <w:rPr>
      <w:rFonts w:ascii="Myriad Pro Light" w:hAnsi="Myriad Pro Light" w:cs="Myriad Pro Light" w:hint="default"/>
      <w:b/>
      <w:bCs/>
      <w:color w:val="000000"/>
      <w:sz w:val="28"/>
      <w:szCs w:val="28"/>
    </w:rPr>
  </w:style>
  <w:style w:type="character" w:customStyle="1" w:styleId="A7">
    <w:name w:val="A7"/>
    <w:uiPriority w:val="99"/>
    <w:rsid w:val="00D069D9"/>
    <w:rPr>
      <w:rFonts w:ascii="Minion Pro" w:hAnsi="Minion Pro" w:cs="Minion Pro" w:hint="default"/>
      <w:b/>
      <w:bCs/>
      <w:color w:val="000000"/>
      <w:sz w:val="36"/>
      <w:szCs w:val="36"/>
    </w:rPr>
  </w:style>
  <w:style w:type="character" w:customStyle="1" w:styleId="refpreview">
    <w:name w:val="refpreview"/>
    <w:rsid w:val="00D069D9"/>
  </w:style>
  <w:style w:type="character" w:customStyle="1" w:styleId="loose1">
    <w:name w:val="loose1"/>
    <w:rsid w:val="00D069D9"/>
  </w:style>
  <w:style w:type="character" w:customStyle="1" w:styleId="email">
    <w:name w:val="email"/>
    <w:rsid w:val="00D069D9"/>
  </w:style>
  <w:style w:type="character" w:customStyle="1" w:styleId="gsa">
    <w:name w:val="gs_a"/>
    <w:rsid w:val="00D069D9"/>
  </w:style>
  <w:style w:type="character" w:customStyle="1" w:styleId="goohl1">
    <w:name w:val="goohl1"/>
    <w:rsid w:val="00D069D9"/>
  </w:style>
  <w:style w:type="character" w:customStyle="1" w:styleId="mainarttitle">
    <w:name w:val="mainarttitle"/>
    <w:rsid w:val="00D069D9"/>
  </w:style>
  <w:style w:type="character" w:customStyle="1" w:styleId="mainartauthor">
    <w:name w:val="mainartauthor"/>
    <w:rsid w:val="00D069D9"/>
  </w:style>
  <w:style w:type="character" w:customStyle="1" w:styleId="mainartdate">
    <w:name w:val="mainartdate"/>
    <w:rsid w:val="00D069D9"/>
  </w:style>
  <w:style w:type="character" w:customStyle="1" w:styleId="gsggs">
    <w:name w:val="gs_ggs"/>
    <w:rsid w:val="00D069D9"/>
  </w:style>
  <w:style w:type="character" w:customStyle="1" w:styleId="stylestylebold12pt">
    <w:name w:val="stylestylebold12pt"/>
    <w:rsid w:val="00D069D9"/>
  </w:style>
  <w:style w:type="character" w:customStyle="1" w:styleId="styleboldunderline">
    <w:name w:val="styleboldunderline"/>
    <w:rsid w:val="00D069D9"/>
  </w:style>
  <w:style w:type="character" w:customStyle="1" w:styleId="ahead">
    <w:name w:val="a_head"/>
    <w:rsid w:val="00D069D9"/>
  </w:style>
  <w:style w:type="character" w:customStyle="1" w:styleId="articleauthor">
    <w:name w:val="articleauthor"/>
    <w:rsid w:val="00D069D9"/>
  </w:style>
  <w:style w:type="character" w:customStyle="1" w:styleId="footnote1">
    <w:name w:val="footnote"/>
    <w:rsid w:val="00D069D9"/>
  </w:style>
  <w:style w:type="character" w:customStyle="1" w:styleId="ssl3">
    <w:name w:val="ss_l3"/>
    <w:rsid w:val="00D069D9"/>
  </w:style>
  <w:style w:type="character" w:customStyle="1" w:styleId="docbody">
    <w:name w:val="docbody"/>
    <w:rsid w:val="00D069D9"/>
  </w:style>
  <w:style w:type="character" w:customStyle="1" w:styleId="superscript">
    <w:name w:val="superscript"/>
    <w:rsid w:val="00D069D9"/>
  </w:style>
  <w:style w:type="character" w:customStyle="1" w:styleId="citeChar0">
    <w:name w:val="cite Char"/>
    <w:locked/>
    <w:rsid w:val="00D069D9"/>
    <w:rPr>
      <w:b/>
      <w:bCs w:val="0"/>
      <w:u w:val="single"/>
    </w:rPr>
  </w:style>
  <w:style w:type="character" w:customStyle="1" w:styleId="StyleUnderlineChar">
    <w:name w:val="Style Underline Char"/>
    <w:locked/>
    <w:rsid w:val="00D069D9"/>
    <w:rPr>
      <w:u w:val="single"/>
    </w:rPr>
  </w:style>
  <w:style w:type="character" w:customStyle="1" w:styleId="CitesCharChar">
    <w:name w:val="Cites Char Char"/>
    <w:locked/>
    <w:rsid w:val="00D069D9"/>
    <w:rPr>
      <w:b/>
      <w:bCs/>
    </w:rPr>
  </w:style>
  <w:style w:type="character" w:customStyle="1" w:styleId="bwxsm">
    <w:name w:val="b w xsm"/>
    <w:rsid w:val="00D069D9"/>
  </w:style>
  <w:style w:type="character" w:customStyle="1" w:styleId="fstd">
    <w:name w:val="f std"/>
    <w:rsid w:val="00D069D9"/>
  </w:style>
  <w:style w:type="character" w:customStyle="1" w:styleId="gl">
    <w:name w:val="gl"/>
    <w:rsid w:val="00D069D9"/>
  </w:style>
  <w:style w:type="character" w:customStyle="1" w:styleId="UNDERLINECharChar">
    <w:name w:val="UNDERLINE Char Char"/>
    <w:rsid w:val="00D069D9"/>
    <w:rPr>
      <w:bCs/>
      <w:kern w:val="28"/>
      <w:szCs w:val="32"/>
      <w:u w:val="single"/>
    </w:rPr>
  </w:style>
  <w:style w:type="character" w:customStyle="1" w:styleId="heading2char2charchar1">
    <w:name w:val="heading2char2charchar1"/>
    <w:rsid w:val="00D069D9"/>
  </w:style>
  <w:style w:type="character" w:customStyle="1" w:styleId="charchar60">
    <w:name w:val="charchar6"/>
    <w:rsid w:val="00D069D9"/>
  </w:style>
  <w:style w:type="character" w:customStyle="1" w:styleId="bio1">
    <w:name w:val="bio1"/>
    <w:rsid w:val="00D069D9"/>
    <w:rPr>
      <w:rFonts w:ascii="Arial" w:hAnsi="Arial" w:cs="Arial" w:hint="default"/>
      <w:i/>
      <w:iCs/>
      <w:color w:val="000000"/>
      <w:sz w:val="20"/>
      <w:szCs w:val="20"/>
    </w:rPr>
  </w:style>
  <w:style w:type="character" w:customStyle="1" w:styleId="BoldChar">
    <w:name w:val="Bold Char"/>
    <w:rsid w:val="00D069D9"/>
    <w:rPr>
      <w:b/>
      <w:bCs w:val="0"/>
      <w:lang w:val="en-US" w:eastAsia="en-US" w:bidi="ar-SA"/>
    </w:rPr>
  </w:style>
  <w:style w:type="character" w:customStyle="1" w:styleId="cardCharCharCharCharCharChar">
    <w:name w:val="card Char Char Char Char Char Char"/>
    <w:rsid w:val="00D069D9"/>
    <w:rPr>
      <w:sz w:val="24"/>
      <w:szCs w:val="24"/>
      <w:lang w:val="en-US" w:eastAsia="en-US" w:bidi="ar-SA"/>
    </w:rPr>
  </w:style>
  <w:style w:type="character" w:customStyle="1" w:styleId="Heading2CharChar">
    <w:name w:val="Heading 2 Char Char"/>
    <w:aliases w:val="Heading 2 Char Char Char Char Char Char Char Char Char Char Char,TAG Char1 Char,Heading 2 Char1 Char Char Char Char Char,Heading 2 Char1 Char1 Char,tag Cha,Char Char Char Char Char1"/>
    <w:rsid w:val="00D069D9"/>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D069D9"/>
    <w:rPr>
      <w:b/>
      <w:bCs/>
      <w:sz w:val="48"/>
      <w:szCs w:val="24"/>
      <w:u w:val="single"/>
      <w:lang w:val="en-US" w:eastAsia="en-US" w:bidi="ar-SA"/>
    </w:rPr>
  </w:style>
  <w:style w:type="character" w:customStyle="1" w:styleId="TagCiteCharChar0">
    <w:name w:val="Tag / Cite Char Char"/>
    <w:rsid w:val="00D069D9"/>
    <w:rPr>
      <w:b/>
      <w:bCs w:val="0"/>
      <w:color w:val="000000"/>
      <w:sz w:val="24"/>
      <w:szCs w:val="24"/>
      <w:lang w:val="en-US" w:eastAsia="en-US" w:bidi="ar-SA"/>
    </w:rPr>
  </w:style>
  <w:style w:type="character" w:customStyle="1" w:styleId="drop">
    <w:name w:val="drop"/>
    <w:rsid w:val="00D069D9"/>
  </w:style>
  <w:style w:type="character" w:customStyle="1" w:styleId="articletitle">
    <w:name w:val="article_title"/>
    <w:rsid w:val="00D069D9"/>
  </w:style>
  <w:style w:type="character" w:customStyle="1" w:styleId="CardTextUnderlinedCharChar">
    <w:name w:val="Card Text Underlined Char Char"/>
    <w:rsid w:val="00D069D9"/>
    <w:rPr>
      <w:rFonts w:ascii="Arial Narrow" w:hAnsi="Arial Narrow" w:hint="default"/>
      <w:szCs w:val="24"/>
      <w:u w:val="single"/>
      <w:lang w:val="en-US" w:eastAsia="en-US" w:bidi="ar-SA"/>
    </w:rPr>
  </w:style>
  <w:style w:type="character" w:customStyle="1" w:styleId="CardTagCharCharChar">
    <w:name w:val="Card Tag Char Char Char"/>
    <w:rsid w:val="00D069D9"/>
    <w:rPr>
      <w:b/>
      <w:bCs w:val="0"/>
      <w:sz w:val="24"/>
      <w:szCs w:val="24"/>
      <w:lang w:val="en-US" w:eastAsia="en-US" w:bidi="ar-SA"/>
    </w:rPr>
  </w:style>
  <w:style w:type="character" w:customStyle="1" w:styleId="mainbody">
    <w:name w:val="mainbody"/>
    <w:rsid w:val="00D069D9"/>
  </w:style>
  <w:style w:type="character" w:customStyle="1" w:styleId="UnderlineStyleChar2">
    <w:name w:val="Underline Style Char2"/>
    <w:rsid w:val="00D069D9"/>
    <w:rPr>
      <w:rFonts w:ascii="Garamond" w:hAnsi="Garamond" w:hint="default"/>
      <w:sz w:val="22"/>
      <w:szCs w:val="24"/>
      <w:u w:val="single"/>
      <w:lang w:val="en-US" w:eastAsia="en-US" w:bidi="ar-SA"/>
    </w:rPr>
  </w:style>
  <w:style w:type="character" w:customStyle="1" w:styleId="Style1Char2">
    <w:name w:val="Style1 Char2"/>
    <w:rsid w:val="00D069D9"/>
    <w:rPr>
      <w:szCs w:val="24"/>
    </w:rPr>
  </w:style>
  <w:style w:type="character" w:customStyle="1" w:styleId="t13">
    <w:name w:val="t13"/>
    <w:rsid w:val="00D069D9"/>
  </w:style>
  <w:style w:type="character" w:customStyle="1" w:styleId="lead">
    <w:name w:val="lead"/>
    <w:rsid w:val="00D069D9"/>
  </w:style>
  <w:style w:type="paragraph" w:customStyle="1" w:styleId="CardDownx1">
    <w:name w:val="CardDown x1"/>
    <w:basedOn w:val="Normal"/>
    <w:link w:val="CardDownx1Char"/>
    <w:rsid w:val="00D069D9"/>
  </w:style>
  <w:style w:type="character" w:customStyle="1" w:styleId="CardDownx1Char">
    <w:name w:val="CardDown x1 Char"/>
    <w:link w:val="CardDownx1"/>
    <w:locked/>
    <w:rsid w:val="00D069D9"/>
    <w:rPr>
      <w:rFonts w:ascii="Arial" w:hAnsi="Arial" w:cs="Arial"/>
      <w:sz w:val="22"/>
    </w:rPr>
  </w:style>
  <w:style w:type="character" w:customStyle="1" w:styleId="StyleStyleThickunderlineBold1">
    <w:name w:val="Style Style Thick underline + Bold1"/>
    <w:rsid w:val="00D069D9"/>
    <w:rPr>
      <w:b/>
      <w:bCs w:val="0"/>
      <w:u w:val="thick"/>
    </w:rPr>
  </w:style>
  <w:style w:type="character" w:customStyle="1" w:styleId="AuthorChar">
    <w:name w:val="Author Char"/>
    <w:rsid w:val="00D069D9"/>
    <w:rPr>
      <w:b/>
      <w:bCs w:val="0"/>
      <w:sz w:val="22"/>
      <w:lang w:val="en-US" w:eastAsia="en-US" w:bidi="ar-SA"/>
    </w:rPr>
  </w:style>
  <w:style w:type="character" w:customStyle="1" w:styleId="timestamp">
    <w:name w:val="timestamp"/>
    <w:rsid w:val="00D069D9"/>
  </w:style>
  <w:style w:type="character" w:customStyle="1" w:styleId="CharChar17">
    <w:name w:val="Char Char17"/>
    <w:locked/>
    <w:rsid w:val="00D069D9"/>
    <w:rPr>
      <w:rFonts w:ascii="Arial" w:hAnsi="Arial" w:cs="Arial" w:hint="default"/>
      <w:b/>
      <w:bCs/>
      <w:sz w:val="26"/>
      <w:szCs w:val="26"/>
    </w:rPr>
  </w:style>
  <w:style w:type="character" w:customStyle="1" w:styleId="address">
    <w:name w:val="address"/>
    <w:rsid w:val="00D069D9"/>
  </w:style>
  <w:style w:type="character" w:customStyle="1" w:styleId="box">
    <w:name w:val="box"/>
    <w:rsid w:val="00D069D9"/>
    <w:rPr>
      <w:rFonts w:ascii="Arial" w:hAnsi="Arial" w:cs="Arial" w:hint="default"/>
      <w:color w:val="000000"/>
      <w:szCs w:val="22"/>
      <w:bdr w:val="single" w:sz="12" w:space="0" w:color="auto" w:frame="1"/>
    </w:rPr>
  </w:style>
  <w:style w:type="character" w:customStyle="1" w:styleId="ilspan">
    <w:name w:val="il_span"/>
    <w:rsid w:val="00D069D9"/>
  </w:style>
  <w:style w:type="character" w:customStyle="1" w:styleId="articletitle1">
    <w:name w:val="articletitle1"/>
    <w:rsid w:val="00D069D9"/>
    <w:rPr>
      <w:rFonts w:ascii="Times New Roman" w:hAnsi="Times New Roman" w:cs="Times New Roman" w:hint="default"/>
      <w:b/>
      <w:bCs/>
      <w:sz w:val="36"/>
      <w:szCs w:val="36"/>
    </w:rPr>
  </w:style>
  <w:style w:type="character" w:customStyle="1" w:styleId="leftidx1">
    <w:name w:val="leftidx1"/>
    <w:rsid w:val="00D069D9"/>
    <w:rPr>
      <w:rFonts w:ascii="Verdana" w:hAnsi="Verdana" w:hint="default"/>
      <w:sz w:val="22"/>
      <w:szCs w:val="22"/>
    </w:rPr>
  </w:style>
  <w:style w:type="character" w:customStyle="1" w:styleId="blue1">
    <w:name w:val="blue1"/>
    <w:rsid w:val="00D069D9"/>
    <w:rPr>
      <w:color w:val="0000FF"/>
    </w:rPr>
  </w:style>
  <w:style w:type="character" w:customStyle="1" w:styleId="author-link1">
    <w:name w:val="author-link1"/>
    <w:rsid w:val="00D069D9"/>
    <w:rPr>
      <w:b w:val="0"/>
      <w:bCs w:val="0"/>
    </w:rPr>
  </w:style>
  <w:style w:type="character" w:customStyle="1" w:styleId="black1">
    <w:name w:val="black1"/>
    <w:rsid w:val="00D069D9"/>
    <w:rPr>
      <w:color w:val="000000"/>
    </w:rPr>
  </w:style>
  <w:style w:type="character" w:customStyle="1" w:styleId="StyleunderlinedCharBold">
    <w:name w:val="Style underlined Char + Bold"/>
    <w:rsid w:val="00D069D9"/>
    <w:rPr>
      <w:rFonts w:ascii="Times New Roman" w:hAnsi="Times New Roman" w:cs="Times New Roman" w:hint="default"/>
      <w:b/>
      <w:bCs/>
      <w:sz w:val="21"/>
      <w:szCs w:val="24"/>
      <w:u w:val="single"/>
    </w:rPr>
  </w:style>
  <w:style w:type="character" w:customStyle="1" w:styleId="lingoregion">
    <w:name w:val="lingo_region"/>
    <w:rsid w:val="00D069D9"/>
  </w:style>
  <w:style w:type="character" w:customStyle="1" w:styleId="cite">
    <w:name w:val="%cite"/>
    <w:rsid w:val="00D069D9"/>
    <w:rPr>
      <w:rFonts w:ascii="Times New Roman" w:hAnsi="Times New Roman" w:cs="Times New Roman" w:hint="default"/>
      <w:b/>
      <w:bCs w:val="0"/>
      <w:sz w:val="24"/>
    </w:rPr>
  </w:style>
  <w:style w:type="character" w:customStyle="1" w:styleId="Emphasis20">
    <w:name w:val="%Emphasis2"/>
    <w:rsid w:val="00D069D9"/>
    <w:rPr>
      <w:rFonts w:ascii="Cooper Black" w:hAnsi="Cooper Black" w:hint="default"/>
      <w:iCs/>
      <w:u w:val="single"/>
    </w:rPr>
  </w:style>
  <w:style w:type="character" w:customStyle="1" w:styleId="bodycontentlink">
    <w:name w:val="bodycontentlink"/>
    <w:rsid w:val="00D069D9"/>
  </w:style>
  <w:style w:type="character" w:customStyle="1" w:styleId="AAAcite">
    <w:name w:val="AAAcite"/>
    <w:rsid w:val="00D069D9"/>
    <w:rPr>
      <w:rFonts w:ascii="Times New Roman" w:hAnsi="Times New Roman" w:cs="Times New Roman" w:hint="default"/>
      <w:b/>
      <w:bCs w:val="0"/>
      <w:sz w:val="24"/>
    </w:rPr>
  </w:style>
  <w:style w:type="character" w:customStyle="1" w:styleId="tmplheaderlink">
    <w:name w:val="tmplheaderlink"/>
    <w:rsid w:val="00D069D9"/>
    <w:rPr>
      <w:rFonts w:ascii="Times New Roman" w:hAnsi="Times New Roman" w:cs="Times New Roman" w:hint="default"/>
    </w:rPr>
  </w:style>
  <w:style w:type="table" w:styleId="ColorfulGrid-Accent1">
    <w:name w:val="Colorful Grid Accent 1"/>
    <w:basedOn w:val="TableNormal"/>
    <w:link w:val="ColorfulGrid-Accent1Char"/>
    <w:uiPriority w:val="29"/>
    <w:rsid w:val="00D069D9"/>
    <w:rPr>
      <w:rFonts w:ascii="Times New Roman" w:eastAsia="Times New Roman" w:hAnsi="Times New Roman" w:cs="Times New Roman"/>
      <w:i/>
      <w:iCs/>
      <w:color w:val="000000"/>
      <w:sz w:val="2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D069D9"/>
    <w:rPr>
      <w:rFonts w:ascii="Times New Roman" w:eastAsia="Times New Roman" w:hAnsi="Times New Roman" w:cs="Times New Roman" w:hint="default"/>
      <w:i/>
      <w:iCs/>
      <w:color w:val="000000"/>
      <w:sz w:val="20"/>
      <w:szCs w:val="24"/>
    </w:rPr>
  </w:style>
  <w:style w:type="character" w:customStyle="1" w:styleId="UnderlinedEvidenceCharChar">
    <w:name w:val="Underlined Evidence Char Char"/>
    <w:rsid w:val="00D069D9"/>
    <w:rPr>
      <w:rFonts w:ascii="Verdana" w:hAnsi="Verdana" w:hint="default"/>
      <w:sz w:val="21"/>
      <w:szCs w:val="21"/>
      <w:u w:val="thick"/>
      <w:lang w:val="en-US" w:eastAsia="en-US" w:bidi="ar-SA"/>
    </w:rPr>
  </w:style>
  <w:style w:type="character" w:customStyle="1" w:styleId="role">
    <w:name w:val="role"/>
    <w:rsid w:val="00D069D9"/>
  </w:style>
  <w:style w:type="character" w:customStyle="1" w:styleId="pagination">
    <w:name w:val="pagination"/>
    <w:rsid w:val="00D069D9"/>
  </w:style>
  <w:style w:type="character" w:customStyle="1" w:styleId="doi">
    <w:name w:val="doi"/>
    <w:rsid w:val="00D069D9"/>
  </w:style>
  <w:style w:type="character" w:customStyle="1" w:styleId="bodycontents">
    <w:name w:val="bodycontents"/>
    <w:rsid w:val="00D069D9"/>
  </w:style>
  <w:style w:type="character" w:customStyle="1" w:styleId="fn">
    <w:name w:val="fn"/>
    <w:rsid w:val="00D069D9"/>
  </w:style>
  <w:style w:type="character" w:customStyle="1" w:styleId="comma">
    <w:name w:val="comma"/>
    <w:rsid w:val="00D069D9"/>
  </w:style>
  <w:style w:type="character" w:customStyle="1" w:styleId="pad5right">
    <w:name w:val="pad5right"/>
    <w:rsid w:val="00D069D9"/>
  </w:style>
  <w:style w:type="character" w:customStyle="1" w:styleId="pnumber">
    <w:name w:val="pnumber"/>
    <w:rsid w:val="00D069D9"/>
  </w:style>
  <w:style w:type="character" w:customStyle="1" w:styleId="ital">
    <w:name w:val="ital"/>
    <w:rsid w:val="00D069D9"/>
  </w:style>
  <w:style w:type="character" w:customStyle="1" w:styleId="orgdiv">
    <w:name w:val="orgdiv"/>
    <w:rsid w:val="00D069D9"/>
  </w:style>
  <w:style w:type="character" w:customStyle="1" w:styleId="orgname">
    <w:name w:val="orgname"/>
    <w:rsid w:val="00D069D9"/>
  </w:style>
  <w:style w:type="character" w:customStyle="1" w:styleId="city">
    <w:name w:val="city"/>
    <w:rsid w:val="00D069D9"/>
  </w:style>
  <w:style w:type="character" w:customStyle="1" w:styleId="state">
    <w:name w:val="state"/>
    <w:rsid w:val="00D069D9"/>
  </w:style>
  <w:style w:type="character" w:customStyle="1" w:styleId="country">
    <w:name w:val="country"/>
    <w:rsid w:val="00D069D9"/>
  </w:style>
  <w:style w:type="character" w:customStyle="1" w:styleId="Style8pt1">
    <w:name w:val="Style 8 pt1"/>
    <w:rsid w:val="00D069D9"/>
    <w:rPr>
      <w:rFonts w:ascii="Georgia" w:hAnsi="Georgia" w:hint="default"/>
      <w:sz w:val="16"/>
    </w:rPr>
  </w:style>
  <w:style w:type="character" w:customStyle="1" w:styleId="readChar">
    <w:name w:val="read Char"/>
    <w:rsid w:val="00D069D9"/>
    <w:rPr>
      <w:szCs w:val="22"/>
      <w:u w:val="single"/>
      <w:lang w:val="en-US" w:eastAsia="en-US" w:bidi="ar-SA"/>
    </w:rPr>
  </w:style>
  <w:style w:type="character" w:customStyle="1" w:styleId="AuthorDate1">
    <w:name w:val="Author Date"/>
    <w:rsid w:val="00D069D9"/>
    <w:rPr>
      <w:b/>
      <w:bCs w:val="0"/>
      <w:sz w:val="24"/>
      <w:u w:val="thick"/>
    </w:rPr>
  </w:style>
  <w:style w:type="character" w:customStyle="1" w:styleId="smallcaps">
    <w:name w:val="smallcaps"/>
    <w:rsid w:val="00D069D9"/>
  </w:style>
  <w:style w:type="character" w:customStyle="1" w:styleId="entry-date">
    <w:name w:val="entry-date"/>
    <w:rsid w:val="00D069D9"/>
  </w:style>
  <w:style w:type="character" w:customStyle="1" w:styleId="desc">
    <w:name w:val="desc"/>
    <w:rsid w:val="00D069D9"/>
  </w:style>
  <w:style w:type="character" w:customStyle="1" w:styleId="divider">
    <w:name w:val="divider"/>
    <w:rsid w:val="00D069D9"/>
  </w:style>
  <w:style w:type="character" w:customStyle="1" w:styleId="pubdate">
    <w:name w:val="pubdate"/>
    <w:rsid w:val="00D069D9"/>
  </w:style>
  <w:style w:type="character" w:customStyle="1" w:styleId="blogdate">
    <w:name w:val="blogdate"/>
    <w:rsid w:val="00D069D9"/>
  </w:style>
  <w:style w:type="character" w:customStyle="1" w:styleId="ticker">
    <w:name w:val="ticker"/>
    <w:rsid w:val="00D069D9"/>
  </w:style>
  <w:style w:type="character" w:customStyle="1" w:styleId="posted">
    <w:name w:val="posted"/>
    <w:rsid w:val="00D069D9"/>
  </w:style>
  <w:style w:type="character" w:customStyle="1" w:styleId="time">
    <w:name w:val="time"/>
    <w:rsid w:val="00D069D9"/>
  </w:style>
  <w:style w:type="character" w:customStyle="1" w:styleId="dot">
    <w:name w:val="dot"/>
    <w:rsid w:val="00D069D9"/>
  </w:style>
  <w:style w:type="character" w:customStyle="1" w:styleId="hn-date">
    <w:name w:val="hn-date"/>
    <w:rsid w:val="00D069D9"/>
  </w:style>
  <w:style w:type="character" w:customStyle="1" w:styleId="location">
    <w:name w:val="location"/>
    <w:rsid w:val="00D069D9"/>
  </w:style>
  <w:style w:type="character" w:customStyle="1" w:styleId="arial11">
    <w:name w:val="arial_11"/>
    <w:rsid w:val="00D069D9"/>
  </w:style>
  <w:style w:type="character" w:customStyle="1" w:styleId="dropcap-letter">
    <w:name w:val="dropcap-letter"/>
    <w:rsid w:val="00D069D9"/>
  </w:style>
  <w:style w:type="character" w:customStyle="1" w:styleId="offscreen">
    <w:name w:val="offscreen"/>
    <w:rsid w:val="00D069D9"/>
  </w:style>
  <w:style w:type="character" w:customStyle="1" w:styleId="linked-in">
    <w:name w:val="linked-in"/>
    <w:rsid w:val="00D069D9"/>
  </w:style>
  <w:style w:type="character" w:customStyle="1" w:styleId="in-widget">
    <w:name w:val="in-widget"/>
    <w:rsid w:val="00D069D9"/>
  </w:style>
  <w:style w:type="character" w:customStyle="1" w:styleId="in-right">
    <w:name w:val="in-right"/>
    <w:rsid w:val="00D069D9"/>
  </w:style>
  <w:style w:type="character" w:customStyle="1" w:styleId="tickerwrap">
    <w:name w:val="ticker_wrap"/>
    <w:rsid w:val="00D069D9"/>
  </w:style>
  <w:style w:type="character" w:customStyle="1" w:styleId="divs">
    <w:name w:val="divs"/>
    <w:rsid w:val="00D069D9"/>
  </w:style>
  <w:style w:type="character" w:customStyle="1" w:styleId="in-top">
    <w:name w:val="in-top"/>
    <w:rsid w:val="00D069D9"/>
  </w:style>
  <w:style w:type="character" w:customStyle="1" w:styleId="dropcap">
    <w:name w:val="dropcap"/>
    <w:rsid w:val="00D069D9"/>
  </w:style>
  <w:style w:type="character" w:customStyle="1" w:styleId="article-date">
    <w:name w:val="article-date"/>
    <w:rsid w:val="00D069D9"/>
  </w:style>
  <w:style w:type="character" w:customStyle="1" w:styleId="bodysubtoc">
    <w:name w:val="bodysubtoc"/>
    <w:rsid w:val="00D069D9"/>
  </w:style>
  <w:style w:type="character" w:customStyle="1" w:styleId="lefttitlesmaller">
    <w:name w:val="lefttitlesmaller"/>
    <w:rsid w:val="00D069D9"/>
  </w:style>
  <w:style w:type="character" w:customStyle="1" w:styleId="mb">
    <w:name w:val="mb"/>
    <w:rsid w:val="00D069D9"/>
  </w:style>
  <w:style w:type="character" w:customStyle="1" w:styleId="field-content">
    <w:name w:val="field-content"/>
    <w:rsid w:val="00D069D9"/>
  </w:style>
  <w:style w:type="character" w:customStyle="1" w:styleId="submitted">
    <w:name w:val="submitted"/>
    <w:rsid w:val="00D069D9"/>
  </w:style>
  <w:style w:type="character" w:customStyle="1" w:styleId="submitted-date">
    <w:name w:val="submitted-date"/>
    <w:rsid w:val="00D069D9"/>
  </w:style>
  <w:style w:type="character" w:customStyle="1" w:styleId="submitted-time">
    <w:name w:val="submitted-time"/>
    <w:rsid w:val="00D069D9"/>
  </w:style>
  <w:style w:type="character" w:customStyle="1" w:styleId="A2">
    <w:name w:val="A2"/>
    <w:uiPriority w:val="99"/>
    <w:rsid w:val="00D069D9"/>
    <w:rPr>
      <w:rFonts w:ascii="Sabon LT Std" w:hAnsi="Sabon LT Std" w:cs="Sabon LT Std" w:hint="default"/>
      <w:color w:val="000000"/>
      <w:sz w:val="15"/>
      <w:szCs w:val="15"/>
    </w:rPr>
  </w:style>
  <w:style w:type="character" w:customStyle="1" w:styleId="meta-prep">
    <w:name w:val="meta-prep"/>
    <w:rsid w:val="00D069D9"/>
  </w:style>
  <w:style w:type="numbering" w:customStyle="1" w:styleId="1ai1">
    <w:name w:val="1 / a / i1"/>
    <w:rsid w:val="00D069D9"/>
    <w:pPr>
      <w:numPr>
        <w:numId w:val="16"/>
      </w:numPr>
    </w:pPr>
  </w:style>
  <w:style w:type="numbering" w:styleId="1ai">
    <w:name w:val="Outline List 1"/>
    <w:basedOn w:val="NoList"/>
    <w:unhideWhenUsed/>
    <w:rsid w:val="00D069D9"/>
    <w:pPr>
      <w:numPr>
        <w:numId w:val="17"/>
      </w:numPr>
    </w:pPr>
  </w:style>
  <w:style w:type="character" w:customStyle="1" w:styleId="Heading1Char3">
    <w:name w:val="Heading 1 Char3"/>
    <w:link w:val="cites0"/>
    <w:uiPriority w:val="99"/>
    <w:rsid w:val="00D069D9"/>
    <w:rPr>
      <w:rFonts w:ascii="Calibri" w:eastAsia="Times New Roman" w:hAnsi="Calibri" w:cs="Times New Roman"/>
      <w:b/>
      <w:bCs/>
      <w:color w:val="345A8A"/>
      <w:sz w:val="32"/>
      <w:szCs w:val="32"/>
    </w:rPr>
  </w:style>
  <w:style w:type="character" w:customStyle="1" w:styleId="DottedUnderline0">
    <w:name w:val="Dotted Underline"/>
    <w:rsid w:val="00D069D9"/>
    <w:rPr>
      <w:rFonts w:ascii="Times New Roman" w:hAnsi="Times New Roman"/>
      <w:sz w:val="20"/>
      <w:u w:val="dottedHeavy"/>
    </w:rPr>
  </w:style>
  <w:style w:type="character" w:customStyle="1" w:styleId="FontStyle310">
    <w:name w:val="Font Style310"/>
    <w:uiPriority w:val="99"/>
    <w:rsid w:val="00D069D9"/>
    <w:rPr>
      <w:rFonts w:ascii="Times New Roman" w:hAnsi="Times New Roman" w:cs="Times New Roman"/>
      <w:b/>
      <w:bCs/>
      <w:i/>
      <w:iCs/>
      <w:spacing w:val="-10"/>
      <w:sz w:val="18"/>
      <w:szCs w:val="18"/>
    </w:rPr>
  </w:style>
  <w:style w:type="character" w:customStyle="1" w:styleId="FontStyle329">
    <w:name w:val="Font Style329"/>
    <w:uiPriority w:val="99"/>
    <w:rsid w:val="00D069D9"/>
    <w:rPr>
      <w:rFonts w:ascii="Times New Roman" w:hAnsi="Times New Roman" w:cs="Times New Roman"/>
      <w:b/>
      <w:bCs/>
      <w:spacing w:val="-10"/>
      <w:sz w:val="18"/>
      <w:szCs w:val="18"/>
    </w:rPr>
  </w:style>
  <w:style w:type="character" w:customStyle="1" w:styleId="FontStyle370">
    <w:name w:val="Font Style370"/>
    <w:uiPriority w:val="99"/>
    <w:rsid w:val="00D069D9"/>
    <w:rPr>
      <w:rFonts w:ascii="Cambria" w:hAnsi="Cambria" w:cs="Cambria"/>
      <w:b/>
      <w:bCs/>
      <w:spacing w:val="-10"/>
      <w:sz w:val="18"/>
      <w:szCs w:val="18"/>
    </w:rPr>
  </w:style>
  <w:style w:type="character" w:customStyle="1" w:styleId="FontStyle302">
    <w:name w:val="Font Style302"/>
    <w:uiPriority w:val="99"/>
    <w:rsid w:val="00D069D9"/>
    <w:rPr>
      <w:rFonts w:ascii="Times New Roman" w:hAnsi="Times New Roman" w:cs="Times New Roman"/>
      <w:b/>
      <w:bCs/>
      <w:sz w:val="22"/>
      <w:szCs w:val="22"/>
    </w:rPr>
  </w:style>
  <w:style w:type="character" w:customStyle="1" w:styleId="FontStyle347">
    <w:name w:val="Font Style347"/>
    <w:uiPriority w:val="99"/>
    <w:rsid w:val="00D069D9"/>
    <w:rPr>
      <w:rFonts w:ascii="Times New Roman" w:hAnsi="Times New Roman" w:cs="Times New Roman"/>
      <w:b/>
      <w:bCs/>
      <w:spacing w:val="-10"/>
      <w:sz w:val="20"/>
      <w:szCs w:val="20"/>
    </w:rPr>
  </w:style>
  <w:style w:type="paragraph" w:customStyle="1" w:styleId="Style27">
    <w:name w:val="Style27"/>
    <w:basedOn w:val="Normal"/>
    <w:uiPriority w:val="99"/>
    <w:rsid w:val="00D069D9"/>
    <w:pPr>
      <w:widowControl w:val="0"/>
      <w:autoSpaceDE w:val="0"/>
      <w:autoSpaceDN w:val="0"/>
      <w:adjustRightInd w:val="0"/>
      <w:spacing w:line="223" w:lineRule="exact"/>
    </w:pPr>
    <w:rPr>
      <w:rFonts w:eastAsia="Times New Roman"/>
    </w:rPr>
  </w:style>
  <w:style w:type="paragraph" w:customStyle="1" w:styleId="Style31">
    <w:name w:val="Style31"/>
    <w:basedOn w:val="Normal"/>
    <w:uiPriority w:val="99"/>
    <w:rsid w:val="00D069D9"/>
    <w:pPr>
      <w:widowControl w:val="0"/>
      <w:autoSpaceDE w:val="0"/>
      <w:autoSpaceDN w:val="0"/>
      <w:adjustRightInd w:val="0"/>
      <w:spacing w:line="227" w:lineRule="exact"/>
      <w:jc w:val="both"/>
    </w:pPr>
    <w:rPr>
      <w:rFonts w:eastAsia="Times New Roman"/>
    </w:rPr>
  </w:style>
  <w:style w:type="character" w:customStyle="1" w:styleId="FontStyle303">
    <w:name w:val="Font Style303"/>
    <w:uiPriority w:val="99"/>
    <w:rsid w:val="00D069D9"/>
    <w:rPr>
      <w:rFonts w:ascii="Times New Roman" w:hAnsi="Times New Roman" w:cs="Times New Roman"/>
      <w:spacing w:val="-10"/>
      <w:sz w:val="18"/>
      <w:szCs w:val="18"/>
    </w:rPr>
  </w:style>
  <w:style w:type="character" w:customStyle="1" w:styleId="FontStyle312">
    <w:name w:val="Font Style312"/>
    <w:uiPriority w:val="99"/>
    <w:rsid w:val="00D069D9"/>
    <w:rPr>
      <w:rFonts w:ascii="Times New Roman" w:hAnsi="Times New Roman" w:cs="Times New Roman"/>
      <w:b/>
      <w:bCs/>
      <w:spacing w:val="-10"/>
      <w:sz w:val="16"/>
      <w:szCs w:val="16"/>
    </w:rPr>
  </w:style>
  <w:style w:type="character" w:customStyle="1" w:styleId="FontStyle346">
    <w:name w:val="Font Style346"/>
    <w:uiPriority w:val="99"/>
    <w:rsid w:val="00D069D9"/>
    <w:rPr>
      <w:rFonts w:ascii="Times New Roman" w:hAnsi="Times New Roman" w:cs="Times New Roman"/>
      <w:b/>
      <w:bCs/>
      <w:spacing w:val="-10"/>
      <w:sz w:val="18"/>
      <w:szCs w:val="18"/>
    </w:rPr>
  </w:style>
  <w:style w:type="character" w:customStyle="1" w:styleId="FontStyle330">
    <w:name w:val="Font Style330"/>
    <w:uiPriority w:val="99"/>
    <w:rsid w:val="00D069D9"/>
    <w:rPr>
      <w:rFonts w:ascii="Times New Roman" w:hAnsi="Times New Roman" w:cs="Times New Roman"/>
      <w:b/>
      <w:bCs/>
      <w:sz w:val="16"/>
      <w:szCs w:val="16"/>
    </w:rPr>
  </w:style>
  <w:style w:type="character" w:customStyle="1" w:styleId="FontStyle372">
    <w:name w:val="Font Style372"/>
    <w:uiPriority w:val="99"/>
    <w:rsid w:val="00D069D9"/>
    <w:rPr>
      <w:rFonts w:ascii="Times New Roman" w:hAnsi="Times New Roman" w:cs="Times New Roman"/>
      <w:b/>
      <w:bCs/>
      <w:sz w:val="16"/>
      <w:szCs w:val="16"/>
    </w:rPr>
  </w:style>
  <w:style w:type="paragraph" w:customStyle="1" w:styleId="Style59">
    <w:name w:val="Style59"/>
    <w:basedOn w:val="Normal"/>
    <w:uiPriority w:val="99"/>
    <w:rsid w:val="00D069D9"/>
    <w:pPr>
      <w:widowControl w:val="0"/>
      <w:autoSpaceDE w:val="0"/>
      <w:autoSpaceDN w:val="0"/>
      <w:adjustRightInd w:val="0"/>
      <w:spacing w:line="236" w:lineRule="exact"/>
    </w:pPr>
    <w:rPr>
      <w:rFonts w:eastAsia="Times New Roman"/>
    </w:rPr>
  </w:style>
  <w:style w:type="character" w:customStyle="1" w:styleId="FontStyle315">
    <w:name w:val="Font Style315"/>
    <w:uiPriority w:val="99"/>
    <w:rsid w:val="00D069D9"/>
    <w:rPr>
      <w:rFonts w:ascii="Times New Roman" w:hAnsi="Times New Roman" w:cs="Times New Roman"/>
      <w:b/>
      <w:bCs/>
      <w:i/>
      <w:iCs/>
      <w:sz w:val="16"/>
      <w:szCs w:val="16"/>
    </w:rPr>
  </w:style>
  <w:style w:type="paragraph" w:customStyle="1" w:styleId="Style200">
    <w:name w:val="Style20"/>
    <w:basedOn w:val="Normal"/>
    <w:uiPriority w:val="99"/>
    <w:rsid w:val="00D069D9"/>
    <w:pPr>
      <w:widowControl w:val="0"/>
      <w:autoSpaceDE w:val="0"/>
      <w:autoSpaceDN w:val="0"/>
      <w:adjustRightInd w:val="0"/>
      <w:spacing w:line="232" w:lineRule="exact"/>
    </w:pPr>
    <w:rPr>
      <w:rFonts w:eastAsia="Times New Roman"/>
    </w:rPr>
  </w:style>
  <w:style w:type="character" w:customStyle="1" w:styleId="FontStyle313">
    <w:name w:val="Font Style313"/>
    <w:uiPriority w:val="99"/>
    <w:rsid w:val="00D069D9"/>
    <w:rPr>
      <w:rFonts w:ascii="Times New Roman" w:hAnsi="Times New Roman" w:cs="Times New Roman"/>
      <w:smallCaps/>
      <w:sz w:val="14"/>
      <w:szCs w:val="14"/>
    </w:rPr>
  </w:style>
  <w:style w:type="paragraph" w:customStyle="1" w:styleId="Style89">
    <w:name w:val="Style89"/>
    <w:basedOn w:val="Normal"/>
    <w:uiPriority w:val="99"/>
    <w:rsid w:val="00D069D9"/>
    <w:pPr>
      <w:widowControl w:val="0"/>
      <w:autoSpaceDE w:val="0"/>
      <w:autoSpaceDN w:val="0"/>
      <w:adjustRightInd w:val="0"/>
      <w:spacing w:line="270" w:lineRule="exact"/>
      <w:jc w:val="both"/>
    </w:pPr>
    <w:rPr>
      <w:rFonts w:eastAsia="Times New Roman"/>
    </w:rPr>
  </w:style>
  <w:style w:type="character" w:customStyle="1" w:styleId="FontStyle319">
    <w:name w:val="Font Style319"/>
    <w:uiPriority w:val="99"/>
    <w:rsid w:val="00D069D9"/>
    <w:rPr>
      <w:rFonts w:ascii="Times New Roman" w:hAnsi="Times New Roman" w:cs="Times New Roman"/>
      <w:b/>
      <w:bCs/>
      <w:spacing w:val="-10"/>
      <w:sz w:val="22"/>
      <w:szCs w:val="22"/>
    </w:rPr>
  </w:style>
  <w:style w:type="character" w:customStyle="1" w:styleId="FontStyle320">
    <w:name w:val="Font Style320"/>
    <w:uiPriority w:val="99"/>
    <w:rsid w:val="00D069D9"/>
    <w:rPr>
      <w:rFonts w:ascii="Times New Roman" w:hAnsi="Times New Roman" w:cs="Times New Roman"/>
      <w:b/>
      <w:bCs/>
      <w:spacing w:val="-10"/>
      <w:sz w:val="22"/>
      <w:szCs w:val="22"/>
    </w:rPr>
  </w:style>
  <w:style w:type="character" w:customStyle="1" w:styleId="FontStyle352">
    <w:name w:val="Font Style352"/>
    <w:uiPriority w:val="99"/>
    <w:rsid w:val="00D069D9"/>
    <w:rPr>
      <w:rFonts w:ascii="Times New Roman" w:hAnsi="Times New Roman" w:cs="Times New Roman"/>
      <w:b/>
      <w:bCs/>
      <w:sz w:val="16"/>
      <w:szCs w:val="16"/>
    </w:rPr>
  </w:style>
  <w:style w:type="character" w:customStyle="1" w:styleId="FontStyle356">
    <w:name w:val="Font Style356"/>
    <w:uiPriority w:val="99"/>
    <w:rsid w:val="00D069D9"/>
    <w:rPr>
      <w:rFonts w:ascii="Times New Roman" w:hAnsi="Times New Roman" w:cs="Times New Roman"/>
      <w:b/>
      <w:bCs/>
      <w:spacing w:val="-10"/>
      <w:sz w:val="22"/>
      <w:szCs w:val="22"/>
    </w:rPr>
  </w:style>
  <w:style w:type="character" w:customStyle="1" w:styleId="FontStyle298">
    <w:name w:val="Font Style298"/>
    <w:uiPriority w:val="99"/>
    <w:rsid w:val="00D069D9"/>
    <w:rPr>
      <w:rFonts w:ascii="Times New Roman" w:hAnsi="Times New Roman" w:cs="Times New Roman"/>
      <w:sz w:val="18"/>
      <w:szCs w:val="18"/>
    </w:rPr>
  </w:style>
  <w:style w:type="character" w:customStyle="1" w:styleId="FontStyle311">
    <w:name w:val="Font Style311"/>
    <w:uiPriority w:val="99"/>
    <w:rsid w:val="00D069D9"/>
    <w:rPr>
      <w:rFonts w:ascii="Times New Roman" w:hAnsi="Times New Roman" w:cs="Times New Roman"/>
      <w:b/>
      <w:bCs/>
      <w:spacing w:val="-10"/>
      <w:sz w:val="18"/>
      <w:szCs w:val="18"/>
    </w:rPr>
  </w:style>
  <w:style w:type="character" w:customStyle="1" w:styleId="FontStyle332">
    <w:name w:val="Font Style332"/>
    <w:uiPriority w:val="99"/>
    <w:rsid w:val="00D069D9"/>
    <w:rPr>
      <w:rFonts w:ascii="Times New Roman" w:hAnsi="Times New Roman" w:cs="Times New Roman"/>
      <w:b/>
      <w:bCs/>
      <w:i/>
      <w:iCs/>
      <w:spacing w:val="-10"/>
      <w:sz w:val="20"/>
      <w:szCs w:val="20"/>
    </w:rPr>
  </w:style>
  <w:style w:type="character" w:customStyle="1" w:styleId="FontStyle371">
    <w:name w:val="Font Style371"/>
    <w:uiPriority w:val="99"/>
    <w:rsid w:val="00D069D9"/>
    <w:rPr>
      <w:rFonts w:ascii="Times New Roman" w:hAnsi="Times New Roman" w:cs="Times New Roman"/>
      <w:sz w:val="16"/>
      <w:szCs w:val="16"/>
    </w:rPr>
  </w:style>
  <w:style w:type="character" w:customStyle="1" w:styleId="FontStyle350">
    <w:name w:val="Font Style350"/>
    <w:uiPriority w:val="99"/>
    <w:rsid w:val="00D069D9"/>
    <w:rPr>
      <w:rFonts w:ascii="Times New Roman" w:hAnsi="Times New Roman" w:cs="Times New Roman"/>
      <w:b/>
      <w:bCs/>
      <w:i/>
      <w:iCs/>
      <w:sz w:val="20"/>
      <w:szCs w:val="20"/>
    </w:rPr>
  </w:style>
  <w:style w:type="paragraph" w:customStyle="1" w:styleId="Style8">
    <w:name w:val="Style8"/>
    <w:basedOn w:val="Normal"/>
    <w:uiPriority w:val="99"/>
    <w:rsid w:val="00D069D9"/>
    <w:pPr>
      <w:widowControl w:val="0"/>
      <w:autoSpaceDE w:val="0"/>
      <w:autoSpaceDN w:val="0"/>
      <w:adjustRightInd w:val="0"/>
    </w:pPr>
    <w:rPr>
      <w:rFonts w:eastAsia="Times New Roman"/>
    </w:rPr>
  </w:style>
  <w:style w:type="paragraph" w:customStyle="1" w:styleId="Style51">
    <w:name w:val="Style5"/>
    <w:basedOn w:val="Normal"/>
    <w:uiPriority w:val="99"/>
    <w:rsid w:val="00D069D9"/>
    <w:pPr>
      <w:widowControl w:val="0"/>
      <w:autoSpaceDE w:val="0"/>
      <w:autoSpaceDN w:val="0"/>
      <w:adjustRightInd w:val="0"/>
      <w:spacing w:line="230" w:lineRule="exact"/>
      <w:jc w:val="both"/>
    </w:pPr>
    <w:rPr>
      <w:rFonts w:eastAsia="Times New Roman"/>
    </w:rPr>
  </w:style>
  <w:style w:type="paragraph" w:customStyle="1" w:styleId="Style510">
    <w:name w:val="Style51"/>
    <w:basedOn w:val="Normal"/>
    <w:uiPriority w:val="99"/>
    <w:rsid w:val="00D069D9"/>
    <w:pPr>
      <w:widowControl w:val="0"/>
      <w:autoSpaceDE w:val="0"/>
      <w:autoSpaceDN w:val="0"/>
      <w:adjustRightInd w:val="0"/>
    </w:pPr>
    <w:rPr>
      <w:rFonts w:eastAsia="Times New Roman"/>
    </w:rPr>
  </w:style>
  <w:style w:type="character" w:customStyle="1" w:styleId="FontStyle351">
    <w:name w:val="Font Style351"/>
    <w:uiPriority w:val="99"/>
    <w:rsid w:val="00D069D9"/>
    <w:rPr>
      <w:rFonts w:ascii="Times New Roman" w:hAnsi="Times New Roman" w:cs="Times New Roman"/>
      <w:b/>
      <w:bCs/>
      <w:sz w:val="22"/>
      <w:szCs w:val="22"/>
    </w:rPr>
  </w:style>
  <w:style w:type="paragraph" w:customStyle="1" w:styleId="Style10">
    <w:name w:val="Style10"/>
    <w:basedOn w:val="Normal"/>
    <w:uiPriority w:val="99"/>
    <w:rsid w:val="00D069D9"/>
    <w:pPr>
      <w:widowControl w:val="0"/>
      <w:autoSpaceDE w:val="0"/>
      <w:autoSpaceDN w:val="0"/>
      <w:adjustRightInd w:val="0"/>
      <w:spacing w:line="230" w:lineRule="exact"/>
    </w:pPr>
    <w:rPr>
      <w:rFonts w:eastAsia="Times New Roman"/>
    </w:rPr>
  </w:style>
  <w:style w:type="paragraph" w:customStyle="1" w:styleId="Style130">
    <w:name w:val="Style130"/>
    <w:basedOn w:val="Normal"/>
    <w:uiPriority w:val="99"/>
    <w:rsid w:val="00D069D9"/>
    <w:pPr>
      <w:widowControl w:val="0"/>
      <w:autoSpaceDE w:val="0"/>
      <w:autoSpaceDN w:val="0"/>
      <w:adjustRightInd w:val="0"/>
      <w:jc w:val="both"/>
    </w:pPr>
    <w:rPr>
      <w:rFonts w:eastAsia="Times New Roman"/>
    </w:rPr>
  </w:style>
  <w:style w:type="character" w:customStyle="1" w:styleId="FontStyle369">
    <w:name w:val="Font Style369"/>
    <w:uiPriority w:val="99"/>
    <w:rsid w:val="00D069D9"/>
    <w:rPr>
      <w:rFonts w:ascii="Times New Roman" w:hAnsi="Times New Roman" w:cs="Times New Roman"/>
      <w:b/>
      <w:bCs/>
      <w:spacing w:val="-10"/>
      <w:sz w:val="20"/>
      <w:szCs w:val="20"/>
    </w:rPr>
  </w:style>
  <w:style w:type="character" w:customStyle="1" w:styleId="FontStyle357">
    <w:name w:val="Font Style357"/>
    <w:uiPriority w:val="99"/>
    <w:rsid w:val="00D069D9"/>
    <w:rPr>
      <w:rFonts w:ascii="Times New Roman" w:hAnsi="Times New Roman" w:cs="Times New Roman"/>
      <w:b/>
      <w:bCs/>
      <w:spacing w:val="-10"/>
      <w:sz w:val="22"/>
      <w:szCs w:val="22"/>
    </w:rPr>
  </w:style>
  <w:style w:type="paragraph" w:customStyle="1" w:styleId="Style67">
    <w:name w:val="Style67"/>
    <w:basedOn w:val="Normal"/>
    <w:uiPriority w:val="99"/>
    <w:rsid w:val="00D069D9"/>
    <w:pPr>
      <w:widowControl w:val="0"/>
      <w:autoSpaceDE w:val="0"/>
      <w:autoSpaceDN w:val="0"/>
      <w:adjustRightInd w:val="0"/>
      <w:spacing w:line="274" w:lineRule="exact"/>
      <w:jc w:val="both"/>
    </w:pPr>
    <w:rPr>
      <w:rFonts w:eastAsia="Times New Roman"/>
    </w:rPr>
  </w:style>
  <w:style w:type="character" w:customStyle="1" w:styleId="FontStyle360">
    <w:name w:val="Font Style360"/>
    <w:uiPriority w:val="99"/>
    <w:rsid w:val="00D069D9"/>
    <w:rPr>
      <w:rFonts w:ascii="Times New Roman" w:hAnsi="Times New Roman" w:cs="Times New Roman"/>
      <w:sz w:val="20"/>
      <w:szCs w:val="20"/>
    </w:rPr>
  </w:style>
  <w:style w:type="character" w:customStyle="1" w:styleId="FontStyle374">
    <w:name w:val="Font Style374"/>
    <w:uiPriority w:val="99"/>
    <w:rsid w:val="00D069D9"/>
    <w:rPr>
      <w:rFonts w:ascii="Times New Roman" w:hAnsi="Times New Roman" w:cs="Times New Roman"/>
      <w:b/>
      <w:bCs/>
      <w:spacing w:val="-10"/>
      <w:sz w:val="22"/>
      <w:szCs w:val="22"/>
    </w:rPr>
  </w:style>
  <w:style w:type="paragraph" w:customStyle="1" w:styleId="Style30">
    <w:name w:val="Style30"/>
    <w:basedOn w:val="Normal"/>
    <w:uiPriority w:val="99"/>
    <w:rsid w:val="00D069D9"/>
    <w:pPr>
      <w:widowControl w:val="0"/>
      <w:autoSpaceDE w:val="0"/>
      <w:autoSpaceDN w:val="0"/>
      <w:adjustRightInd w:val="0"/>
      <w:spacing w:line="191" w:lineRule="exact"/>
      <w:jc w:val="both"/>
    </w:pPr>
    <w:rPr>
      <w:rFonts w:eastAsia="Times New Roman"/>
    </w:rPr>
  </w:style>
  <w:style w:type="character" w:customStyle="1" w:styleId="FontStyle314">
    <w:name w:val="Font Style314"/>
    <w:uiPriority w:val="99"/>
    <w:rsid w:val="00D069D9"/>
    <w:rPr>
      <w:rFonts w:ascii="Times New Roman" w:hAnsi="Times New Roman" w:cs="Times New Roman"/>
      <w:smallCaps/>
      <w:sz w:val="16"/>
      <w:szCs w:val="16"/>
    </w:rPr>
  </w:style>
  <w:style w:type="paragraph" w:customStyle="1" w:styleId="Style93">
    <w:name w:val="Style93"/>
    <w:basedOn w:val="Normal"/>
    <w:uiPriority w:val="99"/>
    <w:rsid w:val="00D069D9"/>
    <w:pPr>
      <w:widowControl w:val="0"/>
      <w:autoSpaceDE w:val="0"/>
      <w:autoSpaceDN w:val="0"/>
      <w:adjustRightInd w:val="0"/>
      <w:spacing w:line="229" w:lineRule="exact"/>
    </w:pPr>
    <w:rPr>
      <w:rFonts w:eastAsia="Times New Roman"/>
    </w:rPr>
  </w:style>
  <w:style w:type="paragraph" w:customStyle="1" w:styleId="Style176">
    <w:name w:val="Style176"/>
    <w:basedOn w:val="Normal"/>
    <w:uiPriority w:val="99"/>
    <w:rsid w:val="00D069D9"/>
    <w:pPr>
      <w:widowControl w:val="0"/>
      <w:autoSpaceDE w:val="0"/>
      <w:autoSpaceDN w:val="0"/>
      <w:adjustRightInd w:val="0"/>
      <w:spacing w:line="207" w:lineRule="exact"/>
    </w:pPr>
    <w:rPr>
      <w:rFonts w:eastAsia="Times New Roman"/>
    </w:rPr>
  </w:style>
  <w:style w:type="character" w:customStyle="1" w:styleId="ReallyfuckingsmallCharCharCharChar">
    <w:name w:val="Really fucking small Char Char Char Char"/>
    <w:rsid w:val="00D069D9"/>
    <w:rPr>
      <w:sz w:val="10"/>
      <w:szCs w:val="24"/>
      <w:lang w:val="en-US" w:eastAsia="en-US" w:bidi="ar-SA"/>
    </w:rPr>
  </w:style>
  <w:style w:type="character" w:customStyle="1" w:styleId="UnderlineCharCharCharCharCharCharCharChar">
    <w:name w:val="Underline Char Char Char Char Char Char Char Char"/>
    <w:rsid w:val="00D069D9"/>
    <w:rPr>
      <w:szCs w:val="24"/>
      <w:u w:val="single"/>
      <w:lang w:val="en-US" w:eastAsia="en-US" w:bidi="ar-SA"/>
    </w:rPr>
  </w:style>
  <w:style w:type="character" w:customStyle="1" w:styleId="SmalltextCharCharCharChar">
    <w:name w:val="Small text Char Char Char Char"/>
    <w:rsid w:val="00D069D9"/>
    <w:rPr>
      <w:sz w:val="16"/>
      <w:szCs w:val="24"/>
      <w:lang w:val="en-US" w:eastAsia="en-US" w:bidi="ar-SA"/>
    </w:rPr>
  </w:style>
  <w:style w:type="paragraph" w:customStyle="1" w:styleId="boldcitation">
    <w:name w:val="bold citation"/>
    <w:basedOn w:val="Normal"/>
    <w:rsid w:val="00D069D9"/>
    <w:rPr>
      <w:rFonts w:eastAsia="Times New Roman"/>
      <w:b/>
      <w:sz w:val="28"/>
      <w:u w:val="thick"/>
    </w:rPr>
  </w:style>
  <w:style w:type="character" w:customStyle="1" w:styleId="SmallTextCharCharCharChar0">
    <w:name w:val="Small Text Char Char Char Char"/>
    <w:rsid w:val="00D069D9"/>
    <w:rPr>
      <w:sz w:val="16"/>
      <w:szCs w:val="24"/>
      <w:lang w:val="en-US" w:eastAsia="en-US" w:bidi="ar-SA"/>
    </w:rPr>
  </w:style>
  <w:style w:type="paragraph" w:customStyle="1" w:styleId="HotRouteCharCharCharCharChar">
    <w:name w:val="Hot Route! Char Char Char Char Char"/>
    <w:basedOn w:val="Normal"/>
    <w:rsid w:val="00D069D9"/>
    <w:pPr>
      <w:ind w:left="144"/>
    </w:pPr>
    <w:rPr>
      <w:rFonts w:eastAsia="Times New Roman"/>
      <w:sz w:val="20"/>
    </w:rPr>
  </w:style>
  <w:style w:type="character" w:customStyle="1" w:styleId="underlinecardChar">
    <w:name w:val="underline card Char"/>
    <w:rsid w:val="00D069D9"/>
    <w:rPr>
      <w:rFonts w:ascii="Arial" w:hAnsi="Arial"/>
      <w:noProof w:val="0"/>
      <w:sz w:val="18"/>
      <w:szCs w:val="24"/>
      <w:u w:val="single"/>
      <w:lang w:val="en-US" w:eastAsia="en-US" w:bidi="ar-SA"/>
    </w:rPr>
  </w:style>
  <w:style w:type="paragraph" w:customStyle="1" w:styleId="boldcite">
    <w:name w:val="bold cite"/>
    <w:basedOn w:val="Normal"/>
    <w:rsid w:val="00D069D9"/>
    <w:rPr>
      <w:rFonts w:eastAsia="Times New Roman"/>
      <w:b/>
      <w:color w:val="000000"/>
      <w:u w:val="thick" w:color="000000"/>
    </w:rPr>
  </w:style>
  <w:style w:type="character" w:customStyle="1" w:styleId="CardsCharCharChar">
    <w:name w:val="Cards Char Char Char"/>
    <w:rsid w:val="00D069D9"/>
    <w:rPr>
      <w:szCs w:val="24"/>
      <w:lang w:val="en-US" w:eastAsia="en-US" w:bidi="ar-SA"/>
    </w:rPr>
  </w:style>
  <w:style w:type="character" w:customStyle="1" w:styleId="HiddenBlockHeaderChar">
    <w:name w:val="Hidden Block Header Char"/>
    <w:link w:val="HiddenBlockHeader"/>
    <w:rsid w:val="00D069D9"/>
    <w:rPr>
      <w:rFonts w:ascii="Arial" w:eastAsia="Times New Roman" w:hAnsi="Arial" w:cs="Courier New"/>
      <w:b/>
      <w:bCs/>
      <w:sz w:val="28"/>
    </w:rPr>
  </w:style>
  <w:style w:type="paragraph" w:customStyle="1" w:styleId="NothingCharChar">
    <w:name w:val="Nothing Char Char"/>
    <w:link w:val="NothingCharCharChar"/>
    <w:rsid w:val="00D069D9"/>
    <w:pPr>
      <w:jc w:val="both"/>
    </w:pPr>
    <w:rPr>
      <w:rFonts w:ascii="Times New Roman" w:eastAsia="MS Mincho" w:hAnsi="Times New Roman" w:cs="Times New Roman"/>
    </w:rPr>
  </w:style>
  <w:style w:type="character" w:customStyle="1" w:styleId="NothingCharCharChar">
    <w:name w:val="Nothing Char Char Char"/>
    <w:link w:val="NothingCharChar"/>
    <w:rsid w:val="00D069D9"/>
    <w:rPr>
      <w:rFonts w:ascii="Times New Roman" w:eastAsia="MS Mincho" w:hAnsi="Times New Roman" w:cs="Times New Roman"/>
    </w:rPr>
  </w:style>
  <w:style w:type="character" w:customStyle="1" w:styleId="tagCharChar">
    <w:name w:val="tag Char Char"/>
    <w:rsid w:val="00D069D9"/>
    <w:rPr>
      <w:rFonts w:eastAsia="MS Mincho"/>
      <w:b/>
      <w:sz w:val="24"/>
      <w:szCs w:val="22"/>
    </w:rPr>
  </w:style>
  <w:style w:type="character" w:customStyle="1" w:styleId="CardsCharChar">
    <w:name w:val="Cards Char Char"/>
    <w:rsid w:val="00D069D9"/>
    <w:rPr>
      <w:szCs w:val="24"/>
      <w:lang w:val="en-US" w:eastAsia="en-US" w:bidi="ar-SA"/>
    </w:rPr>
  </w:style>
  <w:style w:type="character" w:customStyle="1" w:styleId="CardsCharCharCharChar">
    <w:name w:val="Cards Char Char Char Char"/>
    <w:rsid w:val="00D069D9"/>
    <w:rPr>
      <w:szCs w:val="24"/>
      <w:lang w:val="en-US" w:eastAsia="en-US" w:bidi="ar-SA"/>
    </w:rPr>
  </w:style>
  <w:style w:type="character" w:customStyle="1" w:styleId="BlockHeadingsCharChar">
    <w:name w:val="Block Headings Char Char"/>
    <w:rsid w:val="00D069D9"/>
    <w:rPr>
      <w:b/>
      <w:sz w:val="36"/>
      <w:szCs w:val="24"/>
      <w:u w:val="single"/>
      <w:lang w:val="en-US" w:eastAsia="en-US" w:bidi="ar-SA"/>
    </w:rPr>
  </w:style>
  <w:style w:type="character" w:customStyle="1" w:styleId="NothingChar1">
    <w:name w:val="Nothing Char1"/>
    <w:rsid w:val="00D069D9"/>
    <w:rPr>
      <w:szCs w:val="24"/>
      <w:lang w:val="en-US" w:eastAsia="en-US" w:bidi="ar-SA"/>
    </w:rPr>
  </w:style>
  <w:style w:type="numbering" w:customStyle="1" w:styleId="NoList3">
    <w:name w:val="No List3"/>
    <w:next w:val="NoList"/>
    <w:semiHidden/>
    <w:unhideWhenUsed/>
    <w:rsid w:val="00D069D9"/>
  </w:style>
  <w:style w:type="paragraph" w:customStyle="1" w:styleId="bloctitles">
    <w:name w:val="bloc titles"/>
    <w:basedOn w:val="Heading1"/>
    <w:next w:val="Normal"/>
    <w:autoRedefine/>
    <w:rsid w:val="00D069D9"/>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paragraph" w:customStyle="1" w:styleId="NoSpacingCharCharChar">
    <w:name w:val="No Spacing Char Char Char"/>
    <w:next w:val="Normal"/>
    <w:rsid w:val="00D069D9"/>
    <w:pPr>
      <w:widowControl w:val="0"/>
      <w:jc w:val="both"/>
      <w:outlineLvl w:val="1"/>
    </w:pPr>
    <w:rPr>
      <w:rFonts w:ascii="Times New Roman" w:eastAsia="Times New Roman" w:hAnsi="Times New Roman" w:cs="Times New Roman"/>
      <w:b/>
    </w:rPr>
  </w:style>
  <w:style w:type="character" w:customStyle="1" w:styleId="StyleThickunderline">
    <w:name w:val="Style Thick underline"/>
    <w:qFormat/>
    <w:rsid w:val="00D069D9"/>
    <w:rPr>
      <w:u w:val="thick"/>
    </w:rPr>
  </w:style>
  <w:style w:type="paragraph" w:customStyle="1" w:styleId="BlockTitleGhost">
    <w:name w:val="Block Title Ghost"/>
    <w:basedOn w:val="Heading1"/>
    <w:rsid w:val="00D069D9"/>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kern w:val="32"/>
      <w:sz w:val="28"/>
    </w:rPr>
  </w:style>
  <w:style w:type="character" w:customStyle="1" w:styleId="heading3char0">
    <w:name w:val="heading3char"/>
    <w:rsid w:val="00D069D9"/>
  </w:style>
  <w:style w:type="paragraph" w:customStyle="1" w:styleId="TextUnderline0">
    <w:name w:val="Text Underline"/>
    <w:basedOn w:val="Normal"/>
    <w:link w:val="TextUnderlineChar0"/>
    <w:rsid w:val="00D069D9"/>
    <w:rPr>
      <w:rFonts w:ascii="Garamond" w:eastAsia="Times New Roman" w:hAnsi="Garamond"/>
      <w:bCs/>
      <w:kern w:val="20"/>
      <w:sz w:val="20"/>
      <w:szCs w:val="32"/>
      <w:u w:val="single"/>
      <w:lang w:val="x-none" w:eastAsia="x-none"/>
    </w:rPr>
  </w:style>
  <w:style w:type="character" w:customStyle="1" w:styleId="TextUnderlineChar0">
    <w:name w:val="Text Underline Char"/>
    <w:link w:val="TextUnderline0"/>
    <w:rsid w:val="00D069D9"/>
    <w:rPr>
      <w:rFonts w:ascii="Garamond" w:eastAsia="Times New Roman" w:hAnsi="Garamond" w:cs="Arial"/>
      <w:bCs/>
      <w:kern w:val="20"/>
      <w:sz w:val="20"/>
      <w:szCs w:val="32"/>
      <w:u w:val="single"/>
      <w:lang w:val="x-none" w:eastAsia="x-none"/>
    </w:rPr>
  </w:style>
  <w:style w:type="paragraph" w:customStyle="1" w:styleId="Regular">
    <w:name w:val="Regular"/>
    <w:link w:val="RegularChar"/>
    <w:rsid w:val="00D069D9"/>
    <w:rPr>
      <w:rFonts w:ascii="Garamond" w:eastAsia="Times New Roman" w:hAnsi="Garamond" w:cs="Times New Roman"/>
      <w:bCs/>
      <w:kern w:val="20"/>
      <w:sz w:val="20"/>
      <w:szCs w:val="32"/>
    </w:rPr>
  </w:style>
  <w:style w:type="character" w:customStyle="1" w:styleId="RegularChar">
    <w:name w:val="Regular Char"/>
    <w:link w:val="Regular"/>
    <w:rsid w:val="00D069D9"/>
    <w:rPr>
      <w:rFonts w:ascii="Garamond" w:eastAsia="Times New Roman" w:hAnsi="Garamond" w:cs="Times New Roman"/>
      <w:bCs/>
      <w:kern w:val="20"/>
      <w:sz w:val="20"/>
      <w:szCs w:val="32"/>
    </w:rPr>
  </w:style>
  <w:style w:type="paragraph" w:customStyle="1" w:styleId="TagLine0">
    <w:name w:val="Tag Line"/>
    <w:basedOn w:val="Normal"/>
    <w:rsid w:val="00D069D9"/>
    <w:rPr>
      <w:rFonts w:eastAsia="Times New Roman"/>
      <w:b/>
    </w:rPr>
  </w:style>
  <w:style w:type="character" w:customStyle="1" w:styleId="StyleTimesNewRoman">
    <w:name w:val="Style Times New Roman"/>
    <w:rsid w:val="00D069D9"/>
    <w:rPr>
      <w:rFonts w:ascii="Garamond" w:hAnsi="Garamond"/>
    </w:rPr>
  </w:style>
  <w:style w:type="paragraph" w:customStyle="1" w:styleId="INDENTEDPARAGRAPH">
    <w:name w:val="INDENTED PARAGRAPH"/>
    <w:rsid w:val="00D069D9"/>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D069D9"/>
    <w:rPr>
      <w:rFonts w:cs="Arial"/>
      <w:bCs/>
      <w:caps/>
      <w:color w:val="FFFFFF"/>
      <w:sz w:val="2"/>
      <w:szCs w:val="2"/>
      <w:lang w:val="en-US" w:eastAsia="en-US" w:bidi="ar-SA"/>
    </w:rPr>
  </w:style>
  <w:style w:type="paragraph" w:customStyle="1" w:styleId="Numbering">
    <w:name w:val="Numbering"/>
    <w:basedOn w:val="Normal"/>
    <w:next w:val="Normal"/>
    <w:rsid w:val="00D069D9"/>
    <w:pPr>
      <w:widowControl w:val="0"/>
      <w:numPr>
        <w:numId w:val="22"/>
      </w:numPr>
      <w:suppressAutoHyphens/>
      <w:spacing w:after="200"/>
    </w:pPr>
    <w:rPr>
      <w:rFonts w:eastAsia="Times New Roman"/>
      <w:b/>
      <w:szCs w:val="18"/>
    </w:rPr>
  </w:style>
  <w:style w:type="paragraph" w:customStyle="1" w:styleId="Un-IndexedHeading">
    <w:name w:val="Un-Indexed Heading"/>
    <w:basedOn w:val="Heading1"/>
    <w:next w:val="Normal"/>
    <w:rsid w:val="00D069D9"/>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kern w:val="32"/>
      <w:sz w:val="32"/>
      <w:u w:val="thick"/>
    </w:rPr>
  </w:style>
  <w:style w:type="paragraph" w:customStyle="1" w:styleId="PageHeader">
    <w:name w:val="Page Header"/>
    <w:basedOn w:val="Normal"/>
    <w:rsid w:val="00D069D9"/>
    <w:pPr>
      <w:widowControl w:val="0"/>
      <w:numPr>
        <w:numId w:val="25"/>
      </w:numPr>
      <w:tabs>
        <w:tab w:val="clear" w:pos="360"/>
        <w:tab w:val="left" w:pos="10080"/>
      </w:tabs>
      <w:suppressAutoHyphens/>
      <w:ind w:left="0" w:firstLine="0"/>
      <w:jc w:val="both"/>
    </w:pPr>
    <w:rPr>
      <w:rFonts w:eastAsia="Times New Roman"/>
      <w:b/>
      <w:szCs w:val="18"/>
    </w:rPr>
  </w:style>
  <w:style w:type="paragraph" w:customStyle="1" w:styleId="IndentedLettering">
    <w:name w:val="Indented Lettering"/>
    <w:basedOn w:val="Numbering"/>
    <w:next w:val="Normal"/>
    <w:rsid w:val="00D069D9"/>
    <w:pPr>
      <w:numPr>
        <w:numId w:val="20"/>
      </w:numPr>
      <w:ind w:left="360"/>
    </w:pPr>
  </w:style>
  <w:style w:type="paragraph" w:customStyle="1" w:styleId="Lettering">
    <w:name w:val="Lettering"/>
    <w:basedOn w:val="Numbering"/>
    <w:next w:val="Normal"/>
    <w:rsid w:val="00D069D9"/>
    <w:pPr>
      <w:numPr>
        <w:numId w:val="18"/>
      </w:numPr>
      <w:ind w:left="360"/>
    </w:pPr>
    <w:rPr>
      <w:szCs w:val="22"/>
    </w:rPr>
  </w:style>
  <w:style w:type="paragraph" w:customStyle="1" w:styleId="FileName">
    <w:name w:val="File Name"/>
    <w:basedOn w:val="Normal"/>
    <w:next w:val="Normal"/>
    <w:rsid w:val="00D069D9"/>
    <w:pPr>
      <w:widowControl w:val="0"/>
      <w:numPr>
        <w:numId w:val="19"/>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D069D9"/>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D069D9"/>
    <w:pPr>
      <w:numPr>
        <w:numId w:val="21"/>
      </w:numPr>
      <w:tabs>
        <w:tab w:val="num" w:pos="360"/>
      </w:tabs>
      <w:ind w:left="360"/>
    </w:pPr>
  </w:style>
  <w:style w:type="paragraph" w:customStyle="1" w:styleId="CardContinued1">
    <w:name w:val="Card Continued 1"/>
    <w:basedOn w:val="Normal"/>
    <w:next w:val="Normal"/>
    <w:rsid w:val="00D069D9"/>
    <w:pPr>
      <w:widowControl w:val="0"/>
      <w:numPr>
        <w:numId w:val="24"/>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D069D9"/>
    <w:pPr>
      <w:numPr>
        <w:numId w:val="0"/>
      </w:numPr>
      <w:spacing w:before="0" w:after="120"/>
      <w:jc w:val="left"/>
    </w:pPr>
  </w:style>
  <w:style w:type="paragraph" w:customStyle="1" w:styleId="Clearformatting0">
    <w:name w:val="Clear formatting"/>
    <w:basedOn w:val="Normal"/>
    <w:rsid w:val="00D069D9"/>
    <w:pPr>
      <w:keepNext/>
      <w:tabs>
        <w:tab w:val="num" w:pos="0"/>
      </w:tabs>
      <w:outlineLvl w:val="2"/>
    </w:pPr>
    <w:rPr>
      <w:rFonts w:ascii="Arial Narrow" w:eastAsia="Times New Roman" w:hAnsi="Arial Narrow"/>
      <w:b/>
      <w:bCs/>
      <w:szCs w:val="26"/>
    </w:rPr>
  </w:style>
  <w:style w:type="character" w:customStyle="1" w:styleId="justify">
    <w:name w:val="justify"/>
    <w:basedOn w:val="DefaultParagraphFont"/>
    <w:rsid w:val="00D069D9"/>
  </w:style>
  <w:style w:type="paragraph" w:customStyle="1" w:styleId="SmallCardText">
    <w:name w:val="Small Card Text"/>
    <w:rsid w:val="00D069D9"/>
    <w:pPr>
      <w:spacing w:after="200" w:line="276" w:lineRule="auto"/>
    </w:pPr>
    <w:rPr>
      <w:rFonts w:ascii="Times New Roman" w:eastAsia="Times New Roman" w:hAnsi="Times New Roman" w:cs="Times New Roman"/>
      <w:sz w:val="16"/>
      <w:szCs w:val="16"/>
    </w:rPr>
  </w:style>
  <w:style w:type="paragraph" w:customStyle="1" w:styleId="TAGFONT">
    <w:name w:val="TAG FONT"/>
    <w:basedOn w:val="Normal"/>
    <w:autoRedefine/>
    <w:rsid w:val="00D069D9"/>
    <w:rPr>
      <w:rFonts w:eastAsia="Times New Roman"/>
    </w:rPr>
  </w:style>
  <w:style w:type="character" w:customStyle="1" w:styleId="mainarttxt">
    <w:name w:val="mainarttxt"/>
    <w:basedOn w:val="DefaultParagraphFont"/>
    <w:rsid w:val="00D069D9"/>
  </w:style>
  <w:style w:type="paragraph" w:customStyle="1" w:styleId="TagChar1CharCharCharChar">
    <w:name w:val="Tag Char1 Char Char Char Char"/>
    <w:basedOn w:val="Normal"/>
    <w:rsid w:val="00D069D9"/>
    <w:pPr>
      <w:overflowPunct w:val="0"/>
      <w:autoSpaceDE w:val="0"/>
      <w:autoSpaceDN w:val="0"/>
      <w:adjustRightInd w:val="0"/>
      <w:textAlignment w:val="baseline"/>
    </w:pPr>
    <w:rPr>
      <w:rFonts w:ascii="Palatino Linotype" w:eastAsia="Times New Roman" w:hAnsi="Palatino Linotype"/>
      <w:b/>
      <w:szCs w:val="20"/>
    </w:rPr>
  </w:style>
  <w:style w:type="paragraph" w:styleId="BlockText">
    <w:name w:val="Block Text"/>
    <w:basedOn w:val="Normal"/>
    <w:rsid w:val="00D069D9"/>
    <w:pPr>
      <w:ind w:left="229" w:right="229"/>
    </w:pPr>
    <w:rPr>
      <w:rFonts w:ascii="Verdana" w:eastAsia="Times New Roman" w:hAnsi="Verdana"/>
      <w:sz w:val="16"/>
      <w:szCs w:val="20"/>
    </w:rPr>
  </w:style>
  <w:style w:type="paragraph" w:styleId="NormalIndent">
    <w:name w:val="Normal Indent"/>
    <w:basedOn w:val="Normal"/>
    <w:rsid w:val="00D069D9"/>
    <w:pPr>
      <w:ind w:left="720"/>
    </w:pPr>
    <w:rPr>
      <w:rFonts w:eastAsia="Times New Roman"/>
      <w:sz w:val="20"/>
      <w:szCs w:val="20"/>
    </w:rPr>
  </w:style>
  <w:style w:type="paragraph" w:styleId="EnvelopeReturn">
    <w:name w:val="envelope return"/>
    <w:basedOn w:val="Normal"/>
    <w:rsid w:val="00D069D9"/>
    <w:rPr>
      <w:rFonts w:eastAsia="Times New Roman"/>
      <w:szCs w:val="20"/>
    </w:rPr>
  </w:style>
  <w:style w:type="paragraph" w:styleId="EnvelopeAddress">
    <w:name w:val="envelope address"/>
    <w:basedOn w:val="Normal"/>
    <w:rsid w:val="00D069D9"/>
    <w:pPr>
      <w:framePr w:w="7920" w:h="1980" w:hRule="exact" w:hSpace="180" w:wrap="auto" w:hAnchor="page" w:xAlign="center" w:yAlign="bottom"/>
      <w:ind w:left="2880"/>
    </w:pPr>
    <w:rPr>
      <w:rFonts w:eastAsia="Times New Roman"/>
      <w:sz w:val="28"/>
    </w:rPr>
  </w:style>
  <w:style w:type="character" w:customStyle="1" w:styleId="Style10pt">
    <w:name w:val="Style 10 pt"/>
    <w:rsid w:val="00D069D9"/>
    <w:rPr>
      <w:sz w:val="20"/>
    </w:rPr>
  </w:style>
  <w:style w:type="character" w:customStyle="1" w:styleId="highlightChar">
    <w:name w:val="highlight Char"/>
    <w:rsid w:val="00D069D9"/>
    <w:rPr>
      <w:sz w:val="24"/>
      <w:szCs w:val="24"/>
      <w:u w:val="single"/>
      <w:lang w:val="en-US" w:eastAsia="en-US" w:bidi="ar-SA"/>
    </w:rPr>
  </w:style>
  <w:style w:type="character" w:customStyle="1" w:styleId="UnderlinedEvChar">
    <w:name w:val="Underlined Ev Char"/>
    <w:rsid w:val="00D069D9"/>
    <w:rPr>
      <w:rFonts w:ascii="Verdana" w:hAnsi="Verdana"/>
      <w:sz w:val="16"/>
      <w:szCs w:val="24"/>
      <w:u w:val="thick"/>
      <w:lang w:val="en-US" w:eastAsia="en-US" w:bidi="ar-SA"/>
    </w:rPr>
  </w:style>
  <w:style w:type="paragraph" w:customStyle="1" w:styleId="formfldssel">
    <w:name w:val="formfldssel"/>
    <w:basedOn w:val="Normal"/>
    <w:rsid w:val="00D069D9"/>
    <w:pPr>
      <w:spacing w:before="100" w:beforeAutospacing="1" w:after="100" w:afterAutospacing="1"/>
    </w:pPr>
    <w:rPr>
      <w:rFonts w:eastAsia="Arial Unicode MS"/>
      <w:color w:val="000000"/>
      <w:sz w:val="20"/>
      <w:szCs w:val="20"/>
    </w:rPr>
  </w:style>
  <w:style w:type="paragraph" w:customStyle="1" w:styleId="hpleftlk">
    <w:name w:val="hpleftlk"/>
    <w:basedOn w:val="Normal"/>
    <w:rsid w:val="00D069D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D069D9"/>
    <w:pPr>
      <w:spacing w:before="100" w:beforeAutospacing="1" w:after="100" w:afterAutospacing="1"/>
    </w:pPr>
    <w:rPr>
      <w:rFonts w:eastAsia="Arial Unicode MS"/>
      <w:b/>
      <w:bCs/>
      <w:sz w:val="20"/>
      <w:szCs w:val="20"/>
    </w:rPr>
  </w:style>
  <w:style w:type="character" w:customStyle="1" w:styleId="StyleCardTextUnderline3Char">
    <w:name w:val="Style Card Text + Underline3 Char"/>
    <w:rsid w:val="00D069D9"/>
    <w:rPr>
      <w:rFonts w:eastAsia="SimSun"/>
      <w:szCs w:val="24"/>
      <w:u w:val="thick"/>
      <w:lang w:val="en-US" w:eastAsia="zh-CN" w:bidi="ar-SA"/>
    </w:rPr>
  </w:style>
  <w:style w:type="character" w:customStyle="1" w:styleId="BoldandUnderlineChar1Char2CharChar">
    <w:name w:val="Bold and Underline Char1 Char2 Char Char"/>
    <w:rsid w:val="00D069D9"/>
    <w:rPr>
      <w:b/>
      <w:noProof w:val="0"/>
      <w:szCs w:val="24"/>
      <w:u w:val="single"/>
      <w:lang w:val="en-US" w:eastAsia="en-US" w:bidi="ar-SA"/>
    </w:rPr>
  </w:style>
  <w:style w:type="character" w:customStyle="1" w:styleId="UnderlineChar1Char1">
    <w:name w:val="Underline Char1 Char1"/>
    <w:rsid w:val="00D069D9"/>
    <w:rPr>
      <w:noProof w:val="0"/>
      <w:szCs w:val="24"/>
      <w:u w:val="single"/>
      <w:lang w:val="en-US" w:eastAsia="en-US" w:bidi="ar-SA"/>
    </w:rPr>
  </w:style>
  <w:style w:type="paragraph" w:customStyle="1" w:styleId="Underlinestyle1">
    <w:name w:val="Underlinestyle"/>
    <w:basedOn w:val="Normal"/>
    <w:rsid w:val="00D069D9"/>
    <w:pPr>
      <w:tabs>
        <w:tab w:val="left" w:pos="720"/>
      </w:tabs>
      <w:ind w:left="720"/>
    </w:pPr>
    <w:rPr>
      <w:rFonts w:eastAsia="Times New Roman"/>
      <w:szCs w:val="20"/>
      <w:u w:val="single"/>
    </w:rPr>
  </w:style>
  <w:style w:type="character" w:customStyle="1" w:styleId="featurecontentgray1">
    <w:name w:val="featurecontentgray1"/>
    <w:rsid w:val="00D069D9"/>
    <w:rPr>
      <w:rFonts w:ascii="Arial" w:hAnsi="Arial" w:cs="Arial" w:hint="default"/>
      <w:color w:val="666666"/>
    </w:rPr>
  </w:style>
  <w:style w:type="character" w:customStyle="1" w:styleId="CardCharCharChar0">
    <w:name w:val="Card Char Char Char"/>
    <w:rsid w:val="00D069D9"/>
    <w:rPr>
      <w:rFonts w:ascii="Book Antiqua" w:hAnsi="Book Antiqua"/>
      <w:szCs w:val="24"/>
      <w:lang w:val="en-US" w:eastAsia="en-US" w:bidi="ar-SA"/>
    </w:rPr>
  </w:style>
  <w:style w:type="character" w:customStyle="1" w:styleId="big1">
    <w:name w:val="big1"/>
    <w:rsid w:val="00D069D9"/>
    <w:rPr>
      <w:sz w:val="28"/>
      <w:szCs w:val="28"/>
    </w:rPr>
  </w:style>
  <w:style w:type="character" w:customStyle="1" w:styleId="prodgeneral">
    <w:name w:val="prodgeneral"/>
    <w:basedOn w:val="DefaultParagraphFont"/>
    <w:rsid w:val="00D069D9"/>
  </w:style>
  <w:style w:type="character" w:customStyle="1" w:styleId="StyleUnderlineChar0">
    <w:name w:val="Style Underline + Char"/>
    <w:rsid w:val="00D069D9"/>
    <w:rPr>
      <w:rFonts w:eastAsia="SimSun" w:cs="Arial"/>
      <w:b/>
      <w:bCs/>
      <w:iCs/>
      <w:caps/>
      <w:sz w:val="24"/>
      <w:szCs w:val="24"/>
      <w:u w:val="single"/>
      <w:lang w:val="en-US" w:eastAsia="en-US" w:bidi="ar-SA"/>
    </w:rPr>
  </w:style>
  <w:style w:type="character" w:customStyle="1" w:styleId="StyleciteChar">
    <w:name w:val="Style cite + Char"/>
    <w:basedOn w:val="citeChar0"/>
    <w:rsid w:val="00D069D9"/>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069D9"/>
    <w:rPr>
      <w:rFonts w:eastAsia="Times New Roman"/>
      <w:b/>
    </w:rPr>
  </w:style>
  <w:style w:type="paragraph" w:customStyle="1" w:styleId="RepeatHeader">
    <w:name w:val="Repeat Header"/>
    <w:basedOn w:val="HeaderDebate"/>
    <w:rsid w:val="00D069D9"/>
    <w:pPr>
      <w:outlineLvl w:val="1"/>
    </w:pPr>
    <w:rPr>
      <w:szCs w:val="48"/>
    </w:rPr>
  </w:style>
  <w:style w:type="character" w:customStyle="1" w:styleId="sectiontitle">
    <w:name w:val="sectiontitle"/>
    <w:basedOn w:val="DefaultParagraphFont"/>
    <w:rsid w:val="00D069D9"/>
  </w:style>
  <w:style w:type="character" w:customStyle="1" w:styleId="sectionsubtitle">
    <w:name w:val="sectionsubtitle"/>
    <w:basedOn w:val="DefaultParagraphFont"/>
    <w:rsid w:val="00D069D9"/>
  </w:style>
  <w:style w:type="character" w:customStyle="1" w:styleId="copyright">
    <w:name w:val="copyright"/>
    <w:basedOn w:val="DefaultParagraphFont"/>
    <w:rsid w:val="00D069D9"/>
  </w:style>
  <w:style w:type="character" w:customStyle="1" w:styleId="EvidenceTag">
    <w:name w:val="Evidence Tag"/>
    <w:rsid w:val="00D069D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069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069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069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069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D069D9"/>
    <w:rPr>
      <w:rFonts w:eastAsia="Times New Roman"/>
      <w:sz w:val="16"/>
    </w:rPr>
  </w:style>
  <w:style w:type="paragraph" w:customStyle="1" w:styleId="citationunderline">
    <w:name w:val="citation/underline"/>
    <w:autoRedefine/>
    <w:rsid w:val="00D069D9"/>
    <w:rPr>
      <w:rFonts w:ascii="Times New Roman" w:eastAsia="Times New Roman" w:hAnsi="Times New Roman" w:cs="Times New Roman"/>
      <w:b/>
      <w:u w:val="single"/>
    </w:rPr>
  </w:style>
  <w:style w:type="character" w:customStyle="1" w:styleId="smcaps">
    <w:name w:val="smcaps"/>
    <w:basedOn w:val="DefaultParagraphFont"/>
    <w:rsid w:val="00D069D9"/>
  </w:style>
  <w:style w:type="character" w:customStyle="1" w:styleId="inside-head1">
    <w:name w:val="inside-head1"/>
    <w:rsid w:val="00D069D9"/>
    <w:rPr>
      <w:rFonts w:ascii="Arial" w:hAnsi="Arial" w:cs="Arial" w:hint="default"/>
      <w:b/>
      <w:bCs/>
      <w:color w:val="000000"/>
      <w:spacing w:val="-15"/>
      <w:sz w:val="45"/>
      <w:szCs w:val="45"/>
    </w:rPr>
  </w:style>
  <w:style w:type="character" w:customStyle="1" w:styleId="datestamp1">
    <w:name w:val="datestamp1"/>
    <w:rsid w:val="00D069D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069D9"/>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D069D9"/>
  </w:style>
  <w:style w:type="paragraph" w:customStyle="1" w:styleId="links1">
    <w:name w:val="links1"/>
    <w:basedOn w:val="Normal"/>
    <w:rsid w:val="00D069D9"/>
    <w:pPr>
      <w:spacing w:before="100" w:beforeAutospacing="1" w:after="100" w:afterAutospacing="1"/>
    </w:pPr>
    <w:rPr>
      <w:rFonts w:eastAsia="Times New Roman"/>
      <w:color w:val="FFFFFF"/>
      <w:sz w:val="16"/>
      <w:szCs w:val="16"/>
    </w:rPr>
  </w:style>
  <w:style w:type="paragraph" w:customStyle="1" w:styleId="endtext">
    <w:name w:val="endtext"/>
    <w:basedOn w:val="Normal"/>
    <w:rsid w:val="00D069D9"/>
    <w:pPr>
      <w:spacing w:before="100" w:beforeAutospacing="1" w:after="100" w:afterAutospacing="1"/>
      <w:ind w:left="300"/>
    </w:pPr>
    <w:rPr>
      <w:rFonts w:eastAsia="Times New Roman"/>
      <w:sz w:val="20"/>
      <w:szCs w:val="20"/>
    </w:rPr>
  </w:style>
  <w:style w:type="character" w:customStyle="1" w:styleId="storyheading31">
    <w:name w:val="storyheading31"/>
    <w:rsid w:val="00D069D9"/>
    <w:rPr>
      <w:rFonts w:ascii="Verdana" w:hAnsi="Verdana" w:hint="default"/>
      <w:b/>
      <w:bCs/>
      <w:sz w:val="32"/>
      <w:szCs w:val="32"/>
    </w:rPr>
  </w:style>
  <w:style w:type="character" w:customStyle="1" w:styleId="storydeck31">
    <w:name w:val="storydeck31"/>
    <w:rsid w:val="00D069D9"/>
    <w:rPr>
      <w:rFonts w:ascii="Verdana" w:hAnsi="Verdana" w:hint="default"/>
      <w:i w:val="0"/>
      <w:iCs w:val="0"/>
      <w:sz w:val="21"/>
      <w:szCs w:val="21"/>
    </w:rPr>
  </w:style>
  <w:style w:type="character" w:customStyle="1" w:styleId="subtitle10">
    <w:name w:val="subtitle1"/>
    <w:rsid w:val="00D069D9"/>
    <w:rPr>
      <w:rFonts w:ascii="Verdana" w:hAnsi="Verdana" w:hint="default"/>
      <w:b w:val="0"/>
      <w:bCs w:val="0"/>
      <w:vanish w:val="0"/>
      <w:webHidden w:val="0"/>
      <w:color w:val="484848"/>
      <w:sz w:val="14"/>
      <w:szCs w:val="14"/>
      <w:specVanish w:val="0"/>
    </w:rPr>
  </w:style>
  <w:style w:type="paragraph" w:customStyle="1" w:styleId="g">
    <w:name w:val="g"/>
    <w:basedOn w:val="Normal"/>
    <w:rsid w:val="00D069D9"/>
    <w:pPr>
      <w:spacing w:before="240" w:after="240"/>
    </w:pPr>
    <w:rPr>
      <w:rFonts w:eastAsia="Times New Roman"/>
    </w:rPr>
  </w:style>
  <w:style w:type="character" w:customStyle="1" w:styleId="clsbiolink">
    <w:name w:val="clsbiolink"/>
    <w:basedOn w:val="DefaultParagraphFont"/>
    <w:rsid w:val="00D069D9"/>
  </w:style>
  <w:style w:type="character" w:customStyle="1" w:styleId="clssmaller">
    <w:name w:val="clssmaller"/>
    <w:basedOn w:val="DefaultParagraphFont"/>
    <w:rsid w:val="00D069D9"/>
  </w:style>
  <w:style w:type="character" w:customStyle="1" w:styleId="sm1">
    <w:name w:val="sm1"/>
    <w:rsid w:val="00D069D9"/>
    <w:rPr>
      <w:rFonts w:ascii="Verdana" w:hAnsi="Verdana" w:hint="default"/>
      <w:i w:val="0"/>
      <w:iCs w:val="0"/>
      <w:smallCaps w:val="0"/>
      <w:color w:val="000000"/>
      <w:sz w:val="17"/>
      <w:szCs w:val="17"/>
    </w:rPr>
  </w:style>
  <w:style w:type="character" w:customStyle="1" w:styleId="noindentChar">
    <w:name w:val="noindent Char"/>
    <w:rsid w:val="00D069D9"/>
    <w:rPr>
      <w:rFonts w:ascii="Arial" w:hAnsi="Arial" w:cs="Arial"/>
      <w:sz w:val="24"/>
      <w:szCs w:val="24"/>
      <w:lang w:val="en-US" w:eastAsia="en-US" w:bidi="ar-SA"/>
    </w:rPr>
  </w:style>
  <w:style w:type="character" w:customStyle="1" w:styleId="SmallChar1">
    <w:name w:val="Small Char1"/>
    <w:rsid w:val="00D069D9"/>
    <w:rPr>
      <w:sz w:val="16"/>
      <w:szCs w:val="24"/>
      <w:lang w:val="en-US" w:eastAsia="en-US" w:bidi="ar-SA"/>
    </w:rPr>
  </w:style>
  <w:style w:type="character" w:customStyle="1" w:styleId="fullcite">
    <w:name w:val="fullcite"/>
    <w:basedOn w:val="DefaultParagraphFont"/>
    <w:rsid w:val="00D069D9"/>
  </w:style>
  <w:style w:type="character" w:customStyle="1" w:styleId="Style9ptThickunderline">
    <w:name w:val="Style 9 pt Thick underline"/>
    <w:rsid w:val="00D069D9"/>
    <w:rPr>
      <w:sz w:val="24"/>
      <w:u w:val="thick"/>
    </w:rPr>
  </w:style>
  <w:style w:type="paragraph" w:customStyle="1" w:styleId="Repeatheader0">
    <w:name w:val="Repeat header"/>
    <w:basedOn w:val="Normal"/>
    <w:autoRedefine/>
    <w:rsid w:val="00D069D9"/>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D069D9"/>
    <w:rPr>
      <w:rFonts w:ascii="Times New Roman" w:eastAsia="Times New Roman" w:hAnsi="Times New Roman"/>
      <w:sz w:val="16"/>
    </w:rPr>
  </w:style>
  <w:style w:type="character" w:customStyle="1" w:styleId="CardNotUnderlinedChar">
    <w:name w:val="Card Not Underlined Char"/>
    <w:rsid w:val="00D069D9"/>
    <w:rPr>
      <w:sz w:val="16"/>
      <w:lang w:val="en-US" w:eastAsia="en-US" w:bidi="ar-SA"/>
    </w:rPr>
  </w:style>
  <w:style w:type="paragraph" w:customStyle="1" w:styleId="CardNotUnderlined3">
    <w:name w:val="Card Not Underlined 3"/>
    <w:basedOn w:val="CardNotUnderlined"/>
    <w:rsid w:val="00D069D9"/>
    <w:rPr>
      <w:rFonts w:ascii="Times New Roman" w:eastAsia="Times New Roman" w:hAnsi="Times New Roman"/>
      <w:sz w:val="18"/>
    </w:rPr>
  </w:style>
  <w:style w:type="paragraph" w:customStyle="1" w:styleId="CardNotUnderlinedFinal">
    <w:name w:val="Card Not Underlined Final"/>
    <w:basedOn w:val="CardNotUnderlined3"/>
    <w:rsid w:val="00D069D9"/>
    <w:rPr>
      <w:sz w:val="20"/>
    </w:rPr>
  </w:style>
  <w:style w:type="character" w:customStyle="1" w:styleId="CardNotUnderlinedChar1">
    <w:name w:val="Card Not Underlined Char1"/>
    <w:rsid w:val="00D069D9"/>
    <w:rPr>
      <w:lang w:val="en-US" w:eastAsia="en-US" w:bidi="ar-SA"/>
    </w:rPr>
  </w:style>
  <w:style w:type="character" w:customStyle="1" w:styleId="cardChar11">
    <w:name w:val="card Char1"/>
    <w:rsid w:val="00D069D9"/>
    <w:rPr>
      <w:szCs w:val="24"/>
      <w:lang w:val="en-US" w:eastAsia="en-US" w:bidi="ar-SA"/>
    </w:rPr>
  </w:style>
  <w:style w:type="character" w:customStyle="1" w:styleId="tagChar30">
    <w:name w:val="tag Char3"/>
    <w:rsid w:val="00D069D9"/>
    <w:rPr>
      <w:b/>
      <w:sz w:val="24"/>
      <w:szCs w:val="24"/>
      <w:lang w:val="en-US" w:eastAsia="en-US" w:bidi="ar-SA"/>
    </w:rPr>
  </w:style>
  <w:style w:type="character" w:customStyle="1" w:styleId="link-mailto">
    <w:name w:val="link-mailto"/>
    <w:basedOn w:val="DefaultParagraphFont"/>
    <w:rsid w:val="00D069D9"/>
  </w:style>
  <w:style w:type="character" w:customStyle="1" w:styleId="StyleUnderlineUnderlineChar">
    <w:name w:val="Style Underline + Underline Char"/>
    <w:rsid w:val="00D069D9"/>
    <w:rPr>
      <w:rFonts w:ascii="Trebuchet MS" w:hAnsi="Trebuchet MS"/>
      <w:szCs w:val="18"/>
      <w:u w:val="single"/>
      <w:lang w:val="en-US" w:eastAsia="en-US" w:bidi="ar-SA"/>
    </w:rPr>
  </w:style>
  <w:style w:type="paragraph" w:customStyle="1" w:styleId="formfld">
    <w:name w:val="formfld"/>
    <w:basedOn w:val="Normal"/>
    <w:rsid w:val="00D069D9"/>
    <w:pPr>
      <w:spacing w:before="100" w:beforeAutospacing="1" w:after="100" w:afterAutospacing="1"/>
    </w:pPr>
    <w:rPr>
      <w:rFonts w:eastAsia="Arial Unicode MS"/>
      <w:sz w:val="20"/>
      <w:szCs w:val="20"/>
    </w:rPr>
  </w:style>
  <w:style w:type="paragraph" w:customStyle="1" w:styleId="Number">
    <w:name w:val="Number"/>
    <w:basedOn w:val="Heading2"/>
    <w:rsid w:val="00D069D9"/>
    <w:pPr>
      <w:keepLines w:val="0"/>
      <w:pageBreakBefore w:val="0"/>
      <w:numPr>
        <w:numId w:val="23"/>
      </w:numPr>
      <w:tabs>
        <w:tab w:val="left" w:pos="144"/>
      </w:tabs>
      <w:spacing w:before="240" w:after="240"/>
      <w:ind w:left="360"/>
      <w:jc w:val="left"/>
    </w:pPr>
    <w:rPr>
      <w:rFonts w:eastAsia="SimSun" w:cs="Arial"/>
      <w:iCs/>
      <w:sz w:val="24"/>
      <w:szCs w:val="28"/>
      <w:u w:val="none"/>
      <w:lang w:eastAsia="zh-CN"/>
    </w:rPr>
  </w:style>
  <w:style w:type="paragraph" w:customStyle="1" w:styleId="UnderlineCards">
    <w:name w:val="Underline Cards"/>
    <w:basedOn w:val="Cards"/>
    <w:link w:val="UnderlineCardsChar"/>
    <w:rsid w:val="00D069D9"/>
    <w:pPr>
      <w:autoSpaceDE/>
      <w:autoSpaceDN/>
      <w:adjustRightInd/>
      <w:ind w:left="288" w:right="0"/>
      <w:jc w:val="left"/>
    </w:pPr>
    <w:rPr>
      <w:szCs w:val="24"/>
      <w:u w:val="thick"/>
    </w:rPr>
  </w:style>
  <w:style w:type="character" w:customStyle="1" w:styleId="UnderlineCardsChar">
    <w:name w:val="Underline Cards Char"/>
    <w:link w:val="UnderlineCards"/>
    <w:rsid w:val="00D069D9"/>
    <w:rPr>
      <w:rFonts w:ascii="Arial" w:eastAsia="Times New Roman" w:hAnsi="Arial" w:cs="Arial"/>
      <w:sz w:val="20"/>
      <w:u w:val="thick"/>
    </w:rPr>
  </w:style>
  <w:style w:type="paragraph" w:customStyle="1" w:styleId="SmallCards">
    <w:name w:val="Small Cards"/>
    <w:basedOn w:val="Cards"/>
    <w:link w:val="SmallCardsChar"/>
    <w:rsid w:val="00D069D9"/>
    <w:pPr>
      <w:autoSpaceDE/>
      <w:autoSpaceDN/>
      <w:adjustRightInd/>
      <w:ind w:left="288" w:right="0"/>
      <w:jc w:val="left"/>
    </w:pPr>
    <w:rPr>
      <w:sz w:val="14"/>
      <w:szCs w:val="24"/>
    </w:rPr>
  </w:style>
  <w:style w:type="character" w:customStyle="1" w:styleId="SmallCardsChar">
    <w:name w:val="Small Cards Char"/>
    <w:link w:val="SmallCards"/>
    <w:rsid w:val="00D069D9"/>
    <w:rPr>
      <w:rFonts w:ascii="Arial" w:eastAsia="Times New Roman" w:hAnsi="Arial" w:cs="Arial"/>
      <w:sz w:val="14"/>
    </w:rPr>
  </w:style>
  <w:style w:type="paragraph" w:customStyle="1" w:styleId="ReadingCites">
    <w:name w:val="Reading Cites"/>
    <w:basedOn w:val="Normal"/>
    <w:link w:val="ReadingCitesChar"/>
    <w:rsid w:val="00D069D9"/>
    <w:rPr>
      <w:rFonts w:eastAsia="Times New Roman"/>
      <w:b/>
      <w:sz w:val="20"/>
      <w:szCs w:val="20"/>
    </w:rPr>
  </w:style>
  <w:style w:type="character" w:customStyle="1" w:styleId="ReadingCitesChar">
    <w:name w:val="Reading Cites Char"/>
    <w:link w:val="ReadingCites"/>
    <w:rsid w:val="00D069D9"/>
    <w:rPr>
      <w:rFonts w:ascii="Arial" w:eastAsia="Times New Roman" w:hAnsi="Arial" w:cs="Arial"/>
      <w:b/>
      <w:sz w:val="20"/>
      <w:szCs w:val="20"/>
    </w:rPr>
  </w:style>
  <w:style w:type="paragraph" w:customStyle="1" w:styleId="ContentsHeading">
    <w:name w:val="Contents Heading"/>
    <w:basedOn w:val="Heading1"/>
    <w:next w:val="Normal"/>
    <w:rsid w:val="00D069D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summary">
    <w:name w:val="summary"/>
    <w:basedOn w:val="Normal"/>
    <w:rsid w:val="00D069D9"/>
    <w:pPr>
      <w:spacing w:before="100" w:beforeAutospacing="1" w:after="100" w:afterAutospacing="1"/>
    </w:pPr>
    <w:rPr>
      <w:rFonts w:ascii="Verdana" w:eastAsia="SimSun" w:hAnsi="Verdana"/>
      <w:color w:val="646464"/>
      <w:sz w:val="18"/>
      <w:szCs w:val="18"/>
      <w:lang w:eastAsia="zh-CN"/>
    </w:rPr>
  </w:style>
  <w:style w:type="paragraph" w:customStyle="1" w:styleId="links">
    <w:name w:val="links"/>
    <w:basedOn w:val="Normal"/>
    <w:rsid w:val="00D069D9"/>
    <w:pPr>
      <w:spacing w:before="100" w:beforeAutospacing="1" w:after="100" w:afterAutospacing="1"/>
    </w:pPr>
    <w:rPr>
      <w:rFonts w:eastAsia="Times New Roman"/>
      <w:sz w:val="20"/>
    </w:rPr>
  </w:style>
  <w:style w:type="character" w:customStyle="1" w:styleId="CharacterStyle8">
    <w:name w:val="Character Style 8"/>
    <w:rsid w:val="00D069D9"/>
    <w:rPr>
      <w:sz w:val="22"/>
      <w:szCs w:val="22"/>
    </w:rPr>
  </w:style>
  <w:style w:type="paragraph" w:customStyle="1" w:styleId="Style110">
    <w:name w:val="Style 11"/>
    <w:rsid w:val="00D069D9"/>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D069D9"/>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D069D9"/>
    <w:rPr>
      <w:rFonts w:ascii="Garamond" w:hAnsi="Garamond" w:cs="Garamond"/>
      <w:sz w:val="20"/>
      <w:szCs w:val="20"/>
    </w:rPr>
  </w:style>
  <w:style w:type="character" w:customStyle="1" w:styleId="CardText1CharChar">
    <w:name w:val="Card Text 1 Char Char"/>
    <w:rsid w:val="00D069D9"/>
    <w:rPr>
      <w:rFonts w:ascii="Arial Narrow" w:hAnsi="Arial Narrow"/>
      <w:color w:val="000000"/>
      <w:sz w:val="22"/>
      <w:szCs w:val="22"/>
      <w:u w:val="single"/>
      <w:lang w:val="en-US" w:eastAsia="en-US" w:bidi="ar-SA"/>
    </w:rPr>
  </w:style>
  <w:style w:type="character" w:customStyle="1" w:styleId="CardText1Char1">
    <w:name w:val="Card Text 1 Char1"/>
    <w:rsid w:val="00D069D9"/>
    <w:rPr>
      <w:rFonts w:ascii="Arial Narrow" w:hAnsi="Arial Narrow"/>
      <w:color w:val="000000"/>
      <w:sz w:val="22"/>
      <w:szCs w:val="22"/>
      <w:u w:val="single"/>
      <w:lang w:val="en-US" w:eastAsia="en-US" w:bidi="ar-SA"/>
    </w:rPr>
  </w:style>
  <w:style w:type="character" w:customStyle="1" w:styleId="CharacterStyle2">
    <w:name w:val="Character Style 2"/>
    <w:rsid w:val="00D069D9"/>
    <w:rPr>
      <w:sz w:val="24"/>
      <w:szCs w:val="24"/>
      <w:u w:val="single"/>
    </w:rPr>
  </w:style>
  <w:style w:type="paragraph" w:customStyle="1" w:styleId="Style7">
    <w:name w:val="Style 7"/>
    <w:rsid w:val="00D069D9"/>
    <w:pPr>
      <w:widowControl w:val="0"/>
      <w:autoSpaceDE w:val="0"/>
      <w:autoSpaceDN w:val="0"/>
    </w:pPr>
    <w:rPr>
      <w:rFonts w:ascii="Times New Roman" w:eastAsia="Times New Roman" w:hAnsi="Times New Roman" w:cs="Times New Roman"/>
      <w:sz w:val="20"/>
      <w:szCs w:val="20"/>
    </w:rPr>
  </w:style>
  <w:style w:type="paragraph" w:customStyle="1" w:styleId="Style52">
    <w:name w:val="Style 5"/>
    <w:rsid w:val="00D069D9"/>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D069D9"/>
    <w:rPr>
      <w:rFonts w:ascii="Times New Roman" w:eastAsia="Times New Roman" w:hAnsi="Times New Roman" w:cs="Arial"/>
      <w:b/>
      <w:bCs/>
      <w:iCs/>
      <w:noProof/>
      <w:sz w:val="24"/>
      <w:szCs w:val="24"/>
      <w:lang w:val="en-US" w:eastAsia="en-US" w:bidi="ar-SA"/>
    </w:rPr>
  </w:style>
  <w:style w:type="character" w:customStyle="1" w:styleId="byd">
    <w:name w:val="byd"/>
    <w:basedOn w:val="DefaultParagraphFont"/>
    <w:rsid w:val="00D069D9"/>
  </w:style>
  <w:style w:type="character" w:customStyle="1" w:styleId="arttitle1">
    <w:name w:val="arttitle1"/>
    <w:rsid w:val="00D069D9"/>
    <w:rPr>
      <w:b/>
      <w:bCs/>
      <w:color w:val="695B54"/>
    </w:rPr>
  </w:style>
  <w:style w:type="paragraph" w:customStyle="1" w:styleId="Heading11">
    <w:name w:val="Heading 11"/>
    <w:basedOn w:val="Normal"/>
    <w:next w:val="Normal"/>
    <w:rsid w:val="00D069D9"/>
    <w:pPr>
      <w:keepNext/>
      <w:widowControl w:val="0"/>
      <w:suppressAutoHyphens/>
      <w:jc w:val="center"/>
    </w:pPr>
    <w:rPr>
      <w:rFonts w:eastAsia="Tahoma"/>
      <w:b/>
      <w:sz w:val="48"/>
      <w:szCs w:val="32"/>
      <w:u w:val="single"/>
    </w:rPr>
  </w:style>
  <w:style w:type="paragraph" w:customStyle="1" w:styleId="TextHeading">
    <w:name w:val="Text Heading"/>
    <w:basedOn w:val="Heading3"/>
    <w:rsid w:val="00D069D9"/>
    <w:pPr>
      <w:keepLines w:val="0"/>
      <w:pageBreakBefore w:val="0"/>
      <w:spacing w:before="0"/>
      <w:jc w:val="left"/>
    </w:pPr>
    <w:rPr>
      <w:rFonts w:eastAsia="Times New Roman" w:cs="Arial"/>
      <w:sz w:val="22"/>
      <w:szCs w:val="26"/>
    </w:rPr>
  </w:style>
  <w:style w:type="character" w:customStyle="1" w:styleId="TextHeadingChar">
    <w:name w:val="Text Heading Char"/>
    <w:rsid w:val="00D069D9"/>
    <w:rPr>
      <w:rFonts w:cs="Arial"/>
      <w:b/>
      <w:bCs/>
      <w:sz w:val="22"/>
      <w:szCs w:val="26"/>
      <w:u w:val="single"/>
      <w:lang w:val="en-US" w:eastAsia="en-US" w:bidi="ar-SA"/>
    </w:rPr>
  </w:style>
  <w:style w:type="character" w:customStyle="1" w:styleId="FootnoteCharacters">
    <w:name w:val="Footnote Characters"/>
    <w:rsid w:val="00D069D9"/>
    <w:rPr>
      <w:vertAlign w:val="superscript"/>
    </w:rPr>
  </w:style>
  <w:style w:type="paragraph" w:customStyle="1" w:styleId="StyleHeading1BlockTitleHeading1Char1ALEXHeadingBrief-He2">
    <w:name w:val="Style Heading 1Block TitleHeading 1 Char1ALEXHeadingBrief - He...2"/>
    <w:basedOn w:val="Heading1"/>
    <w:autoRedefine/>
    <w:rsid w:val="00D069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069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069D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Analyticals">
    <w:name w:val="Analyticals"/>
    <w:basedOn w:val="Normal"/>
    <w:rsid w:val="00D069D9"/>
    <w:rPr>
      <w:rFonts w:eastAsia="Times New Roman"/>
      <w:smallCaps/>
    </w:rPr>
  </w:style>
  <w:style w:type="paragraph" w:customStyle="1" w:styleId="DebateBody">
    <w:name w:val="Debate Body"/>
    <w:basedOn w:val="Normal"/>
    <w:qFormat/>
    <w:rsid w:val="00D069D9"/>
    <w:rPr>
      <w:rFonts w:ascii="Cambria" w:eastAsia="Cambria" w:hAnsi="Cambria"/>
      <w:b/>
      <w:caps/>
    </w:rPr>
  </w:style>
  <w:style w:type="paragraph" w:customStyle="1" w:styleId="StyleDebateBodyBefore12pt">
    <w:name w:val="Style Debate Body + Before:  12 pt"/>
    <w:basedOn w:val="Normal"/>
    <w:next w:val="Normal"/>
    <w:rsid w:val="00D069D9"/>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D069D9"/>
    <w:pPr>
      <w:spacing w:before="240"/>
    </w:pPr>
    <w:rPr>
      <w:rFonts w:ascii="Garamond" w:eastAsia="Times New Roman" w:hAnsi="Garamond"/>
      <w:bCs/>
      <w:sz w:val="20"/>
      <w:szCs w:val="20"/>
    </w:rPr>
  </w:style>
  <w:style w:type="character" w:customStyle="1" w:styleId="10ptnotbold">
    <w:name w:val="10ptnotbold"/>
    <w:rsid w:val="00D069D9"/>
    <w:rPr>
      <w:sz w:val="20"/>
    </w:rPr>
  </w:style>
  <w:style w:type="paragraph" w:customStyle="1" w:styleId="PageNumber11">
    <w:name w:val="Page Number11"/>
    <w:basedOn w:val="Normal"/>
    <w:next w:val="Normal"/>
    <w:rsid w:val="00D069D9"/>
    <w:rPr>
      <w:rFonts w:eastAsia="Times New Roman"/>
      <w:sz w:val="20"/>
    </w:rPr>
  </w:style>
  <w:style w:type="character" w:customStyle="1" w:styleId="Heading2CharCharCharCharCharCharCharCharCharCharCharCharCharChar1">
    <w:name w:val="Heading 2 Char Char Char Char Char Char Char Char Char Char Char Char Char Char1"/>
    <w:rsid w:val="00D069D9"/>
    <w:rPr>
      <w:rFonts w:eastAsia="SimSun" w:cs="Arial"/>
      <w:b/>
      <w:bCs/>
      <w:iCs/>
      <w:sz w:val="24"/>
      <w:szCs w:val="28"/>
      <w:lang w:val="en-US" w:eastAsia="zh-CN" w:bidi="ar-SA"/>
    </w:rPr>
  </w:style>
  <w:style w:type="character" w:customStyle="1" w:styleId="Char31">
    <w:name w:val="Char31"/>
    <w:rsid w:val="00D069D9"/>
    <w:rPr>
      <w:rFonts w:cs="Arial"/>
      <w:bCs/>
      <w:u w:val="thick"/>
      <w:lang w:val="en-US" w:eastAsia="en-US" w:bidi="ar-SA"/>
    </w:rPr>
  </w:style>
  <w:style w:type="paragraph" w:customStyle="1" w:styleId="Header11">
    <w:name w:val="Header11"/>
    <w:rsid w:val="00D069D9"/>
    <w:pPr>
      <w:framePr w:hSpace="187" w:vSpace="187" w:wrap="around" w:vAnchor="text" w:hAnchor="text" w:xAlign="center" w:y="1"/>
    </w:pPr>
    <w:rPr>
      <w:rFonts w:ascii="Georgia" w:eastAsia="Times New Roman" w:hAnsi="Georgia" w:cs="Times New Roman"/>
      <w:b/>
      <w:sz w:val="48"/>
      <w:u w:val="words"/>
    </w:rPr>
  </w:style>
  <w:style w:type="paragraph" w:customStyle="1" w:styleId="StyleHeading1Centered">
    <w:name w:val="Style Heading 1 + Centered"/>
    <w:basedOn w:val="Heading1"/>
    <w:rsid w:val="00D069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069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069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069D9"/>
    <w:pPr>
      <w:spacing w:before="120"/>
    </w:pPr>
    <w:rPr>
      <w:rFonts w:eastAsia="Times New Roman"/>
      <w:sz w:val="20"/>
    </w:rPr>
  </w:style>
  <w:style w:type="character" w:customStyle="1" w:styleId="underliningChar0">
    <w:name w:val="underlining Char"/>
    <w:rsid w:val="00D069D9"/>
    <w:rPr>
      <w:b/>
      <w:szCs w:val="24"/>
      <w:u w:val="single"/>
      <w:lang w:val="en-US" w:eastAsia="en-US" w:bidi="ar-SA"/>
    </w:rPr>
  </w:style>
  <w:style w:type="character" w:customStyle="1" w:styleId="notreadChar">
    <w:name w:val="not read Char"/>
    <w:rsid w:val="00D069D9"/>
    <w:rPr>
      <w:sz w:val="18"/>
      <w:szCs w:val="24"/>
      <w:lang w:val="en-US" w:eastAsia="en-US" w:bidi="ar-SA"/>
    </w:rPr>
  </w:style>
  <w:style w:type="paragraph" w:customStyle="1" w:styleId="StyleStrong10ptNotBold">
    <w:name w:val="Style Strong + 10 pt Not Bold"/>
    <w:basedOn w:val="Normal"/>
    <w:autoRedefine/>
    <w:rsid w:val="00D069D9"/>
    <w:pPr>
      <w:ind w:left="720" w:hanging="360"/>
    </w:pPr>
    <w:rPr>
      <w:rFonts w:eastAsia="Times New Roman"/>
      <w:sz w:val="26"/>
      <w:szCs w:val="26"/>
    </w:rPr>
  </w:style>
  <w:style w:type="paragraph" w:customStyle="1" w:styleId="times">
    <w:name w:val="times"/>
    <w:basedOn w:val="Normal"/>
    <w:rsid w:val="00D069D9"/>
    <w:pPr>
      <w:spacing w:before="100" w:beforeAutospacing="1" w:after="100" w:afterAutospacing="1"/>
    </w:pPr>
    <w:rPr>
      <w:rFonts w:eastAsia="Times New Roman"/>
      <w:sz w:val="20"/>
    </w:rPr>
  </w:style>
  <w:style w:type="character" w:customStyle="1" w:styleId="prbodytext1">
    <w:name w:val="pr_bodytext1"/>
    <w:rsid w:val="00D069D9"/>
    <w:rPr>
      <w:rFonts w:ascii="Arial" w:hAnsi="Arial" w:cs="Arial" w:hint="default"/>
      <w:sz w:val="20"/>
      <w:szCs w:val="20"/>
    </w:rPr>
  </w:style>
  <w:style w:type="character" w:customStyle="1" w:styleId="smallCharChar">
    <w:name w:val="small Char Char"/>
    <w:rsid w:val="00D069D9"/>
    <w:rPr>
      <w:rFonts w:ascii="Times New Roman" w:eastAsia="Times New Roman" w:hAnsi="Times New Roman" w:cs="Times New Roman"/>
      <w:sz w:val="12"/>
      <w:szCs w:val="16"/>
    </w:rPr>
  </w:style>
  <w:style w:type="character" w:customStyle="1" w:styleId="Undlerine">
    <w:name w:val="Undlerine"/>
    <w:qFormat/>
    <w:rsid w:val="00D069D9"/>
    <w:rPr>
      <w:rFonts w:ascii="Times New Roman" w:hAnsi="Times New Roman"/>
      <w:w w:val="110"/>
      <w:sz w:val="20"/>
      <w:szCs w:val="20"/>
      <w:u w:val="single"/>
      <w:bdr w:val="none" w:sz="0" w:space="0" w:color="auto"/>
      <w:lang w:bidi="he-IL"/>
    </w:rPr>
  </w:style>
  <w:style w:type="character" w:customStyle="1" w:styleId="Aunderline1">
    <w:name w:val="Aunderline"/>
    <w:qFormat/>
    <w:rsid w:val="00D069D9"/>
    <w:rPr>
      <w:rFonts w:ascii="Times New Roman" w:hAnsi="Times New Roman"/>
      <w:sz w:val="20"/>
      <w:u w:val="single"/>
    </w:rPr>
  </w:style>
  <w:style w:type="paragraph" w:customStyle="1" w:styleId="NormalUnderline0">
    <w:name w:val="Normal + Underline"/>
    <w:basedOn w:val="Normal"/>
    <w:link w:val="NormalUnderlineChar0"/>
    <w:rsid w:val="00D069D9"/>
    <w:pPr>
      <w:ind w:left="720"/>
    </w:pPr>
    <w:rPr>
      <w:rFonts w:eastAsia="Times New Roman"/>
      <w:b/>
      <w:sz w:val="20"/>
      <w:u w:val="single"/>
      <w:lang w:val="x-none" w:eastAsia="x-none"/>
    </w:rPr>
  </w:style>
  <w:style w:type="character" w:customStyle="1" w:styleId="NormalUnderlineChar0">
    <w:name w:val="Normal + Underline Char"/>
    <w:link w:val="NormalUnderline0"/>
    <w:rsid w:val="00D069D9"/>
    <w:rPr>
      <w:rFonts w:ascii="Arial" w:eastAsia="Times New Roman" w:hAnsi="Arial" w:cs="Arial"/>
      <w:b/>
      <w:sz w:val="20"/>
      <w:u w:val="single"/>
      <w:lang w:val="x-none" w:eastAsia="x-none"/>
    </w:rPr>
  </w:style>
  <w:style w:type="character" w:customStyle="1" w:styleId="Boxes">
    <w:name w:val="Boxes"/>
    <w:qFormat/>
    <w:rsid w:val="00D069D9"/>
    <w:rPr>
      <w:rFonts w:ascii="Times New Roman" w:hAnsi="Times New Roman"/>
      <w:sz w:val="20"/>
      <w:u w:val="single"/>
      <w:bdr w:val="single" w:sz="4" w:space="0" w:color="auto"/>
    </w:rPr>
  </w:style>
  <w:style w:type="character" w:customStyle="1" w:styleId="tim">
    <w:name w:val="tim"/>
    <w:qFormat/>
    <w:rsid w:val="00D069D9"/>
    <w:rPr>
      <w:rFonts w:ascii="Times New Roman" w:hAnsi="Times New Roman"/>
      <w:sz w:val="20"/>
      <w:u w:val="single"/>
    </w:rPr>
  </w:style>
  <w:style w:type="character" w:customStyle="1" w:styleId="hl">
    <w:name w:val="hl"/>
    <w:basedOn w:val="DefaultParagraphFont"/>
    <w:rsid w:val="00D069D9"/>
  </w:style>
  <w:style w:type="character" w:customStyle="1" w:styleId="clock1">
    <w:name w:val="clock1"/>
    <w:rsid w:val="00D069D9"/>
    <w:rPr>
      <w:color w:val="B51B1B"/>
    </w:rPr>
  </w:style>
  <w:style w:type="character" w:customStyle="1" w:styleId="smallChar10">
    <w:name w:val="small Char1"/>
    <w:rsid w:val="00D069D9"/>
    <w:rPr>
      <w:sz w:val="12"/>
      <w:szCs w:val="16"/>
      <w:lang w:val="en-US" w:eastAsia="en-US" w:bidi="ar-SA"/>
    </w:rPr>
  </w:style>
  <w:style w:type="character" w:customStyle="1" w:styleId="SmallCardsCharChar">
    <w:name w:val="Small Cards Char Char"/>
    <w:rsid w:val="00D069D9"/>
    <w:rPr>
      <w:sz w:val="14"/>
      <w:szCs w:val="24"/>
      <w:lang w:val="en-US" w:eastAsia="en-US" w:bidi="ar-SA"/>
    </w:rPr>
  </w:style>
  <w:style w:type="paragraph" w:customStyle="1" w:styleId="NormalCards">
    <w:name w:val="Normal Cards"/>
    <w:basedOn w:val="Normal"/>
    <w:rsid w:val="00D069D9"/>
    <w:pPr>
      <w:ind w:left="288"/>
    </w:pPr>
    <w:rPr>
      <w:rFonts w:eastAsia="Times New Roman"/>
      <w:sz w:val="20"/>
    </w:rPr>
  </w:style>
  <w:style w:type="character" w:customStyle="1" w:styleId="iniciales">
    <w:name w:val="iniciales"/>
    <w:basedOn w:val="DefaultParagraphFont"/>
    <w:rsid w:val="00D069D9"/>
  </w:style>
  <w:style w:type="character" w:customStyle="1" w:styleId="Style10ptBoldUnderline">
    <w:name w:val="Style 10 pt Bold Underline"/>
    <w:rsid w:val="00D069D9"/>
    <w:rPr>
      <w:b/>
      <w:bCs/>
      <w:sz w:val="20"/>
      <w:u w:val="single"/>
    </w:rPr>
  </w:style>
  <w:style w:type="paragraph" w:customStyle="1" w:styleId="outdent">
    <w:name w:val="outdent"/>
    <w:basedOn w:val="Normal"/>
    <w:rsid w:val="00D069D9"/>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D069D9"/>
    <w:pPr>
      <w:spacing w:before="100" w:beforeAutospacing="1" w:after="100" w:afterAutospacing="1"/>
    </w:pPr>
    <w:rPr>
      <w:rFonts w:eastAsia="Times New Roman"/>
    </w:rPr>
  </w:style>
  <w:style w:type="paragraph" w:customStyle="1" w:styleId="separator">
    <w:name w:val="separator"/>
    <w:basedOn w:val="Normal"/>
    <w:rsid w:val="00D069D9"/>
    <w:pPr>
      <w:spacing w:before="100" w:beforeAutospacing="1" w:after="100" w:afterAutospacing="1"/>
    </w:pPr>
    <w:rPr>
      <w:rFonts w:eastAsia="Times New Roman"/>
    </w:rPr>
  </w:style>
  <w:style w:type="paragraph" w:customStyle="1" w:styleId="bulletfollow">
    <w:name w:val="bulletfollow"/>
    <w:basedOn w:val="Normal"/>
    <w:rsid w:val="00D069D9"/>
    <w:pPr>
      <w:spacing w:before="100" w:beforeAutospacing="1" w:after="100" w:afterAutospacing="1"/>
    </w:pPr>
    <w:rPr>
      <w:rFonts w:eastAsia="Times New Roman"/>
    </w:rPr>
  </w:style>
  <w:style w:type="paragraph" w:customStyle="1" w:styleId="bulleted">
    <w:name w:val="bulleted"/>
    <w:basedOn w:val="Normal"/>
    <w:rsid w:val="00D069D9"/>
    <w:pPr>
      <w:spacing w:before="100" w:beforeAutospacing="1" w:after="100" w:afterAutospacing="1"/>
    </w:pPr>
    <w:rPr>
      <w:rFonts w:eastAsia="Times New Roman"/>
    </w:rPr>
  </w:style>
  <w:style w:type="character" w:customStyle="1" w:styleId="spelle">
    <w:name w:val="spelle"/>
    <w:basedOn w:val="DefaultParagraphFont"/>
    <w:rsid w:val="00D069D9"/>
  </w:style>
  <w:style w:type="character" w:customStyle="1" w:styleId="grame">
    <w:name w:val="grame"/>
    <w:basedOn w:val="DefaultParagraphFont"/>
    <w:rsid w:val="00D069D9"/>
  </w:style>
  <w:style w:type="paragraph" w:customStyle="1" w:styleId="Strikethrough0">
    <w:name w:val="Strikethrough"/>
    <w:next w:val="Normal"/>
    <w:link w:val="StrikethroughChar"/>
    <w:rsid w:val="00D069D9"/>
    <w:rPr>
      <w:rFonts w:ascii="Times New Roman" w:eastAsia="Times New Roman" w:hAnsi="Times New Roman" w:cs="Times New Roman"/>
      <w:strike/>
      <w:sz w:val="20"/>
      <w:szCs w:val="20"/>
    </w:rPr>
  </w:style>
  <w:style w:type="character" w:customStyle="1" w:styleId="StrikethroughChar">
    <w:name w:val="Strikethrough Char"/>
    <w:link w:val="Strikethrough0"/>
    <w:rsid w:val="00D069D9"/>
    <w:rPr>
      <w:rFonts w:ascii="Times New Roman" w:eastAsia="Times New Roman" w:hAnsi="Times New Roman" w:cs="Times New Roman"/>
      <w:strike/>
      <w:sz w:val="20"/>
      <w:szCs w:val="20"/>
    </w:rPr>
  </w:style>
  <w:style w:type="character" w:customStyle="1" w:styleId="UnderlineCardsCharChar">
    <w:name w:val="Underline Cards Char Char"/>
    <w:rsid w:val="00D069D9"/>
    <w:rPr>
      <w:rFonts w:eastAsia="SimSun"/>
      <w:szCs w:val="24"/>
      <w:u w:val="thick"/>
      <w:lang w:val="en-US" w:eastAsia="en-US" w:bidi="ar-SA"/>
    </w:rPr>
  </w:style>
  <w:style w:type="character" w:customStyle="1" w:styleId="head">
    <w:name w:val="head"/>
    <w:basedOn w:val="DefaultParagraphFont"/>
    <w:rsid w:val="00D069D9"/>
  </w:style>
  <w:style w:type="paragraph" w:customStyle="1" w:styleId="authorgroup">
    <w:name w:val="authorgroup"/>
    <w:basedOn w:val="Normal"/>
    <w:rsid w:val="00D069D9"/>
    <w:pPr>
      <w:spacing w:before="100" w:beforeAutospacing="1" w:after="100" w:afterAutospacing="1"/>
    </w:pPr>
    <w:rPr>
      <w:rFonts w:eastAsia="Calibri"/>
    </w:rPr>
  </w:style>
  <w:style w:type="paragraph" w:customStyle="1" w:styleId="affiliation1">
    <w:name w:val="affiliation1"/>
    <w:basedOn w:val="Normal"/>
    <w:rsid w:val="00D069D9"/>
    <w:pPr>
      <w:spacing w:before="100" w:beforeAutospacing="1" w:after="100" w:afterAutospacing="1"/>
    </w:pPr>
    <w:rPr>
      <w:rFonts w:eastAsia="Calibri"/>
    </w:rPr>
  </w:style>
  <w:style w:type="paragraph" w:customStyle="1" w:styleId="norm">
    <w:name w:val="norm"/>
    <w:basedOn w:val="Normal"/>
    <w:rsid w:val="00D069D9"/>
    <w:pPr>
      <w:spacing w:before="100" w:beforeAutospacing="1" w:after="100" w:afterAutospacing="1"/>
    </w:pPr>
    <w:rPr>
      <w:rFonts w:eastAsia="Calibri"/>
    </w:rPr>
  </w:style>
  <w:style w:type="character" w:customStyle="1" w:styleId="hidden">
    <w:name w:val="hidden"/>
    <w:basedOn w:val="DefaultParagraphFont"/>
    <w:rsid w:val="00D069D9"/>
  </w:style>
  <w:style w:type="character" w:customStyle="1" w:styleId="smallcapitals">
    <w:name w:val="smallcapitals"/>
    <w:basedOn w:val="DefaultParagraphFont"/>
    <w:rsid w:val="00D069D9"/>
  </w:style>
  <w:style w:type="character" w:customStyle="1" w:styleId="number0">
    <w:name w:val="number"/>
    <w:basedOn w:val="DefaultParagraphFont"/>
    <w:rsid w:val="00D069D9"/>
  </w:style>
  <w:style w:type="character" w:customStyle="1" w:styleId="swauthor">
    <w:name w:val="sw_author"/>
    <w:rsid w:val="00D069D9"/>
  </w:style>
  <w:style w:type="character" w:customStyle="1" w:styleId="articlebody1">
    <w:name w:val="articlebody1"/>
    <w:rsid w:val="00D069D9"/>
  </w:style>
  <w:style w:type="character" w:customStyle="1" w:styleId="small1">
    <w:name w:val="small1"/>
    <w:rsid w:val="00D069D9"/>
  </w:style>
  <w:style w:type="character" w:customStyle="1" w:styleId="ShrinkText">
    <w:name w:val="Shrink Text"/>
    <w:rsid w:val="00D069D9"/>
    <w:rPr>
      <w:sz w:val="16"/>
    </w:rPr>
  </w:style>
  <w:style w:type="paragraph" w:customStyle="1" w:styleId="AuthorDate2">
    <w:name w:val="Author/Date"/>
    <w:basedOn w:val="Normal"/>
    <w:link w:val="AuthorDateChar1"/>
    <w:rsid w:val="00D069D9"/>
    <w:rPr>
      <w:rFonts w:eastAsia="Times New Roman"/>
      <w:b/>
      <w:u w:val="single"/>
    </w:rPr>
  </w:style>
  <w:style w:type="character" w:customStyle="1" w:styleId="AuthorDateChar1">
    <w:name w:val="Author/Date Char1"/>
    <w:link w:val="AuthorDate2"/>
    <w:rsid w:val="00D069D9"/>
    <w:rPr>
      <w:rFonts w:ascii="Arial" w:eastAsia="Times New Roman" w:hAnsi="Arial" w:cs="Arial"/>
      <w:b/>
      <w:sz w:val="22"/>
      <w:u w:val="single"/>
    </w:rPr>
  </w:style>
  <w:style w:type="character" w:customStyle="1" w:styleId="Shortcite">
    <w:name w:val="Shortcite"/>
    <w:basedOn w:val="DefaultParagraphFont"/>
    <w:rsid w:val="00D069D9"/>
    <w:rPr>
      <w:rFonts w:ascii="Times New Roman" w:hAnsi="Times New Roman"/>
      <w:b/>
      <w:bCs/>
      <w:sz w:val="20"/>
    </w:rPr>
  </w:style>
  <w:style w:type="character" w:customStyle="1" w:styleId="Longcite">
    <w:name w:val="Longcite"/>
    <w:basedOn w:val="DefaultParagraphFont"/>
    <w:rsid w:val="00D069D9"/>
    <w:rPr>
      <w:sz w:val="16"/>
    </w:rPr>
  </w:style>
  <w:style w:type="character" w:customStyle="1" w:styleId="analyticChar0">
    <w:name w:val="analytic Char"/>
    <w:basedOn w:val="DefaultParagraphFont"/>
    <w:link w:val="analytic0"/>
    <w:uiPriority w:val="4"/>
    <w:rsid w:val="00D069D9"/>
    <w:rPr>
      <w:rFonts w:ascii="Arial" w:eastAsiaTheme="majorEastAsia" w:hAnsi="Arial" w:cstheme="majorBidi"/>
      <w:b/>
      <w:iCs/>
      <w:color w:val="1F497D" w:themeColor="text2"/>
      <w:sz w:val="26"/>
      <w:szCs w:val="26"/>
    </w:rPr>
  </w:style>
  <w:style w:type="character" w:customStyle="1" w:styleId="Normal30">
    <w:name w:val="Normal3"/>
    <w:basedOn w:val="DefaultParagraphFont"/>
    <w:rsid w:val="00D069D9"/>
  </w:style>
  <w:style w:type="paragraph" w:customStyle="1" w:styleId="PageNumber8">
    <w:name w:val="Page Number8"/>
    <w:basedOn w:val="Normal"/>
    <w:next w:val="Normal"/>
    <w:rsid w:val="00D069D9"/>
    <w:rPr>
      <w:rFonts w:eastAsia="Times New Roman"/>
      <w:sz w:val="20"/>
    </w:rPr>
  </w:style>
  <w:style w:type="paragraph" w:customStyle="1" w:styleId="Header2">
    <w:name w:val="Header2"/>
    <w:basedOn w:val="Heading1"/>
    <w:next w:val="Heading1"/>
    <w:rsid w:val="00D069D9"/>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Times New Roman"/>
      <w:kern w:val="32"/>
      <w:sz w:val="48"/>
      <w:szCs w:val="24"/>
      <w:u w:val="single"/>
    </w:rPr>
  </w:style>
  <w:style w:type="paragraph" w:customStyle="1" w:styleId="Heading12">
    <w:name w:val="Heading 12"/>
    <w:basedOn w:val="Normal"/>
    <w:next w:val="Normal"/>
    <w:rsid w:val="00D069D9"/>
    <w:pPr>
      <w:keepNext/>
      <w:widowControl w:val="0"/>
      <w:suppressAutoHyphens/>
      <w:jc w:val="center"/>
    </w:pPr>
    <w:rPr>
      <w:rFonts w:eastAsia="Tahoma"/>
      <w:b/>
      <w:sz w:val="48"/>
      <w:szCs w:val="32"/>
      <w:u w:val="single"/>
    </w:rPr>
  </w:style>
  <w:style w:type="character" w:customStyle="1" w:styleId="NoterefInText">
    <w:name w:val="_NoterefInText"/>
    <w:uiPriority w:val="99"/>
    <w:rsid w:val="00D069D9"/>
    <w:rPr>
      <w:rFonts w:cs="New Baskerville"/>
      <w:color w:val="000000"/>
    </w:rPr>
  </w:style>
  <w:style w:type="character" w:customStyle="1" w:styleId="postauthor">
    <w:name w:val="postauthor"/>
    <w:basedOn w:val="DefaultParagraphFont"/>
    <w:rsid w:val="00D069D9"/>
  </w:style>
  <w:style w:type="paragraph" w:customStyle="1" w:styleId="notes-source-hasnotes">
    <w:name w:val="notes-source-hasnotes"/>
    <w:basedOn w:val="Normal"/>
    <w:rsid w:val="00D069D9"/>
    <w:pPr>
      <w:spacing w:before="100" w:beforeAutospacing="1" w:after="100" w:afterAutospacing="1"/>
    </w:pPr>
    <w:rPr>
      <w:rFonts w:ascii="Times" w:hAnsi="Times"/>
      <w:sz w:val="20"/>
      <w:szCs w:val="20"/>
    </w:rPr>
  </w:style>
  <w:style w:type="character" w:customStyle="1" w:styleId="span">
    <w:name w:val="span"/>
    <w:basedOn w:val="DefaultParagraphFont"/>
    <w:rsid w:val="00D069D9"/>
  </w:style>
  <w:style w:type="character" w:customStyle="1" w:styleId="maintitle">
    <w:name w:val="maintitle"/>
    <w:basedOn w:val="DefaultParagraphFont"/>
    <w:rsid w:val="00D069D9"/>
  </w:style>
  <w:style w:type="character" w:customStyle="1" w:styleId="thirdparty-logo">
    <w:name w:val="thirdparty-logo"/>
    <w:basedOn w:val="DefaultParagraphFont"/>
    <w:rsid w:val="00D069D9"/>
  </w:style>
  <w:style w:type="character" w:customStyle="1" w:styleId="updated">
    <w:name w:val="updated"/>
    <w:basedOn w:val="DefaultParagraphFont"/>
    <w:rsid w:val="00D069D9"/>
  </w:style>
  <w:style w:type="paragraph" w:customStyle="1" w:styleId="articlemeta">
    <w:name w:val="articlemeta"/>
    <w:basedOn w:val="Normal"/>
    <w:rsid w:val="00D069D9"/>
    <w:pPr>
      <w:spacing w:before="100" w:beforeAutospacing="1" w:after="100" w:afterAutospacing="1"/>
    </w:pPr>
    <w:rPr>
      <w:rFonts w:ascii="Times" w:hAnsi="Times"/>
      <w:sz w:val="20"/>
      <w:szCs w:val="20"/>
    </w:rPr>
  </w:style>
  <w:style w:type="character" w:customStyle="1" w:styleId="vcard">
    <w:name w:val="vcard"/>
    <w:basedOn w:val="DefaultParagraphFont"/>
    <w:rsid w:val="00D069D9"/>
  </w:style>
  <w:style w:type="character" w:customStyle="1" w:styleId="dateline">
    <w:name w:val="dateline"/>
    <w:basedOn w:val="DefaultParagraphFont"/>
    <w:rsid w:val="00D069D9"/>
  </w:style>
  <w:style w:type="character" w:customStyle="1" w:styleId="print-footnote">
    <w:name w:val="print-footnote"/>
    <w:basedOn w:val="DefaultParagraphFont"/>
    <w:rsid w:val="00D069D9"/>
  </w:style>
  <w:style w:type="character" w:customStyle="1" w:styleId="datestring">
    <w:name w:val="datestring"/>
    <w:basedOn w:val="DefaultParagraphFont"/>
    <w:rsid w:val="00D069D9"/>
  </w:style>
  <w:style w:type="character" w:customStyle="1" w:styleId="itxtrst">
    <w:name w:val="itxtrst"/>
    <w:basedOn w:val="DefaultParagraphFont"/>
    <w:rsid w:val="00D069D9"/>
  </w:style>
  <w:style w:type="paragraph" w:customStyle="1" w:styleId="left">
    <w:name w:val="left"/>
    <w:basedOn w:val="Normal"/>
    <w:rsid w:val="00D069D9"/>
    <w:pPr>
      <w:spacing w:before="100" w:beforeAutospacing="1" w:after="100" w:afterAutospacing="1"/>
    </w:pPr>
    <w:rPr>
      <w:rFonts w:ascii="Times" w:hAnsi="Times"/>
      <w:sz w:val="20"/>
      <w:szCs w:val="20"/>
    </w:rPr>
  </w:style>
  <w:style w:type="paragraph" w:customStyle="1" w:styleId="right">
    <w:name w:val="right"/>
    <w:basedOn w:val="Normal"/>
    <w:rsid w:val="00D069D9"/>
    <w:pPr>
      <w:spacing w:before="100" w:beforeAutospacing="1" w:after="100" w:afterAutospacing="1"/>
    </w:pPr>
    <w:rPr>
      <w:rFonts w:ascii="Times" w:hAnsi="Times"/>
      <w:sz w:val="20"/>
      <w:szCs w:val="20"/>
    </w:rPr>
  </w:style>
  <w:style w:type="character" w:customStyle="1" w:styleId="gptad">
    <w:name w:val="gptad"/>
    <w:basedOn w:val="DefaultParagraphFont"/>
    <w:rsid w:val="00D069D9"/>
  </w:style>
  <w:style w:type="paragraph" w:customStyle="1" w:styleId="creditpostedmodified">
    <w:name w:val="credit_posted_modified"/>
    <w:basedOn w:val="Normal"/>
    <w:rsid w:val="00D069D9"/>
    <w:pPr>
      <w:spacing w:before="100" w:beforeAutospacing="1" w:after="100" w:afterAutospacing="1"/>
    </w:pPr>
    <w:rPr>
      <w:rFonts w:ascii="Times" w:hAnsi="Times"/>
      <w:sz w:val="20"/>
      <w:szCs w:val="20"/>
    </w:rPr>
  </w:style>
  <w:style w:type="character" w:customStyle="1" w:styleId="creditline">
    <w:name w:val="creditline"/>
    <w:basedOn w:val="DefaultParagraphFont"/>
    <w:rsid w:val="00D069D9"/>
  </w:style>
  <w:style w:type="character" w:customStyle="1" w:styleId="grd">
    <w:name w:val="grd"/>
    <w:basedOn w:val="DefaultParagraphFont"/>
    <w:rsid w:val="00D069D9"/>
  </w:style>
  <w:style w:type="paragraph" w:customStyle="1" w:styleId="hs-text-container">
    <w:name w:val="hs-text-container"/>
    <w:basedOn w:val="Normal"/>
    <w:rsid w:val="00D069D9"/>
    <w:pPr>
      <w:spacing w:before="100" w:beforeAutospacing="1" w:after="100" w:afterAutospacing="1"/>
    </w:pPr>
    <w:rPr>
      <w:rFonts w:ascii="Times" w:hAnsi="Times"/>
      <w:sz w:val="20"/>
      <w:szCs w:val="20"/>
    </w:rPr>
  </w:style>
  <w:style w:type="character" w:customStyle="1" w:styleId="created">
    <w:name w:val="created"/>
    <w:basedOn w:val="DefaultParagraphFont"/>
    <w:rsid w:val="00D069D9"/>
  </w:style>
  <w:style w:type="character" w:customStyle="1" w:styleId="changed">
    <w:name w:val="changed"/>
    <w:basedOn w:val="DefaultParagraphFont"/>
    <w:rsid w:val="00D069D9"/>
  </w:style>
  <w:style w:type="character" w:customStyle="1" w:styleId="bioexcerpt">
    <w:name w:val="bio_excerpt"/>
    <w:basedOn w:val="DefaultParagraphFont"/>
    <w:rsid w:val="00D069D9"/>
  </w:style>
  <w:style w:type="character" w:customStyle="1" w:styleId="commentcount">
    <w:name w:val="comment_count"/>
    <w:basedOn w:val="DefaultParagraphFont"/>
    <w:rsid w:val="00D069D9"/>
  </w:style>
  <w:style w:type="character" w:customStyle="1" w:styleId="searchtermshighlighted">
    <w:name w:val="searchtermshighlighted"/>
    <w:basedOn w:val="DefaultParagraphFont"/>
    <w:rsid w:val="00D069D9"/>
  </w:style>
  <w:style w:type="character" w:customStyle="1" w:styleId="contributornametrigger">
    <w:name w:val="contributornametrigger"/>
    <w:basedOn w:val="DefaultParagraphFont"/>
    <w:rsid w:val="00D069D9"/>
  </w:style>
  <w:style w:type="character" w:customStyle="1" w:styleId="bylinepipe">
    <w:name w:val="bylinepipe"/>
    <w:basedOn w:val="DefaultParagraphFont"/>
    <w:rsid w:val="00D069D9"/>
  </w:style>
  <w:style w:type="character" w:customStyle="1" w:styleId="lucenesearchresulturlb">
    <w:name w:val="lucene_search_result_url_b"/>
    <w:basedOn w:val="DefaultParagraphFont"/>
    <w:rsid w:val="00D069D9"/>
  </w:style>
  <w:style w:type="character" w:customStyle="1" w:styleId="faculty-title">
    <w:name w:val="faculty-title"/>
    <w:basedOn w:val="DefaultParagraphFont"/>
    <w:rsid w:val="00D069D9"/>
  </w:style>
  <w:style w:type="character" w:customStyle="1" w:styleId="count">
    <w:name w:val="count"/>
    <w:basedOn w:val="DefaultParagraphFont"/>
    <w:rsid w:val="00D069D9"/>
  </w:style>
  <w:style w:type="character" w:customStyle="1" w:styleId="volume">
    <w:name w:val="volume"/>
    <w:basedOn w:val="DefaultParagraphFont"/>
    <w:rsid w:val="00D069D9"/>
  </w:style>
  <w:style w:type="character" w:customStyle="1" w:styleId="issue">
    <w:name w:val="issue"/>
    <w:basedOn w:val="DefaultParagraphFont"/>
    <w:rsid w:val="00D069D9"/>
  </w:style>
  <w:style w:type="character" w:customStyle="1" w:styleId="pages">
    <w:name w:val="pages"/>
    <w:basedOn w:val="DefaultParagraphFont"/>
    <w:rsid w:val="00D069D9"/>
  </w:style>
  <w:style w:type="character" w:customStyle="1" w:styleId="person">
    <w:name w:val="person"/>
    <w:basedOn w:val="DefaultParagraphFont"/>
    <w:rsid w:val="00D069D9"/>
  </w:style>
  <w:style w:type="character" w:customStyle="1" w:styleId="corresponding">
    <w:name w:val="corresponding"/>
    <w:basedOn w:val="DefaultParagraphFont"/>
    <w:rsid w:val="00D069D9"/>
  </w:style>
  <w:style w:type="paragraph" w:customStyle="1" w:styleId="entry-meta">
    <w:name w:val="entry-meta"/>
    <w:basedOn w:val="Normal"/>
    <w:rsid w:val="00D069D9"/>
    <w:pPr>
      <w:spacing w:before="100" w:beforeAutospacing="1" w:after="100" w:afterAutospacing="1"/>
    </w:pPr>
    <w:rPr>
      <w:rFonts w:ascii="Times" w:hAnsi="Times"/>
      <w:sz w:val="20"/>
      <w:szCs w:val="20"/>
    </w:rPr>
  </w:style>
  <w:style w:type="character" w:customStyle="1" w:styleId="post-time">
    <w:name w:val="post-time"/>
    <w:basedOn w:val="DefaultParagraphFont"/>
    <w:rsid w:val="00D069D9"/>
  </w:style>
  <w:style w:type="character" w:customStyle="1" w:styleId="post-category">
    <w:name w:val="post-category"/>
    <w:basedOn w:val="DefaultParagraphFont"/>
    <w:rsid w:val="00D069D9"/>
  </w:style>
  <w:style w:type="character" w:customStyle="1" w:styleId="post-author">
    <w:name w:val="post-author"/>
    <w:basedOn w:val="DefaultParagraphFont"/>
    <w:rsid w:val="00D069D9"/>
  </w:style>
  <w:style w:type="paragraph" w:customStyle="1" w:styleId="Pa10">
    <w:name w:val="Pa10"/>
    <w:basedOn w:val="Default"/>
    <w:next w:val="Default"/>
    <w:uiPriority w:val="99"/>
    <w:rsid w:val="00D069D9"/>
    <w:pPr>
      <w:widowControl w:val="0"/>
      <w:spacing w:after="0" w:line="201" w:lineRule="atLeast"/>
    </w:pPr>
    <w:rPr>
      <w:rFonts w:ascii="Trebuchet MS" w:eastAsiaTheme="minorEastAsia" w:hAnsi="Trebuchet MS" w:cs="Times New Roman"/>
    </w:rPr>
  </w:style>
  <w:style w:type="paragraph" w:customStyle="1" w:styleId="articledetails">
    <w:name w:val="articledetails"/>
    <w:basedOn w:val="Normal"/>
    <w:rsid w:val="00D069D9"/>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D069D9"/>
  </w:style>
  <w:style w:type="paragraph" w:customStyle="1" w:styleId="aff">
    <w:name w:val="aff"/>
    <w:basedOn w:val="Normal"/>
    <w:rsid w:val="00D069D9"/>
    <w:pPr>
      <w:spacing w:before="100" w:beforeAutospacing="1" w:after="100" w:afterAutospacing="1"/>
    </w:pPr>
    <w:rPr>
      <w:rFonts w:ascii="Times" w:hAnsi="Times"/>
      <w:sz w:val="20"/>
      <w:szCs w:val="20"/>
    </w:rPr>
  </w:style>
  <w:style w:type="character" w:customStyle="1" w:styleId="label">
    <w:name w:val="label"/>
    <w:basedOn w:val="DefaultParagraphFont"/>
    <w:rsid w:val="00D069D9"/>
  </w:style>
  <w:style w:type="character" w:customStyle="1" w:styleId="entry-author">
    <w:name w:val="entry-author"/>
    <w:basedOn w:val="DefaultParagraphFont"/>
    <w:rsid w:val="00D069D9"/>
  </w:style>
  <w:style w:type="character" w:customStyle="1" w:styleId="entry-author-name">
    <w:name w:val="entry-author-name"/>
    <w:basedOn w:val="DefaultParagraphFont"/>
    <w:rsid w:val="00D069D9"/>
  </w:style>
  <w:style w:type="character" w:customStyle="1" w:styleId="contrib-degrees">
    <w:name w:val="contrib-degrees"/>
    <w:basedOn w:val="DefaultParagraphFont"/>
    <w:rsid w:val="00D069D9"/>
  </w:style>
  <w:style w:type="character" w:customStyle="1" w:styleId="contrib-on-behalf-of">
    <w:name w:val="contrib-on-behalf-of"/>
    <w:basedOn w:val="DefaultParagraphFont"/>
    <w:rsid w:val="00D069D9"/>
  </w:style>
  <w:style w:type="character" w:customStyle="1" w:styleId="pubtime">
    <w:name w:val="pubtime"/>
    <w:basedOn w:val="DefaultParagraphFont"/>
    <w:rsid w:val="00D069D9"/>
  </w:style>
  <w:style w:type="character" w:customStyle="1" w:styleId="fbcommentscount">
    <w:name w:val="fb_comments_count"/>
    <w:basedOn w:val="DefaultParagraphFont"/>
    <w:rsid w:val="00D069D9"/>
  </w:style>
  <w:style w:type="character" w:customStyle="1" w:styleId="stsharethiscustom">
    <w:name w:val="st_sharethis_custom"/>
    <w:basedOn w:val="DefaultParagraphFont"/>
    <w:rsid w:val="00D069D9"/>
  </w:style>
  <w:style w:type="paragraph" w:customStyle="1" w:styleId="permalinkable">
    <w:name w:val="permalinkable"/>
    <w:basedOn w:val="Normal"/>
    <w:rsid w:val="00D069D9"/>
    <w:pPr>
      <w:spacing w:before="100" w:beforeAutospacing="1" w:after="100" w:afterAutospacing="1"/>
    </w:pPr>
    <w:rPr>
      <w:rFonts w:ascii="Times" w:hAnsi="Times"/>
      <w:sz w:val="20"/>
      <w:szCs w:val="20"/>
    </w:rPr>
  </w:style>
  <w:style w:type="character" w:customStyle="1" w:styleId="post-date">
    <w:name w:val="post-date"/>
    <w:basedOn w:val="DefaultParagraphFont"/>
    <w:rsid w:val="00D069D9"/>
  </w:style>
  <w:style w:type="character" w:customStyle="1" w:styleId="link-external">
    <w:name w:val="link-external"/>
    <w:basedOn w:val="DefaultParagraphFont"/>
    <w:rsid w:val="00D069D9"/>
  </w:style>
  <w:style w:type="character" w:customStyle="1" w:styleId="articleauthor0">
    <w:name w:val="article_author"/>
    <w:basedOn w:val="DefaultParagraphFont"/>
    <w:rsid w:val="00D069D9"/>
  </w:style>
  <w:style w:type="character" w:customStyle="1" w:styleId="articleissue">
    <w:name w:val="article_issue"/>
    <w:basedOn w:val="DefaultParagraphFont"/>
    <w:rsid w:val="00D069D9"/>
  </w:style>
  <w:style w:type="character" w:customStyle="1" w:styleId="a-size-large">
    <w:name w:val="a-size-large"/>
    <w:basedOn w:val="DefaultParagraphFont"/>
    <w:rsid w:val="00D069D9"/>
  </w:style>
  <w:style w:type="character" w:customStyle="1" w:styleId="a-size-medium">
    <w:name w:val="a-size-medium"/>
    <w:basedOn w:val="DefaultParagraphFont"/>
    <w:rsid w:val="00D069D9"/>
  </w:style>
  <w:style w:type="character" w:customStyle="1" w:styleId="contribution">
    <w:name w:val="contribution"/>
    <w:basedOn w:val="DefaultParagraphFont"/>
    <w:rsid w:val="00D069D9"/>
  </w:style>
  <w:style w:type="character" w:customStyle="1" w:styleId="a-color-secondary">
    <w:name w:val="a-color-secondary"/>
    <w:basedOn w:val="DefaultParagraphFont"/>
    <w:rsid w:val="00D069D9"/>
  </w:style>
  <w:style w:type="paragraph" w:customStyle="1" w:styleId="sbyline">
    <w:name w:val="sbyline"/>
    <w:basedOn w:val="Normal"/>
    <w:rsid w:val="00D069D9"/>
    <w:pPr>
      <w:spacing w:before="100" w:beforeAutospacing="1" w:after="100" w:afterAutospacing="1"/>
    </w:pPr>
    <w:rPr>
      <w:rFonts w:ascii="Times" w:hAnsi="Times"/>
      <w:sz w:val="20"/>
      <w:szCs w:val="20"/>
    </w:rPr>
  </w:style>
  <w:style w:type="character" w:customStyle="1" w:styleId="ui-author">
    <w:name w:val="ui-author"/>
    <w:basedOn w:val="DefaultParagraphFont"/>
    <w:rsid w:val="00D069D9"/>
  </w:style>
  <w:style w:type="character" w:customStyle="1" w:styleId="ui-staffline">
    <w:name w:val="ui-staffline"/>
    <w:basedOn w:val="DefaultParagraphFont"/>
    <w:rsid w:val="00D069D9"/>
  </w:style>
  <w:style w:type="paragraph" w:customStyle="1" w:styleId="promotion-tag-p">
    <w:name w:val="promotion-tag-p"/>
    <w:basedOn w:val="Normal"/>
    <w:rsid w:val="00D069D9"/>
    <w:pPr>
      <w:spacing w:before="100" w:beforeAutospacing="1" w:after="100" w:afterAutospacing="1"/>
    </w:pPr>
    <w:rPr>
      <w:rFonts w:ascii="Times" w:hAnsi="Times"/>
      <w:sz w:val="20"/>
      <w:szCs w:val="20"/>
    </w:rPr>
  </w:style>
  <w:style w:type="paragraph" w:customStyle="1" w:styleId="heading">
    <w:name w:val="heading"/>
    <w:basedOn w:val="Normal"/>
    <w:rsid w:val="00D069D9"/>
    <w:pPr>
      <w:spacing w:before="100" w:beforeAutospacing="1" w:after="100" w:afterAutospacing="1"/>
    </w:pPr>
    <w:rPr>
      <w:rFonts w:ascii="Times" w:hAnsi="Times"/>
      <w:sz w:val="20"/>
      <w:szCs w:val="20"/>
    </w:rPr>
  </w:style>
  <w:style w:type="character" w:customStyle="1" w:styleId="value">
    <w:name w:val="value"/>
    <w:basedOn w:val="DefaultParagraphFont"/>
    <w:rsid w:val="00D069D9"/>
  </w:style>
  <w:style w:type="character" w:customStyle="1" w:styleId="specialissuelabel">
    <w:name w:val="specialissuelabel"/>
    <w:basedOn w:val="DefaultParagraphFont"/>
    <w:rsid w:val="00D069D9"/>
  </w:style>
  <w:style w:type="character" w:customStyle="1" w:styleId="referencediv">
    <w:name w:val="referencediv"/>
    <w:basedOn w:val="DefaultParagraphFont"/>
    <w:rsid w:val="00D069D9"/>
  </w:style>
  <w:style w:type="character" w:customStyle="1" w:styleId="wp-smiley">
    <w:name w:val="wp-smiley"/>
    <w:basedOn w:val="DefaultParagraphFont"/>
    <w:rsid w:val="00D069D9"/>
  </w:style>
  <w:style w:type="character" w:customStyle="1" w:styleId="artjournal">
    <w:name w:val="art_journal"/>
    <w:basedOn w:val="DefaultParagraphFont"/>
    <w:rsid w:val="00D069D9"/>
  </w:style>
  <w:style w:type="character" w:customStyle="1" w:styleId="artdatevolumeissuepart">
    <w:name w:val="art_datevolumeissuepart"/>
    <w:basedOn w:val="DefaultParagraphFont"/>
    <w:rsid w:val="00D069D9"/>
  </w:style>
  <w:style w:type="character" w:customStyle="1" w:styleId="artpages">
    <w:name w:val="art_pages"/>
    <w:basedOn w:val="DefaultParagraphFont"/>
    <w:rsid w:val="00D069D9"/>
  </w:style>
  <w:style w:type="paragraph" w:customStyle="1" w:styleId="lede">
    <w:name w:val="lede"/>
    <w:basedOn w:val="Normal"/>
    <w:rsid w:val="00D069D9"/>
    <w:pPr>
      <w:spacing w:before="100" w:beforeAutospacing="1" w:after="100" w:afterAutospacing="1"/>
    </w:pPr>
    <w:rPr>
      <w:rFonts w:ascii="Times" w:hAnsi="Times"/>
      <w:sz w:val="20"/>
      <w:szCs w:val="20"/>
    </w:rPr>
  </w:style>
  <w:style w:type="character" w:customStyle="1" w:styleId="singlehighlightclass">
    <w:name w:val="single_highlight_class"/>
    <w:basedOn w:val="DefaultParagraphFont"/>
    <w:rsid w:val="00D069D9"/>
  </w:style>
  <w:style w:type="character" w:customStyle="1" w:styleId="degree">
    <w:name w:val="degree"/>
    <w:basedOn w:val="DefaultParagraphFont"/>
    <w:rsid w:val="00D069D9"/>
  </w:style>
  <w:style w:type="character" w:customStyle="1" w:styleId="major">
    <w:name w:val="major"/>
    <w:basedOn w:val="DefaultParagraphFont"/>
    <w:rsid w:val="00D069D9"/>
  </w:style>
  <w:style w:type="character" w:customStyle="1" w:styleId="authors">
    <w:name w:val="authors"/>
    <w:basedOn w:val="DefaultParagraphFont"/>
    <w:rsid w:val="00D069D9"/>
  </w:style>
  <w:style w:type="character" w:customStyle="1" w:styleId="views">
    <w:name w:val="views"/>
    <w:basedOn w:val="DefaultParagraphFont"/>
    <w:rsid w:val="00D069D9"/>
  </w:style>
  <w:style w:type="character" w:customStyle="1" w:styleId="stmainservices">
    <w:name w:val="stmainservices"/>
    <w:basedOn w:val="DefaultParagraphFont"/>
    <w:rsid w:val="00D069D9"/>
  </w:style>
  <w:style w:type="character" w:customStyle="1" w:styleId="stbubblehcount">
    <w:name w:val="stbubble_hcount"/>
    <w:basedOn w:val="DefaultParagraphFont"/>
    <w:rsid w:val="00D069D9"/>
  </w:style>
  <w:style w:type="paragraph" w:customStyle="1" w:styleId="Document">
    <w:name w:val="_Document"/>
    <w:basedOn w:val="Default"/>
    <w:next w:val="Default"/>
    <w:uiPriority w:val="99"/>
    <w:rsid w:val="00D069D9"/>
    <w:pPr>
      <w:widowControl w:val="0"/>
      <w:spacing w:after="0" w:line="240" w:lineRule="auto"/>
    </w:pPr>
    <w:rPr>
      <w:rFonts w:ascii="New Baskerville" w:eastAsiaTheme="minorEastAsia" w:hAnsi="New Baskerville" w:cs="Times New Roman"/>
    </w:rPr>
  </w:style>
  <w:style w:type="paragraph" w:customStyle="1" w:styleId="SubHead1">
    <w:name w:val="_SubHead1"/>
    <w:basedOn w:val="Default"/>
    <w:next w:val="Default"/>
    <w:uiPriority w:val="99"/>
    <w:rsid w:val="00D069D9"/>
    <w:pPr>
      <w:widowControl w:val="0"/>
      <w:spacing w:after="0" w:line="240" w:lineRule="auto"/>
    </w:pPr>
    <w:rPr>
      <w:rFonts w:ascii="New Baskerville" w:eastAsiaTheme="minorEastAsia" w:hAnsi="New Baskerville" w:cs="Times New Roman"/>
    </w:rPr>
  </w:style>
  <w:style w:type="paragraph" w:customStyle="1" w:styleId="SubHead2">
    <w:name w:val="_SubHead2"/>
    <w:basedOn w:val="Default"/>
    <w:next w:val="Default"/>
    <w:uiPriority w:val="99"/>
    <w:rsid w:val="00D069D9"/>
    <w:pPr>
      <w:widowControl w:val="0"/>
      <w:spacing w:after="0" w:line="240" w:lineRule="auto"/>
    </w:pPr>
    <w:rPr>
      <w:rFonts w:ascii="New Baskerville" w:eastAsiaTheme="minorEastAsia" w:hAnsi="New Baskerville" w:cs="Times New Roman"/>
    </w:rPr>
  </w:style>
  <w:style w:type="paragraph" w:customStyle="1" w:styleId="collapsed-hide">
    <w:name w:val="collapsed-hide"/>
    <w:basedOn w:val="Normal"/>
    <w:rsid w:val="00D069D9"/>
    <w:pPr>
      <w:spacing w:before="100" w:beforeAutospacing="1" w:after="100" w:afterAutospacing="1"/>
    </w:pPr>
    <w:rPr>
      <w:rFonts w:ascii="Times" w:hAnsi="Times"/>
      <w:sz w:val="20"/>
      <w:szCs w:val="20"/>
    </w:rPr>
  </w:style>
  <w:style w:type="paragraph" w:customStyle="1" w:styleId="wp-caption-text">
    <w:name w:val="wp-caption-text"/>
    <w:basedOn w:val="Normal"/>
    <w:rsid w:val="00D069D9"/>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D069D9"/>
    <w:pPr>
      <w:widowControl w:val="0"/>
      <w:spacing w:after="0" w:line="211" w:lineRule="atLeast"/>
    </w:pPr>
    <w:rPr>
      <w:rFonts w:ascii="Mokka" w:eastAsiaTheme="minorEastAsia" w:hAnsi="Mokka" w:cs="Times New Roman"/>
    </w:rPr>
  </w:style>
  <w:style w:type="character" w:customStyle="1" w:styleId="article-author">
    <w:name w:val="article-author"/>
    <w:basedOn w:val="DefaultParagraphFont"/>
    <w:rsid w:val="00D069D9"/>
  </w:style>
  <w:style w:type="character" w:customStyle="1" w:styleId="tolocaltime">
    <w:name w:val="tolocaltime"/>
    <w:basedOn w:val="DefaultParagraphFont"/>
    <w:rsid w:val="00D069D9"/>
  </w:style>
  <w:style w:type="character" w:customStyle="1" w:styleId="pb-byline">
    <w:name w:val="pb-byline"/>
    <w:basedOn w:val="DefaultParagraphFont"/>
    <w:rsid w:val="00D069D9"/>
  </w:style>
  <w:style w:type="character" w:customStyle="1" w:styleId="pb-timestamp">
    <w:name w:val="pb-timestamp"/>
    <w:basedOn w:val="DefaultParagraphFont"/>
    <w:rsid w:val="00D069D9"/>
  </w:style>
  <w:style w:type="character" w:customStyle="1" w:styleId="posted-on">
    <w:name w:val="posted-on"/>
    <w:basedOn w:val="DefaultParagraphFont"/>
    <w:rsid w:val="00D069D9"/>
  </w:style>
  <w:style w:type="paragraph" w:customStyle="1" w:styleId="volissue">
    <w:name w:val="volissue"/>
    <w:basedOn w:val="Normal"/>
    <w:rsid w:val="00D069D9"/>
    <w:pPr>
      <w:spacing w:before="100" w:beforeAutospacing="1" w:after="100" w:afterAutospacing="1"/>
    </w:pPr>
    <w:rPr>
      <w:rFonts w:ascii="Times" w:hAnsi="Times"/>
      <w:sz w:val="20"/>
      <w:szCs w:val="20"/>
    </w:rPr>
  </w:style>
  <w:style w:type="character" w:customStyle="1" w:styleId="cat-date-line4">
    <w:name w:val="cat-date-line4"/>
    <w:basedOn w:val="DefaultParagraphFont"/>
    <w:rsid w:val="00D069D9"/>
  </w:style>
  <w:style w:type="character" w:customStyle="1" w:styleId="articledate">
    <w:name w:val="articledate"/>
    <w:basedOn w:val="DefaultParagraphFont"/>
    <w:rsid w:val="00D069D9"/>
  </w:style>
  <w:style w:type="character" w:customStyle="1" w:styleId="post-byline">
    <w:name w:val="post-byline"/>
    <w:basedOn w:val="DefaultParagraphFont"/>
    <w:rsid w:val="00D069D9"/>
  </w:style>
  <w:style w:type="character" w:customStyle="1" w:styleId="tkrname">
    <w:name w:val="tkrname"/>
    <w:basedOn w:val="DefaultParagraphFont"/>
    <w:rsid w:val="00D069D9"/>
  </w:style>
  <w:style w:type="character" w:customStyle="1" w:styleId="tkrchange">
    <w:name w:val="tkrchange"/>
    <w:basedOn w:val="DefaultParagraphFont"/>
    <w:rsid w:val="00D069D9"/>
  </w:style>
  <w:style w:type="character" w:customStyle="1" w:styleId="metadate">
    <w:name w:val="meta_date"/>
    <w:basedOn w:val="DefaultParagraphFont"/>
    <w:rsid w:val="00D069D9"/>
  </w:style>
  <w:style w:type="character" w:customStyle="1" w:styleId="fa">
    <w:name w:val="fa"/>
    <w:basedOn w:val="DefaultParagraphFont"/>
    <w:rsid w:val="00D069D9"/>
  </w:style>
  <w:style w:type="character" w:customStyle="1" w:styleId="longname">
    <w:name w:val="longname"/>
    <w:basedOn w:val="DefaultParagraphFont"/>
    <w:rsid w:val="00D069D9"/>
  </w:style>
  <w:style w:type="character" w:customStyle="1" w:styleId="echocontainer">
    <w:name w:val="echo_container"/>
    <w:basedOn w:val="DefaultParagraphFont"/>
    <w:rsid w:val="00D069D9"/>
  </w:style>
  <w:style w:type="character" w:customStyle="1" w:styleId="comment-display">
    <w:name w:val="comment-display"/>
    <w:basedOn w:val="DefaultParagraphFont"/>
    <w:rsid w:val="00D069D9"/>
  </w:style>
  <w:style w:type="paragraph" w:customStyle="1" w:styleId="comment-count-label">
    <w:name w:val="comment-count-label"/>
    <w:basedOn w:val="Normal"/>
    <w:rsid w:val="00D069D9"/>
    <w:pPr>
      <w:spacing w:before="100" w:beforeAutospacing="1" w:after="100" w:afterAutospacing="1"/>
    </w:pPr>
    <w:rPr>
      <w:rFonts w:ascii="Times" w:hAnsi="Times"/>
      <w:sz w:val="20"/>
      <w:szCs w:val="20"/>
    </w:rPr>
  </w:style>
  <w:style w:type="character" w:customStyle="1" w:styleId="echo-counter">
    <w:name w:val="echo-counter"/>
    <w:basedOn w:val="DefaultParagraphFont"/>
    <w:rsid w:val="00D069D9"/>
  </w:style>
  <w:style w:type="character" w:customStyle="1" w:styleId="discussion-policy">
    <w:name w:val="discussion-policy"/>
    <w:basedOn w:val="DefaultParagraphFont"/>
    <w:rsid w:val="00D069D9"/>
  </w:style>
  <w:style w:type="character" w:customStyle="1" w:styleId="echo-apps-conversations-streamcaption">
    <w:name w:val="echo-apps-conversations-streamcaption"/>
    <w:basedOn w:val="DefaultParagraphFont"/>
    <w:rsid w:val="00D069D9"/>
  </w:style>
  <w:style w:type="character" w:customStyle="1" w:styleId="echo-streamserver-controls-stream-item-text">
    <w:name w:val="echo-streamserver-controls-stream-item-text"/>
    <w:basedOn w:val="DefaultParagraphFont"/>
    <w:rsid w:val="00D069D9"/>
  </w:style>
  <w:style w:type="character" w:customStyle="1" w:styleId="echo-streamserver-controls-facepile-more">
    <w:name w:val="echo-streamserver-controls-facepile-more"/>
    <w:basedOn w:val="DefaultParagraphFont"/>
    <w:rsid w:val="00D069D9"/>
  </w:style>
  <w:style w:type="character" w:customStyle="1" w:styleId="echo-primaryfont">
    <w:name w:val="echo-primaryfont"/>
    <w:basedOn w:val="DefaultParagraphFont"/>
    <w:rsid w:val="00D069D9"/>
  </w:style>
  <w:style w:type="character" w:customStyle="1" w:styleId="section">
    <w:name w:val="section"/>
    <w:basedOn w:val="DefaultParagraphFont"/>
    <w:rsid w:val="00D069D9"/>
  </w:style>
  <w:style w:type="character" w:customStyle="1" w:styleId="wpsr-txt-headline">
    <w:name w:val="wpsr-txt-headline"/>
    <w:basedOn w:val="DefaultParagraphFont"/>
    <w:rsid w:val="00D069D9"/>
  </w:style>
  <w:style w:type="character" w:customStyle="1" w:styleId="asset-metabar-author">
    <w:name w:val="asset-metabar-author"/>
    <w:basedOn w:val="DefaultParagraphFont"/>
    <w:rsid w:val="00D069D9"/>
  </w:style>
  <w:style w:type="character" w:customStyle="1" w:styleId="asset-metabar-time">
    <w:name w:val="asset-metabar-time"/>
    <w:basedOn w:val="DefaultParagraphFont"/>
    <w:rsid w:val="00D069D9"/>
  </w:style>
  <w:style w:type="character" w:customStyle="1" w:styleId="eza-dateline">
    <w:name w:val="eza-dateline"/>
    <w:basedOn w:val="DefaultParagraphFont"/>
    <w:rsid w:val="00D069D9"/>
  </w:style>
  <w:style w:type="character" w:customStyle="1" w:styleId="eza-authors">
    <w:name w:val="eza-authors"/>
    <w:basedOn w:val="DefaultParagraphFont"/>
    <w:rsid w:val="00D069D9"/>
  </w:style>
  <w:style w:type="character" w:customStyle="1" w:styleId="csmstaff">
    <w:name w:val="csm_staff"/>
    <w:basedOn w:val="DefaultParagraphFont"/>
    <w:rsid w:val="00D069D9"/>
  </w:style>
  <w:style w:type="character" w:customStyle="1" w:styleId="source">
    <w:name w:val="source"/>
    <w:basedOn w:val="DefaultParagraphFont"/>
    <w:rsid w:val="00D069D9"/>
  </w:style>
  <w:style w:type="paragraph" w:customStyle="1" w:styleId="mol-para-with-font">
    <w:name w:val="mol-para-with-font"/>
    <w:basedOn w:val="Normal"/>
    <w:rsid w:val="00D069D9"/>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069D9"/>
  </w:style>
  <w:style w:type="character" w:customStyle="1" w:styleId="byline-text">
    <w:name w:val="byline-text"/>
    <w:basedOn w:val="DefaultParagraphFont"/>
    <w:rsid w:val="00D069D9"/>
  </w:style>
  <w:style w:type="character" w:customStyle="1" w:styleId="itemauthor">
    <w:name w:val="itemauthor"/>
    <w:basedOn w:val="DefaultParagraphFont"/>
    <w:rsid w:val="00D069D9"/>
  </w:style>
  <w:style w:type="character" w:customStyle="1" w:styleId="itemdatecreated">
    <w:name w:val="itemdatecreated"/>
    <w:basedOn w:val="DefaultParagraphFont"/>
    <w:rsid w:val="00D069D9"/>
  </w:style>
  <w:style w:type="character" w:customStyle="1" w:styleId="slug-metadata-note">
    <w:name w:val="slug-metadata-note"/>
    <w:basedOn w:val="DefaultParagraphFont"/>
    <w:rsid w:val="00D069D9"/>
  </w:style>
  <w:style w:type="character" w:customStyle="1" w:styleId="drop-capped">
    <w:name w:val="drop-capped"/>
    <w:basedOn w:val="DefaultParagraphFont"/>
    <w:rsid w:val="00D069D9"/>
  </w:style>
  <w:style w:type="character" w:customStyle="1" w:styleId="published">
    <w:name w:val="published"/>
    <w:basedOn w:val="DefaultParagraphFont"/>
    <w:rsid w:val="00D069D9"/>
  </w:style>
  <w:style w:type="paragraph" w:customStyle="1" w:styleId="articleopinion-standfirst">
    <w:name w:val="articleopinion-standfirst"/>
    <w:basedOn w:val="Normal"/>
    <w:rsid w:val="00D069D9"/>
    <w:pPr>
      <w:spacing w:before="100" w:beforeAutospacing="1" w:after="100" w:afterAutospacing="1"/>
    </w:pPr>
    <w:rPr>
      <w:rFonts w:ascii="Times" w:hAnsi="Times"/>
      <w:sz w:val="20"/>
      <w:szCs w:val="20"/>
    </w:rPr>
  </w:style>
  <w:style w:type="paragraph" w:customStyle="1" w:styleId="snippet">
    <w:name w:val="snippet"/>
    <w:basedOn w:val="Normal"/>
    <w:rsid w:val="00D069D9"/>
    <w:pPr>
      <w:spacing w:before="100" w:beforeAutospacing="1" w:after="100" w:afterAutospacing="1"/>
    </w:pPr>
    <w:rPr>
      <w:rFonts w:ascii="Times" w:hAnsi="Times"/>
      <w:sz w:val="20"/>
      <w:szCs w:val="20"/>
    </w:rPr>
  </w:style>
  <w:style w:type="character" w:customStyle="1" w:styleId="thetitle">
    <w:name w:val="the_title"/>
    <w:basedOn w:val="DefaultParagraphFont"/>
    <w:rsid w:val="00D069D9"/>
  </w:style>
  <w:style w:type="character" w:customStyle="1" w:styleId="view-count">
    <w:name w:val="view-count"/>
    <w:basedOn w:val="DefaultParagraphFont"/>
    <w:rsid w:val="00D069D9"/>
  </w:style>
  <w:style w:type="character" w:customStyle="1" w:styleId="rupee">
    <w:name w:val="rupee"/>
    <w:basedOn w:val="DefaultParagraphFont"/>
    <w:rsid w:val="00D069D9"/>
  </w:style>
  <w:style w:type="character" w:customStyle="1" w:styleId="grey1">
    <w:name w:val="grey1"/>
    <w:basedOn w:val="DefaultParagraphFont"/>
    <w:rsid w:val="00D069D9"/>
  </w:style>
  <w:style w:type="paragraph" w:customStyle="1" w:styleId="Pa13">
    <w:name w:val="Pa13"/>
    <w:basedOn w:val="Default"/>
    <w:next w:val="Default"/>
    <w:uiPriority w:val="99"/>
    <w:rsid w:val="00D069D9"/>
    <w:pPr>
      <w:widowControl w:val="0"/>
      <w:spacing w:after="0" w:line="201" w:lineRule="atLeast"/>
    </w:pPr>
    <w:rPr>
      <w:rFonts w:eastAsiaTheme="minorEastAsia" w:cs="Times New Roman"/>
    </w:rPr>
  </w:style>
  <w:style w:type="paragraph" w:customStyle="1" w:styleId="Pa14">
    <w:name w:val="Pa14"/>
    <w:basedOn w:val="Default"/>
    <w:next w:val="Default"/>
    <w:uiPriority w:val="99"/>
    <w:rsid w:val="00D069D9"/>
    <w:pPr>
      <w:widowControl w:val="0"/>
      <w:spacing w:after="0" w:line="241" w:lineRule="atLeast"/>
    </w:pPr>
    <w:rPr>
      <w:rFonts w:eastAsiaTheme="minorEastAsia" w:cs="Times New Roman"/>
    </w:rPr>
  </w:style>
  <w:style w:type="paragraph" w:customStyle="1" w:styleId="Pa9">
    <w:name w:val="Pa9"/>
    <w:basedOn w:val="Default"/>
    <w:next w:val="Default"/>
    <w:uiPriority w:val="99"/>
    <w:rsid w:val="00D069D9"/>
    <w:pPr>
      <w:widowControl w:val="0"/>
      <w:spacing w:after="0" w:line="241" w:lineRule="atLeast"/>
    </w:pPr>
    <w:rPr>
      <w:rFonts w:ascii="Gill Sans" w:eastAsiaTheme="minorEastAsia" w:hAnsi="Gill Sans" w:cs="Times New Roman"/>
    </w:rPr>
  </w:style>
  <w:style w:type="character" w:customStyle="1" w:styleId="bureau">
    <w:name w:val="bureau"/>
    <w:basedOn w:val="DefaultParagraphFont"/>
    <w:rsid w:val="00D069D9"/>
  </w:style>
  <w:style w:type="character" w:customStyle="1" w:styleId="reporttitle">
    <w:name w:val="report_title"/>
    <w:basedOn w:val="DefaultParagraphFont"/>
    <w:rsid w:val="00D069D9"/>
  </w:style>
  <w:style w:type="character" w:customStyle="1" w:styleId="documenttype-longreleases">
    <w:name w:val="document_type_-_long_releases"/>
    <w:basedOn w:val="DefaultParagraphFont"/>
    <w:rsid w:val="00D069D9"/>
  </w:style>
  <w:style w:type="character" w:customStyle="1" w:styleId="alt-date">
    <w:name w:val="alt-date"/>
    <w:basedOn w:val="DefaultParagraphFont"/>
    <w:rsid w:val="00D069D9"/>
  </w:style>
  <w:style w:type="character" w:customStyle="1" w:styleId="entry-byline">
    <w:name w:val="entry-byline"/>
    <w:basedOn w:val="DefaultParagraphFont"/>
    <w:rsid w:val="00D069D9"/>
  </w:style>
  <w:style w:type="character" w:customStyle="1" w:styleId="taglinecontrib">
    <w:name w:val="tagline_contrib"/>
    <w:basedOn w:val="DefaultParagraphFont"/>
    <w:rsid w:val="00D069D9"/>
  </w:style>
  <w:style w:type="character" w:customStyle="1" w:styleId="articledate0">
    <w:name w:val="article_date"/>
    <w:basedOn w:val="DefaultParagraphFont"/>
    <w:rsid w:val="00D069D9"/>
  </w:style>
  <w:style w:type="paragraph" w:customStyle="1" w:styleId="hg-daily">
    <w:name w:val="hg-daily"/>
    <w:basedOn w:val="Normal"/>
    <w:rsid w:val="00D069D9"/>
    <w:pPr>
      <w:spacing w:before="100" w:beforeAutospacing="1" w:after="100" w:afterAutospacing="1"/>
    </w:pPr>
    <w:rPr>
      <w:rFonts w:ascii="Times" w:hAnsi="Times"/>
      <w:sz w:val="20"/>
      <w:szCs w:val="20"/>
    </w:rPr>
  </w:style>
  <w:style w:type="character" w:customStyle="1" w:styleId="cit">
    <w:name w:val="cit"/>
    <w:basedOn w:val="DefaultParagraphFont"/>
    <w:rsid w:val="00D069D9"/>
  </w:style>
  <w:style w:type="paragraph" w:customStyle="1" w:styleId="buttonheading">
    <w:name w:val="buttonheading"/>
    <w:basedOn w:val="Normal"/>
    <w:rsid w:val="00D069D9"/>
    <w:pPr>
      <w:spacing w:before="100" w:beforeAutospacing="1" w:after="100" w:afterAutospacing="1"/>
    </w:pPr>
    <w:rPr>
      <w:rFonts w:ascii="Times" w:hAnsi="Times"/>
      <w:sz w:val="20"/>
      <w:szCs w:val="20"/>
    </w:rPr>
  </w:style>
  <w:style w:type="character" w:customStyle="1" w:styleId="createdate">
    <w:name w:val="createdate"/>
    <w:basedOn w:val="DefaultParagraphFont"/>
    <w:rsid w:val="00D069D9"/>
  </w:style>
  <w:style w:type="paragraph" w:customStyle="1" w:styleId="p">
    <w:name w:val="p"/>
    <w:basedOn w:val="Normal"/>
    <w:rsid w:val="00D069D9"/>
    <w:pPr>
      <w:spacing w:before="100" w:beforeAutospacing="1" w:after="100" w:afterAutospacing="1"/>
    </w:pPr>
    <w:rPr>
      <w:rFonts w:ascii="Times" w:hAnsi="Times"/>
      <w:sz w:val="20"/>
      <w:szCs w:val="20"/>
    </w:rPr>
  </w:style>
  <w:style w:type="character" w:customStyle="1" w:styleId="text-label">
    <w:name w:val="text-label"/>
    <w:basedOn w:val="DefaultParagraphFont"/>
    <w:rsid w:val="00D069D9"/>
  </w:style>
  <w:style w:type="character" w:customStyle="1" w:styleId="metad">
    <w:name w:val="metad"/>
    <w:rsid w:val="00D069D9"/>
  </w:style>
  <w:style w:type="character" w:customStyle="1" w:styleId="justify1">
    <w:name w:val="justify1"/>
    <w:rsid w:val="00D069D9"/>
  </w:style>
  <w:style w:type="paragraph" w:customStyle="1" w:styleId="TOC3Char">
    <w:name w:val="TOC 3 Char"/>
    <w:basedOn w:val="Normal"/>
    <w:next w:val="Normal"/>
    <w:rsid w:val="00D069D9"/>
    <w:rPr>
      <w:rFonts w:eastAsia="Times New Roman"/>
      <w:szCs w:val="20"/>
    </w:rPr>
  </w:style>
  <w:style w:type="paragraph" w:customStyle="1" w:styleId="TOC1Char">
    <w:name w:val="TOC 1 Char"/>
    <w:basedOn w:val="Normal"/>
    <w:next w:val="Normal"/>
    <w:rsid w:val="00D069D9"/>
    <w:rPr>
      <w:rFonts w:eastAsia="Times New Roman"/>
      <w:b/>
      <w:szCs w:val="20"/>
    </w:rPr>
  </w:style>
  <w:style w:type="character" w:customStyle="1" w:styleId="StyleCardtextChar10pt">
    <w:name w:val="Style Card text Char + 10 pt"/>
    <w:rsid w:val="00D069D9"/>
    <w:rPr>
      <w:rFonts w:ascii="Georgia" w:eastAsia="Calibri" w:hAnsi="Georgia"/>
      <w:sz w:val="20"/>
      <w:u w:val="single"/>
      <w:lang w:bidi="ar-SA"/>
    </w:rPr>
  </w:style>
  <w:style w:type="paragraph" w:customStyle="1" w:styleId="ColorfulList-Accent11">
    <w:name w:val="Colorful List - Accent 11"/>
    <w:basedOn w:val="Normal"/>
    <w:uiPriority w:val="34"/>
    <w:qFormat/>
    <w:rsid w:val="00D069D9"/>
    <w:pPr>
      <w:ind w:left="720"/>
      <w:contextualSpacing/>
      <w:jc w:val="both"/>
    </w:pPr>
    <w:rPr>
      <w:rFonts w:eastAsia="Times New Roman"/>
      <w:sz w:val="20"/>
      <w:szCs w:val="20"/>
    </w:rPr>
  </w:style>
  <w:style w:type="numbering" w:customStyle="1" w:styleId="NoList4">
    <w:name w:val="No List4"/>
    <w:next w:val="NoList"/>
    <w:semiHidden/>
    <w:unhideWhenUsed/>
    <w:rsid w:val="00D069D9"/>
  </w:style>
  <w:style w:type="numbering" w:customStyle="1" w:styleId="NoList5">
    <w:name w:val="No List5"/>
    <w:next w:val="NoList"/>
    <w:semiHidden/>
    <w:unhideWhenUsed/>
    <w:rsid w:val="00D069D9"/>
  </w:style>
  <w:style w:type="numbering" w:customStyle="1" w:styleId="NoList6">
    <w:name w:val="No List6"/>
    <w:next w:val="NoList"/>
    <w:uiPriority w:val="99"/>
    <w:semiHidden/>
    <w:unhideWhenUsed/>
    <w:rsid w:val="00D069D9"/>
  </w:style>
  <w:style w:type="numbering" w:customStyle="1" w:styleId="NoList7">
    <w:name w:val="No List7"/>
    <w:next w:val="NoList"/>
    <w:semiHidden/>
    <w:unhideWhenUsed/>
    <w:rsid w:val="00D069D9"/>
  </w:style>
  <w:style w:type="paragraph" w:styleId="ListBullet">
    <w:name w:val="List Bullet"/>
    <w:basedOn w:val="Normal"/>
    <w:uiPriority w:val="99"/>
    <w:unhideWhenUsed/>
    <w:rsid w:val="00D069D9"/>
    <w:pPr>
      <w:tabs>
        <w:tab w:val="num" w:pos="360"/>
      </w:tabs>
      <w:ind w:left="360" w:hanging="360"/>
      <w:contextualSpacing/>
    </w:pPr>
    <w:rPr>
      <w:rFonts w:eastAsia="Calibri"/>
    </w:rPr>
  </w:style>
  <w:style w:type="paragraph" w:customStyle="1" w:styleId="NoteLevel11">
    <w:name w:val="Note Level 11"/>
    <w:basedOn w:val="Normal"/>
    <w:uiPriority w:val="99"/>
    <w:rsid w:val="00D069D9"/>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D069D9"/>
    <w:pPr>
      <w:keepNext/>
      <w:tabs>
        <w:tab w:val="num" w:pos="1440"/>
      </w:tabs>
      <w:ind w:left="1800" w:hanging="360"/>
      <w:outlineLvl w:val="2"/>
    </w:pPr>
    <w:rPr>
      <w:rFonts w:eastAsia="MS Gothic"/>
    </w:rPr>
  </w:style>
  <w:style w:type="paragraph" w:customStyle="1" w:styleId="NoteLevel41">
    <w:name w:val="Note Level 41"/>
    <w:basedOn w:val="Normal"/>
    <w:rsid w:val="00D069D9"/>
    <w:pPr>
      <w:keepNext/>
      <w:tabs>
        <w:tab w:val="num" w:pos="2160"/>
      </w:tabs>
      <w:ind w:left="2520" w:hanging="360"/>
      <w:outlineLvl w:val="3"/>
    </w:pPr>
    <w:rPr>
      <w:rFonts w:eastAsia="MS Gothic"/>
    </w:rPr>
  </w:style>
  <w:style w:type="paragraph" w:customStyle="1" w:styleId="NoteLevel51">
    <w:name w:val="Note Level 51"/>
    <w:basedOn w:val="Normal"/>
    <w:rsid w:val="00D069D9"/>
    <w:pPr>
      <w:keepNext/>
      <w:tabs>
        <w:tab w:val="num" w:pos="2880"/>
      </w:tabs>
      <w:ind w:left="3240" w:hanging="360"/>
      <w:outlineLvl w:val="4"/>
    </w:pPr>
    <w:rPr>
      <w:rFonts w:eastAsia="MS Gothic"/>
    </w:rPr>
  </w:style>
  <w:style w:type="paragraph" w:customStyle="1" w:styleId="NoteLevel61">
    <w:name w:val="Note Level 61"/>
    <w:basedOn w:val="Normal"/>
    <w:rsid w:val="00D069D9"/>
    <w:pPr>
      <w:keepNext/>
      <w:tabs>
        <w:tab w:val="num" w:pos="3600"/>
      </w:tabs>
      <w:ind w:left="3960" w:hanging="360"/>
      <w:outlineLvl w:val="5"/>
    </w:pPr>
    <w:rPr>
      <w:rFonts w:eastAsia="MS Gothic"/>
    </w:rPr>
  </w:style>
  <w:style w:type="paragraph" w:customStyle="1" w:styleId="NoteLevel71">
    <w:name w:val="Note Level 71"/>
    <w:basedOn w:val="Normal"/>
    <w:rsid w:val="00D069D9"/>
    <w:pPr>
      <w:keepNext/>
      <w:tabs>
        <w:tab w:val="num" w:pos="4320"/>
      </w:tabs>
      <w:ind w:left="4680" w:hanging="360"/>
      <w:outlineLvl w:val="6"/>
    </w:pPr>
    <w:rPr>
      <w:rFonts w:eastAsia="MS Gothic"/>
    </w:rPr>
  </w:style>
  <w:style w:type="paragraph" w:customStyle="1" w:styleId="NoteLevel81">
    <w:name w:val="Note Level 81"/>
    <w:basedOn w:val="Normal"/>
    <w:rsid w:val="00D069D9"/>
    <w:pPr>
      <w:keepNext/>
      <w:tabs>
        <w:tab w:val="num" w:pos="5040"/>
      </w:tabs>
      <w:ind w:left="5400" w:hanging="360"/>
      <w:outlineLvl w:val="7"/>
    </w:pPr>
    <w:rPr>
      <w:rFonts w:eastAsia="MS Gothic"/>
    </w:rPr>
  </w:style>
  <w:style w:type="paragraph" w:customStyle="1" w:styleId="NoteLevel91">
    <w:name w:val="Note Level 91"/>
    <w:basedOn w:val="Normal"/>
    <w:rsid w:val="00D069D9"/>
    <w:pPr>
      <w:keepNext/>
      <w:tabs>
        <w:tab w:val="num" w:pos="5760"/>
      </w:tabs>
      <w:ind w:left="6120" w:hanging="360"/>
      <w:outlineLvl w:val="8"/>
    </w:pPr>
    <w:rPr>
      <w:rFonts w:eastAsia="MS Gothic"/>
    </w:rPr>
  </w:style>
  <w:style w:type="paragraph" w:styleId="Index2">
    <w:name w:val="index 2"/>
    <w:basedOn w:val="Normal"/>
    <w:next w:val="Normal"/>
    <w:autoRedefine/>
    <w:rsid w:val="00D069D9"/>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D069D9"/>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D069D9"/>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D069D9"/>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D069D9"/>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D069D9"/>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D069D9"/>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D069D9"/>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D069D9"/>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D069D9"/>
    <w:pPr>
      <w:jc w:val="both"/>
    </w:pPr>
    <w:rPr>
      <w:rFonts w:eastAsia="Times New Roman"/>
      <w:i/>
      <w:iCs/>
      <w:color w:val="000000"/>
      <w:sz w:val="20"/>
    </w:rPr>
  </w:style>
  <w:style w:type="character" w:customStyle="1" w:styleId="MediumGrid11">
    <w:name w:val="Medium Grid 11"/>
    <w:uiPriority w:val="99"/>
    <w:rsid w:val="00D069D9"/>
    <w:rPr>
      <w:color w:val="808080"/>
    </w:rPr>
  </w:style>
  <w:style w:type="numbering" w:customStyle="1" w:styleId="NoList8">
    <w:name w:val="No List8"/>
    <w:next w:val="NoList"/>
    <w:semiHidden/>
    <w:unhideWhenUsed/>
    <w:rsid w:val="00D069D9"/>
  </w:style>
  <w:style w:type="numbering" w:customStyle="1" w:styleId="NoList9">
    <w:name w:val="No List9"/>
    <w:next w:val="NoList"/>
    <w:semiHidden/>
    <w:unhideWhenUsed/>
    <w:rsid w:val="00D069D9"/>
  </w:style>
  <w:style w:type="numbering" w:customStyle="1" w:styleId="NoList10">
    <w:name w:val="No List10"/>
    <w:next w:val="NoList"/>
    <w:semiHidden/>
    <w:unhideWhenUsed/>
    <w:rsid w:val="00D069D9"/>
  </w:style>
  <w:style w:type="numbering" w:customStyle="1" w:styleId="NoList11">
    <w:name w:val="No List11"/>
    <w:next w:val="NoList"/>
    <w:semiHidden/>
    <w:unhideWhenUsed/>
    <w:rsid w:val="00D069D9"/>
  </w:style>
  <w:style w:type="numbering" w:customStyle="1" w:styleId="NoList12">
    <w:name w:val="No List12"/>
    <w:next w:val="NoList"/>
    <w:semiHidden/>
    <w:unhideWhenUsed/>
    <w:rsid w:val="00D069D9"/>
  </w:style>
  <w:style w:type="numbering" w:customStyle="1" w:styleId="NoList13">
    <w:name w:val="No List13"/>
    <w:next w:val="NoList"/>
    <w:semiHidden/>
    <w:unhideWhenUsed/>
    <w:rsid w:val="00D069D9"/>
  </w:style>
  <w:style w:type="numbering" w:customStyle="1" w:styleId="NoList14">
    <w:name w:val="No List14"/>
    <w:next w:val="NoList"/>
    <w:semiHidden/>
    <w:unhideWhenUsed/>
    <w:rsid w:val="00D069D9"/>
  </w:style>
  <w:style w:type="numbering" w:customStyle="1" w:styleId="NoList15">
    <w:name w:val="No List15"/>
    <w:next w:val="NoList"/>
    <w:uiPriority w:val="99"/>
    <w:semiHidden/>
    <w:unhideWhenUsed/>
    <w:rsid w:val="00D069D9"/>
  </w:style>
  <w:style w:type="numbering" w:customStyle="1" w:styleId="NoList16">
    <w:name w:val="No List16"/>
    <w:next w:val="NoList"/>
    <w:uiPriority w:val="99"/>
    <w:semiHidden/>
    <w:unhideWhenUsed/>
    <w:rsid w:val="00D069D9"/>
  </w:style>
  <w:style w:type="numbering" w:customStyle="1" w:styleId="NoList17">
    <w:name w:val="No List17"/>
    <w:next w:val="NoList"/>
    <w:semiHidden/>
    <w:unhideWhenUsed/>
    <w:rsid w:val="00D069D9"/>
  </w:style>
  <w:style w:type="numbering" w:customStyle="1" w:styleId="NoList18">
    <w:name w:val="No List18"/>
    <w:next w:val="NoList"/>
    <w:uiPriority w:val="99"/>
    <w:semiHidden/>
    <w:unhideWhenUsed/>
    <w:rsid w:val="00D069D9"/>
  </w:style>
  <w:style w:type="numbering" w:customStyle="1" w:styleId="NoList19">
    <w:name w:val="No List19"/>
    <w:next w:val="NoList"/>
    <w:uiPriority w:val="99"/>
    <w:semiHidden/>
    <w:unhideWhenUsed/>
    <w:rsid w:val="00D069D9"/>
  </w:style>
  <w:style w:type="numbering" w:customStyle="1" w:styleId="NoList20">
    <w:name w:val="No List20"/>
    <w:next w:val="NoList"/>
    <w:semiHidden/>
    <w:unhideWhenUsed/>
    <w:rsid w:val="00D069D9"/>
  </w:style>
  <w:style w:type="numbering" w:customStyle="1" w:styleId="NoList21">
    <w:name w:val="No List21"/>
    <w:next w:val="NoList"/>
    <w:semiHidden/>
    <w:unhideWhenUsed/>
    <w:rsid w:val="00D069D9"/>
  </w:style>
  <w:style w:type="character" w:customStyle="1" w:styleId="Date2">
    <w:name w:val="Date2"/>
    <w:rsid w:val="00D069D9"/>
  </w:style>
  <w:style w:type="paragraph" w:customStyle="1" w:styleId="PlaceholderText2">
    <w:name w:val="Placeholder Text2"/>
    <w:basedOn w:val="Normal"/>
    <w:uiPriority w:val="99"/>
    <w:rsid w:val="00D069D9"/>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D069D9"/>
    <w:pPr>
      <w:spacing w:before="100" w:beforeAutospacing="1" w:after="100" w:afterAutospacing="1"/>
    </w:pPr>
    <w:rPr>
      <w:rFonts w:eastAsia="Times New Roman"/>
    </w:rPr>
  </w:style>
  <w:style w:type="paragraph" w:customStyle="1" w:styleId="LightShading1">
    <w:name w:val="Light Shading1"/>
    <w:basedOn w:val="Normal"/>
    <w:rsid w:val="00D069D9"/>
    <w:pPr>
      <w:keepNext/>
      <w:tabs>
        <w:tab w:val="num" w:pos="1440"/>
      </w:tabs>
      <w:ind w:left="1800" w:hanging="360"/>
      <w:outlineLvl w:val="2"/>
    </w:pPr>
    <w:rPr>
      <w:rFonts w:eastAsia="MS Gothic"/>
    </w:rPr>
  </w:style>
  <w:style w:type="paragraph" w:customStyle="1" w:styleId="LightList1">
    <w:name w:val="Light List1"/>
    <w:basedOn w:val="Normal"/>
    <w:rsid w:val="00D069D9"/>
    <w:pPr>
      <w:keepNext/>
      <w:tabs>
        <w:tab w:val="num" w:pos="2160"/>
      </w:tabs>
      <w:ind w:left="2520" w:hanging="360"/>
      <w:outlineLvl w:val="3"/>
    </w:pPr>
    <w:rPr>
      <w:rFonts w:eastAsia="MS Gothic"/>
    </w:rPr>
  </w:style>
  <w:style w:type="paragraph" w:customStyle="1" w:styleId="LightGrid1">
    <w:name w:val="Light Grid1"/>
    <w:basedOn w:val="Normal"/>
    <w:rsid w:val="00D069D9"/>
    <w:pPr>
      <w:keepNext/>
      <w:tabs>
        <w:tab w:val="num" w:pos="2880"/>
      </w:tabs>
      <w:ind w:left="3240" w:hanging="360"/>
      <w:outlineLvl w:val="4"/>
    </w:pPr>
    <w:rPr>
      <w:rFonts w:eastAsia="MS Gothic"/>
    </w:rPr>
  </w:style>
  <w:style w:type="paragraph" w:customStyle="1" w:styleId="MediumShading11">
    <w:name w:val="Medium Shading 11"/>
    <w:basedOn w:val="Normal"/>
    <w:rsid w:val="00D069D9"/>
    <w:pPr>
      <w:keepNext/>
      <w:tabs>
        <w:tab w:val="num" w:pos="3600"/>
      </w:tabs>
      <w:ind w:left="3960" w:hanging="360"/>
      <w:outlineLvl w:val="5"/>
    </w:pPr>
    <w:rPr>
      <w:rFonts w:eastAsia="MS Gothic"/>
    </w:rPr>
  </w:style>
  <w:style w:type="paragraph" w:customStyle="1" w:styleId="MediumShading21">
    <w:name w:val="Medium Shading 21"/>
    <w:basedOn w:val="Normal"/>
    <w:rsid w:val="00D069D9"/>
    <w:pPr>
      <w:keepNext/>
      <w:tabs>
        <w:tab w:val="num" w:pos="4320"/>
      </w:tabs>
      <w:ind w:left="4680" w:hanging="360"/>
      <w:outlineLvl w:val="6"/>
    </w:pPr>
    <w:rPr>
      <w:rFonts w:eastAsia="MS Gothic"/>
    </w:rPr>
  </w:style>
  <w:style w:type="paragraph" w:customStyle="1" w:styleId="MediumList11">
    <w:name w:val="Medium List 11"/>
    <w:basedOn w:val="Normal"/>
    <w:rsid w:val="00D069D9"/>
    <w:pPr>
      <w:keepNext/>
      <w:tabs>
        <w:tab w:val="num" w:pos="5040"/>
      </w:tabs>
      <w:ind w:left="5400" w:hanging="360"/>
      <w:outlineLvl w:val="7"/>
    </w:pPr>
    <w:rPr>
      <w:rFonts w:eastAsia="MS Gothic"/>
    </w:rPr>
  </w:style>
  <w:style w:type="paragraph" w:customStyle="1" w:styleId="MediumList21">
    <w:name w:val="Medium List 21"/>
    <w:basedOn w:val="Normal"/>
    <w:rsid w:val="00D069D9"/>
    <w:pPr>
      <w:keepNext/>
      <w:tabs>
        <w:tab w:val="num" w:pos="5760"/>
      </w:tabs>
      <w:ind w:left="6120" w:hanging="360"/>
      <w:outlineLvl w:val="8"/>
    </w:pPr>
    <w:rPr>
      <w:rFonts w:eastAsia="MS Gothic"/>
    </w:rPr>
  </w:style>
  <w:style w:type="character" w:customStyle="1" w:styleId="SmallCharChar0">
    <w:name w:val="Small Char Char"/>
    <w:basedOn w:val="DefaultParagraphFont"/>
    <w:rsid w:val="00D069D9"/>
    <w:rPr>
      <w:sz w:val="17"/>
      <w:szCs w:val="24"/>
      <w:lang w:val="en-US" w:eastAsia="en-US" w:bidi="ar-SA"/>
    </w:rPr>
  </w:style>
  <w:style w:type="paragraph" w:customStyle="1" w:styleId="TagsFutura">
    <w:name w:val="TagsFutura"/>
    <w:basedOn w:val="Normal"/>
    <w:next w:val="Cites"/>
    <w:rsid w:val="00D069D9"/>
    <w:rPr>
      <w:rFonts w:ascii="Futura" w:eastAsia="Times" w:hAnsi="Futura"/>
      <w:b/>
      <w:caps/>
      <w:sz w:val="18"/>
      <w:szCs w:val="20"/>
    </w:rPr>
  </w:style>
  <w:style w:type="character" w:customStyle="1" w:styleId="m-3583723223135346788gmail-style13ptbold">
    <w:name w:val="m_-3583723223135346788gmail-style13ptbold"/>
    <w:basedOn w:val="DefaultParagraphFont"/>
    <w:rsid w:val="00D069D9"/>
  </w:style>
  <w:style w:type="character" w:customStyle="1" w:styleId="m-3583723223135346788gmail-styleunderline">
    <w:name w:val="m_-3583723223135346788gmail-styleunderline"/>
    <w:basedOn w:val="DefaultParagraphFont"/>
    <w:rsid w:val="00D069D9"/>
  </w:style>
  <w:style w:type="character" w:customStyle="1" w:styleId="10garamond">
    <w:name w:val="10 garamond"/>
    <w:rsid w:val="00D069D9"/>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D0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forgenews.org/2018/09/21/party-organizing-in-the-21st-centu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atlantic.com/politics/archive/2017/06/the-highest-form-of-disagreement/53159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agingnonviolence.org/feature/8-skills-of-a-well-trained-activi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stechnica.com/tech-policy/2019/11/antitrust-101-why-everyone-is-probing-amazon-apple-facebook-and-google/" TargetMode="External"/><Relationship Id="rId5" Type="http://schemas.openxmlformats.org/officeDocument/2006/relationships/numbering" Target="numbering.xml"/><Relationship Id="rId15" Type="http://schemas.openxmlformats.org/officeDocument/2006/relationships/hyperlink" Target="https://uniteyouthdublin.files.wordpress.com/2015/01/black-feminist-though-by-patricia-hill-collins.pdf" TargetMode="External"/><Relationship Id="rId10" Type="http://schemas.openxmlformats.org/officeDocument/2006/relationships/hyperlink" Target="https://definitions.uslegal.com/u/united-states-federal-government/" TargetMode="External"/><Relationship Id="rId4" Type="http://schemas.openxmlformats.org/officeDocument/2006/relationships/customXml" Target="../customXml/item4.xml"/><Relationship Id="rId9" Type="http://schemas.openxmlformats.org/officeDocument/2006/relationships/hyperlink" Target="https://papers.ssrn.com/sol3/papers.cfm?abstract_id=3749147" TargetMode="External"/><Relationship Id="rId14" Type="http://schemas.openxmlformats.org/officeDocument/2006/relationships/hyperlink" Target="https://www.newyorker.com/magazine/2017/08/21/is-there-any-point-to-protes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arahma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DF05E-103B-BB4C-9FE3-308D6F2EBCC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54</Pages>
  <Words>24577</Words>
  <Characters>140091</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164340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Ahmad, Samar Roohi</cp:lastModifiedBy>
  <cp:revision>1</cp:revision>
  <dcterms:created xsi:type="dcterms:W3CDTF">2021-09-19T00:53:00Z</dcterms:created>
  <dcterms:modified xsi:type="dcterms:W3CDTF">2021-09-19T00:59:00Z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