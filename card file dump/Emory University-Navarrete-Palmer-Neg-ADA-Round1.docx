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F292" w14:textId="77777777" w:rsidR="00CA2AE7" w:rsidRDefault="00CA2AE7" w:rsidP="00CA2AE7">
      <w:pPr>
        <w:pStyle w:val="Heading3"/>
      </w:pPr>
      <w:r>
        <w:t>OFF---Trade [0:47]</w:t>
      </w:r>
    </w:p>
    <w:p w14:paraId="1C6ACD91" w14:textId="77777777" w:rsidR="00CA2AE7" w:rsidRPr="00BE3BD7" w:rsidRDefault="00CA2AE7" w:rsidP="00CA2AE7"/>
    <w:p w14:paraId="485CF756" w14:textId="77777777" w:rsidR="00CA2AE7" w:rsidRDefault="00CA2AE7" w:rsidP="00CA2AE7">
      <w:pPr>
        <w:pStyle w:val="Heading4"/>
        <w:rPr>
          <w:rFonts w:cs="Times New Roman"/>
        </w:rPr>
      </w:pPr>
      <w:r>
        <w:rPr>
          <w:rFonts w:cs="Times New Roman"/>
        </w:rPr>
        <w:t>Protectionism is low now, but t</w:t>
      </w:r>
      <w:r w:rsidRPr="007A6DBA">
        <w:rPr>
          <w:rFonts w:cs="Times New Roman"/>
        </w:rPr>
        <w:t xml:space="preserve">he plan </w:t>
      </w:r>
      <w:r>
        <w:rPr>
          <w:rFonts w:cs="Times New Roman"/>
        </w:rPr>
        <w:t>sends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global free trade</w:t>
      </w:r>
      <w:r>
        <w:rPr>
          <w:rFonts w:cs="Times New Roman"/>
        </w:rPr>
        <w:t>.</w:t>
      </w:r>
    </w:p>
    <w:p w14:paraId="318978E8" w14:textId="77777777" w:rsidR="00CA2AE7" w:rsidRDefault="00CA2AE7" w:rsidP="00CA2AE7">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01F02DE2" w14:textId="77777777" w:rsidR="00CA2AE7" w:rsidRPr="004C6ACF" w:rsidRDefault="00CA2AE7" w:rsidP="00CA2AE7">
      <w:pPr>
        <w:rPr>
          <w:sz w:val="16"/>
        </w:rPr>
      </w:pPr>
      <w:r w:rsidRPr="007A6DBA">
        <w:rPr>
          <w:sz w:val="16"/>
        </w:rPr>
        <w:t>INTRODUCTION</w:t>
      </w:r>
    </w:p>
    <w:p w14:paraId="761CE328" w14:textId="77777777" w:rsidR="00CA2AE7" w:rsidRPr="00996A6E" w:rsidRDefault="00CA2AE7" w:rsidP="00CA2AE7">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4D436E3E" w14:textId="77777777" w:rsidR="00CA2AE7" w:rsidRPr="00996A6E" w:rsidRDefault="00CA2AE7" w:rsidP="00CA2AE7">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C1D3A">
        <w:rPr>
          <w:rStyle w:val="StyleUnderline"/>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C1D3A">
        <w:rPr>
          <w:rStyle w:val="StyleUnderline"/>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C1D3A">
        <w:rPr>
          <w:rStyle w:val="StyleUnderline"/>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2EE922E8" w14:textId="77777777" w:rsidR="00CA2AE7" w:rsidRPr="00351EAA" w:rsidRDefault="00CA2AE7" w:rsidP="00CA2AE7">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t</w:t>
      </w:r>
      <w:r w:rsidRPr="003C1D3A">
        <w:rPr>
          <w:rStyle w:val="StyleUnderline"/>
        </w:rPr>
        <w:t xml:space="preserve">he end of the tariff era forced </w:t>
      </w:r>
      <w:r w:rsidRPr="00351EAA">
        <w:rPr>
          <w:rStyle w:val="StyleUnderline"/>
          <w:highlight w:val="cyan"/>
        </w:rPr>
        <w:t>nations to achieve protectionist goals through</w:t>
      </w:r>
      <w:r w:rsidRPr="00996A6E">
        <w:rPr>
          <w:rStyle w:val="StyleUnderline"/>
        </w:rPr>
        <w:t xml:space="preserve"> more subtle trade </w:t>
      </w:r>
      <w:r w:rsidRPr="003C1D3A">
        <w:rPr>
          <w:rStyle w:val="StyleUnderline"/>
        </w:rPr>
        <w:t xml:space="preserve">vehicles, like </w:t>
      </w:r>
      <w:r w:rsidRPr="00351EAA">
        <w:rPr>
          <w:rStyle w:val="Emphasis"/>
          <w:highlight w:val="cyan"/>
        </w:rPr>
        <w:t xml:space="preserve">antitrust </w:t>
      </w:r>
      <w:r w:rsidRPr="003C1D3A">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3C1D3A">
        <w:rPr>
          <w:sz w:val="14"/>
        </w:rPr>
        <w:t>.</w:t>
      </w:r>
      <w:r w:rsidRPr="003C1D3A">
        <w:rPr>
          <w:rStyle w:val="StyleUnderline"/>
        </w:rPr>
        <w:t xml:space="preserve"> It is a </w:t>
      </w:r>
      <w:r w:rsidRPr="00351EAA">
        <w:rPr>
          <w:rStyle w:val="StyleUnderline"/>
          <w:highlight w:val="cyan"/>
        </w:rPr>
        <w:t>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 xml:space="preserve">antitrust </w:t>
      </w:r>
      <w:r w:rsidRPr="003C1D3A">
        <w:rPr>
          <w:rStyle w:val="StyleUnderline"/>
        </w:rPr>
        <w:t>law may become overused</w:t>
      </w:r>
      <w:r w:rsidRPr="00996A6E">
        <w:rPr>
          <w:rStyle w:val="StyleUnderline"/>
        </w:rPr>
        <w:t xml:space="preserve">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40ECE4B7" w14:textId="77777777" w:rsidR="00CA2AE7" w:rsidRPr="00996A6E" w:rsidRDefault="00CA2AE7" w:rsidP="00CA2AE7">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w:t>
      </w:r>
      <w:r w:rsidRPr="003C1D3A">
        <w:rPr>
          <w:rStyle w:val="StyleUnderline"/>
        </w:rPr>
        <w:t xml:space="preserve">specialized </w:t>
      </w:r>
      <w:r w:rsidRPr="00351EAA">
        <w:rPr>
          <w:rStyle w:val="StyleUnderline"/>
          <w:highlight w:val="cyan"/>
        </w:rPr>
        <w:t xml:space="preserve">set of industries </w:t>
      </w:r>
      <w:r w:rsidRPr="003C1D3A">
        <w:rPr>
          <w:rStyle w:val="StyleUnderline"/>
        </w:rPr>
        <w:t xml:space="preserve">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5B0F106D" w14:textId="77777777" w:rsidR="00CA2AE7" w:rsidRPr="00996A6E" w:rsidRDefault="00CA2AE7" w:rsidP="00CA2AE7">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 xml:space="preserve">general sentiment </w:t>
      </w:r>
      <w:r w:rsidRPr="009657C8">
        <w:rPr>
          <w:rStyle w:val="StyleUnderline"/>
        </w:rPr>
        <w:t xml:space="preserve">among international policymakers </w:t>
      </w:r>
      <w:r w:rsidRPr="00351EAA">
        <w:rPr>
          <w:rStyle w:val="StyleUnderline"/>
          <w:highlight w:val="cyan"/>
        </w:rPr>
        <w:t xml:space="preserve">is </w:t>
      </w:r>
      <w:r w:rsidRPr="009657C8">
        <w:rPr>
          <w:rStyle w:val="StyleUnderline"/>
        </w:rPr>
        <w:t xml:space="preserve">that </w:t>
      </w:r>
      <w:r w:rsidRPr="00351EAA">
        <w:rPr>
          <w:rStyle w:val="StyleUnderline"/>
          <w:highlight w:val="cyan"/>
        </w:rPr>
        <w:t xml:space="preserve">there has been </w:t>
      </w:r>
      <w:r w:rsidRPr="00D32E63">
        <w:rPr>
          <w:rStyle w:val="StyleUnderline"/>
        </w:rPr>
        <w:t xml:space="preserve">too </w:t>
      </w:r>
      <w:r w:rsidRPr="00351EAA">
        <w:rPr>
          <w:rStyle w:val="StyleUnderline"/>
          <w:highlight w:val="cyan"/>
        </w:rPr>
        <w:t xml:space="preserve">much political wherewithal </w:t>
      </w:r>
      <w:r w:rsidRPr="00D32E63">
        <w:rPr>
          <w:rStyle w:val="StyleUnderline"/>
        </w:rPr>
        <w:t xml:space="preserve">spent </w:t>
      </w:r>
      <w:r w:rsidRPr="00351EAA">
        <w:rPr>
          <w:rStyle w:val="StyleUnderline"/>
          <w:highlight w:val="cyan"/>
        </w:rPr>
        <w:t>on loosening</w:t>
      </w:r>
      <w:r w:rsidRPr="00996A6E">
        <w:rPr>
          <w:sz w:val="16"/>
        </w:rPr>
        <w:t xml:space="preserve"> international </w:t>
      </w:r>
      <w:r w:rsidRPr="00351EAA">
        <w:rPr>
          <w:rStyle w:val="StyleUnderline"/>
          <w:highlight w:val="cyan"/>
        </w:rPr>
        <w:t xml:space="preserve">trade barriers </w:t>
      </w:r>
      <w:r w:rsidRPr="00D32E63">
        <w:rPr>
          <w:rStyle w:val="StyleUnderline"/>
        </w:rPr>
        <w:t>to take actions that could counteract that progress</w:t>
      </w:r>
      <w:r w:rsidRPr="00D32E63">
        <w:rPr>
          <w:sz w:val="16"/>
        </w:rPr>
        <w:t>.</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6BF61E88" w14:textId="77777777" w:rsidR="00CA2AE7" w:rsidRPr="00996A6E" w:rsidRDefault="00CA2AE7" w:rsidP="00CA2AE7">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EF6D37">
        <w:rPr>
          <w:rStyle w:val="StyleUnderline"/>
        </w:rPr>
        <w:t>and competition laws can</w:t>
      </w:r>
      <w:r w:rsidRPr="00996A6E">
        <w:rPr>
          <w:rStyle w:val="StyleUnderline"/>
        </w:rPr>
        <w:t xml:space="preserve"> </w:t>
      </w:r>
      <w:r w:rsidRPr="00EF6D37">
        <w:rPr>
          <w:rStyle w:val="StyleUnderline"/>
        </w:rPr>
        <w:t xml:space="preserve">form </w:t>
      </w:r>
      <w:r w:rsidRPr="00351EAA">
        <w:rPr>
          <w:rStyle w:val="StyleUnderline"/>
          <w:highlight w:val="cyan"/>
        </w:rPr>
        <w:t xml:space="preserve">a </w:t>
      </w:r>
      <w:r w:rsidRPr="00EF6D37">
        <w:rPr>
          <w:rStyle w:val="StyleUnderline"/>
        </w:rPr>
        <w:t xml:space="preserve">subtle </w:t>
      </w:r>
      <w:r w:rsidRPr="00351EAA">
        <w:rPr>
          <w:rStyle w:val="StyleUnderline"/>
          <w:highlight w:val="cyan"/>
        </w:rPr>
        <w:t xml:space="preserve">trade barrier resulting in </w:t>
      </w:r>
      <w:r w:rsidRPr="00EF6D37">
        <w:rPr>
          <w:rStyle w:val="StyleUnderline"/>
        </w:rPr>
        <w:t xml:space="preserve">the imposition of </w:t>
      </w:r>
      <w:r w:rsidRPr="00351EAA">
        <w:rPr>
          <w:rStyle w:val="StyleUnderline"/>
          <w:highlight w:val="cyan"/>
        </w:rPr>
        <w:t>tariff-like measures</w:t>
      </w:r>
      <w:r w:rsidRPr="00351EAA">
        <w:rPr>
          <w:sz w:val="16"/>
          <w:highlight w:val="cyan"/>
        </w:rPr>
        <w:t>.</w:t>
      </w:r>
    </w:p>
    <w:p w14:paraId="5BFE27B0" w14:textId="77777777" w:rsidR="00CA2AE7" w:rsidRDefault="00CA2AE7" w:rsidP="00CA2AE7">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 xml:space="preserve">antitrust </w:t>
      </w:r>
      <w:r w:rsidRPr="00EF6D37">
        <w:rPr>
          <w:rStyle w:val="StyleUnderline"/>
        </w:rPr>
        <w:t>laws as an abusive and solely</w:t>
      </w:r>
      <w:r w:rsidRPr="00EF6D37">
        <w:rPr>
          <w:sz w:val="16"/>
        </w:rPr>
        <w:t xml:space="preserve"> </w:t>
      </w:r>
      <w:r w:rsidRPr="00EF6D37">
        <w:rPr>
          <w:rStyle w:val="StyleUnderline"/>
        </w:rPr>
        <w:t xml:space="preserve">protectionist mechanism may </w:t>
      </w:r>
      <w:r w:rsidRPr="00351EAA">
        <w:rPr>
          <w:rStyle w:val="StyleUnderline"/>
          <w:highlight w:val="cyan"/>
        </w:rPr>
        <w:t xml:space="preserve">cause </w:t>
      </w:r>
      <w:r w:rsidRPr="00351EAA">
        <w:rPr>
          <w:rStyle w:val="Emphasis"/>
          <w:highlight w:val="cyan"/>
        </w:rPr>
        <w:t xml:space="preserve">the death of </w:t>
      </w:r>
      <w:r w:rsidRPr="00EF6D37">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40457483" w14:textId="77777777" w:rsidR="00CA2AE7" w:rsidRPr="007A6DBA" w:rsidRDefault="00CA2AE7" w:rsidP="00CA2AE7"/>
    <w:p w14:paraId="43939CCE" w14:textId="77777777" w:rsidR="00CA2AE7" w:rsidRPr="007A6DBA" w:rsidRDefault="00CA2AE7" w:rsidP="00CA2AE7">
      <w:pPr>
        <w:rPr>
          <w:sz w:val="16"/>
        </w:rPr>
      </w:pPr>
    </w:p>
    <w:p w14:paraId="10F3752A" w14:textId="77777777" w:rsidR="00CA2AE7" w:rsidRPr="007A6DBA" w:rsidRDefault="00CA2AE7" w:rsidP="00CA2AE7">
      <w:pPr>
        <w:pStyle w:val="Heading4"/>
        <w:rPr>
          <w:rFonts w:cs="Times New Roman"/>
        </w:rPr>
      </w:pPr>
      <w:r w:rsidRPr="007A6DBA">
        <w:rPr>
          <w:rFonts w:cs="Times New Roman"/>
        </w:rPr>
        <w:t>Nuclear war</w:t>
      </w:r>
      <w:r>
        <w:rPr>
          <w:rFonts w:cs="Times New Roman"/>
        </w:rPr>
        <w:t>.</w:t>
      </w:r>
    </w:p>
    <w:p w14:paraId="66E27611" w14:textId="77777777" w:rsidR="00CA2AE7" w:rsidRPr="007A6DBA" w:rsidRDefault="00CA2AE7" w:rsidP="00CA2AE7">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18D851A8" w14:textId="77777777" w:rsidR="00CA2AE7" w:rsidRPr="007A6DBA" w:rsidRDefault="00CA2AE7" w:rsidP="00CA2AE7">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9111EF">
        <w:rPr>
          <w:rStyle w:val="StyleUnderline"/>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w:t>
      </w:r>
      <w:r w:rsidRPr="009111EF">
        <w:rPr>
          <w:rStyle w:val="Emphasis"/>
          <w:sz w:val="24"/>
          <w:szCs w:val="26"/>
        </w:rPr>
        <w:t>or failures</w:t>
      </w:r>
      <w:r w:rsidRPr="009111EF">
        <w:rPr>
          <w:rStyle w:val="StyleUnderline"/>
        </w:rPr>
        <w:t xml:space="preserve">, will </w:t>
      </w:r>
      <w:r w:rsidRPr="009111EF">
        <w:rPr>
          <w:rStyle w:val="Emphasis"/>
        </w:rPr>
        <w:t>intersect</w:t>
      </w:r>
      <w:r w:rsidRPr="009111EF">
        <w:rPr>
          <w:rStyle w:val="StyleUnderline"/>
        </w:rPr>
        <w:t xml:space="preserve"> with structure to </w:t>
      </w:r>
      <w:r w:rsidRPr="009111EF">
        <w:rPr>
          <w:rStyle w:val="Emphasis"/>
          <w:sz w:val="24"/>
          <w:szCs w:val="26"/>
        </w:rPr>
        <w:t>define our future</w:t>
      </w:r>
      <w:r w:rsidRPr="009111EF">
        <w:rPr>
          <w:rStyle w:val="StyleUnderline"/>
        </w:rPr>
        <w:t>. But</w:t>
      </w:r>
      <w:r w:rsidRPr="009111EF">
        <w:rPr>
          <w:sz w:val="16"/>
        </w:rPr>
        <w:t xml:space="preserve"> these four </w:t>
      </w:r>
      <w:r w:rsidRPr="009111EF">
        <w:rPr>
          <w:rStyle w:val="StyleUnderline"/>
        </w:rPr>
        <w:t>structural forces will impact the</w:t>
      </w:r>
      <w:r w:rsidRPr="009111EF">
        <w:rPr>
          <w:sz w:val="16"/>
        </w:rPr>
        <w:t xml:space="preserve"> way states behave, in </w:t>
      </w:r>
      <w:r w:rsidRPr="009111EF">
        <w:rPr>
          <w:rStyle w:val="StyleUnderline"/>
        </w:rPr>
        <w:t xml:space="preserve">the capacity of great powers to </w:t>
      </w:r>
      <w:r w:rsidRPr="009111EF">
        <w:rPr>
          <w:rStyle w:val="Emphasis"/>
        </w:rPr>
        <w:t>manage their differences</w:t>
      </w:r>
      <w:r w:rsidRPr="009111EF">
        <w:rPr>
          <w:rStyle w:val="StyleUnderline"/>
        </w:rPr>
        <w:t xml:space="preserve">, and to </w:t>
      </w:r>
      <w:r w:rsidRPr="009111EF">
        <w:rPr>
          <w:rStyle w:val="Emphasis"/>
        </w:rPr>
        <w:t>act collectively</w:t>
      </w:r>
      <w:r w:rsidRPr="009111EF">
        <w:rPr>
          <w:rStyle w:val="StyleUnderline"/>
        </w:rPr>
        <w:t xml:space="preserve"> to settle</w:t>
      </w:r>
      <w:r w:rsidRPr="009111EF">
        <w:rPr>
          <w:sz w:val="16"/>
        </w:rPr>
        <w:t>, rather than expl</w:t>
      </w:r>
      <w:r w:rsidRPr="007A6DBA">
        <w:rPr>
          <w:sz w:val="16"/>
        </w:rPr>
        <w:t xml:space="preserve">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3DC14797" w14:textId="77777777" w:rsidR="00CA2AE7" w:rsidRPr="007A6DBA" w:rsidRDefault="00CA2AE7" w:rsidP="00CA2AE7">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AE4301E" w14:textId="77777777" w:rsidR="00CA2AE7" w:rsidRPr="007A6DBA" w:rsidRDefault="00CA2AE7" w:rsidP="00CA2AE7">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9111EF">
        <w:rPr>
          <w:rStyle w:val="StyleUnderline"/>
        </w:rPr>
        <w:t>weakened</w:t>
      </w:r>
      <w:r w:rsidRPr="007A6DBA">
        <w:rPr>
          <w:rStyle w:val="StyleUnderline"/>
        </w:rPr>
        <w:t xml:space="preserve"> global </w:t>
      </w:r>
      <w:r w:rsidRPr="009111EF">
        <w:rPr>
          <w:rStyle w:val="Emphasis"/>
        </w:rPr>
        <w:t>institutions</w:t>
      </w:r>
      <w:r w:rsidRPr="009111EF">
        <w:rPr>
          <w:rStyle w:val="StyleUnderline"/>
        </w:rPr>
        <w:t xml:space="preserve"> and </w:t>
      </w:r>
      <w:r w:rsidRPr="009111EF">
        <w:rPr>
          <w:rStyle w:val="Emphasis"/>
        </w:rPr>
        <w:t>norms of behavior</w:t>
      </w:r>
      <w:r w:rsidRPr="009111EF">
        <w:rPr>
          <w:rStyle w:val="StyleUnderline"/>
        </w:rPr>
        <w:t xml:space="preserve">, 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9111EF">
        <w:rPr>
          <w:rStyle w:val="Emphasis"/>
        </w:rPr>
        <w:t>change</w:t>
      </w:r>
      <w:r w:rsidRPr="009111EF">
        <w:rPr>
          <w:rStyle w:val="StyleUnderline"/>
        </w:rPr>
        <w:t xml:space="preserve">, </w:t>
      </w:r>
      <w:r w:rsidRPr="009111EF">
        <w:rPr>
          <w:rStyle w:val="Emphasis"/>
        </w:rPr>
        <w:t>nuclear weapons</w:t>
      </w:r>
      <w:r w:rsidRPr="009111EF">
        <w:rPr>
          <w:rStyle w:val="StyleUnderline"/>
        </w:rPr>
        <w:t xml:space="preserve"> innovation</w:t>
      </w:r>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5F16B495" w14:textId="77777777" w:rsidR="00CA2AE7" w:rsidRPr="007A6DBA" w:rsidRDefault="00CA2AE7" w:rsidP="00CA2AE7">
      <w:pPr>
        <w:rPr>
          <w:sz w:val="8"/>
          <w:szCs w:val="14"/>
        </w:rPr>
      </w:pPr>
      <w:r w:rsidRPr="007A6DBA">
        <w:rPr>
          <w:sz w:val="8"/>
          <w:szCs w:val="14"/>
        </w:rPr>
        <w:t>Secular Stagnation</w:t>
      </w:r>
    </w:p>
    <w:p w14:paraId="051A8F20" w14:textId="77777777" w:rsidR="00CA2AE7" w:rsidRPr="007A6DBA" w:rsidRDefault="00CA2AE7" w:rsidP="00CA2AE7">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66F16DAE" w14:textId="77777777" w:rsidR="00CA2AE7" w:rsidRPr="007A6DBA" w:rsidRDefault="00CA2AE7" w:rsidP="00CA2AE7">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70988BF" w14:textId="77777777" w:rsidR="00CA2AE7" w:rsidRPr="007A6DBA" w:rsidRDefault="00CA2AE7" w:rsidP="00CA2AE7">
      <w:pPr>
        <w:ind w:left="720"/>
        <w:rPr>
          <w:sz w:val="8"/>
          <w:szCs w:val="14"/>
        </w:rPr>
      </w:pPr>
      <w:r w:rsidRPr="007A6DBA">
        <w:rPr>
          <w:sz w:val="8"/>
          <w:szCs w:val="14"/>
        </w:rPr>
        <w:t>Other factors that make investors similarly pessimistic include rising global inequality and the slowdown in productivity growth…</w:t>
      </w:r>
    </w:p>
    <w:p w14:paraId="23CFEDBE" w14:textId="77777777" w:rsidR="00CA2AE7" w:rsidRPr="007A6DBA" w:rsidRDefault="00CA2AE7" w:rsidP="00CA2AE7">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AE04A24" w14:textId="77777777" w:rsidR="00CA2AE7" w:rsidRPr="007A6DBA" w:rsidRDefault="00CA2AE7" w:rsidP="00CA2AE7">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9894928" w14:textId="77777777" w:rsidR="00CA2AE7" w:rsidRPr="007A6DBA" w:rsidRDefault="00CA2AE7" w:rsidP="00CA2AE7">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2C84398" w14:textId="77777777" w:rsidR="00CA2AE7" w:rsidRPr="007A6DBA" w:rsidRDefault="00CA2AE7" w:rsidP="00CA2AE7">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7D603AD" w14:textId="77777777" w:rsidR="00CA2AE7" w:rsidRPr="007A6DBA" w:rsidRDefault="00CA2AE7" w:rsidP="00CA2AE7">
      <w:pPr>
        <w:rPr>
          <w:sz w:val="8"/>
          <w:szCs w:val="14"/>
        </w:rPr>
      </w:pPr>
      <w:r w:rsidRPr="007A6DBA">
        <w:rPr>
          <w:sz w:val="8"/>
          <w:szCs w:val="14"/>
        </w:rPr>
        <w:t>Illiberal Globalization</w:t>
      </w:r>
    </w:p>
    <w:p w14:paraId="3857B53A" w14:textId="77777777" w:rsidR="00CA2AE7" w:rsidRPr="007A6DBA" w:rsidRDefault="00CA2AE7" w:rsidP="00CA2AE7">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7D04073" w14:textId="77777777" w:rsidR="00CA2AE7" w:rsidRPr="007A6DBA" w:rsidRDefault="00CA2AE7" w:rsidP="00CA2AE7">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B452F1B" w14:textId="77777777" w:rsidR="00CA2AE7" w:rsidRPr="007A6DBA" w:rsidRDefault="00CA2AE7" w:rsidP="00CA2AE7">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9111EF">
        <w:rPr>
          <w:rStyle w:val="StyleUnderline"/>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82CE28C" w14:textId="77777777" w:rsidR="00CA2AE7" w:rsidRPr="007A6DBA" w:rsidRDefault="00CA2AE7" w:rsidP="00CA2AE7">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 xml:space="preserve">suffering </w:t>
      </w:r>
      <w:r w:rsidRPr="009111EF">
        <w:rPr>
          <w:rStyle w:val="StyleUnderline"/>
        </w:rPr>
        <w:t>from excess savings</w:t>
      </w:r>
      <w:r w:rsidRPr="009111EF">
        <w:rPr>
          <w:sz w:val="16"/>
        </w:rPr>
        <w:t xml:space="preserve"> (in the</w:t>
      </w:r>
      <w:r w:rsidRPr="007A6DBA">
        <w:rPr>
          <w:sz w:val="16"/>
        </w:rPr>
        <w:t xml:space="preserve"> corporate sector, among mostly Asian countries) </w:t>
      </w:r>
      <w:r w:rsidRPr="009111EF">
        <w:rPr>
          <w:rStyle w:val="StyleUnderline"/>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0CFBD022" w14:textId="77777777" w:rsidR="00CA2AE7" w:rsidRPr="007A6DBA" w:rsidRDefault="00CA2AE7" w:rsidP="00CA2AE7">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36C4F77" w14:textId="77777777" w:rsidR="00CA2AE7" w:rsidRPr="007A6DBA" w:rsidRDefault="00CA2AE7" w:rsidP="00CA2AE7">
      <w:pPr>
        <w:rPr>
          <w:sz w:val="16"/>
        </w:rPr>
      </w:pPr>
      <w:r w:rsidRPr="009111EF">
        <w:rPr>
          <w:rStyle w:val="StyleUnderline"/>
        </w:rPr>
        <w:t xml:space="preserve">The </w:t>
      </w:r>
      <w:r w:rsidRPr="009111EF">
        <w:rPr>
          <w:rStyle w:val="Emphasis"/>
        </w:rPr>
        <w:t>international political effects</w:t>
      </w:r>
      <w:r w:rsidRPr="009111EF">
        <w:rPr>
          <w:rStyle w:val="StyleUnderline"/>
        </w:rPr>
        <w:t xml:space="preserve"> will be equally </w:t>
      </w:r>
      <w:r w:rsidRPr="009111EF">
        <w:rPr>
          <w:rStyle w:val="Emphasis"/>
        </w:rPr>
        <w:t>damaging</w:t>
      </w:r>
      <w:r w:rsidRPr="009111EF">
        <w:rPr>
          <w:rStyle w:val="StyleUnderline"/>
        </w:rPr>
        <w:t>. The</w:t>
      </w:r>
      <w:r w:rsidRPr="009111EF">
        <w:rPr>
          <w:sz w:val="16"/>
        </w:rPr>
        <w:t xml:space="preserve"> four </w:t>
      </w:r>
      <w:r w:rsidRPr="009111EF">
        <w:rPr>
          <w:rStyle w:val="StyleUnderline"/>
        </w:rPr>
        <w:t xml:space="preserve">structural forces act on each other to produce the </w:t>
      </w:r>
      <w:r w:rsidRPr="009111EF">
        <w:rPr>
          <w:rStyle w:val="Emphasis"/>
        </w:rPr>
        <w:t>more dangerous</w:t>
      </w:r>
      <w:r w:rsidRPr="009111EF">
        <w:rPr>
          <w:sz w:val="16"/>
        </w:rPr>
        <w:t xml:space="preserve">, less prosperous </w:t>
      </w:r>
      <w:r w:rsidRPr="009111EF">
        <w:rPr>
          <w:rStyle w:val="Emphasis"/>
        </w:rPr>
        <w:t>world</w:t>
      </w:r>
      <w:r w:rsidRPr="009111EF">
        <w:rPr>
          <w:rStyle w:val="StyleUnderline"/>
        </w:rPr>
        <w:t xml:space="preserve"> projected here. Illiberal globalization represents geopolitical</w:t>
      </w:r>
      <w:r w:rsidRPr="007A6DBA">
        <w:rPr>
          <w:rStyle w:val="StyleUnderline"/>
        </w:rPr>
        <w:t xml:space="preserve"> conflict by</w:t>
      </w:r>
      <w:r w:rsidRPr="007A6DBA">
        <w:rPr>
          <w:sz w:val="16"/>
        </w:rPr>
        <w:t xml:space="preserve"> (at first) </w:t>
      </w:r>
      <w:r w:rsidRPr="007A6DBA">
        <w:rPr>
          <w:rStyle w:val="StyleUnderline"/>
        </w:rPr>
        <w:t xml:space="preserve">physically non-kinetic </w:t>
      </w:r>
      <w:r w:rsidRPr="009111EF">
        <w:rPr>
          <w:rStyle w:val="StyleUnderline"/>
        </w:rPr>
        <w:t>means. It arises</w:t>
      </w:r>
      <w:r w:rsidRPr="007A6DBA">
        <w:rPr>
          <w:rStyle w:val="StyleUnderline"/>
        </w:rPr>
        <w:t xml:space="preserve">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9111EF">
        <w:rPr>
          <w:rStyle w:val="StyleUnderline"/>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5D315B06" w14:textId="77777777" w:rsidR="00CA2AE7" w:rsidRPr="007A6DBA" w:rsidRDefault="00CA2AE7" w:rsidP="00CA2AE7">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w:t>
      </w:r>
      <w:r w:rsidRPr="009111EF">
        <w:rPr>
          <w:rStyle w:val="StyleUnderline"/>
        </w:rPr>
        <w:t xml:space="preserve">are </w:t>
      </w:r>
      <w:r w:rsidRPr="007A6DBA">
        <w:rPr>
          <w:rStyle w:val="Emphasis"/>
          <w:highlight w:val="cyan"/>
        </w:rPr>
        <w:t>eroding</w:t>
      </w:r>
      <w:r w:rsidRPr="007A6DBA">
        <w:rPr>
          <w:sz w:val="16"/>
        </w:rPr>
        <w:t>. And too many have forgotten—or never knew—how this played out a century ago.</w:t>
      </w:r>
    </w:p>
    <w:p w14:paraId="497DEA5E" w14:textId="77777777" w:rsidR="00CA2AE7" w:rsidRPr="007A6DBA" w:rsidRDefault="00CA2AE7" w:rsidP="00CA2AE7">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E94F548" w14:textId="77777777" w:rsidR="00CA2AE7" w:rsidRPr="009111EF" w:rsidRDefault="00CA2AE7" w:rsidP="00CA2AE7">
      <w:pPr>
        <w:ind w:left="720"/>
        <w:rPr>
          <w:sz w:val="16"/>
        </w:rPr>
      </w:pPr>
      <w:r w:rsidRPr="007A6DBA">
        <w:rPr>
          <w:sz w:val="16"/>
        </w:rPr>
        <w:t xml:space="preserve">…The primary lesson to draw from the years before 1914 is not that economic interdependence was a weak </w:t>
      </w:r>
      <w:r w:rsidRPr="009111EF">
        <w:rPr>
          <w:sz w:val="16"/>
        </w:rPr>
        <w:t xml:space="preserve">constraint on military conflict. It is that, even in a globalized economy, governments can take protectionist actions to reduce their interdependence in anticipation of future wars. In retrospect, the 30 years of tariff hikes, </w:t>
      </w:r>
      <w:r w:rsidRPr="009111EF">
        <w:rPr>
          <w:rStyle w:val="Emphasis"/>
        </w:rPr>
        <w:t>trade wars</w:t>
      </w:r>
      <w:r w:rsidRPr="009111EF">
        <w:rPr>
          <w:sz w:val="16"/>
        </w:rPr>
        <w:t xml:space="preserve">, and currency conflicts that preceded 1914 </w:t>
      </w:r>
      <w:r w:rsidRPr="009111EF">
        <w:rPr>
          <w:rStyle w:val="StyleUnderline"/>
        </w:rPr>
        <w:t xml:space="preserve">were </w:t>
      </w:r>
      <w:r w:rsidRPr="009111EF">
        <w:rPr>
          <w:rStyle w:val="Emphasis"/>
        </w:rPr>
        <w:t>harbingers</w:t>
      </w:r>
      <w:r w:rsidRPr="009111EF">
        <w:rPr>
          <w:rStyle w:val="StyleUnderline"/>
        </w:rPr>
        <w:t xml:space="preserve"> of</w:t>
      </w:r>
      <w:r w:rsidRPr="009111EF">
        <w:rPr>
          <w:sz w:val="16"/>
        </w:rPr>
        <w:t xml:space="preserve"> the </w:t>
      </w:r>
      <w:r w:rsidRPr="009111EF">
        <w:rPr>
          <w:rStyle w:val="StyleUnderline"/>
        </w:rPr>
        <w:t>devastation</w:t>
      </w:r>
      <w:r w:rsidRPr="009111EF">
        <w:rPr>
          <w:sz w:val="16"/>
        </w:rPr>
        <w:t xml:space="preserve"> to come. European governments did not necessarily want to ignite a war among the great powers. </w:t>
      </w:r>
      <w:r w:rsidRPr="009111EF">
        <w:rPr>
          <w:rStyle w:val="StyleUnderline"/>
        </w:rPr>
        <w:t>By reducing</w:t>
      </w:r>
      <w:r w:rsidRPr="009111EF">
        <w:rPr>
          <w:sz w:val="16"/>
        </w:rPr>
        <w:t xml:space="preserve"> their </w:t>
      </w:r>
      <w:r w:rsidRPr="009111EF">
        <w:rPr>
          <w:rStyle w:val="StyleUnderline"/>
        </w:rPr>
        <w:t>interdependence</w:t>
      </w:r>
      <w:r w:rsidRPr="009111EF">
        <w:rPr>
          <w:sz w:val="16"/>
        </w:rPr>
        <w:t xml:space="preserve">, however, </w:t>
      </w:r>
      <w:r w:rsidRPr="009111EF">
        <w:rPr>
          <w:rStyle w:val="StyleUnderline"/>
        </w:rPr>
        <w:t>they made that option conceivable</w:t>
      </w:r>
      <w:r w:rsidRPr="009111EF">
        <w:rPr>
          <w:sz w:val="16"/>
        </w:rPr>
        <w:t>.</w:t>
      </w:r>
    </w:p>
    <w:p w14:paraId="3392C2E5" w14:textId="77777777" w:rsidR="00CA2AE7" w:rsidRDefault="00CA2AE7" w:rsidP="00CA2AE7">
      <w:pPr>
        <w:ind w:left="720"/>
        <w:rPr>
          <w:sz w:val="16"/>
        </w:rPr>
      </w:pPr>
      <w:r w:rsidRPr="009111EF">
        <w:rPr>
          <w:sz w:val="16"/>
        </w:rPr>
        <w:t xml:space="preserve">…the backlash to globalization that preceded the Great War seems to be reprised in the current moment. Indeed, there are ways in which </w:t>
      </w:r>
      <w:r w:rsidRPr="009111EF">
        <w:rPr>
          <w:rStyle w:val="StyleUnderline"/>
        </w:rPr>
        <w:t xml:space="preserve">the </w:t>
      </w:r>
      <w:r w:rsidRPr="009111EF">
        <w:rPr>
          <w:rStyle w:val="Emphasis"/>
        </w:rPr>
        <w:t>current moment</w:t>
      </w:r>
      <w:r w:rsidRPr="009111EF">
        <w:rPr>
          <w:rStyle w:val="StyleUnderline"/>
        </w:rPr>
        <w:t xml:space="preserve"> is </w:t>
      </w:r>
      <w:r w:rsidRPr="009111EF">
        <w:rPr>
          <w:rStyle w:val="Emphasis"/>
        </w:rPr>
        <w:t>scarier</w:t>
      </w:r>
      <w:r w:rsidRPr="009111EF">
        <w:rPr>
          <w:rStyle w:val="StyleUnderline"/>
        </w:rPr>
        <w:t xml:space="preserve"> than the </w:t>
      </w:r>
      <w:r w:rsidRPr="009111EF">
        <w:rPr>
          <w:rStyle w:val="Emphasis"/>
        </w:rPr>
        <w:t>pre-1914</w:t>
      </w:r>
      <w:r w:rsidRPr="009111EF">
        <w:rPr>
          <w:rStyle w:val="StyleUnderline"/>
        </w:rPr>
        <w:t xml:space="preserve"> era</w:t>
      </w:r>
      <w:r w:rsidRPr="009111EF">
        <w:rPr>
          <w:sz w:val="16"/>
        </w:rPr>
        <w:t>. Back</w:t>
      </w:r>
      <w:r w:rsidRPr="007A6DBA">
        <w:rPr>
          <w:sz w:val="16"/>
        </w:rPr>
        <w:t xml:space="preserve">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9111EF">
        <w:rPr>
          <w:rStyle w:val="StyleUnderline"/>
        </w:rPr>
        <w:t xml:space="preserve">—where the </w:t>
      </w:r>
      <w:r w:rsidRPr="009111EF">
        <w:rPr>
          <w:rStyle w:val="Emphasis"/>
        </w:rPr>
        <w:t>kindling</w:t>
      </w:r>
      <w:r w:rsidRPr="009111EF">
        <w:rPr>
          <w:rStyle w:val="StyleUnderline"/>
        </w:rPr>
        <w:t xml:space="preserve"> seems </w:t>
      </w:r>
      <w:r w:rsidRPr="009111EF">
        <w:rPr>
          <w:rStyle w:val="Emphasis"/>
        </w:rPr>
        <w:t>awfully dry</w:t>
      </w:r>
      <w:r w:rsidRPr="009111EF">
        <w:rPr>
          <w:sz w:val="16"/>
        </w:rPr>
        <w:t>.</w:t>
      </w:r>
    </w:p>
    <w:p w14:paraId="204B88DC" w14:textId="77777777" w:rsidR="00CA2AE7" w:rsidRPr="002D36E7" w:rsidRDefault="00CA2AE7" w:rsidP="00CA2AE7"/>
    <w:p w14:paraId="0CCE2635" w14:textId="77777777" w:rsidR="00CA2AE7" w:rsidRDefault="00CA2AE7" w:rsidP="00CA2AE7"/>
    <w:p w14:paraId="5B9C8144" w14:textId="77777777" w:rsidR="00CA2AE7" w:rsidRDefault="00CA2AE7" w:rsidP="00CA2AE7"/>
    <w:p w14:paraId="1E17E885" w14:textId="77777777" w:rsidR="00CA2AE7" w:rsidRDefault="00CA2AE7" w:rsidP="00CA2AE7">
      <w:pPr>
        <w:pStyle w:val="Heading3"/>
      </w:pPr>
      <w:r>
        <w:t>*OFF---Regs [0:14]</w:t>
      </w:r>
    </w:p>
    <w:p w14:paraId="163FEF7D" w14:textId="77777777" w:rsidR="00CA2AE7" w:rsidRDefault="00CA2AE7" w:rsidP="00CA2AE7">
      <w:pPr>
        <w:pStyle w:val="Heading4"/>
      </w:pPr>
      <w:r>
        <w:t>The United States federal government should create a non-antitrust Digital Authority responsible for regulating digital platform policy through the mechanisms outlined in the Stigler evidence.</w:t>
      </w:r>
    </w:p>
    <w:p w14:paraId="2DD35897" w14:textId="77777777" w:rsidR="00CA2AE7" w:rsidRDefault="00CA2AE7" w:rsidP="00CA2AE7">
      <w:r>
        <w:t>For reference, these include:</w:t>
      </w:r>
    </w:p>
    <w:p w14:paraId="1FFA6BF4" w14:textId="77777777" w:rsidR="00CA2AE7" w:rsidRDefault="00CA2AE7" w:rsidP="00CA2AE7">
      <w:r>
        <w:t>---imposing market standards</w:t>
      </w:r>
    </w:p>
    <w:p w14:paraId="650C33F9" w14:textId="77777777" w:rsidR="00CA2AE7" w:rsidRDefault="00CA2AE7" w:rsidP="00CA2AE7">
      <w:r>
        <w:t>---mandating portability and accessibility of data</w:t>
      </w:r>
    </w:p>
    <w:p w14:paraId="2032CA79" w14:textId="77777777" w:rsidR="00CA2AE7" w:rsidRDefault="00CA2AE7" w:rsidP="00CA2AE7">
      <w:r>
        <w:t>---monitor and correct negative market developments</w:t>
      </w:r>
    </w:p>
    <w:p w14:paraId="578E56D4" w14:textId="77777777" w:rsidR="00CA2AE7" w:rsidRDefault="00CA2AE7" w:rsidP="00CA2AE7">
      <w:r>
        <w:t>---review mergers</w:t>
      </w:r>
    </w:p>
    <w:p w14:paraId="0AA5D8D0" w14:textId="77777777" w:rsidR="00CA2AE7" w:rsidRPr="00A61B1B" w:rsidRDefault="00CA2AE7" w:rsidP="00CA2AE7">
      <w:r>
        <w:t>---work with applicable agencies in other countries.</w:t>
      </w:r>
    </w:p>
    <w:p w14:paraId="177B5638" w14:textId="77777777" w:rsidR="00CA2AE7" w:rsidRDefault="00CA2AE7" w:rsidP="00CA2AE7">
      <w:pPr>
        <w:pStyle w:val="Heading4"/>
      </w:pPr>
      <w:r>
        <w:t>Solves the aff</w:t>
      </w:r>
    </w:p>
    <w:p w14:paraId="71A74DB9" w14:textId="77777777" w:rsidR="00CA2AE7" w:rsidRPr="009D3434" w:rsidRDefault="00CA2AE7" w:rsidP="00CA2AE7">
      <w:r w:rsidRPr="009D3434">
        <w:rPr>
          <w:rStyle w:val="Style13ptBold"/>
        </w:rPr>
        <w:t>Stigler Committee</w:t>
      </w:r>
      <w:r>
        <w:t xml:space="preserve"> on Digital Platforms </w:t>
      </w:r>
      <w:r w:rsidRPr="009D3434">
        <w:rPr>
          <w:rStyle w:val="Style13ptBold"/>
        </w:rPr>
        <w:t>19</w:t>
      </w:r>
      <w:r w:rsidRPr="009D3434">
        <w:t xml:space="preserve">. </w:t>
      </w:r>
      <w:r>
        <w:t>The Steigler Committee is an independent committee of over 30 area experts and scholars tasked with creating a report on the regulation of digital platforms. What follows are the credentials of the report’s main organizers, but a full list of scholars and qualifications can be found at the link listed later in this cite. Luigi Zingales is the Robert C. McCormack Distinguished Service Professor of Entrepreneurship and Finance at the University of Chicago Booth School of Business. Guy Rolnik is a Clinical Associate Professor of Strategic Management at the University of Chicago Booth School of Business.  Filippo Maria Lancieri is a fellow at the George J. Stigler Center for the Study of the Economy and the State</w:t>
      </w:r>
      <w:r w:rsidRPr="009D3434">
        <w:t xml:space="preserve">. "Stigler Committee on Digital Platforms: Final Report." </w:t>
      </w:r>
      <w:r>
        <w:t>The University of Chicago Booth School of Business</w:t>
      </w:r>
      <w:r w:rsidRPr="009D3434">
        <w:t xml:space="preserve">. </w:t>
      </w:r>
      <w:r>
        <w:t>9-16-2019</w:t>
      </w:r>
      <w:r w:rsidRPr="009D3434">
        <w:t>. https://www.chicagobooth.edu/research/stigler/news-and-media/committee-on-digital-platforms-final-report</w:t>
      </w:r>
    </w:p>
    <w:p w14:paraId="3A5DB8EE" w14:textId="77777777" w:rsidR="00CA2AE7" w:rsidRDefault="00CA2AE7" w:rsidP="00CA2AE7">
      <w:r w:rsidRPr="0085207D">
        <w:t xml:space="preserve">Longer-term—the creation of a Digital Authority: </w:t>
      </w:r>
      <w:r w:rsidRPr="0085207D">
        <w:rPr>
          <w:rStyle w:val="StyleUnderline"/>
        </w:rPr>
        <w:t>The strongest indication</w:t>
      </w:r>
      <w:r w:rsidRPr="0085207D">
        <w:t xml:space="preserve"> emerging from the four reports </w:t>
      </w:r>
      <w:r w:rsidRPr="0085207D">
        <w:rPr>
          <w:rStyle w:val="StyleUnderline"/>
        </w:rPr>
        <w:t xml:space="preserve">is the importance of having </w:t>
      </w:r>
      <w:r w:rsidRPr="0085207D">
        <w:rPr>
          <w:rStyle w:val="StyleUnderline"/>
          <w:highlight w:val="cyan"/>
        </w:rPr>
        <w:t>a single</w:t>
      </w:r>
      <w:r w:rsidRPr="0085207D">
        <w:rPr>
          <w:rStyle w:val="StyleUnderline"/>
        </w:rPr>
        <w:t xml:space="preserve"> powerful </w:t>
      </w:r>
      <w:r w:rsidRPr="0085207D">
        <w:rPr>
          <w:rStyle w:val="StyleUnderline"/>
          <w:highlight w:val="cyan"/>
        </w:rPr>
        <w:t>regulator</w:t>
      </w:r>
      <w:r w:rsidRPr="0085207D">
        <w:rPr>
          <w:rStyle w:val="StyleUnderline"/>
        </w:rPr>
        <w:t xml:space="preserve"> capable of overseeing all aspects of DPs</w:t>
      </w:r>
      <w:r w:rsidRPr="0085207D">
        <w:t xml:space="preserve">. DPs generate several concerns across different fields, all linked to the power of data. </w:t>
      </w:r>
      <w:r w:rsidRPr="0085207D">
        <w:rPr>
          <w:rStyle w:val="StyleUnderline"/>
          <w:highlight w:val="cyan"/>
        </w:rPr>
        <w:t>To address</w:t>
      </w:r>
      <w:r w:rsidRPr="0085207D">
        <w:t xml:space="preserve"> these </w:t>
      </w:r>
      <w:r w:rsidRPr="0085207D">
        <w:rPr>
          <w:rStyle w:val="StyleUnderline"/>
          <w:highlight w:val="cyan"/>
        </w:rPr>
        <w:t>concerns in a holistic way</w:t>
      </w:r>
      <w:r w:rsidRPr="0085207D">
        <w:rPr>
          <w:rStyle w:val="StyleUnderline"/>
        </w:rPr>
        <w:t xml:space="preserve">, there needs to be a single regulator </w:t>
      </w:r>
      <w:r w:rsidRPr="0085207D">
        <w:rPr>
          <w:rStyle w:val="StyleUnderline"/>
          <w:highlight w:val="cyan"/>
        </w:rPr>
        <w:t>able to impose open standards</w:t>
      </w:r>
      <w:r w:rsidRPr="0085207D">
        <w:rPr>
          <w:rStyle w:val="StyleUnderline"/>
        </w:rPr>
        <w:t xml:space="preserve">, to </w:t>
      </w:r>
      <w:r w:rsidRPr="0085207D">
        <w:rPr>
          <w:rStyle w:val="StyleUnderline"/>
          <w:highlight w:val="cyan"/>
        </w:rPr>
        <w:t>mandate</w:t>
      </w:r>
      <w:r w:rsidRPr="0085207D">
        <w:rPr>
          <w:rStyle w:val="StyleUnderline"/>
        </w:rPr>
        <w:t xml:space="preserve"> portability of and </w:t>
      </w:r>
      <w:r w:rsidRPr="0085207D">
        <w:rPr>
          <w:rStyle w:val="StyleUnderline"/>
          <w:highlight w:val="cyan"/>
        </w:rPr>
        <w:t>accessibility</w:t>
      </w:r>
      <w:r w:rsidRPr="0085207D">
        <w:rPr>
          <w:rStyle w:val="StyleUnderline"/>
        </w:rPr>
        <w:t xml:space="preserve"> to data, to </w:t>
      </w:r>
      <w:r w:rsidRPr="0085207D">
        <w:rPr>
          <w:rStyle w:val="StyleUnderline"/>
          <w:highlight w:val="cyan"/>
        </w:rPr>
        <w:t>monitor</w:t>
      </w:r>
      <w:r w:rsidRPr="0085207D">
        <w:rPr>
          <w:rStyle w:val="StyleUnderline"/>
        </w:rPr>
        <w:t xml:space="preserve"> the </w:t>
      </w:r>
      <w:r w:rsidRPr="0085207D">
        <w:rPr>
          <w:rStyle w:val="StyleUnderline"/>
          <w:highlight w:val="cyan"/>
        </w:rPr>
        <w:t>use</w:t>
      </w:r>
      <w:r w:rsidRPr="0085207D">
        <w:rPr>
          <w:rStyle w:val="StyleUnderline"/>
        </w:rPr>
        <w:t xml:space="preserve"> of dark patterns and the risks of addiction, </w:t>
      </w:r>
      <w:r w:rsidRPr="0085207D">
        <w:rPr>
          <w:rStyle w:val="StyleUnderline"/>
          <w:highlight w:val="cyan"/>
        </w:rPr>
        <w:t>and</w:t>
      </w:r>
      <w:r w:rsidRPr="0085207D">
        <w:rPr>
          <w:rStyle w:val="StyleUnderline"/>
        </w:rPr>
        <w:t xml:space="preserve"> to complement </w:t>
      </w:r>
      <w:r w:rsidRPr="0085207D">
        <w:t xml:space="preserve">the FTC and the DoJ </w:t>
      </w:r>
      <w:r w:rsidRPr="0085207D">
        <w:rPr>
          <w:rStyle w:val="StyleUnderline"/>
        </w:rPr>
        <w:t xml:space="preserve">in </w:t>
      </w:r>
      <w:r w:rsidRPr="0085207D">
        <w:rPr>
          <w:rStyle w:val="StyleUnderline"/>
          <w:highlight w:val="cyan"/>
        </w:rPr>
        <w:t>merger reviews</w:t>
      </w:r>
      <w:r w:rsidRPr="0085207D">
        <w:t xml:space="preserve">. Countries like </w:t>
      </w:r>
      <w:r w:rsidRPr="0085207D">
        <w:rPr>
          <w:rStyle w:val="StyleUnderline"/>
          <w:highlight w:val="cyan"/>
        </w:rPr>
        <w:t>the UK</w:t>
      </w:r>
      <w:r w:rsidRPr="0085207D">
        <w:rPr>
          <w:rStyle w:val="StyleUnderline"/>
        </w:rPr>
        <w:t xml:space="preserve"> are </w:t>
      </w:r>
      <w:r w:rsidRPr="0085207D">
        <w:rPr>
          <w:rStyle w:val="StyleUnderline"/>
          <w:highlight w:val="cyan"/>
        </w:rPr>
        <w:t>considering</w:t>
      </w:r>
      <w:r w:rsidRPr="0085207D">
        <w:t xml:space="preserve"> the set-up of a </w:t>
      </w:r>
      <w:r w:rsidRPr="0085207D">
        <w:rPr>
          <w:rStyle w:val="StyleUnderline"/>
          <w:highlight w:val="cyan"/>
        </w:rPr>
        <w:t>Digital Markets Unit</w:t>
      </w:r>
      <w:r w:rsidRPr="0085207D">
        <w:t xml:space="preserve">. </w:t>
      </w:r>
      <w:r w:rsidRPr="0085207D">
        <w:rPr>
          <w:rStyle w:val="StyleUnderline"/>
        </w:rPr>
        <w:t>The United States</w:t>
      </w:r>
      <w:r w:rsidRPr="0085207D">
        <w:t xml:space="preserve"> and other nations </w:t>
      </w:r>
      <w:r w:rsidRPr="0085207D">
        <w:rPr>
          <w:rStyle w:val="StyleUnderline"/>
        </w:rPr>
        <w:t>should follow their example</w:t>
      </w:r>
      <w:r w:rsidRPr="0085207D">
        <w:t>.</w:t>
      </w:r>
      <w:r w:rsidRPr="0085207D">
        <w:footnoteReference w:id="1"/>
      </w:r>
      <w:r w:rsidRPr="0085207D">
        <w:t xml:space="preserve"> </w:t>
      </w:r>
    </w:p>
    <w:p w14:paraId="388C4CB7" w14:textId="77777777" w:rsidR="00CA2AE7" w:rsidRDefault="00CA2AE7" w:rsidP="00CA2AE7"/>
    <w:p w14:paraId="7967E28B" w14:textId="77777777" w:rsidR="00CA2AE7" w:rsidRDefault="00CA2AE7" w:rsidP="00CA2AE7">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216AD513" w14:textId="77777777" w:rsidR="00CA2AE7" w:rsidRPr="00604CC2" w:rsidRDefault="00CA2AE7" w:rsidP="00CA2AE7">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A7D0702" w14:textId="77777777" w:rsidR="00CA2AE7" w:rsidRPr="00604CC2" w:rsidRDefault="00CA2AE7" w:rsidP="00CA2AE7">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498287AE" w14:textId="77777777" w:rsidR="00CA2AE7" w:rsidRPr="00604CC2" w:rsidRDefault="00CA2AE7" w:rsidP="00CA2AE7">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DoJ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2F9C01A4" w14:textId="77777777" w:rsidR="00CA2AE7" w:rsidRDefault="00CA2AE7" w:rsidP="00CA2AE7">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0EF7CBD8" w14:textId="77777777" w:rsidR="00CA2AE7" w:rsidRDefault="00CA2AE7" w:rsidP="00CA2AE7">
      <w:pPr>
        <w:rPr>
          <w:sz w:val="16"/>
        </w:rPr>
      </w:pPr>
    </w:p>
    <w:p w14:paraId="5353DA16" w14:textId="77777777" w:rsidR="00CA2AE7" w:rsidRDefault="00CA2AE7" w:rsidP="00CA2AE7">
      <w:pPr>
        <w:pStyle w:val="Heading3"/>
      </w:pPr>
      <w:r>
        <w:t>*OFF---States [0:29]</w:t>
      </w:r>
    </w:p>
    <w:p w14:paraId="52E255CF" w14:textId="77777777" w:rsidR="00CA2AE7" w:rsidRPr="00833530" w:rsidRDefault="00CA2AE7" w:rsidP="00CA2AE7">
      <w:pPr>
        <w:pStyle w:val="Heading4"/>
      </w:pPr>
      <w:r>
        <w:t xml:space="preserve">The fifty states and all relevant territories should </w:t>
      </w:r>
      <w:r w:rsidRPr="00833530">
        <w:t xml:space="preserve">increase prohibitions on anticompetitive business practices by at least expanding the scope of in its core antitrust laws to include </w:t>
      </w:r>
      <w:r>
        <w:t>a standard of digital platform interoperability</w:t>
      </w:r>
    </w:p>
    <w:p w14:paraId="5002BB8B" w14:textId="77777777" w:rsidR="00CA2AE7" w:rsidRPr="00FC39B9" w:rsidRDefault="00CA2AE7" w:rsidP="00CA2AE7"/>
    <w:p w14:paraId="13E19911" w14:textId="77777777" w:rsidR="00CA2AE7" w:rsidRPr="00E03133" w:rsidRDefault="00CA2AE7" w:rsidP="00CA2AE7">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50B9E549" w14:textId="77777777" w:rsidR="00CA2AE7" w:rsidRPr="00E03133" w:rsidRDefault="00CA2AE7" w:rsidP="00CA2AE7">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69DFFA2" w14:textId="77777777" w:rsidR="00CA2AE7" w:rsidRPr="000F3915" w:rsidRDefault="00CA2AE7" w:rsidP="00CA2AE7">
      <w:pPr>
        <w:rPr>
          <w:sz w:val="16"/>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327C7F">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327C7F">
        <w:rPr>
          <w:u w:val="single"/>
        </w:rPr>
        <w:t xml:space="preserve">state </w:t>
      </w:r>
      <w:r w:rsidRPr="004F3471">
        <w:rPr>
          <w:highlight w:val="cyan"/>
          <w:u w:val="single"/>
        </w:rPr>
        <w:t>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327C7F">
        <w:rPr>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w:t>
      </w:r>
      <w:r w:rsidRPr="00327C7F">
        <w:rPr>
          <w:u w:val="single"/>
        </w:rPr>
        <w:t xml:space="preserve">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CE3C5E">
        <w:rPr>
          <w:rStyle w:val="Emphasis"/>
        </w:rPr>
        <w:t xml:space="preserve">that </w:t>
      </w:r>
      <w:r w:rsidRPr="00C92EF5">
        <w:rPr>
          <w:rStyle w:val="Emphasis"/>
        </w:rPr>
        <w:t xml:space="preserve">differ from </w:t>
      </w:r>
      <w:r w:rsidRPr="00CE3C5E">
        <w:rPr>
          <w:rStyle w:val="Emphasis"/>
        </w:rPr>
        <w:t xml:space="preserve">other </w:t>
      </w:r>
      <w:r w:rsidRPr="00C92EF5">
        <w:rPr>
          <w:rStyle w:val="Emphasis"/>
        </w:rPr>
        <w:t>federal and state authorities</w:t>
      </w:r>
      <w:r w:rsidRPr="00E03133">
        <w:rPr>
          <w:u w:val="single"/>
        </w:rPr>
        <w:t>.</w:t>
      </w:r>
      <w:hyperlink r:id="rId8" w:anchor="_ftn3" w:history="1">
        <w:r w:rsidRPr="00E03133">
          <w:rPr>
            <w:rStyle w:val="Hyperlink"/>
            <w:u w:val="single"/>
          </w:rPr>
          <w:t>[3]</w:t>
        </w:r>
      </w:hyperlink>
      <w:r>
        <w:rPr>
          <w:u w:val="single"/>
        </w:rPr>
        <w:t xml:space="preserve"> </w:t>
      </w:r>
      <w:r w:rsidRPr="00327C7F">
        <w:rPr>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w:t>
      </w:r>
      <w:r w:rsidRPr="00C92EF5">
        <w:rPr>
          <w:u w:val="single"/>
        </w:rPr>
        <w:t xml:space="preserve">in </w:t>
      </w:r>
      <w:r w:rsidRPr="000F3915">
        <w:rPr>
          <w:u w:val="single"/>
        </w:rPr>
        <w:t xml:space="preserve">order </w:t>
      </w:r>
      <w:r w:rsidRPr="00C92EF5">
        <w:rPr>
          <w:highlight w:val="cyan"/>
          <w:u w:val="single"/>
        </w:rPr>
        <w:t>to “fill the gap</w:t>
      </w:r>
      <w:r w:rsidRPr="004F3471">
        <w:rPr>
          <w:highlight w:val="cyan"/>
          <w:u w:val="single"/>
        </w:rPr>
        <w:t xml:space="preserve">” </w:t>
      </w:r>
      <w:r w:rsidRPr="00C92EF5">
        <w:rPr>
          <w:u w:val="single"/>
        </w:rPr>
        <w:t>of</w:t>
      </w:r>
      <w:r w:rsidRPr="00E03133">
        <w:rPr>
          <w:u w:val="single"/>
        </w:rPr>
        <w:t xml:space="preserve"> perceived </w:t>
      </w:r>
      <w:r w:rsidRPr="00C92EF5">
        <w:rPr>
          <w:u w:val="single"/>
        </w:rPr>
        <w:t xml:space="preserve">under-enforcement at </w:t>
      </w:r>
      <w:r w:rsidRPr="000F649B">
        <w:rPr>
          <w:u w:val="single"/>
        </w:rPr>
        <w:t xml:space="preserve">the </w:t>
      </w:r>
      <w:r w:rsidRPr="00C92EF5">
        <w:rPr>
          <w:u w:val="single"/>
        </w:rPr>
        <w:t>federal level.</w:t>
      </w:r>
      <w:r>
        <w:rPr>
          <w:u w:val="single"/>
        </w:rPr>
        <w:t xml:space="preserve"> </w:t>
      </w:r>
      <w:r w:rsidRPr="000F3915">
        <w:rPr>
          <w:u w:val="single"/>
        </w:rPr>
        <w:t xml:space="preserve">For </w:t>
      </w:r>
      <w:r w:rsidRPr="00C92EF5">
        <w:rPr>
          <w:u w:val="single"/>
        </w:rPr>
        <w:t>example</w:t>
      </w:r>
      <w:r w:rsidRPr="00E03133">
        <w:rPr>
          <w:u w:val="single"/>
        </w:rPr>
        <w:t xml:space="preserve">, in June 2017, the </w:t>
      </w:r>
      <w:r w:rsidRPr="004F3471">
        <w:rPr>
          <w:highlight w:val="cyan"/>
          <w:u w:val="single"/>
        </w:rPr>
        <w:t xml:space="preserve">California </w:t>
      </w:r>
      <w:r w:rsidRPr="00327C7F">
        <w:rPr>
          <w:u w:val="single"/>
        </w:rPr>
        <w:t xml:space="preserve">AG </w:t>
      </w:r>
      <w:r w:rsidRPr="004F3471">
        <w:rPr>
          <w:highlight w:val="cyan"/>
          <w:u w:val="single"/>
        </w:rPr>
        <w:t xml:space="preserve">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C92EF5">
        <w:rPr>
          <w:highlight w:val="cyan"/>
          <w:u w:val="single"/>
        </w:rPr>
        <w:t>FTC’s decision not</w:t>
      </w:r>
      <w:r w:rsidRPr="000F3915">
        <w:rPr>
          <w:highlight w:val="cyan"/>
          <w:u w:val="single"/>
        </w:rPr>
        <w:t xml:space="preserve">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327C7F">
        <w:rPr>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327C7F">
        <w:rPr>
          <w:rStyle w:val="Emphasis"/>
        </w:rPr>
        <w:t xml:space="preserve">major </w:t>
      </w:r>
      <w:r w:rsidRPr="000F3915">
        <w:rPr>
          <w:rStyle w:val="Emphasis"/>
        </w:rPr>
        <w:t xml:space="preserve">investigations and </w:t>
      </w:r>
      <w:r w:rsidRPr="00327C7F">
        <w:rPr>
          <w:rStyle w:val="Emphasis"/>
        </w:rPr>
        <w:t xml:space="preserve">enforcement </w:t>
      </w:r>
      <w:r w:rsidRPr="000F3915">
        <w:rPr>
          <w:rStyle w:val="Emphasis"/>
        </w:rPr>
        <w:t xml:space="preserve">actions </w:t>
      </w:r>
      <w:r w:rsidRPr="00327C7F">
        <w:rPr>
          <w:rStyle w:val="Emphasis"/>
        </w:rPr>
        <w:t xml:space="preserve">by </w:t>
      </w:r>
      <w:r w:rsidRPr="000F3915">
        <w:rPr>
          <w:rStyle w:val="Emphasis"/>
          <w:highlight w:val="cyan"/>
        </w:rPr>
        <w:t>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327C7F">
        <w:rPr>
          <w:rStyle w:val="Emphasis"/>
        </w:rPr>
        <w:t>aggressive</w:t>
      </w:r>
      <w:r w:rsidRPr="000F3915">
        <w:rPr>
          <w:rStyle w:val="Emphasis"/>
          <w:highlight w:val="cyan"/>
        </w:rPr>
        <w:t xml:space="preserve">, independent antitrust </w:t>
      </w:r>
      <w:r w:rsidRPr="00C92EF5">
        <w:rPr>
          <w:rStyle w:val="Emphasis"/>
          <w:highlight w:val="cyan"/>
        </w:rPr>
        <w:t>enforcement</w:t>
      </w:r>
      <w:r w:rsidRPr="00C92EF5">
        <w:rPr>
          <w:rStyle w:val="Emphasis"/>
        </w:rPr>
        <w:t xml:space="preserve">, even where it may </w:t>
      </w:r>
      <w:r w:rsidRPr="00327C7F">
        <w:rPr>
          <w:rStyle w:val="Emphasis"/>
        </w:rPr>
        <w:t>depart</w:t>
      </w:r>
      <w:r w:rsidRPr="000F3915">
        <w:rPr>
          <w:rStyle w:val="Emphasis"/>
        </w:rPr>
        <w:t xml:space="preserve"> (or conflict) </w:t>
      </w:r>
      <w:r w:rsidRPr="00327C7F">
        <w:rPr>
          <w:rStyle w:val="Emphasis"/>
        </w:rPr>
        <w:t>with</w:t>
      </w:r>
      <w:r w:rsidRPr="00C92EF5">
        <w:rPr>
          <w:rStyle w:val="Emphasis"/>
        </w:rPr>
        <w:t xml:space="preserve"> federal action.</w:t>
      </w:r>
      <w:r>
        <w:rPr>
          <w:rStyle w:val="Emphasis"/>
        </w:rPr>
        <w:t xml:space="preserve"> </w:t>
      </w:r>
    </w:p>
    <w:p w14:paraId="7664A2B8" w14:textId="77777777" w:rsidR="00CA2AE7" w:rsidRPr="008F0EA1" w:rsidRDefault="00CA2AE7" w:rsidP="00CA2AE7">
      <w:pPr>
        <w:rPr>
          <w:sz w:val="16"/>
        </w:rPr>
      </w:pPr>
    </w:p>
    <w:p w14:paraId="0DC367E1" w14:textId="77777777" w:rsidR="00CA2AE7" w:rsidRPr="00052F83" w:rsidRDefault="00CA2AE7" w:rsidP="00CA2AE7">
      <w:pPr>
        <w:pStyle w:val="Heading3"/>
        <w:rPr>
          <w:rFonts w:asciiTheme="minorHAnsi" w:hAnsiTheme="minorHAnsi"/>
        </w:rPr>
      </w:pPr>
      <w:r>
        <w:rPr>
          <w:rFonts w:asciiTheme="minorHAnsi" w:hAnsiTheme="minorHAnsi"/>
        </w:rPr>
        <w:t>Cap---Commons [1:32]</w:t>
      </w:r>
    </w:p>
    <w:p w14:paraId="1C74E01B" w14:textId="77777777" w:rsidR="00CA2AE7" w:rsidRPr="00052F83" w:rsidRDefault="00CA2AE7" w:rsidP="00CA2AE7">
      <w:pPr>
        <w:pStyle w:val="Heading4"/>
        <w:rPr>
          <w:rFonts w:asciiTheme="minorHAnsi" w:hAnsiTheme="minorHAnsi"/>
        </w:rPr>
      </w:pPr>
      <w:r w:rsidRPr="00052F83">
        <w:rPr>
          <w:rFonts w:asciiTheme="minorHAnsi" w:hAnsiTheme="minorHAnsi"/>
        </w:rPr>
        <w:t xml:space="preserve">Anti-trust is a capitalist </w:t>
      </w:r>
      <w:r w:rsidRPr="00052F83">
        <w:rPr>
          <w:rFonts w:asciiTheme="minorHAnsi" w:hAnsiTheme="minorHAnsi"/>
          <w:u w:val="single"/>
        </w:rPr>
        <w:t>psy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4AC63C95" w14:textId="77777777" w:rsidR="00CA2AE7" w:rsidRPr="00052F83" w:rsidRDefault="00CA2AE7" w:rsidP="00CA2AE7">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320EF2A0"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I.  Neoliberal Reason</w:t>
      </w:r>
    </w:p>
    <w:p w14:paraId="027EBD72"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As Michel Foucault and </w:t>
      </w:r>
      <w:r w:rsidRPr="00CD49E5">
        <w:rPr>
          <w:rFonts w:asciiTheme="minorHAnsi" w:hAnsiTheme="minorHAnsi"/>
          <w:sz w:val="16"/>
        </w:rPr>
        <w:t xml:space="preserve">others have argued, </w:t>
      </w:r>
      <w:r w:rsidRPr="00CD49E5">
        <w:rPr>
          <w:rStyle w:val="StyleUnderline"/>
          <w:rFonts w:asciiTheme="minorHAnsi" w:hAnsiTheme="minorHAnsi"/>
        </w:rPr>
        <w:t>neoliberalism entails far more than an economic doctrine favoring deregulated markets</w:t>
      </w:r>
      <w:r w:rsidRPr="00CD49E5">
        <w:rPr>
          <w:rFonts w:asciiTheme="minorHAnsi" w:hAnsiTheme="minorHAnsi"/>
          <w:sz w:val="16"/>
        </w:rPr>
        <w:t xml:space="preserve">.4 </w:t>
      </w:r>
      <w:r w:rsidRPr="00CD49E5">
        <w:rPr>
          <w:rStyle w:val="StyleUnderline"/>
          <w:rFonts w:asciiTheme="minorHAnsi" w:hAnsiTheme="minorHAnsi"/>
        </w:rPr>
        <w:t xml:space="preserve">It is a novel form of </w:t>
      </w:r>
      <w:r w:rsidRPr="00CD49E5">
        <w:rPr>
          <w:rStyle w:val="Emphasis"/>
          <w:rFonts w:asciiTheme="minorHAnsi" w:hAnsiTheme="minorHAnsi"/>
        </w:rPr>
        <w:t>governmentality</w:t>
      </w:r>
      <w:r w:rsidRPr="00CD49E5">
        <w:rPr>
          <w:rFonts w:asciiTheme="minorHAnsi" w:hAnsiTheme="minorHAnsi"/>
          <w:sz w:val="16"/>
        </w:rPr>
        <w:t>—</w:t>
      </w:r>
      <w:r w:rsidRPr="00CD49E5">
        <w:rPr>
          <w:rStyle w:val="StyleUnderline"/>
          <w:rFonts w:asciiTheme="minorHAnsi" w:hAnsiTheme="minorHAnsi"/>
        </w:rPr>
        <w:t xml:space="preserve">a </w:t>
      </w:r>
      <w:r w:rsidRPr="00CD49E5">
        <w:rPr>
          <w:rStyle w:val="Emphasis"/>
          <w:rFonts w:asciiTheme="minorHAnsi" w:hAnsiTheme="minorHAnsi"/>
        </w:rPr>
        <w:t>rationality</w:t>
      </w:r>
      <w:r w:rsidRPr="00CD49E5">
        <w:rPr>
          <w:rStyle w:val="StyleUnderline"/>
          <w:rFonts w:asciiTheme="minorHAnsi" w:hAnsiTheme="minorHAnsi"/>
        </w:rPr>
        <w:t xml:space="preserve"> linked to technologies of power that govern conduct</w:t>
      </w:r>
      <w:r w:rsidRPr="00CD49E5">
        <w:rPr>
          <w:rFonts w:asciiTheme="minorHAnsi" w:hAnsiTheme="minorHAnsi"/>
          <w:sz w:val="16"/>
        </w:rPr>
        <w:t xml:space="preserve">, </w:t>
      </w:r>
      <w:r w:rsidRPr="00CD49E5">
        <w:rPr>
          <w:rStyle w:val="StyleUnderline"/>
          <w:rFonts w:asciiTheme="minorHAnsi" w:hAnsiTheme="minorHAnsi"/>
        </w:rPr>
        <w:t xml:space="preserve">not just through direct state action but through </w:t>
      </w:r>
      <w:r w:rsidRPr="00CD49E5">
        <w:rPr>
          <w:rStyle w:val="Emphasis"/>
          <w:rFonts w:asciiTheme="minorHAnsi" w:hAnsiTheme="minorHAnsi"/>
        </w:rPr>
        <w:t>liberty itself</w:t>
      </w:r>
      <w:r w:rsidRPr="00CD49E5">
        <w:rPr>
          <w:rFonts w:asciiTheme="minorHAnsi" w:hAnsiTheme="minorHAnsi"/>
          <w:sz w:val="16"/>
        </w:rPr>
        <w:t>.5 Not isolated to the traditionally demarcated sphere</w:t>
      </w:r>
      <w:r w:rsidRPr="00052F83">
        <w:rPr>
          <w:rFonts w:asciiTheme="minorHAnsi" w:hAnsiTheme="minorHAnsi"/>
          <w:sz w:val="16"/>
        </w:rPr>
        <w:t xml:space="preserve"> of economics, neoliberal society entails a whole economic-juridical order. </w:t>
      </w:r>
    </w:p>
    <w:p w14:paraId="53365F4F" w14:textId="77777777" w:rsidR="00CA2AE7" w:rsidRPr="00052F83" w:rsidRDefault="00CA2AE7" w:rsidP="00CA2AE7">
      <w:pPr>
        <w:rPr>
          <w:rFonts w:asciiTheme="minorHAnsi" w:hAnsiTheme="minorHAnsi"/>
          <w:sz w:val="16"/>
        </w:rPr>
      </w:pPr>
      <w:r w:rsidRPr="00CD49E5">
        <w:rPr>
          <w:u w:val="single"/>
        </w:rPr>
        <w:t xml:space="preserve">The central program of neoliberal </w:t>
      </w:r>
      <w:r w:rsidRPr="00CD49E5">
        <w:rPr>
          <w:b/>
          <w:bCs/>
          <w:highlight w:val="cyan"/>
          <w:u w:val="single"/>
        </w:rPr>
        <w:t>governmentality</w:t>
      </w:r>
      <w:r w:rsidRPr="00CD49E5">
        <w:rPr>
          <w:u w:val="single"/>
        </w:rPr>
        <w:t xml:space="preserve"> is the</w:t>
      </w:r>
      <w:r w:rsidRPr="00052F83">
        <w:rPr>
          <w:rStyle w:val="StyleUnderline"/>
          <w:rFonts w:asciiTheme="minorHAnsi" w:hAnsiTheme="minorHAnsi"/>
        </w:rPr>
        <w:t xml:space="preserve"> absolute </w:t>
      </w:r>
      <w:r w:rsidRPr="00CD49E5">
        <w:rPr>
          <w:rStyle w:val="StyleUnderline"/>
          <w:rFonts w:asciiTheme="minorHAnsi" w:hAnsiTheme="minorHAnsi"/>
          <w:highlight w:val="cyan"/>
        </w:rPr>
        <w:t>generaliz</w:t>
      </w:r>
      <w:r w:rsidRPr="00052F83">
        <w:rPr>
          <w:rStyle w:val="StyleUnderline"/>
          <w:rFonts w:asciiTheme="minorHAnsi" w:hAnsiTheme="minorHAnsi"/>
        </w:rPr>
        <w:t>ation of</w:t>
      </w:r>
      <w:r w:rsidRPr="00052F83">
        <w:rPr>
          <w:rStyle w:val="Emphasis"/>
          <w:rFonts w:asciiTheme="minorHAnsi" w:hAnsiTheme="minorHAnsi"/>
        </w:rPr>
        <w:t xml:space="preserve"> </w:t>
      </w:r>
      <w:r w:rsidRPr="00052F83">
        <w:rPr>
          <w:rStyle w:val="Emphasis"/>
          <w:rFonts w:asciiTheme="minorHAnsi" w:hAnsiTheme="minorHAnsi"/>
          <w:highlight w:val="cyan"/>
        </w:rPr>
        <w:t xml:space="preserve">competition as </w:t>
      </w:r>
      <w:r w:rsidRPr="00CD49E5">
        <w:rPr>
          <w:rStyle w:val="Emphasis"/>
          <w:rFonts w:asciiTheme="minorHAnsi" w:hAnsiTheme="minorHAnsi"/>
        </w:rPr>
        <w:t>a</w:t>
      </w:r>
      <w:r w:rsidRPr="00052F83">
        <w:rPr>
          <w:rStyle w:val="Emphasis"/>
          <w:rFonts w:asciiTheme="minorHAnsi" w:hAnsiTheme="minorHAnsi"/>
          <w:highlight w:val="cyan"/>
        </w:rPr>
        <w:t xml:space="preserve"> universal </w:t>
      </w:r>
      <w:r w:rsidRPr="00CD49E5">
        <w:rPr>
          <w:rStyle w:val="Emphasis"/>
          <w:rFonts w:asciiTheme="minorHAnsi" w:hAnsiTheme="minorHAnsi"/>
        </w:rPr>
        <w:t xml:space="preserve">behavioral </w:t>
      </w:r>
      <w:r w:rsidRPr="00CD49E5">
        <w:rPr>
          <w:rStyle w:val="Emphasis"/>
          <w:rFonts w:asciiTheme="minorHAnsi" w:hAnsiTheme="minorHAnsi"/>
          <w:highlight w:val="cyan"/>
        </w:rPr>
        <w:t>norm</w:t>
      </w:r>
      <w:r w:rsidRPr="00052F83">
        <w:rPr>
          <w:rFonts w:asciiTheme="minorHAnsi" w:hAnsiTheme="minorHAnsi"/>
          <w:sz w:val="16"/>
        </w:rPr>
        <w:t xml:space="preserve">. Whereas in liberal </w:t>
      </w:r>
      <w:r w:rsidRPr="00CD49E5">
        <w:rPr>
          <w:rFonts w:asciiTheme="minorHAnsi" w:hAnsiTheme="minorHAnsi"/>
          <w:sz w:val="16"/>
        </w:rPr>
        <w:t>thought</w:t>
      </w:r>
      <w:r w:rsidRPr="00052F83">
        <w:rPr>
          <w:rFonts w:asciiTheme="minorHAnsi" w:hAnsiTheme="minorHAnsi"/>
          <w:sz w:val="16"/>
        </w:rPr>
        <w:t xml:space="preserve">,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CD49E5">
        <w:rPr>
          <w:rStyle w:val="StyleUnderline"/>
          <w:rFonts w:asciiTheme="minorHAnsi" w:hAnsiTheme="minorHAnsi"/>
          <w:highlight w:val="cyan"/>
        </w:rPr>
        <w:t>market</w:t>
      </w:r>
      <w:r w:rsidRPr="00CD49E5">
        <w:rPr>
          <w:rStyle w:val="StyleUnderline"/>
          <w:rFonts w:asciiTheme="minorHAnsi" w:hAnsiTheme="minorHAnsi"/>
        </w:rPr>
        <w:t xml:space="preserve"> is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67F32993"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These abstract, exchangeable factors of production had to be disembedded from concrete non-market social relations, norms, and values</w:t>
      </w:r>
      <w:r w:rsidRPr="00052F83">
        <w:rPr>
          <w:rFonts w:asciiTheme="minorHAnsi" w:hAnsiTheme="minorHAnsi"/>
          <w:sz w:val="16"/>
        </w:rPr>
        <w:t xml:space="preserve">. Instead of merely disembedding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768ECF01" w14:textId="77777777" w:rsidR="00CA2AE7" w:rsidRPr="00052F83" w:rsidRDefault="00CA2AE7" w:rsidP="00CA2AE7">
      <w:pPr>
        <w:rPr>
          <w:rStyle w:val="StyleUnderline"/>
          <w:rFonts w:asciiTheme="minorHAnsi" w:hAnsiTheme="minorHAnsi"/>
        </w:rPr>
      </w:pPr>
      <w:r w:rsidRPr="007D65ED">
        <w:rPr>
          <w:rStyle w:val="Emphasis"/>
          <w:rFonts w:asciiTheme="minorHAnsi" w:hAnsiTheme="minorHAnsi"/>
          <w:highlight w:val="cyan"/>
        </w:rPr>
        <w:t>Neolib</w:t>
      </w:r>
      <w:r w:rsidRPr="00052F83">
        <w:rPr>
          <w:rStyle w:val="Emphasis"/>
          <w:rFonts w:asciiTheme="minorHAnsi" w:hAnsiTheme="minorHAnsi"/>
        </w:rPr>
        <w:t>eralism does not allege that markets are natural</w:t>
      </w:r>
      <w:r w:rsidRPr="00052F83">
        <w:rPr>
          <w:rFonts w:asciiTheme="minorHAnsi" w:hAnsiTheme="minorHAnsi"/>
          <w:sz w:val="16"/>
        </w:rPr>
        <w:t xml:space="preserve">; </w:t>
      </w:r>
      <w:r w:rsidRPr="007D65ED">
        <w:rPr>
          <w:rStyle w:val="Emphasis"/>
          <w:rFonts w:asciiTheme="minorHAnsi" w:hAnsiTheme="minorHAnsi"/>
        </w:rPr>
        <w:t>competition</w:t>
      </w:r>
      <w:r w:rsidRPr="00052F83">
        <w:rPr>
          <w:rStyle w:val="Emphasis"/>
          <w:rFonts w:asciiTheme="minorHAnsi" w:hAnsiTheme="minorHAnsi"/>
        </w:rPr>
        <w:t xml:space="preserve"> </w:t>
      </w:r>
      <w:r w:rsidRPr="00CD49E5">
        <w:rPr>
          <w:rStyle w:val="Emphasis"/>
          <w:rFonts w:asciiTheme="minorHAnsi" w:hAnsiTheme="minorHAnsi"/>
        </w:rPr>
        <w:t>must be constructed</w:t>
      </w:r>
      <w:r w:rsidRPr="00CD49E5">
        <w:rPr>
          <w:rFonts w:asciiTheme="minorHAnsi" w:hAnsiTheme="minorHAnsi"/>
          <w:sz w:val="16"/>
        </w:rPr>
        <w:t xml:space="preserve">. </w:t>
      </w:r>
      <w:r w:rsidRPr="00CD49E5">
        <w:rPr>
          <w:rStyle w:val="StyleUnderline"/>
          <w:rFonts w:asciiTheme="minorHAnsi" w:hAnsiTheme="minorHAnsi"/>
        </w:rPr>
        <w:t>Rather than endorsing laissez-faire overseen by a night watchman</w:t>
      </w:r>
      <w:r w:rsidRPr="00CD49E5">
        <w:rPr>
          <w:rFonts w:asciiTheme="minorHAnsi" w:hAnsiTheme="minorHAnsi"/>
          <w:sz w:val="16"/>
        </w:rPr>
        <w:t xml:space="preserve">, </w:t>
      </w:r>
      <w:r w:rsidRPr="00CD49E5">
        <w:rPr>
          <w:rStyle w:val="StyleUnderline"/>
          <w:rFonts w:asciiTheme="minorHAnsi" w:hAnsiTheme="minorHAnsi"/>
        </w:rPr>
        <w:t xml:space="preserve">it </w:t>
      </w:r>
      <w:r w:rsidRPr="00052F83">
        <w:rPr>
          <w:rStyle w:val="StyleUnderline"/>
          <w:rFonts w:asciiTheme="minorHAnsi" w:hAnsiTheme="minorHAnsi"/>
          <w:highlight w:val="cyan"/>
        </w:rPr>
        <w:t xml:space="preserve">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w:t>
      </w:r>
      <w:r w:rsidRPr="00CD49E5">
        <w:rPr>
          <w:rFonts w:asciiTheme="minorHAnsi" w:hAnsiTheme="minorHAnsi"/>
          <w:sz w:val="16"/>
        </w:rPr>
        <w:t>safeguards</w:t>
      </w:r>
      <w:r w:rsidRPr="00052F83">
        <w:rPr>
          <w:rFonts w:asciiTheme="minorHAnsi" w:hAnsiTheme="minorHAnsi"/>
          <w:sz w:val="16"/>
        </w:rPr>
        <w:t xml:space="preserve"> competition. The state is the executor of the market and growth is the basis of public legitimacy. </w:t>
      </w:r>
      <w:r w:rsidRPr="007D65ED">
        <w:rPr>
          <w:rStyle w:val="StyleUnderline"/>
          <w:rFonts w:asciiTheme="minorHAnsi" w:hAnsiTheme="minorHAnsi"/>
          <w:highlight w:val="cyan"/>
        </w:rPr>
        <w:t>Governance depoliticizes</w:t>
      </w:r>
      <w:r w:rsidRPr="00052F83">
        <w:rPr>
          <w:rStyle w:val="StyleUnderline"/>
          <w:rFonts w:asciiTheme="minorHAnsi" w:hAnsiTheme="minorHAnsi"/>
        </w:rPr>
        <w:t xml:space="preserve"> public </w:t>
      </w:r>
      <w:r w:rsidRPr="007D65ED">
        <w:rPr>
          <w:rStyle w:val="StyleUnderline"/>
          <w:rFonts w:asciiTheme="minorHAnsi" w:hAnsiTheme="minorHAnsi"/>
          <w:highlight w:val="cyan"/>
        </w:rPr>
        <w:t>power</w:t>
      </w:r>
      <w:r w:rsidRPr="00052F83">
        <w:rPr>
          <w:rStyle w:val="StyleUnderline"/>
          <w:rFonts w:asciiTheme="minorHAnsi" w:hAnsiTheme="minorHAnsi"/>
        </w:rPr>
        <w:t xml:space="preserve">, </w:t>
      </w:r>
      <w:r w:rsidRPr="007D65ED">
        <w:rPr>
          <w:rStyle w:val="StyleUnderline"/>
          <w:rFonts w:asciiTheme="minorHAnsi" w:hAnsiTheme="minorHAnsi"/>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w:t>
      </w:r>
      <w:r w:rsidRPr="007D65ED">
        <w:rPr>
          <w:rStyle w:val="StyleUnderline"/>
          <w:rFonts w:asciiTheme="minorHAnsi" w:hAnsiTheme="minorHAnsi"/>
        </w:rPr>
        <w:t xml:space="preserve">technical </w:t>
      </w:r>
      <w:r w:rsidRPr="007D65ED">
        <w:rPr>
          <w:rStyle w:val="Emphasis"/>
          <w:rFonts w:asciiTheme="minorHAnsi" w:hAnsiTheme="minorHAnsi"/>
        </w:rPr>
        <w:t>problem-solving</w:t>
      </w:r>
      <w:r w:rsidRPr="007D65ED">
        <w:rPr>
          <w:rStyle w:val="StyleUnderline"/>
          <w:rFonts w:asciiTheme="minorHAnsi" w:hAnsiTheme="minorHAnsi"/>
        </w:rPr>
        <w:t xml:space="preserve"> by </w:t>
      </w:r>
      <w:r w:rsidRPr="007D65ED">
        <w:rPr>
          <w:rStyle w:val="Emphasis"/>
          <w:rFonts w:asciiTheme="minorHAnsi" w:hAnsiTheme="minorHAnsi"/>
        </w:rPr>
        <w:t>experts</w:t>
      </w:r>
      <w:r w:rsidRPr="007D65ED">
        <w:rPr>
          <w:rStyle w:val="StyleUnderline"/>
          <w:rFonts w:asciiTheme="minorHAnsi" w:hAnsiTheme="minorHAnsi"/>
        </w:rPr>
        <w:t>, and</w:t>
      </w:r>
      <w:r w:rsidRPr="00052F83">
        <w:rPr>
          <w:rStyle w:val="StyleUnderline"/>
          <w:rFonts w:asciiTheme="minorHAnsi" w:hAnsiTheme="minorHAnsi"/>
        </w:rPr>
        <w:t xml:space="preserve"> relies on “best-practices” </w:t>
      </w:r>
      <w:r w:rsidRPr="007D65ED">
        <w:rPr>
          <w:rStyle w:val="StyleUnderline"/>
          <w:rFonts w:asciiTheme="minorHAnsi" w:hAnsiTheme="minorHAnsi"/>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5FA85B10"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7D65ED">
        <w:rPr>
          <w:rStyle w:val="StyleUnderline"/>
          <w:rFonts w:asciiTheme="minorHAnsi" w:hAnsiTheme="minorHAnsi"/>
        </w:rPr>
        <w:t xml:space="preserve">the </w:t>
      </w:r>
      <w:r w:rsidRPr="007D65ED">
        <w:rPr>
          <w:rStyle w:val="Emphasis"/>
          <w:rFonts w:asciiTheme="minorHAnsi" w:hAnsiTheme="minorHAnsi"/>
        </w:rPr>
        <w:t xml:space="preserve">exhaustive figuration of </w:t>
      </w:r>
      <w:r w:rsidRPr="00052F83">
        <w:rPr>
          <w:rStyle w:val="Emphasis"/>
          <w:rFonts w:asciiTheme="minorHAnsi" w:hAnsiTheme="minorHAnsi"/>
          <w:highlight w:val="cyan"/>
        </w:rPr>
        <w:t>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58BA5ED6"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0D51269"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II. From Keynesian State Capitalism to Neoliberal Deregulation </w:t>
      </w:r>
    </w:p>
    <w:p w14:paraId="092FF162"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 xml:space="preserve">New Deal </w:t>
      </w:r>
      <w:r w:rsidRPr="007D65ED">
        <w:rPr>
          <w:rStyle w:val="StyleUnderline"/>
          <w:rFonts w:asciiTheme="minorHAnsi" w:hAnsiTheme="minorHAnsi"/>
        </w:rPr>
        <w:t>innovations included</w:t>
      </w:r>
      <w:r w:rsidRPr="00052F83">
        <w:rPr>
          <w:rStyle w:val="StyleUnderline"/>
          <w:rFonts w:asciiTheme="minorHAnsi" w:hAnsiTheme="minorHAnsi"/>
        </w:rPr>
        <w:t xml:space="preserve"> state oversight of labor negotiations, </w:t>
      </w:r>
      <w:r w:rsidRPr="007D65ED">
        <w:rPr>
          <w:rStyle w:val="Emphasis"/>
          <w:rFonts w:asciiTheme="minorHAnsi" w:hAnsiTheme="minorHAnsi"/>
        </w:rPr>
        <w:t xml:space="preserve">invigorated </w:t>
      </w:r>
      <w:r w:rsidRPr="00052F83">
        <w:rPr>
          <w:rStyle w:val="Emphasis"/>
          <w:rFonts w:asciiTheme="minorHAnsi" w:hAnsiTheme="minorHAnsi"/>
          <w:highlight w:val="cyan"/>
        </w:rPr>
        <w:t>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7D65ED">
        <w:rPr>
          <w:rStyle w:val="Emphasis"/>
          <w:rFonts w:asciiTheme="minorHAnsi" w:hAnsiTheme="minorHAnsi"/>
        </w:rPr>
        <w:t xml:space="preserve">Regulation </w:t>
      </w:r>
      <w:r w:rsidRPr="00052F83">
        <w:rPr>
          <w:rStyle w:val="Emphasis"/>
          <w:rFonts w:asciiTheme="minorHAnsi" w:hAnsiTheme="minorHAnsi"/>
          <w:highlight w:val="cyan"/>
        </w:rPr>
        <w:t>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w:t>
      </w:r>
      <w:r w:rsidRPr="007D65ED">
        <w:rPr>
          <w:rStyle w:val="StyleUnderline"/>
          <w:rFonts w:asciiTheme="minorHAnsi" w:hAnsiTheme="minorHAnsi"/>
        </w:rPr>
        <w:t>ivate</w:t>
      </w:r>
      <w:r w:rsidRPr="00052F83">
        <w:rPr>
          <w:rStyle w:val="StyleUnderline"/>
          <w:rFonts w:asciiTheme="minorHAnsi" w:hAnsiTheme="minorHAnsi"/>
        </w:rPr>
        <w:t xml:space="preserve"> property, and corporate profit to endure</w:t>
      </w:r>
      <w:r w:rsidRPr="00052F83">
        <w:rPr>
          <w:rFonts w:asciiTheme="minorHAnsi" w:hAnsiTheme="minorHAnsi"/>
          <w:sz w:val="16"/>
        </w:rPr>
        <w:t xml:space="preserve">. </w:t>
      </w:r>
    </w:p>
    <w:p w14:paraId="0F4BE8AA"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E29793D" w14:textId="77777777" w:rsidR="00CA2AE7" w:rsidRPr="00052F83" w:rsidRDefault="00CA2AE7" w:rsidP="00CA2AE7">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 xml:space="preserve">radical </w:t>
      </w:r>
      <w:r w:rsidRPr="007D65ED">
        <w:rPr>
          <w:rStyle w:val="Emphasis"/>
          <w:rFonts w:asciiTheme="minorHAnsi" w:hAnsiTheme="minorHAnsi"/>
        </w:rPr>
        <w:t xml:space="preserve">political </w:t>
      </w:r>
      <w:r w:rsidRPr="00052F83">
        <w:rPr>
          <w:rStyle w:val="Emphasis"/>
          <w:rFonts w:asciiTheme="minorHAnsi" w:hAnsiTheme="minorHAnsi"/>
          <w:highlight w:val="cyan"/>
        </w:rPr>
        <w:t>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w:t>
      </w:r>
      <w:r w:rsidRPr="007D65ED">
        <w:rPr>
          <w:rStyle w:val="StyleUnderline"/>
          <w:rFonts w:asciiTheme="minorHAnsi" w:hAnsiTheme="minorHAnsi"/>
        </w:rPr>
        <w:t>notions</w:t>
      </w:r>
      <w:r w:rsidRPr="00052F83">
        <w:rPr>
          <w:rStyle w:val="StyleUnderline"/>
          <w:rFonts w:asciiTheme="minorHAnsi" w:hAnsiTheme="minorHAnsi"/>
        </w:rPr>
        <w:t xml:space="preserve"> of citizenship as welfare clientelism and privatistic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481D198D"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1F6A062C"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w:t>
      </w:r>
      <w:r w:rsidRPr="007D65ED">
        <w:rPr>
          <w:rFonts w:asciiTheme="minorHAnsi" w:hAnsiTheme="minorHAnsi"/>
          <w:sz w:val="16"/>
        </w:rPr>
        <w:t xml:space="preserve">explains, </w:t>
      </w:r>
      <w:r w:rsidRPr="007D65ED">
        <w:rPr>
          <w:rStyle w:val="StyleUnderline"/>
          <w:rFonts w:asciiTheme="minorHAnsi" w:hAnsiTheme="minorHAnsi"/>
        </w:rPr>
        <w:t>the state “</w:t>
      </w:r>
      <w:r w:rsidRPr="007D65ED">
        <w:rPr>
          <w:rStyle w:val="Emphasis"/>
          <w:rFonts w:asciiTheme="minorHAnsi" w:hAnsiTheme="minorHAnsi"/>
        </w:rPr>
        <w:t>bought time</w:t>
      </w:r>
      <w:r w:rsidRPr="007D65ED">
        <w:rPr>
          <w:rStyle w:val="StyleUnderline"/>
          <w:rFonts w:asciiTheme="minorHAnsi" w:hAnsiTheme="minorHAnsi"/>
        </w:rPr>
        <w:t>” by fin</w:t>
      </w:r>
      <w:r w:rsidRPr="00052F83">
        <w:rPr>
          <w:rStyle w:val="StyleUnderline"/>
          <w:rFonts w:asciiTheme="minorHAnsi" w:hAnsiTheme="minorHAnsi"/>
        </w:rPr>
        <w:t xml:space="preserve">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7D65ED">
        <w:rPr>
          <w:rStyle w:val="StyleUnderline"/>
          <w:rFonts w:asciiTheme="minorHAnsi" w:hAnsiTheme="minorHAnsi"/>
          <w:highlight w:val="cyan"/>
        </w:rPr>
        <w:t xml:space="preserve">Each successive attempt exhausted </w:t>
      </w:r>
      <w:r w:rsidRPr="00052F83">
        <w:rPr>
          <w:rStyle w:val="StyleUnderline"/>
          <w:rFonts w:asciiTheme="minorHAnsi" w:hAnsiTheme="minorHAnsi"/>
          <w:highlight w:val="cyan"/>
        </w:rPr>
        <w:t>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417B988E"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3D985FDF"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19A2B126"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1172CF0E" w14:textId="77777777" w:rsidR="00CA2AE7" w:rsidRPr="007D65ED" w:rsidRDefault="00CA2AE7" w:rsidP="00CA2AE7">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w:t>
      </w:r>
      <w:r w:rsidRPr="007D65ED">
        <w:rPr>
          <w:rStyle w:val="StyleUnderline"/>
          <w:rFonts w:asciiTheme="minorHAnsi" w:hAnsiTheme="minorHAnsi"/>
        </w:rPr>
        <w:t xml:space="preserve">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C7E142A" w14:textId="77777777" w:rsidR="00CA2AE7" w:rsidRDefault="00CA2AE7" w:rsidP="00CA2AE7">
      <w:pPr>
        <w:pStyle w:val="Heading4"/>
      </w:pPr>
      <w:r>
        <w:t xml:space="preserve">Capitalism collapses soil---causes extinction </w:t>
      </w:r>
    </w:p>
    <w:p w14:paraId="0BD8856C" w14:textId="77777777" w:rsidR="00CA2AE7" w:rsidRPr="00DC7628" w:rsidRDefault="00CA2AE7" w:rsidP="00CA2AE7">
      <w:r>
        <w:t xml:space="preserve">Fred </w:t>
      </w:r>
      <w:r w:rsidRPr="00DC7628">
        <w:rPr>
          <w:rStyle w:val="Style13ptBold"/>
        </w:rPr>
        <w:t>Magdoff and</w:t>
      </w:r>
      <w:r>
        <w:t xml:space="preserve"> Farooque </w:t>
      </w:r>
      <w:r w:rsidRPr="00DC7628">
        <w:rPr>
          <w:rStyle w:val="Style13ptBold"/>
        </w:rPr>
        <w:t>Chowdhury 6/30/21</w:t>
      </w:r>
      <w:r>
        <w:t>. Fred Magdoff is professor emeritus of plant and soil science at the University of Vermont. Farooque Chowdhury is a freelance writer based in Dhaka. "Soil ecology and capitalism agriculture: Fred Magdoff interviewed by Farooque Chowdhury". MR Online. 6-30-2021. https://mronline.org/2021/06/30/soil-ecology-and-capitalism-agriculture-fred-magdoff-interviewed-by-farooque-chowdhury/</w:t>
      </w:r>
    </w:p>
    <w:p w14:paraId="0C8344F2" w14:textId="77777777" w:rsidR="00CA2AE7" w:rsidRPr="00585958" w:rsidRDefault="00CA2AE7" w:rsidP="00CA2AE7">
      <w:pPr>
        <w:rPr>
          <w:u w:val="single"/>
        </w:rPr>
      </w:pPr>
      <w:r w:rsidRPr="000B6CF9">
        <w:rPr>
          <w:sz w:val="16"/>
        </w:rPr>
        <w:t xml:space="preserve">FC: You, in the book, have claimed that an article by three scientists in Vermont Agricultural Experiment Station Bulletin No. 135, (1908) “is strikingly modern in many ways.” You have also claimed that Edward Faulkner’s Plowman’s Folly is as valid today as in 1943 when it was first published.” After so many years, more than a century, and more than 70 years, how such claims stand as, by this time, </w:t>
      </w:r>
      <w:r w:rsidRPr="000B6CF9">
        <w:rPr>
          <w:rStyle w:val="StyleUnderline"/>
          <w:highlight w:val="cyan"/>
        </w:rPr>
        <w:t xml:space="preserve">capitalism </w:t>
      </w:r>
      <w:r w:rsidRPr="000B6CF9">
        <w:rPr>
          <w:rStyle w:val="StyleUnderline"/>
        </w:rPr>
        <w:t xml:space="preserve">has </w:t>
      </w:r>
      <w:r w:rsidRPr="00585958">
        <w:rPr>
          <w:rStyle w:val="StyleUnderline"/>
        </w:rPr>
        <w:t>turned more aggressive</w:t>
      </w:r>
      <w:r w:rsidRPr="000B6CF9">
        <w:rPr>
          <w:sz w:val="16"/>
        </w:rPr>
        <w:t xml:space="preserve">, more intensive, more wide; </w:t>
      </w:r>
      <w:r w:rsidRPr="000B6CF9">
        <w:rPr>
          <w:rStyle w:val="StyleUnderline"/>
        </w:rPr>
        <w:t xml:space="preserve">its </w:t>
      </w:r>
      <w:r w:rsidRPr="000B6CF9">
        <w:rPr>
          <w:rStyle w:val="StyleUnderline"/>
          <w:highlight w:val="cyan"/>
        </w:rPr>
        <w:t xml:space="preserve">clawing </w:t>
      </w:r>
      <w:r w:rsidRPr="000B6CF9">
        <w:rPr>
          <w:rStyle w:val="StyleUnderline"/>
        </w:rPr>
        <w:t>of</w:t>
      </w:r>
      <w:r w:rsidRPr="000B6CF9">
        <w:rPr>
          <w:sz w:val="16"/>
        </w:rPr>
        <w:t xml:space="preserve"> everything including </w:t>
      </w:r>
      <w:r w:rsidRPr="000B6CF9">
        <w:rPr>
          <w:rStyle w:val="StyleUnderline"/>
          <w:highlight w:val="cyan"/>
        </w:rPr>
        <w:t xml:space="preserve">soil </w:t>
      </w:r>
      <w:r w:rsidRPr="000B6CF9">
        <w:rPr>
          <w:rStyle w:val="StyleUnderline"/>
        </w:rPr>
        <w:t xml:space="preserve">has turned more </w:t>
      </w:r>
      <w:r w:rsidRPr="00585958">
        <w:rPr>
          <w:rStyle w:val="StyleUnderline"/>
        </w:rPr>
        <w:t>brutal? How do you substantiate your claim?</w:t>
      </w:r>
    </w:p>
    <w:p w14:paraId="22F8C10C" w14:textId="77777777" w:rsidR="00CA2AE7" w:rsidRPr="000B6CF9" w:rsidRDefault="00CA2AE7" w:rsidP="00CA2AE7">
      <w:pPr>
        <w:rPr>
          <w:sz w:val="16"/>
        </w:rPr>
      </w:pPr>
      <w:r w:rsidRPr="00585958">
        <w:rPr>
          <w:sz w:val="16"/>
        </w:rPr>
        <w:t xml:space="preserve">FM: There is a mountain of evidence that supports the claims you mentioned. Many articles in recent </w:t>
      </w:r>
      <w:r w:rsidRPr="00585958">
        <w:rPr>
          <w:rStyle w:val="StyleUnderline"/>
        </w:rPr>
        <w:t>scientific journals</w:t>
      </w:r>
      <w:r w:rsidRPr="00585958">
        <w:rPr>
          <w:sz w:val="16"/>
        </w:rPr>
        <w:t xml:space="preserve"> and books </w:t>
      </w:r>
      <w:r w:rsidRPr="00585958">
        <w:rPr>
          <w:rStyle w:val="StyleUnderline"/>
        </w:rPr>
        <w:t xml:space="preserve">indicate both the profound importance of </w:t>
      </w:r>
      <w:r w:rsidRPr="00585958">
        <w:rPr>
          <w:rStyle w:val="Emphasis"/>
        </w:rPr>
        <w:t>soil</w:t>
      </w:r>
      <w:r w:rsidRPr="00585958">
        <w:rPr>
          <w:sz w:val="16"/>
        </w:rPr>
        <w:t xml:space="preserve"> organic matter (as claimed in the 1908 publication) </w:t>
      </w:r>
      <w:r w:rsidRPr="00585958">
        <w:rPr>
          <w:rStyle w:val="StyleUnderline"/>
        </w:rPr>
        <w:t>and the value of greatly reducing soil disturbance that commonly occurs when farmers plow and harrow</w:t>
      </w:r>
      <w:r w:rsidRPr="000B6CF9">
        <w:rPr>
          <w:rStyle w:val="StyleUnderline"/>
        </w:rPr>
        <w:t xml:space="preserve"> soils to prepare for planting</w:t>
      </w:r>
      <w:r w:rsidRPr="000B6CF9">
        <w:rPr>
          <w:sz w:val="16"/>
        </w:rPr>
        <w:t xml:space="preserve"> (as Faulkner claimed in the 1940s). Some farmers are already using these ideas to improve their practices.</w:t>
      </w:r>
    </w:p>
    <w:p w14:paraId="3C12A7A0" w14:textId="77777777" w:rsidR="00CA2AE7" w:rsidRPr="000B6CF9" w:rsidRDefault="00CA2AE7" w:rsidP="00CA2AE7">
      <w:pPr>
        <w:rPr>
          <w:sz w:val="16"/>
        </w:rPr>
      </w:pPr>
      <w:r w:rsidRPr="000B6CF9">
        <w:rPr>
          <w:rStyle w:val="StyleUnderline"/>
          <w:highlight w:val="cyan"/>
        </w:rPr>
        <w:t>Ag</w:t>
      </w:r>
      <w:r w:rsidRPr="00585958">
        <w:rPr>
          <w:rStyle w:val="StyleUnderline"/>
        </w:rPr>
        <w:t>riculture that</w:t>
      </w:r>
      <w:r w:rsidRPr="000B6CF9">
        <w:rPr>
          <w:rStyle w:val="StyleUnderline"/>
        </w:rPr>
        <w:t xml:space="preserve"> developed </w:t>
      </w:r>
      <w:r w:rsidRPr="000B6CF9">
        <w:rPr>
          <w:rStyle w:val="StyleUnderline"/>
          <w:highlight w:val="cyan"/>
        </w:rPr>
        <w:t>under</w:t>
      </w:r>
      <w:r w:rsidRPr="000B6CF9">
        <w:rPr>
          <w:sz w:val="16"/>
          <w:highlight w:val="cyan"/>
        </w:rPr>
        <w:t xml:space="preserve"> </w:t>
      </w:r>
      <w:r w:rsidRPr="000B6CF9">
        <w:rPr>
          <w:sz w:val="16"/>
        </w:rPr>
        <w:t xml:space="preserve">the conditions of </w:t>
      </w:r>
      <w:r w:rsidRPr="000B6CF9">
        <w:rPr>
          <w:rStyle w:val="Emphasis"/>
          <w:highlight w:val="cyan"/>
        </w:rPr>
        <w:t>capitalism</w:t>
      </w:r>
      <w:r w:rsidRPr="000B6CF9">
        <w:rPr>
          <w:sz w:val="16"/>
          <w:highlight w:val="cyan"/>
        </w:rPr>
        <w:t xml:space="preserve"> </w:t>
      </w:r>
      <w:r w:rsidRPr="000B6CF9">
        <w:rPr>
          <w:sz w:val="16"/>
        </w:rPr>
        <w:t xml:space="preserve">in the United States </w:t>
      </w:r>
      <w:r w:rsidRPr="00585958">
        <w:rPr>
          <w:sz w:val="16"/>
        </w:rPr>
        <w:t xml:space="preserve">and Europe, </w:t>
      </w:r>
      <w:r w:rsidRPr="00585958">
        <w:rPr>
          <w:rStyle w:val="StyleUnderline"/>
        </w:rPr>
        <w:t>emphasized production of undifferentiated commodities to sell</w:t>
      </w:r>
      <w:r w:rsidRPr="00585958">
        <w:rPr>
          <w:sz w:val="16"/>
        </w:rPr>
        <w:t xml:space="preserve"> into regional, national, and</w:t>
      </w:r>
      <w:r w:rsidRPr="000B6CF9">
        <w:rPr>
          <w:sz w:val="16"/>
        </w:rPr>
        <w:t xml:space="preserve"> international markets. </w:t>
      </w:r>
      <w:r w:rsidRPr="00585958">
        <w:rPr>
          <w:rStyle w:val="StyleUnderline"/>
        </w:rPr>
        <w:t>The</w:t>
      </w:r>
      <w:r w:rsidRPr="00585958">
        <w:rPr>
          <w:sz w:val="16"/>
        </w:rPr>
        <w:t xml:space="preserve"> </w:t>
      </w:r>
      <w:r w:rsidRPr="000B6CF9">
        <w:rPr>
          <w:sz w:val="16"/>
        </w:rPr>
        <w:t xml:space="preserve">emphasis and </w:t>
      </w:r>
      <w:r w:rsidRPr="00585958">
        <w:rPr>
          <w:rStyle w:val="StyleUnderline"/>
        </w:rPr>
        <w:t xml:space="preserve">incentives </w:t>
      </w:r>
      <w:r w:rsidRPr="000B6CF9">
        <w:rPr>
          <w:rStyle w:val="StyleUnderline"/>
        </w:rPr>
        <w:t xml:space="preserve">of the system </w:t>
      </w:r>
      <w:r w:rsidRPr="000B6CF9">
        <w:rPr>
          <w:rStyle w:val="StyleUnderline"/>
          <w:highlight w:val="cyan"/>
        </w:rPr>
        <w:t xml:space="preserve">lead toward </w:t>
      </w:r>
      <w:r w:rsidRPr="000B6CF9">
        <w:rPr>
          <w:rStyle w:val="StyleUnderline"/>
        </w:rPr>
        <w:t xml:space="preserve">many </w:t>
      </w:r>
      <w:r w:rsidRPr="000B6CF9">
        <w:rPr>
          <w:rStyle w:val="Emphasis"/>
        </w:rPr>
        <w:t xml:space="preserve">problematic practices such as </w:t>
      </w:r>
      <w:r w:rsidRPr="000B6CF9">
        <w:rPr>
          <w:rStyle w:val="Emphasis"/>
          <w:highlight w:val="cyan"/>
        </w:rPr>
        <w:t>mono-cropping</w:t>
      </w:r>
      <w:r w:rsidRPr="000B6CF9">
        <w:rPr>
          <w:sz w:val="16"/>
        </w:rPr>
        <w:t xml:space="preserve">: </w:t>
      </w:r>
      <w:r w:rsidRPr="000B6CF9">
        <w:rPr>
          <w:rStyle w:val="StyleUnderline"/>
        </w:rPr>
        <w:t xml:space="preserve">growing the same crop again and </w:t>
      </w:r>
      <w:r w:rsidRPr="00585958">
        <w:rPr>
          <w:rStyle w:val="StyleUnderline"/>
        </w:rPr>
        <w:t xml:space="preserve">again without rotation and covering large areas of land with a single crop. These </w:t>
      </w:r>
      <w:r w:rsidRPr="000B6CF9">
        <w:rPr>
          <w:rStyle w:val="StyleUnderline"/>
          <w:highlight w:val="cyan"/>
        </w:rPr>
        <w:t xml:space="preserve">lead to </w:t>
      </w:r>
      <w:r w:rsidRPr="000B6CF9">
        <w:rPr>
          <w:rStyle w:val="Emphasis"/>
          <w:highlight w:val="cyan"/>
        </w:rPr>
        <w:t>loss of soil fertility, biodiversity, and water storage</w:t>
      </w:r>
      <w:r w:rsidRPr="000B6CF9">
        <w:rPr>
          <w:rStyle w:val="Emphasis"/>
        </w:rPr>
        <w:t xml:space="preserve"> capability</w:t>
      </w:r>
      <w:r w:rsidRPr="00585958">
        <w:rPr>
          <w:sz w:val="16"/>
        </w:rPr>
        <w:t xml:space="preserve">. </w:t>
      </w:r>
      <w:r w:rsidRPr="00585958">
        <w:rPr>
          <w:rStyle w:val="StyleUnderline"/>
        </w:rPr>
        <w:t>It</w:t>
      </w:r>
      <w:r w:rsidRPr="00585958">
        <w:rPr>
          <w:sz w:val="16"/>
        </w:rPr>
        <w:t xml:space="preserve"> also </w:t>
      </w:r>
      <w:r w:rsidRPr="00585958">
        <w:rPr>
          <w:rStyle w:val="StyleUnderline"/>
        </w:rPr>
        <w:t>leads to soil compaction</w:t>
      </w:r>
      <w:r w:rsidRPr="000B6CF9">
        <w:rPr>
          <w:rStyle w:val="StyleUnderline"/>
        </w:rPr>
        <w:t xml:space="preserve"> and creates conditions that promote </w:t>
      </w:r>
      <w:r w:rsidRPr="000B6CF9">
        <w:rPr>
          <w:rStyle w:val="Emphasis"/>
          <w:highlight w:val="cyan"/>
        </w:rPr>
        <w:t>outbreaks</w:t>
      </w:r>
      <w:r w:rsidRPr="000B6CF9">
        <w:rPr>
          <w:sz w:val="16"/>
          <w:highlight w:val="cyan"/>
        </w:rPr>
        <w:t xml:space="preserve"> </w:t>
      </w:r>
      <w:r w:rsidRPr="000B6CF9">
        <w:rPr>
          <w:sz w:val="16"/>
        </w:rPr>
        <w:t xml:space="preserve">of organisms that harm plants (usually referred to as pests). </w:t>
      </w:r>
      <w:r w:rsidRPr="000B6CF9">
        <w:rPr>
          <w:rStyle w:val="StyleUnderline"/>
        </w:rPr>
        <w:t>There are also built-in incentives to create ever-larger farms, putting small farmers out of business</w:t>
      </w:r>
      <w:r w:rsidRPr="000B6CF9">
        <w:rPr>
          <w:sz w:val="16"/>
        </w:rPr>
        <w:t xml:space="preserve">. In other words, </w:t>
      </w:r>
      <w:r w:rsidRPr="000B6CF9">
        <w:rPr>
          <w:rStyle w:val="Emphasis"/>
          <w:highlight w:val="cyan"/>
        </w:rPr>
        <w:t>ecological and social conditions are</w:t>
      </w:r>
      <w:r w:rsidRPr="000B6CF9">
        <w:rPr>
          <w:sz w:val="16"/>
          <w:highlight w:val="cyan"/>
        </w:rPr>
        <w:t xml:space="preserve"> </w:t>
      </w:r>
      <w:r w:rsidRPr="000B6CF9">
        <w:rPr>
          <w:sz w:val="16"/>
        </w:rPr>
        <w:t xml:space="preserve">mostly </w:t>
      </w:r>
      <w:r w:rsidRPr="000B6CF9">
        <w:rPr>
          <w:rStyle w:val="Emphasis"/>
          <w:highlight w:val="cyan"/>
        </w:rPr>
        <w:t>ignored</w:t>
      </w:r>
      <w:r w:rsidRPr="000B6CF9">
        <w:rPr>
          <w:sz w:val="16"/>
          <w:highlight w:val="cyan"/>
        </w:rPr>
        <w:t xml:space="preserve"> </w:t>
      </w:r>
      <w:r w:rsidRPr="000B6CF9">
        <w:rPr>
          <w:rStyle w:val="StyleUnderline"/>
        </w:rPr>
        <w:t>in a system in which production for profit is the goal</w:t>
      </w:r>
      <w:r w:rsidRPr="000B6CF9">
        <w:rPr>
          <w:sz w:val="16"/>
        </w:rPr>
        <w:t xml:space="preserve">. However, farmer experience and </w:t>
      </w:r>
      <w:r w:rsidRPr="000B6CF9">
        <w:rPr>
          <w:rStyle w:val="StyleUnderline"/>
        </w:rPr>
        <w:t>scientific evidence indicate that we know how to grow an abundance of food using ecologically sound methods. What’s needed is a system that</w:t>
      </w:r>
      <w:r w:rsidRPr="000B6CF9">
        <w:rPr>
          <w:sz w:val="16"/>
        </w:rPr>
        <w:t xml:space="preserve"> not only </w:t>
      </w:r>
      <w:r w:rsidRPr="000B6CF9">
        <w:rPr>
          <w:rStyle w:val="StyleUnderline"/>
        </w:rPr>
        <w:t>encourages such an approach</w:t>
      </w:r>
      <w:r w:rsidRPr="000B6CF9">
        <w:rPr>
          <w:sz w:val="16"/>
        </w:rPr>
        <w:t xml:space="preserve"> and has a goal of providing everyone with a varied and wholesome diet.</w:t>
      </w:r>
    </w:p>
    <w:p w14:paraId="32B57CCB" w14:textId="77777777" w:rsidR="00CA2AE7" w:rsidRPr="000B6CF9" w:rsidRDefault="00CA2AE7" w:rsidP="00CA2AE7">
      <w:pPr>
        <w:rPr>
          <w:sz w:val="16"/>
        </w:rPr>
      </w:pPr>
      <w:r w:rsidRPr="000B6CF9">
        <w:rPr>
          <w:sz w:val="16"/>
        </w:rPr>
        <w:t xml:space="preserve">FC: In the book, you write, “Many </w:t>
      </w:r>
      <w:r w:rsidRPr="00DC7628">
        <w:rPr>
          <w:rStyle w:val="Emphasis"/>
          <w:highlight w:val="cyan"/>
        </w:rPr>
        <w:t xml:space="preserve">civilizations </w:t>
      </w:r>
      <w:r w:rsidRPr="000B6CF9">
        <w:rPr>
          <w:rStyle w:val="Emphasis"/>
        </w:rPr>
        <w:t xml:space="preserve">have </w:t>
      </w:r>
      <w:r w:rsidRPr="00DC7628">
        <w:rPr>
          <w:rStyle w:val="Emphasis"/>
          <w:highlight w:val="cyan"/>
        </w:rPr>
        <w:t>collapsed from unsustainable land use</w:t>
      </w:r>
      <w:r w:rsidRPr="000B6CF9">
        <w:rPr>
          <w:sz w:val="16"/>
        </w:rPr>
        <w:t xml:space="preserve">, including the cultures of the Fertile Crescent in the Middle East, where the agricultural revolution first occurred about 10,000 years ago. The United Nations estimates that </w:t>
      </w:r>
      <w:r w:rsidRPr="000B6CF9">
        <w:rPr>
          <w:rStyle w:val="StyleUnderline"/>
        </w:rPr>
        <w:t xml:space="preserve">2.5 billion acres have suffered erosion since 1945 and that 38% of global </w:t>
      </w:r>
      <w:r w:rsidRPr="00585958">
        <w:rPr>
          <w:rStyle w:val="StyleUnderline"/>
        </w:rPr>
        <w:t>cropland has become seriously degraded</w:t>
      </w:r>
      <w:r w:rsidRPr="00585958">
        <w:rPr>
          <w:sz w:val="16"/>
        </w:rPr>
        <w:t xml:space="preserve"> since then.” And, “In the past, </w:t>
      </w:r>
      <w:r w:rsidRPr="00585958">
        <w:rPr>
          <w:rStyle w:val="StyleUnderline"/>
        </w:rPr>
        <w:t>humankind survived because people developed new lands</w:t>
      </w:r>
      <w:r w:rsidRPr="00585958">
        <w:rPr>
          <w:sz w:val="16"/>
        </w:rPr>
        <w:t>. But</w:t>
      </w:r>
      <w:r w:rsidRPr="000B6CF9">
        <w:rPr>
          <w:sz w:val="16"/>
        </w:rPr>
        <w:t xml:space="preserve"> a few decades ago </w:t>
      </w:r>
      <w:r w:rsidRPr="000B6CF9">
        <w:rPr>
          <w:rStyle w:val="StyleUnderline"/>
        </w:rPr>
        <w:t xml:space="preserve">the total amount of agricultural land actually began to </w:t>
      </w:r>
      <w:r w:rsidRPr="000B6CF9">
        <w:rPr>
          <w:rStyle w:val="Emphasis"/>
        </w:rPr>
        <w:t>decline</w:t>
      </w:r>
      <w:r w:rsidRPr="000B6CF9">
        <w:rPr>
          <w:sz w:val="16"/>
        </w:rPr>
        <w:t xml:space="preserve"> as new land could no longer compensate for the loss of old land.” And, “</w:t>
      </w:r>
      <w:r w:rsidRPr="00DC7628">
        <w:rPr>
          <w:rStyle w:val="Emphasis"/>
          <w:highlight w:val="cyan"/>
        </w:rPr>
        <w:t>We […] are running out of land</w:t>
      </w:r>
      <w:r w:rsidRPr="000B6CF9">
        <w:rPr>
          <w:sz w:val="16"/>
        </w:rPr>
        <w:t xml:space="preserve">. </w:t>
      </w:r>
      <w:r w:rsidRPr="00DC7628">
        <w:rPr>
          <w:rStyle w:val="StyleUnderline"/>
          <w:highlight w:val="cyan"/>
        </w:rPr>
        <w:t>We have</w:t>
      </w:r>
      <w:r w:rsidRPr="00DC7628">
        <w:rPr>
          <w:sz w:val="16"/>
          <w:highlight w:val="cyan"/>
        </w:rPr>
        <w:t xml:space="preserve"> </w:t>
      </w:r>
      <w:r w:rsidRPr="000B6CF9">
        <w:rPr>
          <w:sz w:val="16"/>
        </w:rPr>
        <w:t xml:space="preserve">already </w:t>
      </w:r>
      <w:r w:rsidRPr="000B6CF9">
        <w:rPr>
          <w:rStyle w:val="Emphasis"/>
        </w:rPr>
        <w:t xml:space="preserve">seen hunger and </w:t>
      </w:r>
      <w:r w:rsidRPr="00585958">
        <w:rPr>
          <w:rStyle w:val="Emphasis"/>
        </w:rPr>
        <w:t>civil strife</w:t>
      </w:r>
      <w:r w:rsidRPr="00585958">
        <w:rPr>
          <w:sz w:val="16"/>
        </w:rPr>
        <w:t xml:space="preserve"> […] over</w:t>
      </w:r>
      <w:r w:rsidRPr="000B6CF9">
        <w:rPr>
          <w:sz w:val="16"/>
        </w:rPr>
        <w:t xml:space="preserve"> limited land resources and productivity, </w:t>
      </w:r>
      <w:r w:rsidRPr="00DC7628">
        <w:rPr>
          <w:rStyle w:val="Emphasis"/>
        </w:rPr>
        <w:t xml:space="preserve">and </w:t>
      </w:r>
      <w:r w:rsidRPr="000B6CF9">
        <w:rPr>
          <w:rStyle w:val="Emphasis"/>
        </w:rPr>
        <w:t xml:space="preserve">a </w:t>
      </w:r>
      <w:r w:rsidRPr="00DC7628">
        <w:rPr>
          <w:rStyle w:val="Emphasis"/>
          <w:highlight w:val="cyan"/>
        </w:rPr>
        <w:t>global food crisis</w:t>
      </w:r>
      <w:r w:rsidRPr="00DC7628">
        <w:rPr>
          <w:sz w:val="16"/>
          <w:highlight w:val="cyan"/>
        </w:rPr>
        <w:t xml:space="preserve"> </w:t>
      </w:r>
      <w:r w:rsidRPr="000B6CF9">
        <w:rPr>
          <w:sz w:val="16"/>
        </w:rPr>
        <w:t xml:space="preserve">break out in 2008. Some countries with limited water or arable land are purchasing or renting land in other countries to produce food for the ‘home’ market.”And, “The food we eat and </w:t>
      </w:r>
      <w:r w:rsidRPr="000B6CF9">
        <w:rPr>
          <w:rStyle w:val="StyleUnderline"/>
        </w:rPr>
        <w:t xml:space="preserve">our surface </w:t>
      </w:r>
      <w:r w:rsidRPr="00DC7628">
        <w:rPr>
          <w:rStyle w:val="StyleUnderline"/>
          <w:highlight w:val="cyan"/>
        </w:rPr>
        <w:t xml:space="preserve">and </w:t>
      </w:r>
      <w:r w:rsidRPr="000B6CF9">
        <w:rPr>
          <w:rStyle w:val="StyleUnderline"/>
        </w:rPr>
        <w:t>groundwaters are</w:t>
      </w:r>
      <w:r w:rsidRPr="000B6CF9">
        <w:rPr>
          <w:sz w:val="16"/>
        </w:rPr>
        <w:t xml:space="preserve"> sometimes </w:t>
      </w:r>
      <w:r w:rsidRPr="000B6CF9">
        <w:rPr>
          <w:rStyle w:val="StyleUnderline"/>
        </w:rPr>
        <w:t xml:space="preserve">contaminated with </w:t>
      </w:r>
      <w:r w:rsidRPr="00DC7628">
        <w:rPr>
          <w:rStyle w:val="Emphasis"/>
          <w:highlight w:val="cyan"/>
        </w:rPr>
        <w:t xml:space="preserve">disease-causing organisms </w:t>
      </w:r>
      <w:r w:rsidRPr="000B6CF9">
        <w:rPr>
          <w:rStyle w:val="Emphasis"/>
        </w:rPr>
        <w:t>and chemicals</w:t>
      </w:r>
      <w:r w:rsidRPr="000B6CF9">
        <w:rPr>
          <w:sz w:val="16"/>
        </w:rPr>
        <w:t xml:space="preserve"> […] Pesticides […] can be found in foods, animal feeds, groundwater, and surface water running off agricultural fields. Farmers and farm workers are at special risk. […] [H]igher cancer rates among those who work with or near certain pesticides. Children […] are also at risk of having developmental problems.” And, “[F]armers are in a perpetual struggle to maintain a decent standard of living.” How do you relate these issues in the book?</w:t>
      </w:r>
    </w:p>
    <w:p w14:paraId="77813F26" w14:textId="77777777" w:rsidR="00CA2AE7" w:rsidRPr="000B6CF9" w:rsidRDefault="00CA2AE7" w:rsidP="00CA2AE7">
      <w:pPr>
        <w:rPr>
          <w:sz w:val="16"/>
        </w:rPr>
      </w:pPr>
      <w:r w:rsidRPr="000B6CF9">
        <w:rPr>
          <w:sz w:val="16"/>
        </w:rPr>
        <w:t xml:space="preserve">FM: The book’s purpose was not to go into details about the ecological damage done by conventional agricultural practices. Rather it was to discuss how to manage an agroecosystem holistically in order to try to avoid such problems. Thus, we only briefly point out the damage caused by the lack of attention to ecological principles as agriculture developed under the constraints and incentives of the profit motive. The dramatic increase in the use of pesticides in the 20th century took place in the context of ever larger fields, decreased emphasis is on crop rotation, and ignoring soil health. Each occurrence of an insect or disease or weed that might harm crops as was treated as a separate issue, each dealt with by applying pesticides, the suggested approach of the agro-chemical corporations (who, of course, profit from sales of these materials). However, </w:t>
      </w:r>
      <w:r w:rsidRPr="000B6CF9">
        <w:rPr>
          <w:rStyle w:val="StyleUnderline"/>
        </w:rPr>
        <w:t>the problems of soil degradation and pest outbreaks that plague farming are primarily the result of inadequate</w:t>
      </w:r>
      <w:r w:rsidRPr="000B6CF9">
        <w:rPr>
          <w:sz w:val="16"/>
        </w:rPr>
        <w:t xml:space="preserve"> and un-ecological </w:t>
      </w:r>
      <w:r w:rsidRPr="000B6CF9">
        <w:rPr>
          <w:rStyle w:val="StyleUnderline"/>
        </w:rPr>
        <w:t>management</w:t>
      </w:r>
      <w:r w:rsidRPr="000B6CF9">
        <w:rPr>
          <w:sz w:val="16"/>
        </w:rPr>
        <w:t xml:space="preserve"> of farms and fields–lack of good rotations and/or polycropping, not using cover crops, intensively tilling soil, and so on.</w:t>
      </w:r>
    </w:p>
    <w:p w14:paraId="346098FB" w14:textId="77777777" w:rsidR="00CA2AE7" w:rsidRPr="000B6CF9" w:rsidRDefault="00CA2AE7" w:rsidP="00CA2AE7">
      <w:pPr>
        <w:rPr>
          <w:sz w:val="16"/>
        </w:rPr>
      </w:pPr>
      <w:r w:rsidRPr="000B6CF9">
        <w:rPr>
          <w:sz w:val="16"/>
        </w:rPr>
        <w:t xml:space="preserve">FC: </w:t>
      </w:r>
      <w:r w:rsidRPr="00DC7628">
        <w:rPr>
          <w:rStyle w:val="StyleUnderline"/>
          <w:highlight w:val="cyan"/>
        </w:rPr>
        <w:t>The issues</w:t>
      </w:r>
      <w:r w:rsidRPr="00DC7628">
        <w:rPr>
          <w:sz w:val="16"/>
          <w:highlight w:val="cyan"/>
        </w:rPr>
        <w:t xml:space="preserve"> </w:t>
      </w:r>
      <w:r w:rsidRPr="000B6CF9">
        <w:rPr>
          <w:sz w:val="16"/>
        </w:rPr>
        <w:t xml:space="preserve">you have addressed in the book </w:t>
      </w:r>
      <w:r w:rsidRPr="00DC7628">
        <w:rPr>
          <w:rStyle w:val="StyleUnderline"/>
          <w:highlight w:val="cyan"/>
        </w:rPr>
        <w:t xml:space="preserve">are </w:t>
      </w:r>
      <w:r w:rsidRPr="000B6CF9">
        <w:rPr>
          <w:rStyle w:val="StyleUnderline"/>
        </w:rPr>
        <w:t>related to</w:t>
      </w:r>
      <w:r w:rsidRPr="000B6CF9">
        <w:rPr>
          <w:sz w:val="16"/>
        </w:rPr>
        <w:t xml:space="preserve">, if I’m not wrong, a particular type of agriculture–a </w:t>
      </w:r>
      <w:r w:rsidRPr="00DC7628">
        <w:rPr>
          <w:rStyle w:val="Emphasis"/>
          <w:highlight w:val="cyan"/>
        </w:rPr>
        <w:t>capitalist agriculture</w:t>
      </w:r>
      <w:r w:rsidRPr="000B6CF9">
        <w:rPr>
          <w:sz w:val="16"/>
        </w:rPr>
        <w:t xml:space="preserve">, </w:t>
      </w:r>
      <w:r w:rsidRPr="000B6CF9">
        <w:rPr>
          <w:rStyle w:val="StyleUnderline"/>
        </w:rPr>
        <w:t>an agriculture defined by imperialist world market system</w:t>
      </w:r>
      <w:r w:rsidRPr="000B6CF9">
        <w:rPr>
          <w:sz w:val="16"/>
        </w:rPr>
        <w:t>. It’s the reality irrespective of country, other than a few, in today’s world. Does the book signal this?</w:t>
      </w:r>
    </w:p>
    <w:p w14:paraId="78D9988A" w14:textId="77777777" w:rsidR="00CA2AE7" w:rsidRPr="000B6CF9" w:rsidRDefault="00CA2AE7" w:rsidP="00CA2AE7">
      <w:pPr>
        <w:rPr>
          <w:sz w:val="16"/>
        </w:rPr>
      </w:pPr>
      <w:r w:rsidRPr="000B6CF9">
        <w:rPr>
          <w:sz w:val="16"/>
        </w:rPr>
        <w:t xml:space="preserve">FM: </w:t>
      </w:r>
      <w:r w:rsidRPr="000B6CF9">
        <w:rPr>
          <w:rStyle w:val="StyleUnderline"/>
        </w:rPr>
        <w:t xml:space="preserve">The </w:t>
      </w:r>
      <w:r w:rsidRPr="00585958">
        <w:rPr>
          <w:rStyle w:val="StyleUnderline"/>
        </w:rPr>
        <w:t>forces of capitalist economies tend to push farmers in</w:t>
      </w:r>
      <w:r w:rsidRPr="00585958">
        <w:rPr>
          <w:sz w:val="16"/>
        </w:rPr>
        <w:t xml:space="preserve"> certain directions such as </w:t>
      </w:r>
      <w:r w:rsidRPr="00585958">
        <w:rPr>
          <w:rStyle w:val="Emphasis"/>
        </w:rPr>
        <w:t>mono-cropping</w:t>
      </w:r>
      <w:r w:rsidRPr="00585958">
        <w:rPr>
          <w:sz w:val="16"/>
        </w:rPr>
        <w:t xml:space="preserve">, </w:t>
      </w:r>
      <w:r w:rsidRPr="00585958">
        <w:rPr>
          <w:rStyle w:val="StyleUnderline"/>
        </w:rPr>
        <w:t xml:space="preserve">selecting crops based on expected short-term return and not towards what is needed for promoting a </w:t>
      </w:r>
      <w:r w:rsidRPr="00585958">
        <w:rPr>
          <w:rStyle w:val="Emphasis"/>
        </w:rPr>
        <w:t>balanced ecosystem</w:t>
      </w:r>
      <w:r w:rsidRPr="00585958">
        <w:rPr>
          <w:sz w:val="16"/>
        </w:rPr>
        <w:t xml:space="preserve"> that can feed all the people in the community, region, or country. In addition, the agri-chemical industry that developed in the 20th century provides much of the information that is readily available to farmers. They, of course, push the use of inputs that they can profit from–especially fertilizers, pesticides, and proprietary seeds (many of which are GM). On the other hand, as we stress in the book, ecological approaches aim towards prevention of problems through management practices that build strong and resilient agroecosystems.</w:t>
      </w:r>
    </w:p>
    <w:p w14:paraId="4EBDF1A6" w14:textId="77777777" w:rsidR="00CA2AE7" w:rsidRPr="000B6CF9" w:rsidRDefault="00CA2AE7" w:rsidP="00CA2AE7">
      <w:pPr>
        <w:rPr>
          <w:sz w:val="10"/>
          <w:szCs w:val="10"/>
        </w:rPr>
      </w:pPr>
      <w:r w:rsidRPr="000B6CF9">
        <w:rPr>
          <w:sz w:val="10"/>
          <w:szCs w:val="10"/>
        </w:rPr>
        <w:t>FC: The book says: “The whole modern system of agriculture and food is based on extensive use of fossil fuels […] With the price of energy so much greater than just a few years ago, the economics of the ‘modern’ agricultural system may need to be reevaluated.” So, it means, there’s politics. Am I wrong?</w:t>
      </w:r>
    </w:p>
    <w:p w14:paraId="67EC4F89" w14:textId="77777777" w:rsidR="00CA2AE7" w:rsidRPr="000B6CF9" w:rsidRDefault="00CA2AE7" w:rsidP="00CA2AE7">
      <w:pPr>
        <w:rPr>
          <w:sz w:val="10"/>
          <w:szCs w:val="10"/>
        </w:rPr>
      </w:pPr>
      <w:r w:rsidRPr="000B6CF9">
        <w:rPr>
          <w:sz w:val="10"/>
          <w:szCs w:val="10"/>
        </w:rPr>
        <w:t>FM: You are not wrong. The current system of large-scale production and intensive use of inputs from off the farm is expensive. And it is not just the fuel used on the farm; a significant amount of energy goes into production of nitrogen fertilizers as well as other inputs.</w:t>
      </w:r>
    </w:p>
    <w:p w14:paraId="6FB419A0" w14:textId="77777777" w:rsidR="00CA2AE7" w:rsidRPr="000B6CF9" w:rsidRDefault="00CA2AE7" w:rsidP="00CA2AE7">
      <w:pPr>
        <w:rPr>
          <w:sz w:val="10"/>
          <w:szCs w:val="10"/>
        </w:rPr>
      </w:pPr>
      <w:r w:rsidRPr="000B6CF9">
        <w:rPr>
          <w:sz w:val="10"/>
          <w:szCs w:val="10"/>
        </w:rPr>
        <w:t>The system especially harms small farms. Large farmers have economies of scale on use of large equipment. They also have other advantages; because of the quantity of inputs they purchase, they usually get discounts. And when they sell their products they may actually receive more per unit. Thus, there are economic advantages of scale as well as the physical advantages of scale such as using a tractor over more acres. And, of course, being highly mechanized, they produce more per hour of labor than do smaller size farms.This means that they can make profits on lower prices than a smaller farm is able to. This is why smaller farms tend to be pushed out of existence as the number and size of large farms grows.</w:t>
      </w:r>
    </w:p>
    <w:p w14:paraId="6B480DAD" w14:textId="77777777" w:rsidR="00CA2AE7" w:rsidRPr="000B6CF9" w:rsidRDefault="00CA2AE7" w:rsidP="00CA2AE7">
      <w:pPr>
        <w:rPr>
          <w:sz w:val="10"/>
          <w:szCs w:val="10"/>
        </w:rPr>
      </w:pPr>
      <w:r w:rsidRPr="000B6CF9">
        <w:rPr>
          <w:sz w:val="10"/>
          <w:szCs w:val="10"/>
        </w:rPr>
        <w:t>Any challenge to an entrenched system such as that of “modern” agriculture means confronting powerful economic and political forces that promote and profit from the current system. This means that farmers and farm organizations need to counter these forces politically as well as directly working through organizations to implement new ecologically-based practices. And there are organizations doing this in countries around the world. On all continents there are groups that are promoting agroecology, which promotes both ecologically sound practices and progressive social relations. (A short video about the global reach of agroecology: https://www.youtube.com/watch?v=uqfInrTfs-U)</w:t>
      </w:r>
    </w:p>
    <w:p w14:paraId="46419E1C" w14:textId="77777777" w:rsidR="00CA2AE7" w:rsidRPr="000B6CF9" w:rsidRDefault="00CA2AE7" w:rsidP="00CA2AE7">
      <w:pPr>
        <w:rPr>
          <w:sz w:val="16"/>
        </w:rPr>
      </w:pPr>
      <w:r w:rsidRPr="000B6CF9">
        <w:rPr>
          <w:sz w:val="16"/>
        </w:rPr>
        <w:t>FC: What should the small/marginal farmers, in the face of invasion of large industrial agriculture companies—or we may call these industrial-agriculture complex in view of their world-wide operations beginning from production of inputs used on farms to farming (the actual production) to marketing and their control over policies of state machines—do to survive</w:t>
      </w:r>
      <w:r w:rsidRPr="00585958">
        <w:rPr>
          <w:sz w:val="16"/>
        </w:rPr>
        <w:t xml:space="preserve">? </w:t>
      </w:r>
      <w:r w:rsidRPr="00585958">
        <w:rPr>
          <w:rStyle w:val="StyleUnderline"/>
        </w:rPr>
        <w:t xml:space="preserve">Isn’t it </w:t>
      </w:r>
      <w:r w:rsidRPr="00DC7628">
        <w:rPr>
          <w:rStyle w:val="StyleUnderline"/>
          <w:highlight w:val="cyan"/>
        </w:rPr>
        <w:t xml:space="preserve">a struggle for </w:t>
      </w:r>
      <w:r w:rsidRPr="00DC7628">
        <w:rPr>
          <w:rStyle w:val="Emphasis"/>
          <w:highlight w:val="cyan"/>
        </w:rPr>
        <w:t>humankind’s survival</w:t>
      </w:r>
      <w:r w:rsidRPr="000B6CF9">
        <w:rPr>
          <w:rStyle w:val="StyleUnderline"/>
        </w:rPr>
        <w:t xml:space="preserve">, a struggle against </w:t>
      </w:r>
      <w:r w:rsidRPr="00DC7628">
        <w:rPr>
          <w:rStyle w:val="StyleUnderline"/>
          <w:highlight w:val="cyan"/>
        </w:rPr>
        <w:t>capital’s scourging of soil</w:t>
      </w:r>
      <w:r w:rsidRPr="00585958">
        <w:rPr>
          <w:sz w:val="16"/>
        </w:rPr>
        <w:t>–</w:t>
      </w:r>
      <w:r w:rsidRPr="00585958">
        <w:rPr>
          <w:rStyle w:val="Emphasis"/>
        </w:rPr>
        <w:t>a base for survival</w:t>
      </w:r>
      <w:r w:rsidRPr="000B6CF9">
        <w:rPr>
          <w:sz w:val="16"/>
        </w:rPr>
        <w:t>?</w:t>
      </w:r>
    </w:p>
    <w:p w14:paraId="5E5B602D" w14:textId="77777777" w:rsidR="00CA2AE7" w:rsidRPr="00052F83" w:rsidRDefault="00CA2AE7" w:rsidP="00CA2AE7">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72858D8A" w14:textId="77777777" w:rsidR="00CA2AE7" w:rsidRPr="00052F83" w:rsidRDefault="00CA2AE7" w:rsidP="00CA2AE7">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893D641" w14:textId="77777777" w:rsidR="00CA2AE7" w:rsidRPr="00052F83" w:rsidRDefault="00CA2AE7" w:rsidP="00CA2AE7">
      <w:pPr>
        <w:rPr>
          <w:rFonts w:asciiTheme="minorHAnsi" w:hAnsiTheme="minorHAnsi"/>
          <w:sz w:val="16"/>
        </w:rPr>
      </w:pPr>
      <w:r w:rsidRPr="00052F83">
        <w:rPr>
          <w:rFonts w:asciiTheme="minorHAnsi" w:hAnsiTheme="minorHAnsi"/>
          <w:sz w:val="16"/>
        </w:rPr>
        <w:t>Silvia Federici provides a longer historical perspective, noting that ‘</w:t>
      </w:r>
      <w:r w:rsidRPr="00052F83">
        <w:rPr>
          <w:rStyle w:val="StyleUnderline"/>
          <w:rFonts w:asciiTheme="minorHAnsi" w:hAnsiTheme="minorHAnsi"/>
        </w:rPr>
        <w:t>commoning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r w:rsidRPr="00052F83">
        <w:rPr>
          <w:rStyle w:val="StyleUnderline"/>
          <w:rFonts w:asciiTheme="minorHAnsi" w:hAnsiTheme="minorHAnsi"/>
        </w:rPr>
        <w:t>organised</w:t>
      </w:r>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06E38">
        <w:rPr>
          <w:rStyle w:val="StyleUnderline"/>
          <w:rFonts w:asciiTheme="minorHAnsi" w:hAnsiTheme="minorHAnsi"/>
        </w:rPr>
        <w:t xml:space="preserve">for </w:t>
      </w:r>
      <w:r w:rsidRPr="00906E38">
        <w:rPr>
          <w:rStyle w:val="Emphasis"/>
          <w:rFonts w:asciiTheme="minorHAnsi" w:hAnsiTheme="minorHAnsi"/>
        </w:rPr>
        <w:t>thousands</w:t>
      </w:r>
      <w:r w:rsidRPr="00906E38">
        <w:rPr>
          <w:rStyle w:val="StyleUnderline"/>
          <w:rFonts w:asciiTheme="minorHAnsi" w:hAnsiTheme="minorHAnsi"/>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06E38">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906E38">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 xml:space="preserve">formations </w:t>
      </w:r>
      <w:r w:rsidRPr="00906E38">
        <w:rPr>
          <w:rStyle w:val="StyleUnderline"/>
          <w:rFonts w:asciiTheme="minorHAnsi" w:hAnsiTheme="minorHAnsi"/>
        </w:rPr>
        <w:t>that</w:t>
      </w:r>
      <w:r w:rsidRPr="00052F83">
        <w:rPr>
          <w:rFonts w:asciiTheme="minorHAnsi" w:hAnsiTheme="minorHAnsi"/>
          <w:sz w:val="16"/>
        </w:rPr>
        <w:t xml:space="preserve"> in the past </w:t>
      </w:r>
      <w:r w:rsidRPr="00906E38">
        <w:rPr>
          <w:rStyle w:val="StyleUnderline"/>
          <w:rFonts w:asciiTheme="minorHAnsi" w:hAnsiTheme="minorHAnsi"/>
        </w:rPr>
        <w:t>were</w:t>
      </w:r>
      <w:r w:rsidRPr="00052F83">
        <w:rPr>
          <w:rStyle w:val="StyleUnderline"/>
          <w:rFonts w:asciiTheme="minorHAnsi" w:hAnsiTheme="minorHAnsi"/>
        </w:rPr>
        <w:t xml:space="preserve"> </w:t>
      </w:r>
      <w:r w:rsidRPr="00906E38">
        <w:rPr>
          <w:rStyle w:val="Emphasis"/>
          <w:rFonts w:asciiTheme="minorHAnsi" w:hAnsiTheme="minorHAnsi"/>
        </w:rPr>
        <w:t>continent</w:t>
      </w:r>
      <w:r w:rsidRPr="00906E38">
        <w:rPr>
          <w:rStyle w:val="StyleUnderline"/>
          <w:rFonts w:asciiTheme="minorHAnsi" w:hAnsiTheme="minorHAnsi"/>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906E38">
        <w:rPr>
          <w:rStyle w:val="StyleUnderline"/>
          <w:rFonts w:asciiTheme="minorHAnsi" w:hAnsiTheme="minorHAnsi"/>
        </w:rPr>
        <w:t>commons-based society is neither</w:t>
      </w:r>
      <w:r w:rsidRPr="00906E38">
        <w:rPr>
          <w:rFonts w:asciiTheme="minorHAnsi" w:hAnsiTheme="minorHAnsi"/>
          <w:sz w:val="16"/>
        </w:rPr>
        <w:t xml:space="preserve"> a </w:t>
      </w:r>
      <w:r w:rsidRPr="00906E38">
        <w:rPr>
          <w:rStyle w:val="Emphasis"/>
          <w:rFonts w:asciiTheme="minorHAnsi" w:hAnsiTheme="minorHAnsi"/>
        </w:rPr>
        <w:t>utopia</w:t>
      </w:r>
      <w:r w:rsidRPr="00906E38">
        <w:rPr>
          <w:rFonts w:asciiTheme="minorHAnsi" w:hAnsiTheme="minorHAnsi"/>
          <w:sz w:val="16"/>
        </w:rPr>
        <w:t xml:space="preserve"> </w:t>
      </w:r>
      <w:r w:rsidRPr="00906E38">
        <w:rPr>
          <w:rStyle w:val="StyleUnderline"/>
          <w:rFonts w:asciiTheme="minorHAnsi" w:hAnsiTheme="minorHAnsi"/>
        </w:rPr>
        <w:t xml:space="preserve">or reducible to </w:t>
      </w:r>
      <w:r w:rsidRPr="00906E38">
        <w:rPr>
          <w:rStyle w:val="Emphasis"/>
          <w:rFonts w:asciiTheme="minorHAnsi" w:hAnsiTheme="minorHAnsi"/>
        </w:rPr>
        <w:t>fringe</w:t>
      </w:r>
      <w:r w:rsidRPr="00906E38">
        <w:rPr>
          <w:rStyle w:val="StyleUnderline"/>
          <w:rFonts w:asciiTheme="minorHAnsi" w:hAnsiTheme="minorHAnsi"/>
        </w:rPr>
        <w:t xml:space="preserve"> projects</w:t>
      </w:r>
      <w:r w:rsidRPr="00906E38">
        <w:rPr>
          <w:rFonts w:asciiTheme="minorHAnsi" w:hAnsiTheme="minorHAnsi"/>
          <w:sz w:val="16"/>
        </w:rPr>
        <w:t xml:space="preserve">, and the </w:t>
      </w:r>
      <w:r w:rsidRPr="00906E38">
        <w:rPr>
          <w:rStyle w:val="StyleUnderline"/>
          <w:rFonts w:asciiTheme="minorHAnsi" w:hAnsiTheme="minorHAnsi"/>
        </w:rPr>
        <w:t>commons have persisted despite</w:t>
      </w:r>
      <w:r w:rsidRPr="00906E38">
        <w:rPr>
          <w:rFonts w:asciiTheme="minorHAnsi" w:hAnsiTheme="minorHAnsi"/>
          <w:sz w:val="16"/>
        </w:rPr>
        <w:t xml:space="preserve"> the many</w:t>
      </w:r>
      <w:r w:rsidRPr="00052F83">
        <w:rPr>
          <w:rFonts w:asciiTheme="minorHAnsi" w:hAnsiTheme="minorHAnsi"/>
          <w:sz w:val="16"/>
        </w:rPr>
        <w:t xml:space="preserve">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commoning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2C7B46">
        <w:rPr>
          <w:rStyle w:val="StyleUnderline"/>
          <w:rFonts w:asciiTheme="minorHAnsi" w:hAnsiTheme="minorHAnsi"/>
        </w:rPr>
        <w:t xml:space="preserve">are </w:t>
      </w:r>
      <w:r w:rsidRPr="00052F83">
        <w:rPr>
          <w:rStyle w:val="StyleUnderline"/>
          <w:rFonts w:asciiTheme="minorHAnsi" w:hAnsiTheme="minorHAnsi"/>
          <w:highlight w:val="cyan"/>
        </w:rPr>
        <w:t xml:space="preserve">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2C7B46">
        <w:rPr>
          <w:rStyle w:val="Emphasis"/>
          <w:rFonts w:asciiTheme="minorHAnsi" w:hAnsiTheme="minorHAnsi"/>
        </w:rPr>
        <w:t>and commitments</w:t>
      </w:r>
      <w:r w:rsidRPr="00052F83">
        <w:rPr>
          <w:rFonts w:asciiTheme="minorHAnsi" w:hAnsiTheme="minorHAnsi"/>
          <w:sz w:val="16"/>
        </w:rPr>
        <w:t xml:space="preserve">] to the creation of collective subjects [and] fostering </w:t>
      </w:r>
      <w:r w:rsidRPr="002C7B46">
        <w:rPr>
          <w:rFonts w:asciiTheme="minorHAnsi" w:hAnsiTheme="minorHAnsi"/>
          <w:sz w:val="16"/>
        </w:rPr>
        <w:t>common</w:t>
      </w:r>
      <w:r w:rsidRPr="00052F83">
        <w:rPr>
          <w:rFonts w:asciiTheme="minorHAnsi" w:hAnsiTheme="minorHAnsi"/>
          <w:sz w:val="16"/>
        </w:rPr>
        <w:t xml:space="preserve"> interests in every aspect of our lives.’87</w:t>
      </w:r>
    </w:p>
    <w:p w14:paraId="2A8F3D7A"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 xml:space="preserve">neoliberal </w:t>
      </w:r>
      <w:r w:rsidRPr="002C7B46">
        <w:rPr>
          <w:rStyle w:val="Emphasis"/>
          <w:rFonts w:asciiTheme="minorHAnsi" w:hAnsiTheme="minorHAnsi"/>
        </w:rPr>
        <w:t>ideological hegemony</w:t>
      </w:r>
      <w:r w:rsidRPr="002C7B46">
        <w:rPr>
          <w:rStyle w:val="StyleUnderline"/>
          <w:rFonts w:asciiTheme="minorHAnsi" w:hAnsiTheme="minorHAnsi"/>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2C7B46">
        <w:rPr>
          <w:rStyle w:val="StyleUnderline"/>
          <w:rFonts w:asciiTheme="minorHAnsi" w:hAnsiTheme="minorHAnsi"/>
        </w:rPr>
        <w:t>into</w:t>
      </w:r>
      <w:r w:rsidRPr="00052F83">
        <w:rPr>
          <w:rFonts w:asciiTheme="minorHAnsi" w:hAnsiTheme="minorHAnsi"/>
          <w:sz w:val="16"/>
        </w:rPr>
        <w:t xml:space="preserve"> a </w:t>
      </w:r>
      <w:r w:rsidRPr="002C7B46">
        <w:rPr>
          <w:rStyle w:val="Emphasis"/>
          <w:rFonts w:asciiTheme="minorHAnsi" w:hAnsiTheme="minorHAnsi"/>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w:t>
      </w:r>
      <w:r w:rsidRPr="002C7B46">
        <w:rPr>
          <w:rStyle w:val="StyleUnderline"/>
          <w:rFonts w:asciiTheme="minorHAnsi" w:hAnsiTheme="minorHAnsi"/>
        </w:rPr>
        <w:t>nd of capitalism.</w:t>
      </w:r>
      <w:r w:rsidRPr="002C7B46">
        <w:rPr>
          <w:rFonts w:asciiTheme="minorHAnsi" w:hAnsiTheme="minorHAnsi"/>
          <w:sz w:val="16"/>
        </w:rPr>
        <w:t xml:space="preserve">’89 </w:t>
      </w:r>
      <w:r w:rsidRPr="002C7B46">
        <w:rPr>
          <w:rStyle w:val="Emphasis"/>
          <w:rFonts w:asciiTheme="minorHAnsi" w:hAnsiTheme="minorHAnsi"/>
        </w:rPr>
        <w:t>Eschewing</w:t>
      </w:r>
      <w:r w:rsidRPr="002C7B46">
        <w:rPr>
          <w:rFonts w:asciiTheme="minorHAnsi" w:hAnsiTheme="minorHAnsi"/>
          <w:sz w:val="16"/>
        </w:rPr>
        <w:t xml:space="preserve"> Bollier’s ‘triarchy’ of a </w:t>
      </w:r>
      <w:r w:rsidRPr="002C7B46">
        <w:rPr>
          <w:rStyle w:val="Emphasis"/>
          <w:rFonts w:asciiTheme="minorHAnsi" w:hAnsiTheme="minorHAnsi"/>
        </w:rPr>
        <w:t>market</w:t>
      </w:r>
      <w:r w:rsidRPr="002C7B46">
        <w:rPr>
          <w:rFonts w:asciiTheme="minorHAnsi" w:hAnsiTheme="minorHAnsi"/>
          <w:sz w:val="16"/>
        </w:rPr>
        <w:t>/</w:t>
      </w:r>
      <w:r w:rsidRPr="002C7B46">
        <w:rPr>
          <w:rStyle w:val="Emphasis"/>
          <w:rFonts w:asciiTheme="minorHAnsi" w:hAnsiTheme="minorHAnsi"/>
        </w:rPr>
        <w:t>state</w:t>
      </w:r>
      <w:r w:rsidRPr="002C7B46">
        <w:rPr>
          <w:rFonts w:asciiTheme="minorHAnsi" w:hAnsiTheme="minorHAnsi"/>
          <w:sz w:val="16"/>
        </w:rPr>
        <w:t xml:space="preserve">/ </w:t>
      </w:r>
      <w:r w:rsidRPr="002C7B46">
        <w:rPr>
          <w:rStyle w:val="Emphasis"/>
          <w:rFonts w:asciiTheme="minorHAnsi" w:hAnsiTheme="minorHAnsi"/>
        </w:rPr>
        <w:t>commons</w:t>
      </w:r>
      <w:r w:rsidRPr="002C7B46">
        <w:rPr>
          <w:rFonts w:asciiTheme="minorHAnsi" w:hAnsiTheme="minorHAnsi"/>
          <w:sz w:val="16"/>
        </w:rPr>
        <w:t xml:space="preserve"> </w:t>
      </w:r>
      <w:r w:rsidRPr="002C7B46">
        <w:rPr>
          <w:rStyle w:val="Emphasis"/>
          <w:rFonts w:asciiTheme="minorHAnsi" w:hAnsiTheme="minorHAnsi"/>
        </w:rPr>
        <w:t>coexistence</w:t>
      </w:r>
      <w:r w:rsidRPr="002C7B46">
        <w:rPr>
          <w:rFonts w:asciiTheme="minorHAnsi" w:hAnsiTheme="minorHAnsi"/>
          <w:sz w:val="16"/>
        </w:rPr>
        <w:t>, Dardot and Laval argue for</w:t>
      </w:r>
      <w:r w:rsidRPr="00052F83">
        <w:rPr>
          <w:rFonts w:asciiTheme="minorHAnsi" w:hAnsiTheme="minorHAnsi"/>
          <w:sz w:val="16"/>
        </w:rPr>
        <w:t xml:space="preserve">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2C7B46">
        <w:rPr>
          <w:rStyle w:val="StyleUnderline"/>
          <w:rFonts w:asciiTheme="minorHAnsi" w:hAnsiTheme="minorHAnsi"/>
        </w:rPr>
        <w:t xml:space="preserve">not </w:t>
      </w:r>
      <w:r w:rsidRPr="002C7B46">
        <w:rPr>
          <w:rStyle w:val="Emphasis"/>
          <w:rFonts w:asciiTheme="minorHAnsi" w:hAnsiTheme="minorHAnsi"/>
        </w:rPr>
        <w:t>merely</w:t>
      </w:r>
      <w:r w:rsidRPr="002C7B46">
        <w:rPr>
          <w:rStyle w:val="StyleUnderline"/>
          <w:rFonts w:asciiTheme="minorHAnsi" w:hAnsiTheme="minorHAnsi"/>
        </w:rPr>
        <w:t xml:space="preserve"> transforms</w:t>
      </w:r>
      <w:r w:rsidRPr="002C7B46">
        <w:rPr>
          <w:rFonts w:asciiTheme="minorHAnsi" w:hAnsiTheme="minorHAnsi"/>
          <w:sz w:val="16"/>
        </w:rPr>
        <w:t xml:space="preserve"> the </w:t>
      </w:r>
      <w:r w:rsidRPr="002C7B46">
        <w:rPr>
          <w:rStyle w:val="StyleUnderline"/>
          <w:rFonts w:asciiTheme="minorHAnsi" w:hAnsiTheme="minorHAnsi"/>
        </w:rPr>
        <w:t>institutions responsible</w:t>
      </w:r>
      <w:r w:rsidRPr="00052F83">
        <w:rPr>
          <w:rFonts w:asciiTheme="minorHAnsi" w:hAnsiTheme="minorHAnsi"/>
          <w:sz w:val="16"/>
        </w:rPr>
        <w:t xml:space="preserve"> for the management of services and allocation of resources, </w:t>
      </w:r>
      <w:r w:rsidRPr="002C7B46">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54363E32" w14:textId="77777777" w:rsidR="00CA2AE7" w:rsidRDefault="00CA2AE7" w:rsidP="00CA2AE7">
      <w:pPr>
        <w:rPr>
          <w:rFonts w:asciiTheme="minorHAnsi" w:hAnsiTheme="minorHAnsi"/>
          <w:sz w:val="16"/>
        </w:rPr>
      </w:pP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resid</w:t>
      </w:r>
      <w:r w:rsidRPr="002C7B46">
        <w:rPr>
          <w:rStyle w:val="StyleUnderline"/>
          <w:rFonts w:asciiTheme="minorHAnsi" w:hAnsiTheme="minorHAnsi"/>
        </w:rPr>
        <w:t>ing in</w:t>
      </w:r>
      <w:r w:rsidRPr="002C7B46">
        <w:rPr>
          <w:rFonts w:asciiTheme="minorHAnsi" w:hAnsiTheme="minorHAnsi"/>
          <w:sz w:val="16"/>
        </w:rPr>
        <w:t xml:space="preserve"> the rules – the </w:t>
      </w:r>
      <w:r w:rsidRPr="002C7B46">
        <w:rPr>
          <w:rStyle w:val="Emphasis"/>
          <w:rFonts w:asciiTheme="minorHAnsi" w:hAnsiTheme="minorHAnsi"/>
        </w:rPr>
        <w:t>laws</w:t>
      </w:r>
      <w:r w:rsidRPr="002C7B46">
        <w:rPr>
          <w:rFonts w:asciiTheme="minorHAnsi" w:hAnsiTheme="minorHAnsi"/>
          <w:sz w:val="16"/>
        </w:rPr>
        <w:t xml:space="preserve"> –</w:t>
      </w:r>
      <w:r w:rsidRPr="00052F83">
        <w:rPr>
          <w:rFonts w:asciiTheme="minorHAnsi" w:hAnsiTheme="minorHAnsi"/>
          <w:sz w:val="16"/>
        </w:rPr>
        <w:t xml:space="preserve">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 xml:space="preserve">collective management </w:t>
      </w:r>
      <w:r w:rsidRPr="002C7B46">
        <w:rPr>
          <w:rStyle w:val="StyleUnderline"/>
          <w:rFonts w:asciiTheme="minorHAnsi" w:hAnsiTheme="minorHAnsi"/>
        </w:rPr>
        <w:t xml:space="preserve">and use </w:t>
      </w:r>
      <w:r w:rsidRPr="00052F83">
        <w:rPr>
          <w:rStyle w:val="StyleUnderline"/>
          <w:rFonts w:asciiTheme="minorHAnsi" w:hAnsiTheme="minorHAnsi"/>
          <w:highlight w:val="cyan"/>
        </w:rPr>
        <w:t>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2C7B46">
        <w:rPr>
          <w:rStyle w:val="StyleUnderline"/>
          <w:rFonts w:asciiTheme="minorHAnsi" w:hAnsiTheme="minorHAnsi"/>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2C7B46">
        <w:rPr>
          <w:rStyle w:val="Emphasis"/>
          <w:rFonts w:asciiTheme="minorHAnsi" w:hAnsiTheme="minorHAnsi"/>
        </w:rPr>
        <w:t>revolution</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2C7B46">
        <w:rPr>
          <w:rStyle w:val="StyleUnderline"/>
          <w:rFonts w:asciiTheme="minorHAnsi" w:hAnsiTheme="minorHAnsi"/>
        </w:rPr>
        <w:t>in</w:t>
      </w:r>
      <w:r w:rsidRPr="00052F83">
        <w:rPr>
          <w:rStyle w:val="StyleUnderline"/>
          <w:rFonts w:asciiTheme="minorHAnsi" w:hAnsiTheme="minorHAnsi"/>
        </w:rPr>
        <w:t xml:space="preserve"> the form </w:t>
      </w:r>
      <w:r w:rsidRPr="002C7B46">
        <w:rPr>
          <w:rStyle w:val="StyleUnderline"/>
          <w:rFonts w:asciiTheme="minorHAnsi" w:hAnsiTheme="minorHAnsi"/>
        </w:rPr>
        <w:t>of</w:t>
      </w:r>
      <w:r w:rsidRPr="00052F83">
        <w:rPr>
          <w:rStyle w:val="StyleUnderline"/>
          <w:rFonts w:asciiTheme="minorHAnsi" w:hAnsiTheme="minorHAnsi"/>
        </w:rPr>
        <w:t xml:space="preserve"> </w:t>
      </w:r>
      <w:r w:rsidRPr="002C7B46">
        <w:rPr>
          <w:rStyle w:val="StyleUnderline"/>
          <w:rFonts w:asciiTheme="minorHAnsi" w:hAnsiTheme="minorHAnsi"/>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2C7B46">
        <w:rPr>
          <w:rStyle w:val="StyleUnderline"/>
          <w:rFonts w:asciiTheme="minorHAnsi" w:hAnsiTheme="minorHAnsi"/>
        </w:rPr>
        <w:t>through</w:t>
      </w:r>
      <w:r w:rsidRPr="00052F83">
        <w:rPr>
          <w:rStyle w:val="StyleUnderline"/>
          <w:rFonts w:asciiTheme="minorHAnsi" w:hAnsiTheme="minorHAnsi"/>
        </w:rPr>
        <w:t xml:space="preserve"> the ‘</w:t>
      </w:r>
      <w:r w:rsidRPr="002C7B46">
        <w:rPr>
          <w:rStyle w:val="Emphasis"/>
          <w:rFonts w:asciiTheme="minorHAnsi" w:hAnsiTheme="minorHAnsi"/>
          <w:highlight w:val="cyan"/>
        </w:rPr>
        <w:t>reinstitution</w:t>
      </w:r>
      <w:r w:rsidRPr="00052F83">
        <w:rPr>
          <w:rStyle w:val="StyleUnderline"/>
          <w:rFonts w:asciiTheme="minorHAnsi" w:hAnsiTheme="minorHAnsi"/>
        </w:rPr>
        <w:t xml:space="preserve"> of </w:t>
      </w:r>
      <w:r w:rsidRPr="002C7B46">
        <w:rPr>
          <w:rStyle w:val="StyleUnderline"/>
          <w:rFonts w:asciiTheme="minorHAnsi" w:hAnsiTheme="minorHAnsi"/>
        </w:rPr>
        <w:t>society’</w:t>
      </w:r>
      <w:r w:rsidRPr="00052F83">
        <w:rPr>
          <w:rFonts w:asciiTheme="minorHAnsi" w:hAnsiTheme="minorHAnsi"/>
          <w:sz w:val="16"/>
        </w:rPr>
        <w:t xml:space="preserve"> via the </w:t>
      </w:r>
      <w:r w:rsidRPr="002C7B46">
        <w:rPr>
          <w:rFonts w:asciiTheme="minorHAnsi" w:hAnsiTheme="minorHAnsi"/>
          <w:sz w:val="16"/>
        </w:rPr>
        <w:t>transformation</w:t>
      </w:r>
      <w:r w:rsidRPr="00052F83">
        <w:rPr>
          <w:rFonts w:asciiTheme="minorHAnsi" w:hAnsiTheme="minorHAnsi"/>
          <w:sz w:val="16"/>
        </w:rPr>
        <w:t xml:space="preserve"> of politics and economy </w:t>
      </w:r>
      <w:r w:rsidRPr="002C7B4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3FFCEBF1" w14:textId="77777777" w:rsidR="00CA2AE7" w:rsidRDefault="00CA2AE7" w:rsidP="00CA2AE7">
      <w:pPr>
        <w:pStyle w:val="Heading3"/>
      </w:pPr>
      <w:r>
        <w:t>*OFF---N&amp;C [1:10]</w:t>
      </w:r>
    </w:p>
    <w:p w14:paraId="64F445FB" w14:textId="77777777" w:rsidR="00CA2AE7" w:rsidRPr="008D78EB" w:rsidRDefault="00CA2AE7" w:rsidP="00CA2AE7">
      <w:r>
        <w:t>Next off is the rule making counterplan---</w:t>
      </w:r>
    </w:p>
    <w:p w14:paraId="0A2D8853" w14:textId="77777777" w:rsidR="00CA2AE7" w:rsidRDefault="00CA2AE7" w:rsidP="00CA2AE7">
      <w:pPr>
        <w:pStyle w:val="Heading4"/>
      </w:pPr>
      <w:r>
        <w:t xml:space="preserve">Text: The United States federal government should delegate antitrust rulemaking authority to a new expert agency. The agency should begin notice-and-comment rulemaking to </w:t>
      </w:r>
      <w:r w:rsidRPr="00833530">
        <w:t xml:space="preserve">increase prohibitions on anticompetitive business practices by at least expanding the scope of in its core antitrust laws to include </w:t>
      </w:r>
      <w:r>
        <w:t>a standard of digital platform interoperability</w:t>
      </w:r>
    </w:p>
    <w:p w14:paraId="0FD39F56" w14:textId="77777777" w:rsidR="00CA2AE7" w:rsidRPr="00E51F3C" w:rsidRDefault="00CA2AE7" w:rsidP="00CA2AE7"/>
    <w:p w14:paraId="44946F26" w14:textId="77777777" w:rsidR="00CA2AE7" w:rsidRDefault="00CA2AE7" w:rsidP="00CA2AE7">
      <w:pPr>
        <w:pStyle w:val="Heading4"/>
      </w:pPr>
      <w:r>
        <w:t xml:space="preserve">Solves the </w:t>
      </w:r>
      <w:r w:rsidRPr="00DD4F3B">
        <w:rPr>
          <w:u w:val="single"/>
        </w:rPr>
        <w:t>case</w:t>
      </w:r>
      <w:r>
        <w:t xml:space="preserve">, engages </w:t>
      </w:r>
      <w:r w:rsidRPr="00DD4F3B">
        <w:rPr>
          <w:u w:val="single"/>
        </w:rPr>
        <w:t>notice and comment</w:t>
      </w:r>
      <w:r>
        <w:t xml:space="preserve">. </w:t>
      </w:r>
    </w:p>
    <w:p w14:paraId="0D78D488" w14:textId="77777777" w:rsidR="00CA2AE7" w:rsidRPr="007848B1" w:rsidRDefault="00CA2AE7" w:rsidP="00CA2AE7">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6F7E2312" w14:textId="77777777" w:rsidR="00CA2AE7" w:rsidRPr="00E51F3C" w:rsidRDefault="00CA2AE7" w:rsidP="00CA2AE7">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514562F" w14:textId="77777777" w:rsidR="00CA2AE7" w:rsidRPr="00E51F3C" w:rsidRDefault="00CA2AE7" w:rsidP="00CA2AE7">
      <w:pPr>
        <w:rPr>
          <w:sz w:val="16"/>
          <w:szCs w:val="16"/>
        </w:rPr>
      </w:pPr>
      <w:r w:rsidRPr="00E51F3C">
        <w:rPr>
          <w:sz w:val="16"/>
          <w:szCs w:val="16"/>
        </w:rPr>
        <w:t>A. The Agency Solution</w:t>
      </w:r>
    </w:p>
    <w:p w14:paraId="083B319A" w14:textId="77777777" w:rsidR="00CA2AE7" w:rsidRPr="00E51F3C" w:rsidRDefault="00CA2AE7" w:rsidP="00CA2AE7">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r w:rsidRPr="001D4534">
        <w:rPr>
          <w:rStyle w:val="Emphasis"/>
          <w:highlight w:val="cyan"/>
        </w:rPr>
        <w:t>antitrust</w:t>
      </w:r>
      <w:r w:rsidRPr="00E51F3C">
        <w:rPr>
          <w:sz w:val="16"/>
        </w:rPr>
        <w:t xml:space="preserve">'s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1EAA354" w14:textId="77777777" w:rsidR="00CA2AE7" w:rsidRPr="00E51F3C" w:rsidRDefault="00CA2AE7" w:rsidP="00CA2AE7">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0188CB2D" w14:textId="77777777" w:rsidR="00CA2AE7" w:rsidRPr="00E51F3C" w:rsidRDefault="00CA2AE7" w:rsidP="00CA2AE7">
      <w:pPr>
        <w:rPr>
          <w:sz w:val="16"/>
          <w:szCs w:val="16"/>
        </w:rPr>
      </w:pPr>
      <w:r w:rsidRPr="00E51F3C">
        <w:rPr>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77E721E9" w14:textId="77777777" w:rsidR="00CA2AE7" w:rsidRDefault="00CA2AE7" w:rsidP="00CA2AE7">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790CDA0F" w14:textId="77777777" w:rsidR="00CA2AE7" w:rsidRDefault="00CA2AE7" w:rsidP="00CA2AE7">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7D1664E9" w14:textId="77777777" w:rsidR="00CA2AE7" w:rsidRPr="0050450C" w:rsidRDefault="00CA2AE7" w:rsidP="00CA2AE7">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5F2A3B66" w14:textId="77777777" w:rsidR="00CA2AE7" w:rsidRDefault="00CA2AE7" w:rsidP="00CA2AE7">
      <w:pPr>
        <w:rPr>
          <w:sz w:val="16"/>
        </w:rPr>
      </w:pPr>
      <w:r w:rsidRPr="001D4534">
        <w:rPr>
          <w:rStyle w:val="StyleUnderline"/>
          <w:highlight w:val="cyan"/>
        </w:rPr>
        <w:t xml:space="preserve">Redressing antitrust’s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7235A286" w14:textId="77777777" w:rsidR="00CA2AE7" w:rsidRDefault="00CA2AE7" w:rsidP="00CA2AE7">
      <w:pPr>
        <w:rPr>
          <w:sz w:val="16"/>
        </w:rPr>
      </w:pPr>
      <w:r>
        <w:rPr>
          <w:sz w:val="16"/>
        </w:rPr>
        <w:t>CONCLUSION</w:t>
      </w:r>
    </w:p>
    <w:p w14:paraId="0EA8F328" w14:textId="77777777" w:rsidR="00CA2AE7" w:rsidRDefault="00CA2AE7" w:rsidP="00CA2AE7">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0284FE68" w14:textId="77777777" w:rsidR="00CA2AE7" w:rsidRDefault="00CA2AE7" w:rsidP="00CA2AE7">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43208A16" w14:textId="77777777" w:rsidR="00CA2AE7" w:rsidRDefault="00CA2AE7" w:rsidP="00CA2AE7">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525E5193" w14:textId="77777777" w:rsidR="00CA2AE7" w:rsidRDefault="00CA2AE7" w:rsidP="00CA2AE7">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076C4E3F" w14:textId="77777777" w:rsidR="00CA2AE7" w:rsidRDefault="00CA2AE7" w:rsidP="00CA2AE7"/>
    <w:p w14:paraId="61027232" w14:textId="77777777" w:rsidR="00CA2AE7" w:rsidRDefault="00CA2AE7" w:rsidP="00CA2AE7">
      <w:pPr>
        <w:pStyle w:val="Heading3"/>
      </w:pPr>
      <w:r>
        <w:t>OFF---CWS [0:52]</w:t>
      </w:r>
    </w:p>
    <w:p w14:paraId="35E3C18E" w14:textId="77777777" w:rsidR="00CA2AE7" w:rsidRDefault="00CA2AE7" w:rsidP="00CA2AE7"/>
    <w:p w14:paraId="7D8532CF" w14:textId="77777777" w:rsidR="00CA2AE7" w:rsidRDefault="00CA2AE7" w:rsidP="00CA2AE7">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79FB2150" w14:textId="77777777" w:rsidR="00CA2AE7" w:rsidRDefault="00CA2AE7" w:rsidP="00CA2AE7">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3239EC7B" w14:textId="77777777" w:rsidR="00CA2AE7" w:rsidRPr="002A1121" w:rsidRDefault="00CA2AE7" w:rsidP="00CA2AE7">
      <w:pPr>
        <w:rPr>
          <w:rStyle w:val="Emphasis"/>
        </w:rPr>
      </w:pPr>
      <w:r w:rsidRPr="002A1121">
        <w:rPr>
          <w:rStyle w:val="Emphasis"/>
          <w:highlight w:val="cyan"/>
        </w:rPr>
        <w:t>Competition</w:t>
      </w:r>
      <w:r w:rsidRPr="002A1121">
        <w:rPr>
          <w:rStyle w:val="Emphasis"/>
        </w:rPr>
        <w:t xml:space="preserve"> Policy</w:t>
      </w:r>
    </w:p>
    <w:p w14:paraId="7331EC3E" w14:textId="77777777" w:rsidR="00CA2AE7" w:rsidRPr="002A1121" w:rsidRDefault="00CA2AE7" w:rsidP="00CA2AE7">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5D410440" w14:textId="77777777" w:rsidR="00CA2AE7" w:rsidRPr="002A1121" w:rsidRDefault="00CA2AE7" w:rsidP="00CA2AE7">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224D03A9" w14:textId="77777777" w:rsidR="00CA2AE7" w:rsidRPr="002A1121" w:rsidRDefault="00CA2AE7" w:rsidP="00CA2AE7">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7F924042" w14:textId="77777777" w:rsidR="00CA2AE7" w:rsidRPr="002A1121" w:rsidRDefault="00CA2AE7" w:rsidP="00CA2AE7">
      <w:pPr>
        <w:pStyle w:val="ListParagraph"/>
        <w:numPr>
          <w:ilvl w:val="0"/>
          <w:numId w:val="11"/>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28B82A53" w14:textId="77777777" w:rsidR="00CA2AE7" w:rsidRPr="002A1121" w:rsidRDefault="00CA2AE7" w:rsidP="00CA2AE7">
      <w:pPr>
        <w:pStyle w:val="ListParagraph"/>
        <w:numPr>
          <w:ilvl w:val="0"/>
          <w:numId w:val="11"/>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3C3C7FDB" w14:textId="77777777" w:rsidR="00CA2AE7" w:rsidRPr="002A1121" w:rsidRDefault="00CA2AE7" w:rsidP="00CA2AE7">
      <w:pPr>
        <w:pStyle w:val="ListParagraph"/>
        <w:numPr>
          <w:ilvl w:val="0"/>
          <w:numId w:val="11"/>
        </w:numPr>
        <w:rPr>
          <w:sz w:val="16"/>
          <w:szCs w:val="16"/>
        </w:rPr>
      </w:pPr>
      <w:r w:rsidRPr="002A1121">
        <w:rPr>
          <w:sz w:val="16"/>
          <w:szCs w:val="16"/>
        </w:rPr>
        <w:t>which practices can be considered proof of such activities;</w:t>
      </w:r>
    </w:p>
    <w:p w14:paraId="7801B5E5" w14:textId="77777777" w:rsidR="00CA2AE7" w:rsidRPr="002A1121" w:rsidRDefault="00CA2AE7" w:rsidP="00CA2AE7">
      <w:pPr>
        <w:pStyle w:val="ListParagraph"/>
        <w:numPr>
          <w:ilvl w:val="0"/>
          <w:numId w:val="11"/>
        </w:numPr>
        <w:rPr>
          <w:sz w:val="16"/>
          <w:szCs w:val="16"/>
        </w:rPr>
      </w:pPr>
      <w:r w:rsidRPr="002A1121">
        <w:rPr>
          <w:sz w:val="16"/>
          <w:szCs w:val="16"/>
        </w:rPr>
        <w:t>how to regulate access to a market;</w:t>
      </w:r>
    </w:p>
    <w:p w14:paraId="74ABFB03" w14:textId="77777777" w:rsidR="00CA2AE7" w:rsidRPr="002A1121" w:rsidRDefault="00CA2AE7" w:rsidP="00CA2AE7">
      <w:pPr>
        <w:pStyle w:val="ListParagraph"/>
        <w:numPr>
          <w:ilvl w:val="0"/>
          <w:numId w:val="11"/>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04C9A6CB" w14:textId="77777777" w:rsidR="00CA2AE7" w:rsidRPr="002A1121" w:rsidRDefault="00CA2AE7" w:rsidP="00CA2AE7">
      <w:pPr>
        <w:pStyle w:val="ListParagraph"/>
        <w:numPr>
          <w:ilvl w:val="0"/>
          <w:numId w:val="11"/>
        </w:numPr>
        <w:rPr>
          <w:sz w:val="16"/>
          <w:szCs w:val="16"/>
        </w:rPr>
      </w:pPr>
      <w:r w:rsidRPr="002A1121">
        <w:rPr>
          <w:sz w:val="16"/>
          <w:szCs w:val="16"/>
        </w:rPr>
        <w:t>the practices, by which the state and public authorities distort competition such as subisidies and tax measures</w:t>
      </w:r>
    </w:p>
    <w:p w14:paraId="4710613C" w14:textId="77777777" w:rsidR="00CA2AE7" w:rsidRPr="002A1121" w:rsidRDefault="00CA2AE7" w:rsidP="00CA2AE7">
      <w:pPr>
        <w:pStyle w:val="ListParagraph"/>
        <w:numPr>
          <w:ilvl w:val="0"/>
          <w:numId w:val="11"/>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5A6F0A12" w14:textId="77777777" w:rsidR="00CA2AE7" w:rsidRPr="002A1121" w:rsidRDefault="00CA2AE7" w:rsidP="00CA2AE7">
      <w:pPr>
        <w:rPr>
          <w:rStyle w:val="Emphasis"/>
        </w:rPr>
      </w:pPr>
      <w:r w:rsidRPr="002A1121">
        <w:rPr>
          <w:rStyle w:val="Emphasis"/>
          <w:highlight w:val="cyan"/>
        </w:rPr>
        <w:t>Scope</w:t>
      </w:r>
      <w:r w:rsidRPr="002A1121">
        <w:rPr>
          <w:rStyle w:val="Emphasis"/>
        </w:rPr>
        <w:t xml:space="preserve"> of Competition Policy</w:t>
      </w:r>
    </w:p>
    <w:p w14:paraId="70E2351E" w14:textId="77777777" w:rsidR="00CA2AE7" w:rsidRPr="002A1121" w:rsidRDefault="00CA2AE7" w:rsidP="00CA2AE7">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311CC546" w14:textId="77777777" w:rsidR="00CA2AE7" w:rsidRPr="002A1121" w:rsidRDefault="00CA2AE7" w:rsidP="00CA2AE7">
      <w:pPr>
        <w:pStyle w:val="ListParagraph"/>
        <w:numPr>
          <w:ilvl w:val="0"/>
          <w:numId w:val="12"/>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37C8CE32" w14:textId="77777777" w:rsidR="00CA2AE7" w:rsidRPr="002A1121" w:rsidRDefault="00CA2AE7" w:rsidP="00CA2AE7">
      <w:pPr>
        <w:pStyle w:val="ListParagraph"/>
        <w:numPr>
          <w:ilvl w:val="0"/>
          <w:numId w:val="12"/>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2D9B1DBF" w14:textId="77777777" w:rsidR="00CA2AE7" w:rsidRPr="002A1121" w:rsidRDefault="00CA2AE7" w:rsidP="00CA2AE7">
      <w:pPr>
        <w:pStyle w:val="ListParagraph"/>
        <w:numPr>
          <w:ilvl w:val="0"/>
          <w:numId w:val="12"/>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32D0EA1A" w14:textId="77777777" w:rsidR="00CA2AE7" w:rsidRPr="00D32EDB" w:rsidRDefault="00CA2AE7" w:rsidP="00CA2AE7">
      <w:pPr>
        <w:pStyle w:val="ListParagraph"/>
        <w:numPr>
          <w:ilvl w:val="0"/>
          <w:numId w:val="12"/>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13B1A663" w14:textId="77777777" w:rsidR="00CA2AE7" w:rsidRDefault="00CA2AE7" w:rsidP="00CA2AE7">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2148ED9F" w14:textId="77777777" w:rsidR="00CA2AE7" w:rsidRDefault="00CA2AE7" w:rsidP="00CA2AE7">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05D0B572" w14:textId="77777777" w:rsidR="00CA2AE7" w:rsidRPr="007E3051" w:rsidRDefault="00CA2AE7" w:rsidP="00CA2AE7">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32CD913C" w14:textId="77777777" w:rsidR="00CA2AE7" w:rsidRDefault="00CA2AE7" w:rsidP="00CA2AE7">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134974D4" w14:textId="77777777" w:rsidR="00CA2AE7" w:rsidRDefault="00CA2AE7" w:rsidP="00CA2AE7">
      <w:pPr>
        <w:rPr>
          <w:sz w:val="16"/>
        </w:rPr>
      </w:pPr>
    </w:p>
    <w:p w14:paraId="0413AE2E" w14:textId="77777777" w:rsidR="00CA2AE7" w:rsidRDefault="00CA2AE7" w:rsidP="00CA2AE7">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020DC0EE" w14:textId="77777777" w:rsidR="00CA2AE7" w:rsidRDefault="00CA2AE7" w:rsidP="00CA2AE7">
      <w:pPr>
        <w:rPr>
          <w:sz w:val="16"/>
        </w:rPr>
      </w:pPr>
    </w:p>
    <w:p w14:paraId="64AF1000" w14:textId="77777777" w:rsidR="00CA2AE7" w:rsidRPr="007E3051" w:rsidRDefault="00CA2AE7" w:rsidP="00CA2AE7">
      <w:pPr>
        <w:pStyle w:val="Heading3"/>
      </w:pPr>
      <w:r>
        <w:t>T-Core</w:t>
      </w:r>
    </w:p>
    <w:p w14:paraId="2B05A9EB" w14:textId="77777777" w:rsidR="00CA2AE7" w:rsidRPr="00AC07D3" w:rsidRDefault="00CA2AE7" w:rsidP="00CA2AE7">
      <w:pPr>
        <w:rPr>
          <w:sz w:val="16"/>
        </w:rPr>
      </w:pPr>
    </w:p>
    <w:p w14:paraId="135465A7" w14:textId="77777777" w:rsidR="00CA2AE7" w:rsidRDefault="00CA2AE7" w:rsidP="00CA2AE7">
      <w:pPr>
        <w:pStyle w:val="Heading4"/>
      </w:pPr>
      <w:r>
        <w:t xml:space="preserve">Its core antitrust laws are Sherman and Clayton </w:t>
      </w:r>
    </w:p>
    <w:p w14:paraId="27CC83DF" w14:textId="77777777" w:rsidR="00CA2AE7" w:rsidRPr="00CF465C" w:rsidRDefault="00CA2AE7" w:rsidP="00CA2AE7">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6BEBD16F" w14:textId="77777777" w:rsidR="00CA2AE7" w:rsidRPr="00CF465C" w:rsidRDefault="00CA2AE7" w:rsidP="00CA2AE7">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50CE7DD8" w14:textId="77777777" w:rsidR="00CA2AE7" w:rsidRPr="00CF465C" w:rsidRDefault="00CA2AE7" w:rsidP="00CA2AE7">
      <w:pPr>
        <w:rPr>
          <w:sz w:val="16"/>
          <w:szCs w:val="16"/>
        </w:rPr>
      </w:pPr>
      <w:r w:rsidRPr="00CF465C">
        <w:rPr>
          <w:sz w:val="16"/>
          <w:szCs w:val="16"/>
        </w:rPr>
        <w:t>Antitrust laws are intended to protect consumers by not letting any business corner the market in a way that precludes competition. These laws protect free trade from unfair restraints, monopolies and price fixing. Antitrust vigilance helps consumers by ensuring fair prices for goods and services, a range of products to choose from and innovative, quality goods and services.</w:t>
      </w:r>
    </w:p>
    <w:p w14:paraId="1CBE9E50" w14:textId="77777777" w:rsidR="00CA2AE7" w:rsidRDefault="00CA2AE7" w:rsidP="00CA2AE7">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57CC2A8B" w14:textId="77777777" w:rsidR="00CA2AE7" w:rsidRDefault="00CA2AE7" w:rsidP="00CA2AE7">
      <w:pPr>
        <w:rPr>
          <w:rFonts w:asciiTheme="majorHAnsi" w:hAnsiTheme="majorHAnsi" w:cstheme="majorHAnsi"/>
        </w:rPr>
      </w:pPr>
    </w:p>
    <w:p w14:paraId="4E88FB46" w14:textId="77777777" w:rsidR="00CA2AE7" w:rsidRDefault="00CA2AE7" w:rsidP="00CA2AE7">
      <w:pPr>
        <w:pStyle w:val="Heading4"/>
      </w:pPr>
      <w:r>
        <w:t xml:space="preserve">Fiating some new delegating authority is obviously not topical --- at best its effects T </w:t>
      </w:r>
    </w:p>
    <w:p w14:paraId="781C9208" w14:textId="77777777" w:rsidR="00CA2AE7" w:rsidRPr="0013320C" w:rsidRDefault="00CA2AE7" w:rsidP="00CA2AE7"/>
    <w:p w14:paraId="7B1B226E" w14:textId="77777777" w:rsidR="00CA2AE7" w:rsidRPr="0013320C" w:rsidRDefault="00CA2AE7" w:rsidP="00CA2AE7">
      <w:pPr>
        <w:pStyle w:val="Heading4"/>
      </w:pPr>
      <w:r w:rsidRPr="0013320C">
        <w:t>1. Limits---they delete the term “core” from the resolution and make anything related to antitrust and competition topical.</w:t>
      </w:r>
    </w:p>
    <w:p w14:paraId="5B04DAF5" w14:textId="77777777" w:rsidR="00CA2AE7" w:rsidRPr="0013320C" w:rsidRDefault="00CA2AE7" w:rsidP="00CA2AE7">
      <w:pPr>
        <w:rPr>
          <w:rFonts w:asciiTheme="majorHAnsi" w:hAnsiTheme="majorHAnsi" w:cstheme="majorHAnsi"/>
        </w:rPr>
      </w:pPr>
    </w:p>
    <w:p w14:paraId="6450D2BA" w14:textId="77777777" w:rsidR="00CA2AE7" w:rsidRPr="0013320C" w:rsidRDefault="00CA2AE7" w:rsidP="00CA2AE7">
      <w:pPr>
        <w:pStyle w:val="Heading4"/>
      </w:pPr>
      <w:r w:rsidRPr="0013320C">
        <w:t>2. Ground---they give the Aff access to FTC process advantages and eliminate “other legislation” CPs, which are core functional limits---that’s why we voted for “core antitrust laws.”</w:t>
      </w:r>
    </w:p>
    <w:p w14:paraId="0BB10EBA" w14:textId="77777777" w:rsidR="00CA2AE7" w:rsidRPr="0013320C" w:rsidRDefault="00CA2AE7" w:rsidP="00CA2AE7">
      <w:pPr>
        <w:rPr>
          <w:rFonts w:asciiTheme="majorHAnsi" w:hAnsiTheme="majorHAnsi" w:cstheme="majorHAnsi"/>
        </w:rPr>
      </w:pPr>
    </w:p>
    <w:p w14:paraId="228EB14A" w14:textId="77777777" w:rsidR="00CA2AE7" w:rsidRPr="0013320C" w:rsidRDefault="00CA2AE7" w:rsidP="00CA2AE7">
      <w:pPr>
        <w:pStyle w:val="Heading4"/>
      </w:pPr>
      <w:r w:rsidRPr="0013320C">
        <w:t>3. Predictability---we have legal ev with intent to define and exclude.</w:t>
      </w:r>
    </w:p>
    <w:p w14:paraId="573434CE" w14:textId="77777777" w:rsidR="00CA2AE7" w:rsidRPr="00684F7E" w:rsidRDefault="00CA2AE7" w:rsidP="00CA2AE7"/>
    <w:p w14:paraId="08DAA346" w14:textId="77777777" w:rsidR="00CA2AE7" w:rsidRDefault="00CA2AE7" w:rsidP="00CA2AE7">
      <w:pPr>
        <w:pStyle w:val="Heading3"/>
      </w:pPr>
      <w:r>
        <w:t>Interoperability</w:t>
      </w:r>
    </w:p>
    <w:p w14:paraId="46B65F24" w14:textId="77777777" w:rsidR="00CA2AE7" w:rsidRPr="00CF628E" w:rsidRDefault="00CA2AE7" w:rsidP="00CA2AE7"/>
    <w:p w14:paraId="5D6CB015" w14:textId="77777777" w:rsidR="00CA2AE7" w:rsidRPr="009D5785" w:rsidRDefault="00CA2AE7" w:rsidP="00CA2AE7">
      <w:pPr>
        <w:pStyle w:val="Heading4"/>
      </w:pPr>
      <w:r>
        <w:t>1. FTC enforcing algorithmic bias now---wins with strong authority and resources</w:t>
      </w:r>
    </w:p>
    <w:p w14:paraId="2DAC04D3" w14:textId="77777777" w:rsidR="00CA2AE7" w:rsidRDefault="00CA2AE7" w:rsidP="00CA2AE7">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3B41DB69" w14:textId="77777777" w:rsidR="00CA2AE7" w:rsidRPr="0019141D" w:rsidRDefault="00CA2AE7" w:rsidP="00CA2AE7">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88B0CEE" w14:textId="77777777" w:rsidR="00CA2AE7" w:rsidRDefault="00CA2AE7" w:rsidP="00CA2AE7">
      <w:pPr>
        <w:pStyle w:val="Heading4"/>
      </w:pPr>
      <w:r>
        <w:t>Antitrust undermines privacy enforcement.</w:t>
      </w:r>
    </w:p>
    <w:p w14:paraId="397BF2BC" w14:textId="77777777" w:rsidR="00CA2AE7" w:rsidRPr="00202F08" w:rsidRDefault="00CA2AE7" w:rsidP="00CA2AE7">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631BDBD4" w14:textId="77777777" w:rsidR="00CA2AE7" w:rsidRPr="00202F08" w:rsidRDefault="00CA2AE7" w:rsidP="00CA2AE7">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3ECD436F" w14:textId="77777777" w:rsidR="00CA2AE7" w:rsidRPr="00202F08" w:rsidRDefault="00CA2AE7" w:rsidP="00CA2AE7">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63A0D6FC" w14:textId="77777777" w:rsidR="00CA2AE7" w:rsidRPr="00202F08" w:rsidRDefault="00CA2AE7" w:rsidP="00CA2AE7">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2C645D56" w14:textId="77777777" w:rsidR="00CA2AE7" w:rsidRPr="00202F08" w:rsidRDefault="00CA2AE7" w:rsidP="00CA2AE7">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215D7347" w14:textId="77777777" w:rsidR="00CA2AE7" w:rsidRDefault="00CA2AE7" w:rsidP="00CA2AE7">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191C25C4" w14:textId="77777777" w:rsidR="00CA2AE7" w:rsidRDefault="00CA2AE7" w:rsidP="00CA2AE7">
      <w:pPr>
        <w:pStyle w:val="Heading4"/>
      </w:pPr>
      <w:r w:rsidRPr="005A4594">
        <w:rPr>
          <w:rStyle w:val="StyleUnderline"/>
          <w:szCs w:val="32"/>
        </w:rPr>
        <w:t xml:space="preserve">2. </w:t>
      </w:r>
      <w:r>
        <w:t xml:space="preserve">Extending antitrust’s reach over digital platforms undermines innovation </w:t>
      </w:r>
    </w:p>
    <w:p w14:paraId="67E181CE" w14:textId="77777777" w:rsidR="00CA2AE7" w:rsidRPr="0035628B" w:rsidRDefault="00CA2AE7" w:rsidP="00CA2AE7">
      <w:r>
        <w:t xml:space="preserve">Alden F. </w:t>
      </w:r>
      <w:r w:rsidRPr="0035628B">
        <w:rPr>
          <w:rStyle w:val="Style13ptBold"/>
        </w:rPr>
        <w:t>Abbott 21</w:t>
      </w:r>
      <w:r>
        <w:t>, General Counsel, Federal Trade Commission, Washington, DC, February 2021, “COMPETITION POLICY CHALLENGES FOR A NEW U.S. ADMINISTRATION: IS THE PAST PROLOGUE?,” https://www.concurrences.com/en/review/issues/no-1-2021/on-topic/the-new-us-antitrust-administration-en</w:t>
      </w:r>
    </w:p>
    <w:p w14:paraId="513D9F1D" w14:textId="77777777" w:rsidR="00CA2AE7" w:rsidRDefault="00CA2AE7" w:rsidP="00CA2AE7">
      <w:pPr>
        <w:rPr>
          <w:sz w:val="16"/>
          <w:szCs w:val="16"/>
        </w:rPr>
      </w:pPr>
      <w:r w:rsidRPr="00E84933">
        <w:rPr>
          <w:sz w:val="16"/>
          <w:szCs w:val="16"/>
        </w:rPr>
        <w:t>11. First, a word about</w:t>
      </w:r>
      <w:r>
        <w:t xml:space="preserve"> </w:t>
      </w:r>
      <w:r w:rsidRPr="00C921EC">
        <w:rPr>
          <w:rStyle w:val="StyleUnderline"/>
        </w:rPr>
        <w:t>innovation and “high-tech” digital platforms</w:t>
      </w:r>
      <w:r>
        <w:t xml:space="preserve">, </w:t>
      </w:r>
      <w:r w:rsidRPr="00E84933">
        <w:rPr>
          <w:sz w:val="16"/>
          <w:szCs w:val="16"/>
        </w:rPr>
        <w:t xml:space="preserve">which </w:t>
      </w:r>
      <w:r w:rsidRPr="00C921EC">
        <w:rPr>
          <w:rStyle w:val="StyleUnderline"/>
        </w:rPr>
        <w:t>have been much in the public eye of late</w:t>
      </w:r>
      <w:r>
        <w:t xml:space="preserve">. </w:t>
      </w:r>
      <w:r w:rsidRPr="00E84933">
        <w:rPr>
          <w:sz w:val="16"/>
          <w:szCs w:val="16"/>
        </w:rPr>
        <w:t>Unquestionably</w:t>
      </w:r>
      <w:r>
        <w:t xml:space="preserve">, </w:t>
      </w:r>
      <w:r w:rsidRPr="00E84933">
        <w:rPr>
          <w:rStyle w:val="StyleUnderline"/>
          <w:highlight w:val="cyan"/>
        </w:rPr>
        <w:t>big tech companies</w:t>
      </w:r>
      <w:r w:rsidRPr="00C921EC">
        <w:rPr>
          <w:rStyle w:val="StyleUnderline"/>
        </w:rPr>
        <w:t>, particularly those that currently possess monopoly power</w:t>
      </w:r>
      <w:r>
        <w:t xml:space="preserve"> </w:t>
      </w:r>
      <w:r w:rsidRPr="00E84933">
        <w:rPr>
          <w:sz w:val="16"/>
          <w:szCs w:val="16"/>
        </w:rPr>
        <w:t>in particular markets,</w:t>
      </w:r>
      <w:r>
        <w:t xml:space="preserve"> </w:t>
      </w:r>
      <w:r w:rsidRPr="00C921EC">
        <w:rPr>
          <w:rStyle w:val="StyleUnderline"/>
        </w:rPr>
        <w:t>merit antitrust challenge if they act inefficiently</w:t>
      </w:r>
      <w:r>
        <w:t xml:space="preserve"> (</w:t>
      </w:r>
      <w:r w:rsidRPr="00E84933">
        <w:rPr>
          <w:sz w:val="16"/>
          <w:szCs w:val="16"/>
        </w:rPr>
        <w:t>not on the business merits</w:t>
      </w:r>
      <w:r>
        <w:t xml:space="preserve">) </w:t>
      </w:r>
      <w:r w:rsidRPr="00C921EC">
        <w:rPr>
          <w:rStyle w:val="StyleUnderline"/>
        </w:rPr>
        <w:t>to exclude new forms of competition or harm the competitive process</w:t>
      </w:r>
      <w:r>
        <w:t xml:space="preserve">. </w:t>
      </w:r>
      <w:r w:rsidRPr="00E84933">
        <w:rPr>
          <w:sz w:val="16"/>
          <w:szCs w:val="16"/>
        </w:rPr>
        <w:t>The Trump administration Justice Department and FTC’s bringing of monopolization cases against Google and Facebook, noted above, manifested a willingness to apply current monopolization law to challenge specific practices by digital platform giants. 12</w:t>
      </w:r>
      <w:r>
        <w:t xml:space="preserve">. </w:t>
      </w:r>
      <w:r w:rsidRPr="00C921EC">
        <w:rPr>
          <w:rStyle w:val="StyleUnderline"/>
        </w:rPr>
        <w:t xml:space="preserve">But </w:t>
      </w:r>
      <w:r w:rsidRPr="00E84933">
        <w:rPr>
          <w:rStyle w:val="StyleUnderline"/>
          <w:highlight w:val="cyan"/>
        </w:rPr>
        <w:t>recent suggestions</w:t>
      </w:r>
      <w:r>
        <w:t xml:space="preserve"> </w:t>
      </w:r>
      <w:r w:rsidRPr="00E84933">
        <w:rPr>
          <w:sz w:val="16"/>
          <w:szCs w:val="16"/>
        </w:rPr>
        <w:t>put forth</w:t>
      </w:r>
      <w:r>
        <w:t xml:space="preserve"> </w:t>
      </w:r>
      <w:r w:rsidRPr="00C921EC">
        <w:rPr>
          <w:rStyle w:val="StyleUnderline"/>
        </w:rPr>
        <w:t xml:space="preserve">in an October 2020 House Judiciary Subcommittee </w:t>
      </w:r>
      <w:r w:rsidRPr="00E84933">
        <w:rPr>
          <w:rStyle w:val="StyleUnderline"/>
          <w:highlight w:val="cyan"/>
        </w:rPr>
        <w:t>on Antitrust</w:t>
      </w:r>
      <w:r w:rsidRPr="00C921EC">
        <w:rPr>
          <w:rStyle w:val="StyleUnderline"/>
        </w:rPr>
        <w:t xml:space="preserve"> majority report</w:t>
      </w:r>
      <w:r>
        <w:t xml:space="preserve"> (</w:t>
      </w:r>
      <w:r w:rsidRPr="00E84933">
        <w:rPr>
          <w:sz w:val="16"/>
          <w:szCs w:val="16"/>
        </w:rPr>
        <w:t>HJSMR) [12] and in a November 2020 report by the Washington Center for Equitable Growth (WCEGR) [13] (coauthored by various prominent critics of Trump administration antitrust enforcement who served in the Obama administration</w:t>
      </w:r>
      <w:r>
        <w:t xml:space="preserve">) </w:t>
      </w:r>
      <w:r w:rsidRPr="00E84933">
        <w:rPr>
          <w:rStyle w:val="StyleUnderline"/>
          <w:highlight w:val="cyan"/>
        </w:rPr>
        <w:t xml:space="preserve">would go </w:t>
      </w:r>
      <w:r w:rsidRPr="00E84933">
        <w:rPr>
          <w:rStyle w:val="Emphasis"/>
          <w:highlight w:val="cyan"/>
        </w:rPr>
        <w:t xml:space="preserve">far beyond </w:t>
      </w:r>
      <w:r w:rsidRPr="00896D06">
        <w:rPr>
          <w:rStyle w:val="Emphasis"/>
        </w:rPr>
        <w:t xml:space="preserve">application of </w:t>
      </w:r>
      <w:r w:rsidRPr="00E84933">
        <w:rPr>
          <w:rStyle w:val="Emphasis"/>
          <w:highlight w:val="cyan"/>
        </w:rPr>
        <w:t xml:space="preserve">existing </w:t>
      </w:r>
      <w:r w:rsidRPr="00896D06">
        <w:rPr>
          <w:rStyle w:val="Emphasis"/>
        </w:rPr>
        <w:t xml:space="preserve">antitrust </w:t>
      </w:r>
      <w:r w:rsidRPr="00E84933">
        <w:rPr>
          <w:rStyle w:val="Emphasis"/>
          <w:highlight w:val="cyan"/>
        </w:rPr>
        <w:t>law</w:t>
      </w:r>
      <w:r w:rsidRPr="00E84933">
        <w:rPr>
          <w:rStyle w:val="StyleUnderline"/>
          <w:highlight w:val="cyan"/>
        </w:rPr>
        <w:t xml:space="preserve"> </w:t>
      </w:r>
      <w:r w:rsidRPr="00896D06">
        <w:rPr>
          <w:rStyle w:val="StyleUnderline"/>
        </w:rPr>
        <w:t>to big digital platforms</w:t>
      </w:r>
      <w:r w:rsidRPr="00896D06">
        <w:t xml:space="preserve">. </w:t>
      </w:r>
      <w:r w:rsidRPr="00896D06">
        <w:rPr>
          <w:sz w:val="16"/>
          <w:szCs w:val="16"/>
        </w:rPr>
        <w:t>In</w:t>
      </w:r>
      <w:r w:rsidRPr="00E84933">
        <w:rPr>
          <w:sz w:val="16"/>
          <w:szCs w:val="16"/>
        </w:rPr>
        <w:t xml:space="preserve"> particular,</w:t>
      </w:r>
      <w:r>
        <w:t xml:space="preserve"> </w:t>
      </w:r>
      <w:r w:rsidRPr="00E60E91">
        <w:rPr>
          <w:rStyle w:val="StyleUnderline"/>
        </w:rPr>
        <w:t xml:space="preserve">the HJSMR proposes taking a highly regulatory approach to digital platforms, </w:t>
      </w:r>
      <w:r w:rsidRPr="00896D06">
        <w:rPr>
          <w:rStyle w:val="StyleUnderline"/>
        </w:rPr>
        <w:t>including imposing “[</w:t>
      </w:r>
      <w:r w:rsidRPr="00E84933">
        <w:rPr>
          <w:rStyle w:val="Emphasis"/>
          <w:highlight w:val="cyan"/>
        </w:rPr>
        <w:t>s]tructural separations</w:t>
      </w:r>
      <w:r w:rsidRPr="00E84933">
        <w:rPr>
          <w:rStyle w:val="StyleUnderline"/>
          <w:highlight w:val="cyan"/>
        </w:rPr>
        <w:t xml:space="preserve"> </w:t>
      </w:r>
      <w:r w:rsidRPr="00896D06">
        <w:rPr>
          <w:rStyle w:val="StyleUnderline"/>
        </w:rPr>
        <w:t>and prohibitions of certain dominant platforms from operating in adjacent lines of business</w:t>
      </w:r>
      <w:r w:rsidRPr="00896D06">
        <w:t>.” [</w:t>
      </w:r>
      <w:r w:rsidRPr="00896D06">
        <w:rPr>
          <w:sz w:val="16"/>
          <w:szCs w:val="16"/>
        </w:rPr>
        <w:t>14] The WCEGR also endorses the use of rulemaking (and, in particular, FTC rulemaking) to tackle significant problems of competition.</w:t>
      </w:r>
      <w:r w:rsidRPr="00E84933">
        <w:rPr>
          <w:sz w:val="16"/>
          <w:szCs w:val="16"/>
        </w:rPr>
        <w:t xml:space="preserve"> [15</w:t>
      </w:r>
      <w:r>
        <w:t xml:space="preserve">] </w:t>
      </w:r>
      <w:r w:rsidRPr="00E84933">
        <w:rPr>
          <w:rStyle w:val="StyleUnderline"/>
          <w:highlight w:val="cyan"/>
        </w:rPr>
        <w:t>Rushing into rulemakings on platforms</w:t>
      </w:r>
      <w:r>
        <w:t xml:space="preserve"> (</w:t>
      </w:r>
      <w:r w:rsidRPr="00E84933">
        <w:rPr>
          <w:sz w:val="16"/>
          <w:szCs w:val="16"/>
        </w:rPr>
        <w:t>especially without a clear showing of market failure</w:t>
      </w:r>
      <w:r>
        <w:t xml:space="preserve">) </w:t>
      </w:r>
      <w:r w:rsidRPr="00E84933">
        <w:rPr>
          <w:rStyle w:val="StyleUnderline"/>
          <w:highlight w:val="cyan"/>
        </w:rPr>
        <w:t>pose</w:t>
      </w:r>
      <w:r w:rsidRPr="00E60E91">
        <w:rPr>
          <w:rStyle w:val="StyleUnderline"/>
        </w:rPr>
        <w:t xml:space="preserve">s </w:t>
      </w:r>
      <w:r w:rsidRPr="00E84933">
        <w:rPr>
          <w:rStyle w:val="Emphasis"/>
          <w:highlight w:val="cyan"/>
        </w:rPr>
        <w:t>major risks</w:t>
      </w:r>
      <w:r>
        <w:t xml:space="preserve">, </w:t>
      </w:r>
      <w:r w:rsidRPr="00E84933">
        <w:rPr>
          <w:sz w:val="16"/>
          <w:szCs w:val="16"/>
        </w:rPr>
        <w:t>however,</w:t>
      </w:r>
      <w:r>
        <w:t xml:space="preserve"> </w:t>
      </w:r>
      <w:r w:rsidRPr="00E84933">
        <w:rPr>
          <w:rStyle w:val="StyleUnderline"/>
          <w:highlight w:val="cyan"/>
        </w:rPr>
        <w:t>including</w:t>
      </w:r>
      <w:r>
        <w:t xml:space="preserve">, in particular, the </w:t>
      </w:r>
      <w:r w:rsidRPr="00E60E91">
        <w:rPr>
          <w:rStyle w:val="StyleUnderline"/>
        </w:rPr>
        <w:t xml:space="preserve">creation of </w:t>
      </w:r>
      <w:r w:rsidRPr="00E84933">
        <w:rPr>
          <w:rStyle w:val="Emphasis"/>
          <w:highlight w:val="cyan"/>
        </w:rPr>
        <w:t>disincentives to invest in platform-specific innovation</w:t>
      </w:r>
      <w:r w:rsidRPr="00E84933">
        <w:rPr>
          <w:rStyle w:val="StyleUnderline"/>
          <w:highlight w:val="cyan"/>
        </w:rPr>
        <w:t>; and the interference with</w:t>
      </w:r>
      <w:r w:rsidRPr="00E60E91">
        <w:rPr>
          <w:rStyle w:val="StyleUnderline"/>
        </w:rPr>
        <w:t xml:space="preserve"> potential </w:t>
      </w:r>
      <w:r w:rsidRPr="00E84933">
        <w:rPr>
          <w:rStyle w:val="StyleUnderline"/>
          <w:highlight w:val="cyan"/>
        </w:rPr>
        <w:t>efficiency</w:t>
      </w:r>
      <w:r w:rsidRPr="00E60E91">
        <w:rPr>
          <w:rStyle w:val="StyleUnderline"/>
        </w:rPr>
        <w:t xml:space="preserve">-seeking </w:t>
      </w:r>
      <w:r w:rsidRPr="00E84933">
        <w:rPr>
          <w:rStyle w:val="StyleUnderline"/>
          <w:highlight w:val="cyan"/>
        </w:rPr>
        <w:t>transactions</w:t>
      </w:r>
      <w:r w:rsidRPr="00E60E91">
        <w:rPr>
          <w:rStyle w:val="StyleUnderline"/>
        </w:rPr>
        <w:t xml:space="preserve"> by platform operators </w:t>
      </w:r>
      <w:r w:rsidRPr="00E84933">
        <w:rPr>
          <w:rStyle w:val="StyleUnderline"/>
          <w:highlight w:val="cyan"/>
        </w:rPr>
        <w:t>and suppliers</w:t>
      </w:r>
      <w:r w:rsidRPr="00E60E91">
        <w:rPr>
          <w:rStyle w:val="StyleUnderline"/>
        </w:rPr>
        <w:t xml:space="preserve"> of complements</w:t>
      </w:r>
      <w:r>
        <w:t xml:space="preserve"> (</w:t>
      </w:r>
      <w:r w:rsidRPr="00E84933">
        <w:rPr>
          <w:sz w:val="16"/>
          <w:szCs w:val="16"/>
        </w:rPr>
        <w:t>in light of inevitable government second-guessing of platform-related business decision-making). The JBA antitrust team may wish to keep such potential costs in mind in setting competition policy vis-à-vis digital platforms.</w:t>
      </w:r>
    </w:p>
    <w:p w14:paraId="440E0F39" w14:textId="77777777" w:rsidR="00CA2AE7" w:rsidRPr="00CE515D" w:rsidRDefault="00CA2AE7" w:rsidP="00CA2AE7">
      <w:pPr>
        <w:pStyle w:val="Heading4"/>
      </w:pPr>
      <w:r>
        <w:t xml:space="preserve">4. </w:t>
      </w:r>
      <w:r>
        <w:rPr>
          <w:rFonts w:asciiTheme="minorHAnsi" w:hAnsiTheme="minorHAnsi"/>
        </w:rPr>
        <w:t>Alt causes to innovation---</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w:t>
      </w:r>
      <w:r>
        <w:rPr>
          <w:rFonts w:asciiTheme="minorHAnsi" w:hAnsiTheme="minorHAnsi"/>
          <w:u w:val="single"/>
        </w:rPr>
        <w:t>shareholder</w:t>
      </w:r>
      <w:r>
        <w:t xml:space="preserve"> suits</w:t>
      </w:r>
    </w:p>
    <w:p w14:paraId="6A6AE8ED" w14:textId="77777777" w:rsidR="00CA2AE7" w:rsidRPr="00052F83" w:rsidRDefault="00CA2AE7" w:rsidP="00CA2AE7">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2276C988" w14:textId="77777777" w:rsidR="00CA2AE7" w:rsidRPr="00052F83" w:rsidRDefault="00CA2AE7" w:rsidP="00CA2AE7">
      <w:pPr>
        <w:rPr>
          <w:rStyle w:val="StyleUnderline"/>
          <w:rFonts w:asciiTheme="minorHAnsi" w:hAnsiTheme="minorHAnsi"/>
        </w:rPr>
      </w:pPr>
      <w:r w:rsidRPr="00052F83">
        <w:rPr>
          <w:rStyle w:val="StyleUnderline"/>
          <w:rFonts w:asciiTheme="minorHAnsi" w:hAnsiTheme="minorHAnsi"/>
        </w:rPr>
        <w:t>STIFLING WORKERS, STIFLING CREATIVITY</w:t>
      </w:r>
    </w:p>
    <w:p w14:paraId="421E1C6E"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052F83">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052F83">
        <w:rPr>
          <w:rStyle w:val="StyleUnderline"/>
          <w:rFonts w:asciiTheme="minorHAnsi" w:hAnsiTheme="minorHAnsi"/>
          <w:highlight w:val="cyan"/>
        </w:rPr>
        <w:t>depend</w:t>
      </w:r>
      <w:r w:rsidRPr="00E652EF">
        <w:rPr>
          <w:rStyle w:val="StyleUnderline"/>
          <w:rFonts w:asciiTheme="minorHAnsi" w:hAnsiTheme="minorHAnsi"/>
        </w:rPr>
        <w:t>ed</w:t>
      </w:r>
      <w:r w:rsidRPr="00052F83">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052F83">
        <w:rPr>
          <w:rStyle w:val="Emphasis"/>
          <w:rFonts w:asciiTheme="minorHAnsi" w:hAnsiTheme="minorHAnsi"/>
          <w:highlight w:val="cyan"/>
        </w:rPr>
        <w:t>creative labor</w:t>
      </w:r>
      <w:r w:rsidRPr="00052F83">
        <w:rPr>
          <w:rFonts w:asciiTheme="minorHAnsi" w:hAnsiTheme="minorHAnsi"/>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E652EF">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E652EF">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E652EF">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052F83">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—poor and workingclass—</w:t>
      </w:r>
      <w:r w:rsidRPr="00052F83">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052F83">
        <w:rPr>
          <w:rStyle w:val="StyleUnderline"/>
          <w:rFonts w:asciiTheme="minorHAnsi" w:hAnsiTheme="minorHAnsi"/>
          <w:highlight w:val="cyan"/>
        </w:rPr>
        <w:t>into positions mismatched to their potential</w:t>
      </w:r>
      <w:r w:rsidRPr="00052F83">
        <w:rPr>
          <w:rFonts w:asciiTheme="minorHAnsi" w:hAnsiTheme="minorHAnsi"/>
          <w:sz w:val="16"/>
        </w:rPr>
        <w:t>.</w:t>
      </w:r>
    </w:p>
    <w:p w14:paraId="18358061"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052F83">
        <w:rPr>
          <w:rStyle w:val="StyleUnderline"/>
          <w:rFonts w:asciiTheme="minorHAnsi" w:hAnsiTheme="minorHAnsi"/>
          <w:highlight w:val="cyan"/>
        </w:rPr>
        <w:t xml:space="preserve">creativity </w:t>
      </w:r>
      <w:r w:rsidRPr="00052F83">
        <w:rPr>
          <w:rStyle w:val="Emphasis"/>
          <w:rFonts w:asciiTheme="minorHAnsi" w:hAnsiTheme="minorHAnsi"/>
          <w:highlight w:val="cyan"/>
        </w:rPr>
        <w:t>requires</w:t>
      </w:r>
      <w:r w:rsidRPr="00052F83">
        <w:rPr>
          <w:rStyle w:val="StyleUnderline"/>
          <w:rFonts w:asciiTheme="minorHAnsi" w:hAnsiTheme="minorHAnsi"/>
        </w:rPr>
        <w:t xml:space="preserve"> a certain </w:t>
      </w:r>
      <w:r w:rsidRPr="00052F83">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052F83">
        <w:rPr>
          <w:rStyle w:val="Emphasis"/>
          <w:rFonts w:asciiTheme="minorHAnsi" w:hAnsiTheme="minorHAnsi"/>
          <w:highlight w:val="cyan"/>
        </w:rPr>
        <w:t>fail</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052F83">
        <w:rPr>
          <w:rStyle w:val="StyleUnderline"/>
          <w:rFonts w:asciiTheme="minorHAnsi" w:hAnsiTheme="minorHAnsi"/>
          <w:highlight w:val="cyan"/>
        </w:rPr>
        <w:t xml:space="preserve">dictate to maximize productivity leaves people with </w:t>
      </w:r>
      <w:r w:rsidRPr="00052F83">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578AC99A" w14:textId="77777777" w:rsidR="00CA2AE7" w:rsidRPr="00052F83" w:rsidRDefault="00CA2AE7" w:rsidP="00CA2AE7">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052F83">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052F83">
        <w:rPr>
          <w:rStyle w:val="Emphasis"/>
          <w:rFonts w:asciiTheme="minorHAnsi" w:hAnsiTheme="minorHAnsi"/>
          <w:highlight w:val="cyan"/>
        </w:rPr>
        <w:t>discourages workers</w:t>
      </w:r>
      <w:r w:rsidRPr="00052F83">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052F83">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052F83">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052F83">
        <w:rPr>
          <w:rStyle w:val="Emphasis"/>
          <w:rFonts w:asciiTheme="minorHAnsi" w:hAnsiTheme="minorHAnsi"/>
          <w:highlight w:val="cyan"/>
        </w:rPr>
        <w:t>more precarity</w:t>
      </w:r>
      <w:r w:rsidRPr="00052F83">
        <w:rPr>
          <w:rFonts w:asciiTheme="minorHAnsi" w:hAnsiTheme="minorHAnsi"/>
          <w:sz w:val="16"/>
        </w:rPr>
        <w:t>.</w:t>
      </w:r>
    </w:p>
    <w:p w14:paraId="0264F3EA"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Notably, </w:t>
      </w:r>
      <w:r w:rsidRPr="00052F83">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052F83">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052F83">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052F83">
        <w:rPr>
          <w:rStyle w:val="Emphasis"/>
          <w:rFonts w:asciiTheme="minorHAnsi" w:hAnsiTheme="minorHAnsi"/>
          <w:highlight w:val="cyan"/>
        </w:rPr>
        <w:t>maximize profits</w:t>
      </w:r>
      <w:r w:rsidRPr="00052F83">
        <w:rPr>
          <w:rStyle w:val="StyleUnderline"/>
          <w:rFonts w:asciiTheme="minorHAnsi" w:hAnsiTheme="minorHAnsi"/>
          <w:highlight w:val="cyan"/>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052F83">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052F83">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75EDF8C0" w14:textId="77777777" w:rsidR="00CA2AE7" w:rsidRDefault="00CA2AE7" w:rsidP="00CA2AE7">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456CC60D" w14:textId="77777777" w:rsidR="00CA2AE7" w:rsidRDefault="00CA2AE7" w:rsidP="00CA2AE7">
      <w:pPr>
        <w:pStyle w:val="Heading4"/>
      </w:pPr>
      <w:r>
        <w:t xml:space="preserve">5. </w:t>
      </w:r>
      <w:r w:rsidRPr="001579C6">
        <w:t>Smart cities are fake---no model for ecological sustainability</w:t>
      </w:r>
    </w:p>
    <w:p w14:paraId="78F6CBA4" w14:textId="77777777" w:rsidR="00CA2AE7" w:rsidRPr="001579C6" w:rsidRDefault="00CA2AE7" w:rsidP="00CA2AE7">
      <w:pPr>
        <w:spacing w:line="256" w:lineRule="auto"/>
        <w:rPr>
          <w:rFonts w:asciiTheme="majorHAnsi" w:eastAsia="Calibri" w:hAnsiTheme="majorHAnsi" w:cstheme="majorHAnsi"/>
        </w:rPr>
      </w:pPr>
      <w:r w:rsidRPr="001579C6">
        <w:rPr>
          <w:rFonts w:asciiTheme="majorHAnsi" w:eastAsia="Calibri" w:hAnsiTheme="majorHAnsi" w:cstheme="majorHAnsi"/>
          <w:b/>
          <w:bCs/>
          <w:sz w:val="26"/>
        </w:rPr>
        <w:t>Gonella 19</w:t>
      </w:r>
      <w:r w:rsidRPr="001579C6">
        <w:rPr>
          <w:rFonts w:asciiTheme="majorHAnsi" w:eastAsia="Calibri" w:hAnsiTheme="majorHAnsi" w:cstheme="majorHAnsi"/>
        </w:rPr>
        <w:t xml:space="preserve"> (F. Gonella, Dept of Molecular Sciences and Nanosystems, Ca’ Foscari University of Venice; C.M.V.B. Almeida, Paulista University. Post-graduation Program on Production Engineering; G. Fiorentino, Department of Science and Technology, Parthenope University of Naples; K. Handayani, Department of Governance and Technology for Sustainability, University of Twente; F. Spanò,  Department of Physics, Royal Holloway University of London; R. Testoni, Dipartimento Energia, Politecnico di Torino; A. Zucaro; Department of Science and Technology, Parthenope University of Naples; “Is technology optimism justified? A discussion towards a comprehensive narrative”, Journal of Cleaner Production, 2019, doi: 10.1016/j.jclepro.2019.03.126) *edited for language</w:t>
      </w:r>
    </w:p>
    <w:p w14:paraId="2EEF5A80" w14:textId="77777777" w:rsidR="00CA2AE7" w:rsidRPr="001579C6" w:rsidRDefault="00CA2AE7" w:rsidP="00CA2AE7">
      <w:pPr>
        <w:spacing w:line="256" w:lineRule="auto"/>
        <w:rPr>
          <w:rFonts w:asciiTheme="majorHAnsi" w:eastAsia="Calibri" w:hAnsiTheme="majorHAnsi" w:cstheme="majorHAnsi"/>
        </w:rPr>
      </w:pPr>
      <w:r w:rsidRPr="001579C6">
        <w:rPr>
          <w:rFonts w:asciiTheme="majorHAnsi" w:eastAsia="Calibri" w:hAnsiTheme="majorHAnsi" w:cstheme="majorHAnsi"/>
          <w:sz w:val="16"/>
          <w:szCs w:val="16"/>
        </w:rPr>
        <w:t>Several sustainability-related issues based on the development of new technologies have become popular in the public and scientific debate. Among these, a quite actual issue is that of the Smart Cities, cities that use Information and Communication Technology (ICT) to enhance their livability, workability and sustainability (Smart Cities Council, 2013). Internet of Things and Big Data should allow to increase smart operational efficiency (see for example CCCM, 2018), making it possible for citizens to have access to a “culturally vibrant and happy life</w:t>
      </w:r>
      <w:r w:rsidRPr="001579C6">
        <w:rPr>
          <w:rFonts w:asciiTheme="majorHAnsi" w:eastAsia="Calibri" w:hAnsiTheme="majorHAnsi" w:cstheme="majorHAnsi"/>
        </w:rPr>
        <w:t xml:space="preserve">”. Generally speaking, </w:t>
      </w:r>
      <w:r w:rsidRPr="001579C6">
        <w:rPr>
          <w:rFonts w:asciiTheme="majorHAnsi" w:eastAsia="Calibri" w:hAnsiTheme="majorHAnsi" w:cstheme="majorHAnsi"/>
          <w:u w:val="single"/>
        </w:rPr>
        <w:t xml:space="preserve">the </w:t>
      </w:r>
      <w:r w:rsidRPr="001579C6">
        <w:rPr>
          <w:rFonts w:asciiTheme="majorHAnsi" w:eastAsia="Calibri" w:hAnsiTheme="majorHAnsi" w:cstheme="majorHAnsi"/>
          <w:highlight w:val="cyan"/>
          <w:u w:val="single"/>
        </w:rPr>
        <w:t>effects of innovative tech</w:t>
      </w:r>
      <w:r w:rsidRPr="001579C6">
        <w:rPr>
          <w:rFonts w:asciiTheme="majorHAnsi" w:eastAsia="Calibri" w:hAnsiTheme="majorHAnsi" w:cstheme="majorHAnsi"/>
          <w:u w:val="single"/>
        </w:rPr>
        <w:t>nologies</w:t>
      </w:r>
      <w:r w:rsidRPr="001579C6">
        <w:rPr>
          <w:rFonts w:asciiTheme="majorHAnsi" w:eastAsia="Calibri" w:hAnsiTheme="majorHAnsi" w:cstheme="majorHAnsi"/>
        </w:rPr>
        <w:t xml:space="preserve"> – </w:t>
      </w:r>
      <w:r w:rsidRPr="001579C6">
        <w:rPr>
          <w:rFonts w:asciiTheme="majorHAnsi" w:eastAsia="Calibri" w:hAnsiTheme="majorHAnsi" w:cstheme="majorHAnsi"/>
          <w:sz w:val="16"/>
          <w:szCs w:val="16"/>
        </w:rPr>
        <w:t>in particular ICT-based ones –</w:t>
      </w:r>
      <w:r w:rsidRPr="001579C6">
        <w:rPr>
          <w:rFonts w:asciiTheme="majorHAnsi" w:eastAsia="Calibri" w:hAnsiTheme="majorHAnsi" w:cstheme="majorHAnsi"/>
        </w:rPr>
        <w:t xml:space="preserve"> </w:t>
      </w:r>
      <w:r w:rsidRPr="001579C6">
        <w:rPr>
          <w:rFonts w:asciiTheme="majorHAnsi" w:eastAsia="Calibri" w:hAnsiTheme="majorHAnsi" w:cstheme="majorHAnsi"/>
          <w:highlight w:val="cyan"/>
          <w:u w:val="single"/>
        </w:rPr>
        <w:t>in making a city</w:t>
      </w:r>
      <w:r w:rsidRPr="001579C6">
        <w:rPr>
          <w:rFonts w:asciiTheme="majorHAnsi" w:eastAsia="Calibri" w:hAnsiTheme="majorHAnsi" w:cstheme="majorHAnsi"/>
          <w:u w:val="single"/>
        </w:rPr>
        <w:t xml:space="preserve"> more </w:t>
      </w:r>
      <w:r w:rsidRPr="001579C6">
        <w:rPr>
          <w:rFonts w:asciiTheme="majorHAnsi" w:eastAsia="Calibri" w:hAnsiTheme="majorHAnsi" w:cstheme="majorHAnsi"/>
          <w:highlight w:val="cyan"/>
          <w:u w:val="single"/>
        </w:rPr>
        <w:t>sustainable seem</w:t>
      </w:r>
      <w:r w:rsidRPr="001579C6">
        <w:rPr>
          <w:rFonts w:asciiTheme="majorHAnsi" w:eastAsia="Calibri" w:hAnsiTheme="majorHAnsi" w:cstheme="majorHAnsi"/>
          <w:u w:val="single"/>
        </w:rPr>
        <w:t xml:space="preserve"> to be </w:t>
      </w:r>
      <w:r w:rsidRPr="001579C6">
        <w:rPr>
          <w:rFonts w:asciiTheme="majorHAnsi" w:eastAsia="Calibri" w:hAnsiTheme="majorHAnsi" w:cstheme="majorHAnsi"/>
          <w:b/>
          <w:iCs/>
          <w:highlight w:val="cyan"/>
          <w:u w:val="single"/>
        </w:rPr>
        <w:t>largely overestimated</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in as much the very meaning of</w:t>
      </w:r>
      <w:r w:rsidRPr="001579C6">
        <w:rPr>
          <w:rFonts w:asciiTheme="majorHAnsi" w:eastAsia="Calibri" w:hAnsiTheme="majorHAnsi" w:cstheme="majorHAnsi"/>
        </w:rPr>
        <w:t xml:space="preserve"> “</w:t>
      </w:r>
      <w:r w:rsidRPr="001579C6">
        <w:rPr>
          <w:rFonts w:asciiTheme="majorHAnsi" w:eastAsia="Calibri" w:hAnsiTheme="majorHAnsi" w:cstheme="majorHAnsi"/>
          <w:b/>
          <w:iCs/>
          <w:u w:val="single"/>
        </w:rPr>
        <w:t>sustainable city” is not addressed whatsoever</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For the European Union, sustainability of a smart city is based actually on the presence of more competitive industry and Small-Medium Enterprises (SMEs), as well as on smart energy, smart transportation, and ICT (European Commission, 2012 and 2013). Based on the literature on smart cities, it seems that</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the main </w:t>
      </w:r>
      <w:r w:rsidRPr="001579C6">
        <w:rPr>
          <w:rFonts w:asciiTheme="majorHAnsi" w:eastAsia="Calibri" w:hAnsiTheme="majorHAnsi" w:cstheme="majorHAnsi"/>
          <w:highlight w:val="cyan"/>
          <w:u w:val="single"/>
        </w:rPr>
        <w:t>problems</w:t>
      </w:r>
      <w:r w:rsidRPr="001579C6">
        <w:rPr>
          <w:rFonts w:asciiTheme="majorHAnsi" w:eastAsia="Calibri" w:hAnsiTheme="majorHAnsi" w:cstheme="majorHAnsi"/>
          <w:u w:val="single"/>
        </w:rPr>
        <w:t xml:space="preserve"> of an urban community </w:t>
      </w:r>
      <w:r w:rsidRPr="001579C6">
        <w:rPr>
          <w:rFonts w:asciiTheme="majorHAnsi" w:eastAsia="Calibri" w:hAnsiTheme="majorHAnsi" w:cstheme="majorHAnsi"/>
          <w:highlight w:val="cyan"/>
          <w:u w:val="single"/>
        </w:rPr>
        <w:t>are traffic congestion and slow internet</w:t>
      </w:r>
      <w:r w:rsidRPr="001579C6">
        <w:rPr>
          <w:rFonts w:asciiTheme="majorHAnsi" w:eastAsia="Calibri" w:hAnsiTheme="majorHAnsi" w:cstheme="majorHAnsi"/>
          <w:u w:val="single"/>
        </w:rPr>
        <w:t xml:space="preserve"> connectivity, supposedly a major obstacle to the business</w:t>
      </w:r>
      <w:r w:rsidRPr="001579C6">
        <w:rPr>
          <w:rFonts w:asciiTheme="majorHAnsi" w:eastAsia="Calibri" w:hAnsiTheme="majorHAnsi" w:cstheme="majorHAnsi"/>
        </w:rPr>
        <w:t xml:space="preserve">. As recommended by </w:t>
      </w:r>
      <w:r w:rsidRPr="001579C6">
        <w:rPr>
          <w:rFonts w:asciiTheme="majorHAnsi" w:eastAsia="Calibri" w:hAnsiTheme="majorHAnsi" w:cstheme="majorHAnsi"/>
          <w:sz w:val="16"/>
          <w:szCs w:val="16"/>
        </w:rPr>
        <w:t>Industrial Internet of Things (IIoT) global digital publication, “Smart city management models must integrate a new ecosystem of value creators and innovators”, with “innovative spaces” where they are supported in “monetizing new business models” (IIoT, 2018). It is interesting to note how the word “ecosystem” is often rhetorically used to describe a smart city to emphasize its highly interconnected nature, at the same time</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neglecting most of the components that make a system an “ecosystem”, the living creatures</w:t>
      </w:r>
      <w:r w:rsidRPr="001579C6">
        <w:rPr>
          <w:rFonts w:asciiTheme="majorHAnsi" w:eastAsia="Calibri" w:hAnsiTheme="majorHAnsi" w:cstheme="majorHAnsi"/>
        </w:rPr>
        <w:t xml:space="preserve"> (Odum, 1996). In the smart cities narrative, </w:t>
      </w:r>
      <w:r w:rsidRPr="001579C6">
        <w:rPr>
          <w:rFonts w:asciiTheme="majorHAnsi" w:eastAsia="Calibri" w:hAnsiTheme="majorHAnsi" w:cstheme="majorHAnsi"/>
          <w:highlight w:val="cyan"/>
          <w:u w:val="single"/>
        </w:rPr>
        <w:t>vegetation is relegated to</w:t>
      </w:r>
      <w:r w:rsidRPr="001579C6">
        <w:rPr>
          <w:rFonts w:asciiTheme="majorHAnsi" w:eastAsia="Calibri" w:hAnsiTheme="majorHAnsi" w:cstheme="majorHAnsi"/>
          <w:u w:val="single"/>
        </w:rPr>
        <w:t xml:space="preserve"> the role of parks and </w:t>
      </w:r>
      <w:r w:rsidRPr="001579C6">
        <w:rPr>
          <w:rFonts w:asciiTheme="majorHAnsi" w:eastAsia="Calibri" w:hAnsiTheme="majorHAnsi" w:cstheme="majorHAnsi"/>
          <w:highlight w:val="cyan"/>
          <w:u w:val="single"/>
        </w:rPr>
        <w:t>green areas</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without considering</w:t>
      </w:r>
      <w:r w:rsidRPr="001579C6">
        <w:rPr>
          <w:rFonts w:asciiTheme="majorHAnsi" w:eastAsia="Calibri" w:hAnsiTheme="majorHAnsi" w:cstheme="majorHAnsi"/>
          <w:u w:val="single"/>
        </w:rPr>
        <w:t xml:space="preserve"> the importance of </w:t>
      </w:r>
      <w:r w:rsidRPr="001579C6">
        <w:rPr>
          <w:rFonts w:asciiTheme="majorHAnsi" w:eastAsia="Calibri" w:hAnsiTheme="majorHAnsi" w:cstheme="majorHAnsi"/>
          <w:highlight w:val="cyan"/>
          <w:u w:val="single"/>
        </w:rPr>
        <w:t>plants for</w:t>
      </w:r>
      <w:r w:rsidRPr="001579C6">
        <w:rPr>
          <w:rFonts w:asciiTheme="majorHAnsi" w:eastAsia="Calibri" w:hAnsiTheme="majorHAnsi" w:cstheme="majorHAnsi"/>
          <w:u w:val="single"/>
        </w:rPr>
        <w:t xml:space="preserve"> the well-being of all </w:t>
      </w:r>
      <w:r w:rsidRPr="001579C6">
        <w:rPr>
          <w:rFonts w:asciiTheme="majorHAnsi" w:eastAsia="Calibri" w:hAnsiTheme="majorHAnsi" w:cstheme="majorHAnsi"/>
          <w:highlight w:val="cyan"/>
          <w:u w:val="single"/>
        </w:rPr>
        <w:t>animal species</w:t>
      </w:r>
      <w:r w:rsidRPr="001579C6">
        <w:rPr>
          <w:rFonts w:asciiTheme="majorHAnsi" w:eastAsia="Calibri" w:hAnsiTheme="majorHAnsi" w:cstheme="majorHAnsi"/>
          <w:u w:val="single"/>
        </w:rPr>
        <w:t xml:space="preserve"> in the city, nor the ecosystemic services in terms of evapotranspiration and temperature regulation</w:t>
      </w:r>
      <w:r w:rsidRPr="001579C6">
        <w:rPr>
          <w:rFonts w:asciiTheme="majorHAnsi" w:eastAsia="Calibri" w:hAnsiTheme="majorHAnsi" w:cstheme="majorHAnsi"/>
        </w:rPr>
        <w:t xml:space="preserve"> (Almeida et al., 2018). </w:t>
      </w:r>
      <w:r w:rsidRPr="001579C6">
        <w:rPr>
          <w:rFonts w:asciiTheme="majorHAnsi" w:eastAsia="Calibri" w:hAnsiTheme="majorHAnsi" w:cstheme="majorHAnsi"/>
          <w:u w:val="single"/>
        </w:rPr>
        <w:t>Animals presence is never addressed</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in spite of their important role in the city overall sustainability: insects guarantee the health of green areas as well as that of birds and migratory species, bats eat mosquitoes, while the communities of dogs and cats provide an enormous service in term of the (human) citizens well-being, in particular that of aged people and children, and so they should be regarded as part of the citizenry for biophysical, systemic and ethical reasons</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To neglect this important part of the city system in a policy-planning activity means to be </w:t>
      </w:r>
      <w:r w:rsidRPr="001579C6">
        <w:rPr>
          <w:rFonts w:asciiTheme="majorHAnsi" w:eastAsia="Calibri" w:hAnsiTheme="majorHAnsi" w:cstheme="majorHAnsi"/>
          <w:strike/>
          <w:u w:val="single"/>
        </w:rPr>
        <w:t>blind</w:t>
      </w:r>
      <w:r w:rsidRPr="001579C6">
        <w:rPr>
          <w:rFonts w:asciiTheme="majorHAnsi" w:eastAsia="Calibri" w:hAnsiTheme="majorHAnsi" w:cstheme="majorHAnsi"/>
          <w:u w:val="single"/>
        </w:rPr>
        <w:t xml:space="preserve"> [ignorant] of the interconnection network of all social, environmental and economic aspects and problems which the smart city narrative advocates</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Interestingly, as a matter of fact, children, animals, and plants do not drive, do not use the internet, do not produce business, and do not participate in the electoral choice game, neither by voting nor by being voted. The narrative on smart cities is very often characterized by a surprisingly high cognitive dissonance. From a systemic point of view, the problem is that the current city smartness is the change, innovation and optimization of processes inside, but without taking into account the necessary change in local stocks and the inflows from the supporting area (Brown and Ulgiati, 2011). In this respect</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a quantitative estimation of the resources required</w:t>
      </w:r>
      <w:r w:rsidRPr="001579C6">
        <w:rPr>
          <w:rFonts w:asciiTheme="majorHAnsi" w:eastAsia="Calibri" w:hAnsiTheme="majorHAnsi" w:cstheme="majorHAnsi"/>
          <w:u w:val="single"/>
        </w:rPr>
        <w:t xml:space="preserve"> from supporting areas to make a city smart </w:t>
      </w:r>
      <w:r w:rsidRPr="001579C6">
        <w:rPr>
          <w:rFonts w:asciiTheme="majorHAnsi" w:eastAsia="Calibri" w:hAnsiTheme="majorHAnsi" w:cstheme="majorHAnsi"/>
          <w:highlight w:val="cyan"/>
          <w:u w:val="single"/>
        </w:rPr>
        <w:t xml:space="preserve">is </w:t>
      </w:r>
      <w:r w:rsidRPr="001579C6">
        <w:rPr>
          <w:rFonts w:asciiTheme="majorHAnsi" w:eastAsia="Calibri" w:hAnsiTheme="majorHAnsi" w:cstheme="majorHAnsi"/>
          <w:b/>
          <w:iCs/>
          <w:highlight w:val="cyan"/>
          <w:u w:val="single"/>
        </w:rPr>
        <w:t>hardly addressed</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u w:val="single"/>
        </w:rPr>
        <w:t xml:space="preserve">nor a rigorous systemic approach is proposed </w:t>
      </w:r>
      <w:r w:rsidRPr="001579C6">
        <w:rPr>
          <w:rFonts w:asciiTheme="majorHAnsi" w:eastAsia="Calibri" w:hAnsiTheme="majorHAnsi" w:cstheme="majorHAnsi"/>
        </w:rPr>
        <w:t xml:space="preserve">(Ascione et al., 2011). In this conceptual framework, technology is assigned of a power that it has not, that to address and solve the problems of the city community. </w:t>
      </w:r>
      <w:r w:rsidRPr="001579C6">
        <w:rPr>
          <w:rFonts w:asciiTheme="majorHAnsi" w:eastAsia="Calibri" w:hAnsiTheme="majorHAnsi" w:cstheme="majorHAnsi"/>
          <w:u w:val="single"/>
        </w:rPr>
        <w:t>Under this discourse, the city would survive and operate independently of its surroundings</w:t>
      </w:r>
      <w:r w:rsidRPr="001579C6">
        <w:rPr>
          <w:rFonts w:asciiTheme="majorHAnsi" w:eastAsia="Calibri" w:hAnsiTheme="majorHAnsi" w:cstheme="majorHAnsi"/>
        </w:rPr>
        <w:t xml:space="preserve">. Besides traffic management, data access and ease of doing business, </w:t>
      </w:r>
      <w:r w:rsidRPr="001579C6">
        <w:rPr>
          <w:rFonts w:asciiTheme="majorHAnsi" w:eastAsia="Calibri" w:hAnsiTheme="majorHAnsi" w:cstheme="majorHAnsi"/>
          <w:u w:val="single"/>
        </w:rPr>
        <w:t xml:space="preserve">much more </w:t>
      </w:r>
      <w:r w:rsidRPr="001579C6">
        <w:rPr>
          <w:rFonts w:asciiTheme="majorHAnsi" w:eastAsia="Calibri" w:hAnsiTheme="majorHAnsi" w:cstheme="majorHAnsi"/>
          <w:highlight w:val="cyan"/>
          <w:u w:val="single"/>
        </w:rPr>
        <w:t xml:space="preserve">serious problems occur </w:t>
      </w:r>
      <w:r w:rsidRPr="001579C6">
        <w:rPr>
          <w:rFonts w:asciiTheme="majorHAnsi" w:eastAsia="Calibri" w:hAnsiTheme="majorHAnsi" w:cstheme="majorHAnsi"/>
          <w:b/>
          <w:iCs/>
          <w:highlight w:val="cyan"/>
          <w:u w:val="single"/>
        </w:rPr>
        <w:t xml:space="preserve">outside </w:t>
      </w:r>
      <w:r w:rsidRPr="001579C6">
        <w:rPr>
          <w:rFonts w:asciiTheme="majorHAnsi" w:eastAsia="Calibri" w:hAnsiTheme="majorHAnsi" w:cstheme="majorHAnsi"/>
          <w:b/>
          <w:iCs/>
          <w:u w:val="single"/>
        </w:rPr>
        <w:t xml:space="preserve">the </w:t>
      </w:r>
      <w:r w:rsidRPr="001579C6">
        <w:rPr>
          <w:rFonts w:asciiTheme="majorHAnsi" w:eastAsia="Calibri" w:hAnsiTheme="majorHAnsi" w:cstheme="majorHAnsi"/>
          <w:b/>
          <w:iCs/>
          <w:highlight w:val="cyan"/>
          <w:u w:val="single"/>
        </w:rPr>
        <w:t>tech</w:t>
      </w:r>
      <w:r w:rsidRPr="001579C6">
        <w:rPr>
          <w:rFonts w:asciiTheme="majorHAnsi" w:eastAsia="Calibri" w:hAnsiTheme="majorHAnsi" w:cstheme="majorHAnsi"/>
          <w:b/>
          <w:iCs/>
          <w:u w:val="single"/>
        </w:rPr>
        <w:t>nological realm</w:t>
      </w:r>
      <w:r w:rsidRPr="001579C6">
        <w:rPr>
          <w:rFonts w:asciiTheme="majorHAnsi" w:eastAsia="Calibri" w:hAnsiTheme="majorHAnsi" w:cstheme="majorHAnsi"/>
        </w:rPr>
        <w:t xml:space="preserve">: </w:t>
      </w:r>
      <w:r w:rsidRPr="001579C6">
        <w:rPr>
          <w:rFonts w:asciiTheme="majorHAnsi" w:eastAsia="Calibri" w:hAnsiTheme="majorHAnsi" w:cstheme="majorHAnsi"/>
          <w:b/>
          <w:iCs/>
          <w:highlight w:val="cyan"/>
          <w:u w:val="single"/>
        </w:rPr>
        <w:t>poverty</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unemployment</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forced immigration</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pollution</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marginalization</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and</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b/>
          <w:iCs/>
          <w:highlight w:val="cyan"/>
          <w:u w:val="single"/>
        </w:rPr>
        <w:t>violence</w:t>
      </w:r>
      <w:r w:rsidRPr="001579C6">
        <w:rPr>
          <w:rFonts w:asciiTheme="majorHAnsi" w:eastAsia="Calibri" w:hAnsiTheme="majorHAnsi" w:cstheme="majorHAnsi"/>
          <w:highlight w:val="cyan"/>
        </w:rPr>
        <w:t xml:space="preserve"> </w:t>
      </w:r>
      <w:r w:rsidRPr="001579C6">
        <w:rPr>
          <w:rFonts w:asciiTheme="majorHAnsi" w:eastAsia="Calibri" w:hAnsiTheme="majorHAnsi" w:cstheme="majorHAnsi"/>
          <w:highlight w:val="cyan"/>
          <w:u w:val="single"/>
        </w:rPr>
        <w:t>are</w:t>
      </w:r>
      <w:r w:rsidRPr="001579C6">
        <w:rPr>
          <w:rFonts w:asciiTheme="majorHAnsi" w:eastAsia="Calibri" w:hAnsiTheme="majorHAnsi" w:cstheme="majorHAnsi"/>
          <w:u w:val="single"/>
        </w:rPr>
        <w:t xml:space="preserve"> all aspects of a city life that seem to be </w:t>
      </w:r>
      <w:r w:rsidRPr="001579C6">
        <w:rPr>
          <w:rFonts w:asciiTheme="majorHAnsi" w:eastAsia="Calibri" w:hAnsiTheme="majorHAnsi" w:cstheme="majorHAnsi"/>
          <w:b/>
          <w:iCs/>
          <w:highlight w:val="cyan"/>
          <w:u w:val="single"/>
        </w:rPr>
        <w:t>ignored</w:t>
      </w:r>
      <w:r w:rsidRPr="001579C6">
        <w:rPr>
          <w:rFonts w:asciiTheme="majorHAnsi" w:eastAsia="Calibri" w:hAnsiTheme="majorHAnsi" w:cstheme="majorHAnsi"/>
          <w:highlight w:val="cyan"/>
          <w:u w:val="single"/>
        </w:rPr>
        <w:t xml:space="preserve"> or </w:t>
      </w:r>
      <w:r w:rsidRPr="001579C6">
        <w:rPr>
          <w:rFonts w:asciiTheme="majorHAnsi" w:eastAsia="Calibri" w:hAnsiTheme="majorHAnsi" w:cstheme="majorHAnsi"/>
          <w:b/>
          <w:iCs/>
          <w:highlight w:val="cyan"/>
          <w:u w:val="single"/>
        </w:rPr>
        <w:t>absent from</w:t>
      </w:r>
      <w:r w:rsidRPr="001579C6">
        <w:rPr>
          <w:rFonts w:asciiTheme="majorHAnsi" w:eastAsia="Calibri" w:hAnsiTheme="majorHAnsi" w:cstheme="majorHAnsi"/>
          <w:b/>
          <w:iCs/>
          <w:u w:val="single"/>
        </w:rPr>
        <w:t xml:space="preserve"> </w:t>
      </w:r>
      <w:r w:rsidRPr="001579C6">
        <w:rPr>
          <w:rFonts w:asciiTheme="majorHAnsi" w:eastAsia="Calibri" w:hAnsiTheme="majorHAnsi" w:cstheme="majorHAnsi"/>
          <w:b/>
          <w:iCs/>
          <w:highlight w:val="cyan"/>
          <w:u w:val="single"/>
        </w:rPr>
        <w:t>the</w:t>
      </w:r>
      <w:r w:rsidRPr="001579C6">
        <w:rPr>
          <w:rFonts w:asciiTheme="majorHAnsi" w:eastAsia="Calibri" w:hAnsiTheme="majorHAnsi" w:cstheme="majorHAnsi"/>
          <w:b/>
          <w:iCs/>
          <w:u w:val="single"/>
        </w:rPr>
        <w:t xml:space="preserve"> description</w:t>
      </w:r>
      <w:r w:rsidRPr="001579C6">
        <w:rPr>
          <w:rFonts w:asciiTheme="majorHAnsi" w:eastAsia="Calibri" w:hAnsiTheme="majorHAnsi" w:cstheme="majorHAnsi"/>
          <w:u w:val="single"/>
        </w:rPr>
        <w:t xml:space="preserve"> given by the enthusiastic </w:t>
      </w:r>
      <w:r w:rsidRPr="001579C6">
        <w:rPr>
          <w:rFonts w:asciiTheme="majorHAnsi" w:eastAsia="Calibri" w:hAnsiTheme="majorHAnsi" w:cstheme="majorHAnsi"/>
          <w:highlight w:val="cyan"/>
          <w:u w:val="single"/>
        </w:rPr>
        <w:t>smart city narrative</w:t>
      </w:r>
      <w:r w:rsidRPr="001579C6">
        <w:rPr>
          <w:rFonts w:asciiTheme="majorHAnsi" w:eastAsia="Calibri" w:hAnsiTheme="majorHAnsi" w:cstheme="majorHAnsi"/>
          <w:u w:val="single"/>
        </w:rPr>
        <w:t xml:space="preserve"> focused on the problem of the traffic congestion, talking about communities that </w:t>
      </w:r>
      <w:r w:rsidRPr="001579C6">
        <w:rPr>
          <w:rFonts w:asciiTheme="majorHAnsi" w:eastAsia="Calibri" w:hAnsiTheme="majorHAnsi" w:cstheme="majorHAnsi"/>
          <w:b/>
          <w:iCs/>
          <w:u w:val="single"/>
        </w:rPr>
        <w:t>simply do not exist</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The role of technology in the smart cities issues is therefore highly biased, and the FWFW questions assume a crucial relevance. The Smart City model talked about at the EU level, for example, is clearly a Western World Smart City. In the 256 pages of the report “The making of a smart city: best practices across Europe” by the EU Smart Cities Information System (EU, 2017), the word “mobility” appears 114 times, and the word “business” 67. None of the words “child/children”, “welfare”, “poverty”, “violence”, “disability”, “inequality”, “gender”, “happiness”, “vegetation”, “animal(s)”, are present. Interestingly, the word “green” appears 31 times, but only five of them are related to green spaces or areas. Along with green economy and green growth, these best practices contemplate green energy, green jobs, green power, green buildings, green roofs, green cooling and green heating, green electricity, green research, green contributions (?) and – of course – green mobility and green parking. As a matter of fact</w:t>
      </w:r>
      <w:r w:rsidRPr="001579C6">
        <w:rPr>
          <w:rFonts w:asciiTheme="majorHAnsi" w:eastAsia="Calibri" w:hAnsiTheme="majorHAnsi" w:cstheme="majorHAnsi"/>
        </w:rPr>
        <w:t xml:space="preserve">, </w:t>
      </w:r>
      <w:r w:rsidRPr="001579C6">
        <w:rPr>
          <w:rFonts w:asciiTheme="majorHAnsi" w:eastAsia="Calibri" w:hAnsiTheme="majorHAnsi" w:cstheme="majorHAnsi"/>
          <w:highlight w:val="cyan"/>
          <w:u w:val="single"/>
        </w:rPr>
        <w:t xml:space="preserve">the model is </w:t>
      </w:r>
      <w:r w:rsidRPr="001579C6">
        <w:rPr>
          <w:rFonts w:asciiTheme="majorHAnsi" w:eastAsia="Calibri" w:hAnsiTheme="majorHAnsi" w:cstheme="majorHAnsi"/>
          <w:u w:val="single"/>
        </w:rPr>
        <w:t xml:space="preserve">just </w:t>
      </w:r>
      <w:r w:rsidRPr="001579C6">
        <w:rPr>
          <w:rFonts w:asciiTheme="majorHAnsi" w:eastAsia="Calibri" w:hAnsiTheme="majorHAnsi" w:cstheme="majorHAnsi"/>
          <w:b/>
          <w:iCs/>
          <w:highlight w:val="cyan"/>
          <w:u w:val="single"/>
        </w:rPr>
        <w:t>not exportable</w:t>
      </w:r>
      <w:r w:rsidRPr="001579C6">
        <w:rPr>
          <w:rFonts w:asciiTheme="majorHAnsi" w:eastAsia="Calibri" w:hAnsiTheme="majorHAnsi" w:cstheme="majorHAnsi"/>
          <w:b/>
          <w:iCs/>
          <w:u w:val="single"/>
        </w:rPr>
        <w:t xml:space="preserve"> to most world cities</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where most part of [hu]mankind lives</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The number of slum dwellers worldwide is </w:t>
      </w:r>
      <w:r w:rsidRPr="001579C6">
        <w:rPr>
          <w:rFonts w:asciiTheme="majorHAnsi" w:eastAsia="Calibri" w:hAnsiTheme="majorHAnsi" w:cstheme="majorHAnsi"/>
          <w:b/>
          <w:iCs/>
          <w:u w:val="single"/>
        </w:rPr>
        <w:t>constantly increasing</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forming about one billion people excluded from any participatory political and economic issue of the city they live in</w:t>
      </w:r>
      <w:r w:rsidRPr="001579C6">
        <w:rPr>
          <w:rFonts w:asciiTheme="majorHAnsi" w:eastAsia="Calibri" w:hAnsiTheme="majorHAnsi" w:cstheme="majorHAnsi"/>
        </w:rPr>
        <w:t xml:space="preserve">. Indeed, </w:t>
      </w:r>
      <w:r w:rsidRPr="001579C6">
        <w:rPr>
          <w:rFonts w:asciiTheme="majorHAnsi" w:eastAsia="Calibri" w:hAnsiTheme="majorHAnsi" w:cstheme="majorHAnsi"/>
          <w:u w:val="single"/>
        </w:rPr>
        <w:t xml:space="preserve">it is hard to address “smart interconnectedness” where there is no electricity, or fast-ICT access to sanitary data where there are </w:t>
      </w:r>
      <w:r w:rsidRPr="001579C6">
        <w:rPr>
          <w:rFonts w:asciiTheme="majorHAnsi" w:eastAsia="Calibri" w:hAnsiTheme="majorHAnsi" w:cstheme="majorHAnsi"/>
          <w:b/>
          <w:iCs/>
          <w:u w:val="single"/>
        </w:rPr>
        <w:t>no sanitary infrastructures</w:t>
      </w:r>
      <w:r w:rsidRPr="001579C6">
        <w:rPr>
          <w:rFonts w:asciiTheme="majorHAnsi" w:eastAsia="Calibri" w:hAnsiTheme="majorHAnsi" w:cstheme="majorHAnsi"/>
        </w:rPr>
        <w:t xml:space="preserve">, or talking of a “culturally vibrant and happy” smart living </w:t>
      </w:r>
      <w:r w:rsidRPr="001579C6">
        <w:rPr>
          <w:rFonts w:asciiTheme="majorHAnsi" w:eastAsia="Calibri" w:hAnsiTheme="majorHAnsi" w:cstheme="majorHAnsi"/>
          <w:u w:val="single"/>
        </w:rPr>
        <w:t>where the problem is just that of living, or surviving</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But this cognitive dissonance</w:t>
      </w:r>
      <w:r w:rsidRPr="001579C6">
        <w:rPr>
          <w:rFonts w:asciiTheme="majorHAnsi" w:eastAsia="Calibri" w:hAnsiTheme="majorHAnsi" w:cstheme="majorHAnsi"/>
        </w:rPr>
        <w:t xml:space="preserve"> when talking about technology and smart cities </w:t>
      </w:r>
      <w:r w:rsidRPr="001579C6">
        <w:rPr>
          <w:rFonts w:asciiTheme="majorHAnsi" w:eastAsia="Calibri" w:hAnsiTheme="majorHAnsi" w:cstheme="majorHAnsi"/>
          <w:b/>
          <w:iCs/>
          <w:u w:val="single"/>
        </w:rPr>
        <w:t>might go even farther</w:t>
      </w:r>
      <w:r w:rsidRPr="001579C6">
        <w:rPr>
          <w:rFonts w:asciiTheme="majorHAnsi" w:eastAsia="Calibri" w:hAnsiTheme="majorHAnsi" w:cstheme="majorHAnsi"/>
        </w:rPr>
        <w:t xml:space="preserve">: </w:t>
      </w:r>
      <w:r w:rsidRPr="001579C6">
        <w:rPr>
          <w:rFonts w:asciiTheme="majorHAnsi" w:eastAsia="Calibri" w:hAnsiTheme="majorHAnsi" w:cstheme="majorHAnsi"/>
          <w:b/>
          <w:iCs/>
          <w:u w:val="single"/>
        </w:rPr>
        <w:t>the plausible failure of the policies addressed by the Paris Accord to keep temperature increase below 2 °C</w:t>
      </w:r>
      <w:r w:rsidRPr="001579C6">
        <w:rPr>
          <w:rFonts w:asciiTheme="majorHAnsi" w:eastAsia="Calibri" w:hAnsiTheme="majorHAnsi" w:cstheme="majorHAnsi"/>
        </w:rPr>
        <w:t xml:space="preserve"> </w:t>
      </w:r>
      <w:r w:rsidRPr="001579C6">
        <w:rPr>
          <w:rFonts w:asciiTheme="majorHAnsi" w:eastAsia="Calibri" w:hAnsiTheme="majorHAnsi" w:cstheme="majorHAnsi"/>
          <w:u w:val="single"/>
        </w:rPr>
        <w:t xml:space="preserve">will make much of the smartness we are discussing about </w:t>
      </w:r>
      <w:r w:rsidRPr="001579C6">
        <w:rPr>
          <w:rFonts w:asciiTheme="majorHAnsi" w:eastAsia="Calibri" w:hAnsiTheme="majorHAnsi" w:cstheme="majorHAnsi"/>
          <w:b/>
          <w:iCs/>
          <w:u w:val="single"/>
        </w:rPr>
        <w:t>senseless</w:t>
      </w:r>
      <w:r w:rsidRPr="001579C6">
        <w:rPr>
          <w:rFonts w:asciiTheme="majorHAnsi" w:eastAsia="Calibri" w:hAnsiTheme="majorHAnsi" w:cstheme="majorHAnsi"/>
          <w:u w:val="single"/>
        </w:rPr>
        <w:t xml:space="preserve"> even for Western European cities</w:t>
      </w:r>
      <w:r w:rsidRPr="001579C6">
        <w:rPr>
          <w:rFonts w:asciiTheme="majorHAnsi" w:eastAsia="Calibri" w:hAnsiTheme="majorHAnsi" w:cstheme="majorHAnsi"/>
        </w:rPr>
        <w:t xml:space="preserve">, </w:t>
      </w:r>
      <w:r w:rsidRPr="001579C6">
        <w:rPr>
          <w:rFonts w:asciiTheme="majorHAnsi" w:eastAsia="Calibri" w:hAnsiTheme="majorHAnsi" w:cstheme="majorHAnsi"/>
          <w:sz w:val="16"/>
          <w:szCs w:val="16"/>
        </w:rPr>
        <w:t xml:space="preserve">for example, London, as far as electric public transportation infrastructures are unlikely to be operated in a partially flooded town (Strauss, 2015). </w:t>
      </w:r>
    </w:p>
    <w:p w14:paraId="2F6FA729" w14:textId="77777777" w:rsidR="00CA2AE7" w:rsidRDefault="00CA2AE7" w:rsidP="00CA2AE7">
      <w:pPr>
        <w:pStyle w:val="Heading3"/>
      </w:pPr>
      <w:r>
        <w:t xml:space="preserve">Rulemaking </w:t>
      </w:r>
    </w:p>
    <w:p w14:paraId="696C8E62" w14:textId="77777777" w:rsidR="00CA2AE7" w:rsidRPr="001579C6" w:rsidRDefault="00CA2AE7" w:rsidP="00CA2AE7">
      <w:pPr>
        <w:pStyle w:val="Heading4"/>
      </w:pPr>
      <w:r>
        <w:t xml:space="preserve">1. </w:t>
      </w:r>
      <w:r w:rsidRPr="001579C6">
        <w:t>The FTC lacks any ability to issue sanctions for non-compliance, and courts gut the plan.</w:t>
      </w:r>
    </w:p>
    <w:p w14:paraId="049F322D" w14:textId="77777777" w:rsidR="00CA2AE7" w:rsidRPr="001579C6" w:rsidRDefault="00CA2AE7" w:rsidP="00CA2AE7">
      <w:pPr>
        <w:rPr>
          <w:rFonts w:asciiTheme="majorHAnsi" w:hAnsiTheme="majorHAnsi" w:cstheme="majorHAnsi"/>
        </w:rPr>
      </w:pPr>
      <w:r w:rsidRPr="001579C6">
        <w:rPr>
          <w:rFonts w:asciiTheme="majorHAnsi" w:hAnsiTheme="majorHAnsi" w:cstheme="majorHAnsi"/>
        </w:rPr>
        <w:t xml:space="preserve">Alden </w:t>
      </w:r>
      <w:r w:rsidRPr="001579C6">
        <w:rPr>
          <w:rStyle w:val="Style13ptBold"/>
          <w:rFonts w:asciiTheme="majorHAnsi" w:hAnsiTheme="majorHAnsi" w:cstheme="majorHAnsi"/>
        </w:rPr>
        <w:t>Abbott &amp;</w:t>
      </w:r>
      <w:r w:rsidRPr="001579C6">
        <w:rPr>
          <w:rFonts w:asciiTheme="majorHAnsi" w:hAnsiTheme="majorHAnsi" w:cstheme="majorHAnsi"/>
        </w:rPr>
        <w:t xml:space="preserve"> Andrew </w:t>
      </w:r>
      <w:r w:rsidRPr="001579C6">
        <w:rPr>
          <w:rStyle w:val="Style13ptBold"/>
          <w:rFonts w:asciiTheme="majorHAnsi" w:hAnsiTheme="majorHAnsi" w:cstheme="majorHAnsi"/>
        </w:rPr>
        <w:t>Mercado 21</w:t>
      </w:r>
      <w:r w:rsidRPr="001579C6">
        <w:rPr>
          <w:rFonts w:asciiTheme="majorHAnsi" w:hAnsiTheme="majorHAnsi" w:cstheme="majorHAnsi"/>
        </w:rPr>
        <w:t>. **Senior research fellow at the Mercatus Center at George Mason University. **Research assistant at the Mercatus Center at George Mason University. September 28 2021. https://www.mercatus.org/publications/antitrust-and-competition/ftc-rulemaking-noncompete-agreements</w:t>
      </w:r>
    </w:p>
    <w:p w14:paraId="6A54A364" w14:textId="77777777" w:rsidR="00CA2AE7" w:rsidRPr="001579C6" w:rsidRDefault="00CA2AE7" w:rsidP="00CA2AE7">
      <w:pPr>
        <w:rPr>
          <w:rFonts w:asciiTheme="majorHAnsi" w:hAnsiTheme="majorHAnsi" w:cstheme="majorHAnsi"/>
          <w:sz w:val="16"/>
        </w:rPr>
      </w:pPr>
      <w:r w:rsidRPr="001579C6">
        <w:rPr>
          <w:rFonts w:asciiTheme="majorHAnsi" w:hAnsiTheme="majorHAnsi" w:cstheme="majorHAnsi"/>
          <w:sz w:val="16"/>
        </w:rPr>
        <w:t>Two years after National Petroleum Refiners Ass’n was decided, Congress granted the FTC specific consumer-protection rulemaking authority through section 202 of the M-M Warranty Act. This act added section 18 to the Federal Trade Commission Act, imposing strict, adjudicatory hearings and other formal procedures on the FTC. Though the section 18 process is stricter than the informal process under section 6(g), the FTC may seek civil penalties for violation of M-M rules. This remedy is notably absent from section 6(g) rulemaking authority.</w:t>
      </w:r>
    </w:p>
    <w:p w14:paraId="4C0D1243" w14:textId="77777777" w:rsidR="00CA2AE7" w:rsidRPr="001579C6" w:rsidRDefault="00CA2AE7" w:rsidP="00CA2AE7">
      <w:pPr>
        <w:rPr>
          <w:rFonts w:asciiTheme="majorHAnsi" w:hAnsiTheme="majorHAnsi" w:cstheme="majorHAnsi"/>
          <w:sz w:val="16"/>
        </w:rPr>
      </w:pPr>
      <w:r w:rsidRPr="001579C6">
        <w:rPr>
          <w:rStyle w:val="StyleUnderline"/>
          <w:rFonts w:asciiTheme="majorHAnsi" w:hAnsiTheme="majorHAnsi" w:cstheme="majorHAnsi"/>
        </w:rPr>
        <w:t>There are</w:t>
      </w:r>
      <w:r w:rsidRPr="001579C6">
        <w:rPr>
          <w:rFonts w:asciiTheme="majorHAnsi" w:hAnsiTheme="majorHAnsi" w:cstheme="majorHAnsi"/>
          <w:sz w:val="16"/>
        </w:rPr>
        <w:t xml:space="preserve">, however, </w:t>
      </w:r>
      <w:r w:rsidRPr="001579C6">
        <w:rPr>
          <w:rStyle w:val="StyleUnderline"/>
          <w:rFonts w:asciiTheme="majorHAnsi" w:hAnsiTheme="majorHAnsi" w:cstheme="majorHAnsi"/>
        </w:rPr>
        <w:t>concerns over the statutory basis for section 6(g) rulemaking</w:t>
      </w:r>
      <w:r w:rsidRPr="001579C6">
        <w:rPr>
          <w:rFonts w:asciiTheme="majorHAnsi" w:hAnsiTheme="majorHAnsi" w:cstheme="majorHAnsi"/>
          <w:sz w:val="16"/>
        </w:rPr>
        <w:t>. According to the Antitrust Law Section of the American Bar Association,</w:t>
      </w:r>
    </w:p>
    <w:p w14:paraId="2C827380" w14:textId="77777777" w:rsidR="00CA2AE7" w:rsidRPr="001579C6" w:rsidRDefault="00CA2AE7" w:rsidP="00CA2AE7">
      <w:pPr>
        <w:rPr>
          <w:rFonts w:asciiTheme="majorHAnsi" w:hAnsiTheme="majorHAnsi" w:cstheme="majorHAnsi"/>
          <w:sz w:val="16"/>
        </w:rPr>
      </w:pPr>
      <w:r w:rsidRPr="001579C6">
        <w:rPr>
          <w:rFonts w:asciiTheme="majorHAnsi" w:hAnsiTheme="majorHAnsi" w:cstheme="majorHAnsi"/>
          <w:sz w:val="16"/>
        </w:rPr>
        <w:t>[T]he Commission’s [</w:t>
      </w:r>
      <w:r w:rsidRPr="001579C6">
        <w:rPr>
          <w:rStyle w:val="StyleUnderline"/>
          <w:rFonts w:asciiTheme="majorHAnsi" w:hAnsiTheme="majorHAnsi" w:cstheme="majorHAnsi"/>
        </w:rPr>
        <w:t>section 6</w:t>
      </w:r>
      <w:r w:rsidRPr="001579C6">
        <w:rPr>
          <w:rFonts w:asciiTheme="majorHAnsi" w:hAnsiTheme="majorHAnsi" w:cstheme="majorHAnsi"/>
          <w:sz w:val="16"/>
        </w:rPr>
        <w:t>(g)] rulemaki</w:t>
      </w:r>
      <w:r w:rsidRPr="001579C6">
        <w:rPr>
          <w:rStyle w:val="StyleUnderline"/>
          <w:rFonts w:asciiTheme="majorHAnsi" w:hAnsiTheme="majorHAnsi" w:cstheme="majorHAnsi"/>
        </w:rPr>
        <w:t>ng authority is buried within an enumerated list of investigative powers</w:t>
      </w:r>
      <w:r w:rsidRPr="001579C6">
        <w:rPr>
          <w:rFonts w:asciiTheme="majorHAnsi" w:hAnsiTheme="majorHAnsi" w:cstheme="majorHAnsi"/>
          <w:sz w:val="16"/>
        </w:rPr>
        <w:t>, such as the power to require reports from corporations and partnerships, for example. Furthermore, the [</w:t>
      </w:r>
      <w:r w:rsidRPr="001579C6">
        <w:rPr>
          <w:rStyle w:val="StyleUnderline"/>
          <w:rFonts w:asciiTheme="majorHAnsi" w:hAnsiTheme="majorHAnsi" w:cstheme="majorHAnsi"/>
          <w:highlight w:val="cyan"/>
        </w:rPr>
        <w:t>F</w:t>
      </w:r>
      <w:r w:rsidRPr="001579C6">
        <w:rPr>
          <w:rStyle w:val="StyleUnderline"/>
          <w:rFonts w:asciiTheme="majorHAnsi" w:hAnsiTheme="majorHAnsi" w:cstheme="majorHAnsi"/>
        </w:rPr>
        <w:t xml:space="preserve">ederal </w:t>
      </w:r>
      <w:r w:rsidRPr="001579C6">
        <w:rPr>
          <w:rStyle w:val="StyleUnderline"/>
          <w:rFonts w:asciiTheme="majorHAnsi" w:hAnsiTheme="majorHAnsi" w:cstheme="majorHAnsi"/>
          <w:highlight w:val="cyan"/>
        </w:rPr>
        <w:t>T</w:t>
      </w:r>
      <w:r w:rsidRPr="001579C6">
        <w:rPr>
          <w:rStyle w:val="StyleUnderline"/>
          <w:rFonts w:asciiTheme="majorHAnsi" w:hAnsiTheme="majorHAnsi" w:cstheme="majorHAnsi"/>
        </w:rPr>
        <w:t xml:space="preserve">rade </w:t>
      </w:r>
      <w:r w:rsidRPr="001579C6">
        <w:rPr>
          <w:rStyle w:val="StyleUnderline"/>
          <w:rFonts w:asciiTheme="majorHAnsi" w:hAnsiTheme="majorHAnsi" w:cstheme="majorHAnsi"/>
          <w:highlight w:val="cyan"/>
        </w:rPr>
        <w:t>C</w:t>
      </w:r>
      <w:r w:rsidRPr="001579C6">
        <w:rPr>
          <w:rStyle w:val="StyleUnderline"/>
          <w:rFonts w:asciiTheme="majorHAnsi" w:hAnsiTheme="majorHAnsi" w:cstheme="majorHAnsi"/>
        </w:rPr>
        <w:t xml:space="preserve">ommission] </w:t>
      </w:r>
      <w:r w:rsidRPr="001579C6">
        <w:rPr>
          <w:rStyle w:val="StyleUnderline"/>
          <w:rFonts w:asciiTheme="majorHAnsi" w:hAnsiTheme="majorHAnsi" w:cstheme="majorHAnsi"/>
          <w:highlight w:val="cyan"/>
        </w:rPr>
        <w:t xml:space="preserve">Act </w:t>
      </w:r>
      <w:r w:rsidRPr="001579C6">
        <w:rPr>
          <w:rStyle w:val="Emphasis"/>
          <w:rFonts w:asciiTheme="majorHAnsi" w:hAnsiTheme="majorHAnsi" w:cstheme="majorHAnsi"/>
          <w:highlight w:val="cyan"/>
        </w:rPr>
        <w:t>fails to provide any sanctions for</w:t>
      </w:r>
      <w:r w:rsidRPr="001579C6">
        <w:rPr>
          <w:rStyle w:val="Emphasis"/>
          <w:rFonts w:asciiTheme="majorHAnsi" w:hAnsiTheme="majorHAnsi" w:cstheme="majorHAnsi"/>
        </w:rPr>
        <w:t xml:space="preserve"> </w:t>
      </w:r>
      <w:r w:rsidRPr="001579C6">
        <w:rPr>
          <w:rStyle w:val="Emphasis"/>
          <w:rFonts w:asciiTheme="majorHAnsi" w:hAnsiTheme="majorHAnsi" w:cstheme="majorHAnsi"/>
          <w:highlight w:val="cyan"/>
        </w:rPr>
        <w:t>violating any rule adopted</w:t>
      </w:r>
      <w:r w:rsidRPr="001579C6">
        <w:rPr>
          <w:rStyle w:val="StyleUnderline"/>
          <w:rFonts w:asciiTheme="majorHAnsi" w:hAnsiTheme="majorHAnsi" w:cstheme="majorHAnsi"/>
        </w:rPr>
        <w:t xml:space="preserve"> pursuant to Section 6</w:t>
      </w:r>
      <w:r w:rsidRPr="001579C6">
        <w:rPr>
          <w:rFonts w:asciiTheme="majorHAnsi" w:hAnsiTheme="majorHAnsi" w:cstheme="majorHAnsi"/>
          <w:sz w:val="16"/>
        </w:rPr>
        <w:t xml:space="preserve">(g). These two </w:t>
      </w:r>
      <w:r w:rsidRPr="001579C6">
        <w:rPr>
          <w:rStyle w:val="StyleUnderline"/>
          <w:rFonts w:asciiTheme="majorHAnsi" w:hAnsiTheme="majorHAnsi" w:cstheme="majorHAnsi"/>
        </w:rPr>
        <w:t>features strongly suggest that Congress did not intend to give the agency substantive rulemaking powers</w:t>
      </w:r>
      <w:r w:rsidRPr="001579C6">
        <w:rPr>
          <w:rFonts w:asciiTheme="majorHAnsi" w:hAnsiTheme="majorHAnsi" w:cstheme="majorHAnsi"/>
          <w:sz w:val="16"/>
        </w:rPr>
        <w:t xml:space="preserve"> when it passed the Federal Trade Commission Act.</w:t>
      </w:r>
    </w:p>
    <w:p w14:paraId="2395C334" w14:textId="77777777" w:rsidR="00CA2AE7" w:rsidRPr="001579C6" w:rsidRDefault="00CA2AE7" w:rsidP="00CA2AE7">
      <w:pPr>
        <w:rPr>
          <w:rFonts w:asciiTheme="majorHAnsi" w:hAnsiTheme="majorHAnsi" w:cstheme="majorHAnsi"/>
          <w:sz w:val="16"/>
        </w:rPr>
      </w:pPr>
      <w:r w:rsidRPr="001579C6">
        <w:rPr>
          <w:rFonts w:asciiTheme="majorHAnsi" w:hAnsiTheme="majorHAnsi" w:cstheme="majorHAnsi"/>
          <w:sz w:val="16"/>
        </w:rPr>
        <w:t xml:space="preserve">In other words, the structure of the Federal Trade Commission Act indicates that </w:t>
      </w:r>
      <w:r w:rsidRPr="001579C6">
        <w:rPr>
          <w:rStyle w:val="StyleUnderline"/>
          <w:rFonts w:asciiTheme="majorHAnsi" w:hAnsiTheme="majorHAnsi" w:cstheme="majorHAnsi"/>
        </w:rPr>
        <w:t>section 6</w:t>
      </w:r>
      <w:r w:rsidRPr="001579C6">
        <w:rPr>
          <w:rFonts w:asciiTheme="majorHAnsi" w:hAnsiTheme="majorHAnsi" w:cstheme="majorHAnsi"/>
          <w:sz w:val="16"/>
        </w:rPr>
        <w:t xml:space="preserve">(g) </w:t>
      </w:r>
      <w:r w:rsidRPr="001579C6">
        <w:rPr>
          <w:rStyle w:val="StyleUnderline"/>
          <w:rFonts w:asciiTheme="majorHAnsi" w:hAnsiTheme="majorHAnsi" w:cstheme="majorHAnsi"/>
          <w:highlight w:val="cyan"/>
        </w:rPr>
        <w:t>rulemaking</w:t>
      </w:r>
      <w:r w:rsidRPr="001579C6">
        <w:rPr>
          <w:rStyle w:val="StyleUnderline"/>
          <w:rFonts w:asciiTheme="majorHAnsi" w:hAnsiTheme="majorHAnsi" w:cstheme="majorHAnsi"/>
        </w:rPr>
        <w:t xml:space="preserve"> is </w:t>
      </w:r>
      <w:r w:rsidRPr="001579C6">
        <w:rPr>
          <w:rStyle w:val="StyleUnderline"/>
          <w:rFonts w:asciiTheme="majorHAnsi" w:hAnsiTheme="majorHAnsi" w:cstheme="majorHAnsi"/>
          <w:highlight w:val="cyan"/>
        </w:rPr>
        <w:t>best</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understood as a tool to aid</w:t>
      </w:r>
      <w:r w:rsidRPr="001579C6">
        <w:rPr>
          <w:rStyle w:val="StyleUnderline"/>
          <w:rFonts w:asciiTheme="majorHAnsi" w:hAnsiTheme="majorHAnsi" w:cstheme="majorHAnsi"/>
        </w:rPr>
        <w:t xml:space="preserve"> the FTC’s </w:t>
      </w:r>
      <w:r w:rsidRPr="001579C6">
        <w:rPr>
          <w:rStyle w:val="StyleUnderline"/>
          <w:rFonts w:asciiTheme="majorHAnsi" w:hAnsiTheme="majorHAnsi" w:cstheme="majorHAnsi"/>
          <w:highlight w:val="cyan"/>
        </w:rPr>
        <w:t>investigative</w:t>
      </w:r>
      <w:r w:rsidRPr="001579C6">
        <w:rPr>
          <w:rStyle w:val="StyleUnderline"/>
          <w:rFonts w:asciiTheme="majorHAnsi" w:hAnsiTheme="majorHAnsi" w:cstheme="majorHAnsi"/>
        </w:rPr>
        <w:t xml:space="preserve"> and procedural </w:t>
      </w:r>
      <w:r w:rsidRPr="001579C6">
        <w:rPr>
          <w:rStyle w:val="StyleUnderline"/>
          <w:rFonts w:asciiTheme="majorHAnsi" w:hAnsiTheme="majorHAnsi" w:cstheme="majorHAnsi"/>
          <w:highlight w:val="cyan"/>
        </w:rPr>
        <w:t>authority, not</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standalone substantive rulemaking</w:t>
      </w:r>
      <w:r w:rsidRPr="001579C6">
        <w:rPr>
          <w:rStyle w:val="StyleUnderline"/>
          <w:rFonts w:asciiTheme="majorHAnsi" w:hAnsiTheme="majorHAnsi" w:cstheme="majorHAnsi"/>
        </w:rPr>
        <w:t xml:space="preserve"> authority in and of itself</w:t>
      </w:r>
      <w:r w:rsidRPr="001579C6">
        <w:rPr>
          <w:rFonts w:asciiTheme="majorHAnsi" w:hAnsiTheme="majorHAnsi" w:cstheme="majorHAnsi"/>
          <w:sz w:val="16"/>
        </w:rPr>
        <w:t xml:space="preserve">. Though it is true that </w:t>
      </w:r>
      <w:r w:rsidRPr="001579C6">
        <w:rPr>
          <w:rStyle w:val="StyleUnderline"/>
          <w:rFonts w:asciiTheme="majorHAnsi" w:hAnsiTheme="majorHAnsi" w:cstheme="majorHAnsi"/>
          <w:highlight w:val="cyan"/>
        </w:rPr>
        <w:t>N</w:t>
      </w:r>
      <w:r w:rsidRPr="001579C6">
        <w:rPr>
          <w:rStyle w:val="StyleUnderline"/>
          <w:rFonts w:asciiTheme="majorHAnsi" w:hAnsiTheme="majorHAnsi" w:cstheme="majorHAnsi"/>
        </w:rPr>
        <w:t xml:space="preserve">ational </w:t>
      </w:r>
      <w:r w:rsidRPr="001579C6">
        <w:rPr>
          <w:rStyle w:val="StyleUnderline"/>
          <w:rFonts w:asciiTheme="majorHAnsi" w:hAnsiTheme="majorHAnsi" w:cstheme="majorHAnsi"/>
          <w:highlight w:val="cyan"/>
        </w:rPr>
        <w:t>P</w:t>
      </w:r>
      <w:r w:rsidRPr="001579C6">
        <w:rPr>
          <w:rStyle w:val="StyleUnderline"/>
          <w:rFonts w:asciiTheme="majorHAnsi" w:hAnsiTheme="majorHAnsi" w:cstheme="majorHAnsi"/>
        </w:rPr>
        <w:t xml:space="preserve">etroleum </w:t>
      </w:r>
      <w:r w:rsidRPr="001579C6">
        <w:rPr>
          <w:rStyle w:val="StyleUnderline"/>
          <w:rFonts w:asciiTheme="majorHAnsi" w:hAnsiTheme="majorHAnsi" w:cstheme="majorHAnsi"/>
          <w:highlight w:val="cyan"/>
        </w:rPr>
        <w:t>R</w:t>
      </w:r>
      <w:r w:rsidRPr="001579C6">
        <w:rPr>
          <w:rStyle w:val="StyleUnderline"/>
          <w:rFonts w:asciiTheme="majorHAnsi" w:hAnsiTheme="majorHAnsi" w:cstheme="majorHAnsi"/>
        </w:rPr>
        <w:t>efiners</w:t>
      </w:r>
      <w:r w:rsidRPr="001579C6">
        <w:rPr>
          <w:rFonts w:asciiTheme="majorHAnsi" w:hAnsiTheme="majorHAnsi" w:cstheme="majorHAnsi"/>
          <w:sz w:val="16"/>
        </w:rPr>
        <w:t xml:space="preserve"> Ass'n </w:t>
      </w:r>
      <w:r w:rsidRPr="001579C6">
        <w:rPr>
          <w:rStyle w:val="StyleUnderline"/>
          <w:rFonts w:asciiTheme="majorHAnsi" w:hAnsiTheme="majorHAnsi" w:cstheme="majorHAnsi"/>
        </w:rPr>
        <w:t xml:space="preserve">defended the substantive rulemaking interpretation, the decision came at a time of substantial deference to agency activism from the courts, and </w:t>
      </w:r>
      <w:r w:rsidRPr="001579C6">
        <w:rPr>
          <w:rStyle w:val="Emphasis"/>
          <w:rFonts w:asciiTheme="majorHAnsi" w:hAnsiTheme="majorHAnsi" w:cstheme="majorHAnsi"/>
        </w:rPr>
        <w:t xml:space="preserve">such an </w:t>
      </w:r>
      <w:r w:rsidRPr="001579C6">
        <w:rPr>
          <w:rStyle w:val="Emphasis"/>
          <w:rFonts w:asciiTheme="majorHAnsi" w:hAnsiTheme="majorHAnsi" w:cstheme="majorHAnsi"/>
          <w:highlight w:val="cyan"/>
        </w:rPr>
        <w:t>interpretation may no longer hold</w:t>
      </w:r>
      <w:r w:rsidRPr="001579C6">
        <w:rPr>
          <w:rStyle w:val="StyleUnderline"/>
          <w:rFonts w:asciiTheme="majorHAnsi" w:hAnsiTheme="majorHAnsi" w:cstheme="majorHAnsi"/>
        </w:rPr>
        <w:t>.</w:t>
      </w:r>
    </w:p>
    <w:p w14:paraId="436E633A" w14:textId="77777777" w:rsidR="00CA2AE7" w:rsidRPr="001579C6" w:rsidRDefault="00CA2AE7" w:rsidP="00CA2AE7">
      <w:pPr>
        <w:rPr>
          <w:rFonts w:asciiTheme="majorHAnsi" w:hAnsiTheme="majorHAnsi" w:cstheme="majorHAnsi"/>
          <w:u w:val="single"/>
        </w:rPr>
      </w:pPr>
      <w:r w:rsidRPr="001579C6">
        <w:rPr>
          <w:rStyle w:val="StyleUnderline"/>
          <w:rFonts w:asciiTheme="majorHAnsi" w:hAnsiTheme="majorHAnsi" w:cstheme="majorHAnsi"/>
        </w:rPr>
        <w:t xml:space="preserve">Evidence pointing in this direction comes from a </w:t>
      </w:r>
      <w:r w:rsidRPr="001579C6">
        <w:rPr>
          <w:rStyle w:val="StyleUnderline"/>
          <w:rFonts w:asciiTheme="majorHAnsi" w:hAnsiTheme="majorHAnsi" w:cstheme="majorHAnsi"/>
          <w:highlight w:val="cyan"/>
        </w:rPr>
        <w:t xml:space="preserve">recent </w:t>
      </w:r>
      <w:r w:rsidRPr="001579C6">
        <w:rPr>
          <w:rStyle w:val="StyleUnderline"/>
          <w:rFonts w:asciiTheme="majorHAnsi" w:hAnsiTheme="majorHAnsi" w:cstheme="majorHAnsi"/>
        </w:rPr>
        <w:t xml:space="preserve">Supreme </w:t>
      </w:r>
      <w:r w:rsidRPr="001579C6">
        <w:rPr>
          <w:rStyle w:val="StyleUnderline"/>
          <w:rFonts w:asciiTheme="majorHAnsi" w:hAnsiTheme="majorHAnsi" w:cstheme="majorHAnsi"/>
          <w:highlight w:val="cyan"/>
        </w:rPr>
        <w:t>Court decision</w:t>
      </w:r>
      <w:r w:rsidRPr="001579C6">
        <w:rPr>
          <w:rFonts w:asciiTheme="majorHAnsi" w:hAnsiTheme="majorHAnsi" w:cstheme="majorHAnsi"/>
          <w:sz w:val="16"/>
        </w:rPr>
        <w:t xml:space="preserve"> in AMG Capital Management, </w:t>
      </w:r>
      <w:r w:rsidRPr="001579C6">
        <w:rPr>
          <w:rStyle w:val="StyleUnderline"/>
          <w:rFonts w:asciiTheme="majorHAnsi" w:hAnsiTheme="majorHAnsi" w:cstheme="majorHAnsi"/>
        </w:rPr>
        <w:t xml:space="preserve">where the court </w:t>
      </w:r>
      <w:r w:rsidRPr="001579C6">
        <w:rPr>
          <w:rStyle w:val="StyleUnderline"/>
          <w:rFonts w:asciiTheme="majorHAnsi" w:hAnsiTheme="majorHAnsi" w:cstheme="majorHAnsi"/>
          <w:highlight w:val="cyan"/>
        </w:rPr>
        <w:t>unanimously held</w:t>
      </w:r>
      <w:r w:rsidRPr="001579C6">
        <w:rPr>
          <w:rStyle w:val="StyleUnderline"/>
          <w:rFonts w:asciiTheme="majorHAnsi" w:hAnsiTheme="majorHAnsi" w:cstheme="majorHAnsi"/>
        </w:rPr>
        <w:t xml:space="preserve"> </w:t>
      </w:r>
      <w:r w:rsidRPr="001579C6">
        <w:rPr>
          <w:rFonts w:asciiTheme="majorHAnsi" w:hAnsiTheme="majorHAnsi" w:cstheme="majorHAnsi"/>
          <w:sz w:val="16"/>
        </w:rPr>
        <w:t xml:space="preserve">that the </w:t>
      </w:r>
      <w:r w:rsidRPr="001579C6">
        <w:rPr>
          <w:rStyle w:val="StyleUnderline"/>
          <w:rFonts w:asciiTheme="majorHAnsi" w:hAnsiTheme="majorHAnsi" w:cstheme="majorHAnsi"/>
          <w:highlight w:val="cyan"/>
        </w:rPr>
        <w:t>FTC’</w:t>
      </w:r>
      <w:r w:rsidRPr="001579C6">
        <w:rPr>
          <w:rStyle w:val="StyleUnderline"/>
          <w:rFonts w:asciiTheme="majorHAnsi" w:hAnsiTheme="majorHAnsi" w:cstheme="majorHAnsi"/>
        </w:rPr>
        <w:t xml:space="preserve">s </w:t>
      </w:r>
      <w:r w:rsidRPr="001579C6">
        <w:rPr>
          <w:rStyle w:val="StyleUnderline"/>
          <w:rFonts w:asciiTheme="majorHAnsi" w:hAnsiTheme="majorHAnsi" w:cstheme="majorHAnsi"/>
          <w:highlight w:val="cyan"/>
        </w:rPr>
        <w:t>authority to seek</w:t>
      </w:r>
      <w:r w:rsidRPr="001579C6">
        <w:rPr>
          <w:rStyle w:val="StyleUnderline"/>
          <w:rFonts w:asciiTheme="majorHAnsi" w:hAnsiTheme="majorHAnsi" w:cstheme="majorHAnsi"/>
        </w:rPr>
        <w:t xml:space="preserve"> a permanent </w:t>
      </w:r>
      <w:r w:rsidRPr="001579C6">
        <w:rPr>
          <w:rStyle w:val="StyleUnderline"/>
          <w:rFonts w:asciiTheme="majorHAnsi" w:hAnsiTheme="majorHAnsi" w:cstheme="majorHAnsi"/>
          <w:highlight w:val="cyan"/>
        </w:rPr>
        <w:t>injunction</w:t>
      </w:r>
      <w:r w:rsidRPr="001579C6">
        <w:rPr>
          <w:rFonts w:asciiTheme="majorHAnsi" w:hAnsiTheme="majorHAnsi" w:cstheme="majorHAnsi"/>
          <w:sz w:val="16"/>
        </w:rPr>
        <w:t xml:space="preserve"> under section 13(b) of the Federal Trade Commission Act </w:t>
      </w:r>
      <w:r w:rsidRPr="001579C6">
        <w:rPr>
          <w:rStyle w:val="Emphasis"/>
          <w:rFonts w:asciiTheme="majorHAnsi" w:hAnsiTheme="majorHAnsi" w:cstheme="majorHAnsi"/>
          <w:highlight w:val="cyan"/>
        </w:rPr>
        <w:t>does not authorize</w:t>
      </w:r>
      <w:r w:rsidRPr="001579C6">
        <w:rPr>
          <w:rStyle w:val="Emphasis"/>
          <w:rFonts w:asciiTheme="majorHAnsi" w:hAnsiTheme="majorHAnsi" w:cstheme="majorHAnsi"/>
        </w:rPr>
        <w:t xml:space="preserve"> the FTC to seek </w:t>
      </w:r>
      <w:r w:rsidRPr="001579C6">
        <w:rPr>
          <w:rStyle w:val="Emphasis"/>
          <w:rFonts w:asciiTheme="majorHAnsi" w:hAnsiTheme="majorHAnsi" w:cstheme="majorHAnsi"/>
          <w:highlight w:val="cyan"/>
        </w:rPr>
        <w:t>monetary damages</w:t>
      </w:r>
      <w:r w:rsidRPr="001579C6">
        <w:rPr>
          <w:rFonts w:asciiTheme="majorHAnsi" w:hAnsiTheme="majorHAnsi" w:cstheme="majorHAnsi"/>
          <w:sz w:val="16"/>
        </w:rPr>
        <w:t xml:space="preserve">. The FTC argued that the historical understanding of a permanent injunction includes monetary relief, but the Supreme Court rejected such a reading on the basis of the statutory language of section 13(b). The </w:t>
      </w:r>
      <w:r w:rsidRPr="001579C6">
        <w:rPr>
          <w:rStyle w:val="StyleUnderline"/>
          <w:rFonts w:asciiTheme="majorHAnsi" w:hAnsiTheme="majorHAnsi" w:cstheme="majorHAnsi"/>
        </w:rPr>
        <w:t xml:space="preserve">court noted that the </w:t>
      </w:r>
      <w:r w:rsidRPr="001579C6">
        <w:rPr>
          <w:rStyle w:val="StyleUnderline"/>
          <w:rFonts w:asciiTheme="majorHAnsi" w:hAnsiTheme="majorHAnsi" w:cstheme="majorHAnsi"/>
          <w:highlight w:val="cyan"/>
        </w:rPr>
        <w:t>permanent injunction language</w:t>
      </w:r>
      <w:r w:rsidRPr="001579C6">
        <w:rPr>
          <w:rStyle w:val="StyleUnderline"/>
          <w:rFonts w:asciiTheme="majorHAnsi" w:hAnsiTheme="majorHAnsi" w:cstheme="majorHAnsi"/>
        </w:rPr>
        <w:t xml:space="preserve"> was “</w:t>
      </w:r>
      <w:r w:rsidRPr="001579C6">
        <w:rPr>
          <w:rStyle w:val="StyleUnderline"/>
          <w:rFonts w:asciiTheme="majorHAnsi" w:hAnsiTheme="majorHAnsi" w:cstheme="majorHAnsi"/>
          <w:highlight w:val="cyan"/>
        </w:rPr>
        <w:t>buried</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within a</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provision</w:t>
      </w:r>
      <w:r w:rsidRPr="001579C6">
        <w:rPr>
          <w:rStyle w:val="StyleUnderline"/>
          <w:rFonts w:asciiTheme="majorHAnsi" w:hAnsiTheme="majorHAnsi" w:cstheme="majorHAnsi"/>
        </w:rPr>
        <w:t xml:space="preserve"> that discusses injunctive, not monetary, relief. </w:t>
      </w:r>
      <w:r w:rsidRPr="001579C6">
        <w:rPr>
          <w:rStyle w:val="StyleUnderline"/>
          <w:rFonts w:asciiTheme="majorHAnsi" w:hAnsiTheme="majorHAnsi" w:cstheme="majorHAnsi"/>
          <w:highlight w:val="cyan"/>
        </w:rPr>
        <w:t>Section 6</w:t>
      </w:r>
      <w:r w:rsidRPr="001579C6">
        <w:rPr>
          <w:rStyle w:val="StyleUnderline"/>
          <w:rFonts w:asciiTheme="majorHAnsi" w:hAnsiTheme="majorHAnsi" w:cstheme="majorHAnsi"/>
        </w:rPr>
        <w:t xml:space="preserve">(g) rulemaking authority </w:t>
      </w:r>
      <w:r w:rsidRPr="001579C6">
        <w:rPr>
          <w:rStyle w:val="StyleUnderline"/>
          <w:rFonts w:asciiTheme="majorHAnsi" w:hAnsiTheme="majorHAnsi" w:cstheme="majorHAnsi"/>
          <w:highlight w:val="cyan"/>
        </w:rPr>
        <w:t>is similarly buried</w:t>
      </w:r>
      <w:r w:rsidRPr="001579C6">
        <w:rPr>
          <w:rStyle w:val="StyleUnderline"/>
          <w:rFonts w:asciiTheme="majorHAnsi" w:hAnsiTheme="majorHAnsi" w:cstheme="majorHAnsi"/>
        </w:rPr>
        <w:t xml:space="preserve"> in a section discussing other topics.</w:t>
      </w:r>
    </w:p>
    <w:p w14:paraId="7CE190E4" w14:textId="77777777" w:rsidR="00CA2AE7" w:rsidRPr="001579C6" w:rsidRDefault="00CA2AE7" w:rsidP="00CA2AE7">
      <w:pPr>
        <w:rPr>
          <w:rStyle w:val="StyleUnderline"/>
          <w:rFonts w:asciiTheme="majorHAnsi" w:hAnsiTheme="majorHAnsi" w:cstheme="majorHAnsi"/>
        </w:rPr>
      </w:pPr>
      <w:r w:rsidRPr="001579C6">
        <w:rPr>
          <w:rFonts w:asciiTheme="majorHAnsi" w:hAnsiTheme="majorHAnsi" w:cstheme="majorHAnsi"/>
          <w:sz w:val="16"/>
        </w:rPr>
        <w:t xml:space="preserve">Moreover, as previously noted, just two years after National Petroleum Refiners Ass’n, </w:t>
      </w:r>
      <w:r w:rsidRPr="001579C6">
        <w:rPr>
          <w:rStyle w:val="StyleUnderline"/>
          <w:rFonts w:asciiTheme="majorHAnsi" w:hAnsiTheme="majorHAnsi" w:cstheme="majorHAnsi"/>
        </w:rPr>
        <w:t xml:space="preserve">Congress added </w:t>
      </w:r>
      <w:r w:rsidRPr="001579C6">
        <w:rPr>
          <w:rStyle w:val="StyleUnderline"/>
          <w:rFonts w:asciiTheme="majorHAnsi" w:hAnsiTheme="majorHAnsi" w:cstheme="majorHAnsi"/>
          <w:highlight w:val="cyan"/>
        </w:rPr>
        <w:t>section</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18</w:t>
      </w:r>
      <w:r w:rsidRPr="001579C6">
        <w:rPr>
          <w:rStyle w:val="StyleUnderline"/>
          <w:rFonts w:asciiTheme="majorHAnsi" w:hAnsiTheme="majorHAnsi" w:cstheme="majorHAnsi"/>
        </w:rPr>
        <w:t xml:space="preserve"> to the Federal Trade Commission Act</w:t>
      </w:r>
      <w:r w:rsidRPr="001579C6">
        <w:rPr>
          <w:rFonts w:asciiTheme="majorHAnsi" w:hAnsiTheme="majorHAnsi" w:cstheme="majorHAnsi"/>
          <w:sz w:val="16"/>
        </w:rPr>
        <w:t xml:space="preserve">, enumerating detailed, substantive rulemaking provisions, and </w:t>
      </w:r>
      <w:r w:rsidRPr="001579C6">
        <w:rPr>
          <w:rStyle w:val="StyleUnderline"/>
          <w:rFonts w:asciiTheme="majorHAnsi" w:hAnsiTheme="majorHAnsi" w:cstheme="majorHAnsi"/>
        </w:rPr>
        <w:t>leaving section 6(g) unchanged</w:t>
      </w:r>
      <w:r w:rsidRPr="001579C6">
        <w:rPr>
          <w:rFonts w:asciiTheme="majorHAnsi" w:hAnsiTheme="majorHAnsi" w:cstheme="majorHAnsi"/>
          <w:sz w:val="16"/>
        </w:rPr>
        <w:t xml:space="preserve">. This </w:t>
      </w:r>
      <w:r w:rsidRPr="001579C6">
        <w:rPr>
          <w:rStyle w:val="StyleUnderline"/>
          <w:rFonts w:asciiTheme="majorHAnsi" w:hAnsiTheme="majorHAnsi" w:cstheme="majorHAnsi"/>
        </w:rPr>
        <w:t>preservation of section 6</w:t>
      </w:r>
      <w:r w:rsidRPr="001579C6">
        <w:rPr>
          <w:rFonts w:asciiTheme="majorHAnsi" w:hAnsiTheme="majorHAnsi" w:cstheme="majorHAnsi"/>
          <w:sz w:val="16"/>
        </w:rPr>
        <w:t xml:space="preserve">(g), in the face of significant additions to the FTC’s substantive rulemaking authority under section 18, </w:t>
      </w:r>
      <w:r w:rsidRPr="001579C6">
        <w:rPr>
          <w:rStyle w:val="StyleUnderline"/>
          <w:rFonts w:asciiTheme="majorHAnsi" w:hAnsiTheme="majorHAnsi" w:cstheme="majorHAnsi"/>
          <w:highlight w:val="cyan"/>
        </w:rPr>
        <w:t>leaves</w:t>
      </w:r>
      <w:r w:rsidRPr="001579C6">
        <w:rPr>
          <w:rStyle w:val="StyleUnderline"/>
          <w:rFonts w:asciiTheme="majorHAnsi" w:hAnsiTheme="majorHAnsi" w:cstheme="majorHAnsi"/>
        </w:rPr>
        <w:t xml:space="preserve"> informal </w:t>
      </w:r>
      <w:r w:rsidRPr="001579C6">
        <w:rPr>
          <w:rStyle w:val="StyleUnderline"/>
          <w:rFonts w:asciiTheme="majorHAnsi" w:hAnsiTheme="majorHAnsi" w:cstheme="majorHAnsi"/>
          <w:highlight w:val="cyan"/>
        </w:rPr>
        <w:t>rulemaking on shaky</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ground</w:t>
      </w:r>
      <w:r w:rsidRPr="001579C6">
        <w:rPr>
          <w:rFonts w:asciiTheme="majorHAnsi" w:hAnsiTheme="majorHAnsi" w:cstheme="majorHAnsi"/>
          <w:sz w:val="16"/>
        </w:rPr>
        <w:t xml:space="preserve">. </w:t>
      </w:r>
      <w:r w:rsidRPr="001579C6">
        <w:rPr>
          <w:rStyle w:val="StyleUnderline"/>
          <w:rFonts w:asciiTheme="majorHAnsi" w:hAnsiTheme="majorHAnsi" w:cstheme="majorHAnsi"/>
        </w:rPr>
        <w:t xml:space="preserve">Informal rulemaking under section 6(g) is anything but settled law, and the </w:t>
      </w:r>
      <w:r w:rsidRPr="001579C6">
        <w:rPr>
          <w:rStyle w:val="StyleUnderline"/>
          <w:rFonts w:asciiTheme="majorHAnsi" w:hAnsiTheme="majorHAnsi" w:cstheme="majorHAnsi"/>
          <w:highlight w:val="cyan"/>
        </w:rPr>
        <w:t>FTC</w:t>
      </w:r>
      <w:r w:rsidRPr="001579C6">
        <w:rPr>
          <w:rStyle w:val="StyleUnderline"/>
          <w:rFonts w:asciiTheme="majorHAnsi" w:hAnsiTheme="majorHAnsi" w:cstheme="majorHAnsi"/>
        </w:rPr>
        <w:t xml:space="preserve"> may </w:t>
      </w:r>
      <w:r w:rsidRPr="001579C6">
        <w:rPr>
          <w:rStyle w:val="StyleUnderline"/>
          <w:rFonts w:asciiTheme="majorHAnsi" w:hAnsiTheme="majorHAnsi" w:cstheme="majorHAnsi"/>
          <w:highlight w:val="cyan"/>
        </w:rPr>
        <w:t xml:space="preserve">face </w:t>
      </w:r>
      <w:r w:rsidRPr="001579C6">
        <w:rPr>
          <w:rStyle w:val="Emphasis"/>
          <w:rFonts w:asciiTheme="majorHAnsi" w:hAnsiTheme="majorHAnsi" w:cstheme="majorHAnsi"/>
          <w:highlight w:val="cyan"/>
        </w:rPr>
        <w:t>significant legal challenges</w:t>
      </w:r>
      <w:r w:rsidRPr="001579C6">
        <w:rPr>
          <w:rStyle w:val="StyleUnderline"/>
          <w:rFonts w:asciiTheme="majorHAnsi" w:hAnsiTheme="majorHAnsi" w:cstheme="majorHAnsi"/>
          <w:highlight w:val="cyan"/>
        </w:rPr>
        <w:t xml:space="preserve"> by choosing to use this authority</w:t>
      </w:r>
      <w:r w:rsidRPr="001579C6">
        <w:rPr>
          <w:rStyle w:val="StyleUnderline"/>
          <w:rFonts w:asciiTheme="majorHAnsi" w:hAnsiTheme="majorHAnsi" w:cstheme="majorHAnsi"/>
        </w:rPr>
        <w:t>.</w:t>
      </w:r>
    </w:p>
    <w:p w14:paraId="74807F73" w14:textId="77777777" w:rsidR="00CA2AE7" w:rsidRDefault="00CA2AE7" w:rsidP="00CA2AE7">
      <w:pPr>
        <w:rPr>
          <w:rStyle w:val="StyleUnderline"/>
          <w:rFonts w:asciiTheme="majorHAnsi" w:hAnsiTheme="majorHAnsi" w:cstheme="majorHAnsi"/>
        </w:rPr>
      </w:pPr>
      <w:r w:rsidRPr="001579C6">
        <w:rPr>
          <w:rFonts w:asciiTheme="majorHAnsi" w:hAnsiTheme="majorHAnsi" w:cstheme="majorHAnsi"/>
          <w:sz w:val="16"/>
        </w:rPr>
        <w:t xml:space="preserve">Furthermore, </w:t>
      </w:r>
      <w:r w:rsidRPr="001579C6">
        <w:rPr>
          <w:rStyle w:val="Emphasis"/>
          <w:rFonts w:asciiTheme="majorHAnsi" w:hAnsiTheme="majorHAnsi" w:cstheme="majorHAnsi"/>
          <w:highlight w:val="cyan"/>
        </w:rPr>
        <w:t>even if there are no challenges to the FTC’s authority</w:t>
      </w:r>
      <w:r w:rsidRPr="001579C6">
        <w:rPr>
          <w:rStyle w:val="StyleUnderline"/>
          <w:rFonts w:asciiTheme="majorHAnsi" w:hAnsiTheme="majorHAnsi" w:cstheme="majorHAnsi"/>
        </w:rPr>
        <w:t xml:space="preserve"> to undertake wholesale rulemaking under section 6</w:t>
      </w:r>
      <w:r w:rsidRPr="001579C6">
        <w:rPr>
          <w:rFonts w:asciiTheme="majorHAnsi" w:hAnsiTheme="majorHAnsi" w:cstheme="majorHAnsi"/>
          <w:sz w:val="16"/>
        </w:rPr>
        <w:t xml:space="preserve">(g), there </w:t>
      </w:r>
      <w:r w:rsidRPr="001579C6">
        <w:rPr>
          <w:rStyle w:val="StyleUnderline"/>
          <w:rFonts w:asciiTheme="majorHAnsi" w:hAnsiTheme="majorHAnsi" w:cstheme="majorHAnsi"/>
          <w:highlight w:val="cyan"/>
        </w:rPr>
        <w:t>still</w:t>
      </w:r>
      <w:r w:rsidRPr="001579C6">
        <w:rPr>
          <w:rStyle w:val="StyleUnderline"/>
          <w:rFonts w:asciiTheme="majorHAnsi" w:hAnsiTheme="majorHAnsi" w:cstheme="majorHAnsi"/>
        </w:rPr>
        <w:t xml:space="preserve"> may be </w:t>
      </w:r>
      <w:r w:rsidRPr="001579C6">
        <w:rPr>
          <w:rStyle w:val="StyleUnderline"/>
          <w:rFonts w:asciiTheme="majorHAnsi" w:hAnsiTheme="majorHAnsi" w:cstheme="majorHAnsi"/>
          <w:highlight w:val="cyan"/>
        </w:rPr>
        <w:t>challenges to any specific rule</w:t>
      </w:r>
      <w:r w:rsidRPr="001579C6">
        <w:rPr>
          <w:rStyle w:val="StyleUnderline"/>
          <w:rFonts w:asciiTheme="majorHAnsi" w:hAnsiTheme="majorHAnsi" w:cstheme="majorHAnsi"/>
        </w:rPr>
        <w:t xml:space="preserve"> that the FTC proposes</w:t>
      </w:r>
      <w:r w:rsidRPr="001579C6">
        <w:rPr>
          <w:rFonts w:asciiTheme="majorHAnsi" w:hAnsiTheme="majorHAnsi" w:cstheme="majorHAnsi"/>
          <w:sz w:val="16"/>
        </w:rPr>
        <w:t>. First, “</w:t>
      </w:r>
      <w:r w:rsidRPr="001579C6">
        <w:rPr>
          <w:rStyle w:val="StyleUnderline"/>
          <w:rFonts w:asciiTheme="majorHAnsi" w:hAnsiTheme="majorHAnsi" w:cstheme="majorHAnsi"/>
        </w:rPr>
        <w:t xml:space="preserve">unfair methods of competition” </w:t>
      </w:r>
      <w:r w:rsidRPr="001579C6">
        <w:rPr>
          <w:rStyle w:val="StyleUnderline"/>
          <w:rFonts w:asciiTheme="majorHAnsi" w:hAnsiTheme="majorHAnsi" w:cstheme="majorHAnsi"/>
          <w:highlight w:val="cyan"/>
        </w:rPr>
        <w:t>rulemaking</w:t>
      </w:r>
      <w:r w:rsidRPr="001579C6">
        <w:rPr>
          <w:rStyle w:val="StyleUnderline"/>
          <w:rFonts w:asciiTheme="majorHAnsi" w:hAnsiTheme="majorHAnsi" w:cstheme="majorHAnsi"/>
        </w:rPr>
        <w:t xml:space="preserve"> may prove particularly </w:t>
      </w:r>
      <w:r w:rsidRPr="001579C6">
        <w:rPr>
          <w:rStyle w:val="StyleUnderline"/>
          <w:rFonts w:asciiTheme="majorHAnsi" w:hAnsiTheme="majorHAnsi" w:cstheme="majorHAnsi"/>
          <w:highlight w:val="cyan"/>
        </w:rPr>
        <w:t>difficult to survive legal scrutiny because of</w:t>
      </w:r>
      <w:r w:rsidRPr="001579C6">
        <w:rPr>
          <w:rStyle w:val="StyleUnderline"/>
          <w:rFonts w:asciiTheme="majorHAnsi" w:hAnsiTheme="majorHAnsi" w:cstheme="majorHAnsi"/>
        </w:rPr>
        <w:t xml:space="preserve"> the </w:t>
      </w:r>
      <w:r w:rsidRPr="001579C6">
        <w:rPr>
          <w:rStyle w:val="StyleUnderline"/>
          <w:rFonts w:asciiTheme="majorHAnsi" w:hAnsiTheme="majorHAnsi" w:cstheme="majorHAnsi"/>
          <w:highlight w:val="cyan"/>
        </w:rPr>
        <w:t>nondelegation</w:t>
      </w:r>
    </w:p>
    <w:p w14:paraId="00A64C1A" w14:textId="77777777" w:rsidR="00CA2AE7" w:rsidRDefault="00CA2AE7" w:rsidP="00CA2AE7">
      <w:pPr>
        <w:rPr>
          <w:rStyle w:val="StyleUnderline"/>
          <w:rFonts w:asciiTheme="majorHAnsi" w:hAnsiTheme="majorHAnsi" w:cstheme="majorHAnsi"/>
        </w:rPr>
      </w:pPr>
      <w:r>
        <w:rPr>
          <w:rStyle w:val="StyleUnderline"/>
          <w:rFonts w:asciiTheme="majorHAnsi" w:hAnsiTheme="majorHAnsi" w:cstheme="majorHAnsi"/>
        </w:rPr>
        <w:t>marked</w:t>
      </w:r>
    </w:p>
    <w:p w14:paraId="06C23586" w14:textId="77777777" w:rsidR="00CA2AE7" w:rsidRPr="001579C6" w:rsidRDefault="00CA2AE7" w:rsidP="00CA2AE7">
      <w:pPr>
        <w:rPr>
          <w:rFonts w:asciiTheme="majorHAnsi" w:hAnsiTheme="majorHAnsi" w:cstheme="majorHAnsi"/>
          <w:sz w:val="16"/>
        </w:rPr>
      </w:pPr>
      <w:r w:rsidRPr="001579C6">
        <w:rPr>
          <w:rStyle w:val="StyleUnderline"/>
          <w:rFonts w:asciiTheme="majorHAnsi" w:hAnsiTheme="majorHAnsi" w:cstheme="majorHAnsi"/>
        </w:rPr>
        <w:t xml:space="preserve"> doctrine</w:t>
      </w:r>
      <w:r w:rsidRPr="001579C6">
        <w:rPr>
          <w:rFonts w:asciiTheme="majorHAnsi" w:hAnsiTheme="majorHAnsi" w:cstheme="majorHAnsi"/>
          <w:sz w:val="16"/>
        </w:rPr>
        <w:t xml:space="preserve">. Under that doctrine, </w:t>
      </w:r>
      <w:r w:rsidRPr="001579C6">
        <w:rPr>
          <w:rStyle w:val="StyleUnderline"/>
          <w:rFonts w:asciiTheme="majorHAnsi" w:hAnsiTheme="majorHAnsi" w:cstheme="majorHAnsi"/>
          <w:highlight w:val="cyan"/>
        </w:rPr>
        <w:t>if</w:t>
      </w:r>
      <w:r w:rsidRPr="001579C6">
        <w:rPr>
          <w:rStyle w:val="StyleUnderline"/>
          <w:rFonts w:asciiTheme="majorHAnsi" w:hAnsiTheme="majorHAnsi" w:cstheme="majorHAnsi"/>
        </w:rPr>
        <w:t xml:space="preserve"> a </w:t>
      </w:r>
      <w:r w:rsidRPr="001579C6">
        <w:rPr>
          <w:rStyle w:val="StyleUnderline"/>
          <w:rFonts w:asciiTheme="majorHAnsi" w:hAnsiTheme="majorHAnsi" w:cstheme="majorHAnsi"/>
          <w:highlight w:val="cyan"/>
        </w:rPr>
        <w:t>court determines</w:t>
      </w:r>
      <w:r w:rsidRPr="001579C6">
        <w:rPr>
          <w:rStyle w:val="StyleUnderline"/>
          <w:rFonts w:asciiTheme="majorHAnsi" w:hAnsiTheme="majorHAnsi" w:cstheme="majorHAnsi"/>
        </w:rPr>
        <w:t xml:space="preserve"> that the </w:t>
      </w:r>
      <w:r w:rsidRPr="001579C6">
        <w:rPr>
          <w:rStyle w:val="StyleUnderline"/>
          <w:rFonts w:asciiTheme="majorHAnsi" w:hAnsiTheme="majorHAnsi" w:cstheme="majorHAnsi"/>
          <w:highlight w:val="cyan"/>
        </w:rPr>
        <w:t>F</w:t>
      </w:r>
      <w:r w:rsidRPr="001579C6">
        <w:rPr>
          <w:rStyle w:val="StyleUnderline"/>
          <w:rFonts w:asciiTheme="majorHAnsi" w:hAnsiTheme="majorHAnsi" w:cstheme="majorHAnsi"/>
        </w:rPr>
        <w:t xml:space="preserve">ederal </w:t>
      </w:r>
      <w:r w:rsidRPr="001579C6">
        <w:rPr>
          <w:rStyle w:val="StyleUnderline"/>
          <w:rFonts w:asciiTheme="majorHAnsi" w:hAnsiTheme="majorHAnsi" w:cstheme="majorHAnsi"/>
          <w:highlight w:val="cyan"/>
        </w:rPr>
        <w:t>T</w:t>
      </w:r>
      <w:r w:rsidRPr="001579C6">
        <w:rPr>
          <w:rStyle w:val="StyleUnderline"/>
          <w:rFonts w:asciiTheme="majorHAnsi" w:hAnsiTheme="majorHAnsi" w:cstheme="majorHAnsi"/>
        </w:rPr>
        <w:t xml:space="preserve">rade </w:t>
      </w:r>
      <w:r w:rsidRPr="001579C6">
        <w:rPr>
          <w:rStyle w:val="StyleUnderline"/>
          <w:rFonts w:asciiTheme="majorHAnsi" w:hAnsiTheme="majorHAnsi" w:cstheme="majorHAnsi"/>
          <w:highlight w:val="cyan"/>
        </w:rPr>
        <w:t>C</w:t>
      </w:r>
      <w:r w:rsidRPr="001579C6">
        <w:rPr>
          <w:rStyle w:val="StyleUnderline"/>
          <w:rFonts w:asciiTheme="majorHAnsi" w:hAnsiTheme="majorHAnsi" w:cstheme="majorHAnsi"/>
        </w:rPr>
        <w:t>ommission Act’s</w:t>
      </w:r>
      <w:r w:rsidRPr="001579C6">
        <w:rPr>
          <w:rFonts w:asciiTheme="majorHAnsi" w:hAnsiTheme="majorHAnsi" w:cstheme="majorHAnsi"/>
          <w:sz w:val="16"/>
        </w:rPr>
        <w:t xml:space="preserve"> general—and arguably </w:t>
      </w:r>
      <w:r w:rsidRPr="001579C6">
        <w:rPr>
          <w:rStyle w:val="StyleUnderline"/>
          <w:rFonts w:asciiTheme="majorHAnsi" w:hAnsiTheme="majorHAnsi" w:cstheme="majorHAnsi"/>
          <w:highlight w:val="cyan"/>
        </w:rPr>
        <w:t>vague</w:t>
      </w:r>
      <w:r w:rsidRPr="001579C6">
        <w:rPr>
          <w:rFonts w:asciiTheme="majorHAnsi" w:hAnsiTheme="majorHAnsi" w:cstheme="majorHAnsi"/>
          <w:sz w:val="16"/>
        </w:rPr>
        <w:t>—</w:t>
      </w:r>
      <w:r w:rsidRPr="001579C6">
        <w:rPr>
          <w:rStyle w:val="StyleUnderline"/>
          <w:rFonts w:asciiTheme="majorHAnsi" w:hAnsiTheme="majorHAnsi" w:cstheme="majorHAnsi"/>
          <w:highlight w:val="cyan"/>
        </w:rPr>
        <w:t>reference to “unfair methods of competition</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does not include</w:t>
      </w:r>
      <w:r w:rsidRPr="001579C6">
        <w:rPr>
          <w:rStyle w:val="StyleUnderline"/>
          <w:rFonts w:asciiTheme="majorHAnsi" w:hAnsiTheme="majorHAnsi" w:cstheme="majorHAnsi"/>
        </w:rPr>
        <w:t xml:space="preserve"> an “</w:t>
      </w:r>
      <w:r w:rsidRPr="001579C6">
        <w:rPr>
          <w:rStyle w:val="StyleUnderline"/>
          <w:rFonts w:asciiTheme="majorHAnsi" w:hAnsiTheme="majorHAnsi" w:cstheme="majorHAnsi"/>
          <w:highlight w:val="cyan"/>
        </w:rPr>
        <w:t>intelligible</w:t>
      </w:r>
      <w:r w:rsidRPr="001579C6">
        <w:rPr>
          <w:rStyle w:val="StyleUnderline"/>
          <w:rFonts w:asciiTheme="majorHAnsi" w:hAnsiTheme="majorHAnsi" w:cstheme="majorHAnsi"/>
        </w:rPr>
        <w:t xml:space="preserve"> </w:t>
      </w:r>
      <w:r w:rsidRPr="001579C6">
        <w:rPr>
          <w:rStyle w:val="StyleUnderline"/>
          <w:rFonts w:asciiTheme="majorHAnsi" w:hAnsiTheme="majorHAnsi" w:cstheme="majorHAnsi"/>
          <w:highlight w:val="cyan"/>
        </w:rPr>
        <w:t>principle</w:t>
      </w:r>
      <w:r w:rsidRPr="001579C6">
        <w:rPr>
          <w:rStyle w:val="StyleUnderline"/>
          <w:rFonts w:asciiTheme="majorHAnsi" w:hAnsiTheme="majorHAnsi" w:cstheme="majorHAnsi"/>
        </w:rPr>
        <w:t>”</w:t>
      </w:r>
      <w:r w:rsidRPr="001579C6">
        <w:rPr>
          <w:rFonts w:asciiTheme="majorHAnsi" w:hAnsiTheme="majorHAnsi" w:cstheme="majorHAnsi"/>
          <w:sz w:val="16"/>
        </w:rPr>
        <w:t xml:space="preserve"> guiding the FTC’s discretion in making competition rules, then </w:t>
      </w:r>
      <w:r w:rsidRPr="001579C6">
        <w:rPr>
          <w:rStyle w:val="StyleUnderline"/>
          <w:rFonts w:asciiTheme="majorHAnsi" w:hAnsiTheme="majorHAnsi" w:cstheme="majorHAnsi"/>
        </w:rPr>
        <w:t xml:space="preserve">that </w:t>
      </w:r>
      <w:r w:rsidRPr="001579C6">
        <w:rPr>
          <w:rStyle w:val="StyleUnderline"/>
          <w:rFonts w:asciiTheme="majorHAnsi" w:hAnsiTheme="majorHAnsi" w:cstheme="majorHAnsi"/>
          <w:highlight w:val="cyan"/>
        </w:rPr>
        <w:t>court may not uphold</w:t>
      </w:r>
      <w:r w:rsidRPr="001579C6">
        <w:rPr>
          <w:rStyle w:val="StyleUnderline"/>
          <w:rFonts w:asciiTheme="majorHAnsi" w:hAnsiTheme="majorHAnsi" w:cstheme="majorHAnsi"/>
        </w:rPr>
        <w:t xml:space="preserve"> competition </w:t>
      </w:r>
      <w:r w:rsidRPr="001579C6">
        <w:rPr>
          <w:rStyle w:val="StyleUnderline"/>
          <w:rFonts w:asciiTheme="majorHAnsi" w:hAnsiTheme="majorHAnsi" w:cstheme="majorHAnsi"/>
          <w:highlight w:val="cyan"/>
        </w:rPr>
        <w:t>rulemaking</w:t>
      </w:r>
      <w:r w:rsidRPr="001579C6">
        <w:rPr>
          <w:rFonts w:asciiTheme="majorHAnsi" w:hAnsiTheme="majorHAnsi" w:cstheme="majorHAnsi"/>
          <w:sz w:val="16"/>
        </w:rPr>
        <w:t>.</w:t>
      </w:r>
    </w:p>
    <w:p w14:paraId="638C125F" w14:textId="77777777" w:rsidR="00CA2AE7" w:rsidRPr="001579C6" w:rsidRDefault="00CA2AE7" w:rsidP="00CA2AE7">
      <w:pPr>
        <w:rPr>
          <w:rFonts w:asciiTheme="majorHAnsi" w:hAnsiTheme="majorHAnsi" w:cstheme="majorHAnsi"/>
          <w:sz w:val="16"/>
        </w:rPr>
      </w:pPr>
      <w:r w:rsidRPr="001579C6">
        <w:rPr>
          <w:rFonts w:asciiTheme="majorHAnsi" w:hAnsiTheme="majorHAnsi" w:cstheme="majorHAnsi"/>
          <w:sz w:val="16"/>
        </w:rPr>
        <w:t xml:space="preserve">Second, a </w:t>
      </w:r>
      <w:r w:rsidRPr="001579C6">
        <w:rPr>
          <w:rStyle w:val="StyleUnderline"/>
          <w:rFonts w:asciiTheme="majorHAnsi" w:hAnsiTheme="majorHAnsi" w:cstheme="majorHAnsi"/>
          <w:highlight w:val="cyan"/>
        </w:rPr>
        <w:t>court</w:t>
      </w:r>
      <w:r w:rsidRPr="001579C6">
        <w:rPr>
          <w:rStyle w:val="StyleUnderline"/>
          <w:rFonts w:asciiTheme="majorHAnsi" w:hAnsiTheme="majorHAnsi" w:cstheme="majorHAnsi"/>
        </w:rPr>
        <w:t xml:space="preserve"> may </w:t>
      </w:r>
      <w:r w:rsidRPr="001579C6">
        <w:rPr>
          <w:rStyle w:val="StyleUnderline"/>
          <w:rFonts w:asciiTheme="majorHAnsi" w:hAnsiTheme="majorHAnsi" w:cstheme="majorHAnsi"/>
          <w:highlight w:val="cyan"/>
        </w:rPr>
        <w:t>strike down</w:t>
      </w:r>
      <w:r w:rsidRPr="001579C6">
        <w:rPr>
          <w:rStyle w:val="StyleUnderline"/>
          <w:rFonts w:asciiTheme="majorHAnsi" w:hAnsiTheme="majorHAnsi" w:cstheme="majorHAnsi"/>
        </w:rPr>
        <w:t xml:space="preserve"> an </w:t>
      </w:r>
      <w:r w:rsidRPr="001579C6">
        <w:rPr>
          <w:rStyle w:val="StyleUnderline"/>
          <w:rFonts w:asciiTheme="majorHAnsi" w:hAnsiTheme="majorHAnsi" w:cstheme="majorHAnsi"/>
          <w:highlight w:val="cyan"/>
        </w:rPr>
        <w:t>individual</w:t>
      </w:r>
      <w:r w:rsidRPr="001579C6">
        <w:rPr>
          <w:rStyle w:val="StyleUnderline"/>
          <w:rFonts w:asciiTheme="majorHAnsi" w:hAnsiTheme="majorHAnsi" w:cstheme="majorHAnsi"/>
        </w:rPr>
        <w:t xml:space="preserve"> proposed </w:t>
      </w:r>
      <w:r w:rsidRPr="001579C6">
        <w:rPr>
          <w:rStyle w:val="StyleUnderline"/>
          <w:rFonts w:asciiTheme="majorHAnsi" w:hAnsiTheme="majorHAnsi" w:cstheme="majorHAnsi"/>
          <w:highlight w:val="cyan"/>
        </w:rPr>
        <w:t>rule as “arbitrary and capricious</w:t>
      </w:r>
      <w:r w:rsidRPr="001579C6">
        <w:rPr>
          <w:rStyle w:val="StyleUnderline"/>
          <w:rFonts w:asciiTheme="majorHAnsi" w:hAnsiTheme="majorHAnsi" w:cstheme="majorHAnsi"/>
        </w:rPr>
        <w:t>,” should the court find that the FTC did not sufficiently consider procompetitive justifications</w:t>
      </w:r>
      <w:r w:rsidRPr="001579C6">
        <w:rPr>
          <w:rFonts w:asciiTheme="majorHAnsi" w:hAnsiTheme="majorHAnsi" w:cstheme="majorHAnsi"/>
          <w:sz w:val="16"/>
        </w:rPr>
        <w:t xml:space="preserve"> for the condemned practice.</w:t>
      </w:r>
    </w:p>
    <w:p w14:paraId="0FA9B0CD" w14:textId="77777777" w:rsidR="00CA2AE7" w:rsidRDefault="00CA2AE7" w:rsidP="00CA2AE7">
      <w:pPr>
        <w:pStyle w:val="Heading4"/>
      </w:pPr>
      <w:r>
        <w:t xml:space="preserve">3. AGI is benign. </w:t>
      </w:r>
    </w:p>
    <w:p w14:paraId="7BF06204" w14:textId="77777777" w:rsidR="00CA2AE7" w:rsidRPr="0003064A" w:rsidRDefault="00CA2AE7" w:rsidP="00CA2AE7">
      <w:r>
        <w:t xml:space="preserve">MARKED AS ANALYTIC </w:t>
      </w:r>
    </w:p>
    <w:p w14:paraId="4FED2079" w14:textId="77777777" w:rsidR="00CA2AE7" w:rsidRPr="006936C7" w:rsidRDefault="00CA2AE7" w:rsidP="00CA2AE7">
      <w:pPr>
        <w:rPr>
          <w:rFonts w:asciiTheme="minorHAnsi" w:hAnsiTheme="minorHAnsi" w:cstheme="minorHAnsi"/>
        </w:rPr>
      </w:pPr>
      <w:r w:rsidRPr="006936C7">
        <w:rPr>
          <w:rStyle w:val="Style13ptBold"/>
          <w:rFonts w:asciiTheme="minorHAnsi" w:hAnsiTheme="minorHAnsi" w:cstheme="minorHAnsi"/>
        </w:rPr>
        <w:t>Shermer 17</w:t>
      </w:r>
      <w:r w:rsidRPr="006936C7">
        <w:rPr>
          <w:rFonts w:asciiTheme="minorHAnsi" w:hAnsiTheme="minorHAnsi" w:cstheme="minorHAnsi"/>
        </w:rPr>
        <w:t xml:space="preserve"> Dr. Michael Shermer, Ph.D. from Claremont Graduate University in the history of science. [Why Artificial Intelligence is Not an Existential Threat, Altadena, 22(2), 29–35 (“i/s” is short for “if statements”)]</w:t>
      </w:r>
    </w:p>
    <w:p w14:paraId="5703A6E2" w14:textId="77777777" w:rsidR="00CA2AE7" w:rsidRPr="003115E8" w:rsidRDefault="00CA2AE7" w:rsidP="00CA2AE7">
      <w:pPr>
        <w:rPr>
          <w:rFonts w:asciiTheme="minorHAnsi" w:hAnsiTheme="minorHAnsi" w:cstheme="minorHAnsi"/>
          <w:u w:val="single"/>
        </w:rPr>
      </w:pPr>
      <w:r w:rsidRPr="006936C7">
        <w:rPr>
          <w:rFonts w:asciiTheme="minorHAnsi" w:hAnsiTheme="minorHAnsi" w:cstheme="minorHAnsi"/>
          <w:sz w:val="16"/>
        </w:rPr>
        <w:t xml:space="preserve">Pinker agrees that </w:t>
      </w:r>
      <w:r w:rsidRPr="0007422C">
        <w:rPr>
          <w:rStyle w:val="StyleUnderline"/>
          <w:rFonts w:asciiTheme="minorHAnsi" w:hAnsiTheme="minorHAnsi" w:cstheme="minorHAnsi"/>
          <w:highlight w:val="cyan"/>
        </w:rPr>
        <w:t>there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plenty of </w:t>
      </w:r>
      <w:r w:rsidRPr="0007422C">
        <w:rPr>
          <w:rStyle w:val="Emphasis"/>
          <w:rFonts w:asciiTheme="minorHAnsi" w:hAnsiTheme="minorHAnsi" w:cstheme="minorHAnsi"/>
          <w:highlight w:val="cyan"/>
        </w:rPr>
        <w:t>time</w:t>
      </w:r>
      <w:r w:rsidRPr="006936C7">
        <w:rPr>
          <w:rFonts w:asciiTheme="minorHAnsi" w:hAnsiTheme="minorHAnsi" w:cstheme="minorHAnsi"/>
          <w:sz w:val="16"/>
        </w:rPr>
        <w:t xml:space="preserve"> to plan </w:t>
      </w:r>
      <w:r w:rsidRPr="0007422C">
        <w:rPr>
          <w:rStyle w:val="StyleUnderline"/>
          <w:rFonts w:asciiTheme="minorHAnsi" w:hAnsiTheme="minorHAnsi" w:cstheme="minorHAnsi"/>
          <w:highlight w:val="cyan"/>
        </w:rPr>
        <w:t>for</w:t>
      </w:r>
      <w:r w:rsidRPr="006936C7">
        <w:rPr>
          <w:rFonts w:asciiTheme="minorHAnsi" w:hAnsiTheme="minorHAnsi" w:cstheme="minorHAnsi"/>
          <w:sz w:val="16"/>
        </w:rPr>
        <w:t xml:space="preserve"> all conceivable </w:t>
      </w:r>
      <w:r w:rsidRPr="0007422C">
        <w:rPr>
          <w:rStyle w:val="Emphasis"/>
          <w:rFonts w:asciiTheme="minorHAnsi" w:hAnsiTheme="minorHAnsi" w:cstheme="minorHAnsi"/>
          <w:highlight w:val="cyan"/>
        </w:rPr>
        <w:t>contingencies</w:t>
      </w:r>
      <w:r w:rsidRPr="0007422C">
        <w:rPr>
          <w:rStyle w:val="StyleUnderline"/>
          <w:rFonts w:asciiTheme="minorHAnsi" w:hAnsiTheme="minorHAnsi" w:cstheme="minorHAnsi"/>
          <w:highlight w:val="cyan"/>
        </w:rPr>
        <w:t xml:space="preserve"> and</w:t>
      </w:r>
      <w:r w:rsidRPr="006936C7">
        <w:rPr>
          <w:rFonts w:asciiTheme="minorHAnsi" w:hAnsiTheme="minorHAnsi" w:cstheme="minorHAnsi"/>
          <w:sz w:val="16"/>
        </w:rPr>
        <w:t xml:space="preserve"> build </w:t>
      </w:r>
      <w:r w:rsidRPr="0007422C">
        <w:rPr>
          <w:rStyle w:val="Emphasis"/>
          <w:rFonts w:asciiTheme="minorHAnsi" w:hAnsiTheme="minorHAnsi" w:cstheme="minorHAnsi"/>
          <w:highlight w:val="cyan"/>
        </w:rPr>
        <w:t>safeguards</w:t>
      </w:r>
      <w:r w:rsidRPr="006936C7">
        <w:rPr>
          <w:rFonts w:asciiTheme="minorHAnsi" w:hAnsiTheme="minorHAnsi" w:cstheme="minorHAnsi"/>
          <w:sz w:val="16"/>
        </w:rPr>
        <w:t xml:space="preserve"> into our AI systems. </w:t>
      </w:r>
      <w:r w:rsidRPr="006936C7">
        <w:rPr>
          <w:rStyle w:val="StyleUnderline"/>
          <w:rFonts w:asciiTheme="minorHAnsi" w:hAnsiTheme="minorHAnsi" w:cstheme="minorHAnsi"/>
        </w:rPr>
        <w:t xml:space="preserve">"They would </w:t>
      </w:r>
      <w:r w:rsidRPr="0007422C">
        <w:rPr>
          <w:rStyle w:val="StyleUnderline"/>
          <w:rFonts w:asciiTheme="minorHAnsi" w:hAnsiTheme="minorHAnsi" w:cstheme="minorHAnsi"/>
          <w:highlight w:val="cyan"/>
        </w:rPr>
        <w:t>no</w:t>
      </w:r>
      <w:r w:rsidRPr="006936C7">
        <w:rPr>
          <w:rStyle w:val="StyleUnderline"/>
          <w:rFonts w:asciiTheme="minorHAnsi" w:hAnsiTheme="minorHAnsi" w:cstheme="minorHAnsi"/>
        </w:rPr>
        <w:t>t need</w:t>
      </w:r>
      <w:r w:rsidRPr="006936C7">
        <w:rPr>
          <w:rFonts w:asciiTheme="minorHAnsi" w:hAnsiTheme="minorHAnsi" w:cstheme="minorHAnsi"/>
          <w:sz w:val="16"/>
        </w:rPr>
        <w:t xml:space="preserve"> any ponderous </w:t>
      </w:r>
      <w:r w:rsidRPr="0007422C">
        <w:rPr>
          <w:rStyle w:val="StyleUnderline"/>
          <w:rFonts w:asciiTheme="minorHAnsi" w:hAnsiTheme="minorHAnsi" w:cstheme="minorHAnsi"/>
          <w:highlight w:val="cyan"/>
        </w:rPr>
        <w:t>'rules</w:t>
      </w:r>
      <w:r w:rsidRPr="006936C7">
        <w:rPr>
          <w:rStyle w:val="StyleUnderline"/>
          <w:rFonts w:asciiTheme="minorHAnsi" w:hAnsiTheme="minorHAnsi" w:cstheme="minorHAnsi"/>
        </w:rPr>
        <w:t xml:space="preserve"> of robotics' or</w:t>
      </w:r>
      <w:r w:rsidRPr="006936C7">
        <w:rPr>
          <w:rFonts w:asciiTheme="minorHAnsi" w:hAnsiTheme="minorHAnsi" w:cstheme="minorHAnsi"/>
          <w:sz w:val="16"/>
        </w:rPr>
        <w:t xml:space="preserve"> some newfangled </w:t>
      </w:r>
      <w:r w:rsidRPr="006936C7">
        <w:rPr>
          <w:rStyle w:val="StyleUnderline"/>
          <w:rFonts w:asciiTheme="minorHAnsi" w:hAnsiTheme="minorHAnsi" w:cstheme="minorHAnsi"/>
        </w:rPr>
        <w:t>moral philosophy</w:t>
      </w:r>
      <w:r w:rsidRPr="006936C7">
        <w:rPr>
          <w:rFonts w:asciiTheme="minorHAnsi" w:hAnsiTheme="minorHAnsi" w:cstheme="minorHAnsi"/>
          <w:sz w:val="16"/>
        </w:rPr>
        <w:t xml:space="preserve"> to do this, </w:t>
      </w:r>
      <w:r w:rsidRPr="0007422C">
        <w:rPr>
          <w:rStyle w:val="StyleUnderline"/>
          <w:rFonts w:asciiTheme="minorHAnsi" w:hAnsiTheme="minorHAnsi" w:cstheme="minorHAnsi"/>
          <w:highlight w:val="cyan"/>
        </w:rPr>
        <w:t>just</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senne </w:t>
      </w:r>
      <w:r w:rsidRPr="0007422C">
        <w:rPr>
          <w:rStyle w:val="Emphasis"/>
          <w:rFonts w:asciiTheme="minorHAnsi" w:hAnsiTheme="minorHAnsi" w:cstheme="minorHAnsi"/>
          <w:highlight w:val="cyan"/>
        </w:rPr>
        <w:t>common sense</w:t>
      </w:r>
      <w:r w:rsidRPr="0007422C">
        <w:rPr>
          <w:rStyle w:val="StyleUnderline"/>
          <w:rFonts w:asciiTheme="minorHAnsi" w:hAnsiTheme="minorHAnsi" w:cstheme="minorHAnsi"/>
          <w:highlight w:val="cyan"/>
        </w:rPr>
        <w:t xml:space="preserve"> that went into</w:t>
      </w:r>
      <w:r w:rsidRPr="006936C7">
        <w:rPr>
          <w:rFonts w:asciiTheme="minorHAnsi" w:hAnsiTheme="minorHAnsi" w:cstheme="minorHAnsi"/>
          <w:sz w:val="16"/>
        </w:rPr>
        <w:t xml:space="preserve"> the design of food processors, table saws, </w:t>
      </w:r>
      <w:r w:rsidRPr="0007422C">
        <w:rPr>
          <w:rStyle w:val="StyleUnderline"/>
          <w:rFonts w:asciiTheme="minorHAnsi" w:hAnsiTheme="minorHAnsi" w:cstheme="minorHAnsi"/>
          <w:highlight w:val="cyan"/>
        </w:rPr>
        <w:t>space heaters</w:t>
      </w:r>
      <w:r w:rsidRPr="006936C7">
        <w:rPr>
          <w:rFonts w:asciiTheme="minorHAnsi" w:hAnsiTheme="minorHAnsi" w:cstheme="minorHAnsi"/>
          <w:sz w:val="16"/>
        </w:rPr>
        <w:t xml:space="preserve">, and automobiles." Sure, an ASI would be many orders of magnitude smarter than these machines, but Pinker reminds us of the AI hyperbole we've been fed for decades: "The worry that an AI system would be so clever at attaining one of the goals programmed into it (like commandeering energy) that it would run roughshod over the others (like human safety) assumes that AI will descend upon us faster than we can design fail-safe precautions. The reality is that </w:t>
      </w:r>
      <w:r w:rsidRPr="0007422C">
        <w:rPr>
          <w:rStyle w:val="StyleUnderline"/>
          <w:rFonts w:asciiTheme="minorHAnsi" w:hAnsiTheme="minorHAnsi" w:cstheme="minorHAnsi"/>
          <w:highlight w:val="cyan"/>
        </w:rPr>
        <w:t>progress</w:t>
      </w:r>
      <w:r w:rsidRPr="006936C7">
        <w:rPr>
          <w:rStyle w:val="StyleUnderline"/>
          <w:rFonts w:asciiTheme="minorHAnsi" w:hAnsiTheme="minorHAnsi" w:cstheme="minorHAnsi"/>
        </w:rPr>
        <w:t xml:space="preserve"> in AI </w:t>
      </w:r>
      <w:r w:rsidRPr="0007422C">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hype-defyingly </w:t>
      </w:r>
      <w:r w:rsidRPr="0007422C">
        <w:rPr>
          <w:rStyle w:val="Emphasis"/>
          <w:rFonts w:asciiTheme="minorHAnsi" w:hAnsiTheme="minorHAnsi" w:cstheme="minorHAnsi"/>
          <w:highlight w:val="cyan"/>
        </w:rPr>
        <w:t>slow</w:t>
      </w:r>
      <w:r w:rsidRPr="006936C7">
        <w:rPr>
          <w:rFonts w:asciiTheme="minorHAnsi" w:hAnsiTheme="minorHAnsi" w:cstheme="minorHAnsi"/>
          <w:sz w:val="16"/>
        </w:rPr>
        <w:t xml:space="preserve">, and </w:t>
      </w:r>
      <w:r w:rsidRPr="0007422C">
        <w:rPr>
          <w:rStyle w:val="StyleUnderline"/>
          <w:rFonts w:asciiTheme="minorHAnsi" w:hAnsiTheme="minorHAnsi" w:cstheme="minorHAnsi"/>
          <w:highlight w:val="cyan"/>
        </w:rPr>
        <w:t>there will be</w:t>
      </w:r>
      <w:r w:rsidRPr="006936C7">
        <w:rPr>
          <w:rFonts w:asciiTheme="minorHAnsi" w:hAnsiTheme="minorHAnsi" w:cstheme="minorHAnsi"/>
          <w:sz w:val="16"/>
        </w:rPr>
        <w:t xml:space="preserve"> plenty of time for feedback from </w:t>
      </w:r>
      <w:r w:rsidRPr="0007422C">
        <w:rPr>
          <w:rStyle w:val="Emphasis"/>
          <w:rFonts w:asciiTheme="minorHAnsi" w:hAnsiTheme="minorHAnsi" w:cstheme="minorHAnsi"/>
          <w:highlight w:val="cyan"/>
        </w:rPr>
        <w:t>incremental implementations</w:t>
      </w:r>
      <w:r w:rsidRPr="0007422C">
        <w:rPr>
          <w:rStyle w:val="StyleUnderline"/>
          <w:rFonts w:asciiTheme="minorHAnsi" w:hAnsiTheme="minorHAnsi" w:cstheme="minorHAnsi"/>
          <w:highlight w:val="cyan"/>
        </w:rPr>
        <w:t>, with humans</w:t>
      </w:r>
      <w:r w:rsidRPr="006936C7">
        <w:rPr>
          <w:rFonts w:asciiTheme="minorHAnsi" w:hAnsiTheme="minorHAnsi" w:cstheme="minorHAnsi"/>
          <w:sz w:val="16"/>
        </w:rPr>
        <w:t xml:space="preserve"> wielding the screwdriver </w:t>
      </w:r>
      <w:r w:rsidRPr="0007422C">
        <w:rPr>
          <w:rStyle w:val="StyleUnderline"/>
          <w:rFonts w:asciiTheme="minorHAnsi" w:hAnsiTheme="minorHAnsi" w:cstheme="minorHAnsi"/>
          <w:highlight w:val="cyan"/>
        </w:rPr>
        <w:t>at every stage."</w:t>
      </w:r>
      <w:r w:rsidRPr="006936C7">
        <w:rPr>
          <w:rStyle w:val="StyleUnderline"/>
          <w:rFonts w:asciiTheme="minorHAnsi" w:hAnsiTheme="minorHAnsi" w:cstheme="minorHAnsi"/>
        </w:rPr>
        <w:t xml:space="preserve"> </w:t>
      </w:r>
      <w:r w:rsidRPr="006936C7">
        <w:rPr>
          <w:rFonts w:asciiTheme="minorHAnsi" w:hAnsiTheme="minorHAnsi" w:cstheme="minorHAnsi"/>
          <w:sz w:val="16"/>
        </w:rPr>
        <w:t xml:space="preserve">22 Former Google CEO Eric Schmidt agrees, responding to the fears expressed by Hawking and Musk this way: "Don't you think the humans would notice this, and start turning off the computers?" He also noted the irony in the fact that Musk has invested $1 billion into a company called OpenAI that is "promoting precisely AI of the kind we are describing."23 Google's own DeepMind has developed the concept of an AI off-switch, playfully described as a "big red button"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07422C">
        <w:rPr>
          <w:rStyle w:val="StyleUnderline"/>
          <w:rFonts w:asciiTheme="minorHAnsi" w:hAnsiTheme="minorHAnsi" w:cstheme="minorHAnsi"/>
          <w:highlight w:val="cyan"/>
        </w:rPr>
        <w:t>"</w:t>
      </w:r>
      <w:r w:rsidRPr="0007422C">
        <w:rPr>
          <w:rStyle w:val="Emphasis"/>
          <w:rFonts w:asciiTheme="minorHAnsi" w:hAnsiTheme="minorHAnsi" w:cstheme="minorHAnsi"/>
          <w:highlight w:val="cyan"/>
        </w:rPr>
        <w:t>Safe interruptibility</w:t>
      </w:r>
      <w:r w:rsidRPr="0007422C">
        <w:rPr>
          <w:rStyle w:val="StyleUnderline"/>
          <w:rFonts w:asciiTheme="minorHAnsi" w:hAnsiTheme="minorHAnsi" w:cstheme="minorHAnsi"/>
          <w:highlight w:val="cyan"/>
        </w:rPr>
        <w:t xml:space="preserve"> can</w:t>
      </w:r>
      <w:r w:rsidRPr="006936C7">
        <w:rPr>
          <w:rFonts w:asciiTheme="minorHAnsi" w:hAnsiTheme="minorHAnsi" w:cstheme="minorHAnsi"/>
          <w:sz w:val="16"/>
        </w:rPr>
        <w:t xml:space="preserve"> be useful to take </w:t>
      </w:r>
      <w:r w:rsidRPr="0007422C">
        <w:rPr>
          <w:rStyle w:val="StyleUnderline"/>
          <w:rFonts w:asciiTheme="minorHAnsi" w:hAnsiTheme="minorHAnsi" w:cstheme="minorHAnsi"/>
          <w:highlight w:val="cyan"/>
        </w:rPr>
        <w:t>control</w:t>
      </w:r>
      <w:r w:rsidRPr="006936C7">
        <w:rPr>
          <w:rFonts w:asciiTheme="minorHAnsi" w:hAnsiTheme="minorHAnsi" w:cstheme="minorHAnsi"/>
          <w:sz w:val="16"/>
        </w:rPr>
        <w:t xml:space="preserve"> of </w:t>
      </w:r>
      <w:r w:rsidRPr="0007422C">
        <w:rPr>
          <w:rStyle w:val="StyleUnderline"/>
          <w:rFonts w:asciiTheme="minorHAnsi" w:hAnsiTheme="minorHAnsi" w:cstheme="minorHAnsi"/>
          <w:highlight w:val="cyan"/>
        </w:rPr>
        <w:t>a robot that is misbehaving</w:t>
      </w:r>
      <w:r>
        <w:rPr>
          <w:rStyle w:val="StyleUnderline"/>
          <w:rFonts w:asciiTheme="minorHAnsi" w:hAnsiTheme="minorHAnsi" w:cstheme="minorHAnsi"/>
        </w:rPr>
        <w:t xml:space="preserve"> </w:t>
      </w:r>
      <w:r w:rsidRPr="006936C7">
        <w:rPr>
          <w:rFonts w:asciiTheme="minorHAnsi" w:hAnsiTheme="minorHAnsi" w:cstheme="minorHAnsi"/>
          <w:sz w:val="16"/>
        </w:rPr>
        <w:t xml:space="preserve">and may lead to irreversible consequences, or to take it out of a delicate situation, or even to temporarily use it to achieve a task it did not learn to perform or would not normally receive rewards for this."24 As well, it is good to keep in mind that artificial intelligence is not the same as artificial consciousness. Thinking machines may not be sentient machines. Finally, Andrew Ng of Baidu responded to Elon Musk's ASI concerns by noting (in a jab at the entrepreneur's ambitions for colonizing the red planet) it would be "like worrying about overpopulation on Mars when we have not even set foot on the planet yet."25 Both utopian and </w:t>
      </w:r>
      <w:r w:rsidRPr="0007422C">
        <w:rPr>
          <w:rStyle w:val="StyleUnderline"/>
          <w:rFonts w:asciiTheme="minorHAnsi" w:hAnsiTheme="minorHAnsi" w:cstheme="minorHAnsi"/>
          <w:highlight w:val="cyan"/>
        </w:rPr>
        <w:t>dystopian visions</w:t>
      </w:r>
      <w:r w:rsidRPr="006936C7">
        <w:rPr>
          <w:rFonts w:asciiTheme="minorHAnsi" w:hAnsiTheme="minorHAnsi" w:cstheme="minorHAnsi"/>
          <w:sz w:val="16"/>
        </w:rPr>
        <w:t xml:space="preserve"> of AI </w:t>
      </w:r>
      <w:r w:rsidRPr="0007422C">
        <w:rPr>
          <w:rStyle w:val="StyleUnderline"/>
          <w:rFonts w:asciiTheme="minorHAnsi" w:hAnsiTheme="minorHAnsi" w:cstheme="minorHAnsi"/>
          <w:highlight w:val="cyan"/>
        </w:rPr>
        <w:t>are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based on </w:t>
      </w:r>
      <w:r w:rsidRPr="0007422C">
        <w:rPr>
          <w:rStyle w:val="Emphasis"/>
          <w:rFonts w:asciiTheme="minorHAnsi" w:hAnsiTheme="minorHAnsi" w:cstheme="minorHAnsi"/>
          <w:highlight w:val="cyan"/>
        </w:rPr>
        <w:t>a projection</w:t>
      </w:r>
      <w:r w:rsidRPr="006936C7">
        <w:rPr>
          <w:rFonts w:asciiTheme="minorHAnsi" w:hAnsiTheme="minorHAnsi" w:cstheme="minorHAnsi"/>
          <w:sz w:val="16"/>
        </w:rPr>
        <w:t xml:space="preserve">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even if an unforeseen motive somehow began to emerge in an AI </w:t>
      </w:r>
      <w:r w:rsidRPr="0007422C">
        <w:rPr>
          <w:rStyle w:val="StyleUnderline"/>
          <w:rFonts w:asciiTheme="minorHAnsi" w:hAnsiTheme="minorHAnsi" w:cstheme="minorHAnsi"/>
          <w:highlight w:val="cyan"/>
        </w:rPr>
        <w:t>we would</w:t>
      </w:r>
      <w:r w:rsidRPr="006936C7">
        <w:rPr>
          <w:rFonts w:asciiTheme="minorHAnsi" w:hAnsiTheme="minorHAnsi" w:cstheme="minorHAnsi"/>
          <w:sz w:val="16"/>
        </w:rPr>
        <w:t xml:space="preserve"> have the time to </w:t>
      </w:r>
      <w:r w:rsidRPr="0007422C">
        <w:rPr>
          <w:rStyle w:val="Emphasis"/>
          <w:rFonts w:asciiTheme="minorHAnsi" w:hAnsiTheme="minorHAnsi" w:cstheme="minorHAnsi"/>
          <w:highlight w:val="cyan"/>
        </w:rPr>
        <w:t>reprogram it</w:t>
      </w:r>
      <w:r w:rsidRPr="006936C7">
        <w:rPr>
          <w:rStyle w:val="Emphasis"/>
          <w:rFonts w:asciiTheme="minorHAnsi" w:hAnsiTheme="minorHAnsi" w:cstheme="minorHAnsi"/>
        </w:rPr>
        <w:t xml:space="preserve"> before it got out of control</w:t>
      </w:r>
      <w:r w:rsidRPr="006936C7">
        <w:rPr>
          <w:rFonts w:asciiTheme="minorHAnsi" w:hAnsiTheme="minorHAnsi" w:cstheme="minorHAnsi"/>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07422C">
        <w:rPr>
          <w:rStyle w:val="StyleUnderline"/>
          <w:rFonts w:asciiTheme="minorHAnsi" w:hAnsiTheme="minorHAnsi" w:cstheme="minorHAnsi"/>
          <w:highlight w:val="cyan"/>
        </w:rPr>
        <w:t>all</w:t>
      </w:r>
      <w:r w:rsidRPr="006936C7">
        <w:rPr>
          <w:rFonts w:asciiTheme="minorHAnsi" w:hAnsiTheme="minorHAnsi" w:cstheme="minorHAnsi"/>
          <w:sz w:val="16"/>
        </w:rPr>
        <w:t xml:space="preserve"> of these </w:t>
      </w:r>
      <w:r w:rsidRPr="006936C7">
        <w:rPr>
          <w:rStyle w:val="StyleUnderline"/>
          <w:rFonts w:asciiTheme="minorHAnsi" w:hAnsiTheme="minorHAnsi" w:cstheme="minorHAnsi"/>
        </w:rPr>
        <w:t xml:space="preserve">doomsday </w:t>
      </w:r>
      <w:r w:rsidRPr="0007422C">
        <w:rPr>
          <w:rStyle w:val="StyleUnderline"/>
          <w:rFonts w:asciiTheme="minorHAnsi" w:hAnsiTheme="minorHAnsi" w:cstheme="minorHAnsi"/>
          <w:highlight w:val="cyan"/>
        </w:rPr>
        <w:t>scenarios depend on</w:t>
      </w:r>
      <w:r w:rsidRPr="006936C7">
        <w:rPr>
          <w:rStyle w:val="StyleUnderline"/>
          <w:rFonts w:asciiTheme="minorHAnsi" w:hAnsiTheme="minorHAnsi" w:cstheme="minorHAnsi"/>
        </w:rPr>
        <w:t xml:space="preserve"> a </w:t>
      </w:r>
      <w:r w:rsidRPr="0007422C">
        <w:rPr>
          <w:rStyle w:val="Emphasis"/>
          <w:rFonts w:asciiTheme="minorHAnsi" w:hAnsiTheme="minorHAnsi" w:cstheme="minorHAnsi"/>
          <w:highlight w:val="cyan"/>
        </w:rPr>
        <w:t>long sequence</w:t>
      </w:r>
      <w:r w:rsidRPr="0007422C">
        <w:rPr>
          <w:rStyle w:val="StyleUnderline"/>
          <w:rFonts w:asciiTheme="minorHAnsi" w:hAnsiTheme="minorHAnsi" w:cstheme="minorHAnsi"/>
          <w:highlight w:val="cyan"/>
        </w:rPr>
        <w:t xml:space="preserve"> of </w:t>
      </w:r>
      <w:r w:rsidRPr="006936C7">
        <w:rPr>
          <w:rStyle w:val="Emphasis"/>
          <w:rFonts w:asciiTheme="minorHAnsi" w:hAnsiTheme="minorHAnsi" w:cstheme="minorHAnsi"/>
        </w:rPr>
        <w:t xml:space="preserve">big </w:t>
      </w:r>
      <w:r w:rsidRPr="0007422C">
        <w:rPr>
          <w:rStyle w:val="Emphasis"/>
          <w:rFonts w:asciiTheme="minorHAnsi" w:hAnsiTheme="minorHAnsi" w:cstheme="minorHAnsi"/>
          <w:highlight w:val="cyan"/>
        </w:rPr>
        <w:t>i/s</w:t>
      </w:r>
      <w:r w:rsidRPr="006936C7">
        <w:rPr>
          <w:rStyle w:val="StyleUnderline"/>
          <w:rFonts w:asciiTheme="minorHAnsi" w:hAnsiTheme="minorHAnsi" w:cstheme="minorHAnsi"/>
        </w:rPr>
        <w:t xml:space="preserve"> to </w:t>
      </w:r>
      <w:r w:rsidRPr="006936C7">
        <w:rPr>
          <w:rStyle w:val="Emphasis"/>
          <w:rFonts w:asciiTheme="minorHAnsi" w:hAnsiTheme="minorHAnsi" w:cstheme="minorHAnsi"/>
        </w:rPr>
        <w:t xml:space="preserve">unroll </w:t>
      </w:r>
      <w:r w:rsidRPr="0007422C">
        <w:rPr>
          <w:rStyle w:val="Emphasis"/>
          <w:rFonts w:asciiTheme="minorHAnsi" w:hAnsiTheme="minorHAnsi" w:cstheme="minorHAnsi"/>
          <w:highlight w:val="cyan"/>
        </w:rPr>
        <w:t>sequentially</w:t>
      </w:r>
      <w:r w:rsidRPr="0007422C">
        <w:rPr>
          <w:rStyle w:val="StyleUnderline"/>
          <w:rFonts w:asciiTheme="minorHAnsi" w:hAnsiTheme="minorHAnsi" w:cstheme="minorHAnsi"/>
          <w:highlight w:val="cyan"/>
        </w:rPr>
        <w:t>: "</w:t>
      </w:r>
      <w:r w:rsidRPr="0007422C">
        <w:rPr>
          <w:rStyle w:val="Emphasis"/>
          <w:rFonts w:asciiTheme="minorHAnsi" w:hAnsiTheme="minorHAnsi" w:cstheme="minorHAnsi"/>
          <w:highlight w:val="cyan"/>
        </w:rPr>
        <w:t>If we</w:t>
      </w:r>
      <w:r w:rsidRPr="0007422C">
        <w:rPr>
          <w:rStyle w:val="StyleUnderline"/>
          <w:rFonts w:asciiTheme="minorHAnsi" w:hAnsiTheme="minorHAnsi" w:cstheme="minorHAnsi"/>
          <w:highlight w:val="cyan"/>
        </w:rPr>
        <w:t xml:space="preserve"> succeed</w:t>
      </w:r>
      <w:r w:rsidRPr="006936C7">
        <w:rPr>
          <w:rFonts w:asciiTheme="minorHAnsi" w:hAnsiTheme="minorHAnsi" w:cstheme="minorHAnsi"/>
          <w:sz w:val="16"/>
        </w:rPr>
        <w:t xml:space="preserve"> in building human equivalent AI </w:t>
      </w:r>
      <w:r w:rsidRPr="0007422C">
        <w:rPr>
          <w:rStyle w:val="StyleUnderline"/>
          <w:rFonts w:asciiTheme="minorHAnsi" w:hAnsiTheme="minorHAnsi" w:cstheme="minorHAnsi"/>
          <w:highlight w:val="cyan"/>
        </w:rPr>
        <w:t xml:space="preserve">and </w:t>
      </w:r>
      <w:r w:rsidRPr="0007422C">
        <w:rPr>
          <w:rStyle w:val="Emphasis"/>
          <w:rFonts w:asciiTheme="minorHAnsi" w:hAnsiTheme="minorHAnsi" w:cstheme="minorHAnsi"/>
          <w:highlight w:val="cyan"/>
        </w:rPr>
        <w:t>if</w:t>
      </w:r>
      <w:r w:rsidRPr="006936C7">
        <w:rPr>
          <w:rStyle w:val="Emphasis"/>
          <w:rFonts w:asciiTheme="minorHAnsi" w:hAnsiTheme="minorHAnsi" w:cstheme="minorHAnsi"/>
        </w:rPr>
        <w:t xml:space="preserve"> that</w:t>
      </w:r>
      <w:r w:rsidRPr="006936C7">
        <w:rPr>
          <w:rStyle w:val="StyleUnderline"/>
          <w:rFonts w:asciiTheme="minorHAnsi" w:hAnsiTheme="minorHAnsi" w:cstheme="minorHAnsi"/>
        </w:rPr>
        <w:t xml:space="preserve"> </w:t>
      </w:r>
      <w:r w:rsidRPr="0007422C">
        <w:rPr>
          <w:rStyle w:val="StyleUnderline"/>
          <w:rFonts w:asciiTheme="minorHAnsi" w:hAnsiTheme="minorHAnsi" w:cstheme="minorHAnsi"/>
          <w:highlight w:val="cyan"/>
        </w:rPr>
        <w:t>AI acquires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a full </w:t>
      </w:r>
      <w:r w:rsidRPr="0007422C">
        <w:rPr>
          <w:rStyle w:val="Emphasis"/>
          <w:rFonts w:asciiTheme="minorHAnsi" w:hAnsiTheme="minorHAnsi" w:cstheme="minorHAnsi"/>
          <w:highlight w:val="cyan"/>
        </w:rPr>
        <w:t>understanding</w:t>
      </w:r>
      <w:r w:rsidRPr="006936C7">
        <w:rPr>
          <w:rFonts w:asciiTheme="minorHAnsi" w:hAnsiTheme="minorHAnsi" w:cstheme="minorHAnsi"/>
          <w:sz w:val="16"/>
        </w:rPr>
        <w:t xml:space="preserve"> of how it works, </w:t>
      </w:r>
      <w:r w:rsidRPr="0007422C">
        <w:rPr>
          <w:rStyle w:val="Emphasis"/>
          <w:rFonts w:asciiTheme="minorHAnsi" w:hAnsiTheme="minorHAnsi" w:cstheme="minorHAnsi"/>
          <w:highlight w:val="cyan"/>
        </w:rPr>
        <w:t>and if it then</w:t>
      </w:r>
      <w:r w:rsidRPr="006936C7">
        <w:rPr>
          <w:rFonts w:asciiTheme="minorHAnsi" w:hAnsiTheme="minorHAnsi" w:cstheme="minorHAnsi"/>
          <w:sz w:val="16"/>
        </w:rPr>
        <w:t xml:space="preserve"> succeeds in improving itself to produce </w:t>
      </w:r>
      <w:r w:rsidRPr="0007422C">
        <w:rPr>
          <w:rStyle w:val="StyleUnderline"/>
          <w:rFonts w:asciiTheme="minorHAnsi" w:hAnsiTheme="minorHAnsi" w:cstheme="minorHAnsi"/>
          <w:highlight w:val="cyan"/>
        </w:rPr>
        <w:t>supe</w:t>
      </w:r>
      <w:r w:rsidRPr="006936C7">
        <w:rPr>
          <w:rStyle w:val="StyleUnderline"/>
          <w:rFonts w:asciiTheme="minorHAnsi" w:hAnsiTheme="minorHAnsi" w:cstheme="minorHAnsi"/>
        </w:rPr>
        <w:t>r-intelligent</w:t>
      </w:r>
      <w:r w:rsidRPr="006936C7">
        <w:rPr>
          <w:rFonts w:asciiTheme="minorHAnsi" w:hAnsiTheme="minorHAnsi" w:cstheme="minorHAnsi"/>
          <w:sz w:val="16"/>
        </w:rPr>
        <w:t xml:space="preserve"> AI, </w:t>
      </w:r>
      <w:r w:rsidRPr="0007422C">
        <w:rPr>
          <w:rStyle w:val="Emphasis"/>
          <w:rFonts w:asciiTheme="minorHAnsi" w:hAnsiTheme="minorHAnsi" w:cstheme="minorHAnsi"/>
          <w:highlight w:val="cyan"/>
        </w:rPr>
        <w:t>and if</w:t>
      </w:r>
      <w:r w:rsidRPr="006936C7">
        <w:rPr>
          <w:rFonts w:asciiTheme="minorHAnsi" w:hAnsiTheme="minorHAnsi" w:cstheme="minorHAnsi"/>
          <w:sz w:val="16"/>
        </w:rPr>
        <w:t xml:space="preserve"> that </w:t>
      </w:r>
      <w:r w:rsidRPr="006936C7">
        <w:rPr>
          <w:rStyle w:val="StyleUnderline"/>
          <w:rFonts w:asciiTheme="minorHAnsi" w:hAnsiTheme="minorHAnsi" w:cstheme="minorHAnsi"/>
        </w:rPr>
        <w:t>super-AI,</w:t>
      </w:r>
      <w:r w:rsidRPr="006936C7">
        <w:rPr>
          <w:rFonts w:asciiTheme="minorHAnsi" w:hAnsiTheme="minorHAnsi" w:cstheme="minorHAnsi"/>
          <w:sz w:val="16"/>
        </w:rPr>
        <w:t xml:space="preserve"> accidentally or maliciously, </w:t>
      </w:r>
      <w:r w:rsidRPr="006936C7">
        <w:rPr>
          <w:rStyle w:val="StyleUnderline"/>
          <w:rFonts w:asciiTheme="minorHAnsi" w:hAnsiTheme="minorHAnsi" w:cstheme="minorHAnsi"/>
        </w:rPr>
        <w:t xml:space="preserve">starts to </w:t>
      </w:r>
      <w:r w:rsidRPr="0007422C">
        <w:rPr>
          <w:rStyle w:val="StyleUnderline"/>
          <w:rFonts w:asciiTheme="minorHAnsi" w:hAnsiTheme="minorHAnsi" w:cstheme="minorHAnsi"/>
          <w:highlight w:val="cyan"/>
        </w:rPr>
        <w:t xml:space="preserve">consume resources, and </w:t>
      </w:r>
      <w:r w:rsidRPr="0007422C">
        <w:rPr>
          <w:rStyle w:val="Emphasis"/>
          <w:rFonts w:asciiTheme="minorHAnsi" w:hAnsiTheme="minorHAnsi" w:cstheme="minorHAnsi"/>
          <w:highlight w:val="cyan"/>
        </w:rPr>
        <w:t>if we fail</w:t>
      </w:r>
      <w:r w:rsidRPr="006936C7">
        <w:rPr>
          <w:rStyle w:val="Emphasis"/>
          <w:rFonts w:asciiTheme="minorHAnsi" w:hAnsiTheme="minorHAnsi" w:cstheme="minorHAnsi"/>
        </w:rPr>
        <w:t xml:space="preserve"> to pull the plug</w:t>
      </w:r>
      <w:r w:rsidRPr="006936C7">
        <w:rPr>
          <w:rStyle w:val="StyleUnderline"/>
          <w:rFonts w:asciiTheme="minorHAnsi" w:hAnsiTheme="minorHAnsi" w:cstheme="minorHAnsi"/>
        </w:rPr>
        <w:t>, then, yes, we may</w:t>
      </w:r>
      <w:r w:rsidRPr="006936C7">
        <w:rPr>
          <w:rFonts w:asciiTheme="minorHAnsi" w:hAnsiTheme="minorHAnsi" w:cstheme="minorHAnsi"/>
          <w:sz w:val="16"/>
        </w:rPr>
        <w:t xml:space="preserve"> well </w:t>
      </w:r>
      <w:r w:rsidRPr="006936C7">
        <w:rPr>
          <w:rStyle w:val="StyleUnderline"/>
          <w:rFonts w:asciiTheme="minorHAnsi" w:hAnsiTheme="minorHAnsi" w:cstheme="minorHAnsi"/>
        </w:rPr>
        <w:t xml:space="preserve">have a problem. </w:t>
      </w:r>
      <w:r w:rsidRPr="0007422C">
        <w:rPr>
          <w:rStyle w:val="StyleUnderline"/>
          <w:rFonts w:asciiTheme="minorHAnsi" w:hAnsiTheme="minorHAnsi" w:cstheme="minorHAnsi"/>
          <w:highlight w:val="cyan"/>
        </w:rPr>
        <w:t>The risk</w:t>
      </w:r>
      <w:r w:rsidRPr="006936C7">
        <w:rPr>
          <w:rFonts w:asciiTheme="minorHAnsi" w:hAnsiTheme="minorHAnsi" w:cstheme="minorHAnsi"/>
          <w:sz w:val="16"/>
        </w:rPr>
        <w:t xml:space="preserve">, while not impossible, </w:t>
      </w:r>
      <w:r w:rsidRPr="0007422C">
        <w:rPr>
          <w:rStyle w:val="Emphasis"/>
          <w:rFonts w:asciiTheme="minorHAnsi" w:hAnsiTheme="minorHAnsi" w:cstheme="minorHAnsi"/>
          <w:highlight w:val="cyan"/>
        </w:rPr>
        <w:t>is improbable."</w:t>
      </w:r>
      <w:r w:rsidRPr="006936C7">
        <w:rPr>
          <w:rFonts w:asciiTheme="minorHAnsi" w:hAnsiTheme="minorHAnsi" w:cstheme="minorHAnsi"/>
          <w:sz w:val="16"/>
        </w:rPr>
        <w:t xml:space="preserve"> 27</w:t>
      </w:r>
    </w:p>
    <w:p w14:paraId="42261FA4" w14:textId="77777777" w:rsidR="00CA2AE7" w:rsidRDefault="00CA2AE7" w:rsidP="00CA2AE7"/>
    <w:p w14:paraId="4B98B3DD" w14:textId="77777777" w:rsidR="00CA2AE7" w:rsidRDefault="00CA2AE7" w:rsidP="00CA2AE7"/>
    <w:p w14:paraId="3C390498" w14:textId="77777777" w:rsidR="00CA2AE7" w:rsidRDefault="00CA2AE7" w:rsidP="00CA2AE7">
      <w:pPr>
        <w:pStyle w:val="Heading4"/>
      </w:pPr>
      <w:r>
        <w:t xml:space="preserve">4. </w:t>
      </w:r>
      <w:r w:rsidRPr="00DA702C">
        <w:t>Burnout and geographic dispersion check disease.</w:t>
      </w:r>
    </w:p>
    <w:p w14:paraId="727216DA" w14:textId="77777777" w:rsidR="00CA2AE7" w:rsidRPr="007010A1" w:rsidRDefault="00CA2AE7" w:rsidP="00CA2AE7">
      <w:r>
        <w:t>MARKED AS ANALTIC</w:t>
      </w:r>
    </w:p>
    <w:p w14:paraId="1DE3AF05" w14:textId="77777777" w:rsidR="00CA2AE7" w:rsidRPr="00DA702C" w:rsidRDefault="00CA2AE7" w:rsidP="00CA2AE7">
      <w:pPr>
        <w:rPr>
          <w:rFonts w:asciiTheme="majorHAnsi" w:hAnsiTheme="majorHAnsi" w:cstheme="majorHAnsi"/>
        </w:rPr>
      </w:pPr>
      <w:r w:rsidRPr="00DA702C">
        <w:rPr>
          <w:rFonts w:asciiTheme="majorHAnsi" w:hAnsiTheme="majorHAnsi" w:cstheme="majorHAnsi"/>
        </w:rPr>
        <w:t xml:space="preserve">Sebastian </w:t>
      </w:r>
      <w:r w:rsidRPr="00DA702C">
        <w:rPr>
          <w:rStyle w:val="Style13ptBold"/>
          <w:rFonts w:asciiTheme="majorHAnsi" w:hAnsiTheme="majorHAnsi" w:cstheme="majorHAnsi"/>
        </w:rPr>
        <w:t>Farquhar</w:t>
      </w:r>
      <w:r w:rsidRPr="00DA702C">
        <w:rPr>
          <w:rFonts w:asciiTheme="majorHAnsi" w:hAnsiTheme="majorHAnsi" w:cstheme="majorHAnsi"/>
        </w:rPr>
        <w:t xml:space="preserve"> </w:t>
      </w:r>
      <w:r w:rsidRPr="00DA702C">
        <w:rPr>
          <w:rStyle w:val="Style13ptBold"/>
          <w:rFonts w:asciiTheme="majorHAnsi" w:hAnsiTheme="majorHAnsi" w:cstheme="majorHAnsi"/>
        </w:rPr>
        <w:t>17</w:t>
      </w:r>
      <w:r w:rsidRPr="00DA702C">
        <w:rPr>
          <w:rFonts w:asciiTheme="majorHAnsi" w:hAnsiTheme="majorHAnsi"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DA702C">
        <w:rPr>
          <w:rFonts w:asciiTheme="majorHAnsi" w:hAnsiTheme="majorHAnsi" w:cstheme="majorHAnsi"/>
          <w:i/>
        </w:rPr>
        <w:t>Future of Humanity Institute</w:t>
      </w:r>
      <w:r w:rsidRPr="00DA702C">
        <w:rPr>
          <w:rFonts w:asciiTheme="majorHAnsi" w:hAnsiTheme="majorHAnsi" w:cstheme="majorHAnsi"/>
        </w:rPr>
        <w:t xml:space="preserve">. Oxford, Global Priorities Project. </w:t>
      </w:r>
      <w:hyperlink r:id="rId10" w:history="1">
        <w:r w:rsidRPr="00DA702C">
          <w:rPr>
            <w:rStyle w:val="Hyperlink"/>
            <w:rFonts w:asciiTheme="majorHAnsi" w:hAnsiTheme="majorHAnsi" w:cstheme="majorHAnsi"/>
          </w:rPr>
          <w:t>https://www.fhi.ox.ac.uk/wp-content/uploads/Existential-Risks-2017-01-23.pdf</w:t>
        </w:r>
      </w:hyperlink>
      <w:r w:rsidRPr="00DA702C">
        <w:rPr>
          <w:rFonts w:asciiTheme="majorHAnsi" w:hAnsiTheme="majorHAnsi" w:cstheme="majorHAnsi"/>
        </w:rPr>
        <w:t>.</w:t>
      </w:r>
    </w:p>
    <w:p w14:paraId="42BE162D" w14:textId="77777777" w:rsidR="00CA2AE7" w:rsidRPr="00DA702C" w:rsidRDefault="00CA2AE7" w:rsidP="00CA2AE7">
      <w:pPr>
        <w:rPr>
          <w:rFonts w:asciiTheme="majorHAnsi" w:hAnsiTheme="majorHAnsi" w:cstheme="majorHAnsi"/>
        </w:rPr>
      </w:pPr>
      <w:r w:rsidRPr="00DA702C">
        <w:rPr>
          <w:rStyle w:val="StyleUnderline"/>
          <w:rFonts w:asciiTheme="majorHAnsi" w:hAnsiTheme="majorHAnsi" w:cstheme="majorHAnsi"/>
        </w:rPr>
        <w:t>For most of human history, natural pandemics have posed the greatest risk of mass global fatalities</w:t>
      </w:r>
      <w:r w:rsidRPr="00DA702C">
        <w:rPr>
          <w:rFonts w:asciiTheme="majorHAnsi" w:hAnsiTheme="majorHAnsi" w:cstheme="majorHAnsi"/>
        </w:rPr>
        <w:t xml:space="preserve">.37 </w:t>
      </w:r>
      <w:r w:rsidRPr="00DA702C">
        <w:rPr>
          <w:rStyle w:val="StyleUnderline"/>
          <w:rFonts w:asciiTheme="majorHAnsi" w:hAnsiTheme="majorHAnsi" w:cstheme="majorHAnsi"/>
        </w:rPr>
        <w:t xml:space="preserve">However, there are some reasons to believe that </w:t>
      </w:r>
      <w:r w:rsidRPr="00DA702C">
        <w:rPr>
          <w:rStyle w:val="Emphasis"/>
          <w:rFonts w:asciiTheme="majorHAnsi" w:hAnsiTheme="majorHAnsi" w:cstheme="majorHAnsi"/>
        </w:rPr>
        <w:t xml:space="preserve">natural </w:t>
      </w:r>
      <w:r w:rsidRPr="00DA702C">
        <w:rPr>
          <w:rStyle w:val="Emphasis"/>
          <w:rFonts w:asciiTheme="majorHAnsi" w:hAnsiTheme="majorHAnsi" w:cstheme="majorHAnsi"/>
          <w:highlight w:val="cyan"/>
        </w:rPr>
        <w:t>pandemics are very unlikely to cause</w:t>
      </w:r>
      <w:r w:rsidRPr="00DA702C">
        <w:rPr>
          <w:rStyle w:val="Emphasis"/>
          <w:rFonts w:asciiTheme="majorHAnsi" w:hAnsiTheme="majorHAnsi" w:cstheme="majorHAnsi"/>
        </w:rPr>
        <w:t xml:space="preserve"> human </w:t>
      </w:r>
      <w:r w:rsidRPr="00DA702C">
        <w:rPr>
          <w:rStyle w:val="Emphasis"/>
          <w:rFonts w:asciiTheme="majorHAnsi" w:hAnsiTheme="majorHAnsi" w:cstheme="majorHAnsi"/>
          <w:highlight w:val="cyan"/>
        </w:rPr>
        <w:t>extinction</w:t>
      </w:r>
      <w:r w:rsidRPr="00DA702C">
        <w:rPr>
          <w:rFonts w:asciiTheme="majorHAnsi" w:hAnsiTheme="majorHAnsi" w:cstheme="majorHAnsi"/>
        </w:rPr>
        <w:t xml:space="preserve">. Analysis of the International Union for Conservation of Nature (IUCN) red list database has shown that </w:t>
      </w:r>
      <w:r w:rsidRPr="00DA702C">
        <w:rPr>
          <w:rStyle w:val="StyleUnderline"/>
          <w:rFonts w:asciiTheme="majorHAnsi" w:hAnsiTheme="majorHAnsi" w:cstheme="majorHAnsi"/>
          <w:highlight w:val="cyan"/>
        </w:rPr>
        <w:t>of</w:t>
      </w:r>
      <w:r w:rsidRPr="00DA702C">
        <w:rPr>
          <w:rStyle w:val="StyleUnderline"/>
          <w:rFonts w:asciiTheme="majorHAnsi" w:hAnsiTheme="majorHAnsi" w:cstheme="majorHAnsi"/>
        </w:rPr>
        <w:t xml:space="preserve"> the </w:t>
      </w:r>
      <w:r w:rsidRPr="00DA702C">
        <w:rPr>
          <w:rStyle w:val="StyleUnderline"/>
          <w:rFonts w:asciiTheme="majorHAnsi" w:hAnsiTheme="majorHAnsi" w:cstheme="majorHAnsi"/>
          <w:highlight w:val="cyan"/>
        </w:rPr>
        <w:t>833 recorded</w:t>
      </w:r>
      <w:r w:rsidRPr="00DA702C">
        <w:rPr>
          <w:rStyle w:val="StyleUnderline"/>
          <w:rFonts w:asciiTheme="majorHAnsi" w:hAnsiTheme="majorHAnsi" w:cstheme="majorHAnsi"/>
        </w:rPr>
        <w:t xml:space="preserve"> plant and animal species </w:t>
      </w:r>
      <w:r w:rsidRPr="00DA702C">
        <w:rPr>
          <w:rStyle w:val="StyleUnderline"/>
          <w:rFonts w:asciiTheme="majorHAnsi" w:hAnsiTheme="majorHAnsi" w:cstheme="majorHAnsi"/>
          <w:highlight w:val="cyan"/>
        </w:rPr>
        <w:t>extinctions</w:t>
      </w:r>
      <w:r w:rsidRPr="00DA702C">
        <w:rPr>
          <w:rStyle w:val="StyleUnderline"/>
          <w:rFonts w:asciiTheme="majorHAnsi" w:hAnsiTheme="majorHAnsi" w:cstheme="majorHAnsi"/>
        </w:rPr>
        <w:t xml:space="preserve"> known to have occurred since 1500, </w:t>
      </w:r>
      <w:r w:rsidRPr="00DA702C">
        <w:rPr>
          <w:rStyle w:val="StyleUnderline"/>
          <w:rFonts w:asciiTheme="majorHAnsi" w:hAnsiTheme="majorHAnsi" w:cstheme="majorHAnsi"/>
          <w:highlight w:val="cyan"/>
        </w:rPr>
        <w:t>less than 4%</w:t>
      </w:r>
      <w:r w:rsidRPr="00DA702C">
        <w:rPr>
          <w:rFonts w:asciiTheme="majorHAnsi" w:hAnsiTheme="majorHAnsi" w:cstheme="majorHAnsi"/>
        </w:rPr>
        <w:t xml:space="preserve"> (31 species) </w:t>
      </w:r>
      <w:r w:rsidRPr="00DA702C">
        <w:rPr>
          <w:rStyle w:val="StyleUnderline"/>
          <w:rFonts w:asciiTheme="majorHAnsi" w:hAnsiTheme="majorHAnsi" w:cstheme="majorHAnsi"/>
          <w:highlight w:val="cyan"/>
        </w:rPr>
        <w:t>were ascribed to infectious disease</w:t>
      </w:r>
      <w:r w:rsidRPr="00DA702C">
        <w:rPr>
          <w:rFonts w:asciiTheme="majorHAnsi" w:hAnsiTheme="majorHAnsi" w:cstheme="majorHAnsi"/>
        </w:rPr>
        <w:t xml:space="preserve">.38 </w:t>
      </w:r>
      <w:r w:rsidRPr="00DA702C">
        <w:rPr>
          <w:rStyle w:val="StyleUnderline"/>
          <w:rFonts w:asciiTheme="majorHAnsi" w:hAnsiTheme="majorHAnsi" w:cstheme="majorHAnsi"/>
          <w:highlight w:val="cyan"/>
        </w:rPr>
        <w:t>None</w:t>
      </w:r>
      <w:r w:rsidRPr="00DA702C">
        <w:rPr>
          <w:rStyle w:val="StyleUnderline"/>
          <w:rFonts w:asciiTheme="majorHAnsi" w:hAnsiTheme="majorHAnsi" w:cstheme="majorHAnsi"/>
        </w:rPr>
        <w:t xml:space="preserve"> of the mammals and amphibians on this list </w:t>
      </w:r>
      <w:r w:rsidRPr="00DA702C">
        <w:rPr>
          <w:rStyle w:val="StyleUnderline"/>
          <w:rFonts w:asciiTheme="majorHAnsi" w:hAnsiTheme="majorHAnsi" w:cstheme="majorHAnsi"/>
          <w:highlight w:val="cyan"/>
        </w:rPr>
        <w:t xml:space="preserve">were </w:t>
      </w:r>
      <w:r w:rsidRPr="00DA702C">
        <w:rPr>
          <w:rStyle w:val="Emphasis"/>
          <w:rFonts w:asciiTheme="majorHAnsi" w:hAnsiTheme="majorHAnsi" w:cstheme="majorHAnsi"/>
          <w:highlight w:val="cyan"/>
        </w:rPr>
        <w:t>globally dispersed</w:t>
      </w:r>
      <w:r w:rsidRPr="00DA702C">
        <w:rPr>
          <w:rStyle w:val="StyleUnderline"/>
          <w:rFonts w:asciiTheme="majorHAnsi" w:hAnsiTheme="majorHAnsi" w:cstheme="majorHAnsi"/>
          <w:highlight w:val="cyan"/>
        </w:rPr>
        <w:t>, and other factors</w:t>
      </w:r>
      <w:r w:rsidRPr="00DA702C">
        <w:rPr>
          <w:rStyle w:val="StyleUnderline"/>
          <w:rFonts w:asciiTheme="majorHAnsi" w:hAnsiTheme="majorHAnsi" w:cstheme="majorHAnsi"/>
        </w:rPr>
        <w:t xml:space="preserve"> aside from infectious disease also </w:t>
      </w:r>
      <w:r w:rsidRPr="00DA702C">
        <w:rPr>
          <w:rStyle w:val="StyleUnderline"/>
          <w:rFonts w:asciiTheme="majorHAnsi" w:hAnsiTheme="majorHAnsi" w:cstheme="majorHAnsi"/>
          <w:highlight w:val="cyan"/>
        </w:rPr>
        <w:t>contributed</w:t>
      </w:r>
      <w:r w:rsidRPr="00DA702C">
        <w:rPr>
          <w:rStyle w:val="StyleUnderline"/>
          <w:rFonts w:asciiTheme="majorHAnsi" w:hAnsiTheme="majorHAnsi" w:cstheme="majorHAnsi"/>
        </w:rPr>
        <w:t xml:space="preserve"> to their extinction</w:t>
      </w:r>
      <w:r w:rsidRPr="00DA702C">
        <w:rPr>
          <w:rFonts w:asciiTheme="majorHAnsi" w:hAnsiTheme="majorHAnsi" w:cstheme="majorHAnsi"/>
        </w:rPr>
        <w:t xml:space="preserve">. It therefore seems that </w:t>
      </w:r>
      <w:r w:rsidRPr="00DA702C">
        <w:rPr>
          <w:rStyle w:val="StyleUnderline"/>
          <w:rFonts w:asciiTheme="majorHAnsi" w:hAnsiTheme="majorHAnsi" w:cstheme="majorHAnsi"/>
          <w:highlight w:val="cyan"/>
        </w:rPr>
        <w:t>our own species</w:t>
      </w:r>
      <w:r w:rsidRPr="00DA702C">
        <w:rPr>
          <w:rStyle w:val="StyleUnderline"/>
          <w:rFonts w:asciiTheme="majorHAnsi" w:hAnsiTheme="majorHAnsi" w:cstheme="majorHAnsi"/>
        </w:rPr>
        <w:t xml:space="preserve">, which </w:t>
      </w:r>
      <w:r w:rsidRPr="00DA702C">
        <w:rPr>
          <w:rStyle w:val="StyleUnderline"/>
          <w:rFonts w:asciiTheme="majorHAnsi" w:hAnsiTheme="majorHAnsi" w:cstheme="majorHAnsi"/>
          <w:highlight w:val="cyan"/>
        </w:rPr>
        <w:t>is very numerous, globally dispersed, and capable of a rational response</w:t>
      </w:r>
      <w:r w:rsidRPr="00DA702C">
        <w:rPr>
          <w:rStyle w:val="StyleUnderline"/>
          <w:rFonts w:asciiTheme="majorHAnsi" w:hAnsiTheme="majorHAnsi" w:cstheme="majorHAnsi"/>
        </w:rPr>
        <w:t xml:space="preserve"> to problems, </w:t>
      </w:r>
      <w:r w:rsidRPr="00DA702C">
        <w:rPr>
          <w:rStyle w:val="StyleUnderline"/>
          <w:rFonts w:asciiTheme="majorHAnsi" w:hAnsiTheme="majorHAnsi" w:cstheme="majorHAnsi"/>
          <w:highlight w:val="cyan"/>
        </w:rPr>
        <w:t xml:space="preserve">is </w:t>
      </w:r>
      <w:r w:rsidRPr="00DA702C">
        <w:rPr>
          <w:rStyle w:val="Emphasis"/>
          <w:rFonts w:asciiTheme="majorHAnsi" w:hAnsiTheme="majorHAnsi" w:cstheme="majorHAnsi"/>
          <w:highlight w:val="cyan"/>
        </w:rPr>
        <w:t>very unlikely to be killed off</w:t>
      </w:r>
      <w:r w:rsidRPr="00DA702C">
        <w:rPr>
          <w:rStyle w:val="Emphasis"/>
          <w:rFonts w:asciiTheme="majorHAnsi" w:hAnsiTheme="majorHAnsi" w:cstheme="majorHAnsi"/>
        </w:rPr>
        <w:t xml:space="preserve"> by a natural pandemic</w:t>
      </w:r>
      <w:r w:rsidRPr="00DA702C">
        <w:rPr>
          <w:rFonts w:asciiTheme="majorHAnsi" w:hAnsiTheme="majorHAnsi" w:cstheme="majorHAnsi"/>
        </w:rPr>
        <w:t>.</w:t>
      </w:r>
    </w:p>
    <w:p w14:paraId="26BE5E04" w14:textId="5BACD66C" w:rsidR="00CA2AE7" w:rsidRPr="00CA2AE7" w:rsidRDefault="00CA2AE7" w:rsidP="00CA2AE7">
      <w:pPr>
        <w:rPr>
          <w:rFonts w:asciiTheme="majorHAnsi" w:hAnsiTheme="majorHAnsi" w:cstheme="majorHAnsi"/>
        </w:rPr>
      </w:pPr>
      <w:r w:rsidRPr="00DA702C">
        <w:rPr>
          <w:rFonts w:asciiTheme="majorHAnsi" w:hAnsiTheme="majorHAnsi" w:cstheme="majorHAnsi"/>
        </w:rPr>
        <w:t xml:space="preserve">One underlying explanation for this is that </w:t>
      </w:r>
      <w:r w:rsidRPr="00DA702C">
        <w:rPr>
          <w:rStyle w:val="StyleUnderline"/>
          <w:rFonts w:asciiTheme="majorHAnsi" w:hAnsiTheme="majorHAnsi" w:cstheme="majorHAnsi"/>
          <w:highlight w:val="cyan"/>
        </w:rPr>
        <w:t>highly lethal pathogens</w:t>
      </w:r>
      <w:r w:rsidRPr="00DA702C">
        <w:rPr>
          <w:rStyle w:val="StyleUnderline"/>
          <w:rFonts w:asciiTheme="majorHAnsi" w:hAnsiTheme="majorHAnsi" w:cstheme="majorHAnsi"/>
        </w:rPr>
        <w:t xml:space="preserve"> can </w:t>
      </w:r>
      <w:r w:rsidRPr="00DA702C">
        <w:rPr>
          <w:rStyle w:val="StyleUnderline"/>
          <w:rFonts w:asciiTheme="majorHAnsi" w:hAnsiTheme="majorHAnsi" w:cstheme="majorHAnsi"/>
          <w:highlight w:val="cyan"/>
        </w:rPr>
        <w:t>kill</w:t>
      </w:r>
      <w:r w:rsidRPr="00DA702C">
        <w:rPr>
          <w:rStyle w:val="StyleUnderline"/>
          <w:rFonts w:asciiTheme="majorHAnsi" w:hAnsiTheme="majorHAnsi" w:cstheme="majorHAnsi"/>
        </w:rPr>
        <w:t xml:space="preserve"> their </w:t>
      </w:r>
      <w:r w:rsidRPr="00DA702C">
        <w:rPr>
          <w:rStyle w:val="StyleUnderline"/>
          <w:rFonts w:asciiTheme="majorHAnsi" w:hAnsiTheme="majorHAnsi" w:cstheme="majorHAnsi"/>
          <w:highlight w:val="cyan"/>
        </w:rPr>
        <w:t>hosts before they</w:t>
      </w:r>
      <w:r w:rsidRPr="00DA702C">
        <w:rPr>
          <w:rStyle w:val="StyleUnderline"/>
          <w:rFonts w:asciiTheme="majorHAnsi" w:hAnsiTheme="majorHAnsi" w:cstheme="majorHAnsi"/>
        </w:rPr>
        <w:t xml:space="preserve"> have a chance to </w:t>
      </w:r>
      <w:r w:rsidRPr="00DA702C">
        <w:rPr>
          <w:rStyle w:val="StyleUnderline"/>
          <w:rFonts w:asciiTheme="majorHAnsi" w:hAnsiTheme="majorHAnsi" w:cstheme="majorHAnsi"/>
          <w:highlight w:val="cyan"/>
        </w:rPr>
        <w:t>spread</w:t>
      </w:r>
      <w:r w:rsidRPr="00DA702C">
        <w:rPr>
          <w:rStyle w:val="StyleUnderline"/>
          <w:rFonts w:asciiTheme="majorHAnsi" w:hAnsiTheme="majorHAnsi" w:cstheme="majorHAnsi"/>
        </w:rPr>
        <w:t xml:space="preserve">, so </w:t>
      </w:r>
      <w:r w:rsidRPr="00DA702C">
        <w:rPr>
          <w:rStyle w:val="StyleUnderline"/>
          <w:rFonts w:asciiTheme="majorHAnsi" w:hAnsiTheme="majorHAnsi" w:cstheme="majorHAnsi"/>
          <w:highlight w:val="cyan"/>
        </w:rPr>
        <w:t>there is</w:t>
      </w:r>
      <w:r w:rsidRPr="00DA702C">
        <w:rPr>
          <w:rStyle w:val="StyleUnderline"/>
          <w:rFonts w:asciiTheme="majorHAnsi" w:hAnsiTheme="majorHAnsi" w:cstheme="majorHAnsi"/>
        </w:rPr>
        <w:t xml:space="preserve"> a </w:t>
      </w:r>
      <w:r w:rsidRPr="00DA702C">
        <w:rPr>
          <w:rStyle w:val="Emphasis"/>
          <w:rFonts w:asciiTheme="majorHAnsi" w:hAnsiTheme="majorHAnsi" w:cstheme="majorHAnsi"/>
          <w:highlight w:val="cyan"/>
        </w:rPr>
        <w:t>selective pressure</w:t>
      </w:r>
      <w:r w:rsidRPr="00DA702C">
        <w:rPr>
          <w:rStyle w:val="Emphasis"/>
          <w:rFonts w:asciiTheme="majorHAnsi" w:hAnsiTheme="majorHAnsi" w:cstheme="majorHAnsi"/>
        </w:rPr>
        <w:t xml:space="preserve"> for pathogens </w:t>
      </w:r>
      <w:r w:rsidRPr="00DA702C">
        <w:rPr>
          <w:rStyle w:val="Emphasis"/>
          <w:rFonts w:asciiTheme="majorHAnsi" w:hAnsiTheme="majorHAnsi" w:cstheme="majorHAnsi"/>
          <w:highlight w:val="cyan"/>
        </w:rPr>
        <w:t>not to be</w:t>
      </w:r>
      <w:r w:rsidRPr="00DA702C">
        <w:rPr>
          <w:rStyle w:val="Emphasis"/>
          <w:rFonts w:asciiTheme="majorHAnsi" w:hAnsiTheme="majorHAnsi" w:cstheme="majorHAnsi"/>
        </w:rPr>
        <w:t xml:space="preserve"> highly </w:t>
      </w:r>
      <w:r w:rsidRPr="00DA702C">
        <w:rPr>
          <w:rStyle w:val="Emphasis"/>
          <w:rFonts w:asciiTheme="majorHAnsi" w:hAnsiTheme="majorHAnsi" w:cstheme="majorHAnsi"/>
          <w:highlight w:val="cyan"/>
        </w:rPr>
        <w:t>lethal</w:t>
      </w:r>
      <w:r w:rsidRPr="00DA702C">
        <w:rPr>
          <w:rFonts w:asciiTheme="majorHAnsi" w:hAnsiTheme="majorHAnsi" w:cstheme="majorHAnsi"/>
        </w:rPr>
        <w:t xml:space="preserve">. Therefore, </w:t>
      </w:r>
      <w:r w:rsidRPr="00DA702C">
        <w:rPr>
          <w:rStyle w:val="StyleUnderline"/>
          <w:rFonts w:asciiTheme="majorHAnsi" w:hAnsiTheme="majorHAnsi" w:cstheme="majorHAnsi"/>
          <w:highlight w:val="cyan"/>
        </w:rPr>
        <w:t>pathogens</w:t>
      </w:r>
      <w:r w:rsidRPr="00DA702C">
        <w:rPr>
          <w:rStyle w:val="StyleUnderline"/>
          <w:rFonts w:asciiTheme="majorHAnsi" w:hAnsiTheme="majorHAnsi" w:cstheme="majorHAnsi"/>
        </w:rPr>
        <w:t xml:space="preserve"> are likely to </w:t>
      </w:r>
      <w:r w:rsidRPr="00DA702C">
        <w:rPr>
          <w:rStyle w:val="StyleUnderline"/>
          <w:rFonts w:asciiTheme="majorHAnsi" w:hAnsiTheme="majorHAnsi" w:cstheme="majorHAnsi"/>
          <w:highlight w:val="cyan"/>
        </w:rPr>
        <w:t>co-evolve</w:t>
      </w:r>
      <w:r w:rsidRPr="00DA702C">
        <w:rPr>
          <w:rStyle w:val="StyleUnderline"/>
          <w:rFonts w:asciiTheme="majorHAnsi" w:hAnsiTheme="majorHAnsi" w:cstheme="majorHAnsi"/>
        </w:rPr>
        <w:t xml:space="preserve"> with their hosts rather than kill all possible hosts</w:t>
      </w:r>
      <w:r w:rsidRPr="00DA702C">
        <w:rPr>
          <w:rFonts w:asciiTheme="majorHAnsi" w:hAnsiTheme="majorHAnsi" w:cstheme="majorHAnsi"/>
        </w:rPr>
        <w:t>.39</w:t>
      </w:r>
    </w:p>
    <w:p w14:paraId="35D5871B" w14:textId="77777777" w:rsidR="00CA2AE7" w:rsidRDefault="00CA2AE7" w:rsidP="00CA2AE7">
      <w:pPr>
        <w:pStyle w:val="Heading2"/>
      </w:pPr>
    </w:p>
    <w:p w14:paraId="0EEAD026" w14:textId="76BFC42A" w:rsidR="00CA2AE7" w:rsidRDefault="00CA2AE7" w:rsidP="00CA2AE7">
      <w:pPr>
        <w:pStyle w:val="Heading2"/>
      </w:pPr>
      <w:r>
        <w:t>Case</w:t>
      </w:r>
    </w:p>
    <w:p w14:paraId="40B5EB5D" w14:textId="77777777" w:rsidR="00CA2AE7" w:rsidRPr="00453906" w:rsidRDefault="00CA2AE7" w:rsidP="00CA2AE7"/>
    <w:p w14:paraId="1E132182" w14:textId="61EA5B5C" w:rsidR="00CA2AE7" w:rsidRDefault="00CA2AE7" w:rsidP="00CA2AE7">
      <w:pPr>
        <w:pStyle w:val="Heading3"/>
      </w:pPr>
      <w:r>
        <w:t>Cap</w:t>
      </w:r>
    </w:p>
    <w:p w14:paraId="5BB56604" w14:textId="77777777" w:rsidR="00CA2AE7" w:rsidRPr="00052F83" w:rsidRDefault="00CA2AE7" w:rsidP="00CA2AE7">
      <w:pPr>
        <w:pStyle w:val="Heading4"/>
        <w:rPr>
          <w:rFonts w:asciiTheme="minorHAnsi" w:hAnsiTheme="minorHAnsi"/>
          <w:u w:val="single"/>
        </w:rPr>
      </w:pPr>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591795F9" w14:textId="77777777" w:rsidR="00CA2AE7" w:rsidRPr="00052F83" w:rsidRDefault="00CA2AE7" w:rsidP="00CA2AE7">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78E14839"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759C9995" w14:textId="77777777" w:rsidR="00CA2AE7" w:rsidRPr="00052F83" w:rsidRDefault="00CA2AE7" w:rsidP="00CA2AE7">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13BCD21B" w14:textId="77777777" w:rsidR="00CA2AE7" w:rsidRPr="00052F83" w:rsidRDefault="00CA2AE7" w:rsidP="00CA2AE7">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4DD51BB7" w14:textId="77777777" w:rsidR="00CA2AE7" w:rsidRPr="00052F83" w:rsidRDefault="00CA2AE7" w:rsidP="00CA2AE7">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03952762" w14:textId="77777777" w:rsidR="00CA2AE7" w:rsidRDefault="00CA2AE7" w:rsidP="00CA2AE7">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0C147D4C" w14:textId="77777777" w:rsidR="00CA2AE7" w:rsidRPr="00052F83" w:rsidRDefault="00CA2AE7" w:rsidP="00CA2AE7">
      <w:pPr>
        <w:rPr>
          <w:rFonts w:asciiTheme="minorHAnsi" w:hAnsiTheme="minorHAnsi"/>
          <w:sz w:val="16"/>
        </w:rPr>
      </w:pPr>
    </w:p>
    <w:p w14:paraId="49497492" w14:textId="77777777" w:rsidR="00CA2AE7" w:rsidRDefault="00CA2AE7" w:rsidP="00CA2AE7">
      <w:pPr>
        <w:pStyle w:val="Heading4"/>
        <w:rPr>
          <w:rFonts w:cs="Arial"/>
        </w:rPr>
      </w:pPr>
      <w:r>
        <w:rPr>
          <w:rFonts w:cs="Arial"/>
        </w:rPr>
        <w:t xml:space="preserve">2 – </w:t>
      </w:r>
      <w:r w:rsidRPr="005770BA">
        <w:rPr>
          <w:rFonts w:cs="Arial"/>
        </w:rPr>
        <w:t>Question</w:t>
      </w:r>
      <w:r>
        <w:rPr>
          <w:rFonts w:cs="Arial"/>
        </w:rPr>
        <w:t>s</w:t>
      </w:r>
      <w:r w:rsidRPr="005770BA">
        <w:rPr>
          <w:rFonts w:cs="Arial"/>
        </w:rPr>
        <w:t xml:space="preserve"> of what </w:t>
      </w:r>
      <w:r w:rsidRPr="005770BA">
        <w:rPr>
          <w:rFonts w:cs="Arial"/>
          <w:u w:val="single"/>
        </w:rPr>
        <w:t>we should do</w:t>
      </w:r>
      <w:r w:rsidRPr="005770BA">
        <w:rPr>
          <w:rFonts w:cs="Arial"/>
        </w:rPr>
        <w:t xml:space="preserve"> carries presuppositions about political subjectivity---if those are wrong, our policies will be too</w:t>
      </w:r>
      <w:r>
        <w:rPr>
          <w:rFonts w:cs="Arial"/>
        </w:rPr>
        <w:t>---</w:t>
      </w:r>
      <w:r w:rsidRPr="005770BA">
        <w:rPr>
          <w:rFonts w:cs="Arial"/>
        </w:rPr>
        <w:t>they</w:t>
      </w:r>
      <w:r w:rsidRPr="005770BA">
        <w:rPr>
          <w:rFonts w:cs="Arial"/>
          <w:u w:val="single"/>
        </w:rPr>
        <w:t xml:space="preserve"> can’t access the case</w:t>
      </w:r>
      <w:r w:rsidRPr="005770BA">
        <w:rPr>
          <w:rFonts w:cs="Arial"/>
        </w:rPr>
        <w:t xml:space="preserve"> until they’ve defended their ideology.</w:t>
      </w:r>
    </w:p>
    <w:p w14:paraId="2209E660" w14:textId="77777777" w:rsidR="00CA2AE7" w:rsidRPr="005770BA" w:rsidRDefault="00CA2AE7" w:rsidP="00CA2AE7">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70D7A27A" w14:textId="77777777" w:rsidR="00CA2AE7" w:rsidRPr="00C27B71" w:rsidRDefault="00CA2AE7" w:rsidP="00CA2AE7">
      <w:pPr>
        <w:rPr>
          <w:rFonts w:asciiTheme="minorHAnsi" w:hAnsiTheme="minorHAnsi" w:cstheme="minorHAnsi"/>
          <w:sz w:val="16"/>
        </w:rPr>
      </w:pPr>
      <w:r w:rsidRPr="00C27B71">
        <w:rPr>
          <w:rStyle w:val="DocumentMapChar"/>
          <w:rFonts w:asciiTheme="minorHAnsi" w:hAnsiTheme="minorHAnsi" w:cstheme="minorHAnsi"/>
          <w:u w:val="single"/>
        </w:rPr>
        <w:t xml:space="preserve">The </w:t>
      </w:r>
      <w:r w:rsidRPr="00C27B71">
        <w:rPr>
          <w:rStyle w:val="DocumentMapChar"/>
          <w:rFonts w:asciiTheme="minorHAnsi" w:hAnsiTheme="minorHAnsi" w:cstheme="minorHAnsi"/>
          <w:highlight w:val="cyan"/>
          <w:u w:val="single"/>
        </w:rPr>
        <w:t>implementation of neolib</w:t>
      </w:r>
      <w:r w:rsidRPr="00C27B71">
        <w:rPr>
          <w:rStyle w:val="DocumentMapChar"/>
          <w:rFonts w:asciiTheme="minorHAnsi" w:hAnsiTheme="minorHAnsi" w:cstheme="minorHAnsi"/>
          <w:u w:val="single"/>
        </w:rPr>
        <w:t xml:space="preserve">eralism goes </w:t>
      </w:r>
      <w:r w:rsidRPr="00C27B71">
        <w:rPr>
          <w:rFonts w:asciiTheme="minorHAnsi" w:hAnsiTheme="minorHAnsi" w:cstheme="minorHAnsi"/>
          <w:u w:val="single"/>
        </w:rPr>
        <w:t xml:space="preserve">far </w:t>
      </w:r>
      <w:r w:rsidRPr="00C27B71">
        <w:rPr>
          <w:rFonts w:asciiTheme="minorHAnsi" w:hAnsiTheme="minorHAnsi" w:cstheme="minorHAnsi"/>
          <w:highlight w:val="cyan"/>
          <w:u w:val="single"/>
        </w:rPr>
        <w:t>beyond</w:t>
      </w:r>
      <w:r w:rsidRPr="00C27B71">
        <w:rPr>
          <w:rFonts w:asciiTheme="minorHAnsi" w:hAnsiTheme="minorHAnsi" w:cstheme="minorHAnsi"/>
          <w:sz w:val="16"/>
        </w:rPr>
        <w:t xml:space="preserve"> the mere appearance of </w:t>
      </w:r>
      <w:r w:rsidRPr="00C27B71">
        <w:rPr>
          <w:rFonts w:asciiTheme="minorHAnsi" w:hAnsiTheme="minorHAnsi" w:cstheme="minorHAnsi"/>
          <w:u w:val="single"/>
        </w:rPr>
        <w:t xml:space="preserve">its </w:t>
      </w:r>
      <w:r w:rsidRPr="00C27B71">
        <w:rPr>
          <w:rFonts w:asciiTheme="minorHAnsi" w:hAnsiTheme="minorHAnsi" w:cstheme="minorHAnsi"/>
          <w:highlight w:val="cyan"/>
          <w:u w:val="single"/>
        </w:rPr>
        <w:t>policies</w:t>
      </w:r>
      <w:r w:rsidRPr="00C27B71">
        <w:rPr>
          <w:rStyle w:val="DocumentMapChar"/>
          <w:rFonts w:asciiTheme="minorHAnsi" w:hAnsiTheme="minorHAnsi" w:cstheme="minorHAnsi"/>
          <w:u w:val="single"/>
        </w:rPr>
        <w:t>. It cannot be reduced</w:t>
      </w:r>
      <w:r w:rsidRPr="00C27B71">
        <w:rPr>
          <w:rFonts w:asciiTheme="minorHAnsi" w:hAnsiTheme="minorHAnsi" w:cstheme="minorHAnsi"/>
          <w:sz w:val="16"/>
        </w:rPr>
        <w:t xml:space="preserve"> to the application of a programme or </w:t>
      </w:r>
      <w:r w:rsidRPr="00C27B71">
        <w:rPr>
          <w:rStyle w:val="DocumentMapChar"/>
          <w:rFonts w:asciiTheme="minorHAnsi" w:hAnsiTheme="minorHAnsi" w:cstheme="minorHAnsi"/>
          <w:u w:val="single"/>
        </w:rPr>
        <w:t>to institutional changes</w:t>
      </w:r>
      <w:r w:rsidRPr="00C27B71">
        <w:rPr>
          <w:rFonts w:asciiTheme="minorHAnsi" w:hAnsiTheme="minorHAnsi" w:cstheme="minorHAnsi"/>
          <w:sz w:val="16"/>
        </w:rPr>
        <w:t xml:space="preserve">. This implementation is deployed within a triangle constituted by policies, institutions and dispositions. This last component has remained at the margins of our debate. </w:t>
      </w:r>
      <w:r w:rsidRPr="00C27B71">
        <w:rPr>
          <w:rStyle w:val="DocumentMapChar"/>
          <w:rFonts w:asciiTheme="minorHAnsi" w:hAnsiTheme="minorHAnsi" w:cstheme="minorHAnsi"/>
          <w:u w:val="single"/>
        </w:rPr>
        <w:t xml:space="preserve">If we wish </w:t>
      </w:r>
      <w:r w:rsidRPr="00C27B71">
        <w:rPr>
          <w:rStyle w:val="DocumentMapChar"/>
          <w:rFonts w:asciiTheme="minorHAnsi" w:hAnsiTheme="minorHAnsi" w:cstheme="minorHAnsi"/>
          <w:highlight w:val="cyan"/>
          <w:u w:val="single"/>
        </w:rPr>
        <w:t>to grasp</w:t>
      </w:r>
      <w:r w:rsidRPr="00C27B71">
        <w:rPr>
          <w:rStyle w:val="DocumentMapChar"/>
          <w:rFonts w:asciiTheme="minorHAnsi" w:hAnsiTheme="minorHAnsi" w:cstheme="minorHAnsi"/>
          <w:u w:val="single"/>
        </w:rPr>
        <w:t xml:space="preserve"> the depth of the changes that </w:t>
      </w:r>
      <w:r w:rsidRPr="00C27B71">
        <w:rPr>
          <w:rStyle w:val="DocumentMapChar"/>
          <w:rFonts w:asciiTheme="minorHAnsi" w:hAnsiTheme="minorHAnsi" w:cstheme="minorHAnsi"/>
          <w:highlight w:val="cyan"/>
          <w:u w:val="single"/>
        </w:rPr>
        <w:t>neolib</w:t>
      </w:r>
      <w:r w:rsidRPr="00C27B71">
        <w:rPr>
          <w:rStyle w:val="DocumentMapChar"/>
          <w:rFonts w:asciiTheme="minorHAnsi" w:hAnsiTheme="minorHAnsi" w:cstheme="minorHAnsi"/>
          <w:u w:val="single"/>
        </w:rPr>
        <w:t xml:space="preserve">eralism causes, we </w:t>
      </w:r>
      <w:r w:rsidRPr="00C27B71">
        <w:rPr>
          <w:rStyle w:val="DocumentMapChar"/>
          <w:rFonts w:asciiTheme="minorHAnsi" w:hAnsiTheme="minorHAnsi" w:cstheme="minorHAnsi"/>
          <w:highlight w:val="cyan"/>
          <w:u w:val="single"/>
        </w:rPr>
        <w:t xml:space="preserve">cannot neglect </w:t>
      </w:r>
      <w:r w:rsidRPr="00C27B71">
        <w:rPr>
          <w:rStyle w:val="DocumentMapChar"/>
          <w:rFonts w:asciiTheme="minorHAnsi" w:hAnsiTheme="minorHAnsi" w:cstheme="minorHAnsi"/>
          <w:u w:val="single"/>
        </w:rPr>
        <w:t xml:space="preserve">its effects on </w:t>
      </w:r>
      <w:r w:rsidRPr="00C27B71">
        <w:rPr>
          <w:rStyle w:val="DocumentMapChar"/>
          <w:rFonts w:asciiTheme="minorHAnsi" w:hAnsiTheme="minorHAnsi" w:cstheme="minorHAnsi"/>
          <w:highlight w:val="cyan"/>
          <w:u w:val="single"/>
        </w:rPr>
        <w:t>systems of dispositions</w:t>
      </w:r>
      <w:r w:rsidRPr="00C27B71">
        <w:rPr>
          <w:rStyle w:val="DocumentMapChar"/>
          <w:rFonts w:asciiTheme="minorHAnsi" w:hAnsiTheme="minorHAnsi" w:cstheme="minorHAnsi"/>
          <w:u w:val="single"/>
        </w:rPr>
        <w:t xml:space="preserve">. To analyse this impact, </w:t>
      </w:r>
      <w:r w:rsidRPr="00C27B71">
        <w:rPr>
          <w:rStyle w:val="DocumentMapChar"/>
          <w:rFonts w:asciiTheme="minorHAnsi" w:hAnsiTheme="minorHAnsi" w:cstheme="minorHAnsi"/>
          <w:highlight w:val="cyan"/>
          <w:u w:val="single"/>
        </w:rPr>
        <w:t>it is necessary to describe the symbolic operations</w:t>
      </w:r>
      <w:r w:rsidRPr="00C27B71">
        <w:rPr>
          <w:rStyle w:val="DocumentMapChar"/>
          <w:rFonts w:asciiTheme="minorHAnsi" w:hAnsiTheme="minorHAnsi" w:cstheme="minorHAnsi"/>
          <w:u w:val="single"/>
        </w:rPr>
        <w:t xml:space="preserve"> that give rise to government-enabling representations as well as to categories that support neoliberalism and are propagated by it</w:t>
      </w:r>
      <w:r w:rsidRPr="00C27B71">
        <w:rPr>
          <w:rFonts w:asciiTheme="minorHAnsi" w:hAnsiTheme="minorHAnsi" w:cstheme="minorHAnsi"/>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1B81059A" w14:textId="77777777" w:rsidR="00CA2AE7" w:rsidRPr="00C27B71" w:rsidRDefault="00CA2AE7" w:rsidP="00CA2AE7">
      <w:pPr>
        <w:rPr>
          <w:rFonts w:asciiTheme="minorHAnsi" w:hAnsiTheme="minorHAnsi" w:cstheme="minorHAnsi"/>
          <w:sz w:val="16"/>
        </w:rPr>
      </w:pPr>
      <w:r w:rsidRPr="00C27B71">
        <w:rPr>
          <w:rStyle w:val="DocumentMapChar"/>
          <w:rFonts w:asciiTheme="minorHAnsi" w:hAnsiTheme="minorHAnsi" w:cstheme="minorHAnsi"/>
          <w:highlight w:val="cyan"/>
          <w:u w:val="single"/>
        </w:rPr>
        <w:t xml:space="preserve">Neoliberalism is </w:t>
      </w:r>
      <w:r w:rsidRPr="00C27B71">
        <w:rPr>
          <w:rFonts w:asciiTheme="minorHAnsi" w:hAnsiTheme="minorHAnsi" w:cstheme="minorHAnsi"/>
          <w:highlight w:val="cyan"/>
        </w:rPr>
        <w:t>embodied in</w:t>
      </w:r>
      <w:r w:rsidRPr="00C27B71">
        <w:rPr>
          <w:rFonts w:asciiTheme="minorHAnsi" w:hAnsiTheme="minorHAnsi" w:cstheme="minorHAnsi"/>
        </w:rPr>
        <w:t xml:space="preserve"> the agents and </w:t>
      </w:r>
      <w:r w:rsidRPr="00C27B71">
        <w:rPr>
          <w:rFonts w:asciiTheme="minorHAnsi" w:hAnsiTheme="minorHAnsi" w:cstheme="minorHAnsi"/>
          <w:highlight w:val="cyan"/>
        </w:rPr>
        <w:t>representations</w:t>
      </w:r>
      <w:r w:rsidRPr="00C27B71">
        <w:rPr>
          <w:rStyle w:val="DocumentMapChar"/>
          <w:rFonts w:asciiTheme="minorHAnsi" w:hAnsiTheme="minorHAnsi" w:cstheme="minorHAnsi"/>
          <w:u w:val="single"/>
        </w:rPr>
        <w:t xml:space="preserve"> through which it is put into action</w:t>
      </w:r>
      <w:r w:rsidRPr="00C27B71">
        <w:rPr>
          <w:rFonts w:asciiTheme="minorHAnsi" w:hAnsiTheme="minorHAnsi" w:cstheme="minorHAnsi"/>
          <w:sz w:val="16"/>
        </w:rPr>
        <w:t xml:space="preserve">. Through a historical process, </w:t>
      </w:r>
      <w:r w:rsidRPr="00C27B71">
        <w:rPr>
          <w:rStyle w:val="DocumentMapChar"/>
          <w:rFonts w:asciiTheme="minorHAnsi" w:hAnsiTheme="minorHAnsi" w:cstheme="minorHAnsi"/>
          <w:highlight w:val="cyan"/>
          <w:u w:val="single"/>
        </w:rPr>
        <w:t>the dispositions</w:t>
      </w:r>
      <w:r w:rsidRPr="00C27B71">
        <w:rPr>
          <w:rStyle w:val="DocumentMapChar"/>
          <w:rFonts w:asciiTheme="minorHAnsi" w:hAnsiTheme="minorHAnsi" w:cstheme="minorHAnsi"/>
          <w:u w:val="single"/>
        </w:rPr>
        <w:t xml:space="preserve"> that </w:t>
      </w:r>
      <w:r w:rsidRPr="00C27B71">
        <w:rPr>
          <w:rStyle w:val="DocumentMapChar"/>
          <w:rFonts w:asciiTheme="minorHAnsi" w:hAnsiTheme="minorHAnsi" w:cstheme="minorHAnsi"/>
          <w:highlight w:val="cyan"/>
          <w:u w:val="single"/>
        </w:rPr>
        <w:t>it generates become</w:t>
      </w:r>
      <w:r w:rsidRPr="00C27B71">
        <w:rPr>
          <w:rFonts w:asciiTheme="minorHAnsi" w:hAnsiTheme="minorHAnsi" w:cstheme="minorHAnsi"/>
          <w:sz w:val="16"/>
        </w:rPr>
        <w:t xml:space="preserve">, as Bourdieu would say, </w:t>
      </w:r>
      <w:r w:rsidRPr="00C27B71">
        <w:rPr>
          <w:rStyle w:val="DocumentMapChar"/>
          <w:rFonts w:asciiTheme="minorHAnsi" w:hAnsiTheme="minorHAnsi" w:cstheme="minorHAnsi"/>
          <w:highlight w:val="cyan"/>
          <w:u w:val="single"/>
        </w:rPr>
        <w:t>durable</w:t>
      </w:r>
      <w:r w:rsidRPr="00C27B71">
        <w:rPr>
          <w:rStyle w:val="DocumentMapChar"/>
          <w:rFonts w:asciiTheme="minorHAnsi" w:hAnsiTheme="minorHAnsi" w:cstheme="minorHAnsi"/>
          <w:u w:val="single"/>
        </w:rPr>
        <w:t xml:space="preserve"> and transposable</w:t>
      </w:r>
      <w:r w:rsidRPr="00C27B71">
        <w:rPr>
          <w:rFonts w:asciiTheme="minorHAnsi" w:hAnsiTheme="minorHAnsi" w:cstheme="minorHAnsi"/>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C27B71">
        <w:rPr>
          <w:rStyle w:val="DocumentMapChar"/>
          <w:rFonts w:asciiTheme="minorHAnsi" w:hAnsiTheme="minorHAnsi" w:cstheme="minorHAnsi"/>
          <w:highlight w:val="cyan"/>
          <w:u w:val="single"/>
        </w:rPr>
        <w:t>Therein lies the importance of broadening the notion of ‘implementation’, so</w:t>
      </w:r>
      <w:r w:rsidRPr="00C27B71">
        <w:rPr>
          <w:rStyle w:val="DocumentMapChar"/>
          <w:rFonts w:asciiTheme="minorHAnsi" w:hAnsiTheme="minorHAnsi" w:cstheme="minorHAnsi"/>
          <w:u w:val="single"/>
        </w:rPr>
        <w:t xml:space="preserve"> that </w:t>
      </w:r>
      <w:r w:rsidRPr="00C27B71">
        <w:rPr>
          <w:rStyle w:val="DocumentMapChar"/>
          <w:rFonts w:asciiTheme="minorHAnsi" w:hAnsiTheme="minorHAnsi" w:cstheme="minorHAnsi"/>
          <w:highlight w:val="cyan"/>
          <w:u w:val="single"/>
        </w:rPr>
        <w:t xml:space="preserve">we may appreciate the </w:t>
      </w:r>
      <w:r w:rsidRPr="00C27B71">
        <w:rPr>
          <w:rFonts w:asciiTheme="minorHAnsi" w:hAnsiTheme="minorHAnsi" w:cstheme="minorHAnsi"/>
          <w:highlight w:val="cyan"/>
          <w:u w:val="single"/>
        </w:rPr>
        <w:t>role of culture</w:t>
      </w:r>
      <w:r w:rsidRPr="00C27B71">
        <w:rPr>
          <w:rStyle w:val="DocumentMapChar"/>
          <w:rFonts w:asciiTheme="minorHAnsi" w:hAnsiTheme="minorHAnsi" w:cstheme="minorHAnsi"/>
          <w:highlight w:val="cyan"/>
          <w:u w:val="single"/>
        </w:rPr>
        <w:t xml:space="preserve"> in</w:t>
      </w:r>
      <w:r w:rsidRPr="00C27B71">
        <w:rPr>
          <w:rStyle w:val="DocumentMapChar"/>
          <w:rFonts w:asciiTheme="minorHAnsi" w:hAnsiTheme="minorHAnsi" w:cstheme="minorHAnsi"/>
          <w:u w:val="single"/>
        </w:rPr>
        <w:t xml:space="preserve"> the dynamics of </w:t>
      </w:r>
      <w:r w:rsidRPr="00C27B71">
        <w:rPr>
          <w:rStyle w:val="DocumentMapChar"/>
          <w:rFonts w:asciiTheme="minorHAnsi" w:hAnsiTheme="minorHAnsi" w:cstheme="minorHAnsi"/>
          <w:highlight w:val="cyan"/>
          <w:u w:val="single"/>
        </w:rPr>
        <w:t>neoliberal expansion. It is</w:t>
      </w:r>
      <w:r w:rsidRPr="00C27B71">
        <w:rPr>
          <w:rStyle w:val="DocumentMapChar"/>
          <w:rFonts w:asciiTheme="minorHAnsi" w:hAnsiTheme="minorHAnsi" w:cstheme="minorHAnsi"/>
          <w:u w:val="single"/>
        </w:rPr>
        <w:t xml:space="preserve"> precisely</w:t>
      </w:r>
      <w:r w:rsidRPr="00C27B71">
        <w:rPr>
          <w:rFonts w:asciiTheme="minorHAnsi" w:hAnsiTheme="minorHAnsi" w:cstheme="minorHAnsi"/>
          <w:sz w:val="16"/>
        </w:rPr>
        <w:t xml:space="preserve"> (but not only) </w:t>
      </w:r>
      <w:r w:rsidRPr="00C27B71">
        <w:rPr>
          <w:rStyle w:val="DocumentMapChar"/>
          <w:rFonts w:asciiTheme="minorHAnsi" w:hAnsiTheme="minorHAnsi" w:cstheme="minorHAnsi"/>
          <w:highlight w:val="cyan"/>
          <w:u w:val="single"/>
        </w:rPr>
        <w:t xml:space="preserve">because of the </w:t>
      </w:r>
      <w:r w:rsidRPr="00C27B71">
        <w:rPr>
          <w:rFonts w:asciiTheme="minorHAnsi" w:hAnsiTheme="minorHAnsi" w:cstheme="minorHAnsi"/>
          <w:highlight w:val="cyan"/>
          <w:u w:val="single"/>
        </w:rPr>
        <w:t>embodiment of neoliberalism</w:t>
      </w:r>
      <w:r w:rsidRPr="00C27B71">
        <w:rPr>
          <w:rFonts w:asciiTheme="minorHAnsi" w:hAnsiTheme="minorHAnsi" w:cstheme="minorHAnsi"/>
          <w:sz w:val="16"/>
          <w:u w:val="single"/>
        </w:rPr>
        <w:t xml:space="preserve"> </w:t>
      </w:r>
      <w:r w:rsidRPr="00C27B71">
        <w:rPr>
          <w:rFonts w:asciiTheme="minorHAnsi" w:hAnsiTheme="minorHAnsi" w:cstheme="minorHAnsi"/>
          <w:sz w:val="16"/>
        </w:rPr>
        <w:t xml:space="preserve">emphasized in this paper </w:t>
      </w:r>
      <w:r w:rsidRPr="00C27B71">
        <w:rPr>
          <w:rStyle w:val="DocumentMapChar"/>
          <w:rFonts w:asciiTheme="minorHAnsi" w:hAnsiTheme="minorHAnsi" w:cstheme="minorHAnsi"/>
          <w:highlight w:val="cyan"/>
          <w:u w:val="single"/>
        </w:rPr>
        <w:t>that</w:t>
      </w:r>
      <w:r w:rsidRPr="00C27B71">
        <w:rPr>
          <w:rFonts w:asciiTheme="minorHAnsi" w:hAnsiTheme="minorHAnsi" w:cstheme="minorHAnsi"/>
          <w:sz w:val="16"/>
        </w:rPr>
        <w:t xml:space="preserve"> at the moment </w:t>
      </w:r>
      <w:r w:rsidRPr="00C27B71">
        <w:rPr>
          <w:rStyle w:val="DocumentMapChar"/>
          <w:rFonts w:asciiTheme="minorHAnsi" w:hAnsiTheme="minorHAnsi" w:cstheme="minorHAnsi"/>
          <w:highlight w:val="cyan"/>
          <w:u w:val="single"/>
        </w:rPr>
        <w:t xml:space="preserve">we are </w:t>
      </w:r>
      <w:r w:rsidRPr="00C27B71">
        <w:rPr>
          <w:rFonts w:asciiTheme="minorHAnsi" w:hAnsiTheme="minorHAnsi" w:cstheme="minorHAnsi"/>
          <w:highlight w:val="cyan"/>
          <w:u w:val="single"/>
        </w:rPr>
        <w:t>nowhere near</w:t>
      </w:r>
      <w:r w:rsidRPr="00C27B71">
        <w:rPr>
          <w:rStyle w:val="DocumentMapChar"/>
          <w:rFonts w:asciiTheme="minorHAnsi" w:hAnsiTheme="minorHAnsi" w:cstheme="minorHAnsi"/>
          <w:highlight w:val="cyan"/>
          <w:u w:val="single"/>
        </w:rPr>
        <w:t xml:space="preserve"> the end</w:t>
      </w:r>
      <w:r w:rsidRPr="00C27B71">
        <w:rPr>
          <w:rStyle w:val="DocumentMapChar"/>
          <w:rFonts w:asciiTheme="minorHAnsi" w:hAnsiTheme="minorHAnsi" w:cstheme="minorHAnsi"/>
          <w:u w:val="single"/>
        </w:rPr>
        <w:t xml:space="preserve"> of the neoliberal era</w:t>
      </w:r>
      <w:r w:rsidRPr="00C27B71">
        <w:rPr>
          <w:rFonts w:asciiTheme="minorHAnsi" w:hAnsiTheme="minorHAnsi" w:cstheme="minorHAnsi"/>
          <w:sz w:val="16"/>
        </w:rPr>
        <w:t xml:space="preserve">. Thus I arrive, by a different path, at the same observation that Kalb (2012) formulated in this debate: </w:t>
      </w:r>
      <w:r w:rsidRPr="00C27B71">
        <w:rPr>
          <w:rStyle w:val="DocumentMapChar"/>
          <w:rFonts w:asciiTheme="minorHAnsi" w:hAnsiTheme="minorHAnsi" w:cstheme="minorHAnsi"/>
          <w:u w:val="single"/>
        </w:rPr>
        <w:t>today it is capitalism that is in crisis, not neoliberalism</w:t>
      </w:r>
      <w:r w:rsidRPr="00C27B71">
        <w:rPr>
          <w:rFonts w:asciiTheme="minorHAnsi" w:hAnsiTheme="minorHAnsi" w:cstheme="minorHAnsi"/>
          <w:sz w:val="16"/>
        </w:rPr>
        <w:t>.</w:t>
      </w:r>
    </w:p>
    <w:p w14:paraId="3FC0B259" w14:textId="77777777" w:rsidR="00CA2AE7" w:rsidRPr="00C27B71" w:rsidRDefault="00CA2AE7" w:rsidP="00CA2AE7">
      <w:pPr>
        <w:rPr>
          <w:rFonts w:asciiTheme="minorHAnsi" w:hAnsiTheme="minorHAnsi" w:cstheme="minorHAnsi"/>
          <w:sz w:val="16"/>
        </w:rPr>
      </w:pPr>
      <w:r w:rsidRPr="00C27B71">
        <w:rPr>
          <w:rFonts w:asciiTheme="minorHAnsi" w:hAnsiTheme="minorHAnsi" w:cstheme="minorHAnsi"/>
          <w:sz w:val="16"/>
        </w:rPr>
        <w:t xml:space="preserve">In some parts of the world, </w:t>
      </w:r>
      <w:r w:rsidRPr="00C27B71">
        <w:rPr>
          <w:rStyle w:val="DocumentMapChar"/>
          <w:rFonts w:asciiTheme="minorHAnsi" w:hAnsiTheme="minorHAnsi" w:cstheme="minorHAnsi"/>
          <w:u w:val="single"/>
        </w:rPr>
        <w:t>information that helps people to stabilize their perceptions</w:t>
      </w:r>
      <w:r w:rsidRPr="00C27B71">
        <w:rPr>
          <w:rFonts w:asciiTheme="minorHAnsi" w:hAnsiTheme="minorHAnsi" w:cstheme="minorHAnsi"/>
          <w:sz w:val="16"/>
        </w:rPr>
        <w:t xml:space="preserve">, practices </w:t>
      </w:r>
      <w:r w:rsidRPr="00C27B71">
        <w:rPr>
          <w:rStyle w:val="DocumentMapChar"/>
          <w:rFonts w:asciiTheme="minorHAnsi" w:hAnsiTheme="minorHAnsi" w:cstheme="minorHAnsi"/>
          <w:u w:val="single"/>
        </w:rPr>
        <w:t>and activities is mainly produced within a neoliberal context</w:t>
      </w:r>
      <w:r w:rsidRPr="00C27B71">
        <w:rPr>
          <w:rFonts w:asciiTheme="minorHAnsi" w:hAnsiTheme="minorHAnsi" w:cstheme="minorHAnsi"/>
          <w:sz w:val="16"/>
        </w:rPr>
        <w:t xml:space="preserve">, forms and procedures. The figures, statistics, norms, audits and discourses that I evoke in this paper are fashioned by a constellation of institutions; they condition, train and shape a mental and practical space. </w:t>
      </w:r>
      <w:r w:rsidRPr="00C27B71">
        <w:rPr>
          <w:rStyle w:val="DocumentMapChar"/>
          <w:rFonts w:asciiTheme="minorHAnsi" w:hAnsiTheme="minorHAnsi" w:cstheme="minorHAnsi"/>
          <w:u w:val="single"/>
        </w:rPr>
        <w:t xml:space="preserve">They impact the way in which one conceives and carries out </w:t>
      </w:r>
      <w:r w:rsidRPr="00C27B71">
        <w:rPr>
          <w:rFonts w:asciiTheme="minorHAnsi" w:hAnsiTheme="minorHAnsi" w:cstheme="minorHAnsi"/>
        </w:rPr>
        <w:t>research</w:t>
      </w:r>
      <w:r w:rsidRPr="00C27B71">
        <w:rPr>
          <w:rFonts w:asciiTheme="minorHAnsi" w:hAnsiTheme="minorHAnsi" w:cstheme="minorHAnsi"/>
          <w:sz w:val="16"/>
        </w:rPr>
        <w:t xml:space="preserve">. Indeed, </w:t>
      </w:r>
      <w:r w:rsidRPr="00C27B71">
        <w:rPr>
          <w:rStyle w:val="DocumentMapChar"/>
          <w:rFonts w:asciiTheme="minorHAnsi" w:hAnsiTheme="minorHAnsi" w:cstheme="minorHAnsi"/>
          <w:u w:val="single"/>
        </w:rPr>
        <w:t>academia</w:t>
      </w:r>
      <w:r w:rsidRPr="00C27B71">
        <w:rPr>
          <w:rFonts w:asciiTheme="minorHAnsi" w:hAnsiTheme="minorHAnsi" w:cstheme="minorHAnsi"/>
          <w:sz w:val="16"/>
        </w:rPr>
        <w:t xml:space="preserve"> is not outside of this neoliberal world; on the contrary, it </w:t>
      </w:r>
      <w:r w:rsidRPr="00C27B71">
        <w:rPr>
          <w:rStyle w:val="DocumentMapChar"/>
          <w:rFonts w:asciiTheme="minorHAnsi" w:hAnsiTheme="minorHAnsi" w:cstheme="minorHAnsi"/>
          <w:u w:val="single"/>
        </w:rPr>
        <w:t xml:space="preserve">is a </w:t>
      </w:r>
      <w:r w:rsidRPr="00C27B71">
        <w:rPr>
          <w:rFonts w:asciiTheme="minorHAnsi" w:hAnsiTheme="minorHAnsi" w:cstheme="minorHAnsi"/>
        </w:rPr>
        <w:t>centre of development and support</w:t>
      </w:r>
      <w:r w:rsidRPr="00C27B71">
        <w:rPr>
          <w:rStyle w:val="DocumentMapChar"/>
          <w:rFonts w:asciiTheme="minorHAnsi" w:hAnsiTheme="minorHAnsi" w:cstheme="minorHAnsi"/>
          <w:u w:val="single"/>
        </w:rPr>
        <w:t xml:space="preserve"> for neoliberalism</w:t>
      </w:r>
      <w:r w:rsidRPr="00C27B71">
        <w:rPr>
          <w:rFonts w:asciiTheme="minorHAnsi" w:hAnsiTheme="minorHAnsi" w:cstheme="minorHAnsi"/>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C27B71">
        <w:rPr>
          <w:rStyle w:val="DocumentMapChar"/>
          <w:rFonts w:asciiTheme="minorHAnsi" w:hAnsiTheme="minorHAnsi" w:cstheme="minorHAnsi"/>
          <w:u w:val="single"/>
        </w:rPr>
        <w:t>If neoliberalism is so present in our mind and in the way in which academia is designed and works</w:t>
      </w:r>
      <w:r w:rsidRPr="00C27B71">
        <w:rPr>
          <w:rFonts w:asciiTheme="minorHAnsi" w:hAnsiTheme="minorHAnsi" w:cstheme="minorHAnsi"/>
          <w:sz w:val="16"/>
        </w:rPr>
        <w:t xml:space="preserve"> today, </w:t>
      </w:r>
      <w:r w:rsidRPr="00C27B71">
        <w:rPr>
          <w:rStyle w:val="DocumentMapChar"/>
          <w:rFonts w:asciiTheme="minorHAnsi" w:hAnsiTheme="minorHAnsi" w:cstheme="minorHAnsi"/>
          <w:u w:val="single"/>
        </w:rPr>
        <w:t>it appears more than necessary for researchers to consider how this shapes their relation to production of knowledge</w:t>
      </w:r>
      <w:r w:rsidRPr="00C27B71">
        <w:rPr>
          <w:rFonts w:asciiTheme="minorHAnsi" w:hAnsiTheme="minorHAnsi" w:cstheme="minorHAnsi"/>
          <w:sz w:val="16"/>
        </w:rPr>
        <w:t>.</w:t>
      </w:r>
    </w:p>
    <w:p w14:paraId="5E86CC28" w14:textId="77777777" w:rsidR="00CA2AE7" w:rsidRDefault="00CA2AE7" w:rsidP="00CA2AE7">
      <w:pPr>
        <w:rPr>
          <w:rFonts w:asciiTheme="minorHAnsi" w:hAnsiTheme="minorHAnsi" w:cstheme="minorHAnsi"/>
          <w:sz w:val="16"/>
        </w:rPr>
      </w:pPr>
      <w:r w:rsidRPr="00C27B71">
        <w:rPr>
          <w:rStyle w:val="DocumentMapChar"/>
          <w:rFonts w:asciiTheme="minorHAnsi" w:hAnsiTheme="minorHAnsi" w:cstheme="minorHAnsi"/>
          <w:u w:val="single"/>
        </w:rPr>
        <w:t xml:space="preserve">If we wish to avoid the eviction of critical perspectives in this time of crisis, </w:t>
      </w:r>
      <w:r w:rsidRPr="00C27B71">
        <w:rPr>
          <w:rStyle w:val="DocumentMapChar"/>
          <w:rFonts w:asciiTheme="minorHAnsi" w:hAnsiTheme="minorHAnsi" w:cstheme="minorHAnsi"/>
          <w:highlight w:val="cyan"/>
          <w:u w:val="single"/>
        </w:rPr>
        <w:t>if we hope</w:t>
      </w:r>
      <w:r w:rsidRPr="00C27B71">
        <w:rPr>
          <w:rFonts w:asciiTheme="minorHAnsi" w:hAnsiTheme="minorHAnsi" w:cstheme="minorHAnsi"/>
          <w:sz w:val="16"/>
        </w:rPr>
        <w:t xml:space="preserve"> to have some chance </w:t>
      </w:r>
      <w:r w:rsidRPr="00C27B71">
        <w:rPr>
          <w:rStyle w:val="DocumentMapChar"/>
          <w:rFonts w:asciiTheme="minorHAnsi" w:hAnsiTheme="minorHAnsi" w:cstheme="minorHAnsi"/>
          <w:highlight w:val="cyan"/>
          <w:u w:val="single"/>
        </w:rPr>
        <w:t>to think</w:t>
      </w:r>
      <w:r w:rsidRPr="00C27B71">
        <w:rPr>
          <w:rStyle w:val="DocumentMapChar"/>
          <w:rFonts w:asciiTheme="minorHAnsi" w:hAnsiTheme="minorHAnsi" w:cstheme="minorHAnsi"/>
          <w:u w:val="single"/>
        </w:rPr>
        <w:t xml:space="preserve"> within but </w:t>
      </w:r>
      <w:r w:rsidRPr="00C27B71">
        <w:rPr>
          <w:rStyle w:val="DocumentMapChar"/>
          <w:rFonts w:asciiTheme="minorHAnsi" w:hAnsiTheme="minorHAnsi" w:cstheme="minorHAnsi"/>
          <w:highlight w:val="cyan"/>
          <w:u w:val="single"/>
        </w:rPr>
        <w:t>beyond the neoliberal age</w:t>
      </w:r>
      <w:r w:rsidRPr="00C27B71">
        <w:rPr>
          <w:rStyle w:val="DocumentMapChar"/>
          <w:rFonts w:asciiTheme="minorHAnsi" w:hAnsiTheme="minorHAnsi" w:cstheme="minorHAnsi"/>
          <w:u w:val="single"/>
        </w:rPr>
        <w:t xml:space="preserve">, if we want to develop alternatives and different horizons, </w:t>
      </w:r>
      <w:r w:rsidRPr="00C27B71">
        <w:rPr>
          <w:rStyle w:val="DocumentMapChar"/>
          <w:rFonts w:asciiTheme="minorHAnsi" w:hAnsiTheme="minorHAnsi" w:cstheme="minorHAnsi"/>
          <w:highlight w:val="cyan"/>
          <w:u w:val="single"/>
        </w:rPr>
        <w:t>one of the first things to do is</w:t>
      </w:r>
      <w:r w:rsidRPr="00C27B71">
        <w:rPr>
          <w:rStyle w:val="DocumentMapChar"/>
          <w:rFonts w:asciiTheme="minorHAnsi" w:hAnsiTheme="minorHAnsi" w:cstheme="minorHAnsi"/>
          <w:u w:val="single"/>
        </w:rPr>
        <w:t xml:space="preserve"> to </w:t>
      </w:r>
      <w:r w:rsidRPr="00C27B71">
        <w:rPr>
          <w:rFonts w:asciiTheme="minorHAnsi" w:hAnsiTheme="minorHAnsi" w:cstheme="minorHAnsi"/>
          <w:highlight w:val="cyan"/>
          <w:u w:val="single"/>
        </w:rPr>
        <w:t>decolonize our mind</w:t>
      </w:r>
      <w:r w:rsidRPr="00C27B71">
        <w:rPr>
          <w:rStyle w:val="DocumentMapChar"/>
          <w:rFonts w:asciiTheme="minorHAnsi" w:hAnsiTheme="minorHAnsi" w:cstheme="minorHAnsi"/>
          <w:u w:val="single"/>
        </w:rPr>
        <w:t xml:space="preserve"> by objectifying our own neoliberal dispositions</w:t>
      </w:r>
      <w:r w:rsidRPr="00C27B71">
        <w:rPr>
          <w:rFonts w:asciiTheme="minorHAnsi" w:hAnsiTheme="minorHAnsi" w:cstheme="minorHAnsi"/>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C27B71">
        <w:rPr>
          <w:rStyle w:val="DocumentMapChar"/>
          <w:rFonts w:asciiTheme="minorHAnsi" w:hAnsiTheme="minorHAnsi" w:cstheme="minorHAnsi"/>
          <w:u w:val="single"/>
        </w:rPr>
        <w:t>this kind of objectivation</w:t>
      </w:r>
      <w:r w:rsidRPr="00C27B71">
        <w:rPr>
          <w:rFonts w:asciiTheme="minorHAnsi" w:hAnsiTheme="minorHAnsi" w:cstheme="minorHAnsi"/>
          <w:sz w:val="16"/>
        </w:rPr>
        <w:t xml:space="preserve"> even if not phrased in such terms that </w:t>
      </w:r>
      <w:r w:rsidRPr="00C27B71">
        <w:rPr>
          <w:rStyle w:val="DocumentMapChar"/>
          <w:rFonts w:asciiTheme="minorHAnsi" w:hAnsiTheme="minorHAnsi" w:cstheme="minorHAnsi"/>
          <w:u w:val="single"/>
        </w:rPr>
        <w:t>has led some researchers to call for a radical change in the academy</w:t>
      </w:r>
      <w:r w:rsidRPr="00C27B71">
        <w:rPr>
          <w:rFonts w:asciiTheme="minorHAnsi" w:hAnsiTheme="minorHAnsi" w:cstheme="minorHAnsi"/>
          <w:sz w:val="16"/>
        </w:rPr>
        <w:t xml:space="preserve">, supported by new arguments and put into practice through the initiation of a ‘slow science’ movement.15 In some places, </w:t>
      </w:r>
      <w:r w:rsidRPr="00C27B71">
        <w:rPr>
          <w:rStyle w:val="DocumentMapChar"/>
          <w:rFonts w:asciiTheme="minorHAnsi" w:hAnsiTheme="minorHAnsi" w:cstheme="minorHAnsi"/>
          <w:u w:val="single"/>
        </w:rPr>
        <w:t>academia is still a space of critiques and alternatives</w:t>
      </w:r>
      <w:r w:rsidRPr="00C27B71">
        <w:rPr>
          <w:rFonts w:asciiTheme="minorHAnsi" w:hAnsiTheme="minorHAnsi" w:cstheme="minorHAnsi"/>
          <w:sz w:val="16"/>
        </w:rPr>
        <w:t>.</w:t>
      </w:r>
    </w:p>
    <w:p w14:paraId="745313D6" w14:textId="77777777" w:rsidR="00CA2AE7" w:rsidRDefault="00CA2AE7" w:rsidP="00CA2AE7"/>
    <w:p w14:paraId="56C44250" w14:textId="77777777" w:rsidR="00CA2AE7" w:rsidRPr="00DC37AA" w:rsidRDefault="00CA2AE7" w:rsidP="00CA2AE7">
      <w:pPr>
        <w:pStyle w:val="Heading4"/>
        <w:rPr>
          <w:rFonts w:asciiTheme="minorHAnsi" w:hAnsiTheme="minorHAnsi" w:cstheme="minorHAnsi"/>
        </w:rPr>
      </w:pPr>
      <w:r>
        <w:rPr>
          <w:rFonts w:asciiTheme="minorHAnsi" w:hAnsiTheme="minorHAnsi" w:cstheme="minorHAnsi"/>
        </w:rPr>
        <w:t xml:space="preserve">4. </w:t>
      </w:r>
      <w:r w:rsidRPr="00DC37AA">
        <w:rPr>
          <w:rFonts w:asciiTheme="minorHAnsi" w:hAnsiTheme="minorHAnsi" w:cstheme="minorHAnsi"/>
        </w:rPr>
        <w:t xml:space="preserve">Reject the middle ground impulse---no </w:t>
      </w:r>
      <w:r w:rsidRPr="00DC37AA">
        <w:rPr>
          <w:rFonts w:asciiTheme="minorHAnsi" w:hAnsiTheme="minorHAnsi" w:cstheme="minorHAnsi"/>
          <w:u w:val="single"/>
        </w:rPr>
        <w:t>plans</w:t>
      </w:r>
      <w:r w:rsidRPr="00DC37AA">
        <w:rPr>
          <w:rFonts w:asciiTheme="minorHAnsi" w:hAnsiTheme="minorHAnsi" w:cstheme="minorHAnsi"/>
        </w:rPr>
        <w:t xml:space="preserve"> or </w:t>
      </w:r>
      <w:r w:rsidRPr="00DC37AA">
        <w:rPr>
          <w:rFonts w:asciiTheme="minorHAnsi" w:hAnsiTheme="minorHAnsi" w:cstheme="minorHAnsi"/>
          <w:u w:val="single"/>
        </w:rPr>
        <w:t>perms</w:t>
      </w:r>
      <w:r w:rsidRPr="00DC37AA">
        <w:rPr>
          <w:rFonts w:asciiTheme="minorHAnsi" w:hAnsiTheme="minorHAnsi" w:cstheme="minorHAnsi"/>
        </w:rPr>
        <w:t xml:space="preserve"> outside of ethics.</w:t>
      </w:r>
    </w:p>
    <w:p w14:paraId="4230C8CF" w14:textId="77777777" w:rsidR="00CA2AE7" w:rsidRPr="00DC37AA" w:rsidRDefault="00CA2AE7" w:rsidP="00CA2AE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515"/>
        </w:tabs>
        <w:rPr>
          <w:rFonts w:asciiTheme="minorHAnsi" w:hAnsiTheme="minorHAnsi" w:cstheme="minorHAnsi"/>
        </w:rPr>
      </w:pPr>
      <w:r w:rsidRPr="00DC37AA">
        <w:rPr>
          <w:rStyle w:val="Style13ptBold"/>
          <w:rFonts w:asciiTheme="minorHAnsi" w:hAnsiTheme="minorHAnsi" w:cstheme="minorHAnsi"/>
        </w:rPr>
        <w:t xml:space="preserve">Plumwood 02 </w:t>
      </w:r>
      <w:r w:rsidRPr="00DC37AA">
        <w:rPr>
          <w:rFonts w:asciiTheme="minorHAnsi" w:hAnsiTheme="minorHAnsi" w:cstheme="minorHAnsi"/>
          <w:sz w:val="16"/>
          <w:szCs w:val="16"/>
        </w:rPr>
        <w:t>Val Plumwood Australian Research Council Fellow @ Sydney ‘2 Environmental Culture p. 127</w:t>
      </w:r>
      <w:r w:rsidRPr="00DC37AA">
        <w:rPr>
          <w:rFonts w:asciiTheme="minorHAnsi" w:hAnsiTheme="minorHAnsi" w:cstheme="minorHAnsi"/>
        </w:rPr>
        <w:tab/>
      </w:r>
      <w:r w:rsidRPr="00DC37AA">
        <w:rPr>
          <w:rFonts w:asciiTheme="minorHAnsi" w:hAnsiTheme="minorHAnsi" w:cstheme="minorHAnsi"/>
        </w:rPr>
        <w:tab/>
      </w:r>
    </w:p>
    <w:p w14:paraId="64948D8E" w14:textId="77777777" w:rsidR="00CA2AE7" w:rsidRPr="00DC37AA" w:rsidRDefault="00CA2AE7" w:rsidP="00CA2AE7">
      <w:pPr>
        <w:rPr>
          <w:rFonts w:asciiTheme="minorHAnsi" w:hAnsiTheme="minorHAnsi" w:cstheme="minorHAnsi"/>
          <w:sz w:val="14"/>
        </w:rPr>
      </w:pPr>
      <w:r w:rsidRPr="00DC37AA">
        <w:rPr>
          <w:rFonts w:asciiTheme="minorHAnsi" w:hAnsiTheme="minorHAnsi" w:cstheme="minorHAnsi"/>
          <w:sz w:val="14"/>
        </w:rPr>
        <w:t xml:space="preserve">Dobson and Norton both express concern over the unnecessary divisiveness they think the critique of anthropocentrism engenders. There are some valid points in their critique of the deep/shallow division and especially the 'failure of ecophilosophy to make itself practical' which I take up below. However, division among environmentalists is not necessarily as destructive or undesirable as Norton assumes. Some (if not all) of what is involved in the worry about the division between the deep and shallow approaches is an authentic, if sometimes unfortunate and debilitating, problem about framework challenges which is by no means peculiar to the environment movement. </w:t>
      </w:r>
      <w:r w:rsidRPr="00DC37AA">
        <w:rPr>
          <w:rFonts w:asciiTheme="minorHAnsi" w:hAnsiTheme="minorHAnsi" w:cstheme="minorHAnsi"/>
          <w:highlight w:val="cyan"/>
          <w:u w:val="single"/>
        </w:rPr>
        <w:t>Any movement</w:t>
      </w:r>
      <w:r w:rsidRPr="00DC37AA">
        <w:rPr>
          <w:rFonts w:asciiTheme="minorHAnsi" w:hAnsiTheme="minorHAnsi" w:cstheme="minorHAnsi"/>
          <w:sz w:val="14"/>
          <w:highlight w:val="cyan"/>
        </w:rPr>
        <w:t xml:space="preserve"> </w:t>
      </w:r>
      <w:r w:rsidRPr="00DC37AA">
        <w:rPr>
          <w:rFonts w:asciiTheme="minorHAnsi" w:hAnsiTheme="minorHAnsi" w:cstheme="minorHAnsi"/>
          <w:sz w:val="14"/>
        </w:rPr>
        <w:t xml:space="preserve">(feminism is a good example) </w:t>
      </w:r>
      <w:r w:rsidRPr="00DC37AA">
        <w:rPr>
          <w:rFonts w:asciiTheme="minorHAnsi" w:hAnsiTheme="minorHAnsi" w:cstheme="minorHAnsi"/>
          <w:u w:val="single"/>
        </w:rPr>
        <w:t xml:space="preserve">involved in forms of social change </w:t>
      </w:r>
      <w:r w:rsidRPr="00DC37AA">
        <w:rPr>
          <w:rFonts w:asciiTheme="minorHAnsi" w:hAnsiTheme="minorHAnsi" w:cstheme="minorHAnsi"/>
          <w:highlight w:val="cyan"/>
          <w:u w:val="single"/>
        </w:rPr>
        <w:t xml:space="preserve">which try to challenge </w:t>
      </w:r>
      <w:r w:rsidRPr="00DC37AA">
        <w:rPr>
          <w:rFonts w:asciiTheme="minorHAnsi" w:hAnsiTheme="minorHAnsi" w:cstheme="minorHAnsi"/>
          <w:u w:val="single"/>
        </w:rPr>
        <w:t xml:space="preserve">major, entrenched cultural </w:t>
      </w:r>
      <w:r w:rsidRPr="00DC37AA">
        <w:rPr>
          <w:rFonts w:asciiTheme="minorHAnsi" w:hAnsiTheme="minorHAnsi" w:cstheme="minorHAnsi"/>
          <w:highlight w:val="cyan"/>
          <w:u w:val="single"/>
        </w:rPr>
        <w:t xml:space="preserve">norms finds itself in a </w:t>
      </w:r>
      <w:r w:rsidRPr="00DC37AA">
        <w:rPr>
          <w:rFonts w:asciiTheme="minorHAnsi" w:hAnsiTheme="minorHAnsi" w:cstheme="minorHAnsi"/>
          <w:b/>
          <w:bCs/>
          <w:highlight w:val="cyan"/>
          <w:u w:val="single"/>
        </w:rPr>
        <w:t xml:space="preserve">conflict of choice </w:t>
      </w:r>
      <w:r w:rsidRPr="00DC37AA">
        <w:rPr>
          <w:rFonts w:asciiTheme="minorHAnsi" w:hAnsiTheme="minorHAnsi" w:cstheme="minorHAnsi"/>
          <w:highlight w:val="cyan"/>
          <w:u w:val="single"/>
        </w:rPr>
        <w:t>between</w:t>
      </w:r>
      <w:r w:rsidRPr="00DC37AA">
        <w:rPr>
          <w:rFonts w:asciiTheme="minorHAnsi" w:hAnsiTheme="minorHAnsi" w:cstheme="minorHAnsi"/>
          <w:sz w:val="14"/>
        </w:rPr>
        <w:t xml:space="preserve">, on the one hand, </w:t>
      </w:r>
      <w:r w:rsidRPr="00DC37AA">
        <w:rPr>
          <w:rFonts w:asciiTheme="minorHAnsi" w:hAnsiTheme="minorHAnsi" w:cstheme="minorHAnsi"/>
          <w:highlight w:val="cyan"/>
          <w:u w:val="single"/>
        </w:rPr>
        <w:t xml:space="preserve">moderate strategies </w:t>
      </w:r>
      <w:r w:rsidRPr="00DC37AA">
        <w:rPr>
          <w:rFonts w:asciiTheme="minorHAnsi" w:hAnsiTheme="minorHAnsi" w:cstheme="minorHAnsi"/>
          <w:u w:val="single"/>
        </w:rPr>
        <w:t>aiming for 'success' in terms of immediately</w:t>
      </w:r>
      <w:r w:rsidRPr="00DC37AA">
        <w:rPr>
          <w:rFonts w:asciiTheme="minorHAnsi" w:hAnsiTheme="minorHAnsi" w:cstheme="minorHAnsi"/>
          <w:sz w:val="14"/>
        </w:rPr>
        <w:t xml:space="preserve"> achievable political </w:t>
      </w:r>
      <w:r w:rsidRPr="00DC37AA">
        <w:rPr>
          <w:rFonts w:asciiTheme="minorHAnsi" w:hAnsiTheme="minorHAnsi" w:cstheme="minorHAnsi"/>
          <w:u w:val="single"/>
        </w:rPr>
        <w:t xml:space="preserve">changes </w:t>
      </w:r>
      <w:r w:rsidRPr="00DC37AA">
        <w:rPr>
          <w:rFonts w:asciiTheme="minorHAnsi" w:hAnsiTheme="minorHAnsi" w:cstheme="minorHAnsi"/>
          <w:highlight w:val="cyan"/>
          <w:u w:val="single"/>
        </w:rPr>
        <w:t xml:space="preserve">within the </w:t>
      </w:r>
      <w:r w:rsidRPr="00DC37AA">
        <w:rPr>
          <w:rFonts w:asciiTheme="minorHAnsi" w:hAnsiTheme="minorHAnsi" w:cstheme="minorHAnsi"/>
          <w:b/>
          <w:bCs/>
          <w:highlight w:val="cyan"/>
          <w:u w:val="single"/>
          <w:bdr w:val="single" w:sz="4" w:space="0" w:color="auto"/>
        </w:rPr>
        <w:t>framework</w:t>
      </w:r>
      <w:r w:rsidRPr="00DC37AA">
        <w:rPr>
          <w:rFonts w:asciiTheme="minorHAnsi" w:hAnsiTheme="minorHAnsi" w:cstheme="minorHAnsi"/>
          <w:highlight w:val="cyan"/>
          <w:u w:val="single"/>
        </w:rPr>
        <w:t xml:space="preserve"> and</w:t>
      </w:r>
      <w:r w:rsidRPr="00DC37AA">
        <w:rPr>
          <w:rFonts w:asciiTheme="minorHAnsi" w:hAnsiTheme="minorHAnsi" w:cstheme="minorHAnsi"/>
          <w:sz w:val="14"/>
          <w:highlight w:val="cyan"/>
        </w:rPr>
        <w:t xml:space="preserve"> </w:t>
      </w:r>
      <w:r w:rsidRPr="00DC37AA">
        <w:rPr>
          <w:rFonts w:asciiTheme="minorHAnsi" w:hAnsiTheme="minorHAnsi" w:cstheme="minorHAnsi"/>
          <w:sz w:val="14"/>
        </w:rPr>
        <w:t xml:space="preserve">on the other, </w:t>
      </w:r>
      <w:r w:rsidRPr="00DC37AA">
        <w:rPr>
          <w:rFonts w:asciiTheme="minorHAnsi" w:hAnsiTheme="minorHAnsi" w:cstheme="minorHAnsi"/>
          <w:u w:val="single"/>
        </w:rPr>
        <w:t xml:space="preserve">radical strategies of mounting more difficult, long-term and extensive forms of cultural </w:t>
      </w:r>
      <w:r w:rsidRPr="00DC37AA">
        <w:rPr>
          <w:rFonts w:asciiTheme="minorHAnsi" w:hAnsiTheme="minorHAnsi" w:cstheme="minorHAnsi"/>
          <w:highlight w:val="cyan"/>
          <w:u w:val="single"/>
        </w:rPr>
        <w:t xml:space="preserve">challenge to </w:t>
      </w:r>
      <w:r w:rsidRPr="00DC37AA">
        <w:rPr>
          <w:rFonts w:asciiTheme="minorHAnsi" w:hAnsiTheme="minorHAnsi" w:cstheme="minorHAnsi"/>
          <w:b/>
          <w:bCs/>
          <w:highlight w:val="cyan"/>
          <w:u w:val="single"/>
          <w:bdr w:val="single" w:sz="4" w:space="0" w:color="auto"/>
        </w:rPr>
        <w:t>framework</w:t>
      </w:r>
      <w:r w:rsidRPr="00DC37AA">
        <w:rPr>
          <w:rFonts w:asciiTheme="minorHAnsi" w:hAnsiTheme="minorHAnsi" w:cstheme="minorHAnsi"/>
          <w:b/>
          <w:bCs/>
          <w:highlight w:val="cyan"/>
          <w:u w:val="single"/>
        </w:rPr>
        <w:t xml:space="preserve"> norms</w:t>
      </w:r>
      <w:r w:rsidRPr="00DC37AA">
        <w:rPr>
          <w:rFonts w:asciiTheme="minorHAnsi" w:hAnsiTheme="minorHAnsi" w:cstheme="minorHAnsi"/>
          <w:highlight w:val="cyan"/>
          <w:u w:val="single"/>
        </w:rPr>
        <w:t xml:space="preserve">. </w:t>
      </w:r>
      <w:r w:rsidRPr="00DC37AA">
        <w:rPr>
          <w:rFonts w:asciiTheme="minorHAnsi" w:hAnsiTheme="minorHAnsi" w:cstheme="minorHAnsi"/>
          <w:b/>
          <w:bCs/>
          <w:u w:val="single"/>
        </w:rPr>
        <w:t xml:space="preserve">To insist on unity is to </w:t>
      </w:r>
      <w:r w:rsidRPr="00DC37AA">
        <w:rPr>
          <w:rFonts w:asciiTheme="minorHAnsi" w:hAnsiTheme="minorHAnsi" w:cstheme="minorHAnsi"/>
          <w:b/>
          <w:bCs/>
          <w:u w:val="single"/>
          <w:bdr w:val="single" w:sz="4" w:space="0" w:color="auto"/>
        </w:rPr>
        <w:t>support the status quo</w:t>
      </w:r>
      <w:r w:rsidRPr="00DC37AA">
        <w:rPr>
          <w:rFonts w:asciiTheme="minorHAnsi" w:hAnsiTheme="minorHAnsi" w:cstheme="minorHAnsi"/>
          <w:b/>
          <w:bCs/>
          <w:u w:val="single"/>
        </w:rPr>
        <w:t xml:space="preserve"> and </w:t>
      </w:r>
      <w:r w:rsidRPr="00DC37AA">
        <w:rPr>
          <w:rFonts w:asciiTheme="minorHAnsi" w:hAnsiTheme="minorHAnsi" w:cstheme="minorHAnsi"/>
          <w:b/>
          <w:bCs/>
          <w:u w:val="single"/>
          <w:bdr w:val="single" w:sz="4" w:space="0" w:color="auto"/>
        </w:rPr>
        <w:t>defeat the dynamic of change and challenge</w:t>
      </w:r>
      <w:r w:rsidRPr="00DC37AA">
        <w:rPr>
          <w:rFonts w:asciiTheme="minorHAnsi" w:hAnsiTheme="minorHAnsi" w:cstheme="minorHAnsi"/>
          <w:sz w:val="14"/>
        </w:rPr>
        <w:t>.</w:t>
      </w:r>
    </w:p>
    <w:p w14:paraId="3207710E" w14:textId="77777777" w:rsidR="00CA2AE7" w:rsidRPr="00C97BEC" w:rsidRDefault="00CA2AE7" w:rsidP="00CA2AE7">
      <w:pPr>
        <w:rPr>
          <w:rFonts w:asciiTheme="minorHAnsi" w:hAnsiTheme="minorHAnsi" w:cstheme="minorHAnsi"/>
          <w:sz w:val="14"/>
        </w:rPr>
      </w:pPr>
      <w:r w:rsidRPr="00DC37AA">
        <w:rPr>
          <w:rFonts w:asciiTheme="minorHAnsi" w:hAnsiTheme="minorHAnsi" w:cstheme="minorHAnsi"/>
          <w:u w:val="single"/>
        </w:rPr>
        <w:t>While the</w:t>
      </w:r>
      <w:r w:rsidRPr="00DC37AA">
        <w:rPr>
          <w:rFonts w:asciiTheme="minorHAnsi" w:hAnsiTheme="minorHAnsi" w:cstheme="minorHAnsi"/>
          <w:sz w:val="14"/>
        </w:rPr>
        <w:t xml:space="preserve"> level of </w:t>
      </w:r>
      <w:r w:rsidRPr="00DC37AA">
        <w:rPr>
          <w:rFonts w:asciiTheme="minorHAnsi" w:hAnsiTheme="minorHAnsi" w:cstheme="minorHAnsi"/>
          <w:u w:val="single"/>
        </w:rPr>
        <w:t>conflict between framework and non-framework challenges</w:t>
      </w:r>
      <w:r w:rsidRPr="00DC37AA">
        <w:rPr>
          <w:rFonts w:asciiTheme="minorHAnsi" w:hAnsiTheme="minorHAnsi" w:cstheme="minorHAnsi"/>
          <w:sz w:val="14"/>
        </w:rPr>
        <w:t xml:space="preserve"> ('shallow' and 'deep') </w:t>
      </w:r>
      <w:r w:rsidRPr="00DC37AA">
        <w:rPr>
          <w:rFonts w:asciiTheme="minorHAnsi" w:hAnsiTheme="minorHAnsi" w:cstheme="minorHAnsi"/>
          <w:u w:val="single"/>
        </w:rPr>
        <w:t>can often be</w:t>
      </w:r>
      <w:r w:rsidRPr="00DC37AA">
        <w:rPr>
          <w:rFonts w:asciiTheme="minorHAnsi" w:hAnsiTheme="minorHAnsi" w:cstheme="minorHAnsi"/>
          <w:sz w:val="14"/>
        </w:rPr>
        <w:t xml:space="preserve"> augmented or </w:t>
      </w:r>
      <w:r w:rsidRPr="00DC37AA">
        <w:rPr>
          <w:rFonts w:asciiTheme="minorHAnsi" w:hAnsiTheme="minorHAnsi" w:cstheme="minorHAnsi"/>
          <w:u w:val="single"/>
        </w:rPr>
        <w:t>reduced</w:t>
      </w:r>
      <w:r w:rsidRPr="00DC37AA">
        <w:rPr>
          <w:rFonts w:asciiTheme="minorHAnsi" w:hAnsiTheme="minorHAnsi" w:cstheme="minorHAnsi"/>
          <w:sz w:val="14"/>
        </w:rPr>
        <w:t xml:space="preserve"> by various theoretical and practical strategies, </w:t>
      </w:r>
      <w:r w:rsidRPr="00DC37AA">
        <w:rPr>
          <w:rFonts w:asciiTheme="minorHAnsi" w:hAnsiTheme="minorHAnsi" w:cstheme="minorHAnsi"/>
          <w:b/>
          <w:bCs/>
          <w:u w:val="single"/>
        </w:rPr>
        <w:t xml:space="preserve">it </w:t>
      </w:r>
      <w:r w:rsidRPr="00DC37AA">
        <w:rPr>
          <w:rFonts w:asciiTheme="minorHAnsi" w:hAnsiTheme="minorHAnsi" w:cstheme="minorHAnsi"/>
          <w:b/>
          <w:bCs/>
          <w:highlight w:val="cyan"/>
          <w:u w:val="single"/>
          <w:bdr w:val="single" w:sz="4" w:space="0" w:color="auto"/>
        </w:rPr>
        <w:t>cannot</w:t>
      </w:r>
      <w:r w:rsidRPr="00DC37AA">
        <w:rPr>
          <w:rFonts w:asciiTheme="minorHAnsi" w:hAnsiTheme="minorHAnsi" w:cstheme="minorHAnsi"/>
          <w:sz w:val="14"/>
        </w:rPr>
        <w:t xml:space="preserve"> simply </w:t>
      </w:r>
      <w:r w:rsidRPr="00DC37AA">
        <w:rPr>
          <w:rFonts w:asciiTheme="minorHAnsi" w:hAnsiTheme="minorHAnsi" w:cstheme="minorHAnsi"/>
          <w:b/>
          <w:bCs/>
          <w:highlight w:val="cyan"/>
          <w:u w:val="single"/>
          <w:bdr w:val="single" w:sz="4" w:space="0" w:color="auto"/>
        </w:rPr>
        <w:t>be wished away</w:t>
      </w:r>
      <w:r w:rsidRPr="00DC37AA">
        <w:rPr>
          <w:rFonts w:asciiTheme="minorHAnsi" w:hAnsiTheme="minorHAnsi" w:cstheme="minorHAnsi"/>
          <w:b/>
          <w:bCs/>
          <w:highlight w:val="cyan"/>
          <w:u w:val="single"/>
        </w:rPr>
        <w:t xml:space="preserve"> by reconceiving the difference in terms of 'two tasks'</w:t>
      </w:r>
      <w:r w:rsidRPr="00DC37AA">
        <w:rPr>
          <w:rFonts w:asciiTheme="minorHAnsi" w:hAnsiTheme="minorHAnsi" w:cstheme="minorHAnsi"/>
          <w:b/>
          <w:bCs/>
          <w:u w:val="single"/>
        </w:rPr>
        <w:t>, different but in no way conflicting</w:t>
      </w:r>
      <w:r w:rsidRPr="00DC37AA">
        <w:rPr>
          <w:rFonts w:asciiTheme="minorHAnsi" w:hAnsiTheme="minorHAnsi" w:cstheme="minorHAnsi"/>
          <w:sz w:val="14"/>
        </w:rPr>
        <w:t xml:space="preserve">. 5 </w:t>
      </w:r>
      <w:r w:rsidRPr="00DC37AA">
        <w:rPr>
          <w:rFonts w:asciiTheme="minorHAnsi" w:hAnsiTheme="minorHAnsi" w:cstheme="minorHAnsi"/>
          <w:b/>
          <w:bCs/>
          <w:u w:val="single"/>
        </w:rPr>
        <w:t xml:space="preserve">The </w:t>
      </w:r>
      <w:r w:rsidRPr="00DC37AA">
        <w:rPr>
          <w:rFonts w:asciiTheme="minorHAnsi" w:hAnsiTheme="minorHAnsi" w:cstheme="minorHAnsi"/>
          <w:b/>
          <w:bCs/>
          <w:u w:val="single"/>
          <w:bdr w:val="single" w:sz="4" w:space="0" w:color="auto"/>
        </w:rPr>
        <w:t>conflict is real</w:t>
      </w:r>
      <w:r w:rsidRPr="00DC37AA">
        <w:rPr>
          <w:rFonts w:asciiTheme="minorHAnsi" w:hAnsiTheme="minorHAnsi" w:cstheme="minorHAnsi"/>
          <w:b/>
          <w:bCs/>
          <w:u w:val="single"/>
        </w:rPr>
        <w:t xml:space="preserve"> to the extent that a framework challenge is needed</w:t>
      </w:r>
      <w:r w:rsidRPr="00DC37AA">
        <w:rPr>
          <w:rFonts w:asciiTheme="minorHAnsi" w:hAnsiTheme="minorHAnsi" w:cstheme="minorHAnsi"/>
          <w:u w:val="single"/>
        </w:rPr>
        <w:t>, and</w:t>
      </w:r>
      <w:r w:rsidRPr="00DC37AA">
        <w:rPr>
          <w:rFonts w:asciiTheme="minorHAnsi" w:hAnsiTheme="minorHAnsi" w:cstheme="minorHAnsi"/>
          <w:sz w:val="14"/>
        </w:rPr>
        <w:t xml:space="preserve"> to the extent that </w:t>
      </w:r>
      <w:r w:rsidRPr="00DC37AA">
        <w:rPr>
          <w:rFonts w:asciiTheme="minorHAnsi" w:hAnsiTheme="minorHAnsi" w:cstheme="minorHAnsi"/>
          <w:u w:val="single"/>
        </w:rPr>
        <w:t xml:space="preserve">conventional </w:t>
      </w:r>
      <w:r w:rsidRPr="00DC37AA">
        <w:rPr>
          <w:rFonts w:asciiTheme="minorHAnsi" w:hAnsiTheme="minorHAnsi" w:cstheme="minorHAnsi"/>
          <w:highlight w:val="cyan"/>
          <w:u w:val="single"/>
        </w:rPr>
        <w:t>political work</w:t>
      </w:r>
      <w:r w:rsidRPr="00DC37AA">
        <w:rPr>
          <w:rFonts w:asciiTheme="minorHAnsi" w:hAnsiTheme="minorHAnsi" w:cstheme="minorHAnsi"/>
          <w:sz w:val="14"/>
          <w:highlight w:val="cyan"/>
        </w:rPr>
        <w:t xml:space="preserve"> </w:t>
      </w:r>
      <w:r w:rsidRPr="00DC37AA">
        <w:rPr>
          <w:rFonts w:asciiTheme="minorHAnsi" w:hAnsiTheme="minorHAnsi" w:cstheme="minorHAnsi"/>
          <w:sz w:val="14"/>
        </w:rPr>
        <w:t xml:space="preserve">for change in a given society </w:t>
      </w:r>
      <w:r w:rsidRPr="00DC37AA">
        <w:rPr>
          <w:rFonts w:asciiTheme="minorHAnsi" w:hAnsiTheme="minorHAnsi" w:cstheme="minorHAnsi"/>
          <w:b/>
          <w:bCs/>
          <w:highlight w:val="cyan"/>
          <w:u w:val="single"/>
        </w:rPr>
        <w:t>demands conformity to the problematic framework</w:t>
      </w:r>
      <w:r w:rsidRPr="00DC37AA">
        <w:rPr>
          <w:rFonts w:asciiTheme="minorHAnsi" w:hAnsiTheme="minorHAnsi" w:cstheme="minorHAnsi"/>
          <w:sz w:val="14"/>
        </w:rPr>
        <w:t xml:space="preserve">. Although serious splits and Othering hinder the interchange process, </w:t>
      </w:r>
      <w:r w:rsidRPr="00DC37AA">
        <w:rPr>
          <w:rFonts w:asciiTheme="minorHAnsi" w:hAnsiTheme="minorHAnsi" w:cstheme="minorHAnsi"/>
          <w:u w:val="single"/>
        </w:rPr>
        <w:t xml:space="preserve">the search for </w:t>
      </w:r>
      <w:r w:rsidRPr="00DC37AA">
        <w:rPr>
          <w:rFonts w:asciiTheme="minorHAnsi" w:hAnsiTheme="minorHAnsi" w:cstheme="minorHAnsi"/>
          <w:highlight w:val="cyan"/>
          <w:u w:val="single"/>
        </w:rPr>
        <w:t>'unity'</w:t>
      </w:r>
      <w:r w:rsidRPr="00DC37AA">
        <w:rPr>
          <w:rFonts w:asciiTheme="minorHAnsi" w:hAnsiTheme="minorHAnsi" w:cstheme="minorHAnsi"/>
          <w:sz w:val="14"/>
          <w:highlight w:val="cyan"/>
        </w:rPr>
        <w:t xml:space="preserve"> </w:t>
      </w:r>
      <w:r w:rsidRPr="00DC37AA">
        <w:rPr>
          <w:rFonts w:asciiTheme="minorHAnsi" w:hAnsiTheme="minorHAnsi" w:cstheme="minorHAnsi"/>
          <w:sz w:val="14"/>
        </w:rPr>
        <w:t xml:space="preserve">among environmentalists </w:t>
      </w:r>
      <w:r w:rsidRPr="00DC37AA">
        <w:rPr>
          <w:rFonts w:asciiTheme="minorHAnsi" w:hAnsiTheme="minorHAnsi" w:cstheme="minorHAnsi"/>
          <w:u w:val="single"/>
        </w:rPr>
        <w:t xml:space="preserve">on terms which deny either side of this dilemma </w:t>
      </w:r>
      <w:r w:rsidRPr="00DC37AA">
        <w:rPr>
          <w:rFonts w:asciiTheme="minorHAnsi" w:hAnsiTheme="minorHAnsi" w:cstheme="minorHAnsi"/>
          <w:highlight w:val="cyan"/>
          <w:u w:val="single"/>
        </w:rPr>
        <w:t>is</w:t>
      </w:r>
      <w:r w:rsidRPr="00DC37AA">
        <w:rPr>
          <w:rFonts w:asciiTheme="minorHAnsi" w:hAnsiTheme="minorHAnsi" w:cstheme="minorHAnsi"/>
          <w:b/>
          <w:bCs/>
          <w:highlight w:val="cyan"/>
          <w:u w:val="single"/>
        </w:rPr>
        <w:t xml:space="preserve"> </w:t>
      </w:r>
      <w:r w:rsidRPr="00DC37AA">
        <w:rPr>
          <w:rFonts w:asciiTheme="minorHAnsi" w:hAnsiTheme="minorHAnsi" w:cstheme="minorHAnsi"/>
          <w:b/>
          <w:bCs/>
          <w:u w:val="single"/>
        </w:rPr>
        <w:t xml:space="preserve">seriously </w:t>
      </w:r>
      <w:r w:rsidRPr="00DC37AA">
        <w:rPr>
          <w:rFonts w:asciiTheme="minorHAnsi" w:hAnsiTheme="minorHAnsi" w:cstheme="minorHAnsi"/>
          <w:b/>
          <w:bCs/>
          <w:highlight w:val="cyan"/>
          <w:u w:val="single"/>
          <w:bdr w:val="single" w:sz="4" w:space="0" w:color="auto"/>
        </w:rPr>
        <w:t>misguided</w:t>
      </w:r>
      <w:r w:rsidRPr="00DC37AA">
        <w:rPr>
          <w:rFonts w:asciiTheme="minorHAnsi" w:hAnsiTheme="minorHAnsi" w:cstheme="minorHAnsi"/>
          <w:b/>
          <w:bCs/>
          <w:highlight w:val="cyan"/>
          <w:u w:val="single"/>
        </w:rPr>
        <w:t>. The conflict</w:t>
      </w:r>
      <w:r w:rsidRPr="00DC37AA">
        <w:rPr>
          <w:rFonts w:asciiTheme="minorHAnsi" w:hAnsiTheme="minorHAnsi" w:cstheme="minorHAnsi"/>
          <w:sz w:val="14"/>
          <w:highlight w:val="cyan"/>
        </w:rPr>
        <w:t xml:space="preserve"> </w:t>
      </w:r>
      <w:r w:rsidRPr="00DC37AA">
        <w:rPr>
          <w:rFonts w:asciiTheme="minorHAnsi" w:hAnsiTheme="minorHAnsi" w:cstheme="minorHAnsi"/>
          <w:sz w:val="14"/>
        </w:rPr>
        <w:t xml:space="preserve">certainly </w:t>
      </w:r>
      <w:r w:rsidRPr="00DC37AA">
        <w:rPr>
          <w:rFonts w:asciiTheme="minorHAnsi" w:hAnsiTheme="minorHAnsi" w:cstheme="minorHAnsi"/>
          <w:b/>
          <w:bCs/>
          <w:highlight w:val="cyan"/>
          <w:u w:val="single"/>
        </w:rPr>
        <w:t>cannot be</w:t>
      </w:r>
      <w:r w:rsidRPr="00DC37AA">
        <w:rPr>
          <w:rFonts w:asciiTheme="minorHAnsi" w:hAnsiTheme="minorHAnsi" w:cstheme="minorHAnsi"/>
          <w:sz w:val="14"/>
          <w:highlight w:val="cyan"/>
        </w:rPr>
        <w:t xml:space="preserve"> </w:t>
      </w:r>
      <w:r w:rsidRPr="00DC37AA">
        <w:rPr>
          <w:rFonts w:asciiTheme="minorHAnsi" w:hAnsiTheme="minorHAnsi" w:cstheme="minorHAnsi"/>
          <w:sz w:val="14"/>
        </w:rPr>
        <w:t xml:space="preserve">adequately </w:t>
      </w:r>
      <w:r w:rsidRPr="00DC37AA">
        <w:rPr>
          <w:rFonts w:asciiTheme="minorHAnsi" w:hAnsiTheme="minorHAnsi" w:cstheme="minorHAnsi"/>
          <w:b/>
          <w:bCs/>
          <w:highlight w:val="cyan"/>
          <w:u w:val="single"/>
        </w:rPr>
        <w:t xml:space="preserve">resolved by </w:t>
      </w:r>
      <w:r w:rsidRPr="00DC37AA">
        <w:rPr>
          <w:rFonts w:asciiTheme="minorHAnsi" w:hAnsiTheme="minorHAnsi" w:cstheme="minorHAnsi"/>
          <w:b/>
          <w:bCs/>
          <w:highlight w:val="cyan"/>
          <w:u w:val="single"/>
          <w:bdr w:val="single" w:sz="4" w:space="0" w:color="auto"/>
        </w:rPr>
        <w:t xml:space="preserve">abandoning the more strenuous </w:t>
      </w:r>
      <w:r w:rsidRPr="00DC37AA">
        <w:rPr>
          <w:rFonts w:asciiTheme="minorHAnsi" w:hAnsiTheme="minorHAnsi" w:cstheme="minorHAnsi"/>
          <w:b/>
          <w:bCs/>
          <w:u w:val="single"/>
          <w:bdr w:val="single" w:sz="4" w:space="0" w:color="auto"/>
        </w:rPr>
        <w:t xml:space="preserve">and challenging forms of </w:t>
      </w:r>
      <w:r w:rsidRPr="00DC37AA">
        <w:rPr>
          <w:rFonts w:asciiTheme="minorHAnsi" w:hAnsiTheme="minorHAnsi" w:cstheme="minorHAnsi"/>
          <w:b/>
          <w:bCs/>
          <w:highlight w:val="cyan"/>
          <w:u w:val="single"/>
          <w:bdr w:val="single" w:sz="4" w:space="0" w:color="auto"/>
        </w:rPr>
        <w:t>framework critique</w:t>
      </w:r>
      <w:r w:rsidRPr="00DC37AA">
        <w:rPr>
          <w:rFonts w:asciiTheme="minorHAnsi" w:hAnsiTheme="minorHAnsi" w:cstheme="minorHAnsi"/>
          <w:b/>
          <w:bCs/>
          <w:highlight w:val="cyan"/>
          <w:u w:val="single"/>
        </w:rPr>
        <w:t xml:space="preserve"> </w:t>
      </w:r>
      <w:r w:rsidRPr="00DC37AA">
        <w:rPr>
          <w:rFonts w:asciiTheme="minorHAnsi" w:hAnsiTheme="minorHAnsi" w:cstheme="minorHAnsi"/>
          <w:b/>
          <w:bCs/>
          <w:u w:val="single"/>
        </w:rPr>
        <w:t>and the conceptual tools associated with them, on the grounds that they prevent unity and make moderates uncomfortable</w:t>
      </w:r>
      <w:r w:rsidRPr="00DC37AA">
        <w:rPr>
          <w:rFonts w:asciiTheme="minorHAnsi" w:hAnsiTheme="minorHAnsi" w:cstheme="minorHAnsi"/>
          <w:u w:val="single"/>
        </w:rPr>
        <w:t>, especially in the corridors of power</w:t>
      </w:r>
      <w:r w:rsidRPr="00DC37AA">
        <w:rPr>
          <w:rFonts w:asciiTheme="minorHAnsi" w:hAnsiTheme="minorHAnsi" w:cstheme="minorHAnsi"/>
          <w:sz w:val="14"/>
        </w:rPr>
        <w:t xml:space="preserve">. As many social movements have shown, movement vigour and long-term effectiveness depend not so much on unity as on an appropriate tension and dynamic interchange between moderate and radical elements to enable mutual goal maintenance and redefinition; loss of either vigour or vision results when either party vanquishes the other, or when productive interchange ceases. And </w:t>
      </w:r>
      <w:r w:rsidRPr="00DC37AA">
        <w:rPr>
          <w:rFonts w:asciiTheme="minorHAnsi" w:hAnsiTheme="minorHAnsi" w:cstheme="minorHAnsi"/>
          <w:b/>
          <w:bCs/>
          <w:u w:val="single"/>
        </w:rPr>
        <w:t xml:space="preserve">framework challenges and conflicts are the very place where </w:t>
      </w:r>
      <w:r w:rsidRPr="00DC37AA">
        <w:rPr>
          <w:rFonts w:asciiTheme="minorHAnsi" w:hAnsiTheme="minorHAnsi" w:cstheme="minorHAnsi"/>
          <w:b/>
          <w:bCs/>
          <w:highlight w:val="cyan"/>
          <w:u w:val="single"/>
        </w:rPr>
        <w:t xml:space="preserve">philosophy </w:t>
      </w:r>
      <w:r w:rsidRPr="00DC37AA">
        <w:rPr>
          <w:rFonts w:asciiTheme="minorHAnsi" w:hAnsiTheme="minorHAnsi" w:cstheme="minorHAnsi"/>
          <w:b/>
          <w:bCs/>
          <w:highlight w:val="cyan"/>
          <w:u w:val="single"/>
          <w:bdr w:val="single" w:sz="4" w:space="0" w:color="auto"/>
        </w:rPr>
        <w:t>most clearly show its practical value</w:t>
      </w:r>
      <w:r w:rsidRPr="00DC37AA">
        <w:rPr>
          <w:rFonts w:asciiTheme="minorHAnsi" w:hAnsiTheme="minorHAnsi" w:cstheme="minorHAnsi"/>
          <w:sz w:val="14"/>
        </w:rPr>
        <w:t>.</w:t>
      </w:r>
    </w:p>
    <w:p w14:paraId="71703A1F" w14:textId="77777777" w:rsidR="00CA2AE7" w:rsidRDefault="00CA2AE7" w:rsidP="00CA2AE7">
      <w:bookmarkStart w:id="0" w:name="_Hlk96984338"/>
    </w:p>
    <w:p w14:paraId="7972B1EB" w14:textId="77777777" w:rsidR="00CA2AE7" w:rsidRPr="00052F83" w:rsidRDefault="00CA2AE7" w:rsidP="00CA2AE7">
      <w:pPr>
        <w:pStyle w:val="Heading4"/>
        <w:rPr>
          <w:rFonts w:asciiTheme="minorHAnsi" w:hAnsiTheme="minorHAnsi"/>
        </w:rPr>
      </w:pPr>
      <w:r>
        <w:t>3. Guise of Efficiency---</w:t>
      </w:r>
      <w:r w:rsidRPr="00052F83">
        <w:rPr>
          <w:rFonts w:asciiTheme="minorHAnsi" w:hAnsiTheme="minorHAnsi"/>
        </w:rPr>
        <w:t xml:space="preserve">Technology uses the </w:t>
      </w:r>
      <w:r w:rsidRPr="00052F83">
        <w:rPr>
          <w:rFonts w:asciiTheme="minorHAnsi" w:hAnsiTheme="minorHAnsi"/>
          <w:u w:val="single"/>
        </w:rPr>
        <w:t>guise of efficiency</w:t>
      </w:r>
      <w:r w:rsidRPr="00052F83">
        <w:rPr>
          <w:rFonts w:asciiTheme="minorHAnsi" w:hAnsiTheme="minorHAnsi"/>
        </w:rPr>
        <w:t xml:space="preserve"> to </w:t>
      </w:r>
      <w:r w:rsidRPr="00052F83">
        <w:rPr>
          <w:rFonts w:asciiTheme="minorHAnsi" w:hAnsiTheme="minorHAnsi"/>
          <w:u w:val="single"/>
        </w:rPr>
        <w:t>expand</w:t>
      </w:r>
      <w:r w:rsidRPr="00052F83">
        <w:rPr>
          <w:rFonts w:asciiTheme="minorHAnsi" w:hAnsiTheme="minorHAnsi"/>
        </w:rPr>
        <w:t xml:space="preserve"> the </w:t>
      </w:r>
      <w:r w:rsidRPr="00052F83">
        <w:rPr>
          <w:rFonts w:asciiTheme="minorHAnsi" w:hAnsiTheme="minorHAnsi"/>
          <w:u w:val="single"/>
        </w:rPr>
        <w:t>working class</w:t>
      </w:r>
      <w:r w:rsidRPr="00052F83">
        <w:rPr>
          <w:rFonts w:asciiTheme="minorHAnsi" w:hAnsiTheme="minorHAnsi"/>
        </w:rPr>
        <w:t xml:space="preserve"> – exploitation gets </w:t>
      </w:r>
      <w:r w:rsidRPr="00052F83">
        <w:rPr>
          <w:rFonts w:asciiTheme="minorHAnsi" w:hAnsiTheme="minorHAnsi"/>
          <w:u w:val="single"/>
        </w:rPr>
        <w:t>re-circulated</w:t>
      </w:r>
      <w:r w:rsidRPr="00052F83">
        <w:rPr>
          <w:rFonts w:asciiTheme="minorHAnsi" w:hAnsiTheme="minorHAnsi"/>
        </w:rPr>
        <w:t xml:space="preserve"> into </w:t>
      </w:r>
      <w:r w:rsidRPr="00052F83">
        <w:rPr>
          <w:rFonts w:asciiTheme="minorHAnsi" w:hAnsiTheme="minorHAnsi"/>
          <w:u w:val="single"/>
        </w:rPr>
        <w:t>new forms</w:t>
      </w:r>
      <w:r w:rsidRPr="00052F83">
        <w:rPr>
          <w:rFonts w:asciiTheme="minorHAnsi" w:hAnsiTheme="minorHAnsi"/>
        </w:rPr>
        <w:t>.</w:t>
      </w:r>
    </w:p>
    <w:p w14:paraId="40206B8C" w14:textId="77777777" w:rsidR="00CA2AE7" w:rsidRPr="00052F83" w:rsidRDefault="00CA2AE7" w:rsidP="00CA2AE7">
      <w:pPr>
        <w:rPr>
          <w:rFonts w:asciiTheme="minorHAnsi" w:hAnsiTheme="minorHAnsi"/>
        </w:rPr>
      </w:pPr>
      <w:r w:rsidRPr="00052F83">
        <w:rPr>
          <w:rFonts w:asciiTheme="minorHAnsi" w:hAnsiTheme="minorHAnsi"/>
        </w:rPr>
        <w:t xml:space="preserve">Estevan </w:t>
      </w:r>
      <w:r w:rsidRPr="00052F83">
        <w:rPr>
          <w:rStyle w:val="Style13ptBold"/>
          <w:rFonts w:asciiTheme="minorHAnsi" w:hAnsiTheme="minorHAnsi"/>
        </w:rPr>
        <w:t>Hernandez et. al. 19</w:t>
      </w:r>
      <w:r w:rsidRPr="00052F83">
        <w:rPr>
          <w:rFonts w:asciiTheme="minorHAnsi" w:hAnsiTheme="minorHAnsi"/>
        </w:rPr>
        <w:t>. Estevan Hernandez, John Prysner, and Derek Ford 19. Members of the Liberation School. A Marxist approach to technology. Liberation School. 12-9-2019. https://liberationschool.org/a-marxist-approach-to-technology/</w:t>
      </w:r>
    </w:p>
    <w:p w14:paraId="36CAB858"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 xml:space="preserve">Under capitalism, </w:t>
      </w:r>
      <w:r w:rsidRPr="00052F83">
        <w:rPr>
          <w:rStyle w:val="StyleUnderline"/>
          <w:rFonts w:asciiTheme="minorHAnsi" w:hAnsiTheme="minorHAnsi"/>
          <w:highlight w:val="cyan"/>
        </w:rPr>
        <w:t>each 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development is bound to be </w:t>
      </w:r>
      <w:r w:rsidRPr="00052F83">
        <w:rPr>
          <w:rStyle w:val="Emphasis"/>
          <w:rFonts w:asciiTheme="minorHAnsi" w:hAnsiTheme="minorHAnsi"/>
          <w:highlight w:val="cyan"/>
        </w:rPr>
        <w:t>outdone</w:t>
      </w:r>
      <w:r w:rsidRPr="00052F83">
        <w:rPr>
          <w:rFonts w:asciiTheme="minorHAnsi" w:hAnsiTheme="minorHAnsi"/>
          <w:sz w:val="16"/>
        </w:rPr>
        <w:t xml:space="preserve">. This means that </w:t>
      </w:r>
      <w:r w:rsidRPr="00052F83">
        <w:rPr>
          <w:rStyle w:val="StyleUnderline"/>
          <w:rFonts w:asciiTheme="minorHAnsi" w:hAnsiTheme="minorHAnsi"/>
        </w:rPr>
        <w:t xml:space="preserve">once </w:t>
      </w:r>
      <w:r w:rsidRPr="00052F83">
        <w:rPr>
          <w:rStyle w:val="StyleUnderline"/>
          <w:rFonts w:asciiTheme="minorHAnsi" w:hAnsiTheme="minorHAnsi"/>
          <w:highlight w:val="cyan"/>
        </w:rPr>
        <w:t>capitalists</w:t>
      </w:r>
      <w:r w:rsidRPr="00052F83">
        <w:rPr>
          <w:rStyle w:val="StyleUnderline"/>
          <w:rFonts w:asciiTheme="minorHAnsi" w:hAnsiTheme="minorHAnsi"/>
        </w:rPr>
        <w:t xml:space="preserve"> develop new technologies, they </w:t>
      </w:r>
      <w:r w:rsidRPr="00052F83">
        <w:rPr>
          <w:rStyle w:val="StyleUnderline"/>
          <w:rFonts w:asciiTheme="minorHAnsi" w:hAnsiTheme="minorHAnsi"/>
          <w:highlight w:val="cyan"/>
        </w:rPr>
        <w:t xml:space="preserve">have an incentive to use them as </w:t>
      </w:r>
      <w:r w:rsidRPr="00052F83">
        <w:rPr>
          <w:rStyle w:val="Emphasis"/>
          <w:rFonts w:asciiTheme="minorHAnsi" w:hAnsiTheme="minorHAnsi"/>
          <w:highlight w:val="cyan"/>
        </w:rPr>
        <w:t>quickly as possible</w:t>
      </w:r>
      <w:r w:rsidRPr="00052F83">
        <w:rPr>
          <w:rFonts w:asciiTheme="minorHAnsi" w:hAnsiTheme="minorHAnsi"/>
          <w:sz w:val="16"/>
        </w:rPr>
        <w:t xml:space="preserve">. Thus, </w:t>
      </w:r>
      <w:r w:rsidRPr="00052F83">
        <w:rPr>
          <w:rStyle w:val="StyleUnderline"/>
          <w:rFonts w:asciiTheme="minorHAnsi" w:hAnsiTheme="minorHAnsi"/>
          <w:highlight w:val="cyan"/>
        </w:rPr>
        <w:t xml:space="preserve">rather than shortening the working day, </w:t>
      </w:r>
      <w:r w:rsidRPr="00052F83">
        <w:rPr>
          <w:rStyle w:val="Emphasis"/>
          <w:rFonts w:asciiTheme="minorHAnsi" w:hAnsiTheme="minorHAnsi"/>
          <w:highlight w:val="cyan"/>
        </w:rPr>
        <w:t>machinery prolonged it</w:t>
      </w:r>
      <w:r w:rsidRPr="00052F83">
        <w:rPr>
          <w:rFonts w:asciiTheme="minorHAnsi" w:hAnsiTheme="minorHAnsi"/>
          <w:sz w:val="16"/>
          <w:highlight w:val="cyan"/>
        </w:rPr>
        <w:t>.</w:t>
      </w:r>
      <w:r w:rsidRPr="00052F83">
        <w:rPr>
          <w:rFonts w:asciiTheme="minorHAnsi" w:hAnsiTheme="minorHAnsi"/>
          <w:sz w:val="16"/>
        </w:rPr>
        <w:t xml:space="preserve"> Machinery also increased the pace of work through speed-ups.</w:t>
      </w:r>
    </w:p>
    <w:p w14:paraId="1A0EE3AF" w14:textId="77777777" w:rsidR="00CA2AE7" w:rsidRPr="00052F83" w:rsidRDefault="00CA2AE7" w:rsidP="00CA2AE7">
      <w:pPr>
        <w:rPr>
          <w:rStyle w:val="StyleUnderline"/>
          <w:rFonts w:asciiTheme="minorHAnsi" w:hAnsiTheme="minorHAnsi"/>
        </w:rPr>
      </w:pPr>
      <w:r w:rsidRPr="00052F83">
        <w:rPr>
          <w:rFonts w:asciiTheme="minorHAnsi" w:hAnsiTheme="minorHAnsi"/>
          <w:sz w:val="16"/>
        </w:rPr>
        <w:t xml:space="preserve">Another way that machinery impacted workers was through deskilling. </w:t>
      </w:r>
      <w:r w:rsidRPr="00052F83">
        <w:rPr>
          <w:rStyle w:val="StyleUnderline"/>
          <w:rFonts w:asciiTheme="minorHAnsi" w:hAnsiTheme="minorHAnsi"/>
        </w:rPr>
        <w:t xml:space="preserve">No longer was </w:t>
      </w:r>
      <w:r w:rsidRPr="00052F83">
        <w:rPr>
          <w:rStyle w:val="StyleUnderline"/>
          <w:rFonts w:asciiTheme="minorHAnsi" w:hAnsiTheme="minorHAnsi"/>
          <w:highlight w:val="cyan"/>
        </w:rPr>
        <w:t>the worker’s knowledge</w:t>
      </w:r>
      <w:r w:rsidRPr="00052F83">
        <w:rPr>
          <w:rStyle w:val="StyleUnderline"/>
          <w:rFonts w:asciiTheme="minorHAnsi" w:hAnsiTheme="minorHAnsi"/>
        </w:rPr>
        <w:t xml:space="preserve"> required for production. Now it </w:t>
      </w:r>
      <w:r w:rsidRPr="00052F83">
        <w:rPr>
          <w:rStyle w:val="StyleUnderline"/>
          <w:rFonts w:asciiTheme="minorHAnsi" w:hAnsiTheme="minorHAnsi"/>
          <w:highlight w:val="cyan"/>
        </w:rPr>
        <w:t>was contained in the machine</w:t>
      </w:r>
      <w:r w:rsidRPr="00052F83">
        <w:rPr>
          <w:rFonts w:asciiTheme="minorHAnsi" w:hAnsiTheme="minorHAnsi"/>
          <w:sz w:val="16"/>
        </w:rPr>
        <w:t xml:space="preserve">. </w:t>
      </w:r>
      <w:r w:rsidRPr="00052F83">
        <w:rPr>
          <w:rStyle w:val="StyleUnderline"/>
          <w:rFonts w:asciiTheme="minorHAnsi" w:hAnsiTheme="minorHAnsi"/>
          <w:highlight w:val="cyan"/>
        </w:rPr>
        <w:t>This</w:t>
      </w:r>
      <w:r w:rsidRPr="00052F83">
        <w:rPr>
          <w:rStyle w:val="StyleUnderline"/>
          <w:rFonts w:asciiTheme="minorHAnsi" w:hAnsiTheme="minorHAnsi"/>
        </w:rPr>
        <w:t xml:space="preserve"> also </w:t>
      </w:r>
      <w:r w:rsidRPr="00052F83">
        <w:rPr>
          <w:rStyle w:val="Emphasis"/>
          <w:rFonts w:asciiTheme="minorHAnsi" w:hAnsiTheme="minorHAnsi"/>
          <w:highlight w:val="cyan"/>
        </w:rPr>
        <w:t xml:space="preserve">increased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available supply</w:t>
      </w:r>
      <w:r w:rsidRPr="00052F83">
        <w:rPr>
          <w:rStyle w:val="StyleUnderline"/>
          <w:rFonts w:asciiTheme="minorHAnsi" w:hAnsiTheme="minorHAnsi"/>
          <w:highlight w:val="cyan"/>
        </w:rPr>
        <w:t xml:space="preserve"> of </w:t>
      </w:r>
      <w:r w:rsidRPr="00052F83">
        <w:rPr>
          <w:rStyle w:val="Emphasis"/>
          <w:rFonts w:asciiTheme="minorHAnsi" w:hAnsiTheme="minorHAnsi"/>
          <w:highlight w:val="cyan"/>
        </w:rPr>
        <w:t>labor-</w:t>
      </w:r>
      <w:r w:rsidRPr="00052F83">
        <w:rPr>
          <w:rStyle w:val="Emphasis"/>
          <w:rFonts w:asciiTheme="minorHAnsi" w:hAnsiTheme="minorHAnsi"/>
        </w:rPr>
        <w:t>power</w:t>
      </w:r>
      <w:r w:rsidRPr="00052F83">
        <w:rPr>
          <w:rStyle w:val="StyleUnderline"/>
          <w:rFonts w:asciiTheme="minorHAnsi" w:hAnsiTheme="minorHAnsi"/>
        </w:rPr>
        <w:t xml:space="preserve"> for capitalists.</w:t>
      </w:r>
    </w:p>
    <w:p w14:paraId="484170A3"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Marx further identified </w:t>
      </w:r>
      <w:r w:rsidRPr="00052F83">
        <w:rPr>
          <w:rStyle w:val="StyleUnderline"/>
          <w:rFonts w:asciiTheme="minorHAnsi" w:hAnsiTheme="minorHAnsi"/>
        </w:rPr>
        <w:t xml:space="preserve">machinery as “the most powerful weapon for </w:t>
      </w:r>
      <w:r w:rsidRPr="00052F83">
        <w:rPr>
          <w:rStyle w:val="Emphasis"/>
          <w:rFonts w:asciiTheme="minorHAnsi" w:hAnsiTheme="minorHAnsi"/>
        </w:rPr>
        <w:t>repressing strikes</w:t>
      </w:r>
      <w:r w:rsidRPr="00052F83">
        <w:rPr>
          <w:rFonts w:asciiTheme="minorHAnsi" w:hAnsiTheme="minorHAnsi"/>
          <w:sz w:val="16"/>
        </w:rPr>
        <w:t>” (p. 410). In fact, he suggested that “it would be possible to write quite a history of the inventions, made since 1830, for the sole purpose of supplying capital with weapons against the revolts of the working-class” (p. 411).</w:t>
      </w:r>
    </w:p>
    <w:p w14:paraId="118B02AC"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When a capitalist introduces </w:t>
      </w:r>
      <w:r w:rsidRPr="00052F83">
        <w:rPr>
          <w:rStyle w:val="StyleUnderline"/>
          <w:rFonts w:asciiTheme="minorHAnsi" w:hAnsiTheme="minorHAnsi"/>
          <w:highlight w:val="cyan"/>
        </w:rPr>
        <w:t>new machinery</w:t>
      </w:r>
      <w:r w:rsidRPr="00052F83">
        <w:rPr>
          <w:rStyle w:val="StyleUnderline"/>
          <w:rFonts w:asciiTheme="minorHAnsi" w:hAnsiTheme="minorHAnsi"/>
        </w:rPr>
        <w:t xml:space="preserve"> in the workplace, it </w:t>
      </w:r>
      <w:r w:rsidRPr="00052F83">
        <w:rPr>
          <w:rStyle w:val="StyleUnderline"/>
          <w:rFonts w:asciiTheme="minorHAnsi" w:hAnsiTheme="minorHAnsi"/>
          <w:highlight w:val="cyan"/>
        </w:rPr>
        <w:t xml:space="preserve">tends to </w:t>
      </w:r>
      <w:r w:rsidRPr="00052F83">
        <w:rPr>
          <w:rStyle w:val="Emphasis"/>
          <w:rFonts w:asciiTheme="minorHAnsi" w:hAnsiTheme="minorHAnsi"/>
          <w:highlight w:val="cyan"/>
        </w:rPr>
        <w:t>displace labor power</w:t>
      </w:r>
      <w:r w:rsidRPr="00052F83">
        <w:rPr>
          <w:rStyle w:val="StyleUnderline"/>
          <w:rFonts w:asciiTheme="minorHAnsi" w:hAnsiTheme="minorHAnsi"/>
        </w:rPr>
        <w:t xml:space="preserve"> in that workplace in ways that are easily observable</w:t>
      </w:r>
      <w:r w:rsidRPr="00052F83">
        <w:rPr>
          <w:rFonts w:asciiTheme="minorHAnsi" w:hAnsiTheme="minorHAnsi"/>
          <w:sz w:val="16"/>
        </w:rPr>
        <w:t xml:space="preserve">. There are two countervailing tendencies, however, which are not so easily observed. First, </w:t>
      </w:r>
      <w:r w:rsidRPr="00052F83">
        <w:rPr>
          <w:rStyle w:val="StyleUnderline"/>
          <w:rFonts w:asciiTheme="minorHAnsi" w:hAnsiTheme="minorHAnsi"/>
        </w:rPr>
        <w:t xml:space="preserve">if the machinery increases the rate of profit enough, other </w:t>
      </w:r>
      <w:r w:rsidRPr="00052F83">
        <w:rPr>
          <w:rStyle w:val="StyleUnderline"/>
          <w:rFonts w:asciiTheme="minorHAnsi" w:hAnsiTheme="minorHAnsi"/>
          <w:highlight w:val="cyan"/>
        </w:rPr>
        <w:t xml:space="preserve">capitalists will move into that industry and therefore the </w:t>
      </w:r>
      <w:r w:rsidRPr="00052F83">
        <w:rPr>
          <w:rStyle w:val="Emphasis"/>
          <w:rFonts w:asciiTheme="minorHAnsi" w:hAnsiTheme="minorHAnsi"/>
          <w:highlight w:val="cyan"/>
        </w:rPr>
        <w:t>need for labor</w:t>
      </w:r>
      <w:r w:rsidRPr="00052F83">
        <w:rPr>
          <w:rStyle w:val="StyleUnderline"/>
          <w:rFonts w:asciiTheme="minorHAnsi" w:hAnsiTheme="minorHAnsi"/>
        </w:rPr>
        <w:t xml:space="preserve"> as a whole in that industry </w:t>
      </w:r>
      <w:r w:rsidRPr="00052F83">
        <w:rPr>
          <w:rStyle w:val="Emphasis"/>
          <w:rFonts w:asciiTheme="minorHAnsi" w:hAnsiTheme="minorHAnsi"/>
          <w:highlight w:val="cyan"/>
        </w:rPr>
        <w:t>might increase</w:t>
      </w:r>
      <w:r w:rsidRPr="00052F83">
        <w:rPr>
          <w:rFonts w:asciiTheme="minorHAnsi" w:hAnsiTheme="minorHAnsi"/>
          <w:sz w:val="16"/>
        </w:rPr>
        <w:t xml:space="preserve">. Second, </w:t>
      </w:r>
      <w:r w:rsidRPr="00052F83">
        <w:rPr>
          <w:rStyle w:val="StyleUnderline"/>
          <w:rFonts w:asciiTheme="minorHAnsi" w:hAnsiTheme="minorHAnsi"/>
          <w:highlight w:val="cyan"/>
        </w:rPr>
        <w:t>it can increase employment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other industries that </w:t>
      </w:r>
      <w:r w:rsidRPr="00052F83">
        <w:rPr>
          <w:rStyle w:val="Emphasis"/>
          <w:rFonts w:asciiTheme="minorHAnsi" w:hAnsiTheme="minorHAnsi"/>
          <w:highlight w:val="cyan"/>
        </w:rPr>
        <w:t>feed into it</w:t>
      </w:r>
      <w:r w:rsidRPr="00052F83">
        <w:rPr>
          <w:rFonts w:asciiTheme="minorHAnsi" w:hAnsiTheme="minorHAnsi"/>
          <w:sz w:val="16"/>
        </w:rPr>
        <w:t xml:space="preserve">. The invention of machinery, for example, increased the demand for coal and metal workers. That was the case, at least, until labor-saving technologies were later introduced in coal and metal mines. But the point here is that </w:t>
      </w:r>
      <w:r w:rsidRPr="00052F83">
        <w:rPr>
          <w:rStyle w:val="StyleUnderline"/>
          <w:rFonts w:asciiTheme="minorHAnsi" w:hAnsiTheme="minorHAnsi"/>
        </w:rPr>
        <w:t xml:space="preserve">the </w:t>
      </w:r>
      <w:r w:rsidRPr="00052F83">
        <w:rPr>
          <w:rStyle w:val="StyleUnderline"/>
          <w:rFonts w:asciiTheme="minorHAnsi" w:hAnsiTheme="minorHAnsi"/>
          <w:highlight w:val="cyan"/>
        </w:rPr>
        <w:t>major 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changes</w:t>
      </w:r>
      <w:r w:rsidRPr="00052F83">
        <w:rPr>
          <w:rStyle w:val="StyleUnderline"/>
          <w:rFonts w:asciiTheme="minorHAnsi" w:hAnsiTheme="minorHAnsi"/>
        </w:rPr>
        <w:t xml:space="preserve"> in the means of production led to a rapid overall </w:t>
      </w:r>
      <w:r w:rsidRPr="00052F83">
        <w:rPr>
          <w:rStyle w:val="StyleUnderline"/>
          <w:rFonts w:asciiTheme="minorHAnsi" w:hAnsiTheme="minorHAnsi"/>
          <w:highlight w:val="cyan"/>
        </w:rPr>
        <w:t>increase</w:t>
      </w:r>
      <w:r w:rsidRPr="00052F83">
        <w:rPr>
          <w:rStyle w:val="StyleUnderline"/>
          <w:rFonts w:asciiTheme="minorHAnsi" w:hAnsiTheme="minorHAnsi"/>
        </w:rPr>
        <w:t xml:space="preserve"> in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size of the working class</w:t>
      </w:r>
      <w:r w:rsidRPr="00052F83">
        <w:rPr>
          <w:rFonts w:asciiTheme="minorHAnsi" w:hAnsiTheme="minorHAnsi"/>
          <w:sz w:val="16"/>
        </w:rPr>
        <w:t xml:space="preserve">; </w:t>
      </w:r>
      <w:r w:rsidRPr="00052F83">
        <w:rPr>
          <w:rStyle w:val="StyleUnderline"/>
          <w:rFonts w:asciiTheme="minorHAnsi" w:hAnsiTheme="minorHAnsi"/>
        </w:rPr>
        <w:t xml:space="preserve">these were coupled with </w:t>
      </w:r>
      <w:r w:rsidRPr="00052F83">
        <w:rPr>
          <w:rStyle w:val="StyleUnderline"/>
          <w:rFonts w:asciiTheme="minorHAnsi" w:hAnsiTheme="minorHAnsi"/>
          <w:highlight w:val="cyan"/>
        </w:rPr>
        <w:t>labor-replacing tech</w:t>
      </w:r>
      <w:r w:rsidRPr="00052F83">
        <w:rPr>
          <w:rStyle w:val="StyleUnderline"/>
          <w:rFonts w:asciiTheme="minorHAnsi" w:hAnsiTheme="minorHAnsi"/>
        </w:rPr>
        <w:t xml:space="preserve">nology that </w:t>
      </w:r>
      <w:r w:rsidRPr="00052F83">
        <w:rPr>
          <w:rStyle w:val="Emphasis"/>
          <w:rFonts w:asciiTheme="minorHAnsi" w:hAnsiTheme="minorHAnsi"/>
          <w:highlight w:val="cyan"/>
        </w:rPr>
        <w:t>pushed</w:t>
      </w:r>
      <w:r w:rsidRPr="00052F83">
        <w:rPr>
          <w:rStyle w:val="StyleUnderline"/>
          <w:rFonts w:asciiTheme="minorHAnsi" w:hAnsiTheme="minorHAnsi"/>
          <w:highlight w:val="cyan"/>
        </w:rPr>
        <w:t xml:space="preserve"> agricultural workers</w:t>
      </w:r>
      <w:r w:rsidRPr="00052F83">
        <w:rPr>
          <w:rStyle w:val="StyleUnderline"/>
          <w:rFonts w:asciiTheme="minorHAnsi" w:hAnsiTheme="minorHAnsi"/>
        </w:rPr>
        <w:t xml:space="preserve"> and peasants off the land and </w:t>
      </w:r>
      <w:r w:rsidRPr="00052F83">
        <w:rPr>
          <w:rStyle w:val="Emphasis"/>
          <w:rFonts w:asciiTheme="minorHAnsi" w:hAnsiTheme="minorHAnsi"/>
          <w:highlight w:val="cyan"/>
        </w:rPr>
        <w:t>into the urban factories</w:t>
      </w:r>
      <w:r w:rsidRPr="00052F83">
        <w:rPr>
          <w:rFonts w:asciiTheme="minorHAnsi" w:hAnsiTheme="minorHAnsi"/>
          <w:sz w:val="16"/>
        </w:rPr>
        <w:t>.</w:t>
      </w:r>
    </w:p>
    <w:p w14:paraId="06A58E4E" w14:textId="77777777" w:rsidR="00CA2AE7" w:rsidRPr="00052F83" w:rsidRDefault="00CA2AE7" w:rsidP="00CA2AE7">
      <w:pPr>
        <w:pStyle w:val="Heading4"/>
        <w:rPr>
          <w:rFonts w:asciiTheme="minorHAnsi" w:hAnsiTheme="minorHAnsi"/>
        </w:rPr>
      </w:pPr>
      <w:r>
        <w:rPr>
          <w:rFonts w:asciiTheme="minorHAnsi" w:hAnsiTheme="minorHAnsi"/>
        </w:rPr>
        <w:t xml:space="preserve">1] </w:t>
      </w:r>
      <w:r>
        <w:rPr>
          <w:rFonts w:asciiTheme="minorHAnsi" w:hAnsiTheme="minorHAnsi"/>
          <w:u w:val="single"/>
        </w:rPr>
        <w:t>Outsourcing</w:t>
      </w:r>
      <w:r>
        <w:rPr>
          <w:rFonts w:asciiTheme="minorHAnsi" w:hAnsiTheme="minorHAnsi"/>
        </w:rPr>
        <w:t xml:space="preserve">---Global production networks </w:t>
      </w:r>
      <w:r w:rsidRPr="00A827DF">
        <w:rPr>
          <w:rFonts w:asciiTheme="minorHAnsi" w:hAnsiTheme="minorHAnsi"/>
          <w:u w:val="single"/>
        </w:rPr>
        <w:t>crush anti-capitalist movements</w:t>
      </w:r>
      <w:r w:rsidRPr="00A827DF">
        <w:rPr>
          <w:rFonts w:asciiTheme="minorHAnsi" w:hAnsiTheme="minorHAnsi"/>
        </w:rPr>
        <w:t xml:space="preserve"> </w:t>
      </w:r>
      <w:r>
        <w:rPr>
          <w:rFonts w:asciiTheme="minorHAnsi" w:hAnsiTheme="minorHAnsi"/>
        </w:rPr>
        <w:t xml:space="preserve">and force the world to compete for </w:t>
      </w:r>
      <w:r w:rsidRPr="00A827DF">
        <w:rPr>
          <w:rFonts w:asciiTheme="minorHAnsi" w:hAnsiTheme="minorHAnsi"/>
          <w:u w:val="single"/>
        </w:rPr>
        <w:t>imperialist rents</w:t>
      </w:r>
    </w:p>
    <w:p w14:paraId="18510953" w14:textId="77777777" w:rsidR="00CA2AE7" w:rsidRPr="00052F83" w:rsidRDefault="00CA2AE7" w:rsidP="00CA2AE7">
      <w:pPr>
        <w:rPr>
          <w:rFonts w:asciiTheme="minorHAnsi" w:hAnsiTheme="minorHAnsi"/>
        </w:rPr>
      </w:pPr>
      <w:r w:rsidRPr="00052F83">
        <w:rPr>
          <w:rStyle w:val="Style13ptBold"/>
          <w:rFonts w:asciiTheme="minorHAnsi" w:hAnsiTheme="minorHAnsi"/>
        </w:rPr>
        <w:t>Enfu &amp; Baolin 21</w:t>
      </w:r>
      <w:r w:rsidRPr="00052F83">
        <w:rPr>
          <w:rFonts w:asciiTheme="minorHAnsi" w:hAnsiTheme="minorHAnsi"/>
        </w:rPr>
        <w:t xml:space="preserve"> </w:t>
      </w:r>
      <w:r w:rsidRPr="00052F83">
        <w:rPr>
          <w:rFonts w:asciiTheme="minorHAnsi" w:hAnsiTheme="minorHAnsi"/>
          <w:sz w:val="16"/>
          <w:szCs w:val="16"/>
        </w:rPr>
        <w:t>[Cheng Enfu and Lu Baolin. President of the World Association for Political Economy, and Chief Professor at the University of Chinese Academy of Social Sciences. Monthly Review. Monthly Review. 5-1-2021. https://monthlyreview.org/2021/05/01/five-characteristics-of-neoimperialism/]</w:t>
      </w:r>
    </w:p>
    <w:p w14:paraId="77DF7776" w14:textId="77777777" w:rsidR="00CA2AE7" w:rsidRPr="00052F83" w:rsidRDefault="00CA2AE7" w:rsidP="00CA2AE7">
      <w:pPr>
        <w:rPr>
          <w:rFonts w:asciiTheme="minorHAnsi" w:hAnsiTheme="minorHAnsi"/>
          <w:sz w:val="16"/>
        </w:rPr>
      </w:pPr>
      <w:r w:rsidRPr="004474B0">
        <w:rPr>
          <w:rStyle w:val="Emphasis"/>
          <w:rFonts w:asciiTheme="minorHAnsi" w:hAnsiTheme="minorHAnsi"/>
        </w:rPr>
        <w:t>The Spatial Expansion</w:t>
      </w:r>
      <w:r w:rsidRPr="00052F83">
        <w:rPr>
          <w:rStyle w:val="Emphasis"/>
          <w:rFonts w:asciiTheme="minorHAnsi" w:hAnsiTheme="minorHAnsi"/>
        </w:rPr>
        <w:t xml:space="preserve"> of the Capital-Labor Relation</w:t>
      </w:r>
      <w:r w:rsidRPr="00052F83">
        <w:rPr>
          <w:rFonts w:asciiTheme="minorHAnsi" w:hAnsiTheme="minorHAnsi"/>
          <w:sz w:val="16"/>
        </w:rPr>
        <w:t>: Global Value Chains and the Global Labor Arbitrage</w:t>
      </w:r>
    </w:p>
    <w:p w14:paraId="52F6E08E" w14:textId="77777777" w:rsidR="00CA2AE7" w:rsidRDefault="00CA2AE7" w:rsidP="00CA2AE7">
      <w:pPr>
        <w:rPr>
          <w:rFonts w:asciiTheme="minorHAnsi" w:hAnsiTheme="minorHAnsi"/>
          <w:sz w:val="16"/>
        </w:rPr>
      </w:pPr>
      <w:r w:rsidRPr="00052F83">
        <w:rPr>
          <w:rStyle w:val="StyleUnderline"/>
          <w:rFonts w:asciiTheme="minorHAnsi" w:hAnsiTheme="minorHAnsi"/>
        </w:rPr>
        <w:t xml:space="preserve">Through mechanisms that </w:t>
      </w:r>
      <w:r w:rsidRPr="004474B0">
        <w:rPr>
          <w:rStyle w:val="StyleUnderline"/>
          <w:rFonts w:asciiTheme="minorHAnsi" w:hAnsiTheme="minorHAnsi"/>
        </w:rPr>
        <w:t xml:space="preserve">include </w:t>
      </w:r>
      <w:r w:rsidRPr="00052F83">
        <w:rPr>
          <w:rStyle w:val="Emphasis"/>
          <w:rFonts w:asciiTheme="minorHAnsi" w:hAnsiTheme="minorHAnsi"/>
          <w:highlight w:val="cyan"/>
        </w:rPr>
        <w:t>outsourcing</w:t>
      </w:r>
      <w:r w:rsidRPr="00052F83">
        <w:rPr>
          <w:rStyle w:val="StyleUnderline"/>
          <w:rFonts w:asciiTheme="minorHAnsi" w:hAnsiTheme="minorHAnsi"/>
        </w:rPr>
        <w:t xml:space="preserve">, setting up </w:t>
      </w:r>
      <w:r w:rsidRPr="004D4CD0">
        <w:rPr>
          <w:rStyle w:val="StyleUnderline"/>
          <w:rFonts w:asciiTheme="minorHAnsi" w:hAnsiTheme="minorHAnsi"/>
        </w:rPr>
        <w:t xml:space="preserve">subsidiaries, and establishing strategic alliances, </w:t>
      </w:r>
      <w:r w:rsidRPr="004D4CD0">
        <w:rPr>
          <w:rStyle w:val="Emphasis"/>
          <w:rFonts w:asciiTheme="minorHAnsi" w:hAnsiTheme="minorHAnsi"/>
        </w:rPr>
        <w:t>multi</w:t>
      </w:r>
      <w:r w:rsidRPr="004474B0">
        <w:rPr>
          <w:rStyle w:val="Emphasis"/>
          <w:rFonts w:asciiTheme="minorHAnsi" w:hAnsiTheme="minorHAnsi"/>
        </w:rPr>
        <w:t xml:space="preserve">nationals </w:t>
      </w:r>
      <w:r w:rsidRPr="00052F83">
        <w:rPr>
          <w:rStyle w:val="Emphasis"/>
          <w:rFonts w:asciiTheme="minorHAnsi" w:hAnsiTheme="minorHAnsi"/>
          <w:highlight w:val="cyan"/>
        </w:rPr>
        <w:t>integrate</w:t>
      </w:r>
      <w:r w:rsidRPr="00B31699">
        <w:rPr>
          <w:rStyle w:val="StyleUnderline"/>
          <w:rFonts w:asciiTheme="minorHAnsi" w:hAnsiTheme="minorHAnsi"/>
        </w:rPr>
        <w:t xml:space="preserve"> </w:t>
      </w:r>
      <w:r w:rsidRPr="004D4CD0">
        <w:rPr>
          <w:rStyle w:val="StyleUnderline"/>
          <w:rFonts w:asciiTheme="minorHAnsi" w:hAnsiTheme="minorHAnsi"/>
        </w:rPr>
        <w:t>more</w:t>
      </w:r>
      <w:r w:rsidRPr="00052F83">
        <w:rPr>
          <w:rStyle w:val="StyleUnderline"/>
          <w:rFonts w:asciiTheme="minorHAnsi" w:hAnsiTheme="minorHAnsi"/>
        </w:rPr>
        <w:t xml:space="preserve"> and more countries and </w:t>
      </w:r>
      <w:r w:rsidRPr="00052F83">
        <w:rPr>
          <w:rStyle w:val="StyleUnderline"/>
          <w:rFonts w:asciiTheme="minorHAnsi" w:hAnsiTheme="minorHAnsi"/>
          <w:highlight w:val="cyan"/>
        </w:rPr>
        <w:t xml:space="preserve">companies into the global </w:t>
      </w:r>
      <w:r w:rsidRPr="004D4CD0">
        <w:rPr>
          <w:rStyle w:val="StyleUnderline"/>
          <w:rFonts w:asciiTheme="minorHAnsi" w:hAnsiTheme="minorHAnsi"/>
        </w:rPr>
        <w:t xml:space="preserve">production </w:t>
      </w:r>
      <w:r w:rsidRPr="00052F83">
        <w:rPr>
          <w:rStyle w:val="StyleUnderline"/>
          <w:rFonts w:asciiTheme="minorHAnsi" w:hAnsiTheme="minorHAnsi"/>
          <w:highlight w:val="cyan"/>
        </w:rPr>
        <w:t>network</w:t>
      </w:r>
      <w:r w:rsidRPr="004D4CD0">
        <w:rPr>
          <w:rStyle w:val="StyleUnderline"/>
          <w:rFonts w:asciiTheme="minorHAnsi" w:hAnsiTheme="minorHAnsi"/>
        </w:rPr>
        <w:t>s they dominate</w:t>
      </w:r>
      <w:r w:rsidRPr="004D4CD0">
        <w:rPr>
          <w:rFonts w:asciiTheme="minorHAnsi" w:hAnsiTheme="minorHAnsi"/>
          <w:sz w:val="16"/>
        </w:rPr>
        <w:t xml:space="preserve">. </w:t>
      </w:r>
      <w:r w:rsidRPr="004D4CD0">
        <w:rPr>
          <w:rStyle w:val="StyleUnderline"/>
          <w:rFonts w:asciiTheme="minorHAnsi" w:hAnsiTheme="minorHAnsi"/>
        </w:rPr>
        <w:t xml:space="preserve">The reason why capital accumulation can be achieved on this global scale is the existence of a </w:t>
      </w:r>
      <w:r w:rsidRPr="004D4CD0">
        <w:rPr>
          <w:rStyle w:val="Emphasis"/>
          <w:rFonts w:asciiTheme="minorHAnsi" w:hAnsiTheme="minorHAnsi"/>
        </w:rPr>
        <w:t>large, low-cost global workforce</w:t>
      </w:r>
      <w:r w:rsidRPr="004D4CD0">
        <w:rPr>
          <w:rFonts w:asciiTheme="minorHAnsi" w:hAnsiTheme="minorHAnsi"/>
          <w:sz w:val="16"/>
        </w:rPr>
        <w:t>. According</w:t>
      </w:r>
      <w:r w:rsidRPr="00052F83">
        <w:rPr>
          <w:rFonts w:asciiTheme="minorHAnsi" w:hAnsiTheme="minorHAnsi"/>
          <w:sz w:val="16"/>
        </w:rPr>
        <w:t xml:space="preserve"> to data from the International Labor Organization, the world’s total workforce grew from 1.9 to 3.1 billion between 1980 and 2007. Of these people, 73 percent were from developing countries, with China and India accounting for 40 percent.21 </w:t>
      </w:r>
      <w:r w:rsidRPr="00052F83">
        <w:rPr>
          <w:rStyle w:val="StyleUnderline"/>
          <w:rFonts w:asciiTheme="minorHAnsi" w:hAnsiTheme="minorHAnsi"/>
        </w:rPr>
        <w:t xml:space="preserve">Multinational corporations are all organized entities, while </w:t>
      </w:r>
      <w:r w:rsidRPr="00052F83">
        <w:rPr>
          <w:rStyle w:val="StyleUnderline"/>
          <w:rFonts w:asciiTheme="minorHAnsi" w:hAnsiTheme="minorHAnsi"/>
          <w:highlight w:val="cyan"/>
        </w:rPr>
        <w:t xml:space="preserve">the global workforce </w:t>
      </w:r>
      <w:r w:rsidRPr="00B31699">
        <w:rPr>
          <w:rStyle w:val="StyleUnderline"/>
          <w:rFonts w:asciiTheme="minorHAnsi" w:hAnsiTheme="minorHAnsi"/>
        </w:rPr>
        <w:t xml:space="preserve">finds it </w:t>
      </w:r>
      <w:r w:rsidRPr="00052F83">
        <w:rPr>
          <w:rStyle w:val="StyleUnderline"/>
          <w:rFonts w:asciiTheme="minorHAnsi" w:hAnsiTheme="minorHAnsi"/>
          <w:highlight w:val="cyan"/>
        </w:rPr>
        <w:t xml:space="preserve">exceedingly </w:t>
      </w:r>
      <w:r w:rsidRPr="00052F83">
        <w:rPr>
          <w:rStyle w:val="Emphasis"/>
          <w:rFonts w:asciiTheme="minorHAnsi" w:hAnsiTheme="minorHAnsi"/>
          <w:highlight w:val="cyan"/>
        </w:rPr>
        <w:t>difficult to unite</w:t>
      </w:r>
      <w:r w:rsidRPr="00052F83">
        <w:rPr>
          <w:rStyle w:val="StyleUnderline"/>
          <w:rFonts w:asciiTheme="minorHAnsi" w:hAnsiTheme="minorHAnsi"/>
        </w:rPr>
        <w:t xml:space="preserve"> effectively and defend its rights</w:t>
      </w:r>
      <w:r w:rsidRPr="00052F83">
        <w:rPr>
          <w:rFonts w:asciiTheme="minorHAnsi" w:hAnsiTheme="minorHAnsi"/>
          <w:sz w:val="16"/>
        </w:rPr>
        <w:t xml:space="preserve">. Because of the existence of the global reserve army of labor, </w:t>
      </w:r>
      <w:r w:rsidRPr="00052F83">
        <w:rPr>
          <w:rStyle w:val="StyleUnderline"/>
          <w:rFonts w:asciiTheme="minorHAnsi" w:hAnsiTheme="minorHAnsi"/>
          <w:highlight w:val="cyan"/>
        </w:rPr>
        <w:t xml:space="preserve">capital </w:t>
      </w:r>
      <w:r w:rsidRPr="004474B0">
        <w:rPr>
          <w:rStyle w:val="StyleUnderline"/>
          <w:rFonts w:asciiTheme="minorHAnsi" w:hAnsiTheme="minorHAnsi"/>
        </w:rPr>
        <w:t xml:space="preserve">can </w:t>
      </w:r>
      <w:r w:rsidRPr="00B31699">
        <w:rPr>
          <w:rStyle w:val="StyleUnderline"/>
          <w:rFonts w:asciiTheme="minorHAnsi" w:hAnsiTheme="minorHAnsi"/>
        </w:rPr>
        <w:t xml:space="preserve">use the strategy of </w:t>
      </w:r>
      <w:r w:rsidRPr="00052F83">
        <w:rPr>
          <w:rStyle w:val="Emphasis"/>
          <w:rFonts w:asciiTheme="minorHAnsi" w:hAnsiTheme="minorHAnsi"/>
          <w:highlight w:val="cyan"/>
        </w:rPr>
        <w:t>divide and conquer</w:t>
      </w:r>
      <w:r w:rsidRPr="00052F83">
        <w:rPr>
          <w:rStyle w:val="StyleUnderline"/>
          <w:rFonts w:asciiTheme="minorHAnsi" w:hAnsiTheme="minorHAnsi"/>
        </w:rPr>
        <w:t xml:space="preserve"> to </w:t>
      </w:r>
      <w:r w:rsidRPr="00052F83">
        <w:rPr>
          <w:rStyle w:val="Emphasis"/>
          <w:rFonts w:asciiTheme="minorHAnsi" w:hAnsiTheme="minorHAnsi"/>
        </w:rPr>
        <w:t xml:space="preserve">discipline </w:t>
      </w:r>
      <w:r w:rsidRPr="00B31699">
        <w:rPr>
          <w:rStyle w:val="Emphasis"/>
          <w:rFonts w:asciiTheme="minorHAnsi" w:hAnsiTheme="minorHAnsi"/>
          <w:highlight w:val="cyan"/>
        </w:rPr>
        <w:t>wage workers</w:t>
      </w:r>
      <w:r w:rsidRPr="00052F83">
        <w:rPr>
          <w:rFonts w:asciiTheme="minorHAnsi" w:hAnsiTheme="minorHAnsi"/>
          <w:sz w:val="16"/>
        </w:rPr>
        <w:t xml:space="preserve">. Over decades, </w:t>
      </w:r>
      <w:r w:rsidRPr="00B31699">
        <w:rPr>
          <w:rStyle w:val="StyleUnderline"/>
          <w:rFonts w:asciiTheme="minorHAnsi" w:hAnsiTheme="minorHAnsi"/>
        </w:rPr>
        <w:t xml:space="preserve">monopoly </w:t>
      </w:r>
      <w:r w:rsidRPr="00B31699">
        <w:rPr>
          <w:rStyle w:val="StyleUnderline"/>
          <w:rFonts w:asciiTheme="minorHAnsi" w:hAnsiTheme="minorHAnsi"/>
          <w:highlight w:val="cyan"/>
        </w:rPr>
        <w:t>capital</w:t>
      </w:r>
      <w:r w:rsidRPr="00B31699">
        <w:rPr>
          <w:rStyle w:val="StyleUnderline"/>
          <w:rFonts w:asciiTheme="minorHAnsi" w:hAnsiTheme="minorHAnsi"/>
        </w:rPr>
        <w:t xml:space="preserve"> has </w:t>
      </w:r>
      <w:r w:rsidRPr="00B31699">
        <w:rPr>
          <w:rStyle w:val="Emphasis"/>
          <w:rFonts w:asciiTheme="minorHAnsi" w:hAnsiTheme="minorHAnsi"/>
        </w:rPr>
        <w:t>shifted the production</w:t>
      </w:r>
      <w:r w:rsidRPr="00B31699">
        <w:rPr>
          <w:rStyle w:val="StyleUnderline"/>
          <w:rFonts w:asciiTheme="minorHAnsi" w:hAnsiTheme="minorHAnsi"/>
        </w:rPr>
        <w:t xml:space="preserve"> sectors of developed-world economies to the countries</w:t>
      </w:r>
      <w:r w:rsidRPr="00052F83">
        <w:rPr>
          <w:rStyle w:val="StyleUnderline"/>
          <w:rFonts w:asciiTheme="minorHAnsi" w:hAnsiTheme="minorHAnsi"/>
        </w:rPr>
        <w:t xml:space="preserve"> of </w:t>
      </w:r>
      <w:r w:rsidRPr="00B31699">
        <w:rPr>
          <w:rStyle w:val="StyleUnderline"/>
          <w:rFonts w:asciiTheme="minorHAnsi" w:hAnsiTheme="minorHAnsi"/>
        </w:rPr>
        <w:t>the Global South</w:t>
      </w:r>
      <w:r w:rsidRPr="00052F83">
        <w:rPr>
          <w:rFonts w:asciiTheme="minorHAnsi" w:hAnsiTheme="minorHAnsi"/>
          <w:sz w:val="16"/>
        </w:rPr>
        <w:t xml:space="preserve">, </w:t>
      </w:r>
      <w:r w:rsidRPr="00052F83">
        <w:rPr>
          <w:rStyle w:val="Emphasis"/>
          <w:rFonts w:asciiTheme="minorHAnsi" w:hAnsiTheme="minorHAnsi"/>
          <w:highlight w:val="cyan"/>
        </w:rPr>
        <w:t>compelling workforces</w:t>
      </w:r>
      <w:r w:rsidRPr="00052F83">
        <w:rPr>
          <w:rStyle w:val="StyleUnderline"/>
          <w:rFonts w:asciiTheme="minorHAnsi" w:hAnsiTheme="minorHAnsi"/>
        </w:rPr>
        <w:t xml:space="preserve"> in different areas of the globe </w:t>
      </w:r>
      <w:r w:rsidRPr="00B31699">
        <w:rPr>
          <w:rStyle w:val="StyleUnderline"/>
          <w:rFonts w:asciiTheme="minorHAnsi" w:hAnsiTheme="minorHAnsi"/>
          <w:highlight w:val="cyan"/>
        </w:rPr>
        <w:t xml:space="preserve">to </w:t>
      </w:r>
      <w:r w:rsidRPr="00B31699">
        <w:rPr>
          <w:rStyle w:val="Emphasis"/>
          <w:rFonts w:asciiTheme="minorHAnsi" w:hAnsiTheme="minorHAnsi"/>
          <w:highlight w:val="cyan"/>
        </w:rPr>
        <w:t>compete</w:t>
      </w:r>
      <w:r w:rsidRPr="00052F83">
        <w:rPr>
          <w:rStyle w:val="Emphasis"/>
          <w:rFonts w:asciiTheme="minorHAnsi" w:hAnsiTheme="minorHAnsi"/>
        </w:rPr>
        <w:t xml:space="preserve"> with one another</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basic living incomes</w:t>
      </w:r>
      <w:r w:rsidRPr="00052F83">
        <w:rPr>
          <w:rFonts w:asciiTheme="minorHAnsi" w:hAnsiTheme="minorHAnsi"/>
          <w:sz w:val="16"/>
        </w:rPr>
        <w:t xml:space="preserve">. Through this process, </w:t>
      </w:r>
      <w:r w:rsidRPr="00052F83">
        <w:rPr>
          <w:rStyle w:val="StyleUnderline"/>
          <w:rFonts w:asciiTheme="minorHAnsi" w:hAnsiTheme="minorHAnsi"/>
        </w:rPr>
        <w:t xml:space="preserve">multinationals are able to </w:t>
      </w:r>
      <w:r w:rsidRPr="00B31699">
        <w:rPr>
          <w:rStyle w:val="StyleUnderline"/>
          <w:rFonts w:asciiTheme="minorHAnsi" w:hAnsiTheme="minorHAnsi"/>
          <w:highlight w:val="cyan"/>
        </w:rPr>
        <w:t xml:space="preserve">extort </w:t>
      </w:r>
      <w:r w:rsidRPr="00B31699">
        <w:rPr>
          <w:rStyle w:val="StyleUnderline"/>
          <w:rFonts w:asciiTheme="minorHAnsi" w:hAnsiTheme="minorHAnsi"/>
        </w:rPr>
        <w:t>huge</w:t>
      </w:r>
      <w:r w:rsidRPr="00052F83">
        <w:rPr>
          <w:rStyle w:val="StyleUnderline"/>
          <w:rFonts w:asciiTheme="minorHAnsi" w:hAnsiTheme="minorHAnsi"/>
        </w:rPr>
        <w:t xml:space="preserve"> </w:t>
      </w:r>
      <w:r w:rsidRPr="00B31699">
        <w:rPr>
          <w:rStyle w:val="StyleUnderline"/>
          <w:rFonts w:asciiTheme="minorHAnsi" w:hAnsiTheme="minorHAnsi"/>
          <w:highlight w:val="cyan"/>
        </w:rPr>
        <w:t>imperialist rents from</w:t>
      </w:r>
      <w:r w:rsidRPr="00052F83">
        <w:rPr>
          <w:rStyle w:val="StyleUnderline"/>
          <w:rFonts w:asciiTheme="minorHAnsi" w:hAnsiTheme="minorHAnsi"/>
        </w:rPr>
        <w:t xml:space="preserve"> the world’s </w:t>
      </w:r>
      <w:r w:rsidRPr="00B31699">
        <w:rPr>
          <w:rStyle w:val="StyleUnderline"/>
          <w:rFonts w:asciiTheme="minorHAnsi" w:hAnsiTheme="minorHAnsi"/>
          <w:highlight w:val="cyan"/>
        </w:rPr>
        <w:t>workers</w:t>
      </w:r>
      <w:r w:rsidRPr="00052F83">
        <w:rPr>
          <w:rFonts w:asciiTheme="minorHAnsi" w:hAnsiTheme="minorHAnsi"/>
          <w:sz w:val="16"/>
        </w:rPr>
        <w:t xml:space="preserve">.22 In addition, these giant corporations are well able to lobby and pressure the governments of developing countries to formulate policies that benefit the flow of capital and investment. </w:t>
      </w:r>
      <w:r w:rsidRPr="00B31699">
        <w:rPr>
          <w:rStyle w:val="StyleUnderline"/>
          <w:rFonts w:asciiTheme="minorHAnsi" w:hAnsiTheme="minorHAnsi"/>
        </w:rPr>
        <w:t xml:space="preserve">Trying to </w:t>
      </w:r>
      <w:r w:rsidRPr="00B31699">
        <w:rPr>
          <w:rStyle w:val="Emphasis"/>
          <w:rFonts w:asciiTheme="minorHAnsi" w:hAnsiTheme="minorHAnsi"/>
        </w:rPr>
        <w:t xml:space="preserve">secure GDP </w:t>
      </w:r>
      <w:r w:rsidRPr="004474B0">
        <w:rPr>
          <w:rStyle w:val="Emphasis"/>
          <w:rFonts w:asciiTheme="minorHAnsi" w:hAnsiTheme="minorHAnsi"/>
        </w:rPr>
        <w:t>growth</w:t>
      </w:r>
      <w:r w:rsidRPr="00052F83">
        <w:rPr>
          <w:rStyle w:val="StyleUnderline"/>
          <w:rFonts w:asciiTheme="minorHAnsi" w:hAnsiTheme="minorHAnsi"/>
        </w:rPr>
        <w:t xml:space="preserve"> by inducing international capital to invest and set up factories, many </w:t>
      </w:r>
      <w:r w:rsidRPr="00B31699">
        <w:rPr>
          <w:rStyle w:val="StyleUnderline"/>
          <w:rFonts w:asciiTheme="minorHAnsi" w:hAnsiTheme="minorHAnsi"/>
        </w:rPr>
        <w:t xml:space="preserve">developing country governments not only </w:t>
      </w:r>
      <w:r w:rsidRPr="00B31699">
        <w:rPr>
          <w:rStyle w:val="Emphasis"/>
          <w:rFonts w:asciiTheme="minorHAnsi" w:hAnsiTheme="minorHAnsi"/>
        </w:rPr>
        <w:t>ignore</w:t>
      </w:r>
      <w:r w:rsidRPr="00B31699">
        <w:rPr>
          <w:rStyle w:val="StyleUnderline"/>
          <w:rFonts w:asciiTheme="minorHAnsi" w:hAnsiTheme="minorHAnsi"/>
        </w:rPr>
        <w:t xml:space="preserve"> the protection of social welfare and labor rights, but also guarantee various </w:t>
      </w:r>
      <w:r w:rsidRPr="00B31699">
        <w:rPr>
          <w:rStyle w:val="Emphasis"/>
          <w:rFonts w:asciiTheme="minorHAnsi" w:hAnsiTheme="minorHAnsi"/>
        </w:rPr>
        <w:t>preferential measures</w:t>
      </w:r>
      <w:r w:rsidRPr="004474B0">
        <w:rPr>
          <w:rStyle w:val="StyleUnderline"/>
          <w:rFonts w:asciiTheme="minorHAnsi" w:hAnsiTheme="minorHAnsi"/>
        </w:rPr>
        <w:t xml:space="preserve"> such as tax concessions and credit support</w:t>
      </w:r>
      <w:r w:rsidRPr="00052F83">
        <w:rPr>
          <w:rFonts w:asciiTheme="minorHAnsi" w:hAnsiTheme="minorHAnsi"/>
          <w:sz w:val="16"/>
        </w:rPr>
        <w:t xml:space="preserve">. The globalization of production has thus enabled the developed capitalist countries to exploit the less developed world in a more “civil” fashion under the slogan of fair trade. </w:t>
      </w:r>
      <w:r w:rsidRPr="00052F83">
        <w:rPr>
          <w:rStyle w:val="StyleUnderline"/>
          <w:rFonts w:asciiTheme="minorHAnsi" w:hAnsiTheme="minorHAnsi"/>
        </w:rPr>
        <w:t xml:space="preserve">In order to launch their modernization, </w:t>
      </w:r>
      <w:r w:rsidRPr="00052F83">
        <w:rPr>
          <w:rStyle w:val="StyleUnderline"/>
          <w:rFonts w:asciiTheme="minorHAnsi" w:hAnsiTheme="minorHAnsi"/>
          <w:highlight w:val="cyan"/>
        </w:rPr>
        <w:t>developing countries</w:t>
      </w:r>
      <w:r w:rsidRPr="00052F83">
        <w:rPr>
          <w:rStyle w:val="StyleUnderline"/>
          <w:rFonts w:asciiTheme="minorHAnsi" w:hAnsiTheme="minorHAnsi"/>
        </w:rPr>
        <w:t xml:space="preserve"> often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 xml:space="preserve">little </w:t>
      </w:r>
      <w:r w:rsidRPr="004474B0">
        <w:rPr>
          <w:rStyle w:val="Emphasis"/>
          <w:rFonts w:asciiTheme="minorHAnsi" w:hAnsiTheme="minorHAnsi"/>
          <w:highlight w:val="cyan"/>
        </w:rPr>
        <w:t>choice but to accept</w:t>
      </w:r>
      <w:r w:rsidRPr="004474B0">
        <w:rPr>
          <w:rStyle w:val="StyleUnderline"/>
          <w:rFonts w:asciiTheme="minorHAnsi" w:hAnsiTheme="minorHAnsi"/>
        </w:rPr>
        <w:t xml:space="preserve"> the </w:t>
      </w:r>
      <w:r w:rsidRPr="00B31699">
        <w:rPr>
          <w:rStyle w:val="StyleUnderline"/>
          <w:rFonts w:asciiTheme="minorHAnsi" w:hAnsiTheme="minorHAnsi"/>
        </w:rPr>
        <w:t>capital</w:t>
      </w:r>
      <w:r w:rsidRPr="00052F83">
        <w:rPr>
          <w:rStyle w:val="StyleUnderline"/>
          <w:rFonts w:asciiTheme="minorHAnsi" w:hAnsiTheme="minorHAnsi"/>
        </w:rPr>
        <w:t xml:space="preserve"> offered by the imperialists</w:t>
      </w:r>
      <w:r w:rsidRPr="00052F83">
        <w:rPr>
          <w:rFonts w:asciiTheme="minorHAnsi" w:hAnsiTheme="minorHAnsi"/>
          <w:sz w:val="16"/>
        </w:rPr>
        <w:t>—</w:t>
      </w:r>
      <w:r w:rsidRPr="00052F83">
        <w:rPr>
          <w:rStyle w:val="Emphasis"/>
          <w:rFonts w:asciiTheme="minorHAnsi" w:hAnsiTheme="minorHAnsi"/>
        </w:rPr>
        <w:t>along with the conditions</w:t>
      </w:r>
      <w:r w:rsidRPr="00052F83">
        <w:rPr>
          <w:rFonts w:asciiTheme="minorHAnsi" w:hAnsiTheme="minorHAnsi"/>
          <w:sz w:val="16"/>
        </w:rPr>
        <w:t xml:space="preserve"> and encumbrances that go with it.</w:t>
      </w:r>
    </w:p>
    <w:p w14:paraId="641176A2" w14:textId="77777777" w:rsidR="00CA2AE7" w:rsidRDefault="00CA2AE7" w:rsidP="00CA2AE7">
      <w:pPr>
        <w:rPr>
          <w:rFonts w:asciiTheme="minorHAnsi" w:hAnsiTheme="minorHAnsi"/>
          <w:sz w:val="16"/>
        </w:rPr>
      </w:pPr>
    </w:p>
    <w:p w14:paraId="0D0116E5" w14:textId="77777777" w:rsidR="00CA2AE7" w:rsidRPr="00052F83" w:rsidRDefault="00CA2AE7" w:rsidP="00CA2AE7">
      <w:pPr>
        <w:pStyle w:val="Heading4"/>
        <w:rPr>
          <w:rFonts w:asciiTheme="minorHAnsi" w:hAnsiTheme="minorHAnsi"/>
        </w:rPr>
      </w:pPr>
      <w:r>
        <w:rPr>
          <w:rFonts w:asciiTheme="minorHAnsi" w:hAnsiTheme="minorHAnsi"/>
        </w:rPr>
        <w:t xml:space="preserve">2] </w:t>
      </w:r>
      <w:r>
        <w:rPr>
          <w:rFonts w:asciiTheme="minorHAnsi" w:hAnsiTheme="minorHAnsi"/>
          <w:u w:val="single"/>
        </w:rPr>
        <w:t>A</w:t>
      </w:r>
      <w:r w:rsidRPr="00052F83">
        <w:rPr>
          <w:rFonts w:asciiTheme="minorHAnsi" w:hAnsiTheme="minorHAnsi"/>
          <w:u w:val="single"/>
        </w:rPr>
        <w:t>ntitrust law</w:t>
      </w:r>
      <w:r w:rsidRPr="00052F83">
        <w:rPr>
          <w:rFonts w:asciiTheme="minorHAnsi" w:hAnsiTheme="minorHAnsi"/>
        </w:rPr>
        <w:t xml:space="preserve"> creates </w:t>
      </w:r>
      <w:r w:rsidRPr="00052F83">
        <w:rPr>
          <w:rFonts w:asciiTheme="minorHAnsi" w:hAnsiTheme="minorHAnsi"/>
          <w:u w:val="single"/>
        </w:rPr>
        <w:t>vertical coordination</w:t>
      </w:r>
      <w:r w:rsidRPr="00052F83">
        <w:rPr>
          <w:rFonts w:asciiTheme="minorHAnsi" w:hAnsiTheme="minorHAnsi"/>
        </w:rPr>
        <w:t xml:space="preserve"> that </w:t>
      </w:r>
      <w:r w:rsidRPr="00052F83">
        <w:rPr>
          <w:rFonts w:asciiTheme="minorHAnsi" w:hAnsiTheme="minorHAnsi"/>
          <w:u w:val="single"/>
        </w:rPr>
        <w:t>expands</w:t>
      </w:r>
      <w:r w:rsidRPr="00052F83">
        <w:rPr>
          <w:rFonts w:asciiTheme="minorHAnsi" w:hAnsiTheme="minorHAnsi"/>
        </w:rPr>
        <w:t xml:space="preserve"> the corporate world.</w:t>
      </w:r>
    </w:p>
    <w:p w14:paraId="7DD81432" w14:textId="77777777" w:rsidR="00CA2AE7" w:rsidRPr="00052F83" w:rsidRDefault="00CA2AE7" w:rsidP="00CA2AE7">
      <w:pPr>
        <w:rPr>
          <w:rFonts w:asciiTheme="minorHAnsi" w:hAnsiTheme="minorHAnsi"/>
        </w:rPr>
      </w:pPr>
      <w:r w:rsidRPr="00052F83">
        <w:rPr>
          <w:rFonts w:asciiTheme="minorHAnsi" w:hAnsiTheme="minorHAnsi"/>
        </w:rPr>
        <w:t xml:space="preserve">Jedediah </w:t>
      </w:r>
      <w:r w:rsidRPr="00052F83">
        <w:rPr>
          <w:rStyle w:val="Style13ptBold"/>
          <w:rFonts w:asciiTheme="minorHAnsi" w:hAnsiTheme="minorHAnsi"/>
        </w:rPr>
        <w:t>Britton-Purdy et. al. 20</w:t>
      </w:r>
      <w:r w:rsidRPr="00052F83">
        <w:rPr>
          <w:rFonts w:asciiTheme="minorHAnsi" w:hAnsiTheme="minorHAnsi"/>
        </w:rPr>
        <w:t>. William S. Beinecke Professor of Law at Columbia Law School. David Singh Grewal, Professor of Law at Berkeley Law School. Amy Kapczynski, Professor of Law at Yale Law School. K. Sabeel Rahman, Associate Professor of Law at Brooldyn Law School and President, Demos. Building a Law-and-Political-Economy Framework: Beyond the Twentieth-Century Synthesis. The Yale Law Journal. April 2020. 129(6): 1801-1802</w:t>
      </w:r>
    </w:p>
    <w:p w14:paraId="658BCD87"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many criticisms of this way of reasoning did not halt the influence of modern law and economics in legal thought. </w:t>
      </w:r>
      <w:r w:rsidRPr="00052F83">
        <w:rPr>
          <w:rStyle w:val="StyleUnderline"/>
          <w:rFonts w:asciiTheme="minorHAnsi" w:hAnsiTheme="minorHAnsi"/>
        </w:rPr>
        <w:t xml:space="preserve">Law and economics spanned </w:t>
      </w:r>
      <w:r w:rsidRPr="00052F83">
        <w:rPr>
          <w:rStyle w:val="Emphasis"/>
          <w:rFonts w:asciiTheme="minorHAnsi" w:hAnsiTheme="minorHAnsi"/>
        </w:rPr>
        <w:t>substantive</w:t>
      </w:r>
      <w:r w:rsidRPr="00052F83">
        <w:rPr>
          <w:rStyle w:val="StyleUnderline"/>
          <w:rFonts w:asciiTheme="minorHAnsi" w:hAnsiTheme="minorHAnsi"/>
        </w:rPr>
        <w:t xml:space="preserve"> areas of law</w:t>
      </w:r>
      <w:r w:rsidRPr="00052F83">
        <w:rPr>
          <w:rFonts w:asciiTheme="minorHAnsi" w:hAnsiTheme="minorHAnsi"/>
          <w:sz w:val="16"/>
        </w:rPr>
        <w:t xml:space="preserve">, delivering a simplicity and method that any first-year student could learn and that a wave of dedicated scholarship on alternative field- specific idioms did little to displace. </w:t>
      </w:r>
      <w:r w:rsidRPr="00052F83">
        <w:rPr>
          <w:rStyle w:val="StyleUnderline"/>
          <w:rFonts w:asciiTheme="minorHAnsi" w:hAnsiTheme="minorHAnsi"/>
        </w:rPr>
        <w:t xml:space="preserve">The result was far from a </w:t>
      </w:r>
      <w:r w:rsidRPr="00052F83">
        <w:rPr>
          <w:rStyle w:val="Emphasis"/>
          <w:rFonts w:asciiTheme="minorHAnsi" w:hAnsiTheme="minorHAnsi"/>
        </w:rPr>
        <w:t>comprehensive defense</w:t>
      </w:r>
      <w:r w:rsidRPr="00052F83">
        <w:rPr>
          <w:rStyle w:val="StyleUnderline"/>
          <w:rFonts w:asciiTheme="minorHAnsi" w:hAnsiTheme="minorHAnsi"/>
        </w:rPr>
        <w:t xml:space="preserve"> of market ordering</w:t>
      </w:r>
      <w:r w:rsidRPr="00052F83">
        <w:rPr>
          <w:rFonts w:asciiTheme="minorHAnsi" w:hAnsiTheme="minorHAnsi"/>
          <w:sz w:val="16"/>
        </w:rPr>
        <w:t xml:space="preserve">, much less one that overcame the many telling criti- cisms of the normative case for law and economics that issued in the 198os.59 Nonetheless, </w:t>
      </w:r>
      <w:r w:rsidRPr="00B31699">
        <w:rPr>
          <w:rStyle w:val="StyleUnderline"/>
          <w:rFonts w:asciiTheme="minorHAnsi" w:hAnsiTheme="minorHAnsi"/>
        </w:rPr>
        <w:t xml:space="preserve">adherents of law and economics reorganized </w:t>
      </w:r>
      <w:r w:rsidRPr="00B31699">
        <w:rPr>
          <w:rStyle w:val="Emphasis"/>
          <w:rFonts w:asciiTheme="minorHAnsi" w:hAnsiTheme="minorHAnsi"/>
        </w:rPr>
        <w:t>an array</w:t>
      </w:r>
      <w:r w:rsidRPr="00B31699">
        <w:rPr>
          <w:rStyle w:val="StyleUnderline"/>
          <w:rFonts w:asciiTheme="minorHAnsi" w:hAnsiTheme="minorHAnsi"/>
        </w:rPr>
        <w:t xml:space="preserve"> of legal fields</w:t>
      </w:r>
      <w:r w:rsidRPr="00052F83">
        <w:rPr>
          <w:rFonts w:asciiTheme="minorHAnsi" w:hAnsiTheme="minorHAnsi"/>
          <w:sz w:val="16"/>
        </w:rPr>
        <w:t xml:space="preserve">. They did so using a variety of argument types, sometimes shifting among them. </w:t>
      </w:r>
      <w:r w:rsidRPr="00052F83">
        <w:rPr>
          <w:rStyle w:val="StyleUnderline"/>
          <w:rFonts w:asciiTheme="minorHAnsi" w:hAnsiTheme="minorHAnsi"/>
          <w:highlight w:val="cyan"/>
        </w:rPr>
        <w:t>Arguments that</w:t>
      </w:r>
      <w:r w:rsidRPr="00052F83">
        <w:rPr>
          <w:rStyle w:val="StyleUnderline"/>
          <w:rFonts w:asciiTheme="minorHAnsi" w:hAnsiTheme="minorHAnsi"/>
        </w:rPr>
        <w:t xml:space="preserve"> </w:t>
      </w:r>
      <w:r w:rsidRPr="00052F83">
        <w:rPr>
          <w:rStyle w:val="StyleUnderline"/>
          <w:rFonts w:asciiTheme="minorHAnsi" w:hAnsiTheme="minorHAnsi"/>
          <w:highlight w:val="cyan"/>
        </w:rPr>
        <w:t>idealize</w:t>
      </w:r>
      <w:r w:rsidRPr="00052F83">
        <w:rPr>
          <w:rStyle w:val="StyleUnderline"/>
          <w:rFonts w:asciiTheme="minorHAnsi" w:hAnsiTheme="minorHAnsi"/>
        </w:rPr>
        <w:t xml:space="preserve"> a version of </w:t>
      </w:r>
      <w:r w:rsidRPr="00052F83">
        <w:rPr>
          <w:rStyle w:val="StyleUnderline"/>
          <w:rFonts w:asciiTheme="minorHAnsi" w:hAnsiTheme="minorHAnsi"/>
          <w:highlight w:val="cyan"/>
        </w:rPr>
        <w:t xml:space="preserve">market ordering as </w:t>
      </w:r>
      <w:r w:rsidRPr="00052F83">
        <w:rPr>
          <w:rStyle w:val="Emphasis"/>
          <w:rFonts w:asciiTheme="minorHAnsi" w:hAnsiTheme="minorHAnsi"/>
          <w:highlight w:val="cyan"/>
        </w:rPr>
        <w:t>neutral</w:t>
      </w:r>
      <w:r w:rsidRPr="00052F83">
        <w:rPr>
          <w:rStyle w:val="StyleUnderline"/>
          <w:rFonts w:asciiTheme="minorHAnsi" w:hAnsiTheme="minorHAnsi"/>
        </w:rPr>
        <w:t xml:space="preserve"> and "</w:t>
      </w:r>
      <w:r w:rsidRPr="00052F83">
        <w:rPr>
          <w:rStyle w:val="Emphasis"/>
          <w:rFonts w:asciiTheme="minorHAnsi" w:hAnsiTheme="minorHAnsi"/>
        </w:rPr>
        <w:t>good for us all</w:t>
      </w:r>
      <w:r w:rsidRPr="00052F83">
        <w:rPr>
          <w:rStyle w:val="StyleUnderline"/>
          <w:rFonts w:asciiTheme="minorHAnsi" w:hAnsiTheme="minorHAnsi"/>
        </w:rPr>
        <w:t>,"</w:t>
      </w:r>
      <w:r w:rsidRPr="00052F83">
        <w:rPr>
          <w:rFonts w:asciiTheme="minorHAnsi" w:hAnsiTheme="minorHAnsi"/>
          <w:sz w:val="16"/>
        </w:rPr>
        <w:t xml:space="preserve"> </w:t>
      </w:r>
      <w:r w:rsidRPr="00B31699">
        <w:rPr>
          <w:rStyle w:val="StyleUnderline"/>
          <w:rFonts w:asciiTheme="minorHAnsi" w:hAnsiTheme="minorHAnsi"/>
        </w:rPr>
        <w:t xml:space="preserve">which would characterize the </w:t>
      </w:r>
      <w:r w:rsidRPr="00B31699">
        <w:rPr>
          <w:rStyle w:val="Emphasis"/>
          <w:rFonts w:asciiTheme="minorHAnsi" w:hAnsiTheme="minorHAnsi"/>
        </w:rPr>
        <w:t>elevation of consumer welfare</w:t>
      </w:r>
      <w:r w:rsidRPr="00B31699">
        <w:rPr>
          <w:rStyle w:val="StyleUnderline"/>
          <w:rFonts w:asciiTheme="minorHAnsi" w:hAnsiTheme="minorHAnsi"/>
        </w:rPr>
        <w:t xml:space="preserve"> in antitrust law</w:t>
      </w:r>
      <w:r w:rsidRPr="00052F83">
        <w:rPr>
          <w:rFonts w:asciiTheme="minorHAnsi" w:hAnsiTheme="minorHAnsi"/>
          <w:sz w:val="16"/>
        </w:rPr>
        <w:t xml:space="preserve"> or efficiency reasoning in intellectual property, </w:t>
      </w:r>
      <w:r w:rsidRPr="00052F83">
        <w:rPr>
          <w:rStyle w:val="StyleUnderline"/>
          <w:rFonts w:asciiTheme="minorHAnsi" w:hAnsiTheme="minorHAnsi"/>
          <w:highlight w:val="cyan"/>
        </w:rPr>
        <w:t>are</w:t>
      </w:r>
      <w:r w:rsidRPr="00052F83">
        <w:rPr>
          <w:rFonts w:asciiTheme="minorHAnsi" w:hAnsiTheme="minorHAnsi"/>
          <w:sz w:val="16"/>
          <w:highlight w:val="cyan"/>
        </w:rPr>
        <w:t xml:space="preserve"> </w:t>
      </w:r>
      <w:r w:rsidRPr="00052F83">
        <w:rPr>
          <w:rStyle w:val="Emphasis"/>
          <w:rFonts w:asciiTheme="minorHAnsi" w:hAnsiTheme="minorHAnsi"/>
          <w:highlight w:val="cyan"/>
        </w:rPr>
        <w:t>market fundamentalist</w:t>
      </w:r>
      <w:r w:rsidRPr="00052F83">
        <w:rPr>
          <w:rFonts w:asciiTheme="minorHAnsi" w:hAnsi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052F83">
        <w:rPr>
          <w:rStyle w:val="StyleUnderline"/>
          <w:rFonts w:asciiTheme="minorHAnsi" w:hAnsiTheme="minorHAnsi"/>
          <w:highlight w:val="cyan"/>
        </w:rPr>
        <w:t>market hegemony</w:t>
      </w:r>
      <w:r w:rsidRPr="00B31699">
        <w:rPr>
          <w:rStyle w:val="StyleUnderline"/>
          <w:rFonts w:asciiTheme="minorHAnsi" w:hAnsiTheme="minorHAnsi"/>
        </w:rPr>
        <w:t xml:space="preserve"> simply </w:t>
      </w:r>
      <w:r w:rsidRPr="00052F83">
        <w:rPr>
          <w:rStyle w:val="StyleUnderline"/>
          <w:rFonts w:asciiTheme="minorHAnsi" w:hAnsiTheme="minorHAnsi"/>
          <w:highlight w:val="cyan"/>
        </w:rPr>
        <w:t>assumed</w:t>
      </w:r>
      <w:r w:rsidRPr="00052F83">
        <w:rPr>
          <w:rStyle w:val="StyleUnderline"/>
          <w:rFonts w:asciiTheme="minorHAnsi" w:hAnsiTheme="minorHAnsi"/>
        </w:rPr>
        <w:t xml:space="preserve"> that "serious" law and policy thinking would adhere to </w:t>
      </w:r>
      <w:r w:rsidRPr="00B31699">
        <w:rPr>
          <w:rStyle w:val="StyleUnderline"/>
          <w:rFonts w:asciiTheme="minorHAnsi" w:hAnsiTheme="minorHAnsi"/>
        </w:rPr>
        <w:t>market models</w:t>
      </w:r>
      <w:r w:rsidRPr="00052F83">
        <w:rPr>
          <w:rFonts w:asciiTheme="minorHAnsi" w:hAnsiTheme="minorHAnsi"/>
          <w:sz w:val="16"/>
        </w:rPr>
        <w:t xml:space="preserve">, </w:t>
      </w:r>
      <w:r w:rsidRPr="00052F83">
        <w:rPr>
          <w:rStyle w:val="StyleUnderline"/>
          <w:rFonts w:asciiTheme="minorHAnsi" w:hAnsiTheme="minorHAnsi"/>
        </w:rPr>
        <w:t>as in environmental law's focus on cost engineering to the exclusion of infrastructure investment and political engagement</w:t>
      </w:r>
      <w:r w:rsidRPr="00052F83">
        <w:rPr>
          <w:rFonts w:asciiTheme="minorHAnsi" w:hAnsiTheme="minorHAnsi"/>
          <w:sz w:val="16"/>
        </w:rPr>
        <w:t xml:space="preserve">. The </w:t>
      </w:r>
      <w:r w:rsidRPr="00B31699">
        <w:rPr>
          <w:rStyle w:val="StyleUnderline"/>
          <w:rFonts w:asciiTheme="minorHAnsi" w:hAnsiTheme="minorHAnsi"/>
        </w:rPr>
        <w:t xml:space="preserve">latter kinds of </w:t>
      </w:r>
      <w:r w:rsidRPr="00052F83">
        <w:rPr>
          <w:rStyle w:val="StyleUnderline"/>
          <w:rFonts w:asciiTheme="minorHAnsi" w:hAnsiTheme="minorHAnsi"/>
          <w:highlight w:val="cyan"/>
        </w:rPr>
        <w:t>proposals</w:t>
      </w:r>
      <w:r w:rsidRPr="00052F83">
        <w:rPr>
          <w:rStyle w:val="StyleUnderline"/>
          <w:rFonts w:asciiTheme="minorHAnsi" w:hAnsiTheme="minorHAnsi"/>
        </w:rPr>
        <w:t xml:space="preserve"> simply </w:t>
      </w:r>
      <w:r w:rsidRPr="00052F83">
        <w:rPr>
          <w:rStyle w:val="StyleUnderline"/>
          <w:rFonts w:asciiTheme="minorHAnsi" w:hAnsiTheme="minorHAnsi"/>
          <w:highlight w:val="cyan"/>
        </w:rPr>
        <w:t>have no place at the table</w:t>
      </w:r>
      <w:r w:rsidRPr="00052F83">
        <w:rPr>
          <w:rStyle w:val="StyleUnderline"/>
          <w:rFonts w:asciiTheme="minorHAnsi" w:hAnsiTheme="minorHAnsi"/>
        </w:rPr>
        <w:t xml:space="preserve">, </w:t>
      </w:r>
      <w:r w:rsidRPr="00B31699">
        <w:rPr>
          <w:rStyle w:val="StyleUnderline"/>
          <w:rFonts w:asciiTheme="minorHAnsi" w:hAnsiTheme="minorHAnsi"/>
        </w:rPr>
        <w:t xml:space="preserve">and raising them suggests the </w:t>
      </w:r>
      <w:r w:rsidRPr="00B31699">
        <w:rPr>
          <w:rStyle w:val="Emphasis"/>
          <w:rFonts w:asciiTheme="minorHAnsi" w:hAnsiTheme="minorHAnsi"/>
        </w:rPr>
        <w:t>discrediting failure</w:t>
      </w:r>
      <w:r w:rsidRPr="00052F83">
        <w:rPr>
          <w:rStyle w:val="StyleUnderline"/>
          <w:rFonts w:asciiTheme="minorHAnsi" w:hAnsiTheme="minorHAnsi"/>
        </w:rPr>
        <w:t xml:space="preserve"> </w:t>
      </w:r>
      <w:r w:rsidRPr="00B31699">
        <w:rPr>
          <w:rStyle w:val="StyleUnderline"/>
          <w:rFonts w:asciiTheme="minorHAnsi" w:hAnsiTheme="minorHAnsi"/>
        </w:rPr>
        <w:t>to understand</w:t>
      </w:r>
      <w:r w:rsidRPr="00052F83">
        <w:rPr>
          <w:rStyle w:val="StyleUnderline"/>
          <w:rFonts w:asciiTheme="minorHAnsi" w:hAnsiTheme="minorHAnsi"/>
        </w:rPr>
        <w:t xml:space="preserve"> that </w:t>
      </w:r>
      <w:r w:rsidRPr="00052F83">
        <w:rPr>
          <w:rStyle w:val="StyleUnderline"/>
          <w:rFonts w:asciiTheme="minorHAnsi" w:hAnsiTheme="minorHAnsi"/>
          <w:highlight w:val="cyan"/>
        </w:rPr>
        <w:t xml:space="preserve">market reasoning </w:t>
      </w:r>
      <w:r w:rsidRPr="00B31699">
        <w:rPr>
          <w:rStyle w:val="StyleUnderline"/>
          <w:rFonts w:asciiTheme="minorHAnsi" w:hAnsiTheme="minorHAnsi"/>
          <w:highlight w:val="cyan"/>
        </w:rPr>
        <w:t xml:space="preserve">provides </w:t>
      </w:r>
      <w:r w:rsidRPr="00B31699">
        <w:rPr>
          <w:rStyle w:val="Emphasis"/>
          <w:rFonts w:asciiTheme="minorHAnsi" w:hAnsiTheme="minorHAnsi"/>
          <w:highlight w:val="cyan"/>
        </w:rPr>
        <w:t>the authoritative</w:t>
      </w:r>
      <w:r w:rsidRPr="00B31699">
        <w:rPr>
          <w:rStyle w:val="StyleUnderline"/>
          <w:rFonts w:asciiTheme="minorHAnsi" w:hAnsiTheme="minorHAnsi"/>
        </w:rPr>
        <w:t xml:space="preserve"> and </w:t>
      </w:r>
      <w:r w:rsidRPr="00052F83">
        <w:rPr>
          <w:rStyle w:val="Emphasis"/>
          <w:rFonts w:asciiTheme="minorHAnsi" w:hAnsiTheme="minorHAnsi"/>
          <w:highlight w:val="cyan"/>
        </w:rPr>
        <w:t>exclusive way</w:t>
      </w:r>
      <w:r w:rsidRPr="00052F83">
        <w:rPr>
          <w:rStyle w:val="StyleUnderline"/>
          <w:rFonts w:asciiTheme="minorHAnsi" w:hAnsiTheme="minorHAnsi"/>
          <w:highlight w:val="cyan"/>
        </w:rPr>
        <w:t xml:space="preserve"> of engaging urgent questions</w:t>
      </w:r>
      <w:r w:rsidRPr="00052F83">
        <w:rPr>
          <w:rFonts w:asciiTheme="minorHAnsi" w:hAnsiTheme="minorHAnsi"/>
          <w:sz w:val="16"/>
        </w:rPr>
        <w:t>.</w:t>
      </w:r>
    </w:p>
    <w:p w14:paraId="3F58AE8D"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Antitrust law</w:t>
      </w:r>
      <w:r w:rsidRPr="00052F83">
        <w:rPr>
          <w:rFonts w:asciiTheme="minorHAnsi" w:hAnsiTheme="minorHAnsi"/>
          <w:sz w:val="16"/>
        </w:rPr>
        <w:t xml:space="preserve">, our first example, </w:t>
      </w:r>
      <w:r w:rsidRPr="00052F83">
        <w:rPr>
          <w:rStyle w:val="StyleUnderline"/>
          <w:rFonts w:asciiTheme="minorHAnsi" w:hAnsiTheme="minorHAnsi"/>
        </w:rPr>
        <w:t>was remade to address a drastically narrowed conception of the problem of monopoly</w:t>
      </w:r>
      <w:r w:rsidRPr="00052F83">
        <w:rPr>
          <w:rFonts w:asciiTheme="minorHAnsi" w:hAnsiTheme="minorHAnsi"/>
          <w:sz w:val="16"/>
        </w:rPr>
        <w:t xml:space="preserve">.60 Market power was to be disciplined only when it interfered with consumer welfare, and sometimes, still more narrowly, only when it increased prices. 61 </w:t>
      </w:r>
      <w:r w:rsidRPr="00052F83">
        <w:rPr>
          <w:rStyle w:val="StyleUnderline"/>
          <w:rFonts w:asciiTheme="minorHAnsi" w:hAnsiTheme="minorHAnsi"/>
        </w:rPr>
        <w:t xml:space="preserve">Historically, </w:t>
      </w:r>
      <w:r w:rsidRPr="00052F83">
        <w:rPr>
          <w:rStyle w:val="StyleUnderline"/>
          <w:rFonts w:asciiTheme="minorHAnsi" w:hAnsiTheme="minorHAnsi"/>
          <w:highlight w:val="cyan"/>
        </w:rPr>
        <w:t>antitrust law</w:t>
      </w:r>
      <w:r w:rsidRPr="00052F83">
        <w:rPr>
          <w:rFonts w:asciiTheme="minorHAnsi" w:hAnsiTheme="minorHAnsi"/>
          <w:sz w:val="16"/>
        </w:rPr>
        <w:t xml:space="preserve"> and scholar- ship took a broader view: it </w:t>
      </w:r>
      <w:r w:rsidRPr="00052F83">
        <w:rPr>
          <w:rStyle w:val="StyleUnderline"/>
          <w:rFonts w:asciiTheme="minorHAnsi" w:hAnsiTheme="minorHAnsi"/>
          <w:highlight w:val="cyan"/>
        </w:rPr>
        <w:t>emerged from a concern about</w:t>
      </w:r>
      <w:r w:rsidRPr="00B31699">
        <w:rPr>
          <w:rStyle w:val="StyleUnderline"/>
          <w:rFonts w:asciiTheme="minorHAnsi" w:hAnsiTheme="minorHAnsi"/>
        </w:rPr>
        <w:t xml:space="preserve"> </w:t>
      </w:r>
      <w:r w:rsidRPr="00052F83">
        <w:rPr>
          <w:rStyle w:val="StyleUnderline"/>
          <w:rFonts w:asciiTheme="minorHAnsi" w:hAnsiTheme="minorHAnsi"/>
        </w:rPr>
        <w:t>the power of large corporate entities to influence politics and not just prices, and imposed structural limits and bright-line rules to guard against</w:t>
      </w:r>
      <w:r w:rsidRPr="00052F83">
        <w:rPr>
          <w:rFonts w:asciiTheme="minorHAnsi" w:hAnsiTheme="minorHAnsi"/>
          <w:sz w:val="16"/>
        </w:rPr>
        <w:t xml:space="preserve"> an array of possible political-eco- nomic implications of </w:t>
      </w:r>
      <w:r w:rsidRPr="00B31699">
        <w:rPr>
          <w:rStyle w:val="Emphasis"/>
          <w:rFonts w:asciiTheme="minorHAnsi" w:hAnsiTheme="minorHAnsi"/>
        </w:rPr>
        <w:t xml:space="preserve">firm </w:t>
      </w:r>
      <w:r w:rsidRPr="00052F83">
        <w:rPr>
          <w:rStyle w:val="Emphasis"/>
          <w:rFonts w:asciiTheme="minorHAnsi" w:hAnsiTheme="minorHAnsi"/>
          <w:highlight w:val="cyan"/>
        </w:rPr>
        <w:t>dominance</w:t>
      </w:r>
      <w:r w:rsidRPr="00052F83">
        <w:rPr>
          <w:rFonts w:asciiTheme="minorHAnsi" w:hAnsiTheme="minorHAnsi"/>
          <w:sz w:val="16"/>
        </w:rPr>
        <w:t xml:space="preserve">.6 2 Replacing this political-economic version of antitrust, the field came to target a much narrower conception of market collusion. </w:t>
      </w:r>
      <w:r w:rsidRPr="00B31699">
        <w:rPr>
          <w:rStyle w:val="StyleUnderline"/>
          <w:rFonts w:asciiTheme="minorHAnsi" w:hAnsiTheme="minorHAnsi"/>
          <w:highlight w:val="cyan"/>
        </w:rPr>
        <w:t>The result</w:t>
      </w:r>
      <w:r w:rsidRPr="00B31699">
        <w:rPr>
          <w:rStyle w:val="StyleUnderline"/>
          <w:rFonts w:asciiTheme="minorHAnsi" w:hAnsiTheme="minorHAnsi"/>
        </w:rPr>
        <w:t xml:space="preserve"> is </w:t>
      </w:r>
      <w:r w:rsidRPr="00B31699">
        <w:rPr>
          <w:rStyle w:val="StyleUnderline"/>
          <w:rFonts w:asciiTheme="minorHAnsi" w:hAnsiTheme="minorHAnsi"/>
          <w:highlight w:val="cyan"/>
        </w:rPr>
        <w:t xml:space="preserve">a regime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privileges</w:t>
      </w:r>
      <w:r w:rsidRPr="00052F83">
        <w:rPr>
          <w:rStyle w:val="Emphasis"/>
          <w:rFonts w:asciiTheme="minorHAnsi" w:hAnsiTheme="minorHAnsi"/>
        </w:rPr>
        <w:t xml:space="preserve"> firms</w:t>
      </w:r>
      <w:r w:rsidRPr="00052F83">
        <w:rPr>
          <w:rStyle w:val="StyleUnderline"/>
          <w:rFonts w:asciiTheme="minorHAnsi" w:hAnsiTheme="minorHAnsi"/>
        </w:rPr>
        <w:t xml:space="preserve"> as favored instances of (</w:t>
      </w:r>
      <w:r w:rsidRPr="00052F83">
        <w:rPr>
          <w:rStyle w:val="StyleUnderline"/>
          <w:rFonts w:asciiTheme="minorHAnsi" w:hAnsiTheme="minorHAnsi"/>
          <w:highlight w:val="cyan"/>
        </w:rPr>
        <w:t>vertical) coordination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repudiates</w:t>
      </w:r>
      <w:r w:rsidRPr="00052F83">
        <w:rPr>
          <w:rStyle w:val="StyleUnderline"/>
          <w:rFonts w:asciiTheme="minorHAnsi" w:hAnsiTheme="minorHAnsi"/>
        </w:rPr>
        <w:t xml:space="preserve"> certain forms of (</w:t>
      </w:r>
      <w:r w:rsidRPr="00052F83">
        <w:rPr>
          <w:rStyle w:val="StyleUnderline"/>
          <w:rFonts w:asciiTheme="minorHAnsi" w:hAnsiTheme="minorHAnsi"/>
          <w:highlight w:val="cyan"/>
        </w:rPr>
        <w:t xml:space="preserve">horizontal) </w:t>
      </w:r>
      <w:r w:rsidRPr="00B31699">
        <w:rPr>
          <w:rStyle w:val="StyleUnderline"/>
          <w:rFonts w:asciiTheme="minorHAnsi" w:hAnsiTheme="minorHAnsi"/>
        </w:rPr>
        <w:t>coordination</w:t>
      </w:r>
      <w:r w:rsidRPr="00052F83">
        <w:rPr>
          <w:rStyle w:val="StyleUnderline"/>
          <w:rFonts w:asciiTheme="minorHAnsi" w:hAnsiTheme="minorHAnsi"/>
        </w:rPr>
        <w:t xml:space="preserve"> among market participants and certain workers (such as independent contractors)</w:t>
      </w:r>
      <w:r w:rsidRPr="00052F83">
        <w:rPr>
          <w:rFonts w:asciiTheme="minorHAnsi" w:hAnsiTheme="minorHAnsi"/>
          <w:sz w:val="16"/>
        </w:rPr>
        <w:t>.</w:t>
      </w:r>
      <w:r w:rsidRPr="004B2877">
        <w:rPr>
          <w:rFonts w:asciiTheme="minorHAnsi" w:hAnsiTheme="minorHAnsi"/>
          <w:sz w:val="16"/>
        </w:rPr>
        <w:t xml:space="preserve">63 </w:t>
      </w:r>
      <w:r w:rsidRPr="004B2877">
        <w:rPr>
          <w:rStyle w:val="Emphasis"/>
          <w:rFonts w:asciiTheme="minorHAnsi" w:hAnsiTheme="minorHAnsi"/>
        </w:rPr>
        <w:t>In the name of supposed efficiency</w:t>
      </w:r>
      <w:r w:rsidRPr="004B2877">
        <w:rPr>
          <w:rStyle w:val="StyleUnderline"/>
          <w:rFonts w:asciiTheme="minorHAnsi" w:hAnsiTheme="minorHAnsi"/>
        </w:rPr>
        <w:t xml:space="preserve">, antitrust now blesses mergers and big firms but </w:t>
      </w:r>
      <w:r w:rsidRPr="004B2877">
        <w:rPr>
          <w:rStyle w:val="Emphasis"/>
          <w:rFonts w:asciiTheme="minorHAnsi" w:hAnsiTheme="minorHAnsi"/>
        </w:rPr>
        <w:t>restrains cooperation</w:t>
      </w:r>
      <w:r w:rsidRPr="004B2877">
        <w:rPr>
          <w:rStyle w:val="StyleUnderline"/>
          <w:rFonts w:asciiTheme="minorHAnsi" w:hAnsiTheme="minorHAnsi"/>
        </w:rPr>
        <w:t xml:space="preserve"> among Uber drivers and church organists</w:t>
      </w:r>
      <w:r w:rsidRPr="00052F83">
        <w:rPr>
          <w:rFonts w:asciiTheme="minorHAnsi" w:hAnsiTheme="minorHAnsi"/>
          <w:sz w:val="16"/>
        </w:rPr>
        <w:t xml:space="preserve">.64 This </w:t>
      </w:r>
      <w:r w:rsidRPr="00052F83">
        <w:rPr>
          <w:rStyle w:val="StyleUnderline"/>
          <w:rFonts w:asciiTheme="minorHAnsi" w:hAnsiTheme="minorHAnsi"/>
        </w:rPr>
        <w:t xml:space="preserve">remade </w:t>
      </w:r>
      <w:r w:rsidRPr="00052F83">
        <w:rPr>
          <w:rStyle w:val="StyleUnderline"/>
          <w:rFonts w:asciiTheme="minorHAnsi" w:hAnsiTheme="minorHAnsi"/>
          <w:highlight w:val="cyan"/>
        </w:rPr>
        <w:t>antitrust law has</w:t>
      </w:r>
      <w:r w:rsidRPr="00052F83">
        <w:rPr>
          <w:rStyle w:val="StyleUnderline"/>
          <w:rFonts w:asciiTheme="minorHAnsi" w:hAnsiTheme="minorHAnsi"/>
        </w:rPr>
        <w:t xml:space="preserve"> in turn </w:t>
      </w:r>
      <w:r w:rsidRPr="004B2877">
        <w:rPr>
          <w:rStyle w:val="StyleUnderline"/>
          <w:rFonts w:asciiTheme="minorHAnsi" w:hAnsiTheme="minorHAnsi"/>
        </w:rPr>
        <w:t xml:space="preserve">helped to </w:t>
      </w:r>
      <w:r w:rsidRPr="00052F83">
        <w:rPr>
          <w:rStyle w:val="Emphasis"/>
          <w:rFonts w:asciiTheme="minorHAnsi" w:hAnsiTheme="minorHAnsi"/>
          <w:highlight w:val="cyan"/>
        </w:rPr>
        <w:t>remake the corporate world</w:t>
      </w:r>
      <w:r w:rsidRPr="00052F83">
        <w:rPr>
          <w:rStyle w:val="StyleUnderline"/>
          <w:rFonts w:asciiTheme="minorHAnsi" w:hAnsiTheme="minorHAnsi"/>
        </w:rPr>
        <w:t xml:space="preserve">, </w:t>
      </w:r>
      <w:r w:rsidRPr="004B2877">
        <w:rPr>
          <w:rStyle w:val="StyleUnderline"/>
          <w:rFonts w:asciiTheme="minorHAnsi" w:hAnsiTheme="minorHAnsi"/>
          <w:highlight w:val="cyan"/>
        </w:rPr>
        <w:t>facilitating</w:t>
      </w:r>
      <w:r w:rsidRPr="00052F83">
        <w:rPr>
          <w:rStyle w:val="StyleUnderline"/>
          <w:rFonts w:asciiTheme="minorHAnsi" w:hAnsiTheme="minorHAnsi"/>
        </w:rPr>
        <w:t xml:space="preserve"> the substantial </w:t>
      </w:r>
      <w:r w:rsidRPr="00052F83">
        <w:rPr>
          <w:rStyle w:val="Emphasis"/>
          <w:rFonts w:asciiTheme="minorHAnsi" w:hAnsiTheme="minorHAnsi"/>
          <w:highlight w:val="cyan"/>
        </w:rPr>
        <w:t>new forms of market concentration</w:t>
      </w:r>
      <w:r w:rsidRPr="00052F83">
        <w:rPr>
          <w:rStyle w:val="StyleUnderline"/>
          <w:rFonts w:asciiTheme="minorHAnsi" w:hAnsiTheme="minorHAnsi"/>
        </w:rPr>
        <w:t xml:space="preserve"> and priority for capital over labor that we previewed above</w:t>
      </w:r>
      <w:r w:rsidRPr="00052F83">
        <w:rPr>
          <w:rFonts w:asciiTheme="minorHAnsi" w:hAnsiTheme="minorHAnsi"/>
          <w:sz w:val="16"/>
        </w:rPr>
        <w:t xml:space="preserve">. </w:t>
      </w:r>
    </w:p>
    <w:p w14:paraId="482D3063" w14:textId="77777777" w:rsidR="00CA2AE7" w:rsidRDefault="00CA2AE7" w:rsidP="00CA2AE7"/>
    <w:p w14:paraId="08A625A7" w14:textId="77777777" w:rsidR="00CA2AE7" w:rsidRDefault="00CA2AE7" w:rsidP="00CA2AE7"/>
    <w:bookmarkEnd w:id="0"/>
    <w:p w14:paraId="0FAF7068" w14:textId="77777777" w:rsidR="00CA2AE7" w:rsidRPr="00D9733C" w:rsidRDefault="00CA2AE7" w:rsidP="00CA2AE7">
      <w:pPr>
        <w:pStyle w:val="Heading4"/>
        <w:rPr>
          <w:rFonts w:asciiTheme="minorHAnsi" w:hAnsiTheme="minorHAnsi"/>
          <w:u w:val="single"/>
        </w:rPr>
      </w:pPr>
      <w:r w:rsidRPr="00052F83">
        <w:rPr>
          <w:rFonts w:asciiTheme="minorHAnsi" w:hAnsiTheme="minorHAnsi"/>
        </w:rPr>
        <w:t>A –</w:t>
      </w:r>
      <w:r>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5877EDA4" w14:textId="77777777" w:rsidR="00CA2AE7" w:rsidRPr="00052F83" w:rsidRDefault="00CA2AE7" w:rsidP="00CA2AE7">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0BE49EB3"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E018B">
        <w:rPr>
          <w:rStyle w:val="StyleUnderline"/>
          <w:rFonts w:asciiTheme="minorHAnsi" w:hAnsiTheme="minorHAnsi"/>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E018B">
        <w:rPr>
          <w:rStyle w:val="Emphasis"/>
          <w:rFonts w:asciiTheme="minorHAnsi" w:hAnsiTheme="minorHAnsi"/>
        </w:rPr>
        <w:t>speed</w:t>
      </w:r>
      <w:r w:rsidRPr="000E018B">
        <w:rPr>
          <w:rStyle w:val="StyleUnderline"/>
          <w:rFonts w:asciiTheme="minorHAnsi" w:hAnsiTheme="minorHAnsi"/>
        </w:rPr>
        <w:t xml:space="preserve"> of the unfolding energy </w:t>
      </w:r>
      <w:r w:rsidRPr="00052F83">
        <w:rPr>
          <w:rStyle w:val="StyleUnderline"/>
          <w:rFonts w:asciiTheme="minorHAnsi" w:hAnsiTheme="minorHAnsi"/>
          <w:highlight w:val="green"/>
        </w:rPr>
        <w:t>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E018B">
        <w:rPr>
          <w:rStyle w:val="StyleUnderline"/>
          <w:rFonts w:asciiTheme="minorHAnsi" w:hAnsiTheme="minorHAnsi"/>
        </w:rPr>
        <w:t xml:space="preserve">because of </w:t>
      </w:r>
      <w:r w:rsidRPr="000E018B">
        <w:rPr>
          <w:rStyle w:val="Emphasis"/>
          <w:rFonts w:asciiTheme="minorHAnsi" w:hAnsiTheme="minorHAnsi"/>
        </w:rPr>
        <w:t>falling demand</w:t>
      </w:r>
      <w:r w:rsidRPr="000E018B">
        <w:rPr>
          <w:rStyle w:val="StyleUnderline"/>
          <w:rFonts w:asciiTheme="minorHAnsi" w:hAnsiTheme="minorHAnsi"/>
        </w:rPr>
        <w:t xml:space="preserve"> as well as the </w:t>
      </w:r>
      <w:r w:rsidRPr="000E018B">
        <w:rPr>
          <w:rStyle w:val="Emphasis"/>
          <w:rFonts w:asciiTheme="minorHAnsi" w:hAnsiTheme="minorHAnsi"/>
        </w:rPr>
        <w:t>abandonment</w:t>
      </w:r>
      <w:r w:rsidRPr="000E018B">
        <w:rPr>
          <w:rStyle w:val="StyleUnderline"/>
          <w:rFonts w:asciiTheme="minorHAnsi" w:hAnsiTheme="minorHAnsi"/>
        </w:rPr>
        <w:t xml:space="preserve"> of pipelines, ocean platforms, storage facilities, energy generation plants, backup power plants, petrochemical processing facilities, and industries</w:t>
      </w:r>
      <w:r w:rsidRPr="000E018B">
        <w:rPr>
          <w:rFonts w:asciiTheme="minorHAnsi" w:hAnsiTheme="minorHAnsi"/>
          <w:sz w:val="16"/>
        </w:rPr>
        <w:t xml:space="preserve"> tightly </w:t>
      </w:r>
      <w:r w:rsidRPr="000E018B">
        <w:rPr>
          <w:rStyle w:val="StyleUnderline"/>
          <w:rFonts w:asciiTheme="minorHAnsi" w:hAnsiTheme="minorHAnsi"/>
        </w:rPr>
        <w:t>coupled to the fossil fuel</w:t>
      </w:r>
      <w:r w:rsidRPr="000E018B">
        <w:rPr>
          <w:rFonts w:asciiTheme="minorHAnsi" w:hAnsiTheme="minorHAnsi"/>
          <w:sz w:val="16"/>
        </w:rPr>
        <w:t xml:space="preserve"> culture.</w:t>
      </w:r>
    </w:p>
    <w:p w14:paraId="5CA8DEA4"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55721A76" w14:textId="77777777" w:rsidR="00CA2AE7" w:rsidRPr="00052F83" w:rsidRDefault="00CA2AE7" w:rsidP="00CA2AE7">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 xml:space="preserve">industrial civilization </w:t>
      </w:r>
      <w:r w:rsidRPr="00362B47">
        <w:rPr>
          <w:rStyle w:val="Emphasis"/>
          <w:rFonts w:asciiTheme="minorHAnsi" w:hAnsiTheme="minorHAnsi"/>
        </w:rPr>
        <w:t xml:space="preserve">could </w:t>
      </w:r>
      <w:r w:rsidRPr="00052F83">
        <w:rPr>
          <w:rStyle w:val="Emphasis"/>
          <w:rFonts w:asciiTheme="minorHAnsi" w:hAnsiTheme="minorHAnsi"/>
          <w:highlight w:val="green"/>
        </w:rPr>
        <w:t>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156DF564" w14:textId="77777777" w:rsidR="00CA2AE7" w:rsidRPr="00052F83" w:rsidRDefault="00CA2AE7" w:rsidP="00CA2AE7">
      <w:pPr>
        <w:pStyle w:val="Heading4"/>
        <w:rPr>
          <w:rFonts w:asciiTheme="minorHAnsi" w:hAnsiTheme="minorHAnsi"/>
        </w:rPr>
      </w:pPr>
      <w:r>
        <w:rPr>
          <w:rFonts w:asciiTheme="minorHAnsi" w:hAnsiTheme="minorHAnsi"/>
        </w:rPr>
        <w:t xml:space="preserve">B </w:t>
      </w:r>
      <w:r w:rsidRPr="00052F83">
        <w:rPr>
          <w:rFonts w:asciiTheme="minorHAnsi" w:hAnsiTheme="minorHAnsi"/>
        </w:rPr>
        <w:t xml:space="preserve">–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366BAC9C" w14:textId="77777777" w:rsidR="00CA2AE7" w:rsidRPr="00052F83" w:rsidRDefault="00CA2AE7" w:rsidP="00CA2AE7">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1"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5BC9A7C0"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62354ABD"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31811445" w14:textId="77777777" w:rsidR="00CA2AE7" w:rsidRPr="00052F83" w:rsidRDefault="00CA2AE7" w:rsidP="00CA2AE7">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3FF36C37"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788B48F4"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127AA3B7"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05E76CB0"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But, </w:t>
      </w:r>
      <w:r w:rsidRPr="00362B47">
        <w:rPr>
          <w:rStyle w:val="StyleUnderline"/>
          <w:rFonts w:asciiTheme="minorHAnsi" w:hAnsiTheme="minorHAnsi"/>
        </w:rPr>
        <w:t>for</w:t>
      </w:r>
      <w:r w:rsidRPr="00052F83">
        <w:rPr>
          <w:rStyle w:val="StyleUnderline"/>
          <w:rFonts w:asciiTheme="minorHAnsi" w:hAnsiTheme="minorHAnsi"/>
        </w:rPr>
        <w:t xml:space="preserve"> most manual </w:t>
      </w:r>
      <w:r w:rsidRPr="00362B47">
        <w:rPr>
          <w:rStyle w:val="StyleUnderline"/>
          <w:rFonts w:asciiTheme="minorHAnsi" w:hAnsiTheme="minorHAnsi"/>
        </w:rPr>
        <w:t>workers</w:t>
      </w:r>
      <w:r w:rsidRPr="00362B47">
        <w:rPr>
          <w:rFonts w:asciiTheme="minorHAnsi" w:hAnsiTheme="minorHAnsi"/>
          <w:sz w:val="16"/>
        </w:rPr>
        <w:t xml:space="preserve"> in the cities and </w:t>
      </w:r>
      <w:r w:rsidRPr="00362B47">
        <w:rPr>
          <w:rStyle w:val="StyleUnderline"/>
          <w:rFonts w:asciiTheme="minorHAnsi" w:hAnsiTheme="minorHAnsi"/>
        </w:rPr>
        <w:t>in low-paid service industries</w:t>
      </w:r>
      <w:r w:rsidRPr="00362B47">
        <w:rPr>
          <w:rFonts w:asciiTheme="minorHAnsi" w:hAnsiTheme="minorHAnsi"/>
          <w:sz w:val="16"/>
        </w:rPr>
        <w:t xml:space="preserve">, </w:t>
      </w:r>
      <w:r w:rsidRPr="00362B47">
        <w:rPr>
          <w:rStyle w:val="StyleUnderline"/>
          <w:rFonts w:asciiTheme="minorHAnsi" w:hAnsiTheme="minorHAnsi"/>
        </w:rPr>
        <w:t>the pandemic slump was a disaster and with little prospect of returning to “normal” for them</w:t>
      </w:r>
      <w:r w:rsidRPr="00052F83">
        <w:rPr>
          <w:rStyle w:val="StyleUnderline"/>
          <w:rFonts w:asciiTheme="minorHAnsi" w:hAnsiTheme="minorHAnsi"/>
        </w:rPr>
        <w:t xml:space="preserve"> in the recovery</w:t>
      </w:r>
      <w:r w:rsidRPr="00052F83">
        <w:rPr>
          <w:rFonts w:asciiTheme="minorHAnsi" w:hAnsiTheme="minorHAnsi"/>
          <w:sz w:val="16"/>
        </w:rPr>
        <w:t>.</w:t>
      </w:r>
    </w:p>
    <w:p w14:paraId="1A41612D"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5939A887"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14033131" w14:textId="77777777" w:rsidR="00CA2AE7" w:rsidRPr="00052F83" w:rsidRDefault="00CA2AE7" w:rsidP="00CA2AE7">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5982D8BA"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0BC12CB1"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362B47">
        <w:rPr>
          <w:rStyle w:val="StyleUnderline"/>
          <w:rFonts w:asciiTheme="minorHAnsi" w:hAnsiTheme="minorHAnsi"/>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0CDC42F8" w14:textId="77777777" w:rsidR="00CA2AE7" w:rsidRPr="00052F83" w:rsidRDefault="00CA2AE7" w:rsidP="00CA2AE7">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362B47">
        <w:rPr>
          <w:rStyle w:val="StyleUnderline"/>
          <w:rFonts w:asciiTheme="minorHAnsi" w:hAnsiTheme="minorHAnsi"/>
        </w:rPr>
        <w:t xml:space="preserve">are </w:t>
      </w:r>
      <w:r w:rsidRPr="00052F83">
        <w:rPr>
          <w:rStyle w:val="StyleUnderline"/>
          <w:rFonts w:asciiTheme="minorHAnsi" w:hAnsiTheme="minorHAnsi"/>
          <w:highlight w:val="green"/>
        </w:rPr>
        <w:t xml:space="preserve">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7901CE33"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55507DE0" w14:textId="77777777" w:rsidR="00CA2AE7" w:rsidRPr="00052F83" w:rsidRDefault="00CA2AE7" w:rsidP="00CA2AE7">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0BF9E441"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0CB637FB"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458E4BA9"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7EF96410"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4080B991"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255BBDFA"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4B93F28A"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05CC865B"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124B0BF5"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 xml:space="preserve">Biden package </w:t>
      </w:r>
      <w:r w:rsidRPr="00362B47">
        <w:rPr>
          <w:rStyle w:val="StyleUnderline"/>
          <w:rFonts w:asciiTheme="minorHAnsi" w:hAnsiTheme="minorHAnsi"/>
        </w:rPr>
        <w:t xml:space="preserve">will </w:t>
      </w:r>
      <w:r w:rsidRPr="00052F83">
        <w:rPr>
          <w:rStyle w:val="StyleUnderline"/>
          <w:rFonts w:asciiTheme="minorHAnsi" w:hAnsiTheme="minorHAnsi"/>
          <w:highlight w:val="green"/>
        </w:rPr>
        <w:t>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641660A3" w14:textId="77777777" w:rsidR="00CA2AE7" w:rsidRPr="00052F83" w:rsidRDefault="00CA2AE7" w:rsidP="00CA2AE7">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4986349E"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3C9D5E5A"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362B47">
        <w:rPr>
          <w:rStyle w:val="StyleUnderline"/>
          <w:rFonts w:asciiTheme="minorHAnsi" w:hAnsiTheme="minorHAnsi"/>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7C396B13"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41CDA393"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090918FF"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3D1092E7"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3FE07E76" w14:textId="77777777" w:rsidR="00CA2AE7" w:rsidRPr="00052F83" w:rsidRDefault="00CA2AE7" w:rsidP="00CA2AE7">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 xml:space="preserve">are divided </w:t>
      </w:r>
      <w:r w:rsidRPr="00362B47">
        <w:rPr>
          <w:rStyle w:val="StyleUnderline"/>
          <w:rFonts w:asciiTheme="minorHAnsi" w:hAnsiTheme="minorHAnsi"/>
        </w:rPr>
        <w:t>on how long to maintain that</w:t>
      </w:r>
      <w:r w:rsidRPr="00052F83">
        <w:rPr>
          <w:rStyle w:val="StyleUnderline"/>
          <w:rFonts w:asciiTheme="minorHAnsi" w:hAnsiTheme="minorHAnsi"/>
        </w:rPr>
        <w:t>.</w:t>
      </w:r>
    </w:p>
    <w:p w14:paraId="226046D7"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362B47">
        <w:rPr>
          <w:rStyle w:val="Emphasis"/>
          <w:rFonts w:asciiTheme="minorHAnsi" w:hAnsiTheme="minorHAnsi"/>
        </w:rPr>
        <w:t>Marxists</w:t>
      </w:r>
      <w:r w:rsidRPr="00362B47">
        <w:rPr>
          <w:rStyle w:val="StyleUnderline"/>
          <w:rFonts w:asciiTheme="minorHAnsi" w:hAnsiTheme="minorHAnsi"/>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628A7501" w14:textId="77777777" w:rsidR="00CA2AE7" w:rsidRPr="00052F83" w:rsidRDefault="00CA2AE7" w:rsidP="00CA2AE7">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74B78B77" w14:textId="77777777" w:rsidR="00CA2AE7" w:rsidRDefault="00CA2AE7" w:rsidP="00CA2AE7">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406E47D8" w14:textId="77777777" w:rsidR="00CA2AE7" w:rsidRPr="00DF210F" w:rsidRDefault="00CA2AE7" w:rsidP="00CA2AE7">
      <w:r w:rsidRPr="00052F83">
        <w:rPr>
          <w:rFonts w:asciiTheme="minorHAnsi" w:hAnsiTheme="minorHAnsi"/>
        </w:rPr>
        <w:t xml:space="preserve"> </w:t>
      </w:r>
    </w:p>
    <w:p w14:paraId="61C70DCC" w14:textId="77777777" w:rsidR="00CA2AE7" w:rsidRPr="00433DCA" w:rsidRDefault="00CA2AE7" w:rsidP="00CA2AE7"/>
    <w:p w14:paraId="2C692D44" w14:textId="77777777" w:rsidR="00CA2AE7" w:rsidRDefault="00CA2AE7" w:rsidP="00CA2AE7">
      <w:pPr>
        <w:pStyle w:val="Heading2"/>
      </w:pPr>
      <w:r>
        <w:t>Interoperability</w:t>
      </w:r>
    </w:p>
    <w:p w14:paraId="66598074" w14:textId="77777777" w:rsidR="00CA2AE7" w:rsidRPr="00AC15A8" w:rsidRDefault="00CA2AE7" w:rsidP="00CA2AE7">
      <w:pPr>
        <w:pStyle w:val="Heading4"/>
        <w:rPr>
          <w:rFonts w:asciiTheme="minorHAnsi" w:hAnsiTheme="minorHAnsi"/>
        </w:rPr>
      </w:pPr>
      <w:bookmarkStart w:id="1" w:name="_Hlk85347773"/>
      <w:r>
        <w:rPr>
          <w:rFonts w:asciiTheme="minorHAnsi" w:hAnsiTheme="minorHAnsi"/>
        </w:rPr>
        <w:t xml:space="preserve">B] Propriety rights, no </w:t>
      </w:r>
      <w:r>
        <w:rPr>
          <w:rFonts w:asciiTheme="minorHAnsi" w:hAnsiTheme="minorHAnsi"/>
          <w:u w:val="single"/>
        </w:rPr>
        <w:t>incentive</w:t>
      </w:r>
      <w:r>
        <w:rPr>
          <w:rFonts w:asciiTheme="minorHAnsi" w:hAnsiTheme="minorHAnsi"/>
        </w:rPr>
        <w:t xml:space="preserve"> for R&amp;D</w:t>
      </w:r>
    </w:p>
    <w:p w14:paraId="12A1CF2A" w14:textId="77777777" w:rsidR="00CA2AE7" w:rsidRDefault="00CA2AE7" w:rsidP="00CA2AE7">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2" w:history="1">
        <w:r w:rsidRPr="00EC0FED">
          <w:rPr>
            <w:rStyle w:val="Hyperlink"/>
            <w:sz w:val="16"/>
            <w:szCs w:val="16"/>
          </w:rPr>
          <w:t>https://www.currentaffairs.org/2018/10/innovation-under-socialism</w:t>
        </w:r>
      </w:hyperlink>
      <w:r w:rsidRPr="00EC0FED">
        <w:rPr>
          <w:sz w:val="16"/>
          <w:szCs w:val="16"/>
        </w:rPr>
        <w:t xml:space="preserve"> ]</w:t>
      </w:r>
    </w:p>
    <w:p w14:paraId="64953CBF"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052F83">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052F83">
        <w:rPr>
          <w:rStyle w:val="Emphasis"/>
          <w:rFonts w:asciiTheme="minorHAnsi" w:hAnsiTheme="minorHAnsi"/>
          <w:highlight w:val="cyan"/>
        </w:rPr>
        <w:t>hamper innovation</w:t>
      </w:r>
      <w:r w:rsidRPr="00052F83">
        <w:rPr>
          <w:rFonts w:asciiTheme="minorHAnsi" w:hAnsiTheme="minorHAnsi"/>
          <w:sz w:val="16"/>
        </w:rPr>
        <w:t xml:space="preserve">. Owning the </w:t>
      </w:r>
      <w:r w:rsidRPr="00052F83">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052F83">
        <w:rPr>
          <w:rStyle w:val="Emphasis"/>
          <w:rFonts w:asciiTheme="minorHAnsi" w:hAnsiTheme="minorHAnsi"/>
          <w:highlight w:val="cyan"/>
        </w:rPr>
        <w:t>block workers</w:t>
      </w:r>
      <w:r w:rsidRPr="00052F83">
        <w:rPr>
          <w:rFonts w:asciiTheme="minorHAnsi" w:hAnsiTheme="minorHAnsi"/>
          <w:sz w:val="16"/>
        </w:rPr>
        <w:t>—</w:t>
      </w:r>
      <w:r w:rsidRPr="00052F83">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AC15A8">
        <w:rPr>
          <w:rStyle w:val="Emphasis"/>
          <w:highlight w:val="cyan"/>
        </w:rPr>
        <w:t>non-compete</w:t>
      </w:r>
      <w:r w:rsidRPr="00052F83">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052F83">
        <w:rPr>
          <w:rStyle w:val="Emphasis"/>
          <w:rFonts w:asciiTheme="minorHAnsi" w:hAnsiTheme="minorHAnsi"/>
          <w:highlight w:val="cyan"/>
        </w:rPr>
        <w:t>patents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and </w:t>
      </w:r>
      <w:r w:rsidRPr="00AC15A8">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052F83">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AC15A8">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052F83">
        <w:rPr>
          <w:rStyle w:val="StyleUnderline"/>
          <w:rFonts w:asciiTheme="minorHAnsi" w:hAnsiTheme="minorHAnsi"/>
          <w:highlight w:val="cyan"/>
        </w:rPr>
        <w:t xml:space="preserve">to be </w:t>
      </w:r>
      <w:r w:rsidRPr="00052F83">
        <w:rPr>
          <w:rStyle w:val="Emphasis"/>
          <w:rFonts w:asciiTheme="minorHAnsi" w:hAnsiTheme="minorHAnsi"/>
          <w:highlight w:val="cyan"/>
        </w:rPr>
        <w:t>less willing</w:t>
      </w:r>
      <w:r w:rsidRPr="00052F83">
        <w:rPr>
          <w:rStyle w:val="StyleUnderline"/>
          <w:rFonts w:asciiTheme="minorHAnsi" w:hAnsiTheme="minorHAnsi"/>
          <w:highlight w:val="cyan"/>
        </w:rPr>
        <w:t xml:space="preserve"> to </w:t>
      </w:r>
      <w:r w:rsidRPr="00052F83">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052F83">
        <w:rPr>
          <w:rStyle w:val="StyleUnderline"/>
          <w:rFonts w:asciiTheme="minorHAnsi" w:hAnsiTheme="minorHAnsi"/>
          <w:highlight w:val="cyan"/>
        </w:rPr>
        <w:t>innovation</w:t>
      </w:r>
      <w:r w:rsidRPr="00052F83">
        <w:rPr>
          <w:rFonts w:asciiTheme="minorHAnsi" w:hAnsiTheme="minorHAnsi"/>
          <w:sz w:val="16"/>
        </w:rPr>
        <w:t>.</w:t>
      </w:r>
    </w:p>
    <w:p w14:paraId="4C4857F5"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0E63336A" w14:textId="77777777" w:rsidR="00CA2AE7" w:rsidRPr="00052F83" w:rsidRDefault="00CA2AE7" w:rsidP="00CA2AE7">
      <w:pPr>
        <w:rPr>
          <w:rFonts w:asciiTheme="minorHAnsi" w:hAnsiTheme="minorHAnsi"/>
          <w:sz w:val="16"/>
        </w:rPr>
      </w:pPr>
      <w:r w:rsidRPr="00052F83">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052F83">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foster innovation</w:t>
      </w:r>
      <w:r w:rsidRPr="00052F83">
        <w:rPr>
          <w:rFonts w:asciiTheme="minorHAnsi" w:hAnsiTheme="minorHAnsi"/>
          <w:sz w:val="16"/>
        </w:rPr>
        <w:t xml:space="preserve">. Meanwhile, </w:t>
      </w:r>
      <w:r w:rsidRPr="00052F83">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052F83">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0EB82215" w14:textId="77777777" w:rsidR="00CA2AE7" w:rsidRPr="00052F83" w:rsidRDefault="00CA2AE7" w:rsidP="00CA2AE7">
      <w:pPr>
        <w:rPr>
          <w:rFonts w:asciiTheme="minorHAnsi" w:hAnsiTheme="minorHAnsi"/>
          <w:sz w:val="16"/>
        </w:rPr>
      </w:pPr>
      <w:r w:rsidRPr="00052F83">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AC15A8">
        <w:rPr>
          <w:rStyle w:val="Emphasis"/>
          <w:rFonts w:asciiTheme="minorHAnsi" w:hAnsiTheme="minorHAnsi"/>
          <w:highlight w:val="cyan"/>
        </w:rPr>
        <w:t xml:space="preserve">R&amp;D to </w:t>
      </w:r>
      <w:r w:rsidRPr="00052F83">
        <w:rPr>
          <w:rStyle w:val="Emphasis"/>
          <w:rFonts w:asciiTheme="minorHAnsi" w:hAnsiTheme="minorHAnsi"/>
          <w:highlight w:val="cyan"/>
        </w:rPr>
        <w:t>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052F83">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052F83">
        <w:rPr>
          <w:rStyle w:val="StyleUnderline"/>
          <w:rFonts w:asciiTheme="minorHAnsi" w:hAnsiTheme="minorHAnsi"/>
          <w:highlight w:val="cyan"/>
        </w:rPr>
        <w:t xml:space="preserve">threaten the public’s ability to underwrite </w:t>
      </w:r>
      <w:r w:rsidRPr="00052F83">
        <w:rPr>
          <w:rStyle w:val="Emphasis"/>
          <w:rFonts w:asciiTheme="minorHAnsi" w:hAnsiTheme="minorHAnsi"/>
          <w:highlight w:val="cyan"/>
        </w:rPr>
        <w:t>risky</w:t>
      </w:r>
      <w:r w:rsidRPr="00052F83">
        <w:rPr>
          <w:rStyle w:val="Emphasis"/>
          <w:rFonts w:asciiTheme="minorHAnsi" w:hAnsiTheme="minorHAnsi"/>
        </w:rPr>
        <w:t xml:space="preserve"> and inefficient </w:t>
      </w:r>
      <w:r w:rsidRPr="00052F83">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4900386D" w14:textId="77777777" w:rsidR="00CA2AE7" w:rsidRPr="00AC15A8" w:rsidRDefault="00CA2AE7" w:rsidP="00CA2AE7">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052F83">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052F83">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052F83">
        <w:rPr>
          <w:rStyle w:val="StyleUnderline"/>
          <w:rFonts w:asciiTheme="minorHAnsi" w:hAnsiTheme="minorHAnsi"/>
          <w:highlight w:val="cyan"/>
        </w:rPr>
        <w:t xml:space="preserve">Where there remains </w:t>
      </w:r>
      <w:r w:rsidRPr="00052F83">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052F83">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052F83">
        <w:rPr>
          <w:rStyle w:val="StyleUnderline"/>
          <w:rFonts w:asciiTheme="minorHAnsi" w:hAnsiTheme="minorHAnsi"/>
          <w:highlight w:val="cyan"/>
        </w:rPr>
        <w:t xml:space="preserve">firms will be </w:t>
      </w:r>
      <w:r w:rsidRPr="00052F83">
        <w:rPr>
          <w:rStyle w:val="Emphasis"/>
          <w:rFonts w:asciiTheme="minorHAnsi" w:hAnsiTheme="minorHAnsi"/>
          <w:highlight w:val="cyan"/>
        </w:rPr>
        <w:t>reluctant to advance</w:t>
      </w:r>
      <w:r w:rsidRPr="00052F83">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28817B4D" w14:textId="77777777" w:rsidR="00CA2AE7" w:rsidRPr="00052F83" w:rsidRDefault="00CA2AE7" w:rsidP="00CA2AE7">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bookmarkEnd w:id="1"/>
    <w:p w14:paraId="1D899FF1" w14:textId="77777777" w:rsidR="00CA2AE7" w:rsidRPr="00BF305C" w:rsidRDefault="00CA2AE7" w:rsidP="00CA2AE7"/>
    <w:p w14:paraId="43C9A75C" w14:textId="77777777" w:rsidR="00CA2AE7" w:rsidRDefault="00CA2AE7" w:rsidP="00CA2AE7">
      <w:pPr>
        <w:pStyle w:val="Heading4"/>
      </w:pPr>
      <w:r w:rsidRPr="00EC0FED">
        <w:rPr>
          <w:u w:val="single"/>
        </w:rPr>
        <w:t>Red innovation</w:t>
      </w:r>
      <w:r>
        <w:t xml:space="preserve"> solves---mutual funds, dividends, public projects, larger and more creative workforce</w:t>
      </w:r>
    </w:p>
    <w:p w14:paraId="2A2640DA" w14:textId="77777777" w:rsidR="00CA2AE7" w:rsidRDefault="00CA2AE7" w:rsidP="00CA2AE7">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3" w:history="1">
        <w:r w:rsidRPr="00EC0FED">
          <w:rPr>
            <w:rStyle w:val="Hyperlink"/>
            <w:sz w:val="16"/>
            <w:szCs w:val="16"/>
          </w:rPr>
          <w:t>https://www.currentaffairs.org/2018/10/innovation-under-socialism</w:t>
        </w:r>
      </w:hyperlink>
      <w:r w:rsidRPr="00EC0FED">
        <w:rPr>
          <w:sz w:val="16"/>
          <w:szCs w:val="16"/>
        </w:rPr>
        <w:t xml:space="preserve"> ]</w:t>
      </w:r>
    </w:p>
    <w:p w14:paraId="1892A92A" w14:textId="77777777" w:rsidR="00CA2AE7" w:rsidRPr="00AE0466" w:rsidRDefault="00CA2AE7" w:rsidP="00CA2AE7">
      <w:pPr>
        <w:rPr>
          <w:sz w:val="16"/>
        </w:rPr>
      </w:pPr>
      <w:r w:rsidRPr="00AE0466">
        <w:rPr>
          <w:rStyle w:val="StyleUnderline"/>
          <w:highlight w:val="cyan"/>
        </w:rPr>
        <w:t>In this</w:t>
      </w:r>
      <w:r w:rsidRPr="00AE0466">
        <w:rPr>
          <w:rStyle w:val="StyleUnderline"/>
        </w:rPr>
        <w:t xml:space="preserve"> </w:t>
      </w:r>
      <w:r w:rsidRPr="00AE0466">
        <w:rPr>
          <w:rStyle w:val="Emphasis"/>
        </w:rPr>
        <w:t xml:space="preserve">market </w:t>
      </w:r>
      <w:r w:rsidRPr="00AE0466">
        <w:rPr>
          <w:rStyle w:val="Emphasis"/>
          <w:highlight w:val="cyan"/>
        </w:rPr>
        <w:t>socialist society</w:t>
      </w:r>
      <w:r w:rsidRPr="00AE0466">
        <w:rPr>
          <w:sz w:val="16"/>
        </w:rPr>
        <w:t xml:space="preserve">, most </w:t>
      </w:r>
      <w:r w:rsidRPr="00AE0466">
        <w:rPr>
          <w:rStyle w:val="StyleUnderline"/>
          <w:highlight w:val="cyan"/>
        </w:rPr>
        <w:t xml:space="preserve">shares are </w:t>
      </w:r>
      <w:r w:rsidRPr="00EC0FED">
        <w:rPr>
          <w:rStyle w:val="Emphasis"/>
          <w:highlight w:val="cyan"/>
        </w:rPr>
        <w:t>pooled</w:t>
      </w:r>
      <w:r w:rsidRPr="00AE0466">
        <w:rPr>
          <w:rStyle w:val="StyleUnderline"/>
          <w:highlight w:val="cyan"/>
        </w:rPr>
        <w:t xml:space="preserve"> in</w:t>
      </w:r>
      <w:r w:rsidRPr="00EC0FED">
        <w:rPr>
          <w:rStyle w:val="StyleUnderline"/>
        </w:rPr>
        <w:t>to</w:t>
      </w:r>
      <w:r w:rsidRPr="00AE0466">
        <w:rPr>
          <w:rStyle w:val="StyleUnderline"/>
        </w:rPr>
        <w:t xml:space="preserve"> highly regulated </w:t>
      </w:r>
      <w:r w:rsidRPr="00AE0466">
        <w:rPr>
          <w:rStyle w:val="StyleUnderline"/>
          <w:highlight w:val="cyan"/>
        </w:rPr>
        <w:t>mutual funds</w:t>
      </w:r>
      <w:r w:rsidRPr="00AE0466">
        <w:rPr>
          <w:rStyle w:val="StyleUnderline"/>
        </w:rPr>
        <w:t xml:space="preserve">, </w:t>
      </w:r>
      <w:r w:rsidRPr="00AE0466">
        <w:rPr>
          <w:rStyle w:val="StyleUnderline"/>
          <w:highlight w:val="cyan"/>
        </w:rPr>
        <w:t xml:space="preserve">which </w:t>
      </w:r>
      <w:r w:rsidRPr="00EC0FED">
        <w:rPr>
          <w:rStyle w:val="StyleUnderline"/>
        </w:rPr>
        <w:t xml:space="preserve">then </w:t>
      </w:r>
      <w:r w:rsidRPr="00AE0466">
        <w:rPr>
          <w:rStyle w:val="StyleUnderline"/>
          <w:highlight w:val="cyan"/>
        </w:rPr>
        <w:t>pursue</w:t>
      </w:r>
      <w:r w:rsidRPr="00AE0466">
        <w:rPr>
          <w:rStyle w:val="StyleUnderline"/>
        </w:rPr>
        <w:t xml:space="preserve"> </w:t>
      </w:r>
      <w:r w:rsidRPr="00AE0466">
        <w:rPr>
          <w:rStyle w:val="StyleUnderline"/>
          <w:highlight w:val="cyan"/>
        </w:rPr>
        <w:t xml:space="preserve">different </w:t>
      </w:r>
      <w:r w:rsidRPr="00EC0FED">
        <w:rPr>
          <w:rStyle w:val="Emphasis"/>
          <w:highlight w:val="cyan"/>
        </w:rPr>
        <w:t>investment</w:t>
      </w:r>
      <w:r w:rsidRPr="00AE0466">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AE0466">
        <w:rPr>
          <w:rStyle w:val="StyleUnderline"/>
          <w:highlight w:val="cyan"/>
        </w:rPr>
        <w:t>To avoid the concentration</w:t>
      </w:r>
      <w:r w:rsidRPr="00AE0466">
        <w:rPr>
          <w:rStyle w:val="StyleUnderline"/>
        </w:rPr>
        <w:t xml:space="preserve"> of market power and capital, </w:t>
      </w:r>
      <w:r w:rsidRPr="00AE0466">
        <w:rPr>
          <w:rStyle w:val="StyleUnderline"/>
          <w:highlight w:val="cyan"/>
        </w:rPr>
        <w:t xml:space="preserve">the </w:t>
      </w:r>
      <w:r w:rsidRPr="00EC0FED">
        <w:rPr>
          <w:rStyle w:val="Emphasis"/>
          <w:highlight w:val="cyan"/>
        </w:rPr>
        <w:t>government</w:t>
      </w:r>
      <w:r w:rsidRPr="00AE0466">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EC0FED">
        <w:rPr>
          <w:rStyle w:val="Emphasis"/>
          <w:highlight w:val="cyan"/>
        </w:rPr>
        <w:t>dividends</w:t>
      </w:r>
      <w:r w:rsidRPr="00AE0466">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4D706C0D" w14:textId="77777777" w:rsidR="00CA2AE7" w:rsidRPr="00EC0FED" w:rsidRDefault="00CA2AE7" w:rsidP="00CA2AE7">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Economist David Kotz believes that particular features of this model could foster innovation performance:</w:t>
      </w:r>
    </w:p>
    <w:p w14:paraId="6CEE069C" w14:textId="77777777" w:rsidR="00CA2AE7" w:rsidRPr="00AE0466" w:rsidRDefault="00CA2AE7" w:rsidP="00CA2AE7">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0280915A" w14:textId="77777777" w:rsidR="00CA2AE7" w:rsidRPr="00AE0466" w:rsidRDefault="00CA2AE7" w:rsidP="00CA2AE7">
      <w:pPr>
        <w:rPr>
          <w:sz w:val="16"/>
        </w:rPr>
      </w:pPr>
      <w:r w:rsidRPr="00AE0466">
        <w:rPr>
          <w:sz w:val="16"/>
        </w:rPr>
        <w:t xml:space="preserve">Among other topics, </w:t>
      </w:r>
      <w:r w:rsidRPr="00AE0466">
        <w:rPr>
          <w:rStyle w:val="StyleUnderline"/>
        </w:rPr>
        <w:t xml:space="preserve">these representative </w:t>
      </w:r>
      <w:r w:rsidRPr="00AE0466">
        <w:rPr>
          <w:rStyle w:val="StyleUnderline"/>
          <w:highlight w:val="cyan"/>
        </w:rPr>
        <w:t xml:space="preserve">boards could vote on </w:t>
      </w:r>
      <w:r w:rsidRPr="00EC0FED">
        <w:rPr>
          <w:rStyle w:val="Emphasis"/>
          <w:highlight w:val="cyan"/>
        </w:rPr>
        <w:t>compensation minimums</w:t>
      </w:r>
      <w:r w:rsidRPr="00AE0466">
        <w:rPr>
          <w:rStyle w:val="StyleUnderline"/>
          <w:highlight w:val="cyan"/>
        </w:rPr>
        <w:t xml:space="preserve"> and </w:t>
      </w:r>
      <w:r w:rsidRPr="00EC0FED">
        <w:rPr>
          <w:rStyle w:val="Emphasis"/>
          <w:highlight w:val="cyan"/>
        </w:rPr>
        <w:t>maximums</w:t>
      </w:r>
      <w:r w:rsidRPr="00AE0466">
        <w:rPr>
          <w:rStyle w:val="StyleUnderline"/>
        </w:rPr>
        <w:t xml:space="preserve">, </w:t>
      </w:r>
      <w:r w:rsidRPr="00AE0466">
        <w:rPr>
          <w:rStyle w:val="StyleUnderline"/>
          <w:highlight w:val="cyan"/>
        </w:rPr>
        <w:t xml:space="preserve">to prevent </w:t>
      </w:r>
      <w:r w:rsidRPr="00EC0FED">
        <w:rPr>
          <w:rStyle w:val="Emphasis"/>
          <w:highlight w:val="cyan"/>
        </w:rPr>
        <w:t>innovation</w:t>
      </w:r>
      <w:r w:rsidRPr="00AE0466">
        <w:rPr>
          <w:rStyle w:val="StyleUnderline"/>
          <w:highlight w:val="cyan"/>
        </w:rPr>
        <w:t xml:space="preserve"> </w:t>
      </w:r>
      <w:r w:rsidRPr="00EC0FED">
        <w:rPr>
          <w:rStyle w:val="StyleUnderline"/>
          <w:highlight w:val="cyan"/>
        </w:rPr>
        <w:t>from supporting</w:t>
      </w:r>
      <w:r w:rsidRPr="00AE0466">
        <w:rPr>
          <w:rStyle w:val="StyleUnderline"/>
        </w:rPr>
        <w:t xml:space="preserve"> socioeconomic </w:t>
      </w:r>
      <w:r w:rsidRPr="00EC0FED">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1954D4C8" w14:textId="77777777" w:rsidR="00CA2AE7" w:rsidRPr="00AE0466" w:rsidRDefault="00CA2AE7" w:rsidP="00CA2AE7">
      <w:pPr>
        <w:rPr>
          <w:sz w:val="16"/>
        </w:rPr>
      </w:pPr>
      <w:r w:rsidRPr="00AE0466">
        <w:rPr>
          <w:sz w:val="16"/>
        </w:rPr>
        <w:t xml:space="preserve">The second ingredient of innovation, capital, is guaranteed in the market socialist economy. Freed of its neoliberal handcuffs, </w:t>
      </w:r>
      <w:r w:rsidRPr="00AE0466">
        <w:rPr>
          <w:rStyle w:val="StyleUnderline"/>
          <w:highlight w:val="cyan"/>
        </w:rPr>
        <w:t xml:space="preserve">the government can </w:t>
      </w:r>
      <w:r w:rsidRPr="00815B11">
        <w:rPr>
          <w:rStyle w:val="StyleUnderline"/>
        </w:rPr>
        <w:t xml:space="preserve">designate </w:t>
      </w:r>
      <w:r w:rsidRPr="00AE0466">
        <w:rPr>
          <w:rStyle w:val="StyleUnderline"/>
          <w:highlight w:val="cyan"/>
        </w:rPr>
        <w:t>fund</w:t>
      </w:r>
      <w:r w:rsidRPr="00815B11">
        <w:rPr>
          <w:rStyle w:val="StyleUnderline"/>
        </w:rPr>
        <w:t>ing towards</w:t>
      </w:r>
      <w:r w:rsidRPr="00AE0466">
        <w:rPr>
          <w:rStyle w:val="StyleUnderline"/>
        </w:rPr>
        <w:t xml:space="preserve"> various </w:t>
      </w:r>
      <w:r w:rsidRPr="00AE0466">
        <w:rPr>
          <w:rStyle w:val="StyleUnderline"/>
          <w:highlight w:val="cyan"/>
        </w:rPr>
        <w:t xml:space="preserve">innovative projects at a </w:t>
      </w:r>
      <w:r w:rsidRPr="00AE0466">
        <w:rPr>
          <w:rStyle w:val="Emphasis"/>
          <w:highlight w:val="cyan"/>
        </w:rPr>
        <w:t>greater rate</w:t>
      </w:r>
      <w:r w:rsidRPr="00AE0466">
        <w:rPr>
          <w:rStyle w:val="StyleUnderline"/>
        </w:rPr>
        <w:t xml:space="preserve"> than it does now</w:t>
      </w:r>
      <w:r w:rsidRPr="00AE0466">
        <w:rPr>
          <w:sz w:val="16"/>
        </w:rPr>
        <w:t xml:space="preserve">. </w:t>
      </w:r>
      <w:r w:rsidRPr="00AE0466">
        <w:rPr>
          <w:rStyle w:val="StyleUnderline"/>
          <w:highlight w:val="cyan"/>
        </w:rPr>
        <w:t>Banks jointly owned</w:t>
      </w:r>
      <w:r w:rsidRPr="00AE0466">
        <w:rPr>
          <w:rStyle w:val="StyleUnderline"/>
        </w:rPr>
        <w:t xml:space="preserve"> by the government and other non-private stakeholders </w:t>
      </w:r>
      <w:r w:rsidRPr="00AE0466">
        <w:rPr>
          <w:rStyle w:val="StyleUnderline"/>
          <w:highlight w:val="cyan"/>
        </w:rPr>
        <w:t xml:space="preserve">would provide entrepreneurs with </w:t>
      </w:r>
      <w:r w:rsidRPr="00EC0FED">
        <w:rPr>
          <w:rStyle w:val="StyleUnderline"/>
        </w:rPr>
        <w:t>access to</w:t>
      </w:r>
      <w:r w:rsidRPr="00AE0466">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AE0466">
        <w:rPr>
          <w:rStyle w:val="StyleUnderline"/>
          <w:highlight w:val="cyan"/>
        </w:rPr>
        <w:t xml:space="preserve">publicly-owned firms can </w:t>
      </w:r>
      <w:r w:rsidRPr="00EC0FED">
        <w:rPr>
          <w:rStyle w:val="StyleUnderline"/>
        </w:rPr>
        <w:t xml:space="preserve">also </w:t>
      </w:r>
      <w:r w:rsidRPr="00AE0466">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6673C124" w14:textId="77777777" w:rsidR="00CA2AE7" w:rsidRPr="00EC0FED" w:rsidRDefault="00CA2AE7" w:rsidP="00CA2AE7">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01C573AC" w14:textId="77777777" w:rsidR="00CA2AE7" w:rsidRPr="00AE0466" w:rsidRDefault="00CA2AE7" w:rsidP="00CA2AE7">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AE0466">
        <w:rPr>
          <w:rStyle w:val="StyleUnderline"/>
          <w:highlight w:val="cyan"/>
        </w:rPr>
        <w:t xml:space="preserve">Freeing </w:t>
      </w:r>
      <w:r w:rsidRPr="00815B11">
        <w:rPr>
          <w:rStyle w:val="Emphasis"/>
          <w:highlight w:val="cyan"/>
        </w:rPr>
        <w:t>more</w:t>
      </w:r>
      <w:r w:rsidRPr="00AE0466">
        <w:rPr>
          <w:rStyle w:val="StyleUnderline"/>
          <w:highlight w:val="cyan"/>
        </w:rPr>
        <w:t xml:space="preserve"> people</w:t>
      </w:r>
      <w:r w:rsidRPr="00AE0466">
        <w:rPr>
          <w:rStyle w:val="StyleUnderline"/>
        </w:rPr>
        <w:t xml:space="preserve"> to </w:t>
      </w:r>
      <w:r w:rsidRPr="00AE0466">
        <w:rPr>
          <w:rStyle w:val="StyleUnderline"/>
          <w:highlight w:val="cyan"/>
        </w:rPr>
        <w:t xml:space="preserve">join the </w:t>
      </w:r>
      <w:r w:rsidRPr="00EC0FED">
        <w:rPr>
          <w:rStyle w:val="StyleUnderline"/>
        </w:rPr>
        <w:t xml:space="preserve">innovative </w:t>
      </w:r>
      <w:r w:rsidRPr="00AE0466">
        <w:rPr>
          <w:rStyle w:val="StyleUnderline"/>
          <w:highlight w:val="cyan"/>
        </w:rPr>
        <w:t xml:space="preserve">process would </w:t>
      </w:r>
      <w:r w:rsidRPr="00EC0FED">
        <w:rPr>
          <w:rStyle w:val="StyleUnderline"/>
        </w:rPr>
        <w:t xml:space="preserve">naturally </w:t>
      </w:r>
      <w:r w:rsidRPr="00AE0466">
        <w:rPr>
          <w:rStyle w:val="StyleUnderline"/>
          <w:highlight w:val="cyan"/>
        </w:rPr>
        <w:t xml:space="preserve">foster </w:t>
      </w:r>
      <w:r w:rsidRPr="00815B11">
        <w:rPr>
          <w:rStyle w:val="Emphasis"/>
          <w:highlight w:val="cyan"/>
        </w:rPr>
        <w:t>more innovation</w:t>
      </w:r>
      <w:r w:rsidRPr="00AE0466">
        <w:rPr>
          <w:rStyle w:val="StyleUnderline"/>
        </w:rPr>
        <w:t>.</w:t>
      </w:r>
    </w:p>
    <w:p w14:paraId="0EF34F0D" w14:textId="77777777" w:rsidR="00CA2AE7" w:rsidRPr="00AE0466" w:rsidRDefault="00CA2AE7" w:rsidP="00CA2AE7">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EC0FED">
        <w:rPr>
          <w:rStyle w:val="Emphasis"/>
          <w:highlight w:val="cyan"/>
        </w:rPr>
        <w:t>Studies</w:t>
      </w:r>
      <w:r w:rsidRPr="00AE0466">
        <w:rPr>
          <w:rStyle w:val="StyleUnderline"/>
        </w:rPr>
        <w:t xml:space="preserve"> on what fosters creativity </w:t>
      </w:r>
      <w:r w:rsidRPr="00AE0466">
        <w:rPr>
          <w:rStyle w:val="StyleUnderline"/>
          <w:highlight w:val="cyan"/>
        </w:rPr>
        <w:t>show that workers who rate highly on creativity</w:t>
      </w:r>
      <w:r w:rsidRPr="00AE0466">
        <w:rPr>
          <w:rStyle w:val="StyleUnderline"/>
        </w:rPr>
        <w:t xml:space="preserve"> indexes </w:t>
      </w:r>
      <w:r w:rsidRPr="00EC0FED">
        <w:rPr>
          <w:rStyle w:val="StyleUnderline"/>
          <w:highlight w:val="cyan"/>
        </w:rPr>
        <w:t>perf</w:t>
      </w:r>
      <w:r w:rsidRPr="00AE0466">
        <w:rPr>
          <w:rStyle w:val="StyleUnderline"/>
          <w:highlight w:val="cyan"/>
        </w:rPr>
        <w:t>orm best when they are given</w:t>
      </w:r>
      <w:r w:rsidRPr="00AE0466">
        <w:rPr>
          <w:rStyle w:val="StyleUnderline"/>
        </w:rPr>
        <w:t xml:space="preserve"> challenging work, a good measure of </w:t>
      </w:r>
      <w:r w:rsidRPr="00EC0FED">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AE0466">
        <w:rPr>
          <w:rStyle w:val="StyleUnderline"/>
          <w:highlight w:val="cyan"/>
        </w:rPr>
        <w:t>socialism</w:t>
      </w:r>
      <w:r w:rsidRPr="00AE0466">
        <w:rPr>
          <w:rStyle w:val="StyleUnderline"/>
        </w:rPr>
        <w:t xml:space="preserve">, however, do suggest that this economic system </w:t>
      </w:r>
      <w:r w:rsidRPr="00EC0FED">
        <w:rPr>
          <w:rStyle w:val="StyleUnderline"/>
          <w:highlight w:val="cyan"/>
        </w:rPr>
        <w:t xml:space="preserve">is better </w:t>
      </w:r>
      <w:r w:rsidRPr="00AE0466">
        <w:rPr>
          <w:rStyle w:val="StyleUnderline"/>
          <w:highlight w:val="cyan"/>
        </w:rPr>
        <w:t xml:space="preserve">suited </w:t>
      </w:r>
      <w:r w:rsidRPr="00EC0FED">
        <w:rPr>
          <w:rStyle w:val="StyleUnderline"/>
        </w:rPr>
        <w:t>for supporting creative workers</w:t>
      </w:r>
      <w:r w:rsidRPr="00AE0466">
        <w:rPr>
          <w:rStyle w:val="StyleUnderline"/>
        </w:rPr>
        <w:t xml:space="preserve"> than capitalism</w:t>
      </w:r>
      <w:r w:rsidRPr="00AE0466">
        <w:rPr>
          <w:sz w:val="16"/>
        </w:rPr>
        <w:t>.</w:t>
      </w:r>
    </w:p>
    <w:p w14:paraId="272C56BB" w14:textId="77777777" w:rsidR="00CA2AE7" w:rsidRPr="008E3B6A" w:rsidRDefault="00CA2AE7" w:rsidP="00CA2AE7">
      <w:pPr>
        <w:spacing w:after="0"/>
      </w:pPr>
    </w:p>
    <w:p w14:paraId="5A98B196" w14:textId="77777777" w:rsidR="00CA2AE7" w:rsidRPr="00052F83" w:rsidRDefault="00CA2AE7" w:rsidP="00CA2AE7">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bioD</w:t>
      </w:r>
      <w:r w:rsidRPr="00052F83">
        <w:rPr>
          <w:rFonts w:asciiTheme="minorHAnsi" w:hAnsiTheme="minorHAnsi"/>
        </w:rPr>
        <w:t xml:space="preserve"> – profit motive consumes ecologies as “externalities”</w:t>
      </w:r>
    </w:p>
    <w:p w14:paraId="2EE1A321" w14:textId="77777777" w:rsidR="00CA2AE7" w:rsidRPr="00052F83" w:rsidRDefault="00CA2AE7" w:rsidP="00CA2AE7">
      <w:pPr>
        <w:rPr>
          <w:rFonts w:asciiTheme="minorHAnsi" w:hAnsiTheme="minorHAnsi"/>
        </w:rPr>
      </w:pPr>
      <w:r w:rsidRPr="00052F83">
        <w:rPr>
          <w:rStyle w:val="Style13ptBold"/>
          <w:rFonts w:asciiTheme="minorHAnsi" w:hAnsiTheme="minorHAnsi"/>
        </w:rPr>
        <w:t>Pigott 18</w:t>
      </w:r>
      <w:r w:rsidRPr="00052F83">
        <w:rPr>
          <w:rFonts w:asciiTheme="minorHAnsi" w:hAnsiTheme="minorHAnsi"/>
        </w:rPr>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213C0873"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latest Living Planet report from the WWF makes for grim reading: </w:t>
      </w:r>
      <w:r w:rsidRPr="00052F83">
        <w:rPr>
          <w:rStyle w:val="StyleUnderline"/>
          <w:rFonts w:asciiTheme="minorHAnsi" w:hAnsiTheme="minorHAnsi"/>
        </w:rPr>
        <w:t xml:space="preserve">a </w:t>
      </w:r>
      <w:r w:rsidRPr="00052F83">
        <w:rPr>
          <w:rStyle w:val="StyleUnderline"/>
          <w:rFonts w:asciiTheme="minorHAnsi" w:hAnsiTheme="minorHAnsi"/>
          <w:highlight w:val="cyan"/>
        </w:rPr>
        <w:t>60% decline in</w:t>
      </w:r>
      <w:r w:rsidRPr="00052F83">
        <w:rPr>
          <w:rStyle w:val="StyleUnderline"/>
          <w:rFonts w:asciiTheme="minorHAnsi" w:hAnsiTheme="minorHAnsi"/>
        </w:rPr>
        <w:t xml:space="preserve"> </w:t>
      </w:r>
      <w:r w:rsidRPr="00052F83">
        <w:rPr>
          <w:rStyle w:val="StyleUnderline"/>
          <w:rFonts w:asciiTheme="minorHAnsi" w:hAnsiTheme="minorHAnsi"/>
          <w:highlight w:val="cyan"/>
        </w:rPr>
        <w:t>wild animal populations</w:t>
      </w:r>
      <w:r w:rsidRPr="00052F83">
        <w:rPr>
          <w:rStyle w:val="StyleUnderline"/>
          <w:rFonts w:asciiTheme="minorHAnsi" w:hAnsiTheme="minorHAnsi"/>
        </w:rPr>
        <w:t xml:space="preserve"> since 1970</w:t>
      </w:r>
      <w:r w:rsidRPr="00052F83">
        <w:rPr>
          <w:rFonts w:asciiTheme="minorHAnsi" w:hAnsiTheme="minorHAnsi"/>
          <w:sz w:val="16"/>
        </w:rPr>
        <w:t xml:space="preserve">, </w:t>
      </w:r>
      <w:r w:rsidRPr="00052F83">
        <w:rPr>
          <w:rStyle w:val="Emphasis"/>
          <w:rFonts w:asciiTheme="minorHAnsi" w:hAnsiTheme="minorHAnsi"/>
          <w:highlight w:val="cyan"/>
        </w:rPr>
        <w:t>collapsing ecosystems</w:t>
      </w:r>
      <w:r w:rsidRPr="00052F83">
        <w:rPr>
          <w:rFonts w:asciiTheme="minorHAnsi" w:hAnsiTheme="minorHAnsi"/>
          <w:sz w:val="16"/>
        </w:rPr>
        <w:t xml:space="preserve">, and </w:t>
      </w:r>
      <w:r w:rsidRPr="00052F83">
        <w:rPr>
          <w:rStyle w:val="StyleUnderline"/>
          <w:rFonts w:asciiTheme="minorHAnsi" w:hAnsiTheme="minorHAnsi"/>
        </w:rPr>
        <w:t xml:space="preserve">a distinct possibility that </w:t>
      </w:r>
      <w:r w:rsidRPr="00052F83">
        <w:rPr>
          <w:rStyle w:val="StyleUnderline"/>
          <w:rFonts w:asciiTheme="minorHAnsi" w:hAnsiTheme="minorHAnsi"/>
          <w:highlight w:val="cyan"/>
        </w:rPr>
        <w:t>the human species will </w:t>
      </w:r>
      <w:r w:rsidRPr="00052F83">
        <w:rPr>
          <w:rStyle w:val="Emphasis"/>
          <w:rFonts w:asciiTheme="minorHAnsi" w:hAnsiTheme="minorHAnsi"/>
          <w:highlight w:val="cyan"/>
        </w:rPr>
        <w:t>not be far behind</w:t>
      </w:r>
      <w:r w:rsidRPr="00052F83">
        <w:rPr>
          <w:rFonts w:asciiTheme="minorHAnsi" w:hAnsiTheme="minorHAnsi"/>
          <w:sz w:val="16"/>
        </w:rPr>
        <w:t xml:space="preserve">. The report repeatedly stresses that </w:t>
      </w:r>
      <w:r w:rsidRPr="00052F83">
        <w:rPr>
          <w:rStyle w:val="StyleUnderline"/>
          <w:rFonts w:asciiTheme="minorHAnsi" w:hAnsiTheme="minorHAnsi"/>
          <w:highlight w:val="cyan"/>
        </w:rPr>
        <w:t xml:space="preserve">humanity’s consumption is to blame for this </w:t>
      </w:r>
      <w:r w:rsidRPr="00052F83">
        <w:rPr>
          <w:rStyle w:val="Emphasis"/>
          <w:rFonts w:asciiTheme="minorHAnsi" w:hAnsiTheme="minorHAnsi"/>
          <w:highlight w:val="cyan"/>
        </w:rPr>
        <w:t>mass extinction</w:t>
      </w:r>
      <w:r w:rsidRPr="00052F83">
        <w:rPr>
          <w:rFonts w:asciiTheme="minorHAnsi" w:hAnsiTheme="minorHAnsi"/>
          <w:sz w:val="16"/>
          <w:highlight w:val="cyan"/>
        </w:rPr>
        <w:t>,</w:t>
      </w:r>
      <w:r w:rsidRPr="00052F83">
        <w:rPr>
          <w:rFonts w:asciiTheme="minorHAnsi" w:hAnsiTheme="minorHAnsi"/>
          <w:sz w:val="16"/>
        </w:rPr>
        <w:t xml:space="preserve">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p>
    <w:p w14:paraId="171CE6FE"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 Robin Wall Kimmerer has written, “finding the words is another step in learning to see”.</w:t>
      </w:r>
    </w:p>
    <w:p w14:paraId="4AD64F20"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Although </w:t>
      </w:r>
      <w:r w:rsidRPr="00052F83">
        <w:rPr>
          <w:rStyle w:val="StyleUnderline"/>
          <w:rFonts w:asciiTheme="minorHAnsi" w:hAnsiTheme="minorHAnsi"/>
        </w:rPr>
        <w:t>the WWF report</w:t>
      </w:r>
      <w:r w:rsidRPr="00052F83">
        <w:rPr>
          <w:rFonts w:asciiTheme="minorHAnsi" w:hAnsiTheme="minorHAnsi"/>
          <w:sz w:val="16"/>
        </w:rPr>
        <w:t xml:space="preserve"> comes close to finding the words by identifying culture, economics, and unsustainable production models as the key problems, it </w:t>
      </w:r>
      <w:r w:rsidRPr="00052F83">
        <w:rPr>
          <w:rStyle w:val="StyleUnderline"/>
          <w:rFonts w:asciiTheme="minorHAnsi" w:hAnsiTheme="minorHAnsi"/>
        </w:rPr>
        <w:t xml:space="preserve">fails to name </w:t>
      </w:r>
      <w:r w:rsidRPr="00052F83">
        <w:rPr>
          <w:rStyle w:val="StyleUnderline"/>
          <w:rFonts w:asciiTheme="minorHAnsi" w:hAnsiTheme="minorHAnsi"/>
          <w:highlight w:val="cyan"/>
        </w:rPr>
        <w:t>capitalism as the</w:t>
      </w:r>
      <w:r w:rsidRPr="00052F83">
        <w:rPr>
          <w:rStyle w:val="StyleUnderline"/>
          <w:rFonts w:asciiTheme="minorHAnsi" w:hAnsiTheme="minorHAnsi"/>
        </w:rPr>
        <w:t xml:space="preserve"> </w:t>
      </w:r>
      <w:r w:rsidRPr="00052F83">
        <w:rPr>
          <w:rStyle w:val="Emphasis"/>
          <w:rFonts w:asciiTheme="minorHAnsi" w:hAnsiTheme="minorHAnsi"/>
        </w:rPr>
        <w:t xml:space="preserve">crucial </w:t>
      </w:r>
      <w:r w:rsidRPr="00052F83">
        <w:rPr>
          <w:rStyle w:val="StyleUnderline"/>
          <w:rFonts w:asciiTheme="minorHAnsi" w:hAnsiTheme="minorHAnsi"/>
        </w:rPr>
        <w:t xml:space="preserve">(and often </w:t>
      </w:r>
      <w:r w:rsidRPr="00052F83">
        <w:rPr>
          <w:rStyle w:val="Emphasis"/>
          <w:rFonts w:asciiTheme="minorHAnsi" w:hAnsiTheme="minorHAnsi"/>
          <w:highlight w:val="cyan"/>
        </w:rPr>
        <w:t>causal</w:t>
      </w:r>
      <w:r w:rsidRPr="00052F83">
        <w:rPr>
          <w:rStyle w:val="StyleUnderline"/>
          <w:rFonts w:asciiTheme="minorHAnsi" w:hAnsiTheme="minorHAnsi"/>
          <w:highlight w:val="cyan"/>
        </w:rPr>
        <w:t>)</w:t>
      </w:r>
      <w:r w:rsidRPr="00052F83">
        <w:rPr>
          <w:rStyle w:val="Emphasis"/>
          <w:rFonts w:asciiTheme="minorHAnsi" w:hAnsiTheme="minorHAnsi"/>
          <w:highlight w:val="cyan"/>
        </w:rPr>
        <w:t xml:space="preserve"> link</w:t>
      </w:r>
      <w:r w:rsidRPr="00052F83">
        <w:rPr>
          <w:rStyle w:val="StyleUnderline"/>
          <w:rFonts w:asciiTheme="minorHAnsi" w:hAnsiTheme="minorHAnsi"/>
        </w:rPr>
        <w:t xml:space="preserve"> </w:t>
      </w:r>
      <w:r w:rsidRPr="00052F83">
        <w:rPr>
          <w:rStyle w:val="StyleUnderline"/>
          <w:rFonts w:asciiTheme="minorHAnsi" w:hAnsiTheme="minorHAnsi"/>
          <w:highlight w:val="cyan"/>
        </w:rPr>
        <w:t>between these things</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It therefore prevents us from seeing the true nature of the problem</w:t>
      </w:r>
      <w:r w:rsidRPr="00052F83">
        <w:rPr>
          <w:rFonts w:asciiTheme="minorHAnsi" w:hAnsiTheme="minorHAnsi"/>
          <w:sz w:val="16"/>
        </w:rPr>
        <w:t>. If we don’t name it, we can’t tackle it: it’s like aiming at an invisible target.</w:t>
      </w:r>
    </w:p>
    <w:p w14:paraId="1AA668F3" w14:textId="77777777" w:rsidR="00CA2AE7" w:rsidRPr="00052F83" w:rsidRDefault="00CA2AE7" w:rsidP="00CA2AE7">
      <w:pPr>
        <w:rPr>
          <w:rStyle w:val="StyleUnderline"/>
          <w:rFonts w:asciiTheme="minorHAnsi" w:hAnsiTheme="minorHAnsi"/>
        </w:rPr>
      </w:pPr>
      <w:r w:rsidRPr="00052F83">
        <w:rPr>
          <w:rStyle w:val="StyleUnderline"/>
          <w:rFonts w:asciiTheme="minorHAnsi" w:hAnsiTheme="minorHAnsi"/>
        </w:rPr>
        <w:t>Why capitalism?</w:t>
      </w:r>
    </w:p>
    <w:p w14:paraId="7D150272" w14:textId="77777777" w:rsidR="00CA2AE7" w:rsidRPr="00052F83" w:rsidRDefault="00CA2AE7" w:rsidP="00CA2AE7">
      <w:pPr>
        <w:rPr>
          <w:rFonts w:asciiTheme="minorHAnsi" w:hAnsiTheme="minorHAnsi"/>
          <w:sz w:val="16"/>
        </w:rPr>
      </w:pPr>
      <w:r w:rsidRPr="00052F83">
        <w:rPr>
          <w:rFonts w:asciiTheme="minorHAnsi" w:hAnsiTheme="minorHAnsi"/>
          <w:sz w:val="16"/>
        </w:rPr>
        <w:t>The WWF report is right to highlight “</w:t>
      </w:r>
      <w:r w:rsidRPr="00052F83">
        <w:rPr>
          <w:rStyle w:val="StyleUnderline"/>
          <w:rFonts w:asciiTheme="minorHAnsi" w:hAnsiTheme="minorHAnsi"/>
          <w:highlight w:val="cyan"/>
        </w:rPr>
        <w:t>exploding human consumption</w:t>
      </w:r>
      <w:r w:rsidRPr="00052F83">
        <w:rPr>
          <w:rFonts w:asciiTheme="minorHAnsi" w:hAnsiTheme="minorHAnsi"/>
          <w:sz w:val="16"/>
        </w:rPr>
        <w:t>”, </w:t>
      </w:r>
      <w:r w:rsidRPr="00052F83">
        <w:rPr>
          <w:rStyle w:val="StyleUnderline"/>
          <w:rFonts w:asciiTheme="minorHAnsi" w:hAnsiTheme="minorHAnsi"/>
        </w:rPr>
        <w:t>not population growth</w:t>
      </w:r>
      <w:r w:rsidRPr="00052F83">
        <w:rPr>
          <w:rFonts w:asciiTheme="minorHAnsi" w:hAnsiTheme="minorHAnsi"/>
          <w:sz w:val="16"/>
        </w:rPr>
        <w:t xml:space="preserve">, </w:t>
      </w:r>
      <w:r w:rsidRPr="00052F83">
        <w:rPr>
          <w:rStyle w:val="StyleUnderline"/>
          <w:rFonts w:asciiTheme="minorHAnsi" w:hAnsiTheme="minorHAnsi"/>
          <w:highlight w:val="cyan"/>
        </w:rPr>
        <w:t xml:space="preserve">as the </w:t>
      </w:r>
      <w:r w:rsidRPr="00052F83">
        <w:rPr>
          <w:rStyle w:val="Emphasis"/>
          <w:rFonts w:asciiTheme="minorHAnsi" w:hAnsiTheme="minorHAnsi"/>
          <w:highlight w:val="cyan"/>
        </w:rPr>
        <w:t xml:space="preserve">main cause </w:t>
      </w:r>
      <w:r w:rsidRPr="00052F83">
        <w:rPr>
          <w:rStyle w:val="StyleUnderline"/>
          <w:rFonts w:asciiTheme="minorHAnsi" w:hAnsiTheme="minorHAnsi"/>
          <w:highlight w:val="cyan"/>
        </w:rPr>
        <w:t>of mass extinction</w:t>
      </w:r>
      <w:r w:rsidRPr="00052F83">
        <w:rPr>
          <w:rFonts w:asciiTheme="minorHAnsi" w:hAnsiTheme="minorHAnsi"/>
          <w:sz w:val="16"/>
        </w:rPr>
        <w:t xml:space="preserve">, and it goes to great lengths to illustrate the link between levels of consumption and biodiversity loss. But </w:t>
      </w:r>
      <w:r w:rsidRPr="00052F83">
        <w:rPr>
          <w:rStyle w:val="StyleUnderline"/>
          <w:rFonts w:asciiTheme="minorHAnsi" w:hAnsiTheme="minorHAnsi"/>
        </w:rPr>
        <w:t>it stops short of pointing out that capitalism is what compels such reckless consumption</w:t>
      </w:r>
      <w:r w:rsidRPr="00052F83">
        <w:rPr>
          <w:rFonts w:asciiTheme="minorHAnsi" w:hAnsiTheme="minorHAnsi"/>
          <w:sz w:val="16"/>
        </w:rPr>
        <w:t xml:space="preserve">.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 particularly in its neoliberal form – </w:t>
      </w:r>
      <w:r w:rsidRPr="00052F83">
        <w:rPr>
          <w:rStyle w:val="StyleUnderline"/>
          <w:rFonts w:asciiTheme="minorHAnsi" w:hAnsiTheme="minorHAnsi"/>
          <w:highlight w:val="cyan"/>
        </w:rPr>
        <w:t>is</w:t>
      </w:r>
      <w:r w:rsidRPr="00052F83">
        <w:rPr>
          <w:rStyle w:val="StyleUnderline"/>
          <w:rFonts w:asciiTheme="minorHAnsi" w:hAnsiTheme="minorHAnsi"/>
        </w:rPr>
        <w:t xml:space="preserve"> an ideology </w:t>
      </w:r>
      <w:r w:rsidRPr="00052F83">
        <w:rPr>
          <w:rStyle w:val="StyleUnderline"/>
          <w:rFonts w:asciiTheme="minorHAnsi" w:hAnsiTheme="minorHAnsi"/>
          <w:highlight w:val="cyan"/>
        </w:rPr>
        <w:t>founded on</w:t>
      </w:r>
      <w:r w:rsidRPr="00052F83">
        <w:rPr>
          <w:rStyle w:val="StyleUnderline"/>
          <w:rFonts w:asciiTheme="minorHAnsi" w:hAnsiTheme="minorHAnsi"/>
        </w:rPr>
        <w:t xml:space="preserve"> a principle of </w:t>
      </w:r>
      <w:r w:rsidRPr="00052F83">
        <w:rPr>
          <w:rStyle w:val="Emphasis"/>
          <w:rFonts w:asciiTheme="minorHAnsi" w:hAnsiTheme="minorHAnsi"/>
          <w:highlight w:val="cyan"/>
        </w:rPr>
        <w:t>endless economic growth</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driven by </w:t>
      </w:r>
      <w:r w:rsidRPr="00052F83">
        <w:rPr>
          <w:rStyle w:val="Emphasis"/>
          <w:rFonts w:asciiTheme="minorHAnsi" w:hAnsiTheme="minorHAnsi"/>
          <w:highlight w:val="cyan"/>
        </w:rPr>
        <w:t>consumption</w:t>
      </w:r>
      <w:r w:rsidRPr="00052F83">
        <w:rPr>
          <w:rFonts w:asciiTheme="minorHAnsi" w:hAnsiTheme="minorHAnsi"/>
          <w:sz w:val="16"/>
        </w:rPr>
        <w:t xml:space="preserve">, </w:t>
      </w:r>
      <w:r w:rsidRPr="00052F83">
        <w:rPr>
          <w:rStyle w:val="StyleUnderline"/>
          <w:rFonts w:asciiTheme="minorHAnsi" w:hAnsiTheme="minorHAnsi"/>
        </w:rPr>
        <w:t>a proposition that is </w:t>
      </w:r>
      <w:r w:rsidRPr="00052F83">
        <w:rPr>
          <w:rStyle w:val="Emphasis"/>
          <w:rFonts w:asciiTheme="minorHAnsi" w:hAnsiTheme="minorHAnsi"/>
        </w:rPr>
        <w:t>simply impossible</w:t>
      </w:r>
      <w:r w:rsidRPr="00052F83">
        <w:rPr>
          <w:rFonts w:asciiTheme="minorHAnsi" w:hAnsiTheme="minorHAnsi"/>
          <w:sz w:val="16"/>
        </w:rPr>
        <w:t>.</w:t>
      </w:r>
    </w:p>
    <w:p w14:paraId="2A0BDD41" w14:textId="77777777" w:rsidR="00CA2AE7" w:rsidRDefault="00CA2AE7" w:rsidP="00CA2AE7">
      <w:pPr>
        <w:rPr>
          <w:rFonts w:asciiTheme="minorHAnsi" w:hAnsiTheme="minorHAnsi"/>
          <w:sz w:val="16"/>
        </w:rPr>
      </w:pPr>
      <w:r w:rsidRPr="00052F83">
        <w:rPr>
          <w:rStyle w:val="StyleUnderline"/>
          <w:rFonts w:asciiTheme="minorHAnsi" w:hAnsiTheme="minorHAnsi"/>
          <w:highlight w:val="cyan"/>
        </w:rPr>
        <w:t>Industrial agriculture</w:t>
      </w:r>
      <w:r w:rsidRPr="00052F83">
        <w:rPr>
          <w:rStyle w:val="StyleUnderline"/>
          <w:rFonts w:asciiTheme="minorHAnsi" w:hAnsiTheme="minorHAnsi"/>
        </w:rPr>
        <w:t xml:space="preserve">, an activity that the report identifies as </w:t>
      </w:r>
      <w:r w:rsidRPr="00052F83">
        <w:rPr>
          <w:rStyle w:val="StyleUnderline"/>
          <w:rFonts w:asciiTheme="minorHAnsi" w:hAnsiTheme="minorHAnsi"/>
          <w:highlight w:val="cyan"/>
        </w:rPr>
        <w:t>the biggest single contributor to species loss</w:t>
      </w:r>
      <w:r w:rsidRPr="00052F83">
        <w:rPr>
          <w:rStyle w:val="StyleUnderline"/>
          <w:rFonts w:asciiTheme="minorHAnsi" w:hAnsiTheme="minorHAnsi"/>
        </w:rPr>
        <w:t xml:space="preserve">, </w:t>
      </w:r>
      <w:r w:rsidRPr="00052F83">
        <w:rPr>
          <w:rStyle w:val="StyleUnderline"/>
          <w:rFonts w:asciiTheme="minorHAnsi" w:hAnsiTheme="minorHAnsi"/>
          <w:highlight w:val="cyan"/>
        </w:rPr>
        <w:t>is </w:t>
      </w:r>
      <w:r w:rsidRPr="00052F83">
        <w:rPr>
          <w:rStyle w:val="StyleUnderline"/>
          <w:rFonts w:asciiTheme="minorHAnsi" w:hAnsiTheme="minorHAnsi"/>
        </w:rPr>
        <w:t xml:space="preserve">profoundly </w:t>
      </w:r>
      <w:r w:rsidRPr="00052F83">
        <w:rPr>
          <w:rStyle w:val="Emphasis"/>
          <w:rFonts w:asciiTheme="minorHAnsi" w:hAnsiTheme="minorHAnsi"/>
          <w:highlight w:val="cyan"/>
        </w:rPr>
        <w:t>shaped by capitalism</w:t>
      </w:r>
      <w:r w:rsidRPr="00052F83">
        <w:rPr>
          <w:rFonts w:asciiTheme="minorHAnsi" w:hAnsiTheme="minorHAnsi"/>
          <w:sz w:val="16"/>
        </w:rPr>
        <w:t xml:space="preserve">, </w:t>
      </w:r>
    </w:p>
    <w:p w14:paraId="2433DA9C" w14:textId="77777777" w:rsidR="00CA2AE7" w:rsidRDefault="00CA2AE7" w:rsidP="00CA2AE7">
      <w:pPr>
        <w:rPr>
          <w:rFonts w:asciiTheme="minorHAnsi" w:hAnsiTheme="minorHAnsi"/>
          <w:sz w:val="16"/>
        </w:rPr>
      </w:pPr>
    </w:p>
    <w:p w14:paraId="74565DE6" w14:textId="77777777" w:rsidR="00CA2AE7" w:rsidRDefault="00CA2AE7" w:rsidP="00CA2AE7">
      <w:pPr>
        <w:rPr>
          <w:rFonts w:asciiTheme="minorHAnsi" w:hAnsiTheme="minorHAnsi"/>
          <w:sz w:val="16"/>
        </w:rPr>
      </w:pPr>
    </w:p>
    <w:p w14:paraId="305D287B"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not least because only </w:t>
      </w:r>
      <w:r w:rsidRPr="00052F83">
        <w:rPr>
          <w:rStyle w:val="StyleUnderline"/>
          <w:rFonts w:asciiTheme="minorHAnsi" w:hAnsiTheme="minorHAnsi"/>
        </w:rPr>
        <w:t>a handful of “commodity” species are deemed to have any value</w:t>
      </w:r>
      <w:r w:rsidRPr="00052F83">
        <w:rPr>
          <w:rFonts w:asciiTheme="minorHAnsi" w:hAnsiTheme="minorHAnsi"/>
          <w:sz w:val="16"/>
        </w:rPr>
        <w:t xml:space="preserve">, and because, </w:t>
      </w:r>
      <w:r w:rsidRPr="00052F83">
        <w:rPr>
          <w:rStyle w:val="StyleUnderline"/>
          <w:rFonts w:asciiTheme="minorHAnsi" w:hAnsiTheme="minorHAnsi"/>
          <w:highlight w:val="cyan"/>
        </w:rPr>
        <w:t>in the sole pursuit of profit</w:t>
      </w:r>
      <w:r w:rsidRPr="00052F83">
        <w:rPr>
          <w:rStyle w:val="StyleUnderline"/>
          <w:rFonts w:asciiTheme="minorHAnsi" w:hAnsiTheme="minorHAnsi"/>
        </w:rPr>
        <w:t xml:space="preserve"> and growth, “</w:t>
      </w:r>
      <w:r w:rsidRPr="00052F83">
        <w:rPr>
          <w:rStyle w:val="Emphasis"/>
          <w:rFonts w:asciiTheme="minorHAnsi" w:hAnsiTheme="minorHAnsi"/>
          <w:highlight w:val="cyan"/>
        </w:rPr>
        <w:t>externalities</w:t>
      </w:r>
      <w:r w:rsidRPr="00052F83">
        <w:rPr>
          <w:rStyle w:val="StyleUnderline"/>
          <w:rFonts w:asciiTheme="minorHAnsi" w:hAnsiTheme="minorHAnsi"/>
          <w:highlight w:val="cyan"/>
        </w:rPr>
        <w:t xml:space="preserve">” such as pollution and biodiversity loss </w:t>
      </w:r>
      <w:r w:rsidRPr="00052F83">
        <w:rPr>
          <w:rStyle w:val="Emphasis"/>
          <w:rFonts w:asciiTheme="minorHAnsi" w:hAnsiTheme="minorHAnsi"/>
          <w:highlight w:val="cyan"/>
        </w:rPr>
        <w:t>are ignored</w:t>
      </w:r>
      <w:r w:rsidRPr="00052F83">
        <w:rPr>
          <w:rFonts w:asciiTheme="minorHAnsi" w:hAnsiTheme="minorHAnsi"/>
          <w:sz w:val="16"/>
        </w:rPr>
        <w:t>. And yet instead of calling the irrationality of capitalism out for the ways in which it renders most of life worthless, the WWF report actually extends a capitalist logic by using terms such as “natural assets” and “ecosystem services” to refer to the living world.</w:t>
      </w:r>
    </w:p>
    <w:p w14:paraId="00E6CE21"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 xml:space="preserve">By obscuring capitalism with a term that is merely one of its symptoms – “consumption” – </w:t>
      </w:r>
      <w:r w:rsidRPr="00052F83">
        <w:rPr>
          <w:rStyle w:val="StyleUnderline"/>
          <w:rFonts w:asciiTheme="minorHAnsi" w:hAnsiTheme="minorHAnsi"/>
          <w:highlight w:val="cyan"/>
        </w:rPr>
        <w:t>there is also a risk that blame</w:t>
      </w:r>
      <w:r w:rsidRPr="00052F83">
        <w:rPr>
          <w:rStyle w:val="StyleUnderline"/>
          <w:rFonts w:asciiTheme="minorHAnsi" w:hAnsiTheme="minorHAnsi"/>
        </w:rPr>
        <w:t xml:space="preserve"> and responsibility for </w:t>
      </w:r>
      <w:r w:rsidRPr="00052F83">
        <w:rPr>
          <w:rStyle w:val="StyleUnderline"/>
          <w:rFonts w:asciiTheme="minorHAnsi" w:hAnsiTheme="minorHAnsi"/>
          <w:highlight w:val="cyan"/>
        </w:rPr>
        <w:t>species loss is disproportionately shifted onto individual lifestyle choices</w:t>
      </w:r>
      <w:r w:rsidRPr="00052F83">
        <w:rPr>
          <w:rFonts w:asciiTheme="minorHAnsi" w:hAnsiTheme="minorHAnsi"/>
          <w:sz w:val="16"/>
        </w:rPr>
        <w:t xml:space="preserve">, </w:t>
      </w:r>
      <w:r w:rsidRPr="00052F83">
        <w:rPr>
          <w:rStyle w:val="StyleUnderline"/>
          <w:rFonts w:asciiTheme="minorHAnsi" w:hAnsiTheme="minorHAnsi"/>
          <w:highlight w:val="cyan"/>
        </w:rPr>
        <w:t>while the larger and more powerful systems</w:t>
      </w:r>
      <w:r w:rsidRPr="00052F83">
        <w:rPr>
          <w:rFonts w:asciiTheme="minorHAnsi" w:hAnsiTheme="minorHAnsi"/>
          <w:sz w:val="16"/>
        </w:rPr>
        <w:t xml:space="preserve"> and institutions that are compelling individuals to consume </w:t>
      </w:r>
      <w:r w:rsidRPr="00052F83">
        <w:rPr>
          <w:rStyle w:val="StyleUnderline"/>
          <w:rFonts w:asciiTheme="minorHAnsi" w:hAnsiTheme="minorHAnsi"/>
          <w:highlight w:val="cyan"/>
        </w:rPr>
        <w:t>are,</w:t>
      </w:r>
      <w:r w:rsidRPr="00052F83">
        <w:rPr>
          <w:rStyle w:val="StyleUnderline"/>
          <w:rFonts w:asciiTheme="minorHAnsi" w:hAnsiTheme="minorHAnsi"/>
        </w:rPr>
        <w:t xml:space="preserve"> worryingly, </w:t>
      </w:r>
      <w:r w:rsidRPr="00052F83">
        <w:rPr>
          <w:rStyle w:val="Emphasis"/>
          <w:rFonts w:asciiTheme="minorHAnsi" w:hAnsiTheme="minorHAnsi"/>
          <w:highlight w:val="cyan"/>
        </w:rPr>
        <w:t>let off the hook</w:t>
      </w:r>
      <w:r w:rsidRPr="00052F83">
        <w:rPr>
          <w:rFonts w:asciiTheme="minorHAnsi" w:hAnsiTheme="minorHAnsi"/>
          <w:sz w:val="16"/>
        </w:rPr>
        <w:t>.</w:t>
      </w:r>
    </w:p>
    <w:p w14:paraId="317E7A7E" w14:textId="77777777" w:rsidR="00CA2AE7" w:rsidRPr="00DF210F" w:rsidRDefault="00CA2AE7" w:rsidP="00CA2AE7"/>
    <w:p w14:paraId="5C2DF795" w14:textId="77777777" w:rsidR="00CA2AE7" w:rsidRPr="000B721B" w:rsidRDefault="00CA2AE7" w:rsidP="00CA2AE7">
      <w:pPr>
        <w:pStyle w:val="Heading2"/>
      </w:pPr>
      <w:r>
        <w:t xml:space="preserve">Rulemaking </w:t>
      </w:r>
    </w:p>
    <w:p w14:paraId="6A80033A" w14:textId="77777777" w:rsidR="00CA2AE7" w:rsidRDefault="00CA2AE7" w:rsidP="00CA2AE7"/>
    <w:p w14:paraId="09EF2292" w14:textId="10AACF3E" w:rsidR="00CA2AE7" w:rsidRPr="00052F83" w:rsidRDefault="00CA2AE7" w:rsidP="00CA2AE7">
      <w:pPr>
        <w:pStyle w:val="Heading4"/>
        <w:rPr>
          <w:rFonts w:asciiTheme="minorHAnsi" w:hAnsiTheme="minorHAnsi"/>
        </w:rPr>
      </w:pPr>
      <w:r w:rsidRPr="00052F83">
        <w:rPr>
          <w:rFonts w:asciiTheme="minorHAnsi" w:hAnsiTheme="minorHAnsi"/>
        </w:rPr>
        <w:t xml:space="preserve">Market-driven versions </w:t>
      </w:r>
      <w:r w:rsidRPr="00052F83">
        <w:rPr>
          <w:rFonts w:asciiTheme="minorHAnsi" w:hAnsiTheme="minorHAnsi"/>
          <w:u w:val="single"/>
        </w:rPr>
        <w:t>catalyzes</w:t>
      </w:r>
      <w:r w:rsidRPr="00052F83">
        <w:rPr>
          <w:rFonts w:asciiTheme="minorHAnsi" w:hAnsiTheme="minorHAnsi"/>
        </w:rPr>
        <w:t xml:space="preserve"> inequality, causing competition-based </w:t>
      </w:r>
      <w:r w:rsidRPr="00052F83">
        <w:rPr>
          <w:rFonts w:asciiTheme="minorHAnsi" w:hAnsiTheme="minorHAnsi"/>
          <w:u w:val="single"/>
        </w:rPr>
        <w:t>war</w:t>
      </w:r>
      <w:r w:rsidRPr="00052F83">
        <w:rPr>
          <w:rFonts w:asciiTheme="minorHAnsi" w:hAnsiTheme="minorHAnsi"/>
        </w:rPr>
        <w:t xml:space="preserve"> – only </w:t>
      </w:r>
      <w:r w:rsidRPr="00052F83">
        <w:rPr>
          <w:rFonts w:asciiTheme="minorHAnsi" w:hAnsiTheme="minorHAnsi"/>
          <w:u w:val="single"/>
        </w:rPr>
        <w:t>nationalized AI</w:t>
      </w:r>
      <w:r w:rsidRPr="00052F83">
        <w:rPr>
          <w:rFonts w:asciiTheme="minorHAnsi" w:hAnsiTheme="minorHAnsi"/>
        </w:rPr>
        <w:t xml:space="preserve"> under a planning economy solves.</w:t>
      </w:r>
    </w:p>
    <w:p w14:paraId="360DFFE6" w14:textId="77777777" w:rsidR="00CA2AE7" w:rsidRPr="00052F83" w:rsidRDefault="00CA2AE7" w:rsidP="00CA2AE7">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14"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521EF19F"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052F83">
        <w:rPr>
          <w:rStyle w:val="StyleUnderline"/>
          <w:rFonts w:asciiTheme="minorHAnsi" w:hAnsiTheme="minorHAnsi"/>
          <w:highlight w:val="cyan"/>
        </w:rPr>
        <w:t>AI remains under</w:t>
      </w:r>
      <w:r w:rsidRPr="00052F83">
        <w:rPr>
          <w:rStyle w:val="StyleUnderline"/>
          <w:rFonts w:asciiTheme="minorHAnsi" w:hAnsiTheme="minorHAnsi"/>
        </w:rPr>
        <w:t xml:space="preserve"> the control of </w:t>
      </w:r>
      <w:r w:rsidRPr="00052F83">
        <w:rPr>
          <w:rStyle w:val="StyleUnderline"/>
          <w:rFonts w:asciiTheme="minorHAnsi" w:hAnsiTheme="minorHAnsi"/>
          <w:highlight w:val="cyan"/>
        </w:rPr>
        <w:t>market forces</w:t>
      </w:r>
      <w:r w:rsidRPr="00052F83">
        <w:rPr>
          <w:rStyle w:val="StyleUnderline"/>
          <w:rFonts w:asciiTheme="minorHAnsi" w:hAnsiTheme="minorHAnsi"/>
        </w:rPr>
        <w:t xml:space="preserve">, </w:t>
      </w:r>
      <w:r w:rsidRPr="00052F83">
        <w:rPr>
          <w:rStyle w:val="StyleUnderline"/>
          <w:rFonts w:asciiTheme="minorHAnsi" w:hAnsiTheme="minorHAnsi"/>
          <w:highlight w:val="cyan"/>
        </w:rPr>
        <w:t>it will</w:t>
      </w:r>
      <w:r w:rsidRPr="00052F83">
        <w:rPr>
          <w:rStyle w:val="StyleUnderline"/>
          <w:rFonts w:asciiTheme="minorHAnsi" w:hAnsiTheme="minorHAnsi"/>
        </w:rPr>
        <w:t xml:space="preserve"> inexorably </w:t>
      </w:r>
      <w:r w:rsidRPr="00052F83">
        <w:rPr>
          <w:rStyle w:val="StyleUnderline"/>
          <w:rFonts w:asciiTheme="minorHAnsi" w:hAnsiTheme="minorHAnsi"/>
          <w:highlight w:val="cyan"/>
        </w:rPr>
        <w:t xml:space="preserve">result in a </w:t>
      </w:r>
      <w:r w:rsidRPr="00052F83">
        <w:rPr>
          <w:rStyle w:val="Emphasis"/>
          <w:rFonts w:asciiTheme="minorHAnsi" w:hAnsiTheme="minorHAnsi"/>
          <w:highlight w:val="cyan"/>
        </w:rPr>
        <w:t>super-rich oligopoly</w:t>
      </w:r>
      <w:r w:rsidRPr="00052F83">
        <w:rPr>
          <w:rStyle w:val="StyleUnderline"/>
          <w:rFonts w:asciiTheme="minorHAnsi" w:hAnsiTheme="minorHAnsi"/>
        </w:rPr>
        <w:t xml:space="preserve"> of data billionaires who reap the wealth created by robots </w:t>
      </w:r>
      <w:r w:rsidRPr="00052F83">
        <w:rPr>
          <w:rStyle w:val="StyleUnderline"/>
          <w:rFonts w:asciiTheme="minorHAnsi" w:hAnsiTheme="minorHAnsi"/>
          <w:highlight w:val="cyan"/>
        </w:rPr>
        <w:t>that displace human labor</w:t>
      </w:r>
      <w:r w:rsidRPr="00052F83">
        <w:rPr>
          <w:rFonts w:asciiTheme="minorHAnsi" w:hAnsiTheme="minorHAnsi"/>
          <w:sz w:val="16"/>
        </w:rPr>
        <w:t xml:space="preserve">, </w:t>
      </w:r>
      <w:r w:rsidRPr="00052F83">
        <w:rPr>
          <w:rStyle w:val="StyleUnderline"/>
          <w:rFonts w:asciiTheme="minorHAnsi" w:hAnsiTheme="minorHAnsi"/>
          <w:highlight w:val="cyan"/>
        </w:rPr>
        <w:t xml:space="preserve">leaving </w:t>
      </w:r>
      <w:r w:rsidRPr="00052F83">
        <w:rPr>
          <w:rStyle w:val="Emphasis"/>
          <w:rFonts w:asciiTheme="minorHAnsi" w:hAnsiTheme="minorHAnsi"/>
          <w:highlight w:val="cyan"/>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p>
    <w:p w14:paraId="08283D27"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p>
    <w:p w14:paraId="0ABEB339" w14:textId="77777777" w:rsidR="00CA2AE7" w:rsidRPr="00052F83" w:rsidRDefault="00CA2AE7" w:rsidP="00CA2AE7">
      <w:pPr>
        <w:rPr>
          <w:rFonts w:asciiTheme="minorHAnsi" w:hAnsiTheme="minorHAnsi"/>
          <w:sz w:val="16"/>
        </w:rPr>
      </w:pPr>
      <w:r w:rsidRPr="00052F83">
        <w:rPr>
          <w:rStyle w:val="StyleUnderline"/>
          <w:rFonts w:asciiTheme="minorHAnsi" w:hAnsiTheme="minorHAnsi"/>
          <w:highlight w:val="cyan"/>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p>
    <w:p w14:paraId="50EE5212" w14:textId="77777777" w:rsidR="00CA2AE7" w:rsidRPr="00052F83" w:rsidRDefault="00CA2AE7" w:rsidP="00CA2AE7">
      <w:pPr>
        <w:rPr>
          <w:rFonts w:asciiTheme="minorHAnsi" w:hAnsiTheme="minorHAnsi"/>
          <w:sz w:val="16"/>
          <w:szCs w:val="16"/>
        </w:rPr>
      </w:pPr>
      <w:r w:rsidRPr="00052F83">
        <w:rPr>
          <w:rFonts w:asciiTheme="minorHAnsi" w:hAnsiTheme="minorHAnsi"/>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61CF5780"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Even at this early stage, </w:t>
      </w:r>
      <w:r w:rsidRPr="00052F83">
        <w:rPr>
          <w:rStyle w:val="StyleUnderline"/>
          <w:rFonts w:asciiTheme="minorHAnsi" w:hAnsiTheme="minorHAnsi"/>
          <w:highlight w:val="cyan"/>
        </w:rPr>
        <w:t>the idea that</w:t>
      </w:r>
      <w:r w:rsidRPr="00052F83">
        <w:rPr>
          <w:rStyle w:val="StyleUnderline"/>
          <w:rFonts w:asciiTheme="minorHAnsi" w:hAnsiTheme="minorHAnsi"/>
        </w:rPr>
        <w:t xml:space="preserve"> digital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will somehow </w:t>
      </w:r>
      <w:r w:rsidRPr="00052F83">
        <w:rPr>
          <w:rStyle w:val="StyleUnderline"/>
          <w:rFonts w:asciiTheme="minorHAnsi" w:hAnsiTheme="minorHAnsi"/>
          <w:highlight w:val="cyan"/>
        </w:rPr>
        <w:t>make social welfare a priority</w:t>
      </w:r>
      <w:r w:rsidRPr="00052F83">
        <w:rPr>
          <w:rStyle w:val="StyleUnderline"/>
          <w:rFonts w:asciiTheme="minorHAnsi" w:hAnsiTheme="minorHAnsi"/>
        </w:rPr>
        <w:t xml:space="preserve"> </w:t>
      </w:r>
      <w:r w:rsidRPr="00052F83">
        <w:rPr>
          <w:rStyle w:val="StyleUnderline"/>
          <w:rFonts w:asciiTheme="minorHAnsi" w:hAnsiTheme="minorHAnsi"/>
          <w:highlight w:val="cyan"/>
        </w:rPr>
        <w:t>has</w:t>
      </w:r>
      <w:r w:rsidRPr="00052F83">
        <w:rPr>
          <w:rStyle w:val="StyleUnderline"/>
          <w:rFonts w:asciiTheme="minorHAnsi" w:hAnsiTheme="minorHAnsi"/>
        </w:rPr>
        <w:t xml:space="preserve"> already </w:t>
      </w:r>
      <w:r w:rsidRPr="00052F83">
        <w:rPr>
          <w:rStyle w:val="StyleUnderline"/>
          <w:rFonts w:asciiTheme="minorHAnsi" w:hAnsiTheme="minorHAnsi"/>
          <w:highlight w:val="cyan"/>
        </w:rPr>
        <w:t xml:space="preserve">proven to be a </w:t>
      </w:r>
      <w:r w:rsidRPr="00052F83">
        <w:rPr>
          <w:rStyle w:val="Emphasis"/>
          <w:rFonts w:asciiTheme="minorHAnsi" w:hAnsiTheme="minorHAnsi"/>
          <w:highlight w:val="cyan"/>
        </w:rPr>
        <w:t>fairytale</w:t>
      </w:r>
      <w:r w:rsidRPr="00052F83">
        <w:rPr>
          <w:rFonts w:asciiTheme="minorHAnsi" w:hAnsiTheme="minorHAnsi"/>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052F83">
        <w:rPr>
          <w:rStyle w:val="StyleUnderline"/>
          <w:rFonts w:asciiTheme="minorHAnsi" w:hAnsiTheme="minorHAnsi"/>
          <w:highlight w:val="cyan"/>
        </w:rPr>
        <w:t xml:space="preserve">private companies only </w:t>
      </w:r>
      <w:r w:rsidRPr="00052F83">
        <w:rPr>
          <w:rStyle w:val="Emphasis"/>
          <w:rFonts w:asciiTheme="minorHAnsi" w:hAnsiTheme="minorHAnsi"/>
          <w:highlight w:val="cyan"/>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p>
    <w:p w14:paraId="6A5CB6F8"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p>
    <w:p w14:paraId="01E43066"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p>
    <w:p w14:paraId="2A21668A"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p>
    <w:p w14:paraId="5E67796D"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Laissez-faire capitalism as we have known it can lead nowhere but to a dictatorship of AI oligarchs who gather rents because the intellectual property they own rules over the means of production</w:t>
      </w:r>
      <w:r w:rsidRPr="00052F83">
        <w:rPr>
          <w:rFonts w:asciiTheme="minorHAnsi" w:hAnsiTheme="minorHAnsi"/>
          <w:sz w:val="16"/>
        </w:rPr>
        <w:t xml:space="preserve">. On a global scale, it is easy to envision this unleashed </w:t>
      </w:r>
      <w:r w:rsidRPr="00052F83">
        <w:rPr>
          <w:rStyle w:val="StyleUnderline"/>
          <w:rFonts w:asciiTheme="minorHAnsi" w:hAnsiTheme="minorHAnsi"/>
          <w:highlight w:val="cyan"/>
        </w:rPr>
        <w:t>digital capitalism</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leading to a </w:t>
      </w:r>
      <w:r w:rsidRPr="00052F83">
        <w:rPr>
          <w:rStyle w:val="Emphasis"/>
          <w:rFonts w:asciiTheme="minorHAnsi" w:hAnsiTheme="minorHAnsi"/>
          <w:highlight w:val="cyan"/>
        </w:rPr>
        <w:t>battle between robots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market share</w:t>
      </w:r>
      <w:r w:rsidRPr="00052F83">
        <w:rPr>
          <w:rStyle w:val="StyleUnderline"/>
          <w:rFonts w:asciiTheme="minorHAnsi" w:hAnsiTheme="minorHAnsi"/>
          <w:highlight w:val="cyan"/>
        </w:rPr>
        <w:t xml:space="preserve"> that will </w:t>
      </w:r>
      <w:r w:rsidRPr="00052F83">
        <w:rPr>
          <w:rStyle w:val="StyleUnderline"/>
          <w:rFonts w:asciiTheme="minorHAnsi" w:hAnsiTheme="minorHAnsi"/>
        </w:rPr>
        <w:t xml:space="preserve">surely </w:t>
      </w:r>
      <w:r w:rsidRPr="00052F83">
        <w:rPr>
          <w:rStyle w:val="Emphasis"/>
          <w:rFonts w:asciiTheme="minorHAnsi" w:hAnsiTheme="minorHAnsi"/>
          <w:highlight w:val="cyan"/>
        </w:rPr>
        <w:t>end as disastrously</w:t>
      </w:r>
      <w:r w:rsidRPr="00052F83">
        <w:rPr>
          <w:rStyle w:val="StyleUnderline"/>
          <w:rFonts w:asciiTheme="minorHAnsi" w:hAnsiTheme="minorHAnsi"/>
          <w:highlight w:val="cyan"/>
        </w:rPr>
        <w:t xml:space="preserve"> as </w:t>
      </w:r>
      <w:r w:rsidRPr="00052F83">
        <w:rPr>
          <w:rStyle w:val="StyleUnderline"/>
          <w:rFonts w:asciiTheme="minorHAnsi" w:hAnsiTheme="minorHAnsi"/>
        </w:rPr>
        <w:t xml:space="preserve">the </w:t>
      </w:r>
      <w:r w:rsidRPr="00052F83">
        <w:rPr>
          <w:rStyle w:val="Emphasis"/>
          <w:rFonts w:asciiTheme="minorHAnsi" w:hAnsiTheme="minorHAnsi"/>
          <w:highlight w:val="cyan"/>
        </w:rPr>
        <w:t>imperialist wars</w:t>
      </w:r>
      <w:r w:rsidRPr="00052F83">
        <w:rPr>
          <w:rStyle w:val="StyleUnderline"/>
          <w:rFonts w:asciiTheme="minorHAnsi" w:hAnsiTheme="minorHAnsi"/>
          <w:highlight w:val="cyan"/>
        </w:rPr>
        <w:t xml:space="preserve"> did</w:t>
      </w:r>
      <w:r w:rsidRPr="00052F83">
        <w:rPr>
          <w:rFonts w:asciiTheme="minorHAnsi" w:hAnsiTheme="minorHAnsi"/>
          <w:sz w:val="16"/>
        </w:rPr>
        <w:t xml:space="preserve"> in an earlier era.</w:t>
      </w:r>
    </w:p>
    <w:p w14:paraId="42AA2B68"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Like nuclear and biochemical weapons, as long as they exist, nothing other than a strong and stable state can ensure society’s safety</w:t>
      </w:r>
      <w:r w:rsidRPr="00052F83">
        <w:rPr>
          <w:rFonts w:asciiTheme="minorHAnsi" w:hAnsiTheme="minorHAnsi"/>
          <w:sz w:val="16"/>
        </w:rPr>
        <w:t xml:space="preserve">. </w:t>
      </w:r>
      <w:r w:rsidRPr="00052F83">
        <w:rPr>
          <w:rStyle w:val="StyleUnderline"/>
          <w:rFonts w:asciiTheme="minorHAnsi" w:hAnsiTheme="minorHAnsi"/>
          <w:highlight w:val="cyan"/>
        </w:rPr>
        <w:t xml:space="preserve">If we don’t </w:t>
      </w:r>
      <w:r w:rsidRPr="00052F83">
        <w:rPr>
          <w:rStyle w:val="Emphasis"/>
          <w:rFonts w:asciiTheme="minorHAnsi" w:hAnsiTheme="minorHAnsi"/>
          <w:highlight w:val="cyan"/>
        </w:rPr>
        <w:t>nationalize AI</w:t>
      </w:r>
      <w:r w:rsidRPr="00052F83">
        <w:rPr>
          <w:rFonts w:asciiTheme="minorHAnsi" w:hAnsiTheme="minorHAnsi"/>
          <w:sz w:val="16"/>
          <w:highlight w:val="cyan"/>
        </w:rPr>
        <w:t xml:space="preserve">, </w:t>
      </w:r>
      <w:r w:rsidRPr="00052F83">
        <w:rPr>
          <w:rStyle w:val="StyleUnderline"/>
          <w:rFonts w:asciiTheme="minorHAnsi" w:hAnsiTheme="minorHAnsi"/>
          <w:highlight w:val="cyan"/>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p>
    <w:p w14:paraId="15500256" w14:textId="77777777" w:rsidR="00CA2AE7" w:rsidRPr="00052F83" w:rsidRDefault="00CA2AE7" w:rsidP="00CA2AE7">
      <w:pPr>
        <w:rPr>
          <w:rFonts w:asciiTheme="minorHAnsi" w:hAnsiTheme="minorHAnsi"/>
          <w:sz w:val="16"/>
        </w:rPr>
      </w:pPr>
      <w:r w:rsidRPr="00052F83">
        <w:rPr>
          <w:rFonts w:asciiTheme="minorHAnsi" w:hAnsiTheme="minorHAnsi"/>
          <w:sz w:val="16"/>
        </w:rPr>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p>
    <w:p w14:paraId="397650A5" w14:textId="77777777" w:rsidR="00CA2AE7" w:rsidRPr="00052F83" w:rsidRDefault="00CA2AE7" w:rsidP="00CA2AE7">
      <w:pPr>
        <w:rPr>
          <w:rFonts w:asciiTheme="minorHAnsi" w:hAnsiTheme="minorHAnsi"/>
          <w:sz w:val="16"/>
        </w:rPr>
      </w:pP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p w14:paraId="203184BF" w14:textId="78352D6D" w:rsidR="00CA2AE7" w:rsidRDefault="00CA2AE7" w:rsidP="00B55AD5"/>
    <w:p w14:paraId="2B1CB266" w14:textId="0A0D43E4" w:rsidR="00CA2AE7" w:rsidRDefault="00CA2AE7" w:rsidP="00CA2AE7">
      <w:pPr>
        <w:pStyle w:val="Heading2"/>
      </w:pPr>
      <w:r>
        <w:t>States</w:t>
      </w:r>
    </w:p>
    <w:p w14:paraId="39F245F0" w14:textId="1E71E64D" w:rsidR="00CA2AE7" w:rsidRDefault="00CA2AE7" w:rsidP="00CA2AE7"/>
    <w:p w14:paraId="2504C324" w14:textId="77777777" w:rsidR="00CA2AE7" w:rsidRPr="003D103F" w:rsidRDefault="00CA2AE7" w:rsidP="00CA2AE7">
      <w:pPr>
        <w:pStyle w:val="Heading4"/>
        <w:rPr>
          <w:rFonts w:cs="Arial"/>
        </w:rPr>
      </w:pPr>
      <w:r w:rsidRPr="003D103F">
        <w:rPr>
          <w:rFonts w:cs="Arial"/>
        </w:rPr>
        <w:t xml:space="preserve">It’s key to </w:t>
      </w:r>
      <w:r w:rsidRPr="003D103F">
        <w:rPr>
          <w:rFonts w:cs="Arial"/>
          <w:u w:val="single"/>
        </w:rPr>
        <w:t>real world</w:t>
      </w:r>
      <w:r w:rsidRPr="003D103F">
        <w:rPr>
          <w:rFonts w:cs="Arial"/>
        </w:rPr>
        <w:t xml:space="preserve"> education. Non-uniform fiat </w:t>
      </w:r>
      <w:r w:rsidRPr="003D103F">
        <w:rPr>
          <w:rFonts w:cs="Arial"/>
          <w:u w:val="single"/>
        </w:rPr>
        <w:t>zeroes</w:t>
      </w:r>
      <w:r w:rsidRPr="003D103F">
        <w:rPr>
          <w:rFonts w:cs="Arial"/>
        </w:rPr>
        <w:t xml:space="preserve"> solvency for the CP. </w:t>
      </w:r>
      <w:r w:rsidRPr="003D103F">
        <w:rPr>
          <w:rFonts w:cs="Arial"/>
          <w:u w:val="single"/>
        </w:rPr>
        <w:t>50 State action</w:t>
      </w:r>
      <w:r w:rsidRPr="003D103F">
        <w:rPr>
          <w:rFonts w:cs="Arial"/>
        </w:rPr>
        <w:t xml:space="preserve"> over </w:t>
      </w:r>
      <w:r w:rsidRPr="003D103F">
        <w:rPr>
          <w:rFonts w:cs="Arial"/>
          <w:u w:val="single"/>
        </w:rPr>
        <w:t>antitrust</w:t>
      </w:r>
      <w:r w:rsidRPr="003D103F">
        <w:rPr>
          <w:rFonts w:cs="Arial"/>
        </w:rPr>
        <w:t xml:space="preserve"> has </w:t>
      </w:r>
      <w:r w:rsidRPr="003D103F">
        <w:rPr>
          <w:rFonts w:cs="Arial"/>
          <w:u w:val="single"/>
        </w:rPr>
        <w:t>precedence</w:t>
      </w:r>
      <w:r w:rsidRPr="003D103F">
        <w:rPr>
          <w:rFonts w:cs="Arial"/>
        </w:rPr>
        <w:t>.</w:t>
      </w:r>
    </w:p>
    <w:p w14:paraId="42BEF94B" w14:textId="77777777" w:rsidR="00CA2AE7" w:rsidRPr="003D103F" w:rsidRDefault="00CA2AE7" w:rsidP="00CA2AE7">
      <w:r w:rsidRPr="003D103F">
        <w:t xml:space="preserve">Mark </w:t>
      </w:r>
      <w:r w:rsidRPr="003D103F">
        <w:rPr>
          <w:rStyle w:val="Style13ptBold"/>
        </w:rPr>
        <w:t>Totten 15</w:t>
      </w:r>
      <w:r w:rsidRPr="003D103F">
        <w:t>. Mark Totten worked as an attorney with the </w:t>
      </w:r>
      <w:hyperlink r:id="rId15" w:tooltip="U.S. Department of Justice" w:history="1">
        <w:r w:rsidRPr="003D103F">
          <w:rPr>
            <w:rStyle w:val="Hyperlink"/>
          </w:rPr>
          <w:t>U.S. Department of Justice</w:t>
        </w:r>
      </w:hyperlink>
      <w:r w:rsidRPr="003D103F">
        <w:t xml:space="preserve">. He currently works as a criminal law professor at Michigan State University. He graduated from Yale University. “The Enforcers &amp; the Great Recession” 06-22-2015. https://papers.ssrn.com/sol3/papers.cfm?abstract_id=2535109 </w:t>
      </w:r>
    </w:p>
    <w:p w14:paraId="336E9B72" w14:textId="77777777" w:rsidR="00CA2AE7" w:rsidRPr="003D103F" w:rsidRDefault="00CA2AE7" w:rsidP="00CA2AE7">
      <w:pPr>
        <w:rPr>
          <w:u w:val="single"/>
        </w:rPr>
      </w:pPr>
      <w:r w:rsidRPr="003D103F">
        <w:rPr>
          <w:u w:val="single"/>
        </w:rPr>
        <w:t xml:space="preserve">In mid-October </w:t>
      </w:r>
      <w:r w:rsidRPr="003D103F">
        <w:rPr>
          <w:b/>
          <w:bCs/>
          <w:highlight w:val="cyan"/>
          <w:u w:val="single"/>
        </w:rPr>
        <w:t>all fifty AGs</w:t>
      </w:r>
      <w:r w:rsidRPr="003D103F">
        <w:rPr>
          <w:highlight w:val="cyan"/>
          <w:u w:val="single"/>
        </w:rPr>
        <w:t xml:space="preserve"> announced a </w:t>
      </w:r>
      <w:r w:rsidRPr="003D103F">
        <w:rPr>
          <w:b/>
          <w:bCs/>
          <w:highlight w:val="cyan"/>
          <w:u w:val="single"/>
        </w:rPr>
        <w:t>joint investigation</w:t>
      </w:r>
      <w:r w:rsidRPr="003D103F">
        <w:rPr>
          <w:highlight w:val="cyan"/>
          <w:u w:val="single"/>
        </w:rPr>
        <w:t xml:space="preserve"> of</w:t>
      </w:r>
      <w:r w:rsidRPr="003D103F">
        <w:rPr>
          <w:u w:val="single"/>
        </w:rPr>
        <w:t xml:space="preserve"> the </w:t>
      </w:r>
      <w:r w:rsidRPr="003D103F">
        <w:rPr>
          <w:highlight w:val="cyan"/>
          <w:u w:val="single"/>
        </w:rPr>
        <w:t>mortgage servicing industry</w:t>
      </w:r>
      <w:r w:rsidRPr="003D103F">
        <w:rPr>
          <w:u w:val="single"/>
        </w:rPr>
        <w:t xml:space="preserve">.219 </w:t>
      </w:r>
      <w:r w:rsidRPr="003D103F">
        <w:rPr>
          <w:highlight w:val="cyan"/>
          <w:u w:val="single"/>
        </w:rPr>
        <w:t xml:space="preserve">A </w:t>
      </w:r>
      <w:r w:rsidRPr="003D103F">
        <w:rPr>
          <w:b/>
          <w:bCs/>
          <w:highlight w:val="cyan"/>
          <w:u w:val="single"/>
        </w:rPr>
        <w:t>fifty-state action has precedent</w:t>
      </w:r>
      <w:r w:rsidRPr="003D103F">
        <w:rPr>
          <w:u w:val="single"/>
        </w:rPr>
        <w:t xml:space="preserve"> but is nonetheless rare. </w:t>
      </w:r>
      <w:r w:rsidRPr="003D103F">
        <w:rPr>
          <w:highlight w:val="cyan"/>
          <w:u w:val="single"/>
        </w:rPr>
        <w:t>And</w:t>
      </w:r>
      <w:r w:rsidRPr="003D103F">
        <w:rPr>
          <w:u w:val="single"/>
        </w:rPr>
        <w:t xml:space="preserve"> yet </w:t>
      </w:r>
      <w:r w:rsidRPr="003D103F">
        <w:rPr>
          <w:highlight w:val="cyan"/>
          <w:u w:val="single"/>
        </w:rPr>
        <w:t xml:space="preserve">the </w:t>
      </w:r>
      <w:r w:rsidRPr="003D103F">
        <w:rPr>
          <w:b/>
          <w:bCs/>
          <w:highlight w:val="cyan"/>
          <w:u w:val="single"/>
        </w:rPr>
        <w:t>coalition formed</w:t>
      </w:r>
      <w:r w:rsidRPr="003D103F">
        <w:rPr>
          <w:highlight w:val="cyan"/>
          <w:u w:val="single"/>
        </w:rPr>
        <w:t xml:space="preserve"> with </w:t>
      </w:r>
      <w:r w:rsidRPr="003D103F">
        <w:rPr>
          <w:b/>
          <w:bCs/>
          <w:highlight w:val="cyan"/>
          <w:u w:val="single"/>
        </w:rPr>
        <w:t>ease</w:t>
      </w:r>
      <w:r w:rsidRPr="003D103F">
        <w:rPr>
          <w:u w:val="single"/>
        </w:rPr>
        <w:t>.</w:t>
      </w:r>
      <w:r w:rsidRPr="003D103F">
        <w:t xml:space="preserve"> 220 Although the Working Group had been a policy project, it provided the infrastructure for legal action. </w:t>
      </w:r>
      <w:r w:rsidRPr="003D103F">
        <w:rPr>
          <w:u w:val="single"/>
        </w:rPr>
        <w:t>Iowa AG Tom Miller again led the effort,221 and California, Illinois, and New York joined the Executive Committee, among other leading states. 222</w:t>
      </w:r>
    </w:p>
    <w:p w14:paraId="129CD0D9" w14:textId="57056199" w:rsidR="00CA2AE7" w:rsidRDefault="00CA2AE7" w:rsidP="00CA2AE7"/>
    <w:p w14:paraId="047DFD4F" w14:textId="6CD3328E" w:rsidR="00CA2AE7" w:rsidRDefault="00CA2AE7" w:rsidP="00CA2AE7">
      <w:pPr>
        <w:pStyle w:val="Heading2"/>
      </w:pPr>
      <w:r>
        <w:t>N&amp;C</w:t>
      </w:r>
    </w:p>
    <w:p w14:paraId="7D475CA8" w14:textId="35BA889A" w:rsidR="00CA2AE7" w:rsidRDefault="00CA2AE7" w:rsidP="00CA2AE7"/>
    <w:p w14:paraId="28B43267" w14:textId="6228763F" w:rsidR="00CA2AE7" w:rsidRPr="00AB3BE3" w:rsidRDefault="00CA2AE7" w:rsidP="00CA2AE7">
      <w:pPr>
        <w:pStyle w:val="Heading4"/>
      </w:pPr>
      <w:r>
        <w:t xml:space="preserve">2] </w:t>
      </w: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23FE66D2" w14:textId="77777777" w:rsidR="00CA2AE7" w:rsidRPr="0013510A" w:rsidRDefault="00CA2AE7" w:rsidP="00CA2AE7">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71BB521D" w14:textId="77777777" w:rsidR="00CA2AE7" w:rsidRPr="00AB3BE3" w:rsidRDefault="00CA2AE7" w:rsidP="00CA2AE7">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3A4A1BD8" w14:textId="77777777" w:rsidR="00CA2AE7" w:rsidRDefault="00CA2AE7" w:rsidP="00CA2AE7">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481B0A4E" w14:textId="77777777" w:rsidR="00CA2AE7" w:rsidRPr="00CE3CF3" w:rsidRDefault="00CA2AE7" w:rsidP="00CA2AE7">
      <w:pPr>
        <w:rPr>
          <w:sz w:val="16"/>
        </w:rPr>
      </w:pPr>
    </w:p>
    <w:p w14:paraId="50672E33" w14:textId="77777777" w:rsidR="00CA2AE7" w:rsidRPr="004B5609" w:rsidRDefault="00CA2AE7" w:rsidP="00CA2AE7">
      <w:pPr>
        <w:pStyle w:val="Heading4"/>
      </w:pPr>
      <w:r>
        <w:t>3] 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21642888" w14:textId="77777777" w:rsidR="00CA2AE7" w:rsidRDefault="00CA2AE7" w:rsidP="00CA2AE7">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1A73A042" w14:textId="77777777" w:rsidR="00CA2AE7" w:rsidRPr="004B5609" w:rsidRDefault="00CA2AE7" w:rsidP="00CA2AE7">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60D7B5F4" w14:textId="77777777" w:rsidR="00CA2AE7" w:rsidRPr="004B5609" w:rsidRDefault="00CA2AE7" w:rsidP="00CA2AE7">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4E6C3166" w14:textId="77777777" w:rsidR="00CA2AE7" w:rsidRDefault="00CA2AE7" w:rsidP="00CA2AE7">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56EEEF1D" w14:textId="77777777" w:rsidR="00CA2AE7" w:rsidRDefault="00CA2AE7" w:rsidP="00CA2AE7">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7703E358" w14:textId="77777777" w:rsidR="00CA2AE7" w:rsidRPr="00F75C4B" w:rsidRDefault="00CA2AE7" w:rsidP="00CA2AE7">
      <w:r w:rsidRPr="00F75C4B">
        <w:rPr>
          <w:rStyle w:val="Style13ptBold"/>
        </w:rPr>
        <w:t>Justia 21</w:t>
      </w:r>
      <w:r>
        <w:t>. "Notice and Comment Process for Agency Rulemaking". Updated: May 2021. Accessed: 8/26/2021. https://www.justia.com/administrative-law/rulemaking-writing-agency-regulations/notice-and-comment/</w:t>
      </w:r>
    </w:p>
    <w:p w14:paraId="6B35AD63" w14:textId="77777777" w:rsidR="00CA2AE7" w:rsidRPr="00F75C4B" w:rsidRDefault="00CA2AE7" w:rsidP="00CA2AE7">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0549AA13" w14:textId="77777777" w:rsidR="00CA2AE7" w:rsidRDefault="00CA2AE7" w:rsidP="00CA2AE7">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760E5F29" w14:textId="77777777" w:rsidR="00CA2AE7" w:rsidRDefault="00CA2AE7" w:rsidP="00CA2AE7">
      <w:pPr>
        <w:rPr>
          <w:sz w:val="16"/>
        </w:rPr>
      </w:pPr>
    </w:p>
    <w:p w14:paraId="73E95BB1" w14:textId="77777777" w:rsidR="00CA2AE7" w:rsidRDefault="00CA2AE7" w:rsidP="00CA2AE7">
      <w:pPr>
        <w:pStyle w:val="Heading4"/>
      </w:pPr>
      <w:r>
        <w:t xml:space="preserve">1---“Resolved”---means </w:t>
      </w:r>
      <w:r w:rsidRPr="00CE3B41">
        <w:rPr>
          <w:u w:val="single"/>
        </w:rPr>
        <w:t>certain</w:t>
      </w:r>
      <w:r w:rsidRPr="00CE3B41">
        <w:t>.</w:t>
      </w:r>
      <w:r>
        <w:t xml:space="preserve"> </w:t>
      </w:r>
    </w:p>
    <w:p w14:paraId="5A6F78A8" w14:textId="77777777" w:rsidR="00CA2AE7" w:rsidRDefault="00CA2AE7" w:rsidP="00CA2AE7">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0174997B" w14:textId="77777777" w:rsidR="00CA2AE7" w:rsidRPr="00A17DAA" w:rsidRDefault="00CA2AE7" w:rsidP="00CA2AE7">
      <w:pPr>
        <w:pStyle w:val="Heading4"/>
      </w:pPr>
      <w:r>
        <w:t>2---</w:t>
      </w:r>
      <w:r w:rsidRPr="00A17DAA">
        <w:t xml:space="preserve">Should is mandatory </w:t>
      </w:r>
    </w:p>
    <w:p w14:paraId="7130ABFE" w14:textId="77777777" w:rsidR="00CA2AE7" w:rsidRDefault="00CA2AE7" w:rsidP="00CA2AE7">
      <w:r w:rsidRPr="00A17DAA">
        <w:rPr>
          <w:rStyle w:val="Style13ptBold"/>
        </w:rPr>
        <w:t>Court of Appeals of Arizona</w:t>
      </w:r>
      <w:r>
        <w:t xml:space="preserve">, Division 1, Department D. </w:t>
      </w:r>
      <w:r w:rsidRPr="00A17DAA">
        <w:rPr>
          <w:rStyle w:val="Style13ptBold"/>
        </w:rPr>
        <w:t>02</w:t>
      </w:r>
      <w:r>
        <w:t>. IN RE: the Marriage of Vanessa A. McNUTT, Petitioner-Appellee, v. Shane M. McNUTT, Respondent-Appellant. No. 1 CA-CV 01-0255. Decided: June 27, 2002 https://caselaw.findlaw.com/az-court-of-appeals/1315322.html</w:t>
      </w:r>
    </w:p>
    <w:p w14:paraId="734324D6" w14:textId="77777777" w:rsidR="00CA2AE7" w:rsidRPr="00C815B0" w:rsidRDefault="00CA2AE7" w:rsidP="00CA2AE7">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71E90AF8" w14:textId="77777777" w:rsidR="00CA2AE7" w:rsidRDefault="00CA2AE7" w:rsidP="00CA2AE7">
      <w:pPr>
        <w:pStyle w:val="Heading4"/>
      </w:pPr>
      <w:r>
        <w:t xml:space="preserve">3---“Substantial”---means full </w:t>
      </w:r>
      <w:r w:rsidRPr="00CE3B41">
        <w:rPr>
          <w:u w:val="single"/>
        </w:rPr>
        <w:t>not merely possible</w:t>
      </w:r>
      <w:r>
        <w:t xml:space="preserve">. </w:t>
      </w:r>
    </w:p>
    <w:p w14:paraId="1456B539" w14:textId="77777777" w:rsidR="00CA2AE7" w:rsidRPr="00201B0A" w:rsidRDefault="00CA2AE7" w:rsidP="00CA2AE7">
      <w:pPr>
        <w:rPr>
          <w:rStyle w:val="Heading3Char"/>
          <w:rFonts w:eastAsia="Calibri"/>
          <w:b w:val="0"/>
          <w:bCs/>
          <w:sz w:val="22"/>
          <w:szCs w:val="20"/>
        </w:rPr>
      </w:pPr>
      <w:r w:rsidRPr="00201B0A">
        <w:rPr>
          <w:rStyle w:val="Style13ptBold"/>
        </w:rPr>
        <w:t>Words &amp; Phrases 64</w:t>
      </w:r>
      <w:r w:rsidRPr="00201B0A">
        <w:t xml:space="preserve"> (40 W&amp;P 759)</w:t>
      </w:r>
    </w:p>
    <w:p w14:paraId="5D72F930" w14:textId="77777777" w:rsidR="00CA2AE7" w:rsidRPr="00CE3B41" w:rsidRDefault="00CA2AE7" w:rsidP="00CA2AE7">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1ECE8A18" w14:textId="77777777" w:rsidR="00CA2AE7" w:rsidRDefault="00CA2AE7" w:rsidP="00CA2AE7">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74948485" w14:textId="77777777" w:rsidR="00CA2AE7" w:rsidRPr="00C52D16" w:rsidRDefault="00CA2AE7" w:rsidP="00CA2AE7">
      <w:r w:rsidRPr="00C52D16">
        <w:rPr>
          <w:rStyle w:val="Style13ptBold"/>
        </w:rPr>
        <w:t>PEDIAA 15</w:t>
      </w:r>
      <w:r>
        <w:t>. “Difference Between Prohibited and Restricted”. https://pediaa.com/difference-between-prohibited-and-restricted/</w:t>
      </w:r>
    </w:p>
    <w:p w14:paraId="00ACDF4D" w14:textId="77777777" w:rsidR="00CA2AE7" w:rsidRPr="00C52D16" w:rsidRDefault="00CA2AE7" w:rsidP="00CA2AE7">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2FF3F8E" w14:textId="77777777" w:rsidR="00CA2AE7" w:rsidRPr="00C52D16" w:rsidRDefault="00CA2AE7" w:rsidP="00CA2AE7">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1535CF01" w14:textId="77777777" w:rsidR="00CA2AE7" w:rsidRPr="00C52D16" w:rsidRDefault="00CA2AE7" w:rsidP="00CA2AE7">
      <w:pPr>
        <w:rPr>
          <w:sz w:val="16"/>
          <w:szCs w:val="16"/>
        </w:rPr>
      </w:pPr>
      <w:r w:rsidRPr="00C52D16">
        <w:rPr>
          <w:sz w:val="16"/>
          <w:szCs w:val="16"/>
        </w:rPr>
        <w:t>What Does Prohibited Mean</w:t>
      </w:r>
    </w:p>
    <w:p w14:paraId="4C5322FA" w14:textId="77777777" w:rsidR="00CA2AE7" w:rsidRPr="00C52D16" w:rsidRDefault="00CA2AE7" w:rsidP="00CA2AE7">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2C71B88F" w14:textId="77777777" w:rsidR="00CA2AE7" w:rsidRPr="00C52D16" w:rsidRDefault="00CA2AE7" w:rsidP="00CA2AE7">
      <w:pPr>
        <w:rPr>
          <w:sz w:val="10"/>
          <w:szCs w:val="10"/>
        </w:rPr>
      </w:pPr>
      <w:r w:rsidRPr="00C52D16">
        <w:rPr>
          <w:sz w:val="10"/>
          <w:szCs w:val="10"/>
        </w:rPr>
        <w:t>Inter-racial marriages were not prohibited by the government.</w:t>
      </w:r>
    </w:p>
    <w:p w14:paraId="21C21F1E" w14:textId="77777777" w:rsidR="00CA2AE7" w:rsidRPr="00C52D16" w:rsidRDefault="00CA2AE7" w:rsidP="00CA2AE7">
      <w:pPr>
        <w:rPr>
          <w:sz w:val="10"/>
          <w:szCs w:val="10"/>
        </w:rPr>
      </w:pPr>
      <w:r w:rsidRPr="00C52D16">
        <w:rPr>
          <w:sz w:val="10"/>
          <w:szCs w:val="10"/>
        </w:rPr>
        <w:t>He was proved guilty of using prohibited substances.</w:t>
      </w:r>
    </w:p>
    <w:p w14:paraId="2F307B38" w14:textId="77777777" w:rsidR="00CA2AE7" w:rsidRPr="00C52D16" w:rsidRDefault="00CA2AE7" w:rsidP="00CA2AE7">
      <w:pPr>
        <w:rPr>
          <w:sz w:val="10"/>
          <w:szCs w:val="10"/>
        </w:rPr>
      </w:pPr>
      <w:r w:rsidRPr="00C52D16">
        <w:rPr>
          <w:sz w:val="10"/>
          <w:szCs w:val="10"/>
        </w:rPr>
        <w:t>No one was allowed to enter the grounds; entry was prohibited.</w:t>
      </w:r>
    </w:p>
    <w:p w14:paraId="71F3EB75" w14:textId="77777777" w:rsidR="00CA2AE7" w:rsidRPr="00C52D16" w:rsidRDefault="00CA2AE7" w:rsidP="00CA2AE7">
      <w:pPr>
        <w:rPr>
          <w:sz w:val="10"/>
          <w:szCs w:val="10"/>
        </w:rPr>
      </w:pPr>
      <w:r w:rsidRPr="00C52D16">
        <w:rPr>
          <w:sz w:val="10"/>
          <w:szCs w:val="10"/>
        </w:rPr>
        <w:t>Prohibited imports are the items that are not allowed to enter a country.Difference Between Prohibited and Restricted</w:t>
      </w:r>
    </w:p>
    <w:p w14:paraId="359CD8B9" w14:textId="77777777" w:rsidR="00CA2AE7" w:rsidRPr="00C52D16" w:rsidRDefault="00CA2AE7" w:rsidP="00CA2AE7">
      <w:pPr>
        <w:rPr>
          <w:sz w:val="10"/>
          <w:szCs w:val="10"/>
        </w:rPr>
      </w:pPr>
      <w:r w:rsidRPr="00C52D16">
        <w:rPr>
          <w:sz w:val="10"/>
          <w:szCs w:val="10"/>
        </w:rPr>
        <w:t>What Does Restricted Mean</w:t>
      </w:r>
    </w:p>
    <w:p w14:paraId="5D32F65D" w14:textId="77777777" w:rsidR="00CA2AE7" w:rsidRPr="00C52D16" w:rsidRDefault="00CA2AE7" w:rsidP="00CA2AE7">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072240BB" w14:textId="77777777" w:rsidR="00CA2AE7" w:rsidRPr="00C52D16" w:rsidRDefault="00CA2AE7" w:rsidP="00CA2AE7">
      <w:pPr>
        <w:rPr>
          <w:sz w:val="10"/>
          <w:szCs w:val="10"/>
        </w:rPr>
      </w:pPr>
      <w:r w:rsidRPr="00C52D16">
        <w:rPr>
          <w:sz w:val="10"/>
          <w:szCs w:val="10"/>
        </w:rPr>
        <w:t>The new regulations restricted the free movement of people.</w:t>
      </w:r>
    </w:p>
    <w:p w14:paraId="4819EB79" w14:textId="77777777" w:rsidR="00CA2AE7" w:rsidRPr="00C52D16" w:rsidRDefault="00CA2AE7" w:rsidP="00CA2AE7">
      <w:pPr>
        <w:rPr>
          <w:sz w:val="10"/>
          <w:szCs w:val="10"/>
        </w:rPr>
      </w:pPr>
      <w:r w:rsidRPr="00C52D16">
        <w:rPr>
          <w:sz w:val="10"/>
          <w:szCs w:val="10"/>
        </w:rPr>
        <w:t>The club was restricted to its members and their family members.</w:t>
      </w:r>
    </w:p>
    <w:p w14:paraId="256B5ADF" w14:textId="77777777" w:rsidR="00CA2AE7" w:rsidRPr="00C52D16" w:rsidRDefault="00CA2AE7" w:rsidP="00CA2AE7">
      <w:pPr>
        <w:rPr>
          <w:sz w:val="10"/>
          <w:szCs w:val="10"/>
        </w:rPr>
      </w:pPr>
      <w:r w:rsidRPr="00C52D16">
        <w:rPr>
          <w:sz w:val="10"/>
          <w:szCs w:val="10"/>
        </w:rPr>
        <w:t>Only the highest military personnel had access to the restricted area.</w:t>
      </w:r>
    </w:p>
    <w:p w14:paraId="2289F5A7" w14:textId="77777777" w:rsidR="00CA2AE7" w:rsidRPr="00C52D16" w:rsidRDefault="00CA2AE7" w:rsidP="00CA2AE7">
      <w:pPr>
        <w:rPr>
          <w:sz w:val="10"/>
          <w:szCs w:val="10"/>
        </w:rPr>
      </w:pPr>
      <w:r w:rsidRPr="00C52D16">
        <w:rPr>
          <w:sz w:val="10"/>
          <w:szCs w:val="10"/>
        </w:rPr>
        <w:t>American scientists had only restricted access to the area.Main difference - Prohibited vs Restricted</w:t>
      </w:r>
    </w:p>
    <w:p w14:paraId="21A1DCF0" w14:textId="77777777" w:rsidR="00CA2AE7" w:rsidRPr="00C52D16" w:rsidRDefault="00CA2AE7" w:rsidP="00CA2AE7">
      <w:pPr>
        <w:rPr>
          <w:sz w:val="10"/>
          <w:szCs w:val="10"/>
        </w:rPr>
      </w:pPr>
      <w:r w:rsidRPr="00C52D16">
        <w:rPr>
          <w:sz w:val="10"/>
          <w:szCs w:val="10"/>
        </w:rPr>
        <w:t>Difference Between Prohibited and Restricted</w:t>
      </w:r>
    </w:p>
    <w:p w14:paraId="59A5B1C9" w14:textId="77777777" w:rsidR="00CA2AE7" w:rsidRPr="00C52D16" w:rsidRDefault="00CA2AE7" w:rsidP="00CA2AE7">
      <w:pPr>
        <w:rPr>
          <w:sz w:val="10"/>
          <w:szCs w:val="10"/>
        </w:rPr>
      </w:pPr>
      <w:r w:rsidRPr="00C52D16">
        <w:rPr>
          <w:sz w:val="10"/>
          <w:szCs w:val="10"/>
        </w:rPr>
        <w:t>Meaning</w:t>
      </w:r>
    </w:p>
    <w:p w14:paraId="44A25A9D" w14:textId="77777777" w:rsidR="00CA2AE7" w:rsidRPr="00C52D16" w:rsidRDefault="00CA2AE7" w:rsidP="00CA2AE7">
      <w:pPr>
        <w:rPr>
          <w:sz w:val="16"/>
        </w:rPr>
      </w:pPr>
      <w:r w:rsidRPr="00C52D16">
        <w:rPr>
          <w:rStyle w:val="StyleUnderline"/>
        </w:rPr>
        <w:t>Prohibited means banned</w:t>
      </w:r>
      <w:r w:rsidRPr="00C52D16">
        <w:rPr>
          <w:sz w:val="16"/>
        </w:rPr>
        <w:t xml:space="preserve"> or forbidden.</w:t>
      </w:r>
    </w:p>
    <w:p w14:paraId="237B16C6" w14:textId="77777777" w:rsidR="00CA2AE7" w:rsidRPr="00C52D16" w:rsidRDefault="00CA2AE7" w:rsidP="00CA2AE7">
      <w:pPr>
        <w:rPr>
          <w:sz w:val="16"/>
          <w:szCs w:val="16"/>
        </w:rPr>
      </w:pPr>
      <w:r w:rsidRPr="00C52D16">
        <w:rPr>
          <w:sz w:val="16"/>
          <w:szCs w:val="16"/>
        </w:rPr>
        <w:t>Restricted means limited in  extent, number,  scope, or action</w:t>
      </w:r>
    </w:p>
    <w:p w14:paraId="44256652" w14:textId="77777777" w:rsidR="00CA2AE7" w:rsidRPr="00C52D16" w:rsidRDefault="00CA2AE7" w:rsidP="00CA2AE7">
      <w:pPr>
        <w:rPr>
          <w:sz w:val="16"/>
          <w:szCs w:val="16"/>
        </w:rPr>
      </w:pPr>
      <w:r w:rsidRPr="00C52D16">
        <w:rPr>
          <w:sz w:val="16"/>
          <w:szCs w:val="16"/>
        </w:rPr>
        <w:t>Possibility</w:t>
      </w:r>
    </w:p>
    <w:p w14:paraId="69D34110" w14:textId="77777777" w:rsidR="00CA2AE7" w:rsidRPr="00C52D16" w:rsidRDefault="00CA2AE7" w:rsidP="00CA2AE7">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6873E484" w14:textId="77777777" w:rsidR="00CA2AE7" w:rsidRPr="00C52D16" w:rsidRDefault="00CA2AE7" w:rsidP="00CA2AE7">
      <w:pPr>
        <w:rPr>
          <w:sz w:val="16"/>
          <w:szCs w:val="16"/>
        </w:rPr>
      </w:pPr>
      <w:r w:rsidRPr="00C52D16">
        <w:rPr>
          <w:sz w:val="16"/>
          <w:szCs w:val="16"/>
        </w:rPr>
        <w:t>Restricted means that something can be done under certain conditions.</w:t>
      </w:r>
    </w:p>
    <w:p w14:paraId="411296C3" w14:textId="77777777" w:rsidR="00CA2AE7" w:rsidRPr="00C52D16" w:rsidRDefault="00CA2AE7" w:rsidP="00CA2AE7">
      <w:pPr>
        <w:rPr>
          <w:sz w:val="16"/>
          <w:szCs w:val="16"/>
        </w:rPr>
      </w:pPr>
      <w:r w:rsidRPr="00C52D16">
        <w:rPr>
          <w:sz w:val="16"/>
          <w:szCs w:val="16"/>
        </w:rPr>
        <w:t>Adjective</w:t>
      </w:r>
    </w:p>
    <w:p w14:paraId="012E8585" w14:textId="77777777" w:rsidR="00CA2AE7" w:rsidRPr="00C52D16" w:rsidRDefault="00CA2AE7" w:rsidP="00CA2AE7">
      <w:pPr>
        <w:rPr>
          <w:sz w:val="16"/>
          <w:szCs w:val="16"/>
        </w:rPr>
      </w:pPr>
      <w:r w:rsidRPr="00C52D16">
        <w:rPr>
          <w:sz w:val="16"/>
          <w:szCs w:val="16"/>
        </w:rPr>
        <w:t>Prohibited functions as an adjective derived from prohibit.</w:t>
      </w:r>
    </w:p>
    <w:p w14:paraId="70C4E826" w14:textId="77777777" w:rsidR="00CA2AE7" w:rsidRPr="00C52D16" w:rsidRDefault="00CA2AE7" w:rsidP="00CA2AE7">
      <w:pPr>
        <w:rPr>
          <w:sz w:val="16"/>
          <w:szCs w:val="16"/>
        </w:rPr>
      </w:pPr>
      <w:r w:rsidRPr="00C52D16">
        <w:rPr>
          <w:sz w:val="16"/>
          <w:szCs w:val="16"/>
        </w:rPr>
        <w:t>Restricted functions as an adjective derived from restrict.</w:t>
      </w:r>
    </w:p>
    <w:p w14:paraId="4D0AF9C8" w14:textId="77777777" w:rsidR="00CA2AE7" w:rsidRPr="00C52D16" w:rsidRDefault="00CA2AE7" w:rsidP="00CA2AE7">
      <w:pPr>
        <w:rPr>
          <w:sz w:val="16"/>
          <w:szCs w:val="16"/>
        </w:rPr>
      </w:pPr>
      <w:r w:rsidRPr="00C52D16">
        <w:rPr>
          <w:sz w:val="16"/>
          <w:szCs w:val="16"/>
        </w:rPr>
        <w:t>Past tense</w:t>
      </w:r>
    </w:p>
    <w:p w14:paraId="391D5C53" w14:textId="77777777" w:rsidR="00CA2AE7" w:rsidRPr="00C52D16" w:rsidRDefault="00CA2AE7" w:rsidP="00CA2AE7">
      <w:pPr>
        <w:rPr>
          <w:sz w:val="16"/>
          <w:szCs w:val="16"/>
        </w:rPr>
      </w:pPr>
      <w:r w:rsidRPr="00C52D16">
        <w:rPr>
          <w:sz w:val="16"/>
          <w:szCs w:val="16"/>
        </w:rPr>
        <w:t>Prohibited is the past tense and past participle of prohibit.</w:t>
      </w:r>
    </w:p>
    <w:p w14:paraId="366BC0DB" w14:textId="77777777" w:rsidR="00CA2AE7" w:rsidRPr="00C52D16" w:rsidRDefault="00CA2AE7" w:rsidP="00CA2AE7">
      <w:pPr>
        <w:rPr>
          <w:sz w:val="16"/>
          <w:szCs w:val="16"/>
        </w:rPr>
      </w:pPr>
      <w:r w:rsidRPr="00C52D16">
        <w:rPr>
          <w:sz w:val="16"/>
          <w:szCs w:val="16"/>
        </w:rPr>
        <w:t>Restricted is the past tense and past participle of restrict.</w:t>
      </w:r>
    </w:p>
    <w:p w14:paraId="5ED27031" w14:textId="77777777" w:rsidR="00CA2AE7" w:rsidRPr="00DA3CC9" w:rsidRDefault="00CA2AE7" w:rsidP="00CA2AE7">
      <w:pPr>
        <w:pStyle w:val="Heading4"/>
      </w:pPr>
      <w:r>
        <w:t xml:space="preserve">5---“Anticompetitive”---competition policy </w:t>
      </w:r>
      <w:r w:rsidRPr="00CE3B41">
        <w:rPr>
          <w:u w:val="single"/>
        </w:rPr>
        <w:t>doesn’t go through notice and comment</w:t>
      </w:r>
      <w:r>
        <w:t xml:space="preserve">. </w:t>
      </w:r>
    </w:p>
    <w:p w14:paraId="4A26F173" w14:textId="77777777" w:rsidR="00CA2AE7" w:rsidRDefault="00CA2AE7" w:rsidP="00CA2AE7">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5309A6F6" w14:textId="77777777" w:rsidR="00CA2AE7" w:rsidRDefault="00CA2AE7" w:rsidP="00CA2AE7">
      <w:pPr>
        <w:rPr>
          <w:sz w:val="16"/>
        </w:rPr>
      </w:pPr>
      <w:r w:rsidRPr="000F46D6">
        <w:rPr>
          <w:rStyle w:val="StyleUnderline"/>
        </w:rPr>
        <w:t xml:space="preserve">The question of </w:t>
      </w:r>
      <w:r w:rsidRPr="000F46D6">
        <w:rPr>
          <w:rStyle w:val="Emphasis"/>
        </w:rPr>
        <w:t>judicial deference</w:t>
      </w:r>
      <w:r w:rsidRPr="00DA3CC9">
        <w:rPr>
          <w:sz w:val="16"/>
        </w:rPr>
        <w:t xml:space="preserve"> to a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34571192" w14:textId="77777777" w:rsidR="00CA2AE7" w:rsidRDefault="00CA2AE7" w:rsidP="00CA2AE7">
      <w:pPr>
        <w:pStyle w:val="Heading4"/>
      </w:pPr>
      <w:r>
        <w:t xml:space="preserve">6---“Expansion”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0B49DE97" w14:textId="77777777" w:rsidR="00CA2AE7" w:rsidRPr="00B1345C" w:rsidRDefault="00CA2AE7" w:rsidP="00CA2AE7">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675"/>
        <w:gridCol w:w="4675"/>
      </w:tblGrid>
      <w:tr w:rsidR="00CA2AE7" w14:paraId="62ADD2A2" w14:textId="77777777" w:rsidTr="002C6BE2">
        <w:tc>
          <w:tcPr>
            <w:tcW w:w="4675" w:type="dxa"/>
          </w:tcPr>
          <w:p w14:paraId="2BED0473" w14:textId="77777777" w:rsidR="00CA2AE7" w:rsidRPr="0096275E" w:rsidRDefault="00CA2AE7" w:rsidP="002C6BE2">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3ED06F18" w14:textId="77777777" w:rsidR="00CA2AE7" w:rsidRDefault="00CA2AE7" w:rsidP="002C6BE2"/>
        </w:tc>
        <w:tc>
          <w:tcPr>
            <w:tcW w:w="4675" w:type="dxa"/>
          </w:tcPr>
          <w:p w14:paraId="5D42B1DA" w14:textId="77777777" w:rsidR="00CA2AE7" w:rsidRPr="0096275E" w:rsidRDefault="00CA2AE7" w:rsidP="002C6BE2">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417673E8" w14:textId="77777777" w:rsidR="00CA2AE7" w:rsidRDefault="00CA2AE7" w:rsidP="00CA2AE7">
      <w:pPr>
        <w:pStyle w:val="Heading4"/>
      </w:pPr>
      <w:r>
        <w:t xml:space="preserve">7---“Expand the scope”---doesn’t occur until a case is won. </w:t>
      </w:r>
    </w:p>
    <w:p w14:paraId="78496A10" w14:textId="77777777" w:rsidR="00CA2AE7" w:rsidRPr="00DF1954" w:rsidRDefault="00CA2AE7" w:rsidP="00CA2AE7">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3376DF66" w14:textId="77777777" w:rsidR="00CA2AE7" w:rsidRDefault="00CA2AE7" w:rsidP="00CA2AE7">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054A67CC" w14:textId="77777777" w:rsidR="00CA2AE7" w:rsidRDefault="00CA2AE7" w:rsidP="00CA2AE7">
      <w:pPr>
        <w:pStyle w:val="Heading4"/>
      </w:pPr>
      <w:r>
        <w:t>1---Urbanization---the extinction warrant is the environment---Authoritarianism makes successful mitigation impossible.</w:t>
      </w:r>
    </w:p>
    <w:p w14:paraId="127CBFF3" w14:textId="77777777" w:rsidR="00CA2AE7" w:rsidRDefault="00CA2AE7" w:rsidP="00CA2AE7">
      <w:r>
        <w:t xml:space="preserve">Alexander </w:t>
      </w:r>
      <w:r>
        <w:rPr>
          <w:rStyle w:val="Style13ptBold"/>
        </w:rPr>
        <w:t>Butler 21</w:t>
      </w:r>
      <w:r>
        <w:t>. History graduate and postgraduate student of International Relations at Leeds University, U.K. “Authoritarianism Can’t Beat Climate Change.” 7/30/21. https://thediplomat.com/2021/07/authoritarianism-cant-beat-climate-change/</w:t>
      </w:r>
    </w:p>
    <w:p w14:paraId="56DC81A7" w14:textId="77777777" w:rsidR="00CA2AE7" w:rsidRDefault="00CA2AE7" w:rsidP="00CA2AE7">
      <w:pPr>
        <w:rPr>
          <w:sz w:val="16"/>
        </w:rPr>
      </w:pPr>
      <w:r>
        <w:rPr>
          <w:sz w:val="16"/>
        </w:rPr>
        <w:t xml:space="preserve">Indeed, these </w:t>
      </w:r>
      <w:r>
        <w:rPr>
          <w:rStyle w:val="StyleUnderline"/>
        </w:rPr>
        <w:t>ideals are now enshrined in China’s</w:t>
      </w:r>
      <w:r>
        <w:rPr>
          <w:sz w:val="16"/>
        </w:rPr>
        <w:t xml:space="preserve"> Belt and Road Initiative (</w:t>
      </w:r>
      <w:r>
        <w:rPr>
          <w:rStyle w:val="StyleUnderline"/>
        </w:rPr>
        <w:t>BRI</w:t>
      </w:r>
      <w:r>
        <w:rPr>
          <w:sz w:val="16"/>
        </w:rPr>
        <w:t xml:space="preserve">). As Xi Jinping stated at the Leaders Climate Summit: “China has made ecological cooperation a key part of Belt and Road cooperation.” However, authoritarian state planning and top-down policies such as the BRI are not as omnipotent as often perceived. </w:t>
      </w:r>
      <w:r>
        <w:rPr>
          <w:rStyle w:val="StyleUnderline"/>
        </w:rPr>
        <w:t xml:space="preserve">There is </w:t>
      </w:r>
      <w:r>
        <w:rPr>
          <w:rStyle w:val="StyleUnderline"/>
          <w:highlight w:val="cyan"/>
        </w:rPr>
        <w:t>ample evidence to suggest</w:t>
      </w:r>
      <w:r>
        <w:rPr>
          <w:rStyle w:val="StyleUnderline"/>
        </w:rPr>
        <w:t xml:space="preserve"> the </w:t>
      </w:r>
      <w:r>
        <w:rPr>
          <w:rStyle w:val="StyleUnderline"/>
          <w:highlight w:val="cyan"/>
        </w:rPr>
        <w:t xml:space="preserve">BRI </w:t>
      </w:r>
      <w:r>
        <w:rPr>
          <w:rStyle w:val="StyleUnderline"/>
        </w:rPr>
        <w:t>is a fragmented, poorly planned, and ill-received initiative.</w:t>
      </w:r>
      <w:r>
        <w:rPr>
          <w:sz w:val="16"/>
        </w:rPr>
        <w:t xml:space="preserve"> In fact, the </w:t>
      </w:r>
      <w:r>
        <w:rPr>
          <w:rStyle w:val="StyleUnderline"/>
        </w:rPr>
        <w:t xml:space="preserve">policy </w:t>
      </w:r>
      <w:r>
        <w:rPr>
          <w:rStyle w:val="StyleUnderline"/>
          <w:highlight w:val="cyan"/>
        </w:rPr>
        <w:t>suffers from</w:t>
      </w:r>
      <w:r>
        <w:rPr>
          <w:rStyle w:val="StyleUnderline"/>
        </w:rPr>
        <w:t xml:space="preserve"> what some scholars have termed “</w:t>
      </w:r>
      <w:r>
        <w:rPr>
          <w:rStyle w:val="StyleUnderline"/>
          <w:highlight w:val="cyan"/>
        </w:rPr>
        <w:t>fragmented authoritarianism</w:t>
      </w:r>
      <w:r>
        <w:rPr>
          <w:sz w:val="16"/>
        </w:rPr>
        <w:t xml:space="preserve">.” BRI planning documents lack definition, are extremely “loose,” and </w:t>
      </w:r>
      <w:r>
        <w:rPr>
          <w:rStyle w:val="StyleUnderline"/>
        </w:rPr>
        <w:t xml:space="preserve">BRI implementation is incredibly uncoordinated, with </w:t>
      </w:r>
      <w:r>
        <w:rPr>
          <w:rStyle w:val="StyleUnderline"/>
          <w:highlight w:val="cyan"/>
        </w:rPr>
        <w:t>competing state agencies</w:t>
      </w:r>
      <w:r>
        <w:rPr>
          <w:rStyle w:val="StyleUnderline"/>
        </w:rPr>
        <w:t xml:space="preserve"> </w:t>
      </w:r>
      <w:r>
        <w:rPr>
          <w:rStyle w:val="StyleUnderline"/>
          <w:highlight w:val="cyan"/>
        </w:rPr>
        <w:t>interpreting</w:t>
      </w:r>
      <w:r>
        <w:rPr>
          <w:rStyle w:val="StyleUnderline"/>
        </w:rPr>
        <w:t xml:space="preserve"> the </w:t>
      </w:r>
      <w:r>
        <w:rPr>
          <w:rStyle w:val="StyleUnderline"/>
          <w:highlight w:val="cyan"/>
        </w:rPr>
        <w:t>vague rhetoric</w:t>
      </w:r>
      <w:r>
        <w:rPr>
          <w:rStyle w:val="StyleUnderline"/>
        </w:rPr>
        <w:t xml:space="preserve"> of the BRI </w:t>
      </w:r>
      <w:r>
        <w:rPr>
          <w:rStyle w:val="StyleUnderline"/>
          <w:highlight w:val="cyan"/>
        </w:rPr>
        <w:t>for their own interests</w:t>
      </w:r>
      <w:r>
        <w:rPr>
          <w:sz w:val="16"/>
        </w:rPr>
        <w:t xml:space="preserve">, often undermining the Party’s diplomatic objectives. Thus, if the BRI is to be understood as the ne plus ultra of authoritarian governments’ technocratic capability to implement policy decisively and successfully, it is not a very convincing one. </w:t>
      </w:r>
    </w:p>
    <w:p w14:paraId="6466BC3B" w14:textId="77777777" w:rsidR="00CA2AE7" w:rsidRDefault="00CA2AE7" w:rsidP="00CA2AE7">
      <w:pPr>
        <w:rPr>
          <w:u w:val="single"/>
        </w:rPr>
      </w:pPr>
      <w:r>
        <w:rPr>
          <w:rStyle w:val="StyleUnderline"/>
        </w:rPr>
        <w:t xml:space="preserve">Overzealous enthusiasm for </w:t>
      </w:r>
      <w:r>
        <w:rPr>
          <w:rStyle w:val="StyleUnderline"/>
          <w:highlight w:val="cyan"/>
        </w:rPr>
        <w:t>authoritarianism</w:t>
      </w:r>
      <w:r>
        <w:rPr>
          <w:rStyle w:val="StyleUnderline"/>
        </w:rPr>
        <w:t xml:space="preserve">’s ostensible capacity to mitigate anthropogenic climate change also </w:t>
      </w:r>
      <w:r>
        <w:rPr>
          <w:rStyle w:val="Emphasis"/>
          <w:highlight w:val="cyan"/>
        </w:rPr>
        <w:t>overlooks</w:t>
      </w:r>
      <w:r>
        <w:rPr>
          <w:rStyle w:val="Emphasis"/>
        </w:rPr>
        <w:t xml:space="preserve"> the </w:t>
      </w:r>
      <w:r>
        <w:rPr>
          <w:rStyle w:val="Emphasis"/>
          <w:highlight w:val="cyan"/>
        </w:rPr>
        <w:t>importance of bottom-up</w:t>
      </w:r>
      <w:r>
        <w:rPr>
          <w:rStyle w:val="Emphasis"/>
        </w:rPr>
        <w:t xml:space="preserve"> and </w:t>
      </w:r>
      <w:r>
        <w:rPr>
          <w:rStyle w:val="Emphasis"/>
          <w:highlight w:val="cyan"/>
        </w:rPr>
        <w:t xml:space="preserve">grassroots campaigns in </w:t>
      </w:r>
      <w:r>
        <w:rPr>
          <w:rStyle w:val="Emphasis"/>
        </w:rPr>
        <w:t xml:space="preserve">stimulating public discussion and </w:t>
      </w:r>
      <w:r>
        <w:rPr>
          <w:rStyle w:val="Emphasis"/>
          <w:highlight w:val="cyan"/>
        </w:rPr>
        <w:t>achieving climate</w:t>
      </w:r>
      <w:r>
        <w:rPr>
          <w:rStyle w:val="Emphasis"/>
        </w:rPr>
        <w:t xml:space="preserve"> justice and </w:t>
      </w:r>
      <w:r>
        <w:rPr>
          <w:rStyle w:val="Emphasis"/>
          <w:highlight w:val="cyan"/>
        </w:rPr>
        <w:t>protection</w:t>
      </w:r>
      <w:r>
        <w:rPr>
          <w:sz w:val="16"/>
        </w:rPr>
        <w:t xml:space="preserve">. Indeed, </w:t>
      </w:r>
      <w:r>
        <w:rPr>
          <w:rStyle w:val="StyleUnderline"/>
          <w:highlight w:val="cyan"/>
        </w:rPr>
        <w:t>without</w:t>
      </w:r>
      <w:r>
        <w:rPr>
          <w:rStyle w:val="StyleUnderline"/>
        </w:rPr>
        <w:t xml:space="preserve"> the cumulative </w:t>
      </w:r>
      <w:r>
        <w:rPr>
          <w:rStyle w:val="StyleUnderline"/>
          <w:highlight w:val="cyan"/>
        </w:rPr>
        <w:t>checks-and-balances of</w:t>
      </w:r>
      <w:r>
        <w:rPr>
          <w:rStyle w:val="StyleUnderline"/>
        </w:rPr>
        <w:t xml:space="preserve"> investigative journalism, activists, public figures, and NGOs, </w:t>
      </w:r>
      <w:r>
        <w:rPr>
          <w:rStyle w:val="StyleUnderline"/>
          <w:highlight w:val="cyan"/>
        </w:rPr>
        <w:t>authoritarian governments do not face</w:t>
      </w:r>
      <w:r>
        <w:rPr>
          <w:rStyle w:val="StyleUnderline"/>
        </w:rPr>
        <w:t xml:space="preserve"> the same </w:t>
      </w:r>
      <w:r>
        <w:rPr>
          <w:rStyle w:val="StyleUnderline"/>
          <w:highlight w:val="cyan"/>
        </w:rPr>
        <w:t>pressures</w:t>
      </w:r>
      <w:r>
        <w:rPr>
          <w:rStyle w:val="StyleUnderline"/>
        </w:rPr>
        <w:t xml:space="preserve"> or incentives familiar to democratic governments.</w:t>
      </w:r>
    </w:p>
    <w:p w14:paraId="54501819" w14:textId="77777777" w:rsidR="00CA2AE7" w:rsidRDefault="00CA2AE7" w:rsidP="00CA2AE7">
      <w:pPr>
        <w:rPr>
          <w:rStyle w:val="StyleUnderline"/>
        </w:rPr>
      </w:pPr>
      <w:r>
        <w:rPr>
          <w:rStyle w:val="Emphasis"/>
          <w:highlight w:val="cyan"/>
        </w:rPr>
        <w:t>Civil society provides</w:t>
      </w:r>
      <w:r>
        <w:rPr>
          <w:rStyle w:val="Emphasis"/>
        </w:rPr>
        <w:t xml:space="preserve"> the </w:t>
      </w:r>
      <w:r>
        <w:rPr>
          <w:rStyle w:val="Emphasis"/>
          <w:highlight w:val="cyan"/>
        </w:rPr>
        <w:t>impetus for climate policy</w:t>
      </w:r>
      <w:r>
        <w:rPr>
          <w:sz w:val="16"/>
          <w:highlight w:val="cyan"/>
        </w:rPr>
        <w:t>.</w:t>
      </w:r>
      <w:r>
        <w:rPr>
          <w:sz w:val="16"/>
        </w:rPr>
        <w:t xml:space="preserve"> For example, the </w:t>
      </w:r>
      <w:r>
        <w:rPr>
          <w:rStyle w:val="StyleUnderline"/>
        </w:rPr>
        <w:t xml:space="preserve">landmark </w:t>
      </w:r>
      <w:r>
        <w:rPr>
          <w:rStyle w:val="StyleUnderline"/>
          <w:highlight w:val="cyan"/>
        </w:rPr>
        <w:t>2013</w:t>
      </w:r>
      <w:r>
        <w:rPr>
          <w:rStyle w:val="StyleUnderline"/>
        </w:rPr>
        <w:t xml:space="preserve"> Urgenda Foundation v. State of the </w:t>
      </w:r>
      <w:r>
        <w:rPr>
          <w:rStyle w:val="StyleUnderline"/>
          <w:highlight w:val="cyan"/>
        </w:rPr>
        <w:t>Netherlands case</w:t>
      </w:r>
      <w:r>
        <w:rPr>
          <w:rStyle w:val="StyleUnderline"/>
        </w:rPr>
        <w:t xml:space="preserve"> was a legal battle between a climate activist group and their respective government</w:t>
      </w:r>
      <w:r>
        <w:rPr>
          <w:sz w:val="16"/>
        </w:rPr>
        <w:t xml:space="preserve">. The activists successfully sued the Dutch state on the grounds of violating the European Convention on Human Rights for failing to implement policy that would ensure sufficient reductions of greenhouse gas emissions. Their </w:t>
      </w:r>
      <w:r>
        <w:rPr>
          <w:rStyle w:val="StyleUnderline"/>
        </w:rPr>
        <w:t xml:space="preserve">success </w:t>
      </w:r>
      <w:r>
        <w:rPr>
          <w:rStyle w:val="StyleUnderline"/>
          <w:highlight w:val="cyan"/>
        </w:rPr>
        <w:t>galvanized global civil society</w:t>
      </w:r>
      <w:r>
        <w:rPr>
          <w:rStyle w:val="StyleUnderline"/>
        </w:rPr>
        <w:t xml:space="preserve">, and </w:t>
      </w:r>
      <w:r>
        <w:rPr>
          <w:rStyle w:val="StyleUnderline"/>
          <w:highlight w:val="cyan"/>
        </w:rPr>
        <w:t>similar cases were heard</w:t>
      </w:r>
    </w:p>
    <w:p w14:paraId="1FB949CE" w14:textId="77777777" w:rsidR="00CA2AE7" w:rsidRDefault="00CA2AE7" w:rsidP="00CA2AE7">
      <w:pPr>
        <w:rPr>
          <w:rStyle w:val="StyleUnderline"/>
        </w:rPr>
      </w:pPr>
      <w:r>
        <w:rPr>
          <w:rStyle w:val="StyleUnderline"/>
        </w:rPr>
        <w:t>MARKED</w:t>
      </w:r>
    </w:p>
    <w:p w14:paraId="22512BB2" w14:textId="77777777" w:rsidR="00CA2AE7" w:rsidRDefault="00CA2AE7" w:rsidP="00CA2AE7">
      <w:pPr>
        <w:rPr>
          <w:rStyle w:val="StyleUnderline"/>
        </w:rPr>
      </w:pPr>
    </w:p>
    <w:p w14:paraId="1F06068F" w14:textId="77777777" w:rsidR="00CA2AE7" w:rsidRDefault="00CA2AE7" w:rsidP="00CA2AE7">
      <w:pPr>
        <w:rPr>
          <w:sz w:val="16"/>
        </w:rPr>
      </w:pPr>
      <w:r>
        <w:rPr>
          <w:rStyle w:val="StyleUnderline"/>
        </w:rPr>
        <w:t xml:space="preserve"> in countries such as New Zealand, Ireland, Norway, Belgium, the United Kingdom, Germany, France, and Switzerland</w:t>
      </w:r>
      <w:r>
        <w:rPr>
          <w:sz w:val="16"/>
        </w:rPr>
        <w:t xml:space="preserve">. </w:t>
      </w:r>
    </w:p>
    <w:p w14:paraId="45366CF2" w14:textId="77777777" w:rsidR="00CA2AE7" w:rsidRDefault="00CA2AE7" w:rsidP="00CA2AE7">
      <w:pPr>
        <w:rPr>
          <w:sz w:val="16"/>
        </w:rPr>
      </w:pPr>
      <w:r>
        <w:rPr>
          <w:rStyle w:val="StyleUnderline"/>
        </w:rPr>
        <w:t xml:space="preserve">Advocates of the </w:t>
      </w:r>
      <w:r>
        <w:rPr>
          <w:rStyle w:val="StyleUnderline"/>
          <w:highlight w:val="cyan"/>
        </w:rPr>
        <w:t>authoritarian model</w:t>
      </w:r>
      <w:r>
        <w:rPr>
          <w:rStyle w:val="StyleUnderline"/>
        </w:rPr>
        <w:t xml:space="preserve"> also </w:t>
      </w:r>
      <w:r>
        <w:rPr>
          <w:rStyle w:val="StyleUnderline"/>
          <w:highlight w:val="cyan"/>
        </w:rPr>
        <w:t>overlook</w:t>
      </w:r>
      <w:r>
        <w:rPr>
          <w:rStyle w:val="StyleUnderline"/>
        </w:rPr>
        <w:t xml:space="preserve"> the </w:t>
      </w:r>
      <w:r>
        <w:rPr>
          <w:rStyle w:val="StyleUnderline"/>
          <w:highlight w:val="cyan"/>
        </w:rPr>
        <w:t>agency</w:t>
      </w:r>
      <w:r>
        <w:rPr>
          <w:rStyle w:val="StyleUnderline"/>
        </w:rPr>
        <w:t xml:space="preserve"> that various </w:t>
      </w:r>
      <w:r>
        <w:rPr>
          <w:rStyle w:val="StyleUnderline"/>
          <w:highlight w:val="cyan"/>
        </w:rPr>
        <w:t>sub-state and non-state actors possess in</w:t>
      </w:r>
      <w:r>
        <w:rPr>
          <w:rStyle w:val="StyleUnderline"/>
        </w:rPr>
        <w:t xml:space="preserve"> the </w:t>
      </w:r>
      <w:r>
        <w:rPr>
          <w:rStyle w:val="StyleUnderline"/>
          <w:highlight w:val="cyan"/>
        </w:rPr>
        <w:t>mitigation</w:t>
      </w:r>
      <w:r>
        <w:rPr>
          <w:rStyle w:val="StyleUnderline"/>
        </w:rPr>
        <w:t xml:space="preserve"> of climate change.</w:t>
      </w:r>
      <w:r>
        <w:rPr>
          <w:sz w:val="16"/>
        </w:rPr>
        <w:t xml:space="preserve"> As perturbing as Trump’s exit from the 2015 Paris Agreement was, </w:t>
      </w:r>
      <w:r>
        <w:rPr>
          <w:rStyle w:val="StyleUnderline"/>
        </w:rPr>
        <w:t>we</w:t>
      </w:r>
      <w:r>
        <w:rPr>
          <w:sz w:val="16"/>
        </w:rPr>
        <w:t xml:space="preserve"> also </w:t>
      </w:r>
      <w:r>
        <w:rPr>
          <w:rStyle w:val="StyleUnderline"/>
        </w:rPr>
        <w:t>witnessed the collective agency of relatively autonomous cities in reaffirming their commitments to the Paris Agreement</w:t>
      </w:r>
      <w:r>
        <w:rPr>
          <w:sz w:val="16"/>
        </w:rPr>
        <w:t>. Mayors from Los Angeles to New York City were animated in their objective of realizing the goals of the Paris Agreement, no matter what choices Washington made.</w:t>
      </w:r>
    </w:p>
    <w:p w14:paraId="53FE6750" w14:textId="77777777" w:rsidR="00CA2AE7" w:rsidRDefault="00CA2AE7" w:rsidP="00CA2AE7">
      <w:pPr>
        <w:rPr>
          <w:sz w:val="16"/>
        </w:rPr>
      </w:pPr>
      <w:r>
        <w:rPr>
          <w:rStyle w:val="StyleUnderline"/>
          <w:highlight w:val="cyan"/>
        </w:rPr>
        <w:t>Without freedom of expression or</w:t>
      </w:r>
      <w:r>
        <w:rPr>
          <w:rStyle w:val="StyleUnderline"/>
        </w:rPr>
        <w:t xml:space="preserve"> freedom of the </w:t>
      </w:r>
      <w:r>
        <w:rPr>
          <w:rStyle w:val="StyleUnderline"/>
          <w:highlight w:val="cyan"/>
        </w:rPr>
        <w:t>press</w:t>
      </w:r>
      <w:r>
        <w:rPr>
          <w:rStyle w:val="StyleUnderline"/>
        </w:rPr>
        <w:t xml:space="preserve">, an active civil society cannot flourish, and </w:t>
      </w:r>
      <w:r>
        <w:rPr>
          <w:rStyle w:val="StyleUnderline"/>
          <w:highlight w:val="cyan"/>
        </w:rPr>
        <w:t xml:space="preserve">meaningful </w:t>
      </w:r>
      <w:r>
        <w:rPr>
          <w:rStyle w:val="Emphasis"/>
          <w:highlight w:val="cyan"/>
        </w:rPr>
        <w:t>debate</w:t>
      </w:r>
      <w:r>
        <w:rPr>
          <w:rStyle w:val="Emphasis"/>
        </w:rPr>
        <w:t xml:space="preserve"> </w:t>
      </w:r>
      <w:r>
        <w:rPr>
          <w:rStyle w:val="Emphasis"/>
          <w:highlight w:val="cyan"/>
        </w:rPr>
        <w:t>regarding climate change</w:t>
      </w:r>
      <w:r>
        <w:rPr>
          <w:rStyle w:val="Emphasis"/>
        </w:rPr>
        <w:t xml:space="preserve"> remains </w:t>
      </w:r>
      <w:r>
        <w:rPr>
          <w:rStyle w:val="Emphasis"/>
          <w:highlight w:val="cyan"/>
        </w:rPr>
        <w:t>stagnant and controlled by censorship</w:t>
      </w:r>
      <w:r>
        <w:rPr>
          <w:sz w:val="16"/>
        </w:rPr>
        <w:t>. That was the case with the Chinese schoolgirl who was inspired by the global “Fridays for Future” campaign: Ou Hongyi’s protests were swiftly suppressed when told she could not return to school unless she “ditched” her climate activism.</w:t>
      </w:r>
    </w:p>
    <w:p w14:paraId="61CE5B60" w14:textId="7E6BC80C" w:rsidR="00CA2AE7" w:rsidRDefault="00CA2AE7" w:rsidP="00CA2AE7">
      <w:pPr>
        <w:rPr>
          <w:sz w:val="16"/>
        </w:rPr>
      </w:pPr>
      <w:r>
        <w:rPr>
          <w:sz w:val="16"/>
        </w:rPr>
        <w:t>If indeed there does exist a pathway out of global climate governance gridlock, the answer does not lie at the feet of authoritarian monoliths</w:t>
      </w:r>
      <w:r>
        <w:rPr>
          <w:rStyle w:val="StyleUnderline"/>
        </w:rPr>
        <w:t xml:space="preserve">. </w:t>
      </w:r>
      <w:r>
        <w:rPr>
          <w:rStyle w:val="Emphasis"/>
        </w:rPr>
        <w:t xml:space="preserve">Regardless of the </w:t>
      </w:r>
      <w:r>
        <w:rPr>
          <w:rStyle w:val="Emphasis"/>
          <w:highlight w:val="cyan"/>
        </w:rPr>
        <w:t>inertia of authoritarian policy</w:t>
      </w:r>
      <w:r>
        <w:rPr>
          <w:rStyle w:val="Emphasis"/>
        </w:rPr>
        <w:t xml:space="preserve"> and the lack of civil society</w:t>
      </w:r>
      <w:r>
        <w:rPr>
          <w:rStyle w:val="StyleUnderline"/>
        </w:rPr>
        <w:t xml:space="preserve">, an unwavering confidence in authoritarianism also </w:t>
      </w:r>
      <w:r>
        <w:rPr>
          <w:rStyle w:val="StyleUnderline"/>
          <w:highlight w:val="cyan"/>
        </w:rPr>
        <w:t>overlooks how integral greenhouse gas-intensive industry is to performance legitimacy</w:t>
      </w:r>
      <w:r>
        <w:rPr>
          <w:sz w:val="16"/>
          <w:highlight w:val="cyan"/>
        </w:rPr>
        <w:t xml:space="preserve">. </w:t>
      </w:r>
      <w:r>
        <w:rPr>
          <w:rStyle w:val="StyleUnderline"/>
          <w:highlight w:val="cyan"/>
        </w:rPr>
        <w:t>Without electoral legitimacy</w:t>
      </w:r>
      <w:r>
        <w:rPr>
          <w:rStyle w:val="StyleUnderline"/>
        </w:rPr>
        <w:t xml:space="preserve">, a sudden and </w:t>
      </w:r>
      <w:r>
        <w:rPr>
          <w:rStyle w:val="StyleUnderline"/>
          <w:highlight w:val="cyan"/>
        </w:rPr>
        <w:t xml:space="preserve">decisive break </w:t>
      </w:r>
      <w:r w:rsidR="0060142F">
        <w:rPr>
          <w:rStyle w:val="StyleUnderline"/>
          <w:highlight w:val="cyan"/>
        </w:rPr>
        <w:t>s</w:t>
      </w:r>
      <w:r>
        <w:rPr>
          <w:rStyle w:val="StyleUnderline"/>
          <w:highlight w:val="cyan"/>
        </w:rPr>
        <w:t>away from</w:t>
      </w:r>
      <w:r>
        <w:rPr>
          <w:rStyle w:val="StyleUnderline"/>
        </w:rPr>
        <w:t xml:space="preserve"> this </w:t>
      </w:r>
      <w:r>
        <w:rPr>
          <w:rStyle w:val="StyleUnderline"/>
          <w:highlight w:val="cyan"/>
        </w:rPr>
        <w:t>model of economic growth</w:t>
      </w:r>
      <w:r>
        <w:rPr>
          <w:rStyle w:val="StyleUnderline"/>
        </w:rPr>
        <w:t xml:space="preserve"> could </w:t>
      </w:r>
      <w:r>
        <w:rPr>
          <w:rStyle w:val="StyleUnderline"/>
          <w:highlight w:val="cyan"/>
        </w:rPr>
        <w:t>jeopardize</w:t>
      </w:r>
      <w:r>
        <w:rPr>
          <w:rStyle w:val="StyleUnderline"/>
        </w:rPr>
        <w:t xml:space="preserve"> the </w:t>
      </w:r>
      <w:r>
        <w:rPr>
          <w:rStyle w:val="StyleUnderline"/>
          <w:highlight w:val="cyan"/>
        </w:rPr>
        <w:t>credibility of one-party rule</w:t>
      </w:r>
      <w:r>
        <w:rPr>
          <w:sz w:val="16"/>
        </w:rPr>
        <w:t xml:space="preserve">. This is a prospect most authoritarian leaders would wish to avoid.  </w:t>
      </w:r>
    </w:p>
    <w:p w14:paraId="4494609E" w14:textId="77777777" w:rsidR="00CA2AE7" w:rsidRDefault="00CA2AE7" w:rsidP="00CA2AE7">
      <w:pPr>
        <w:rPr>
          <w:rStyle w:val="StyleUnderline"/>
        </w:rPr>
      </w:pPr>
      <w:r>
        <w:rPr>
          <w:sz w:val="16"/>
        </w:rPr>
        <w:t xml:space="preserve">Instead, we must look elsewhere for solutions. Most importantly, in addition to effective policy, the </w:t>
      </w:r>
      <w:r>
        <w:rPr>
          <w:rStyle w:val="StyleUnderline"/>
        </w:rPr>
        <w:t>encouragement of transparent policy decisions, freedom of expression and freedom of the press are all absolutely fundamental to mitigating the worst effects of climate change.</w:t>
      </w:r>
    </w:p>
    <w:p w14:paraId="29838849" w14:textId="77777777" w:rsidR="00CA2AE7" w:rsidRPr="00081E91" w:rsidRDefault="00CA2AE7" w:rsidP="00CA2AE7">
      <w:pPr>
        <w:pStyle w:val="Heading4"/>
      </w:pPr>
      <w:r>
        <w:t xml:space="preserve">B---Notice and comment is sufficient </w:t>
      </w:r>
    </w:p>
    <w:p w14:paraId="361031D6" w14:textId="77777777" w:rsidR="00CA2AE7" w:rsidRPr="00081E91" w:rsidRDefault="00CA2AE7" w:rsidP="00CA2AE7">
      <w:r>
        <w:t xml:space="preserve">Justin </w:t>
      </w:r>
      <w:r w:rsidRPr="00081E91">
        <w:rPr>
          <w:rStyle w:val="Style13ptBold"/>
        </w:rPr>
        <w:t>Hurwitz 14</w:t>
      </w:r>
      <w:r>
        <w:t xml:space="preserve">. Assistant Professor of Law, University of Nebraska College of Law. “Chevron and the Limits of Administrative Antitrust.” 76 U. PITT. L. REV. 209. </w:t>
      </w:r>
    </w:p>
    <w:p w14:paraId="2654A600" w14:textId="77777777" w:rsidR="00CA2AE7" w:rsidRPr="00CE3B41" w:rsidRDefault="00CA2AE7" w:rsidP="00CA2AE7">
      <w:pPr>
        <w:rPr>
          <w:sz w:val="16"/>
        </w:rPr>
      </w:pPr>
      <w:r w:rsidRPr="00081E91">
        <w:rPr>
          <w:sz w:val="16"/>
        </w:rPr>
        <w:t xml:space="preserve">What is more, </w:t>
      </w:r>
      <w:r w:rsidRPr="00081E91">
        <w:rPr>
          <w:rStyle w:val="StyleUnderline"/>
        </w:rPr>
        <w:t>Mead makes clear that the "</w:t>
      </w:r>
      <w:r w:rsidRPr="001D4534">
        <w:rPr>
          <w:rStyle w:val="StyleUnderline"/>
          <w:highlight w:val="cyan"/>
        </w:rPr>
        <w:t>rulemaking</w:t>
      </w:r>
      <w:r w:rsidRPr="00081E91">
        <w:rPr>
          <w:rStyle w:val="StyleUnderline"/>
        </w:rPr>
        <w:t xml:space="preserve">" power </w:t>
      </w:r>
      <w:r w:rsidRPr="001D4534">
        <w:rPr>
          <w:rStyle w:val="StyleUnderline"/>
          <w:highlight w:val="cyan"/>
        </w:rPr>
        <w:t>necessary to receive deference</w:t>
      </w:r>
      <w:r w:rsidRPr="00081E91">
        <w:rPr>
          <w:sz w:val="16"/>
        </w:rPr>
        <w:t>-that is, "to make rules carrying the force of law"-</w:t>
      </w:r>
      <w:r w:rsidRPr="001D4534">
        <w:rPr>
          <w:rStyle w:val="StyleUnderline"/>
          <w:highlight w:val="cyan"/>
        </w:rPr>
        <w:t xml:space="preserve">may be satisfied "by </w:t>
      </w:r>
      <w:r w:rsidRPr="00081E91">
        <w:rPr>
          <w:rStyle w:val="StyleUnderline"/>
        </w:rPr>
        <w:t xml:space="preserve">an agency's power to engage in </w:t>
      </w:r>
      <w:r w:rsidRPr="00081E91">
        <w:rPr>
          <w:rStyle w:val="Emphasis"/>
        </w:rPr>
        <w:t xml:space="preserve">adjudication or </w:t>
      </w:r>
      <w:r w:rsidRPr="001D4534">
        <w:rPr>
          <w:rStyle w:val="Emphasis"/>
          <w:highlight w:val="cyan"/>
        </w:rPr>
        <w:t xml:space="preserve">notice-and-comment </w:t>
      </w:r>
      <w:r w:rsidRPr="00081E91">
        <w:rPr>
          <w:rStyle w:val="Emphasis"/>
        </w:rPr>
        <w:t>rulemaking</w:t>
      </w:r>
      <w:r w:rsidRPr="00081E91">
        <w:rPr>
          <w:sz w:val="16"/>
        </w:rPr>
        <w:t>. ' 185</w:t>
      </w:r>
    </w:p>
    <w:p w14:paraId="50174141" w14:textId="77777777" w:rsidR="00CA2AE7" w:rsidRPr="00CA2AE7" w:rsidRDefault="00CA2AE7" w:rsidP="00CA2AE7"/>
    <w:sectPr w:rsidR="00CA2AE7" w:rsidRPr="00CA2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36A3" w14:textId="77777777" w:rsidR="00CA2AE7" w:rsidRDefault="00CA2AE7" w:rsidP="00CA2AE7">
      <w:pPr>
        <w:spacing w:after="0" w:line="240" w:lineRule="auto"/>
      </w:pPr>
      <w:r>
        <w:separator/>
      </w:r>
    </w:p>
  </w:endnote>
  <w:endnote w:type="continuationSeparator" w:id="0">
    <w:p w14:paraId="7749EC93" w14:textId="77777777" w:rsidR="00CA2AE7" w:rsidRDefault="00CA2AE7" w:rsidP="00CA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entury Gothic"/>
    <w:charset w:val="4D"/>
    <w:family w:val="swiss"/>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Frutiger 45 Light">
    <w:altName w:val="DokChampa"/>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38A3" w14:textId="77777777" w:rsidR="00CA2AE7" w:rsidRDefault="00CA2AE7" w:rsidP="00CA2AE7">
      <w:pPr>
        <w:spacing w:after="0" w:line="240" w:lineRule="auto"/>
      </w:pPr>
      <w:r>
        <w:separator/>
      </w:r>
    </w:p>
  </w:footnote>
  <w:footnote w:type="continuationSeparator" w:id="0">
    <w:p w14:paraId="44CE2E94" w14:textId="77777777" w:rsidR="00CA2AE7" w:rsidRDefault="00CA2AE7" w:rsidP="00CA2AE7">
      <w:pPr>
        <w:spacing w:after="0" w:line="240" w:lineRule="auto"/>
      </w:pPr>
      <w:r>
        <w:continuationSeparator/>
      </w:r>
    </w:p>
  </w:footnote>
  <w:footnote w:id="1">
    <w:p w14:paraId="799B3989" w14:textId="77777777" w:rsidR="00CA2AE7" w:rsidRDefault="00CA2AE7" w:rsidP="00CA2AE7">
      <w:pPr>
        <w:pStyle w:val="footnotedescription"/>
        <w:ind w:left="211"/>
      </w:pPr>
      <w:r>
        <w:rPr>
          <w:rStyle w:val="footnotemark"/>
        </w:rPr>
        <w:footnoteRef/>
      </w:r>
      <w:r>
        <w:t xml:space="preserve"> See </w:t>
      </w:r>
      <w:hyperlink r:id="rId1">
        <w:r>
          <w:rPr>
            <w:color w:val="0000FF"/>
            <w:u w:val="single" w:color="0000FF"/>
          </w:rPr>
          <w:t>https://www.gov.uk/government/speeches/pm-speech-opening-london-tech-week-10-june-2019</w:t>
        </w:r>
      </w:hyperlink>
      <w:hyperlink r:id="rId2">
        <w:r>
          <w: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26897"/>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E186CCF"/>
    <w:multiLevelType w:val="hybridMultilevel"/>
    <w:tmpl w:val="820225CE"/>
    <w:lvl w:ilvl="0" w:tplc="EF90E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9506C9"/>
    <w:multiLevelType w:val="hybridMultilevel"/>
    <w:tmpl w:val="359CF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F2C95"/>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F3711A"/>
    <w:multiLevelType w:val="hybridMultilevel"/>
    <w:tmpl w:val="1918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11445"/>
    <w:multiLevelType w:val="hybridMultilevel"/>
    <w:tmpl w:val="9768E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D03986"/>
    <w:multiLevelType w:val="hybridMultilevel"/>
    <w:tmpl w:val="ADEA62D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F154A"/>
    <w:multiLevelType w:val="hybridMultilevel"/>
    <w:tmpl w:val="03B486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8FF2D10"/>
    <w:multiLevelType w:val="hybridMultilevel"/>
    <w:tmpl w:val="B4EE8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4512D"/>
    <w:multiLevelType w:val="hybridMultilevel"/>
    <w:tmpl w:val="7EB4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06E36"/>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E8749B5"/>
    <w:multiLevelType w:val="hybridMultilevel"/>
    <w:tmpl w:val="91108D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2316D69"/>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5253C9C"/>
    <w:multiLevelType w:val="hybridMultilevel"/>
    <w:tmpl w:val="A8ECE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B12411"/>
    <w:multiLevelType w:val="hybridMultilevel"/>
    <w:tmpl w:val="B7A6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8F72837"/>
    <w:multiLevelType w:val="hybridMultilevel"/>
    <w:tmpl w:val="68E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824BBC"/>
    <w:multiLevelType w:val="hybridMultilevel"/>
    <w:tmpl w:val="A5B20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C27420"/>
    <w:multiLevelType w:val="hybridMultilevel"/>
    <w:tmpl w:val="88A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E6BA6"/>
    <w:multiLevelType w:val="hybridMultilevel"/>
    <w:tmpl w:val="77C2AA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CC25BF"/>
    <w:multiLevelType w:val="hybridMultilevel"/>
    <w:tmpl w:val="338CE440"/>
    <w:lvl w:ilvl="0" w:tplc="FA6E190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38"/>
  </w:num>
  <w:num w:numId="13">
    <w:abstractNumId w:val="32"/>
  </w:num>
  <w:num w:numId="14">
    <w:abstractNumId w:val="21"/>
  </w:num>
  <w:num w:numId="15">
    <w:abstractNumId w:val="15"/>
  </w:num>
  <w:num w:numId="16">
    <w:abstractNumId w:val="0"/>
  </w:num>
  <w:num w:numId="17">
    <w:abstractNumId w:val="18"/>
  </w:num>
  <w:num w:numId="18">
    <w:abstractNumId w:val="39"/>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28"/>
  </w:num>
  <w:num w:numId="22">
    <w:abstractNumId w:val="20"/>
  </w:num>
  <w:num w:numId="23">
    <w:abstractNumId w:val="37"/>
  </w:num>
  <w:num w:numId="24">
    <w:abstractNumId w:val="33"/>
  </w:num>
  <w:num w:numId="25">
    <w:abstractNumId w:val="19"/>
  </w:num>
  <w:num w:numId="26">
    <w:abstractNumId w:val="16"/>
  </w:num>
  <w:num w:numId="27">
    <w:abstractNumId w:val="23"/>
  </w:num>
  <w:num w:numId="28">
    <w:abstractNumId w:val="40"/>
  </w:num>
  <w:num w:numId="29">
    <w:abstractNumId w:val="35"/>
  </w:num>
  <w:num w:numId="30">
    <w:abstractNumId w:val="17"/>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12"/>
  </w:num>
  <w:num w:numId="38">
    <w:abstractNumId w:val="13"/>
  </w:num>
  <w:num w:numId="39">
    <w:abstractNumId w:val="22"/>
  </w:num>
  <w:num w:numId="40">
    <w:abstractNumId w:val="14"/>
  </w:num>
  <w:num w:numId="41">
    <w:abstractNumId w:val="29"/>
  </w:num>
  <w:num w:numId="42">
    <w:abstractNumId w:val="26"/>
  </w:num>
  <w:num w:numId="43">
    <w:abstractNumId w:val="25"/>
  </w:num>
  <w:num w:numId="44">
    <w:abstractNumId w:val="34"/>
  </w:num>
  <w:num w:numId="45">
    <w:abstractNumId w:val="36"/>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A2AE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142F"/>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2AE7"/>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B60C"/>
  <w15:chartTrackingRefBased/>
  <w15:docId w15:val="{DF671F96-9C48-4E74-AFFA-BB21A09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2AE7"/>
    <w:rPr>
      <w:rFonts w:ascii="Calibri" w:hAnsi="Calibri" w:cs="Calibri"/>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CA2A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CA2AE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A2AE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CA2AE7"/>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CA2AE7"/>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CA2AE7"/>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CA2AE7"/>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CA2AE7"/>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CA2AE7"/>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CA2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AE7"/>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CA2AE7"/>
    <w:rPr>
      <w:rFonts w:ascii="Calibri" w:eastAsiaTheme="majorEastAsia" w:hAnsi="Calibri"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CA2AE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CA2AE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CA2AE7"/>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uiPriority w:val="7"/>
    <w:qFormat/>
    <w:rsid w:val="00CA2AE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A2AE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CA2AE7"/>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CA2AE7"/>
    <w:rPr>
      <w:color w:val="auto"/>
      <w:u w:val="none"/>
    </w:rPr>
  </w:style>
  <w:style w:type="character" w:styleId="FollowedHyperlink">
    <w:name w:val="FollowedHyperlink"/>
    <w:basedOn w:val="DefaultParagraphFont"/>
    <w:uiPriority w:val="99"/>
    <w:unhideWhenUsed/>
    <w:rsid w:val="00CA2AE7"/>
    <w:rPr>
      <w:color w:val="auto"/>
      <w:u w:val="none"/>
    </w:rPr>
  </w:style>
  <w:style w:type="character" w:customStyle="1" w:styleId="Heading5Char">
    <w:name w:val="Heading 5 Char"/>
    <w:aliases w:val="Text Char,Blocks Char,5: Underlined Char,Heading 5 - underlined Char"/>
    <w:basedOn w:val="DefaultParagraphFont"/>
    <w:link w:val="Heading5"/>
    <w:rsid w:val="00CA2AE7"/>
    <w:rPr>
      <w:rFonts w:ascii="Cambria" w:eastAsia="Times New Roman" w:hAnsi="Cambria" w:cs="Calibri"/>
      <w:b/>
      <w:bCs/>
      <w:i/>
      <w:iCs/>
      <w:lang w:bidi="en-US"/>
    </w:rPr>
  </w:style>
  <w:style w:type="character" w:customStyle="1" w:styleId="Heading6Char">
    <w:name w:val="Heading 6 Char"/>
    <w:aliases w:val="Title (no index) Char,cites2 Char"/>
    <w:basedOn w:val="DefaultParagraphFont"/>
    <w:link w:val="Heading6"/>
    <w:rsid w:val="00CA2AE7"/>
    <w:rPr>
      <w:rFonts w:ascii="Cambria" w:eastAsia="Times New Roman" w:hAnsi="Cambria" w:cs="Calibri"/>
      <w:b/>
      <w:bCs/>
      <w:i/>
      <w:iCs/>
      <w:lang w:bidi="en-US"/>
    </w:rPr>
  </w:style>
  <w:style w:type="character" w:customStyle="1" w:styleId="Heading7Char">
    <w:name w:val="Heading 7 Char"/>
    <w:basedOn w:val="DefaultParagraphFont"/>
    <w:link w:val="Heading7"/>
    <w:rsid w:val="00CA2AE7"/>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CA2AE7"/>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CA2AE7"/>
    <w:rPr>
      <w:rFonts w:ascii="Cambria" w:eastAsia="Times New Roman" w:hAnsi="Cambria" w:cs="Calibri"/>
      <w:i/>
      <w:iCs/>
      <w:sz w:val="18"/>
      <w:szCs w:val="18"/>
      <w:lang w:bidi="en-US"/>
    </w:rPr>
  </w:style>
  <w:style w:type="paragraph" w:customStyle="1" w:styleId="Emphasis1">
    <w:name w:val="Emphasis1"/>
    <w:basedOn w:val="Normal"/>
    <w:link w:val="Emphasis"/>
    <w:autoRedefine/>
    <w:uiPriority w:val="7"/>
    <w:qFormat/>
    <w:rsid w:val="00CA2AE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CA2AE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CA2AE7"/>
    <w:pPr>
      <w:ind w:left="720"/>
      <w:contextualSpacing/>
    </w:pPr>
  </w:style>
  <w:style w:type="paragraph" w:styleId="DocumentMap">
    <w:name w:val="Document Map"/>
    <w:basedOn w:val="Normal"/>
    <w:link w:val="DocumentMapChar"/>
    <w:uiPriority w:val="99"/>
    <w:unhideWhenUsed/>
    <w:rsid w:val="00CA2AE7"/>
    <w:rPr>
      <w:rFonts w:ascii="Lucida Grande" w:hAnsi="Lucida Grande" w:cs="Lucida Grande"/>
      <w:sz w:val="24"/>
    </w:rPr>
  </w:style>
  <w:style w:type="character" w:customStyle="1" w:styleId="DocumentMapChar">
    <w:name w:val="Document Map Char"/>
    <w:basedOn w:val="DefaultParagraphFont"/>
    <w:link w:val="DocumentMap"/>
    <w:uiPriority w:val="99"/>
    <w:rsid w:val="00CA2AE7"/>
    <w:rPr>
      <w:rFonts w:ascii="Lucida Grande" w:hAnsi="Lucida Grande" w:cs="Lucida Grande"/>
      <w:sz w:val="24"/>
    </w:rPr>
  </w:style>
  <w:style w:type="paragraph" w:customStyle="1" w:styleId="Analytic">
    <w:name w:val="Analytic"/>
    <w:basedOn w:val="Heading4"/>
    <w:link w:val="AnalyticChar"/>
    <w:autoRedefine/>
    <w:qFormat/>
    <w:rsid w:val="00CA2AE7"/>
    <w:rPr>
      <w:color w:val="75100D"/>
    </w:rPr>
  </w:style>
  <w:style w:type="character" w:customStyle="1" w:styleId="AnalyticChar">
    <w:name w:val="Analytic Char"/>
    <w:basedOn w:val="DefaultParagraphFont"/>
    <w:link w:val="Analytic"/>
    <w:rsid w:val="00CA2AE7"/>
    <w:rPr>
      <w:rFonts w:ascii="Calibri" w:eastAsiaTheme="majorEastAsia" w:hAnsi="Calibri" w:cstheme="majorBidi"/>
      <w:b/>
      <w:iCs/>
      <w:color w:val="75100D"/>
      <w:sz w:val="26"/>
    </w:rPr>
  </w:style>
  <w:style w:type="paragraph" w:customStyle="1" w:styleId="textbold">
    <w:name w:val="text bold"/>
    <w:basedOn w:val="Normal"/>
    <w:uiPriority w:val="7"/>
    <w:qFormat/>
    <w:rsid w:val="00CA2AE7"/>
    <w:pPr>
      <w:pBdr>
        <w:top w:val="single" w:sz="4" w:space="0" w:color="auto"/>
        <w:left w:val="single" w:sz="4" w:space="0" w:color="auto"/>
        <w:bottom w:val="single" w:sz="4" w:space="0" w:color="auto"/>
        <w:right w:val="single" w:sz="4" w:space="0" w:color="auto"/>
      </w:pBdr>
      <w:ind w:left="720"/>
      <w:jc w:val="both"/>
    </w:pPr>
    <w:rPr>
      <w:rFonts w:eastAsiaTheme="minorEastAsia"/>
      <w:b/>
      <w:iCs/>
      <w:szCs w:val="24"/>
      <w:u w:val="single"/>
      <w:bdr w:val="single" w:sz="8" w:space="0" w:color="auto"/>
    </w:rPr>
  </w:style>
  <w:style w:type="paragraph" w:customStyle="1" w:styleId="Analyticusethisone">
    <w:name w:val="Analytic (use this one)"/>
    <w:basedOn w:val="Heading4"/>
    <w:link w:val="AnalyticusethisoneChar"/>
    <w:autoRedefine/>
    <w:qFormat/>
    <w:rsid w:val="00CA2AE7"/>
    <w:rPr>
      <w:rFonts w:cs="Times New Roman (Headings CS)"/>
      <w:color w:val="75100D"/>
    </w:rPr>
  </w:style>
  <w:style w:type="character" w:customStyle="1" w:styleId="AnalyticusethisoneChar">
    <w:name w:val="Analytic (use this one) Char"/>
    <w:basedOn w:val="DefaultParagraphFont"/>
    <w:link w:val="Analyticusethisone"/>
    <w:rsid w:val="00CA2AE7"/>
    <w:rPr>
      <w:rFonts w:ascii="Calibri" w:eastAsiaTheme="majorEastAsia" w:hAnsi="Calibri" w:cs="Times New Roman (Headings CS)"/>
      <w:b/>
      <w:iCs/>
      <w:color w:val="75100D"/>
      <w:sz w:val="26"/>
    </w:rPr>
  </w:style>
  <w:style w:type="character" w:styleId="UnresolvedMention">
    <w:name w:val="Unresolved Mention"/>
    <w:basedOn w:val="DefaultParagraphFont"/>
    <w:uiPriority w:val="99"/>
    <w:unhideWhenUsed/>
    <w:rsid w:val="00CA2AE7"/>
    <w:rPr>
      <w:color w:val="605E5C"/>
      <w:shd w:val="clear" w:color="auto" w:fill="E1DFDD"/>
    </w:rPr>
  </w:style>
  <w:style w:type="paragraph" w:customStyle="1" w:styleId="analyticreal">
    <w:name w:val="analytic real"/>
    <w:basedOn w:val="Heading4"/>
    <w:link w:val="analyticrealChar"/>
    <w:autoRedefine/>
    <w:uiPriority w:val="4"/>
    <w:qFormat/>
    <w:rsid w:val="00CA2AE7"/>
    <w:rPr>
      <w:color w:val="1F3864" w:themeColor="accent5" w:themeShade="80"/>
    </w:rPr>
  </w:style>
  <w:style w:type="character" w:customStyle="1" w:styleId="analyticrealChar">
    <w:name w:val="analytic real Char"/>
    <w:basedOn w:val="DefaultParagraphFont"/>
    <w:link w:val="analyticreal"/>
    <w:uiPriority w:val="4"/>
    <w:rsid w:val="00CA2AE7"/>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CA2AE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CA2AE7"/>
    <w:rPr>
      <w:rFonts w:ascii="Calibri" w:eastAsiaTheme="majorEastAsia" w:hAnsi="Calibri" w:cstheme="majorBidi"/>
      <w:b/>
      <w:color w:val="44546A" w:themeColor="text2"/>
      <w:sz w:val="24"/>
      <w:szCs w:val="24"/>
    </w:rPr>
  </w:style>
  <w:style w:type="paragraph" w:customStyle="1" w:styleId="cardnotes">
    <w:name w:val="card notes"/>
    <w:uiPriority w:val="4"/>
    <w:qFormat/>
    <w:rsid w:val="00CA2AE7"/>
    <w:rPr>
      <w:rFonts w:ascii="Calibri" w:eastAsiaTheme="majorEastAsia" w:hAnsi="Calibri" w:cstheme="majorBidi"/>
      <w:b/>
      <w:iCs/>
      <w:color w:val="538135" w:themeColor="accent6" w:themeShade="BF"/>
    </w:rPr>
  </w:style>
  <w:style w:type="paragraph" w:customStyle="1" w:styleId="Cardnotes0">
    <w:name w:val="Card notes"/>
    <w:uiPriority w:val="4"/>
    <w:qFormat/>
    <w:rsid w:val="00CA2AE7"/>
    <w:rPr>
      <w:rFonts w:ascii="Calibri" w:hAnsi="Calibri" w:cs="Calibri"/>
      <w:b/>
      <w:color w:val="538135" w:themeColor="accent6" w:themeShade="BF"/>
    </w:rPr>
  </w:style>
  <w:style w:type="character" w:customStyle="1" w:styleId="Style11ptUnderline">
    <w:name w:val="Style 11 pt Underline"/>
    <w:rsid w:val="00CA2AE7"/>
    <w:rPr>
      <w:sz w:val="20"/>
      <w:u w:val="single"/>
    </w:rPr>
  </w:style>
  <w:style w:type="character" w:customStyle="1" w:styleId="Style11pt">
    <w:name w:val="Style 11 pt"/>
    <w:rsid w:val="00CA2AE7"/>
    <w:rPr>
      <w:sz w:val="20"/>
    </w:rPr>
  </w:style>
  <w:style w:type="character" w:customStyle="1" w:styleId="underline">
    <w:name w:val="underline"/>
    <w:basedOn w:val="DefaultParagraphFont"/>
    <w:qFormat/>
    <w:rsid w:val="00CA2AE7"/>
    <w:rPr>
      <w:u w:val="single"/>
    </w:rPr>
  </w:style>
  <w:style w:type="character" w:styleId="CommentReference">
    <w:name w:val="annotation reference"/>
    <w:basedOn w:val="DefaultParagraphFont"/>
    <w:uiPriority w:val="99"/>
    <w:unhideWhenUsed/>
    <w:rsid w:val="00CA2AE7"/>
    <w:rPr>
      <w:sz w:val="16"/>
      <w:szCs w:val="16"/>
    </w:rPr>
  </w:style>
  <w:style w:type="paragraph" w:styleId="CommentText">
    <w:name w:val="annotation text"/>
    <w:basedOn w:val="Normal"/>
    <w:link w:val="CommentTextChar"/>
    <w:uiPriority w:val="99"/>
    <w:unhideWhenUsed/>
    <w:qFormat/>
    <w:rsid w:val="00CA2AE7"/>
    <w:rPr>
      <w:szCs w:val="20"/>
    </w:rPr>
  </w:style>
  <w:style w:type="character" w:customStyle="1" w:styleId="CommentTextChar">
    <w:name w:val="Comment Text Char"/>
    <w:basedOn w:val="DefaultParagraphFont"/>
    <w:link w:val="CommentText"/>
    <w:uiPriority w:val="99"/>
    <w:rsid w:val="00CA2AE7"/>
    <w:rPr>
      <w:rFonts w:ascii="Calibri" w:hAnsi="Calibri" w:cs="Calibri"/>
      <w:szCs w:val="20"/>
    </w:rPr>
  </w:style>
  <w:style w:type="paragraph" w:styleId="CommentSubject">
    <w:name w:val="annotation subject"/>
    <w:basedOn w:val="CommentText"/>
    <w:next w:val="CommentText"/>
    <w:link w:val="CommentSubjectChar"/>
    <w:uiPriority w:val="99"/>
    <w:unhideWhenUsed/>
    <w:rsid w:val="00CA2AE7"/>
    <w:rPr>
      <w:b/>
      <w:bCs/>
    </w:rPr>
  </w:style>
  <w:style w:type="character" w:customStyle="1" w:styleId="CommentSubjectChar">
    <w:name w:val="Comment Subject Char"/>
    <w:basedOn w:val="CommentTextChar"/>
    <w:link w:val="CommentSubject"/>
    <w:uiPriority w:val="99"/>
    <w:rsid w:val="00CA2AE7"/>
    <w:rPr>
      <w:rFonts w:ascii="Calibri" w:hAnsi="Calibri" w:cs="Calibri"/>
      <w:b/>
      <w:bCs/>
      <w:szCs w:val="20"/>
    </w:rPr>
  </w:style>
  <w:style w:type="character" w:customStyle="1" w:styleId="cardChar">
    <w:name w:val="card Char"/>
    <w:aliases w:val="Bold Cite Char Char,Speed Cite Char"/>
    <w:basedOn w:val="DefaultParagraphFont"/>
    <w:locked/>
    <w:rsid w:val="00CA2AE7"/>
    <w:rPr>
      <w:u w:val="single"/>
    </w:rPr>
  </w:style>
  <w:style w:type="paragraph" w:customStyle="1" w:styleId="CiteSpacing">
    <w:name w:val="Cite Spacing"/>
    <w:basedOn w:val="Normal"/>
    <w:uiPriority w:val="4"/>
    <w:qFormat/>
    <w:rsid w:val="00CA2AE7"/>
    <w:pPr>
      <w:spacing w:before="60" w:after="60"/>
    </w:pPr>
  </w:style>
  <w:style w:type="paragraph" w:customStyle="1" w:styleId="Emphasize">
    <w:name w:val="Emphasize"/>
    <w:basedOn w:val="Normal"/>
    <w:qFormat/>
    <w:rsid w:val="00CA2AE7"/>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1">
    <w:name w:val="Document Map Char1"/>
    <w:basedOn w:val="DefaultParagraphFont"/>
    <w:rsid w:val="00CA2AE7"/>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
    <w:basedOn w:val="DefaultParagraphFont"/>
    <w:link w:val="Title"/>
    <w:uiPriority w:val="10"/>
    <w:qFormat/>
    <w:rsid w:val="00CA2AE7"/>
    <w:rPr>
      <w:rFonts w:cs="Calibri"/>
      <w:u w:val="single"/>
    </w:rPr>
  </w:style>
  <w:style w:type="paragraph" w:styleId="Title">
    <w:name w:val="Title"/>
    <w:aliases w:val="Bold Underlined,UNDERLINE,title,Cites and Cards,Block Heading,Read This,Non Read Text,Debate Normal"/>
    <w:basedOn w:val="Normal"/>
    <w:link w:val="TitleChar1"/>
    <w:uiPriority w:val="10"/>
    <w:qFormat/>
    <w:rsid w:val="00CA2AE7"/>
    <w:pPr>
      <w:widowControl w:val="0"/>
      <w:autoSpaceDE w:val="0"/>
      <w:autoSpaceDN w:val="0"/>
      <w:adjustRightInd w:val="0"/>
      <w:spacing w:before="240" w:after="60"/>
      <w:jc w:val="center"/>
      <w:outlineLvl w:val="0"/>
    </w:pPr>
    <w:rPr>
      <w:rFonts w:asciiTheme="minorHAnsi" w:hAnsiTheme="minorHAnsi"/>
      <w:u w:val="single"/>
    </w:rPr>
  </w:style>
  <w:style w:type="character" w:customStyle="1" w:styleId="TitleChar">
    <w:name w:val="Title Char"/>
    <w:aliases w:val="Non Read Text Char1,Debate Normal Char1"/>
    <w:basedOn w:val="DefaultParagraphFont"/>
    <w:uiPriority w:val="6"/>
    <w:qFormat/>
    <w:rsid w:val="00CA2AE7"/>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CA2AE7"/>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CA2AE7"/>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CA2AE7"/>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CA2AE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A2AE7"/>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CA2AE7"/>
    <w:pPr>
      <w:ind w:left="288" w:right="288"/>
    </w:pPr>
    <w:rPr>
      <w:rFonts w:ascii="Georgia" w:hAnsi="Georgia"/>
    </w:rPr>
  </w:style>
  <w:style w:type="character" w:customStyle="1" w:styleId="cardtextChar">
    <w:name w:val="card text Char"/>
    <w:basedOn w:val="DefaultParagraphFont"/>
    <w:link w:val="cardtext"/>
    <w:rsid w:val="00CA2AE7"/>
    <w:rPr>
      <w:rFonts w:ascii="Georgia" w:hAnsi="Georgia" w:cs="Calibri"/>
    </w:rPr>
  </w:style>
  <w:style w:type="character" w:customStyle="1" w:styleId="BalloonTextChar">
    <w:name w:val="Balloon Text Char"/>
    <w:basedOn w:val="DefaultParagraphFont"/>
    <w:link w:val="BalloonText"/>
    <w:uiPriority w:val="99"/>
    <w:rsid w:val="00CA2AE7"/>
    <w:rPr>
      <w:rFonts w:ascii="Lucida Grande" w:hAnsi="Lucida Grande" w:cs="Lucida Grande"/>
      <w:sz w:val="18"/>
      <w:szCs w:val="18"/>
    </w:rPr>
  </w:style>
  <w:style w:type="paragraph" w:styleId="BalloonText">
    <w:name w:val="Balloon Text"/>
    <w:basedOn w:val="Normal"/>
    <w:link w:val="BalloonTextChar"/>
    <w:uiPriority w:val="99"/>
    <w:unhideWhenUsed/>
    <w:rsid w:val="00CA2AE7"/>
    <w:rPr>
      <w:rFonts w:ascii="Lucida Grande" w:hAnsi="Lucida Grande" w:cs="Lucida Grande"/>
      <w:sz w:val="18"/>
      <w:szCs w:val="18"/>
    </w:rPr>
  </w:style>
  <w:style w:type="character" w:customStyle="1" w:styleId="BalloonTextChar1">
    <w:name w:val="Balloon Text Char1"/>
    <w:basedOn w:val="DefaultParagraphFont"/>
    <w:uiPriority w:val="99"/>
    <w:rsid w:val="00CA2AE7"/>
    <w:rPr>
      <w:rFonts w:ascii="Segoe UI" w:hAnsi="Segoe UI" w:cs="Segoe UI"/>
      <w:sz w:val="18"/>
      <w:szCs w:val="18"/>
    </w:rPr>
  </w:style>
  <w:style w:type="character" w:customStyle="1" w:styleId="m3108068631175614020gmail-style13ptbold">
    <w:name w:val="m_3108068631175614020gmail-style13ptbold"/>
    <w:basedOn w:val="DefaultParagraphFont"/>
    <w:rsid w:val="00CA2AE7"/>
  </w:style>
  <w:style w:type="character" w:customStyle="1" w:styleId="apple-converted-space">
    <w:name w:val="apple-converted-space"/>
    <w:basedOn w:val="DefaultParagraphFont"/>
    <w:qFormat/>
    <w:rsid w:val="00CA2AE7"/>
  </w:style>
  <w:style w:type="character" w:customStyle="1" w:styleId="m3108068631175614020gmail-titlechar">
    <w:name w:val="m_3108068631175614020gmail-titlechar"/>
    <w:basedOn w:val="DefaultParagraphFont"/>
    <w:rsid w:val="00CA2AE7"/>
  </w:style>
  <w:style w:type="character" w:customStyle="1" w:styleId="BoldUnderlineChar">
    <w:name w:val="Bold Underline Char"/>
    <w:locked/>
    <w:rsid w:val="00CA2AE7"/>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CA2AE7"/>
    <w:rPr>
      <w:color w:val="808080"/>
    </w:rPr>
  </w:style>
  <w:style w:type="character" w:customStyle="1" w:styleId="UnresolvedMention1">
    <w:name w:val="Unresolved Mention1"/>
    <w:basedOn w:val="DefaultParagraphFont"/>
    <w:uiPriority w:val="99"/>
    <w:unhideWhenUsed/>
    <w:rsid w:val="00CA2AE7"/>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
    <w:basedOn w:val="DefaultParagraphFont"/>
    <w:qFormat/>
    <w:rsid w:val="00CA2AE7"/>
    <w:rPr>
      <w:u w:val="single"/>
    </w:rPr>
  </w:style>
  <w:style w:type="paragraph" w:customStyle="1" w:styleId="UnderlinePara">
    <w:name w:val="Underline Para"/>
    <w:basedOn w:val="Normal"/>
    <w:uiPriority w:val="6"/>
    <w:qFormat/>
    <w:rsid w:val="00CA2AE7"/>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CA2AE7"/>
    <w:pPr>
      <w:spacing w:before="60"/>
    </w:pPr>
    <w:rPr>
      <w:b/>
      <w:color w:val="2E74B5" w:themeColor="accent1" w:themeShade="BF"/>
      <w:sz w:val="24"/>
    </w:rPr>
  </w:style>
  <w:style w:type="paragraph" w:customStyle="1" w:styleId="8PointFont">
    <w:name w:val="8 Point Font"/>
    <w:next w:val="Normal"/>
    <w:link w:val="8PointFontChar"/>
    <w:qFormat/>
    <w:rsid w:val="00CA2AE7"/>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CA2AE7"/>
    <w:rPr>
      <w:rFonts w:ascii="Times New Roman" w:hAnsi="Times New Roman"/>
      <w:sz w:val="16"/>
    </w:rPr>
  </w:style>
  <w:style w:type="paragraph" w:customStyle="1" w:styleId="Underline2">
    <w:name w:val="Underline2"/>
    <w:basedOn w:val="Normal"/>
    <w:link w:val="Underline2Char"/>
    <w:uiPriority w:val="4"/>
    <w:qFormat/>
    <w:rsid w:val="00CA2AE7"/>
    <w:rPr>
      <w:rFonts w:eastAsia="Calibri"/>
      <w:u w:val="single"/>
    </w:rPr>
  </w:style>
  <w:style w:type="character" w:customStyle="1" w:styleId="Underline2Char">
    <w:name w:val="Underline2 Char"/>
    <w:link w:val="Underline2"/>
    <w:uiPriority w:val="4"/>
    <w:rsid w:val="00CA2AE7"/>
    <w:rPr>
      <w:rFonts w:ascii="Calibri" w:eastAsia="Calibri" w:hAnsi="Calibri" w:cs="Calibri"/>
      <w:u w:val="single"/>
    </w:rPr>
  </w:style>
  <w:style w:type="character" w:customStyle="1" w:styleId="Header1">
    <w:name w:val="Header1"/>
    <w:basedOn w:val="DefaultParagraphFont"/>
    <w:rsid w:val="00CA2AE7"/>
  </w:style>
  <w:style w:type="character" w:customStyle="1" w:styleId="Underlining">
    <w:name w:val="Underlining"/>
    <w:basedOn w:val="DefaultParagraphFont"/>
    <w:uiPriority w:val="1"/>
    <w:qFormat/>
    <w:rsid w:val="00CA2AE7"/>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A2AE7"/>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CA2AE7"/>
    <w:rPr>
      <w:rFonts w:ascii="Avenir LT Std 45 Book" w:hAnsi="Avenir LT Std 45 Book"/>
    </w:rPr>
  </w:style>
  <w:style w:type="character" w:customStyle="1" w:styleId="DateTimeChar">
    <w:name w:val="DateTime Char"/>
    <w:basedOn w:val="DefaultParagraphFont"/>
    <w:link w:val="DateTime"/>
    <w:uiPriority w:val="4"/>
    <w:rsid w:val="00CA2AE7"/>
    <w:rPr>
      <w:rFonts w:ascii="Avenir LT Std 45 Book" w:hAnsi="Avenir LT Std 45 Book" w:cs="Calibri"/>
    </w:rPr>
  </w:style>
  <w:style w:type="paragraph" w:customStyle="1" w:styleId="Lecture">
    <w:name w:val="Lecture"/>
    <w:next w:val="BodyText"/>
    <w:link w:val="LectureChar"/>
    <w:autoRedefine/>
    <w:uiPriority w:val="4"/>
    <w:qFormat/>
    <w:rsid w:val="00CA2AE7"/>
    <w:pPr>
      <w:spacing w:after="0"/>
      <w:outlineLvl w:val="5"/>
    </w:pPr>
    <w:rPr>
      <w:rFonts w:ascii="Avenir LT Std 45 Book" w:hAnsi="Avenir LT Std 45 Book" w:cs="Arial"/>
      <w:spacing w:val="-10"/>
    </w:rPr>
  </w:style>
  <w:style w:type="character" w:customStyle="1" w:styleId="LectureChar">
    <w:name w:val="Lecture Char"/>
    <w:basedOn w:val="DateTimeChar"/>
    <w:link w:val="Lecture"/>
    <w:uiPriority w:val="4"/>
    <w:rsid w:val="00CA2AE7"/>
    <w:rPr>
      <w:rFonts w:ascii="Avenir LT Std 45 Book" w:hAnsi="Avenir LT Std 45 Book" w:cs="Arial"/>
      <w:spacing w:val="-10"/>
    </w:rPr>
  </w:style>
  <w:style w:type="paragraph" w:styleId="BodyText">
    <w:name w:val="Body Text"/>
    <w:aliases w:val="BT"/>
    <w:basedOn w:val="Normal"/>
    <w:link w:val="BodyTextChar"/>
    <w:unhideWhenUsed/>
    <w:qFormat/>
    <w:rsid w:val="00CA2AE7"/>
    <w:pPr>
      <w:spacing w:after="120"/>
    </w:pPr>
    <w:rPr>
      <w:rFonts w:ascii="Avenir LT Std 45 Book" w:hAnsi="Avenir LT Std 45 Book"/>
    </w:rPr>
  </w:style>
  <w:style w:type="character" w:customStyle="1" w:styleId="BodyTextChar">
    <w:name w:val="Body Text Char"/>
    <w:aliases w:val="BT Char"/>
    <w:basedOn w:val="DefaultParagraphFont"/>
    <w:link w:val="BodyText"/>
    <w:rsid w:val="00CA2AE7"/>
    <w:rPr>
      <w:rFonts w:ascii="Avenir LT Std 45 Book" w:hAnsi="Avenir LT Std 45 Book" w:cs="Calibri"/>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CA2AE7"/>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CA2AE7"/>
    <w:rPr>
      <w:rFonts w:ascii="Avenir LT Std 45 Book" w:hAnsi="Avenir LT Std 45 Book" w:cs="Calibri"/>
    </w:rPr>
  </w:style>
  <w:style w:type="paragraph" w:styleId="Footer">
    <w:name w:val="footer"/>
    <w:basedOn w:val="Normal"/>
    <w:link w:val="FooterChar"/>
    <w:uiPriority w:val="99"/>
    <w:unhideWhenUsed/>
    <w:rsid w:val="00CA2AE7"/>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CA2AE7"/>
    <w:rPr>
      <w:rFonts w:ascii="Avenir LT Std 45 Book" w:hAnsi="Avenir LT Std 45 Book" w:cs="Calibri"/>
    </w:rPr>
  </w:style>
  <w:style w:type="character" w:styleId="PageNumber">
    <w:name w:val="page number"/>
    <w:aliases w:val="card ununderlined"/>
    <w:basedOn w:val="DefaultParagraphFont"/>
    <w:uiPriority w:val="99"/>
    <w:unhideWhenUsed/>
    <w:rsid w:val="00CA2AE7"/>
  </w:style>
  <w:style w:type="character" w:customStyle="1" w:styleId="m4841727538114946087gmail-styleunderline">
    <w:name w:val="m_4841727538114946087gmail-styleunderline"/>
    <w:basedOn w:val="DefaultParagraphFont"/>
    <w:rsid w:val="00CA2AE7"/>
  </w:style>
  <w:style w:type="paragraph" w:customStyle="1" w:styleId="BreakTag">
    <w:name w:val="Break Tag"/>
    <w:basedOn w:val="Normal"/>
    <w:autoRedefine/>
    <w:uiPriority w:val="4"/>
    <w:qFormat/>
    <w:rsid w:val="00CA2AE7"/>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CA2AE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A2AE7"/>
    <w:rPr>
      <w:rFonts w:ascii="Arial Bold" w:hAnsi="Arial Bold" w:cs="Calibri"/>
      <w:b/>
      <w:caps/>
      <w:sz w:val="32"/>
      <w:u w:val="single"/>
    </w:rPr>
  </w:style>
  <w:style w:type="character" w:customStyle="1" w:styleId="Mention1">
    <w:name w:val="Mention1"/>
    <w:basedOn w:val="DefaultParagraphFont"/>
    <w:uiPriority w:val="99"/>
    <w:semiHidden/>
    <w:unhideWhenUsed/>
    <w:rsid w:val="00CA2AE7"/>
    <w:rPr>
      <w:color w:val="2B579A"/>
      <w:shd w:val="clear" w:color="auto" w:fill="E6E6E6"/>
    </w:rPr>
  </w:style>
  <w:style w:type="paragraph" w:customStyle="1" w:styleId="evidencetext">
    <w:name w:val="evidence text"/>
    <w:basedOn w:val="Normal"/>
    <w:link w:val="evidencetextChar1"/>
    <w:qFormat/>
    <w:rsid w:val="00CA2AE7"/>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CA2AE7"/>
    <w:rPr>
      <w:rFonts w:ascii="Avenir LT Std 45 Book" w:hAnsi="Avenir LT Std 45 Book" w:cs="Calibri"/>
      <w:color w:val="000000"/>
      <w:lang w:val="x-none" w:eastAsia="x-none"/>
    </w:rPr>
  </w:style>
  <w:style w:type="character" w:customStyle="1" w:styleId="Author-Date">
    <w:name w:val="Author-Date"/>
    <w:qFormat/>
    <w:rsid w:val="00CA2AE7"/>
    <w:rPr>
      <w:b/>
      <w:sz w:val="24"/>
    </w:rPr>
  </w:style>
  <w:style w:type="paragraph" w:customStyle="1" w:styleId="Nothing">
    <w:name w:val="Nothing"/>
    <w:link w:val="NothingChar"/>
    <w:qFormat/>
    <w:rsid w:val="00CA2AE7"/>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CA2AE7"/>
    <w:rPr>
      <w:rFonts w:ascii="Avenir LT Std 45 Book" w:eastAsia="Times New Roman" w:hAnsi="Avenir LT Std 45 Book"/>
      <w:u w:val="single"/>
    </w:rPr>
  </w:style>
  <w:style w:type="character" w:customStyle="1" w:styleId="Style4Char">
    <w:name w:val="Style4 Char"/>
    <w:link w:val="Style4"/>
    <w:rsid w:val="00CA2AE7"/>
    <w:rPr>
      <w:rFonts w:ascii="Avenir LT Std 45 Book" w:eastAsia="Times New Roman" w:hAnsi="Avenir LT Std 45 Book" w:cs="Calibri"/>
      <w:u w:val="single"/>
    </w:rPr>
  </w:style>
  <w:style w:type="character" w:customStyle="1" w:styleId="term">
    <w:name w:val="term"/>
    <w:basedOn w:val="DefaultParagraphFont"/>
    <w:rsid w:val="00CA2AE7"/>
  </w:style>
  <w:style w:type="character" w:customStyle="1" w:styleId="Style1Char">
    <w:name w:val="Style1 Char"/>
    <w:rsid w:val="00CA2AE7"/>
    <w:rPr>
      <w:rFonts w:ascii="Times New Roman" w:eastAsia="SimSun" w:hAnsi="Times New Roman" w:cs="Times New Roman"/>
      <w:sz w:val="20"/>
      <w:szCs w:val="24"/>
      <w:u w:val="single"/>
      <w:lang w:eastAsia="zh-CN"/>
    </w:rPr>
  </w:style>
  <w:style w:type="character" w:customStyle="1" w:styleId="Styleunderline11pt">
    <w:name w:val="Style underline + 11 pt"/>
    <w:rsid w:val="00CA2AE7"/>
    <w:rPr>
      <w:rFonts w:ascii="Times New Roman" w:hAnsi="Times New Roman"/>
      <w:sz w:val="20"/>
      <w:u w:val="single"/>
    </w:rPr>
  </w:style>
  <w:style w:type="paragraph" w:customStyle="1" w:styleId="Stylecard11pt">
    <w:name w:val="Style card + 11 pt"/>
    <w:basedOn w:val="Normal"/>
    <w:link w:val="Stylecard11ptChar"/>
    <w:qFormat/>
    <w:rsid w:val="00CA2AE7"/>
    <w:pPr>
      <w:ind w:left="288" w:right="288"/>
    </w:pPr>
    <w:rPr>
      <w:rFonts w:ascii="Georgia" w:eastAsia="SimSun" w:hAnsi="Georgia"/>
      <w:lang w:eastAsia="zh-CN"/>
    </w:rPr>
  </w:style>
  <w:style w:type="character" w:customStyle="1" w:styleId="Stylecard11ptChar">
    <w:name w:val="Style card + 11 pt Char"/>
    <w:link w:val="Stylecard11pt"/>
    <w:rsid w:val="00CA2AE7"/>
    <w:rPr>
      <w:rFonts w:ascii="Georgia" w:eastAsia="SimSun" w:hAnsi="Georgia" w:cs="Calibri"/>
      <w:lang w:eastAsia="zh-CN"/>
    </w:rPr>
  </w:style>
  <w:style w:type="paragraph" w:customStyle="1" w:styleId="Minimize">
    <w:name w:val="Minimize"/>
    <w:basedOn w:val="Normal"/>
    <w:next w:val="Normal"/>
    <w:link w:val="MinimizeChar"/>
    <w:uiPriority w:val="99"/>
    <w:qFormat/>
    <w:rsid w:val="00CA2AE7"/>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CA2AE7"/>
    <w:rPr>
      <w:rFonts w:ascii="Georgia" w:hAnsi="Georgia" w:cs="Calibri"/>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A2AE7"/>
    <w:pPr>
      <w:spacing w:after="0" w:line="240" w:lineRule="auto"/>
    </w:pPr>
    <w:rPr>
      <w:rFonts w:ascii="Arial" w:hAnsi="Arial" w:cs="Arial"/>
      <w:u w:val="single"/>
    </w:rPr>
  </w:style>
  <w:style w:type="character" w:customStyle="1" w:styleId="byline">
    <w:name w:val="byline"/>
    <w:basedOn w:val="DefaultParagraphFont"/>
    <w:rsid w:val="00CA2AE7"/>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CA2AE7"/>
    <w:rPr>
      <w:rFonts w:ascii="Arial" w:hAnsi="Arial"/>
      <w:b/>
      <w:sz w:val="24"/>
      <w:szCs w:val="22"/>
      <w:u w:val="single"/>
    </w:rPr>
  </w:style>
  <w:style w:type="paragraph" w:customStyle="1" w:styleId="StyleStyle411pt">
    <w:name w:val="Style Style4 + 11 pt"/>
    <w:basedOn w:val="Normal"/>
    <w:link w:val="StyleStyle411ptChar"/>
    <w:qFormat/>
    <w:rsid w:val="00CA2AE7"/>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CA2AE7"/>
    <w:rPr>
      <w:rFonts w:ascii="Avenir LT Std 45 Book" w:eastAsia="Times New Roman" w:hAnsi="Avenir LT Std 45 Book" w:cs="Calibri"/>
      <w:u w:val="single"/>
    </w:rPr>
  </w:style>
  <w:style w:type="character" w:customStyle="1" w:styleId="Style11ptBoldUnderline">
    <w:name w:val="Style 11 pt Bold Underline"/>
    <w:rsid w:val="00CA2AE7"/>
    <w:rPr>
      <w:b/>
      <w:bCs/>
      <w:sz w:val="20"/>
      <w:u w:val="single"/>
    </w:rPr>
  </w:style>
  <w:style w:type="paragraph" w:customStyle="1" w:styleId="StyleStyle411ptBold">
    <w:name w:val="Style Style4 + 11 pt Bold"/>
    <w:basedOn w:val="Normal"/>
    <w:link w:val="StyleStyle411ptBoldChar"/>
    <w:qFormat/>
    <w:rsid w:val="00CA2AE7"/>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CA2AE7"/>
    <w:rPr>
      <w:rFonts w:ascii="Avenir LT Std 45 Book" w:eastAsia="Times New Roman" w:hAnsi="Avenir LT Std 45 Book" w:cs="Calibri"/>
      <w:b/>
      <w:bCs/>
      <w:u w:val="single"/>
    </w:rPr>
  </w:style>
  <w:style w:type="paragraph" w:customStyle="1" w:styleId="BlockTitle">
    <w:name w:val="Block Title"/>
    <w:basedOn w:val="Normal"/>
    <w:next w:val="Normal"/>
    <w:link w:val="BlockTitleChar"/>
    <w:qFormat/>
    <w:rsid w:val="00CA2AE7"/>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CA2AE7"/>
    <w:rPr>
      <w:rFonts w:ascii="Avenir LT Std 45 Book" w:eastAsia="Times New Roman" w:hAnsi="Avenir LT Std 45 Book" w:cs="Calibri"/>
      <w:b/>
      <w:sz w:val="32"/>
      <w:szCs w:val="20"/>
      <w:u w:val="single"/>
    </w:rPr>
  </w:style>
  <w:style w:type="character" w:customStyle="1" w:styleId="Emphasis2">
    <w:name w:val="Emphasis2"/>
    <w:basedOn w:val="DefaultParagraphFont"/>
    <w:rsid w:val="00CA2AE7"/>
    <w:rPr>
      <w:rFonts w:ascii="Franklin Gothic Heavy" w:hAnsi="Franklin Gothic Heavy"/>
      <w:iCs/>
      <w:u w:val="single"/>
    </w:rPr>
  </w:style>
  <w:style w:type="paragraph" w:customStyle="1" w:styleId="Cards">
    <w:name w:val="Cards"/>
    <w:basedOn w:val="Normal"/>
    <w:link w:val="CardsChar1"/>
    <w:qFormat/>
    <w:rsid w:val="00CA2AE7"/>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CA2AE7"/>
    <w:rPr>
      <w:rFonts w:ascii="Times New Roman" w:eastAsia="Times New Roman" w:hAnsi="Times New Roman" w:cs="Times New Roman"/>
      <w:sz w:val="20"/>
      <w:szCs w:val="24"/>
    </w:rPr>
  </w:style>
  <w:style w:type="character" w:customStyle="1" w:styleId="pmterms1">
    <w:name w:val="pmterms1"/>
    <w:basedOn w:val="DefaultParagraphFont"/>
    <w:rsid w:val="00CA2AE7"/>
  </w:style>
  <w:style w:type="character" w:customStyle="1" w:styleId="hilite1">
    <w:name w:val="hilite1"/>
    <w:basedOn w:val="DefaultParagraphFont"/>
    <w:rsid w:val="00CA2AE7"/>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CA2AE7"/>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CA2AE7"/>
    <w:rPr>
      <w:rFonts w:ascii="Avenir LT Std 45 Book" w:eastAsia="Times New Roman" w:hAnsi="Avenir LT Std 45 Book" w:cs="Calibri"/>
      <w:b/>
      <w:szCs w:val="20"/>
    </w:rPr>
  </w:style>
  <w:style w:type="character" w:customStyle="1" w:styleId="DebateUnderline">
    <w:name w:val="Debate Underline"/>
    <w:qFormat/>
    <w:rsid w:val="00CA2AE7"/>
    <w:rPr>
      <w:rFonts w:ascii="Times New Roman" w:hAnsi="Times New Roman"/>
      <w:sz w:val="20"/>
      <w:szCs w:val="24"/>
      <w:u w:val="thick"/>
    </w:rPr>
  </w:style>
  <w:style w:type="character" w:customStyle="1" w:styleId="blue">
    <w:name w:val="blue"/>
    <w:basedOn w:val="DefaultParagraphFont"/>
    <w:rsid w:val="00CA2AE7"/>
    <w:rPr>
      <w:rFonts w:cs="Times New Roman"/>
    </w:rPr>
  </w:style>
  <w:style w:type="paragraph" w:customStyle="1" w:styleId="cites">
    <w:name w:val="cites"/>
    <w:link w:val="Heading1Char3"/>
    <w:autoRedefine/>
    <w:qFormat/>
    <w:rsid w:val="00CA2AE7"/>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CA2AE7"/>
    <w:rPr>
      <w:rFonts w:ascii="Times New Roman" w:eastAsia="Malgun Gothic" w:hAnsi="Times New Roman" w:cs="Times New Roman"/>
      <w:b/>
      <w:sz w:val="24"/>
      <w:szCs w:val="24"/>
      <w:u w:val="single"/>
    </w:rPr>
  </w:style>
  <w:style w:type="character" w:customStyle="1" w:styleId="CitesChar2">
    <w:name w:val="Cites Char2"/>
    <w:link w:val="Cites0"/>
    <w:rsid w:val="00CA2AE7"/>
    <w:rPr>
      <w:rFonts w:eastAsia="Times New Roman" w:cs="Times New Roman"/>
      <w:b/>
      <w:bCs/>
      <w:sz w:val="20"/>
      <w:szCs w:val="20"/>
    </w:rPr>
  </w:style>
  <w:style w:type="paragraph" w:customStyle="1" w:styleId="BlockTitle2">
    <w:name w:val="Block Title2"/>
    <w:basedOn w:val="Normal"/>
    <w:next w:val="Normal"/>
    <w:link w:val="BlockTitle2Char"/>
    <w:qFormat/>
    <w:rsid w:val="00CA2AE7"/>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CA2AE7"/>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CA2AE7"/>
    <w:pPr>
      <w:ind w:left="1600"/>
    </w:pPr>
    <w:rPr>
      <w:rFonts w:ascii="Avenir LT Std 45 Book" w:eastAsia="Times New Roman" w:hAnsi="Avenir LT Std 45 Book"/>
      <w:lang w:bidi="en-US"/>
    </w:rPr>
  </w:style>
  <w:style w:type="paragraph" w:customStyle="1" w:styleId="TxBrp1">
    <w:name w:val="TxBr_p1"/>
    <w:basedOn w:val="Normal"/>
    <w:qFormat/>
    <w:rsid w:val="00CA2AE7"/>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CA2AE7"/>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CA2AE7"/>
  </w:style>
  <w:style w:type="paragraph" w:customStyle="1" w:styleId="hat">
    <w:name w:val="hat"/>
    <w:basedOn w:val="Normal"/>
    <w:next w:val="Normal"/>
    <w:link w:val="hatChar"/>
    <w:qFormat/>
    <w:rsid w:val="00CA2AE7"/>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CA2AE7"/>
  </w:style>
  <w:style w:type="paragraph" w:customStyle="1" w:styleId="HotRouteChar">
    <w:name w:val="Hot Route! Char"/>
    <w:basedOn w:val="Normal"/>
    <w:qFormat/>
    <w:rsid w:val="00CA2AE7"/>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CA2AE7"/>
    <w:rPr>
      <w:rFonts w:cs="Times New Roman"/>
      <w:b/>
      <w:bCs/>
    </w:rPr>
  </w:style>
  <w:style w:type="paragraph" w:customStyle="1" w:styleId="Default">
    <w:name w:val="Default"/>
    <w:qFormat/>
    <w:rsid w:val="00CA2AE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CA2AE7"/>
    <w:rPr>
      <w:rFonts w:ascii="Cambria" w:hAnsi="Cambria" w:cs="Times New Roman"/>
      <w:b/>
      <w:bCs/>
      <w:sz w:val="26"/>
      <w:szCs w:val="26"/>
    </w:rPr>
  </w:style>
  <w:style w:type="character" w:customStyle="1" w:styleId="UnderliningChar">
    <w:name w:val="Underlining Char"/>
    <w:basedOn w:val="DefaultParagraphFont"/>
    <w:rsid w:val="00CA2AE7"/>
    <w:rPr>
      <w:rFonts w:ascii="Arial Narrow" w:hAnsi="Arial Narrow" w:cs="Times New Roman"/>
      <w:sz w:val="24"/>
      <w:szCs w:val="24"/>
      <w:u w:val="single"/>
    </w:rPr>
  </w:style>
  <w:style w:type="character" w:customStyle="1" w:styleId="CardCharChar1">
    <w:name w:val="Card Char Char1"/>
    <w:basedOn w:val="DefaultParagraphFont"/>
    <w:rsid w:val="00CA2AE7"/>
    <w:rPr>
      <w:rFonts w:cs="Times New Roman"/>
      <w:b/>
      <w:bCs/>
      <w:sz w:val="28"/>
      <w:szCs w:val="28"/>
    </w:rPr>
  </w:style>
  <w:style w:type="character" w:customStyle="1" w:styleId="hit">
    <w:name w:val="hit"/>
    <w:basedOn w:val="DefaultParagraphFont"/>
    <w:rsid w:val="00CA2AE7"/>
    <w:rPr>
      <w:rFonts w:cs="Times New Roman"/>
    </w:rPr>
  </w:style>
  <w:style w:type="paragraph" w:customStyle="1" w:styleId="SmallFont">
    <w:name w:val="Small Font"/>
    <w:basedOn w:val="Normal"/>
    <w:link w:val="SmallFontChar"/>
    <w:qFormat/>
    <w:rsid w:val="00CA2AE7"/>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CA2AE7"/>
    <w:rPr>
      <w:rFonts w:ascii="Avenir LT Std 45 Book" w:eastAsia="Calibri" w:hAnsi="Avenir LT Std 45 Book" w:cs="Calibri"/>
      <w:szCs w:val="18"/>
    </w:rPr>
  </w:style>
  <w:style w:type="character" w:customStyle="1" w:styleId="CircleChar1">
    <w:name w:val="Circle Char1"/>
    <w:basedOn w:val="DefaultParagraphFont"/>
    <w:rsid w:val="00CA2AE7"/>
    <w:rPr>
      <w:rFonts w:cs="Times New Roman"/>
      <w:b/>
      <w:i/>
      <w:sz w:val="18"/>
      <w:szCs w:val="18"/>
      <w:u w:val="single"/>
      <w:lang w:val="en-US" w:eastAsia="en-US" w:bidi="ar-SA"/>
    </w:rPr>
  </w:style>
  <w:style w:type="character" w:customStyle="1" w:styleId="verdana">
    <w:name w:val="verdana"/>
    <w:basedOn w:val="DefaultParagraphFont"/>
    <w:rsid w:val="00CA2AE7"/>
  </w:style>
  <w:style w:type="character" w:customStyle="1" w:styleId="CardsChar1">
    <w:name w:val="Cards Char1"/>
    <w:link w:val="Cards"/>
    <w:rsid w:val="00CA2AE7"/>
    <w:rPr>
      <w:rFonts w:ascii="Avenir LT Std 45 Book" w:eastAsia="Times New Roman" w:hAnsi="Avenir LT Std 45 Book" w:cs="Calibri"/>
      <w:szCs w:val="20"/>
    </w:rPr>
  </w:style>
  <w:style w:type="paragraph" w:customStyle="1" w:styleId="BlockHeadings">
    <w:name w:val="Block Headings"/>
    <w:basedOn w:val="Normal"/>
    <w:link w:val="BlockHeadingsChar"/>
    <w:qFormat/>
    <w:rsid w:val="00CA2AE7"/>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CA2AE7"/>
    <w:rPr>
      <w:rFonts w:ascii="Avenir LT Std 45 Book" w:eastAsia="Times New Roman" w:hAnsi="Avenir LT Std 45 Book" w:cs="Calibri"/>
      <w:b/>
      <w:szCs w:val="20"/>
    </w:rPr>
  </w:style>
  <w:style w:type="paragraph" w:customStyle="1" w:styleId="loose">
    <w:name w:val="loose"/>
    <w:basedOn w:val="Normal"/>
    <w:qFormat/>
    <w:rsid w:val="00CA2AE7"/>
    <w:pPr>
      <w:spacing w:before="210"/>
    </w:pPr>
    <w:rPr>
      <w:rFonts w:ascii="Avenir LT Std 45 Book" w:eastAsia="Times New Roman" w:hAnsi="Avenir LT Std 45 Book"/>
      <w:lang w:eastAsia="zh-CN" w:bidi="he-IL"/>
    </w:rPr>
  </w:style>
  <w:style w:type="character" w:customStyle="1" w:styleId="hit1">
    <w:name w:val="hit1"/>
    <w:basedOn w:val="DefaultParagraphFont"/>
    <w:rsid w:val="00CA2AE7"/>
    <w:rPr>
      <w:b/>
      <w:bCs/>
      <w:color w:val="CC0033"/>
    </w:rPr>
  </w:style>
  <w:style w:type="character" w:customStyle="1" w:styleId="upper">
    <w:name w:val="upper"/>
    <w:basedOn w:val="DefaultParagraphFont"/>
    <w:rsid w:val="00CA2AE7"/>
  </w:style>
  <w:style w:type="character" w:customStyle="1" w:styleId="Author">
    <w:name w:val="Author"/>
    <w:aliases w:val="Style Date"/>
    <w:basedOn w:val="DefaultParagraphFont"/>
    <w:uiPriority w:val="1"/>
    <w:qFormat/>
    <w:rsid w:val="00CA2AE7"/>
    <w:rPr>
      <w:b/>
      <w:sz w:val="24"/>
    </w:rPr>
  </w:style>
  <w:style w:type="character" w:customStyle="1" w:styleId="SmallFont7pt">
    <w:name w:val="Small Font (7 pt)"/>
    <w:basedOn w:val="DefaultParagraphFont"/>
    <w:qFormat/>
    <w:rsid w:val="00CA2AE7"/>
    <w:rPr>
      <w:sz w:val="14"/>
    </w:rPr>
  </w:style>
  <w:style w:type="paragraph" w:customStyle="1" w:styleId="UnderlinedText">
    <w:name w:val="Underlined Text"/>
    <w:basedOn w:val="Normal"/>
    <w:link w:val="UnderlinedTextChar"/>
    <w:qFormat/>
    <w:rsid w:val="00CA2AE7"/>
    <w:rPr>
      <w:rFonts w:ascii="Avenir LT Std 45 Book" w:eastAsia="Times New Roman" w:hAnsi="Avenir LT Std 45 Book"/>
      <w:b/>
      <w:szCs w:val="20"/>
    </w:rPr>
  </w:style>
  <w:style w:type="character" w:customStyle="1" w:styleId="SmallText-New">
    <w:name w:val="Small Text - New"/>
    <w:basedOn w:val="DefaultParagraphFont"/>
    <w:rsid w:val="00CA2AE7"/>
    <w:rPr>
      <w:rFonts w:ascii="Arial Narrow" w:hAnsi="Arial Narrow"/>
      <w:sz w:val="14"/>
    </w:rPr>
  </w:style>
  <w:style w:type="paragraph" w:customStyle="1" w:styleId="Smalltext">
    <w:name w:val="Small text"/>
    <w:aliases w:val="Quote1,Quote11,Quote2"/>
    <w:basedOn w:val="Normal"/>
    <w:link w:val="SmalltextChar"/>
    <w:qFormat/>
    <w:rsid w:val="00CA2AE7"/>
    <w:rPr>
      <w:rFonts w:ascii="Avenir LT Std 45 Book" w:eastAsia="Times New Roman" w:hAnsi="Avenir LT Std 45 Book"/>
    </w:rPr>
  </w:style>
  <w:style w:type="character" w:customStyle="1" w:styleId="Underlined-New">
    <w:name w:val="Underlined - New"/>
    <w:basedOn w:val="DefaultParagraphFont"/>
    <w:rsid w:val="00CA2AE7"/>
    <w:rPr>
      <w:rFonts w:ascii="Arial Narrow" w:hAnsi="Arial Narrow"/>
      <w:sz w:val="16"/>
      <w:u w:val="single"/>
    </w:rPr>
  </w:style>
  <w:style w:type="paragraph" w:styleId="TOC2">
    <w:name w:val="toc 2"/>
    <w:basedOn w:val="Normal"/>
    <w:next w:val="Normal"/>
    <w:autoRedefine/>
    <w:uiPriority w:val="39"/>
    <w:qFormat/>
    <w:rsid w:val="00CA2AE7"/>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CA2AE7"/>
    <w:rPr>
      <w:rFonts w:ascii="Avenir LT Std 45 Book" w:eastAsia="Times New Roman" w:hAnsi="Avenir LT Std 45 Book"/>
      <w:b/>
      <w:bCs/>
      <w:sz w:val="18"/>
      <w:szCs w:val="18"/>
      <w:lang w:bidi="en-US"/>
    </w:rPr>
  </w:style>
  <w:style w:type="paragraph" w:styleId="TOCHeading">
    <w:name w:val="TOC Heading"/>
    <w:basedOn w:val="Heading1"/>
    <w:next w:val="Normal"/>
    <w:qFormat/>
    <w:rsid w:val="00CA2AE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CA2AE7"/>
    <w:rPr>
      <w:rFonts w:ascii="Arial Narrow" w:hAnsi="Arial Narrow"/>
      <w:dstrike w:val="0"/>
      <w:sz w:val="20"/>
      <w:bdr w:val="single" w:sz="2" w:space="0" w:color="auto"/>
      <w:vertAlign w:val="baseline"/>
    </w:rPr>
  </w:style>
  <w:style w:type="character" w:customStyle="1" w:styleId="style65">
    <w:name w:val="style65"/>
    <w:basedOn w:val="DefaultParagraphFont"/>
    <w:rsid w:val="00CA2AE7"/>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CA2AE7"/>
    <w:rPr>
      <w:rFonts w:cs="Arial"/>
      <w:bCs/>
      <w:szCs w:val="26"/>
      <w:u w:val="single"/>
      <w:lang w:val="en-US" w:eastAsia="en-US" w:bidi="ar-SA"/>
    </w:rPr>
  </w:style>
  <w:style w:type="character" w:customStyle="1" w:styleId="qlabel">
    <w:name w:val="q_label"/>
    <w:basedOn w:val="DefaultParagraphFont"/>
    <w:rsid w:val="00CA2AE7"/>
  </w:style>
  <w:style w:type="character" w:customStyle="1" w:styleId="alabel">
    <w:name w:val="a_label"/>
    <w:basedOn w:val="DefaultParagraphFont"/>
    <w:rsid w:val="00CA2AE7"/>
  </w:style>
  <w:style w:type="character" w:customStyle="1" w:styleId="Style1Char1">
    <w:name w:val="Style1 Char1"/>
    <w:basedOn w:val="DefaultParagraphFont"/>
    <w:rsid w:val="00CA2AE7"/>
    <w:rPr>
      <w:rFonts w:eastAsia="SimSun"/>
      <w:sz w:val="20"/>
      <w:szCs w:val="24"/>
      <w:u w:val="single"/>
      <w:lang w:val="en-US" w:eastAsia="zh-CN" w:bidi="ar-SA"/>
    </w:rPr>
  </w:style>
  <w:style w:type="character" w:customStyle="1" w:styleId="BoldandUnderlineCharChar">
    <w:name w:val="Bold and Underline Char Char"/>
    <w:basedOn w:val="DefaultParagraphFont"/>
    <w:rsid w:val="00CA2AE7"/>
    <w:rPr>
      <w:rFonts w:eastAsia="MS Mincho"/>
      <w:b/>
      <w:u w:val="single"/>
      <w:lang w:val="en-US" w:eastAsia="en-US" w:bidi="ar-SA"/>
    </w:rPr>
  </w:style>
  <w:style w:type="character" w:customStyle="1" w:styleId="CardTextChar0">
    <w:name w:val="Card Text Char"/>
    <w:basedOn w:val="DefaultParagraphFont"/>
    <w:rsid w:val="00CA2AE7"/>
    <w:rPr>
      <w:rFonts w:ascii="Times New Roman" w:eastAsia="Times New Roman" w:hAnsi="Times New Roman" w:cs="Times New Roman"/>
      <w:szCs w:val="24"/>
    </w:rPr>
  </w:style>
  <w:style w:type="character" w:customStyle="1" w:styleId="reduce2">
    <w:name w:val="reduce2"/>
    <w:basedOn w:val="DefaultParagraphFont"/>
    <w:rsid w:val="00CA2AE7"/>
    <w:rPr>
      <w:rFonts w:ascii="Arial" w:hAnsi="Arial" w:cs="Arial"/>
      <w:color w:val="000000"/>
      <w:sz w:val="10"/>
      <w:szCs w:val="22"/>
    </w:rPr>
  </w:style>
  <w:style w:type="paragraph" w:customStyle="1" w:styleId="BoldUnderline">
    <w:name w:val="BoldUnderline"/>
    <w:link w:val="BoldUnderlineChar0"/>
    <w:uiPriority w:val="99"/>
    <w:qFormat/>
    <w:rsid w:val="00CA2AE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CA2AE7"/>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CA2AE7"/>
    <w:rPr>
      <w:rFonts w:cs="Arial"/>
      <w:bCs/>
      <w:szCs w:val="26"/>
      <w:u w:val="single"/>
      <w:lang w:val="en-US" w:eastAsia="en-US" w:bidi="ar-SA"/>
    </w:rPr>
  </w:style>
  <w:style w:type="paragraph" w:customStyle="1" w:styleId="evidencetextChar">
    <w:name w:val="evidence text Char"/>
    <w:basedOn w:val="Normal"/>
    <w:uiPriority w:val="99"/>
    <w:qFormat/>
    <w:rsid w:val="00CA2AE7"/>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CA2AE7"/>
    <w:rPr>
      <w:u w:val="single"/>
    </w:rPr>
  </w:style>
  <w:style w:type="character" w:customStyle="1" w:styleId="Style11ptUnderlineBorderSinglesolidlineAuto05pt">
    <w:name w:val="Style 11 pt Underline Border: : (Single solid line Auto  0.5 pt..."/>
    <w:rsid w:val="00CA2AE7"/>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CA2AE7"/>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A2AE7"/>
    <w:rPr>
      <w:rFonts w:ascii="Avenir LT Std 45 Book" w:eastAsia="Times New Roman" w:hAnsi="Avenir LT Std 45 Book" w:cs="Calibri"/>
      <w:u w:val="single"/>
      <w:bdr w:val="single" w:sz="4" w:space="0" w:color="auto"/>
    </w:rPr>
  </w:style>
  <w:style w:type="character" w:customStyle="1" w:styleId="UnderlineChar4Char">
    <w:name w:val="Underline Char4 Char"/>
    <w:basedOn w:val="DefaultParagraphFont"/>
    <w:link w:val="UnderlineChar4"/>
    <w:rsid w:val="00CA2AE7"/>
    <w:rPr>
      <w:u w:val="single"/>
    </w:rPr>
  </w:style>
  <w:style w:type="paragraph" w:customStyle="1" w:styleId="UnderlineChar4">
    <w:name w:val="Underline Char4"/>
    <w:basedOn w:val="Normal"/>
    <w:link w:val="UnderlineChar4Char"/>
    <w:qFormat/>
    <w:rsid w:val="00CA2AE7"/>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CA2AE7"/>
    <w:rPr>
      <w:b/>
      <w:u w:val="single"/>
    </w:rPr>
  </w:style>
  <w:style w:type="paragraph" w:customStyle="1" w:styleId="BoldandUnderlineChar3">
    <w:name w:val="Bold and Underline Char3"/>
    <w:basedOn w:val="Normal"/>
    <w:link w:val="BoldandUnderlineChar3Char2"/>
    <w:qFormat/>
    <w:rsid w:val="00CA2AE7"/>
    <w:rPr>
      <w:rFonts w:asciiTheme="minorHAnsi" w:hAnsiTheme="minorHAnsi" w:cstheme="minorBidi"/>
      <w:b/>
      <w:u w:val="single"/>
    </w:rPr>
  </w:style>
  <w:style w:type="paragraph" w:customStyle="1" w:styleId="StyleUnderlineChar11pt">
    <w:name w:val="Style Underline Char + 11 pt"/>
    <w:basedOn w:val="Normal"/>
    <w:link w:val="StyleUnderlineChar11ptChar"/>
    <w:qFormat/>
    <w:rsid w:val="00CA2AE7"/>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CA2AE7"/>
    <w:rPr>
      <w:rFonts w:ascii="Avenir LT Std 45 Book" w:eastAsia="Times New Roman" w:hAnsi="Avenir LT Std 45 Book" w:cs="Calibri"/>
      <w:u w:val="single"/>
    </w:rPr>
  </w:style>
  <w:style w:type="paragraph" w:customStyle="1" w:styleId="StyleUnderlineChar11ptBold">
    <w:name w:val="Style Underline Char + 11 pt Bold"/>
    <w:basedOn w:val="Normal"/>
    <w:link w:val="StyleUnderlineChar11ptBoldChar"/>
    <w:qFormat/>
    <w:rsid w:val="00CA2AE7"/>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CA2AE7"/>
    <w:rPr>
      <w:rFonts w:ascii="Avenir LT Std 45 Book" w:eastAsia="Times New Roman" w:hAnsi="Avenir LT Std 45 Book" w:cs="Calibri"/>
      <w:b/>
      <w:bCs/>
      <w:u w:val="single"/>
    </w:rPr>
  </w:style>
  <w:style w:type="character" w:customStyle="1" w:styleId="inside-head">
    <w:name w:val="inside-head"/>
    <w:basedOn w:val="DefaultParagraphFont"/>
    <w:rsid w:val="00CA2AE7"/>
  </w:style>
  <w:style w:type="paragraph" w:customStyle="1" w:styleId="Style3">
    <w:name w:val="Style3"/>
    <w:basedOn w:val="Normal"/>
    <w:link w:val="Style3Char"/>
    <w:qFormat/>
    <w:rsid w:val="00CA2AE7"/>
    <w:rPr>
      <w:rFonts w:ascii="Avenir LT Std 45 Book" w:eastAsia="Times New Roman" w:hAnsi="Avenir LT Std 45 Book"/>
      <w:b/>
    </w:rPr>
  </w:style>
  <w:style w:type="character" w:customStyle="1" w:styleId="Style3Char">
    <w:name w:val="Style3 Char"/>
    <w:basedOn w:val="DefaultParagraphFont"/>
    <w:link w:val="Style3"/>
    <w:rsid w:val="00CA2AE7"/>
    <w:rPr>
      <w:rFonts w:ascii="Avenir LT Std 45 Book" w:eastAsia="Times New Roman" w:hAnsi="Avenir LT Std 45 Book" w:cs="Calibri"/>
      <w:b/>
    </w:rPr>
  </w:style>
  <w:style w:type="character" w:customStyle="1" w:styleId="7TimesNewRoman">
    <w:name w:val="7 Times New Roman"/>
    <w:rsid w:val="00CA2AE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CA2AE7"/>
  </w:style>
  <w:style w:type="character" w:customStyle="1" w:styleId="officialsbureau">
    <w:name w:val="official_s_bureau"/>
    <w:basedOn w:val="DefaultParagraphFont"/>
    <w:rsid w:val="00CA2AE7"/>
  </w:style>
  <w:style w:type="paragraph" w:customStyle="1" w:styleId="Stylecard11ptUnderline">
    <w:name w:val="Style card + 11 pt Underline"/>
    <w:basedOn w:val="Normal"/>
    <w:link w:val="Stylecard11ptUnderlineChar"/>
    <w:qFormat/>
    <w:rsid w:val="00CA2AE7"/>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CA2AE7"/>
    <w:rPr>
      <w:rFonts w:ascii="Georgia" w:eastAsia="SimSun" w:hAnsi="Georgia" w:cs="Calibri"/>
      <w:u w:val="single"/>
      <w:lang w:eastAsia="zh-CN"/>
    </w:rPr>
  </w:style>
  <w:style w:type="paragraph" w:customStyle="1" w:styleId="Stylecard11ptBoldUnderline">
    <w:name w:val="Style card + 11 pt Bold Underline"/>
    <w:basedOn w:val="Normal"/>
    <w:link w:val="Stylecard11ptBoldUnderlineChar"/>
    <w:qFormat/>
    <w:rsid w:val="00CA2AE7"/>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CA2AE7"/>
    <w:rPr>
      <w:rFonts w:ascii="Georgia" w:eastAsia="SimSun" w:hAnsi="Georgia" w:cs="Calibri"/>
      <w:b/>
      <w:bCs/>
      <w:u w:val="single"/>
      <w:lang w:eastAsia="zh-CN"/>
    </w:rPr>
  </w:style>
  <w:style w:type="character" w:customStyle="1" w:styleId="StyleStyle11ptBoldUnderlineBorderSinglesolidlineAuto">
    <w:name w:val="Style Style 11 pt Bold Underline Border: : (Single solid line Auto ..."/>
    <w:basedOn w:val="DefaultParagraphFont"/>
    <w:rsid w:val="00CA2AE7"/>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CA2AE7"/>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CA2AE7"/>
    <w:rPr>
      <w:rFonts w:ascii="Georgia" w:eastAsia="SimSun" w:hAnsi="Georgia" w:cs="Calibri"/>
      <w:u w:val="single"/>
      <w:lang w:eastAsia="zh-CN"/>
    </w:rPr>
  </w:style>
  <w:style w:type="paragraph" w:styleId="HTMLPreformatted">
    <w:name w:val="HTML Preformatted"/>
    <w:basedOn w:val="Normal"/>
    <w:link w:val="HTMLPreformattedChar"/>
    <w:rsid w:val="00CA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A2AE7"/>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CA2AE7"/>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CA2AE7"/>
    <w:rPr>
      <w:rFonts w:ascii="Avenir LT Std 45 Book" w:hAnsi="Avenir LT Std 45 Book" w:cs="Calibri"/>
      <w:u w:val="single"/>
    </w:rPr>
  </w:style>
  <w:style w:type="paragraph" w:customStyle="1" w:styleId="StyleCardText9pt">
    <w:name w:val="Style Card Text + 9 pt"/>
    <w:basedOn w:val="Normal"/>
    <w:link w:val="StyleCardText9ptChar"/>
    <w:qFormat/>
    <w:rsid w:val="00CA2AE7"/>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CA2AE7"/>
    <w:rPr>
      <w:rFonts w:ascii="Avenir LT Std 45 Book" w:eastAsia="Calibri" w:hAnsi="Avenir LT Std 45 Book" w:cs="Calibri"/>
    </w:rPr>
  </w:style>
  <w:style w:type="paragraph" w:styleId="Quote">
    <w:name w:val="Quote"/>
    <w:aliases w:val="quote"/>
    <w:basedOn w:val="Normal"/>
    <w:next w:val="Normal"/>
    <w:link w:val="QuoteChar"/>
    <w:uiPriority w:val="29"/>
    <w:qFormat/>
    <w:rsid w:val="00CA2AE7"/>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CA2AE7"/>
    <w:rPr>
      <w:rFonts w:ascii="Avenir LT Std 45 Book" w:eastAsia="Times New Roman" w:hAnsi="Avenir LT Std 45 Book" w:cs="Calibri"/>
      <w:iCs/>
      <w:color w:val="000000"/>
      <w:lang w:bidi="en-US"/>
    </w:rPr>
  </w:style>
  <w:style w:type="character" w:customStyle="1" w:styleId="ital-inline">
    <w:name w:val="ital-inline"/>
    <w:basedOn w:val="DefaultParagraphFont"/>
    <w:rsid w:val="00CA2AE7"/>
  </w:style>
  <w:style w:type="character" w:customStyle="1" w:styleId="underlineChar">
    <w:name w:val="underline Char"/>
    <w:basedOn w:val="DefaultParagraphFont"/>
    <w:rsid w:val="00CA2AE7"/>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CA2AE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CA2AE7"/>
    <w:rPr>
      <w:sz w:val="20"/>
      <w:u w:val="single"/>
    </w:rPr>
  </w:style>
  <w:style w:type="paragraph" w:styleId="BodyTextIndent2">
    <w:name w:val="Body Text Indent 2"/>
    <w:basedOn w:val="Normal"/>
    <w:link w:val="BodyTextIndent2Char"/>
    <w:unhideWhenUsed/>
    <w:rsid w:val="00CA2AE7"/>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CA2AE7"/>
    <w:rPr>
      <w:rFonts w:ascii="Avenir LT Std 45 Book" w:hAnsi="Avenir LT Std 45 Book" w:cs="Calibri"/>
    </w:rPr>
  </w:style>
  <w:style w:type="paragraph" w:styleId="BodyTextIndent3">
    <w:name w:val="Body Text Indent 3"/>
    <w:basedOn w:val="Normal"/>
    <w:link w:val="BodyTextIndent3Char"/>
    <w:uiPriority w:val="99"/>
    <w:unhideWhenUsed/>
    <w:rsid w:val="00CA2AE7"/>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CA2AE7"/>
    <w:rPr>
      <w:rFonts w:ascii="Avenir LT Std 45 Book" w:hAnsi="Avenir LT Std 45 Book" w:cs="Calibri"/>
      <w:szCs w:val="16"/>
    </w:rPr>
  </w:style>
  <w:style w:type="paragraph" w:styleId="BodyText2">
    <w:name w:val="Body Text 2"/>
    <w:basedOn w:val="Normal"/>
    <w:link w:val="BodyText2Char"/>
    <w:unhideWhenUsed/>
    <w:rsid w:val="00CA2AE7"/>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CA2AE7"/>
    <w:rPr>
      <w:rFonts w:ascii="Avenir LT Std 45 Book" w:hAnsi="Avenir LT Std 45 Book" w:cs="Calibri"/>
    </w:rPr>
  </w:style>
  <w:style w:type="paragraph" w:styleId="BodyTextIndent">
    <w:name w:val="Body Text Indent"/>
    <w:aliases w:val="Body Text EJ"/>
    <w:basedOn w:val="Normal"/>
    <w:link w:val="BodyTextIndentChar"/>
    <w:unhideWhenUsed/>
    <w:rsid w:val="00CA2AE7"/>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CA2AE7"/>
    <w:rPr>
      <w:rFonts w:ascii="Avenir LT Std 45 Book" w:hAnsi="Avenir LT Std 45 Book" w:cs="Calibri"/>
    </w:rPr>
  </w:style>
  <w:style w:type="paragraph" w:styleId="BodyText3">
    <w:name w:val="Body Text 3"/>
    <w:basedOn w:val="Normal"/>
    <w:link w:val="BodyText3Char"/>
    <w:unhideWhenUsed/>
    <w:rsid w:val="00CA2AE7"/>
    <w:pPr>
      <w:spacing w:after="120"/>
    </w:pPr>
    <w:rPr>
      <w:rFonts w:ascii="Avenir LT Std 45 Book" w:hAnsi="Avenir LT Std 45 Book"/>
      <w:szCs w:val="16"/>
    </w:rPr>
  </w:style>
  <w:style w:type="character" w:customStyle="1" w:styleId="BodyText3Char">
    <w:name w:val="Body Text 3 Char"/>
    <w:basedOn w:val="DefaultParagraphFont"/>
    <w:link w:val="BodyText3"/>
    <w:rsid w:val="00CA2AE7"/>
    <w:rPr>
      <w:rFonts w:ascii="Avenir LT Std 45 Book" w:hAnsi="Avenir LT Std 45 Book" w:cs="Calibri"/>
      <w:szCs w:val="16"/>
    </w:rPr>
  </w:style>
  <w:style w:type="character" w:customStyle="1" w:styleId="StyleBold">
    <w:name w:val="Style Bold"/>
    <w:basedOn w:val="DefaultParagraphFont"/>
    <w:uiPriority w:val="9"/>
    <w:qFormat/>
    <w:rsid w:val="00CA2AE7"/>
    <w:rPr>
      <w:b/>
      <w:bCs/>
    </w:rPr>
  </w:style>
  <w:style w:type="character" w:customStyle="1" w:styleId="body-text">
    <w:name w:val="body-text"/>
    <w:basedOn w:val="DefaultParagraphFont"/>
    <w:rsid w:val="00CA2AE7"/>
  </w:style>
  <w:style w:type="paragraph" w:customStyle="1" w:styleId="StyleStyle411ptBoldBorderSinglesolidlineAuto0">
    <w:name w:val="Style Style4 + 11 pt Bold Border: : (Single solid line Auto  0...."/>
    <w:basedOn w:val="Normal"/>
    <w:link w:val="StyleStyle411ptBoldBorderSinglesolidlineAuto0Char"/>
    <w:qFormat/>
    <w:rsid w:val="00CA2AE7"/>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A2AE7"/>
    <w:rPr>
      <w:rFonts w:ascii="Avenir LT Std 45 Book" w:eastAsia="Times New Roman" w:hAnsi="Avenir LT Std 45 Book" w:cs="Calibri"/>
      <w:b/>
      <w:bCs/>
      <w:u w:val="single"/>
      <w:bdr w:val="single" w:sz="4" w:space="0" w:color="auto"/>
    </w:rPr>
  </w:style>
  <w:style w:type="character" w:customStyle="1" w:styleId="globalcontentbody">
    <w:name w:val="globalcontentbody"/>
    <w:basedOn w:val="DefaultParagraphFont"/>
    <w:rsid w:val="00CA2AE7"/>
  </w:style>
  <w:style w:type="paragraph" w:customStyle="1" w:styleId="StyleStyle112pt">
    <w:name w:val="Style Style1 + 12 pt"/>
    <w:basedOn w:val="Normal"/>
    <w:link w:val="StyleStyle112ptChar"/>
    <w:qFormat/>
    <w:rsid w:val="00CA2AE7"/>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CA2AE7"/>
    <w:rPr>
      <w:rFonts w:ascii="Avenir LT Std 45 Book" w:eastAsia="SimSun" w:hAnsi="Avenir LT Std 45 Book" w:cs="Calibri"/>
      <w:u w:val="single"/>
      <w:lang w:eastAsia="zh-CN"/>
    </w:rPr>
  </w:style>
  <w:style w:type="paragraph" w:customStyle="1" w:styleId="MinimizedText">
    <w:name w:val="Minimized Text"/>
    <w:basedOn w:val="Normal"/>
    <w:link w:val="MinimizedTextChar"/>
    <w:qFormat/>
    <w:rsid w:val="00CA2AE7"/>
    <w:rPr>
      <w:rFonts w:ascii="Avenir LT Std 45 Book" w:eastAsia="Times New Roman" w:hAnsi="Avenir LT Std 45 Book"/>
    </w:rPr>
  </w:style>
  <w:style w:type="character" w:customStyle="1" w:styleId="MinimizedTextChar">
    <w:name w:val="Minimized Text Char"/>
    <w:basedOn w:val="DefaultParagraphFont"/>
    <w:link w:val="MinimizedText"/>
    <w:rsid w:val="00CA2AE7"/>
    <w:rPr>
      <w:rFonts w:ascii="Avenir LT Std 45 Book" w:eastAsia="Times New Roman" w:hAnsi="Avenir LT Std 45 Book" w:cs="Calibri"/>
    </w:rPr>
  </w:style>
  <w:style w:type="character" w:customStyle="1" w:styleId="term1">
    <w:name w:val="term1"/>
    <w:basedOn w:val="DefaultParagraphFont"/>
    <w:rsid w:val="00CA2AE7"/>
    <w:rPr>
      <w:b/>
      <w:bCs/>
    </w:rPr>
  </w:style>
  <w:style w:type="character" w:customStyle="1" w:styleId="Styleterm111ptUnderline">
    <w:name w:val="Style term1 + 11 pt Underline"/>
    <w:basedOn w:val="term1"/>
    <w:rsid w:val="00CA2AE7"/>
    <w:rPr>
      <w:b/>
      <w:bCs/>
      <w:sz w:val="20"/>
      <w:u w:val="single"/>
    </w:rPr>
  </w:style>
  <w:style w:type="paragraph" w:customStyle="1" w:styleId="StyleMinimizedTextArialNarrow10pt">
    <w:name w:val="Style Minimized Text + Arial Narrow 10 pt"/>
    <w:basedOn w:val="MinimizedText"/>
    <w:link w:val="StyleMinimizedTextArialNarrow10ptChar"/>
    <w:qFormat/>
    <w:rsid w:val="00CA2AE7"/>
  </w:style>
  <w:style w:type="character" w:customStyle="1" w:styleId="StyleMinimizedTextArialNarrow10ptChar">
    <w:name w:val="Style Minimized Text + Arial Narrow 10 pt Char"/>
    <w:basedOn w:val="MinimizedTextChar"/>
    <w:link w:val="StyleMinimizedTextArialNarrow10pt"/>
    <w:rsid w:val="00CA2AE7"/>
    <w:rPr>
      <w:rFonts w:ascii="Avenir LT Std 45 Book" w:eastAsia="Times New Roman" w:hAnsi="Avenir LT Std 45 Book" w:cs="Calibri"/>
    </w:rPr>
  </w:style>
  <w:style w:type="character" w:customStyle="1" w:styleId="Styleunderline11ptBold">
    <w:name w:val="Style underline + 11 pt Bold"/>
    <w:basedOn w:val="underline"/>
    <w:rsid w:val="00CA2AE7"/>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CA2AE7"/>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A2AE7"/>
    <w:rPr>
      <w:rFonts w:ascii="Avenir LT Std 45 Book" w:eastAsia="Times New Roman" w:hAnsi="Avenir LT Std 45 Book" w:cs="Calibri"/>
      <w:u w:val="single"/>
      <w:bdr w:val="single" w:sz="4" w:space="0" w:color="auto"/>
    </w:rPr>
  </w:style>
  <w:style w:type="character" w:customStyle="1" w:styleId="Style9pt">
    <w:name w:val="Style 9 pt"/>
    <w:basedOn w:val="DefaultParagraphFont"/>
    <w:rsid w:val="00CA2AE7"/>
    <w:rPr>
      <w:rFonts w:ascii="Times New Roman" w:hAnsi="Times New Roman"/>
      <w:sz w:val="20"/>
    </w:rPr>
  </w:style>
  <w:style w:type="paragraph" w:customStyle="1" w:styleId="StyleStyle49pt3">
    <w:name w:val="Style Style4 + 9 pt3"/>
    <w:basedOn w:val="Style4"/>
    <w:link w:val="StyleStyle49pt3Char"/>
    <w:qFormat/>
    <w:rsid w:val="00CA2AE7"/>
  </w:style>
  <w:style w:type="character" w:customStyle="1" w:styleId="StyleStyle49pt3Char">
    <w:name w:val="Style Style4 + 9 pt3 Char"/>
    <w:basedOn w:val="Style4Char"/>
    <w:link w:val="StyleStyle49pt3"/>
    <w:rsid w:val="00CA2AE7"/>
    <w:rPr>
      <w:rFonts w:ascii="Avenir LT Std 45 Book" w:eastAsia="Times New Roman" w:hAnsi="Avenir LT Std 45 Book" w:cs="Calibri"/>
      <w:u w:val="single"/>
    </w:rPr>
  </w:style>
  <w:style w:type="paragraph" w:customStyle="1" w:styleId="StyleStyle4Bold">
    <w:name w:val="Style Style4 + Bold"/>
    <w:basedOn w:val="Style4"/>
    <w:link w:val="StyleStyle4BoldChar"/>
    <w:qFormat/>
    <w:rsid w:val="00CA2AE7"/>
    <w:rPr>
      <w:b/>
      <w:bCs/>
    </w:rPr>
  </w:style>
  <w:style w:type="character" w:customStyle="1" w:styleId="StyleStyle4BoldChar">
    <w:name w:val="Style Style4 + Bold Char"/>
    <w:basedOn w:val="Style4Char"/>
    <w:link w:val="StyleStyle4Bold"/>
    <w:rsid w:val="00CA2AE7"/>
    <w:rPr>
      <w:rFonts w:ascii="Avenir LT Std 45 Book" w:eastAsia="Times New Roman" w:hAnsi="Avenir LT Std 45 Book" w:cs="Calibri"/>
      <w:b/>
      <w:bCs/>
      <w:u w:val="single"/>
    </w:rPr>
  </w:style>
  <w:style w:type="character" w:customStyle="1" w:styleId="CharChar11">
    <w:name w:val="Char Char11"/>
    <w:basedOn w:val="DefaultParagraphFont"/>
    <w:rsid w:val="00CA2AE7"/>
    <w:rPr>
      <w:rFonts w:cs="Arial"/>
      <w:bCs/>
      <w:szCs w:val="26"/>
      <w:u w:val="single"/>
      <w:lang w:val="en-US" w:eastAsia="en-US" w:bidi="ar-SA"/>
    </w:rPr>
  </w:style>
  <w:style w:type="character" w:customStyle="1" w:styleId="authorbio">
    <w:name w:val="authorbio"/>
    <w:basedOn w:val="DefaultParagraphFont"/>
    <w:rsid w:val="00CA2AE7"/>
  </w:style>
  <w:style w:type="character" w:customStyle="1" w:styleId="a">
    <w:name w:val="a"/>
    <w:basedOn w:val="DefaultParagraphFont"/>
    <w:rsid w:val="00CA2AE7"/>
  </w:style>
  <w:style w:type="character" w:customStyle="1" w:styleId="StyleStyleUnderline411pt">
    <w:name w:val="Style Style Underline4 + 11 pt"/>
    <w:basedOn w:val="DefaultParagraphFont"/>
    <w:rsid w:val="00CA2AE7"/>
    <w:rPr>
      <w:sz w:val="20"/>
      <w:u w:val="single"/>
    </w:rPr>
  </w:style>
  <w:style w:type="character" w:customStyle="1" w:styleId="StyleStyleUnderline411ptBold">
    <w:name w:val="Style Style Underline4 + 11 pt Bold"/>
    <w:basedOn w:val="DefaultParagraphFont"/>
    <w:rsid w:val="00CA2AE7"/>
    <w:rPr>
      <w:b/>
      <w:bCs/>
      <w:sz w:val="20"/>
      <w:u w:val="single"/>
    </w:rPr>
  </w:style>
  <w:style w:type="character" w:customStyle="1" w:styleId="StyleStyleUnderline311pt">
    <w:name w:val="Style Style Underline3 + 11 pt"/>
    <w:basedOn w:val="DefaultParagraphFont"/>
    <w:rsid w:val="00CA2AE7"/>
    <w:rPr>
      <w:sz w:val="20"/>
      <w:u w:val="single"/>
    </w:rPr>
  </w:style>
  <w:style w:type="character" w:customStyle="1" w:styleId="StyleStyleUnderline311ptBold">
    <w:name w:val="Style Style Underline3 + 11 pt Bold"/>
    <w:basedOn w:val="DefaultParagraphFont"/>
    <w:rsid w:val="00CA2AE7"/>
    <w:rPr>
      <w:b/>
      <w:bCs/>
      <w:sz w:val="20"/>
      <w:u w:val="single"/>
    </w:rPr>
  </w:style>
  <w:style w:type="character" w:customStyle="1" w:styleId="StyleUnderline3">
    <w:name w:val="Style Underline3"/>
    <w:basedOn w:val="DefaultParagraphFont"/>
    <w:rsid w:val="00CA2AE7"/>
    <w:rPr>
      <w:u w:val="single"/>
    </w:rPr>
  </w:style>
  <w:style w:type="paragraph" w:customStyle="1" w:styleId="StyleStyle111ptBorderSinglesolidlineAuto05ptL">
    <w:name w:val="Style Style1 + 11 pt Border: : (Single solid line Auto  0.5 pt L..."/>
    <w:link w:val="StyleStyle111ptBorderSinglesolidlineAuto05ptLChar"/>
    <w:qFormat/>
    <w:rsid w:val="00CA2AE7"/>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A2AE7"/>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CA2AE7"/>
    <w:rPr>
      <w:u w:val="single"/>
    </w:rPr>
  </w:style>
  <w:style w:type="character" w:customStyle="1" w:styleId="NothingChar">
    <w:name w:val="Nothing Char"/>
    <w:basedOn w:val="DefaultParagraphFont"/>
    <w:link w:val="Nothing"/>
    <w:rsid w:val="00CA2AE7"/>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CA2AE7"/>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CA2AE7"/>
    <w:rPr>
      <w:rFonts w:ascii="Times New Roman" w:eastAsia="Times New Roman" w:hAnsi="Times New Roman" w:cs="Times New Roman"/>
      <w:sz w:val="20"/>
      <w:szCs w:val="24"/>
      <w:u w:val="single"/>
    </w:rPr>
  </w:style>
  <w:style w:type="paragraph" w:customStyle="1" w:styleId="Circled">
    <w:name w:val="Circled"/>
    <w:link w:val="CircledChar"/>
    <w:qFormat/>
    <w:rsid w:val="00CA2AE7"/>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CA2AE7"/>
    <w:rPr>
      <w:rFonts w:ascii="Times New Roman" w:eastAsia="MS Mincho" w:hAnsi="Times New Roman" w:cs="Times New Roman"/>
      <w:b/>
      <w:szCs w:val="20"/>
      <w:u w:val="single"/>
      <w:lang w:eastAsia="ja-JP"/>
    </w:rPr>
  </w:style>
  <w:style w:type="character" w:customStyle="1" w:styleId="base">
    <w:name w:val="base"/>
    <w:basedOn w:val="DefaultParagraphFont"/>
    <w:rsid w:val="00CA2AE7"/>
  </w:style>
  <w:style w:type="character" w:customStyle="1" w:styleId="part-of-speech">
    <w:name w:val="part-of-speech"/>
    <w:basedOn w:val="DefaultParagraphFont"/>
    <w:rsid w:val="00CA2AE7"/>
  </w:style>
  <w:style w:type="character" w:customStyle="1" w:styleId="sep">
    <w:name w:val="sep"/>
    <w:basedOn w:val="DefaultParagraphFont"/>
    <w:rsid w:val="00CA2AE7"/>
  </w:style>
  <w:style w:type="character" w:customStyle="1" w:styleId="pron">
    <w:name w:val="pron"/>
    <w:basedOn w:val="DefaultParagraphFont"/>
    <w:rsid w:val="00CA2AE7"/>
  </w:style>
  <w:style w:type="paragraph" w:customStyle="1" w:styleId="StyleStyle4LatinTimesNewRomanAsianSimSun">
    <w:name w:val="Style Style4 + (Latin) Times New Roman (Asian) SimSun"/>
    <w:basedOn w:val="Normal"/>
    <w:link w:val="StyleStyle4LatinTimesNewRomanAsianSimSunChar"/>
    <w:qFormat/>
    <w:rsid w:val="00CA2AE7"/>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CA2AE7"/>
    <w:rPr>
      <w:rFonts w:ascii="Avenir LT Std 45 Book" w:eastAsia="SimSun" w:hAnsi="Avenir LT Std 45 Book" w:cs="Calibri"/>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A2AE7"/>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CA2AE7"/>
    <w:rPr>
      <w:rFonts w:ascii="Avenir LT Std 45 Book" w:eastAsia="SimSun" w:hAnsi="Avenir LT Std 45 Book" w:cs="Calibri"/>
      <w:b/>
      <w:bCs/>
      <w:u w:val="single"/>
    </w:rPr>
  </w:style>
  <w:style w:type="character" w:customStyle="1" w:styleId="CharChar3">
    <w:name w:val="Char Char3"/>
    <w:aliases w:val="Heading 2 Char2 Char Char Char Char1,Heading 2 Char Char Char1 Char1,Head"/>
    <w:basedOn w:val="DefaultParagraphFont"/>
    <w:qFormat/>
    <w:rsid w:val="00CA2AE7"/>
    <w:rPr>
      <w:rFonts w:cs="Arial"/>
      <w:b/>
      <w:bCs/>
      <w:iCs/>
      <w:lang w:val="en-US" w:eastAsia="en-US" w:bidi="ar-SA"/>
    </w:rPr>
  </w:style>
  <w:style w:type="character" w:customStyle="1" w:styleId="SubtitleChar">
    <w:name w:val="Subtitle Char"/>
    <w:aliases w:val="Underlined card text Char"/>
    <w:basedOn w:val="DefaultParagraphFont"/>
    <w:link w:val="Subtitle"/>
    <w:rsid w:val="00CA2AE7"/>
    <w:rPr>
      <w:bCs/>
      <w:szCs w:val="26"/>
      <w:u w:val="single"/>
    </w:rPr>
  </w:style>
  <w:style w:type="paragraph" w:styleId="Subtitle">
    <w:name w:val="Subtitle"/>
    <w:aliases w:val="Underlined card text"/>
    <w:basedOn w:val="Normal"/>
    <w:next w:val="Normal"/>
    <w:link w:val="SubtitleChar"/>
    <w:qFormat/>
    <w:rsid w:val="00CA2AE7"/>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CA2AE7"/>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CA2AE7"/>
  </w:style>
  <w:style w:type="character" w:customStyle="1" w:styleId="StyleStyle411pt1Char">
    <w:name w:val="Style Style4 + 11 pt1 Char"/>
    <w:basedOn w:val="Style4Char"/>
    <w:link w:val="StyleStyle411pt1"/>
    <w:rsid w:val="00CA2AE7"/>
    <w:rPr>
      <w:rFonts w:ascii="Avenir LT Std 45 Book" w:eastAsia="Times New Roman" w:hAnsi="Avenir LT Std 45 Book" w:cs="Calibri"/>
      <w:u w:val="single"/>
    </w:rPr>
  </w:style>
  <w:style w:type="character" w:customStyle="1" w:styleId="BoldandUnderlineCharChar2">
    <w:name w:val="Bold and Underline Char Char2"/>
    <w:basedOn w:val="DefaultParagraphFont"/>
    <w:rsid w:val="00CA2AE7"/>
    <w:rPr>
      <w:b/>
      <w:u w:val="single"/>
      <w:lang w:val="en-US" w:eastAsia="en-US" w:bidi="ar-SA"/>
    </w:rPr>
  </w:style>
  <w:style w:type="character" w:customStyle="1" w:styleId="StyleUnderlineCharChar111pt">
    <w:name w:val="Style Underline Char Char1 + 11 pt"/>
    <w:basedOn w:val="DefaultParagraphFont"/>
    <w:rsid w:val="00CA2AE7"/>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CA2AE7"/>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CA2AE7"/>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CA2AE7"/>
    <w:rPr>
      <w:sz w:val="22"/>
      <w:u w:val="single"/>
    </w:rPr>
  </w:style>
  <w:style w:type="paragraph" w:customStyle="1" w:styleId="StyleMinimizedTextArialNarrow9pt">
    <w:name w:val="Style Minimized Text + Arial Narrow 9 pt"/>
    <w:basedOn w:val="Normal"/>
    <w:link w:val="StyleMinimizedTextArialNarrow9ptChar"/>
    <w:qFormat/>
    <w:rsid w:val="00CA2AE7"/>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CA2AE7"/>
    <w:rPr>
      <w:rFonts w:ascii="Avenir LT Std 45 Book" w:eastAsia="Times New Roman" w:hAnsi="Avenir LT Std 45 Book" w:cs="Calibri"/>
    </w:rPr>
  </w:style>
  <w:style w:type="paragraph" w:customStyle="1" w:styleId="StyleBoldandUnderlineChar11ptNotBold">
    <w:name w:val="Style Bold and Underline Char + 11 pt Not Bold"/>
    <w:link w:val="StyleBoldandUnderlineChar11ptNotBoldChar"/>
    <w:qFormat/>
    <w:rsid w:val="00CA2AE7"/>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A2AE7"/>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CA2AE7"/>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CA2AE7"/>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CA2AE7"/>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CA2AE7"/>
    <w:rPr>
      <w:b w:val="0"/>
      <w:bCs/>
      <w:sz w:val="20"/>
      <w:u w:val="single"/>
      <w:lang w:val="en-US" w:eastAsia="en-US" w:bidi="ar-SA"/>
    </w:rPr>
  </w:style>
  <w:style w:type="character" w:customStyle="1" w:styleId="Styleunderline9pt">
    <w:name w:val="Style underline + 9 pt"/>
    <w:basedOn w:val="underline"/>
    <w:rsid w:val="00CA2AE7"/>
    <w:rPr>
      <w:rFonts w:ascii="Times New Roman" w:hAnsi="Times New Roman" w:cs="Times New Roman"/>
      <w:b/>
      <w:sz w:val="20"/>
      <w:u w:val="single"/>
    </w:rPr>
  </w:style>
  <w:style w:type="character" w:customStyle="1" w:styleId="StyleTimesNewRoman9pt">
    <w:name w:val="Style Times New Roman 9 pt"/>
    <w:basedOn w:val="DefaultParagraphFont"/>
    <w:rsid w:val="00CA2AE7"/>
    <w:rPr>
      <w:rFonts w:ascii="Times New Roman" w:hAnsi="Times New Roman"/>
      <w:sz w:val="20"/>
    </w:rPr>
  </w:style>
  <w:style w:type="character" w:customStyle="1" w:styleId="Styleunderline9pt1">
    <w:name w:val="Style underline + 9 pt1"/>
    <w:basedOn w:val="underline"/>
    <w:rsid w:val="00CA2AE7"/>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CA2AE7"/>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CA2AE7"/>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CA2AE7"/>
    <w:rPr>
      <w:b/>
      <w:bCs/>
      <w:noProof w:val="0"/>
      <w:sz w:val="20"/>
      <w:u w:val="single"/>
      <w:lang w:val="en-US" w:eastAsia="en-US" w:bidi="ar-SA"/>
    </w:rPr>
  </w:style>
  <w:style w:type="character" w:customStyle="1" w:styleId="Hyperlink23">
    <w:name w:val="Hyperlink23"/>
    <w:basedOn w:val="DefaultParagraphFont"/>
    <w:rsid w:val="00CA2AE7"/>
    <w:rPr>
      <w:color w:val="3300CC"/>
      <w:u w:val="single"/>
    </w:rPr>
  </w:style>
  <w:style w:type="paragraph" w:customStyle="1" w:styleId="cardCharChar">
    <w:name w:val="card Char Char"/>
    <w:basedOn w:val="Normal"/>
    <w:link w:val="cardCharCharChar"/>
    <w:qFormat/>
    <w:rsid w:val="00CA2AE7"/>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CA2AE7"/>
    <w:rPr>
      <w:rFonts w:ascii="Avenir LT Std 45 Book" w:eastAsia="Times New Roman" w:hAnsi="Avenir LT Std 45 Book" w:cs="Calibri"/>
      <w:szCs w:val="20"/>
    </w:rPr>
  </w:style>
  <w:style w:type="character" w:customStyle="1" w:styleId="StyleunderlineArialNarrow9ptBold">
    <w:name w:val="Style underline + Arial Narrow 9 pt Bold"/>
    <w:basedOn w:val="underline"/>
    <w:rsid w:val="00CA2AE7"/>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CA2AE7"/>
  </w:style>
  <w:style w:type="character" w:customStyle="1" w:styleId="StylecardCharCharArialNarrow9ptChar">
    <w:name w:val="Style card Char Char + Arial Narrow 9 pt Char"/>
    <w:basedOn w:val="cardCharCharChar"/>
    <w:link w:val="StylecardCharCharArialNarrow9pt"/>
    <w:rsid w:val="00CA2AE7"/>
    <w:rPr>
      <w:rFonts w:ascii="Avenir LT Std 45 Book" w:eastAsia="Times New Roman" w:hAnsi="Avenir LT Std 45 Book" w:cs="Calibri"/>
      <w:szCs w:val="20"/>
    </w:rPr>
  </w:style>
  <w:style w:type="character" w:customStyle="1" w:styleId="CardTextChar1">
    <w:name w:val="Card Text Char1"/>
    <w:basedOn w:val="DefaultParagraphFont"/>
    <w:rsid w:val="00CA2AE7"/>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CA2AE7"/>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CA2AE7"/>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CA2AE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CA2AE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CA2AE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A2AE7"/>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CA2AE7"/>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CA2AE7"/>
    <w:rPr>
      <w:rFonts w:ascii="Avenir LT Std 45 Book" w:eastAsia="Times New Roman" w:hAnsi="Avenir LT Std 45 Book"/>
    </w:rPr>
  </w:style>
  <w:style w:type="character" w:customStyle="1" w:styleId="TextsmallChar">
    <w:name w:val="Textsmall Char"/>
    <w:basedOn w:val="DefaultParagraphFont"/>
    <w:link w:val="Textsmall"/>
    <w:rsid w:val="00CA2AE7"/>
    <w:rPr>
      <w:rFonts w:ascii="Avenir LT Std 45 Book" w:eastAsia="Times New Roman" w:hAnsi="Avenir LT Std 45 Book" w:cs="Calibri"/>
    </w:rPr>
  </w:style>
  <w:style w:type="character" w:customStyle="1" w:styleId="CharChar111">
    <w:name w:val="Char Char111"/>
    <w:basedOn w:val="DefaultParagraphFont"/>
    <w:rsid w:val="00CA2AE7"/>
    <w:rPr>
      <w:rFonts w:cs="Arial"/>
      <w:bCs/>
      <w:szCs w:val="26"/>
      <w:u w:val="single"/>
      <w:lang w:val="en-US" w:eastAsia="en-US" w:bidi="ar-SA"/>
    </w:rPr>
  </w:style>
  <w:style w:type="character" w:customStyle="1" w:styleId="UnderlineBold">
    <w:name w:val="Underline + Bold"/>
    <w:uiPriority w:val="1"/>
    <w:qFormat/>
    <w:rsid w:val="00CA2AE7"/>
    <w:rPr>
      <w:b/>
      <w:sz w:val="20"/>
      <w:u w:val="single"/>
    </w:rPr>
  </w:style>
  <w:style w:type="paragraph" w:customStyle="1" w:styleId="cardtextsmall">
    <w:name w:val="card text small"/>
    <w:basedOn w:val="Normal"/>
    <w:qFormat/>
    <w:rsid w:val="00CA2AE7"/>
    <w:rPr>
      <w:rFonts w:ascii="Avenir LT Std 45 Book" w:eastAsia="Times New Roman" w:hAnsi="Avenir LT Std 45 Book"/>
    </w:rPr>
  </w:style>
  <w:style w:type="character" w:customStyle="1" w:styleId="AUnterdline">
    <w:name w:val="AUnterdline"/>
    <w:qFormat/>
    <w:rsid w:val="00CA2AE7"/>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CA2AE7"/>
    <w:rPr>
      <w:rFonts w:ascii="Times New Roman" w:hAnsi="Times New Roman"/>
      <w:b/>
      <w:bCs/>
      <w:sz w:val="20"/>
      <w:u w:val="single"/>
      <w:bdr w:val="single" w:sz="4" w:space="0" w:color="auto"/>
    </w:rPr>
  </w:style>
  <w:style w:type="character" w:customStyle="1" w:styleId="highlightedsearchterm">
    <w:name w:val="highlightedsearchterm"/>
    <w:rsid w:val="00CA2AE7"/>
  </w:style>
  <w:style w:type="character" w:customStyle="1" w:styleId="StyleUnderline1">
    <w:name w:val="Style Underline1"/>
    <w:basedOn w:val="DefaultParagraphFont"/>
    <w:rsid w:val="00CA2AE7"/>
    <w:rPr>
      <w:rFonts w:ascii="Times New Roman" w:hAnsi="Times New Roman"/>
      <w:sz w:val="20"/>
      <w:u w:val="single"/>
    </w:rPr>
  </w:style>
  <w:style w:type="paragraph" w:customStyle="1" w:styleId="CardIndented">
    <w:name w:val="Card (Indented)"/>
    <w:basedOn w:val="Normal"/>
    <w:link w:val="CardIndentedChar"/>
    <w:qFormat/>
    <w:rsid w:val="00CA2AE7"/>
    <w:pPr>
      <w:ind w:left="288"/>
    </w:pPr>
    <w:rPr>
      <w:rFonts w:ascii="Avenir LT Std 45 Book" w:hAnsi="Avenir LT Std 45 Book"/>
    </w:rPr>
  </w:style>
  <w:style w:type="paragraph" w:customStyle="1" w:styleId="StyleStyle49pt10">
    <w:name w:val="Style Style4 + 9 pt10"/>
    <w:basedOn w:val="Style4"/>
    <w:link w:val="StyleStyle49pt10Char"/>
    <w:qFormat/>
    <w:rsid w:val="00CA2AE7"/>
  </w:style>
  <w:style w:type="character" w:customStyle="1" w:styleId="StyleStyle49pt10Char">
    <w:name w:val="Style Style4 + 9 pt10 Char"/>
    <w:basedOn w:val="Style4Char"/>
    <w:link w:val="StyleStyle49pt10"/>
    <w:rsid w:val="00CA2AE7"/>
    <w:rPr>
      <w:rFonts w:ascii="Avenir LT Std 45 Book" w:eastAsia="Times New Roman" w:hAnsi="Avenir LT Std 45 Book" w:cs="Calibri"/>
      <w:u w:val="single"/>
    </w:rPr>
  </w:style>
  <w:style w:type="paragraph" w:customStyle="1" w:styleId="StyleStyle49ptBold7">
    <w:name w:val="Style Style4 + 9 pt Bold7"/>
    <w:basedOn w:val="Style4"/>
    <w:link w:val="StyleStyle49ptBold7Char"/>
    <w:qFormat/>
    <w:rsid w:val="00CA2AE7"/>
    <w:rPr>
      <w:b/>
      <w:bCs/>
    </w:rPr>
  </w:style>
  <w:style w:type="character" w:customStyle="1" w:styleId="StyleStyle49ptBold7Char">
    <w:name w:val="Style Style4 + 9 pt Bold7 Char"/>
    <w:link w:val="StyleStyle49ptBold7"/>
    <w:rsid w:val="00CA2AE7"/>
    <w:rPr>
      <w:rFonts w:ascii="Avenir LT Std 45 Book" w:eastAsia="Times New Roman" w:hAnsi="Avenir LT Std 45 Book" w:cs="Calibri"/>
      <w:b/>
      <w:bCs/>
      <w:u w:val="single"/>
    </w:rPr>
  </w:style>
  <w:style w:type="paragraph" w:customStyle="1" w:styleId="NormalUnderline">
    <w:name w:val="Normal Underline"/>
    <w:basedOn w:val="Normal"/>
    <w:link w:val="NormalUnderlineChar"/>
    <w:qFormat/>
    <w:rsid w:val="00CA2AE7"/>
    <w:pPr>
      <w:ind w:left="288"/>
    </w:pPr>
    <w:rPr>
      <w:rFonts w:ascii="Avenir LT Std 45 Book" w:eastAsia="Times New Roman" w:hAnsi="Avenir LT Std 45 Book"/>
      <w:u w:val="single"/>
    </w:rPr>
  </w:style>
  <w:style w:type="character" w:customStyle="1" w:styleId="NormalUnderlineChar">
    <w:name w:val="Normal Underline Char"/>
    <w:link w:val="NormalUnderline"/>
    <w:rsid w:val="00CA2AE7"/>
    <w:rPr>
      <w:rFonts w:ascii="Avenir LT Std 45 Book" w:eastAsia="Times New Roman" w:hAnsi="Avenir LT Std 45 Book" w:cs="Calibri"/>
      <w:u w:val="single"/>
    </w:rPr>
  </w:style>
  <w:style w:type="character" w:customStyle="1" w:styleId="DontRead">
    <w:name w:val="Don't Read"/>
    <w:qFormat/>
    <w:rsid w:val="00CA2AE7"/>
    <w:rPr>
      <w:rFonts w:ascii="Times New Roman" w:hAnsi="Times New Roman"/>
      <w:sz w:val="16"/>
    </w:rPr>
  </w:style>
  <w:style w:type="paragraph" w:customStyle="1" w:styleId="Underlinestyle">
    <w:name w:val="Underline style"/>
    <w:basedOn w:val="Normal"/>
    <w:qFormat/>
    <w:rsid w:val="00CA2AE7"/>
    <w:rPr>
      <w:rFonts w:ascii="Avenir LT Std 45 Book" w:eastAsia="Times New Roman" w:hAnsi="Avenir LT Std 45 Book"/>
      <w:u w:val="single"/>
    </w:rPr>
  </w:style>
  <w:style w:type="character" w:customStyle="1" w:styleId="Style11ptUnderline3">
    <w:name w:val="Style 11 pt Underline3"/>
    <w:rsid w:val="00CA2AE7"/>
    <w:rPr>
      <w:sz w:val="20"/>
      <w:u w:val="single"/>
    </w:rPr>
  </w:style>
  <w:style w:type="character" w:customStyle="1" w:styleId="27">
    <w:name w:val="27"/>
    <w:rsid w:val="00CA2AE7"/>
    <w:rPr>
      <w:rFonts w:cs="Arial"/>
      <w:bCs/>
      <w:sz w:val="20"/>
      <w:u w:val="single"/>
      <w:lang w:val="en-US" w:eastAsia="en-US" w:bidi="ar-SA"/>
    </w:rPr>
  </w:style>
  <w:style w:type="character" w:customStyle="1" w:styleId="2">
    <w:name w:val="2"/>
    <w:rsid w:val="00CA2AE7"/>
    <w:rPr>
      <w:rFonts w:cs="Arial"/>
      <w:bCs/>
      <w:sz w:val="20"/>
      <w:u w:val="single"/>
      <w:lang w:val="en-US" w:eastAsia="en-US" w:bidi="ar-SA"/>
    </w:rPr>
  </w:style>
  <w:style w:type="character" w:customStyle="1" w:styleId="Style9ptUnderline11">
    <w:name w:val="Style 9 pt Underline11"/>
    <w:basedOn w:val="DefaultParagraphFont"/>
    <w:rsid w:val="00CA2AE7"/>
    <w:rPr>
      <w:sz w:val="20"/>
      <w:u w:val="single"/>
    </w:rPr>
  </w:style>
  <w:style w:type="character" w:customStyle="1" w:styleId="Style9ptBoldUnderline5">
    <w:name w:val="Style 9 pt Bold Underline5"/>
    <w:basedOn w:val="DefaultParagraphFont"/>
    <w:rsid w:val="00CA2AE7"/>
    <w:rPr>
      <w:b/>
      <w:bCs/>
      <w:sz w:val="20"/>
      <w:u w:val="single"/>
    </w:rPr>
  </w:style>
  <w:style w:type="character" w:customStyle="1" w:styleId="CharChar114">
    <w:name w:val="Char Char114"/>
    <w:basedOn w:val="DefaultParagraphFont"/>
    <w:rsid w:val="00CA2AE7"/>
    <w:rPr>
      <w:rFonts w:cs="Arial"/>
      <w:bCs/>
      <w:szCs w:val="26"/>
      <w:u w:val="single"/>
      <w:lang w:val="en-US" w:eastAsia="en-US" w:bidi="ar-SA"/>
    </w:rPr>
  </w:style>
  <w:style w:type="character" w:customStyle="1" w:styleId="CharChar113">
    <w:name w:val="Char Char113"/>
    <w:basedOn w:val="DefaultParagraphFont"/>
    <w:rsid w:val="00CA2AE7"/>
    <w:rPr>
      <w:rFonts w:cs="Arial"/>
      <w:bCs/>
      <w:szCs w:val="26"/>
      <w:u w:val="single"/>
      <w:lang w:val="en-US" w:eastAsia="en-US" w:bidi="ar-SA"/>
    </w:rPr>
  </w:style>
  <w:style w:type="character" w:customStyle="1" w:styleId="CharChar112">
    <w:name w:val="Char Char112"/>
    <w:basedOn w:val="DefaultParagraphFont"/>
    <w:rsid w:val="00CA2AE7"/>
    <w:rPr>
      <w:rFonts w:cs="Arial"/>
      <w:bCs/>
      <w:szCs w:val="26"/>
      <w:u w:val="single"/>
      <w:lang w:val="en-US" w:eastAsia="en-US" w:bidi="ar-SA"/>
    </w:rPr>
  </w:style>
  <w:style w:type="character" w:customStyle="1" w:styleId="ssl0">
    <w:name w:val="ss_l0"/>
    <w:basedOn w:val="DefaultParagraphFont"/>
    <w:rsid w:val="00CA2AE7"/>
  </w:style>
  <w:style w:type="character" w:customStyle="1" w:styleId="CommentSubjectChar1">
    <w:name w:val="Comment Subject Char1"/>
    <w:basedOn w:val="CommentTextChar"/>
    <w:uiPriority w:val="99"/>
    <w:rsid w:val="00CA2AE7"/>
    <w:rPr>
      <w:rFonts w:ascii="Avenir LT Std 45 Book" w:hAnsi="Avenir LT Std 45 Book" w:cs="Times New Roman"/>
      <w:b/>
      <w:bCs/>
      <w:sz w:val="22"/>
      <w:szCs w:val="20"/>
    </w:rPr>
  </w:style>
  <w:style w:type="paragraph" w:customStyle="1" w:styleId="WW-Default1">
    <w:name w:val="WW-Default1"/>
    <w:basedOn w:val="Normal"/>
    <w:qFormat/>
    <w:rsid w:val="00CA2AE7"/>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CA2AE7"/>
  </w:style>
  <w:style w:type="character" w:customStyle="1" w:styleId="zoomme">
    <w:name w:val="zoomme"/>
    <w:basedOn w:val="DefaultParagraphFont"/>
    <w:rsid w:val="00CA2AE7"/>
  </w:style>
  <w:style w:type="character" w:customStyle="1" w:styleId="Date1">
    <w:name w:val="Date1"/>
    <w:basedOn w:val="DefaultParagraphFont"/>
    <w:rsid w:val="00CA2AE7"/>
  </w:style>
  <w:style w:type="character" w:customStyle="1" w:styleId="classauthor">
    <w:name w:val="class=&quot;author&quot;"/>
    <w:basedOn w:val="DefaultParagraphFont"/>
    <w:rsid w:val="00CA2AE7"/>
  </w:style>
  <w:style w:type="paragraph" w:customStyle="1" w:styleId="CardStyle">
    <w:name w:val="Card Style"/>
    <w:basedOn w:val="Normal"/>
    <w:link w:val="CardStyleChar"/>
    <w:uiPriority w:val="99"/>
    <w:qFormat/>
    <w:rsid w:val="00CA2AE7"/>
    <w:rPr>
      <w:rFonts w:ascii="Avenir LT Std 45 Book" w:eastAsia="Times New Roman" w:hAnsi="Avenir LT Std 45 Book"/>
    </w:rPr>
  </w:style>
  <w:style w:type="character" w:customStyle="1" w:styleId="texto1">
    <w:name w:val="texto1"/>
    <w:rsid w:val="00CA2AE7"/>
  </w:style>
  <w:style w:type="character" w:customStyle="1" w:styleId="apple-style-span">
    <w:name w:val="apple-style-span"/>
    <w:rsid w:val="00CA2AE7"/>
  </w:style>
  <w:style w:type="paragraph" w:customStyle="1" w:styleId="citenon-bold">
    <w:name w:val="cite non-bold"/>
    <w:basedOn w:val="Normal"/>
    <w:link w:val="citenon-boldChar"/>
    <w:qFormat/>
    <w:rsid w:val="00CA2AE7"/>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A2AE7"/>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A2AE7"/>
    <w:rPr>
      <w:rFonts w:ascii="Calibri" w:eastAsia="Times New Roman" w:hAnsi="Calibri" w:cs="Arial"/>
      <w:b/>
      <w:sz w:val="24"/>
      <w:szCs w:val="28"/>
    </w:rPr>
  </w:style>
  <w:style w:type="paragraph" w:customStyle="1" w:styleId="Style23">
    <w:name w:val="Style23"/>
    <w:basedOn w:val="Normal"/>
    <w:uiPriority w:val="99"/>
    <w:qFormat/>
    <w:rsid w:val="00CA2AE7"/>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CA2AE7"/>
    <w:rPr>
      <w:rFonts w:ascii="Calibri" w:eastAsia="Times New Roman" w:hAnsi="Calibri" w:cs="Calibri"/>
    </w:rPr>
  </w:style>
  <w:style w:type="character" w:customStyle="1" w:styleId="gray">
    <w:name w:val="gray"/>
    <w:basedOn w:val="DefaultParagraphFont"/>
    <w:rsid w:val="00CA2AE7"/>
  </w:style>
  <w:style w:type="paragraph" w:customStyle="1" w:styleId="Tagtemplate">
    <w:name w:val="Tagtemplate"/>
    <w:basedOn w:val="Normal"/>
    <w:link w:val="TagtemplateChar"/>
    <w:autoRedefine/>
    <w:qFormat/>
    <w:rsid w:val="00CA2AE7"/>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CA2AE7"/>
    <w:rPr>
      <w:rFonts w:ascii="Avenir LT Std 45 Book" w:eastAsia="Calibri" w:hAnsi="Avenir LT Std 45 Book" w:cs="Calibri"/>
      <w:b/>
    </w:rPr>
  </w:style>
  <w:style w:type="character" w:customStyle="1" w:styleId="Styleunderline11ptBorderSinglesolidlineAuto05p">
    <w:name w:val="Style underline + 11 pt Border: : (Single solid line Auto  0.5 p..."/>
    <w:rsid w:val="00CA2AE7"/>
    <w:rPr>
      <w:sz w:val="20"/>
      <w:u w:val="single"/>
      <w:bdr w:val="single" w:sz="4" w:space="0" w:color="auto"/>
    </w:rPr>
  </w:style>
  <w:style w:type="paragraph" w:customStyle="1" w:styleId="Citation-FirstLine">
    <w:name w:val="Citation - First Line"/>
    <w:basedOn w:val="Normal"/>
    <w:next w:val="Normal"/>
    <w:autoRedefine/>
    <w:qFormat/>
    <w:rsid w:val="00CA2AE7"/>
    <w:pPr>
      <w:spacing w:line="240" w:lineRule="atLeast"/>
      <w:jc w:val="both"/>
    </w:pPr>
    <w:rPr>
      <w:rFonts w:ascii="Book Antiqua" w:eastAsia="Times New Roman" w:hAnsi="Book Antiqua"/>
    </w:rPr>
  </w:style>
  <w:style w:type="character" w:customStyle="1" w:styleId="CardText-Underlined">
    <w:name w:val="Card Text - Underlined"/>
    <w:rsid w:val="00CA2AE7"/>
    <w:rPr>
      <w:b/>
      <w:sz w:val="20"/>
      <w:u w:val="single"/>
    </w:rPr>
  </w:style>
  <w:style w:type="paragraph" w:customStyle="1" w:styleId="Citation-Complete">
    <w:name w:val="Citation - Complete"/>
    <w:basedOn w:val="Normal"/>
    <w:next w:val="Normal"/>
    <w:link w:val="Citation-CompleteChar"/>
    <w:autoRedefine/>
    <w:qFormat/>
    <w:rsid w:val="00CA2AE7"/>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CA2AE7"/>
    <w:rPr>
      <w:rFonts w:ascii="Book Antiqua" w:eastAsia="Times New Roman" w:hAnsi="Book Antiqua" w:cs="Calibri"/>
    </w:rPr>
  </w:style>
  <w:style w:type="character" w:customStyle="1" w:styleId="MicroTextChar">
    <w:name w:val="MicroText Char"/>
    <w:link w:val="MicroText"/>
    <w:rsid w:val="00CA2AE7"/>
    <w:rPr>
      <w:rFonts w:ascii="Arial Narrow" w:hAnsi="Arial Narrow"/>
      <w:sz w:val="12"/>
    </w:rPr>
  </w:style>
  <w:style w:type="paragraph" w:customStyle="1" w:styleId="TagCite">
    <w:name w:val="Tag/Cite"/>
    <w:basedOn w:val="Normal"/>
    <w:qFormat/>
    <w:rsid w:val="00CA2AE7"/>
    <w:rPr>
      <w:rFonts w:ascii="Avenir LT Std 45 Book" w:eastAsia="Times New Roman" w:hAnsi="Avenir LT Std 45 Book"/>
      <w:b/>
    </w:rPr>
  </w:style>
  <w:style w:type="character" w:customStyle="1" w:styleId="Style11ptItalicUnderline">
    <w:name w:val="Style 11 pt Italic Underline"/>
    <w:basedOn w:val="DefaultParagraphFont"/>
    <w:rsid w:val="00CA2AE7"/>
    <w:rPr>
      <w:i/>
      <w:iCs/>
      <w:sz w:val="20"/>
      <w:u w:val="single"/>
    </w:rPr>
  </w:style>
  <w:style w:type="character" w:customStyle="1" w:styleId="Style11ptItalic">
    <w:name w:val="Style 11 pt Italic"/>
    <w:basedOn w:val="DefaultParagraphFont"/>
    <w:rsid w:val="00CA2AE7"/>
    <w:rPr>
      <w:rFonts w:ascii="Times New Roman" w:hAnsi="Times New Roman"/>
      <w:i/>
      <w:iCs/>
      <w:sz w:val="20"/>
    </w:rPr>
  </w:style>
  <w:style w:type="character" w:customStyle="1" w:styleId="BoldandUnderlineChar">
    <w:name w:val="Bold and Underline Char"/>
    <w:basedOn w:val="DefaultParagraphFont"/>
    <w:link w:val="BoldandUnderline"/>
    <w:locked/>
    <w:rsid w:val="00CA2AE7"/>
    <w:rPr>
      <w:b/>
      <w:u w:val="single"/>
    </w:rPr>
  </w:style>
  <w:style w:type="paragraph" w:customStyle="1" w:styleId="BoldandUnderline">
    <w:name w:val="Bold and Underline"/>
    <w:basedOn w:val="Normal"/>
    <w:link w:val="BoldandUnderlineChar"/>
    <w:qFormat/>
    <w:rsid w:val="00CA2AE7"/>
    <w:rPr>
      <w:rFonts w:asciiTheme="minorHAnsi" w:hAnsiTheme="minorHAnsi" w:cstheme="minorBidi"/>
      <w:b/>
      <w:u w:val="single"/>
    </w:rPr>
  </w:style>
  <w:style w:type="character" w:customStyle="1" w:styleId="hdr">
    <w:name w:val="hdr"/>
    <w:basedOn w:val="DefaultParagraphFont"/>
    <w:rsid w:val="00CA2AE7"/>
  </w:style>
  <w:style w:type="paragraph" w:customStyle="1" w:styleId="StyleStyle49ptBold3">
    <w:name w:val="Style Style4 + 9 pt Bold3"/>
    <w:basedOn w:val="Style4"/>
    <w:link w:val="StyleStyle49ptBold3Char"/>
    <w:qFormat/>
    <w:rsid w:val="00CA2AE7"/>
    <w:rPr>
      <w:b/>
      <w:bCs/>
    </w:rPr>
  </w:style>
  <w:style w:type="character" w:customStyle="1" w:styleId="StyleStyle49ptBold3Char">
    <w:name w:val="Style Style4 + 9 pt Bold3 Char"/>
    <w:basedOn w:val="Style4Char"/>
    <w:link w:val="StyleStyle49ptBold3"/>
    <w:rsid w:val="00CA2AE7"/>
    <w:rPr>
      <w:rFonts w:ascii="Avenir LT Std 45 Book" w:eastAsia="Times New Roman" w:hAnsi="Avenir LT Std 45 Book" w:cs="Calibri"/>
      <w:b/>
      <w:bCs/>
      <w:u w:val="single"/>
    </w:rPr>
  </w:style>
  <w:style w:type="character" w:customStyle="1" w:styleId="Style9ptUnderline6">
    <w:name w:val="Style 9 pt Underline6"/>
    <w:basedOn w:val="DefaultParagraphFont"/>
    <w:rsid w:val="00CA2AE7"/>
    <w:rPr>
      <w:sz w:val="20"/>
      <w:u w:val="single"/>
    </w:rPr>
  </w:style>
  <w:style w:type="character" w:customStyle="1" w:styleId="ct-with-fmlt">
    <w:name w:val="ct-with-fmlt"/>
    <w:basedOn w:val="DefaultParagraphFont"/>
    <w:rsid w:val="00CA2AE7"/>
  </w:style>
  <w:style w:type="paragraph" w:customStyle="1" w:styleId="TagText">
    <w:name w:val="TagText"/>
    <w:basedOn w:val="Normal"/>
    <w:qFormat/>
    <w:rsid w:val="00CA2AE7"/>
    <w:rPr>
      <w:rFonts w:ascii="Avenir LT Std 45 Book" w:hAnsi="Avenir LT Std 45 Book"/>
      <w:b/>
    </w:rPr>
  </w:style>
  <w:style w:type="paragraph" w:customStyle="1" w:styleId="StyleStyle49pt">
    <w:name w:val="Style Style4 + 9 pt"/>
    <w:basedOn w:val="Normal"/>
    <w:link w:val="StyleStyle49ptChar"/>
    <w:qFormat/>
    <w:rsid w:val="00CA2AE7"/>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CA2AE7"/>
    <w:rPr>
      <w:rFonts w:ascii="Avenir LT Std 45 Book" w:eastAsia="Times New Roman" w:hAnsi="Avenir LT Std 45 Book" w:cs="Calibri"/>
      <w:u w:val="single"/>
    </w:rPr>
  </w:style>
  <w:style w:type="paragraph" w:customStyle="1" w:styleId="StyleStyle49ptBold">
    <w:name w:val="Style Style4 + 9 pt Bold"/>
    <w:basedOn w:val="Normal"/>
    <w:link w:val="StyleStyle49ptBoldChar"/>
    <w:qFormat/>
    <w:rsid w:val="00CA2AE7"/>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CA2AE7"/>
    <w:rPr>
      <w:rFonts w:ascii="Avenir LT Std 45 Book" w:eastAsia="Times New Roman" w:hAnsi="Avenir LT Std 45 Book" w:cs="Calibri"/>
      <w:b/>
      <w:bCs/>
      <w:u w:val="single"/>
    </w:rPr>
  </w:style>
  <w:style w:type="paragraph" w:customStyle="1" w:styleId="StyleStyle49ptBoldItalic">
    <w:name w:val="Style Style4 + 9 pt Bold Italic"/>
    <w:basedOn w:val="Normal"/>
    <w:link w:val="StyleStyle49ptBoldItalicChar"/>
    <w:qFormat/>
    <w:rsid w:val="00CA2AE7"/>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CA2AE7"/>
    <w:rPr>
      <w:rFonts w:ascii="Avenir LT Std 45 Book" w:eastAsia="Times New Roman" w:hAnsi="Avenir LT Std 45 Book" w:cs="Calibri"/>
      <w:b/>
      <w:bCs/>
      <w:i/>
      <w:iCs/>
      <w:u w:val="single"/>
    </w:rPr>
  </w:style>
  <w:style w:type="paragraph" w:customStyle="1" w:styleId="StyleUnderlined11ptBold">
    <w:name w:val="Style Underlined + 11 pt Bold"/>
    <w:link w:val="StyleUnderlined11ptBoldChar"/>
    <w:qFormat/>
    <w:rsid w:val="00CA2AE7"/>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CA2AE7"/>
    <w:rPr>
      <w:rFonts w:ascii="Arial" w:eastAsia="Times New Roman" w:hAnsi="Arial" w:cs="Arial"/>
      <w:b/>
      <w:bCs/>
      <w:szCs w:val="24"/>
      <w:u w:val="single"/>
    </w:rPr>
  </w:style>
  <w:style w:type="paragraph" w:customStyle="1" w:styleId="StyleUnderlined11pt">
    <w:name w:val="Style Underlined + 11 pt"/>
    <w:link w:val="StyleUnderlined11ptChar"/>
    <w:qFormat/>
    <w:rsid w:val="00CA2AE7"/>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CA2AE7"/>
    <w:rPr>
      <w:rFonts w:ascii="Arial" w:eastAsia="Times New Roman" w:hAnsi="Arial" w:cs="Arial"/>
      <w:szCs w:val="24"/>
      <w:u w:val="single"/>
    </w:rPr>
  </w:style>
  <w:style w:type="character" w:customStyle="1" w:styleId="newscontent">
    <w:name w:val="newscontent"/>
    <w:rsid w:val="00CA2AE7"/>
  </w:style>
  <w:style w:type="character" w:customStyle="1" w:styleId="StyleUnderlinePatternClearYellow">
    <w:name w:val="Style Underline Pattern: Clear (Yellow)"/>
    <w:basedOn w:val="DefaultParagraphFont"/>
    <w:rsid w:val="00CA2AE7"/>
    <w:rPr>
      <w:u w:val="single"/>
      <w:shd w:val="clear" w:color="auto" w:fill="00FF00"/>
    </w:rPr>
  </w:style>
  <w:style w:type="paragraph" w:customStyle="1" w:styleId="StyleUnderlineChar11pt3">
    <w:name w:val="Style Underline Char + 11 pt3"/>
    <w:link w:val="StyleUnderlineChar11pt3Char"/>
    <w:qFormat/>
    <w:rsid w:val="00CA2AE7"/>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CA2AE7"/>
    <w:rPr>
      <w:rFonts w:ascii="Arial Narrow" w:eastAsia="Times New Roman" w:hAnsi="Arial Narrow" w:cs="Arial"/>
      <w:szCs w:val="24"/>
      <w:u w:val="single"/>
    </w:rPr>
  </w:style>
  <w:style w:type="character" w:customStyle="1" w:styleId="StyleBoldUnderline1">
    <w:name w:val="Style Bold Underline1"/>
    <w:basedOn w:val="DefaultParagraphFont"/>
    <w:rsid w:val="00CA2AE7"/>
    <w:rPr>
      <w:b w:val="0"/>
      <w:bCs/>
      <w:u w:val="single"/>
    </w:rPr>
  </w:style>
  <w:style w:type="character" w:customStyle="1" w:styleId="date-display-single">
    <w:name w:val="date-display-single"/>
    <w:basedOn w:val="DefaultParagraphFont"/>
    <w:rsid w:val="00CA2AE7"/>
  </w:style>
  <w:style w:type="character" w:customStyle="1" w:styleId="CommentTextChar1">
    <w:name w:val="Comment Text Char1"/>
    <w:basedOn w:val="DefaultParagraphFont"/>
    <w:uiPriority w:val="99"/>
    <w:rsid w:val="00CA2AE7"/>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CA2AE7"/>
    <w:rPr>
      <w:rFonts w:ascii="Times New Roman" w:hAnsi="Times New Roman" w:cs="Times New Roman"/>
      <w:sz w:val="20"/>
    </w:rPr>
  </w:style>
  <w:style w:type="paragraph" w:customStyle="1" w:styleId="Cite2">
    <w:name w:val="Cite 2"/>
    <w:basedOn w:val="Normal"/>
    <w:qFormat/>
    <w:rsid w:val="00CA2AE7"/>
    <w:rPr>
      <w:rFonts w:ascii="Avenir LT Std 45 Book" w:eastAsia="MS Mincho" w:hAnsi="Avenir LT Std 45 Book"/>
      <w:b/>
      <w:u w:val="single"/>
    </w:rPr>
  </w:style>
  <w:style w:type="character" w:customStyle="1" w:styleId="StyleunderlineBold">
    <w:name w:val="Style underline + Bold"/>
    <w:basedOn w:val="underline"/>
    <w:rsid w:val="00CA2AE7"/>
    <w:rPr>
      <w:rFonts w:ascii="Times New Roman" w:hAnsi="Times New Roman" w:cs="Times New Roman"/>
      <w:bCs/>
      <w:sz w:val="20"/>
      <w:u w:val="single"/>
    </w:rPr>
  </w:style>
  <w:style w:type="paragraph" w:customStyle="1" w:styleId="cards0">
    <w:name w:val="cards"/>
    <w:basedOn w:val="Heading3"/>
    <w:qFormat/>
    <w:rsid w:val="00CA2AE7"/>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CA2AE7"/>
    <w:rPr>
      <w:sz w:val="20"/>
      <w:u w:val="single"/>
    </w:rPr>
  </w:style>
  <w:style w:type="character" w:styleId="HTMLCite">
    <w:name w:val="HTML Cite"/>
    <w:rsid w:val="00CA2AE7"/>
    <w:rPr>
      <w:i/>
      <w:iCs/>
    </w:rPr>
  </w:style>
  <w:style w:type="character" w:customStyle="1" w:styleId="slug-pub-date">
    <w:name w:val="slug-pub-date"/>
    <w:basedOn w:val="DefaultParagraphFont"/>
    <w:rsid w:val="00CA2AE7"/>
  </w:style>
  <w:style w:type="character" w:customStyle="1" w:styleId="slug-vol">
    <w:name w:val="slug-vol"/>
    <w:basedOn w:val="DefaultParagraphFont"/>
    <w:rsid w:val="00CA2AE7"/>
  </w:style>
  <w:style w:type="character" w:customStyle="1" w:styleId="slug-issue">
    <w:name w:val="slug-issue"/>
    <w:basedOn w:val="DefaultParagraphFont"/>
    <w:rsid w:val="00CA2AE7"/>
  </w:style>
  <w:style w:type="character" w:customStyle="1" w:styleId="slug-pages">
    <w:name w:val="slug-pages"/>
    <w:basedOn w:val="DefaultParagraphFont"/>
    <w:rsid w:val="00CA2AE7"/>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CA2AE7"/>
    <w:rPr>
      <w:b/>
      <w:bCs/>
      <w:strike w:val="0"/>
      <w:dstrike w:val="0"/>
      <w:sz w:val="24"/>
      <w:u w:val="none"/>
      <w:effect w:val="none"/>
    </w:rPr>
  </w:style>
  <w:style w:type="paragraph" w:customStyle="1" w:styleId="Tag2">
    <w:name w:val="Tag2"/>
    <w:basedOn w:val="Normal"/>
    <w:autoRedefine/>
    <w:qFormat/>
    <w:rsid w:val="00CA2AE7"/>
    <w:pPr>
      <w:spacing w:before="120"/>
    </w:pPr>
    <w:rPr>
      <w:rFonts w:ascii="Avenir LT Std 45 Book" w:hAnsi="Avenir LT Std 45 Book"/>
      <w:b/>
      <w:sz w:val="26"/>
    </w:rPr>
  </w:style>
  <w:style w:type="character" w:customStyle="1" w:styleId="tagchar">
    <w:name w:val="tagchar"/>
    <w:basedOn w:val="DefaultParagraphFont"/>
    <w:rsid w:val="00CA2AE7"/>
  </w:style>
  <w:style w:type="paragraph" w:customStyle="1" w:styleId="NormalText">
    <w:name w:val="Normal Text"/>
    <w:basedOn w:val="Normal"/>
    <w:link w:val="NormalTextChar"/>
    <w:autoRedefine/>
    <w:qFormat/>
    <w:rsid w:val="00CA2AE7"/>
    <w:pPr>
      <w:jc w:val="both"/>
    </w:pPr>
    <w:rPr>
      <w:rFonts w:ascii="Avenir LT Std 45 Book" w:eastAsia="Times New Roman" w:hAnsi="Avenir LT Std 45 Book"/>
      <w:szCs w:val="26"/>
    </w:rPr>
  </w:style>
  <w:style w:type="character" w:customStyle="1" w:styleId="pmterms11">
    <w:name w:val="pmterms11"/>
    <w:basedOn w:val="DefaultParagraphFont"/>
    <w:rsid w:val="00CA2AE7"/>
    <w:rPr>
      <w:b/>
      <w:bCs/>
      <w:i w:val="0"/>
      <w:iCs w:val="0"/>
      <w:color w:val="000000"/>
    </w:rPr>
  </w:style>
  <w:style w:type="character" w:customStyle="1" w:styleId="StyleUnderlineChar9ptBold">
    <w:name w:val="Style Underline Char + 9 pt Bold"/>
    <w:basedOn w:val="DefaultParagraphFont"/>
    <w:rsid w:val="00CA2AE7"/>
    <w:rPr>
      <w:rFonts w:ascii="Times New Roman" w:hAnsi="Times New Roman"/>
      <w:b/>
      <w:bCs/>
      <w:sz w:val="20"/>
      <w:u w:val="single"/>
      <w:lang w:val="en-US" w:eastAsia="en-US" w:bidi="ar-SA"/>
    </w:rPr>
  </w:style>
  <w:style w:type="character" w:customStyle="1" w:styleId="Style8pt">
    <w:name w:val="Style 8 pt"/>
    <w:basedOn w:val="DefaultParagraphFont"/>
    <w:rsid w:val="00CA2AE7"/>
    <w:rPr>
      <w:sz w:val="20"/>
    </w:rPr>
  </w:style>
  <w:style w:type="character" w:customStyle="1" w:styleId="UnderlineChar5Char">
    <w:name w:val="Underline Char5 Char"/>
    <w:basedOn w:val="DefaultParagraphFont"/>
    <w:rsid w:val="00CA2AE7"/>
    <w:rPr>
      <w:szCs w:val="24"/>
      <w:u w:val="single"/>
      <w:lang w:val="en-US" w:eastAsia="en-US" w:bidi="ar-SA"/>
    </w:rPr>
  </w:style>
  <w:style w:type="character" w:customStyle="1" w:styleId="BoldandUnderlineChar2Char1">
    <w:name w:val="Bold and Underline Char2 Char1"/>
    <w:basedOn w:val="DefaultParagraphFont"/>
    <w:rsid w:val="00CA2AE7"/>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A2AE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A2AE7"/>
    <w:rPr>
      <w:szCs w:val="24"/>
      <w:u w:val="single"/>
      <w:lang w:val="en-US" w:eastAsia="en-US" w:bidi="ar-SA"/>
    </w:rPr>
  </w:style>
  <w:style w:type="paragraph" w:customStyle="1" w:styleId="Language">
    <w:name w:val="Language"/>
    <w:basedOn w:val="Normal"/>
    <w:link w:val="LanguageChar"/>
    <w:qFormat/>
    <w:rsid w:val="00CA2AE7"/>
    <w:rPr>
      <w:rFonts w:ascii="Avenir LT Std 45 Book" w:eastAsia="Times New Roman" w:hAnsi="Avenir LT Std 45 Book"/>
      <w:strike/>
      <w:szCs w:val="20"/>
    </w:rPr>
  </w:style>
  <w:style w:type="character" w:customStyle="1" w:styleId="LanguageChar">
    <w:name w:val="Language Char"/>
    <w:basedOn w:val="DefaultParagraphFont"/>
    <w:link w:val="Language"/>
    <w:rsid w:val="00CA2AE7"/>
    <w:rPr>
      <w:rFonts w:ascii="Avenir LT Std 45 Book" w:eastAsia="Times New Roman" w:hAnsi="Avenir LT Std 45 Book" w:cs="Calibri"/>
      <w:strike/>
      <w:szCs w:val="20"/>
    </w:rPr>
  </w:style>
  <w:style w:type="paragraph" w:customStyle="1" w:styleId="UnderlineChar3">
    <w:name w:val="Underline Char3"/>
    <w:basedOn w:val="Normal"/>
    <w:link w:val="UnderlineChar3Char"/>
    <w:qFormat/>
    <w:rsid w:val="00CA2AE7"/>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CA2AE7"/>
    <w:rPr>
      <w:rFonts w:ascii="Avenir LT Std 45 Book" w:eastAsia="Times New Roman" w:hAnsi="Avenir LT Std 45 Book" w:cs="Calibri"/>
      <w:u w:val="single"/>
    </w:rPr>
  </w:style>
  <w:style w:type="paragraph" w:customStyle="1" w:styleId="BoldandUnderlineChar3Char">
    <w:name w:val="Bold and Underline Char3 Char"/>
    <w:basedOn w:val="Normal"/>
    <w:link w:val="BoldandUnderlineChar3CharChar"/>
    <w:qFormat/>
    <w:rsid w:val="00CA2AE7"/>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CA2AE7"/>
    <w:rPr>
      <w:rFonts w:ascii="Avenir LT Std 45 Book" w:eastAsia="Times New Roman" w:hAnsi="Avenir LT Std 45 Book" w:cs="Calibri"/>
      <w:b/>
      <w:u w:val="single"/>
    </w:rPr>
  </w:style>
  <w:style w:type="character" w:customStyle="1" w:styleId="UnderlineChar1">
    <w:name w:val="Underline Char1"/>
    <w:basedOn w:val="DefaultParagraphFont"/>
    <w:rsid w:val="00CA2AE7"/>
    <w:rPr>
      <w:szCs w:val="24"/>
      <w:u w:val="single"/>
      <w:lang w:val="en-US" w:eastAsia="en-US" w:bidi="ar-SA"/>
    </w:rPr>
  </w:style>
  <w:style w:type="character" w:customStyle="1" w:styleId="BoldandUnderlineChar1Char2Char">
    <w:name w:val="Bold and Underline Char1 Char2 Char"/>
    <w:basedOn w:val="DefaultParagraphFont"/>
    <w:rsid w:val="00CA2AE7"/>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CA2AE7"/>
    <w:rPr>
      <w:rFonts w:ascii="Avenir LT Std 45 Book" w:eastAsia="Times New Roman" w:hAnsi="Avenir LT Std 45 Book" w:cs="Calibri"/>
    </w:rPr>
  </w:style>
  <w:style w:type="paragraph" w:customStyle="1" w:styleId="HotRoute">
    <w:name w:val="Hot Route"/>
    <w:basedOn w:val="Normal"/>
    <w:link w:val="HotRouteChar0"/>
    <w:qFormat/>
    <w:rsid w:val="00CA2AE7"/>
    <w:pPr>
      <w:ind w:left="144"/>
    </w:pPr>
    <w:rPr>
      <w:rFonts w:ascii="Avenir LT Std 45 Book" w:eastAsia="Times New Roman" w:hAnsi="Avenir LT Std 45 Book"/>
    </w:rPr>
  </w:style>
  <w:style w:type="paragraph" w:customStyle="1" w:styleId="Cardstyle0">
    <w:name w:val="Cardstyle"/>
    <w:basedOn w:val="Normal"/>
    <w:next w:val="Normal"/>
    <w:qFormat/>
    <w:rsid w:val="00CA2AE7"/>
    <w:rPr>
      <w:rFonts w:ascii="Avenir LT Std 45 Book" w:eastAsia="Times New Roman" w:hAnsi="Avenir LT Std 45 Book"/>
    </w:rPr>
  </w:style>
  <w:style w:type="character" w:customStyle="1" w:styleId="Style12ptBoldUnderline1">
    <w:name w:val="Style 12 pt Bold Underline1"/>
    <w:basedOn w:val="DefaultParagraphFont"/>
    <w:rsid w:val="00CA2AE7"/>
    <w:rPr>
      <w:b/>
      <w:bCs/>
      <w:sz w:val="24"/>
      <w:u w:val="single"/>
    </w:rPr>
  </w:style>
  <w:style w:type="character" w:customStyle="1" w:styleId="StyleEmphasisArial12ptBoldNotItalic">
    <w:name w:val="Style Emphasis + Arial 12 pt Bold Not Italic"/>
    <w:basedOn w:val="Emphasis"/>
    <w:rsid w:val="00CA2AE7"/>
    <w:rPr>
      <w:rFonts w:ascii="Arial" w:hAnsi="Arial" w:cs="Times New Roman"/>
      <w:b w:val="0"/>
      <w:bCs/>
      <w:i/>
      <w:iCs/>
      <w:sz w:val="24"/>
      <w:u w:val="single"/>
      <w:bdr w:val="single" w:sz="8" w:space="0" w:color="auto"/>
    </w:rPr>
  </w:style>
  <w:style w:type="character" w:customStyle="1" w:styleId="DebateHighlighted">
    <w:name w:val="Debate Highlighted"/>
    <w:qFormat/>
    <w:rsid w:val="00CA2AE7"/>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CA2AE7"/>
    <w:rPr>
      <w:rFonts w:ascii="SimSun" w:eastAsia="SimSun" w:hAnsi="SimSun"/>
      <w:sz w:val="15"/>
      <w:lang w:eastAsia="zh-CN"/>
    </w:rPr>
  </w:style>
  <w:style w:type="paragraph" w:customStyle="1" w:styleId="UnreadText">
    <w:name w:val="Unread Text"/>
    <w:basedOn w:val="Normal"/>
    <w:next w:val="Normal"/>
    <w:link w:val="UnreadTextChar"/>
    <w:autoRedefine/>
    <w:qFormat/>
    <w:rsid w:val="00CA2AE7"/>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CA2A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A2AE7"/>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CA2AE7"/>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CA2AE7"/>
    <w:rPr>
      <w:rFonts w:ascii="Times New Roman" w:hAnsi="Times New Roman"/>
      <w:sz w:val="20"/>
      <w:u w:val="single"/>
      <w:bdr w:val="none" w:sz="0" w:space="0" w:color="auto"/>
      <w:shd w:val="clear" w:color="auto" w:fill="C0C0C0"/>
    </w:rPr>
  </w:style>
  <w:style w:type="character" w:customStyle="1" w:styleId="smallChar">
    <w:name w:val="small Char"/>
    <w:rsid w:val="00CA2AE7"/>
    <w:rPr>
      <w:rFonts w:ascii="Calibri" w:eastAsia="Calibri" w:hAnsi="Calibri" w:cs="Calibri"/>
      <w:sz w:val="16"/>
      <w:szCs w:val="20"/>
      <w:lang w:val="x-none" w:eastAsia="x-none"/>
    </w:rPr>
  </w:style>
  <w:style w:type="paragraph" w:customStyle="1" w:styleId="HotRoute0">
    <w:name w:val="Hot Route!"/>
    <w:basedOn w:val="Normal"/>
    <w:qFormat/>
    <w:rsid w:val="00CA2AE7"/>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CA2AE7"/>
    <w:rPr>
      <w:rFonts w:ascii="Times New Roman" w:hAnsi="Times New Roman" w:cs="Times New Roman"/>
      <w:sz w:val="16"/>
      <w:szCs w:val="16"/>
    </w:rPr>
  </w:style>
  <w:style w:type="character" w:customStyle="1" w:styleId="BodyText2Char1">
    <w:name w:val="Body Text 2 Char1"/>
    <w:basedOn w:val="DefaultParagraphFont"/>
    <w:uiPriority w:val="99"/>
    <w:rsid w:val="00CA2AE7"/>
    <w:rPr>
      <w:rFonts w:ascii="Times New Roman" w:hAnsi="Times New Roman" w:cs="Times New Roman"/>
      <w:sz w:val="20"/>
    </w:rPr>
  </w:style>
  <w:style w:type="character" w:customStyle="1" w:styleId="Heading2Char1CharCharCharCharCharC">
    <w:name w:val="Heading 2 Char1 Char Char Char Char Char C"/>
    <w:rsid w:val="00CA2AE7"/>
    <w:rPr>
      <w:rFonts w:cs="Arial"/>
      <w:b/>
      <w:bCs/>
      <w:iCs/>
      <w:sz w:val="24"/>
      <w:szCs w:val="28"/>
      <w:lang w:val="en-US" w:eastAsia="en-US" w:bidi="ar-SA"/>
    </w:rPr>
  </w:style>
  <w:style w:type="character" w:customStyle="1" w:styleId="underline1">
    <w:name w:val="underline1"/>
    <w:basedOn w:val="DefaultParagraphFont"/>
    <w:rsid w:val="00CA2AE7"/>
    <w:rPr>
      <w:u w:val="single"/>
    </w:rPr>
  </w:style>
  <w:style w:type="character" w:customStyle="1" w:styleId="author0">
    <w:name w:val="author"/>
    <w:basedOn w:val="DefaultParagraphFont"/>
    <w:rsid w:val="00CA2AE7"/>
    <w:rPr>
      <w:rFonts w:ascii="Times New Roman" w:hAnsi="Times New Roman"/>
      <w:b/>
      <w:sz w:val="24"/>
    </w:rPr>
  </w:style>
  <w:style w:type="character" w:customStyle="1" w:styleId="FontStyle291">
    <w:name w:val="Font Style291"/>
    <w:basedOn w:val="DefaultParagraphFont"/>
    <w:uiPriority w:val="99"/>
    <w:rsid w:val="00CA2AE7"/>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CA2AE7"/>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CA2AE7"/>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CA2AE7"/>
    <w:rPr>
      <w:rFonts w:ascii="Avenir LT Std 45 Book" w:eastAsia="Times New Roman" w:hAnsi="Avenir LT Std 45 Book" w:cs="Calibri"/>
    </w:rPr>
  </w:style>
  <w:style w:type="paragraph" w:customStyle="1" w:styleId="Cards1">
    <w:name w:val="Cards1"/>
    <w:basedOn w:val="Normal"/>
    <w:link w:val="Cards1Char"/>
    <w:qFormat/>
    <w:rsid w:val="00CA2AE7"/>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CA2AE7"/>
    <w:rPr>
      <w:rFonts w:ascii="Avenir LT Std 45 Book" w:eastAsia="Times New Roman" w:hAnsi="Avenir LT Std 45 Book" w:cs="Calibri"/>
      <w:u w:val="single"/>
    </w:rPr>
  </w:style>
  <w:style w:type="paragraph" w:customStyle="1" w:styleId="StyleCardTextTimesNewRoman11ptUnderline">
    <w:name w:val="Style Card Text + Times New Roman 11 pt Underline"/>
    <w:link w:val="StyleCardTextTimesNewRoman11ptUnderlineChar"/>
    <w:qFormat/>
    <w:rsid w:val="00CA2AE7"/>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CA2AE7"/>
    <w:rPr>
      <w:rFonts w:ascii="Arial" w:eastAsia="Calibri" w:hAnsi="Arial" w:cs="Arial"/>
      <w:u w:val="single"/>
    </w:rPr>
  </w:style>
  <w:style w:type="character" w:customStyle="1" w:styleId="EmphasizeThis">
    <w:name w:val="EmphasizeThis"/>
    <w:rsid w:val="00CA2AE7"/>
    <w:rPr>
      <w:rFonts w:ascii="Georgia" w:hAnsi="Georgia"/>
      <w:b/>
      <w:iCs/>
      <w:sz w:val="24"/>
      <w:u w:val="thick"/>
    </w:rPr>
  </w:style>
  <w:style w:type="paragraph" w:customStyle="1" w:styleId="Stylecard8pt">
    <w:name w:val="Style card + 8 pt"/>
    <w:basedOn w:val="Normal"/>
    <w:link w:val="Stylecard8ptChar"/>
    <w:qFormat/>
    <w:rsid w:val="00CA2AE7"/>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CA2AE7"/>
    <w:rPr>
      <w:rFonts w:ascii="Georgia" w:hAnsi="Georgia" w:cs="Calibri"/>
      <w:color w:val="000000"/>
      <w:u w:val="single"/>
      <w:lang w:eastAsia="ar-SA"/>
    </w:rPr>
  </w:style>
  <w:style w:type="character" w:customStyle="1" w:styleId="bhl">
    <w:name w:val="bhl"/>
    <w:basedOn w:val="DefaultParagraphFont"/>
    <w:rsid w:val="00CA2AE7"/>
  </w:style>
  <w:style w:type="paragraph" w:customStyle="1" w:styleId="TagGA11">
    <w:name w:val="Tag GA 11"/>
    <w:basedOn w:val="TOC1"/>
    <w:qFormat/>
    <w:rsid w:val="00CA2AE7"/>
    <w:pPr>
      <w:spacing w:before="0" w:after="160"/>
    </w:pPr>
    <w:rPr>
      <w:rFonts w:ascii="Georgia" w:eastAsia="Calibri" w:hAnsi="Georgia"/>
      <w:u w:val="none"/>
      <w:lang w:bidi="ar-SA"/>
    </w:rPr>
  </w:style>
  <w:style w:type="paragraph" w:customStyle="1" w:styleId="CiteCard">
    <w:name w:val="Cite/Card"/>
    <w:basedOn w:val="TOC2"/>
    <w:qFormat/>
    <w:rsid w:val="00CA2AE7"/>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CA2AE7"/>
    <w:rPr>
      <w:rFonts w:ascii="Georgia" w:eastAsia="Times New Roman" w:hAnsi="Georgia" w:hint="default"/>
      <w:sz w:val="22"/>
      <w:u w:val="single"/>
      <w:lang w:eastAsia="zh-CN"/>
    </w:rPr>
  </w:style>
  <w:style w:type="character" w:customStyle="1" w:styleId="addmd">
    <w:name w:val="addmd"/>
    <w:basedOn w:val="DefaultParagraphFont"/>
    <w:rsid w:val="00CA2AE7"/>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CA2AE7"/>
    <w:rPr>
      <w:rFonts w:ascii="Arial" w:hAnsi="Arial"/>
      <w:b/>
      <w:sz w:val="26"/>
    </w:rPr>
  </w:style>
  <w:style w:type="paragraph" w:styleId="FootnoteText">
    <w:name w:val="footnote text"/>
    <w:basedOn w:val="Normal"/>
    <w:link w:val="FootnoteTextChar"/>
    <w:unhideWhenUsed/>
    <w:rsid w:val="00CA2AE7"/>
    <w:rPr>
      <w:rFonts w:ascii="Georgia" w:eastAsia="Calibri" w:hAnsi="Georgia"/>
      <w:szCs w:val="20"/>
      <w:lang w:eastAsia="zh-CN"/>
    </w:rPr>
  </w:style>
  <w:style w:type="character" w:customStyle="1" w:styleId="FootnoteTextChar">
    <w:name w:val="Footnote Text Char"/>
    <w:basedOn w:val="DefaultParagraphFont"/>
    <w:link w:val="FootnoteText"/>
    <w:rsid w:val="00CA2AE7"/>
    <w:rPr>
      <w:rFonts w:ascii="Georgia" w:eastAsia="Calibri" w:hAnsi="Georgia" w:cs="Calibri"/>
      <w:szCs w:val="20"/>
      <w:lang w:eastAsia="zh-CN"/>
    </w:rPr>
  </w:style>
  <w:style w:type="character" w:customStyle="1" w:styleId="UnderlinedTextCharChar">
    <w:name w:val="Underlined Text Char Char"/>
    <w:basedOn w:val="DefaultParagraphFont"/>
    <w:rsid w:val="00CA2AE7"/>
    <w:rPr>
      <w:rFonts w:cs="Arial"/>
      <w:bCs/>
      <w:noProof w:val="0"/>
      <w:szCs w:val="26"/>
      <w:u w:val="single"/>
      <w:lang w:val="en-US" w:eastAsia="en-US" w:bidi="ar-SA"/>
    </w:rPr>
  </w:style>
  <w:style w:type="character" w:customStyle="1" w:styleId="StyleTimesNewRoman12ptBold">
    <w:name w:val="Style Times New Roman 12 pt Bold"/>
    <w:rsid w:val="00CA2AE7"/>
    <w:rPr>
      <w:b/>
      <w:bCs/>
      <w:sz w:val="24"/>
    </w:rPr>
  </w:style>
  <w:style w:type="character" w:customStyle="1" w:styleId="CardText1Char">
    <w:name w:val="Card Text 1 Char"/>
    <w:rsid w:val="00CA2AE7"/>
    <w:rPr>
      <w:rFonts w:ascii="Georgia" w:hAnsi="Georgia"/>
      <w:color w:val="000000"/>
      <w:sz w:val="22"/>
      <w:szCs w:val="22"/>
      <w:u w:val="single"/>
    </w:rPr>
  </w:style>
  <w:style w:type="character" w:customStyle="1" w:styleId="BoldUnderlining">
    <w:name w:val="Bold Underlining"/>
    <w:rsid w:val="00CA2AE7"/>
    <w:rPr>
      <w:u w:val="single"/>
    </w:rPr>
  </w:style>
  <w:style w:type="character" w:customStyle="1" w:styleId="Intemphasis">
    <w:name w:val="Intemphasis"/>
    <w:uiPriority w:val="1"/>
    <w:qFormat/>
    <w:rsid w:val="00CA2AE7"/>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CA2AE7"/>
    <w:pPr>
      <w:ind w:left="288" w:right="288"/>
    </w:pPr>
    <w:rPr>
      <w:rFonts w:ascii="Avenir LT Std 45 Book" w:hAnsi="Avenir LT Std 45 Book"/>
      <w:szCs w:val="16"/>
    </w:rPr>
  </w:style>
  <w:style w:type="character" w:customStyle="1" w:styleId="cardtextChar2">
    <w:name w:val="cardtext Char"/>
    <w:basedOn w:val="DefaultParagraphFont"/>
    <w:link w:val="cardtext0"/>
    <w:rsid w:val="00CA2AE7"/>
    <w:rPr>
      <w:rFonts w:ascii="Avenir LT Std 45 Book" w:hAnsi="Avenir LT Std 45 Book" w:cs="Calibri"/>
      <w:szCs w:val="16"/>
    </w:rPr>
  </w:style>
  <w:style w:type="character" w:customStyle="1" w:styleId="BoldUnderlineChar1">
    <w:name w:val="BoldUnderline Char1"/>
    <w:rsid w:val="00CA2AE7"/>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CA2AE7"/>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CA2AE7"/>
    <w:rPr>
      <w:rFonts w:ascii="Avenir LT Std 45 Book" w:eastAsia="Calibri" w:hAnsi="Avenir LT Std 45 Book" w:cs="Calibri"/>
      <w:u w:val="single"/>
    </w:rPr>
  </w:style>
  <w:style w:type="character" w:customStyle="1" w:styleId="Hyperlink6">
    <w:name w:val="Hyperlink6"/>
    <w:basedOn w:val="DefaultParagraphFont"/>
    <w:rsid w:val="00CA2AE7"/>
    <w:rPr>
      <w:color w:val="3300CC"/>
      <w:u w:val="single"/>
    </w:rPr>
  </w:style>
  <w:style w:type="paragraph" w:customStyle="1" w:styleId="Tag12">
    <w:name w:val="Tag12"/>
    <w:basedOn w:val="Normal"/>
    <w:qFormat/>
    <w:rsid w:val="00CA2AE7"/>
    <w:pPr>
      <w:contextualSpacing/>
    </w:pPr>
    <w:rPr>
      <w:rFonts w:ascii="Avenir LT Std 45 Book" w:eastAsia="Cambria" w:hAnsi="Avenir LT Std 45 Book"/>
      <w:b/>
    </w:rPr>
  </w:style>
  <w:style w:type="paragraph" w:customStyle="1" w:styleId="Shrink8">
    <w:name w:val="Shrink8"/>
    <w:basedOn w:val="Normal"/>
    <w:qFormat/>
    <w:rsid w:val="00CA2AE7"/>
    <w:rPr>
      <w:rFonts w:ascii="Avenir LT Std 45 Book" w:eastAsia="Cambria" w:hAnsi="Avenir LT Std 45 Book"/>
    </w:rPr>
  </w:style>
  <w:style w:type="character" w:customStyle="1" w:styleId="highlight2">
    <w:name w:val="highlight2"/>
    <w:rsid w:val="00CA2AE7"/>
    <w:rPr>
      <w:rFonts w:ascii="Arial" w:hAnsi="Arial"/>
      <w:b/>
      <w:sz w:val="19"/>
      <w:u w:val="thick"/>
      <w:bdr w:val="none" w:sz="0" w:space="0" w:color="auto"/>
      <w:shd w:val="clear" w:color="auto" w:fill="auto"/>
    </w:rPr>
  </w:style>
  <w:style w:type="character" w:customStyle="1" w:styleId="citation">
    <w:name w:val="citation"/>
    <w:basedOn w:val="DefaultParagraphFont"/>
    <w:rsid w:val="00CA2AE7"/>
  </w:style>
  <w:style w:type="paragraph" w:customStyle="1" w:styleId="UnderlineText">
    <w:name w:val="Underline Text"/>
    <w:basedOn w:val="Normal"/>
    <w:link w:val="UnderlineTextChar"/>
    <w:qFormat/>
    <w:rsid w:val="00CA2AE7"/>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CA2AE7"/>
    <w:rPr>
      <w:rFonts w:ascii="Avenir LT Std 45 Book" w:eastAsia="Times New Roman" w:hAnsi="Avenir LT Std 45 Book" w:cs="Calibri"/>
      <w:u w:val="single"/>
    </w:rPr>
  </w:style>
  <w:style w:type="character" w:customStyle="1" w:styleId="il">
    <w:name w:val="il"/>
    <w:basedOn w:val="DefaultParagraphFont"/>
    <w:rsid w:val="00CA2AE7"/>
  </w:style>
  <w:style w:type="character" w:customStyle="1" w:styleId="commentstext">
    <w:name w:val="comments_text"/>
    <w:uiPriority w:val="99"/>
    <w:rsid w:val="00CA2AE7"/>
    <w:rPr>
      <w:rFonts w:cs="Times New Roman"/>
    </w:rPr>
  </w:style>
  <w:style w:type="paragraph" w:customStyle="1" w:styleId="Heading42">
    <w:name w:val="Heading 42"/>
    <w:basedOn w:val="Normal"/>
    <w:qFormat/>
    <w:rsid w:val="00CA2AE7"/>
    <w:rPr>
      <w:rFonts w:ascii="Avenir LT Std 45 Book" w:eastAsia="Times New Roman" w:hAnsi="Avenir LT Std 45 Book"/>
    </w:rPr>
  </w:style>
  <w:style w:type="paragraph" w:customStyle="1" w:styleId="DebateNormal">
    <w:name w:val="DebateNormal"/>
    <w:basedOn w:val="Normal"/>
    <w:link w:val="DebateNormalChar"/>
    <w:qFormat/>
    <w:rsid w:val="00CA2AE7"/>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CA2AE7"/>
    <w:rPr>
      <w:rFonts w:ascii="Avenir LT Std 45 Book" w:eastAsia="Calibri" w:hAnsi="Avenir LT Std 45 Book" w:cs="Calibri"/>
      <w:szCs w:val="20"/>
    </w:rPr>
  </w:style>
  <w:style w:type="paragraph" w:customStyle="1" w:styleId="DebateEmphasis">
    <w:name w:val="DebateEmphasis"/>
    <w:basedOn w:val="Normal"/>
    <w:link w:val="DebateEmphasisChar"/>
    <w:qFormat/>
    <w:rsid w:val="00CA2AE7"/>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CA2AE7"/>
    <w:rPr>
      <w:rFonts w:ascii="Avenir LT Std 45 Book" w:eastAsia="Calibri" w:hAnsi="Avenir LT Std 45 Book" w:cs="Calibri"/>
      <w:b/>
      <w:szCs w:val="20"/>
      <w:u w:val="single"/>
    </w:rPr>
  </w:style>
  <w:style w:type="paragraph" w:customStyle="1" w:styleId="NormalCite">
    <w:name w:val="NormalCite"/>
    <w:link w:val="NormalCiteChar"/>
    <w:qFormat/>
    <w:rsid w:val="00CA2AE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A2AE7"/>
    <w:rPr>
      <w:rFonts w:ascii="Times New Roman" w:hAnsi="Times New Roman" w:cs="Times New Roman"/>
      <w:sz w:val="18"/>
    </w:rPr>
  </w:style>
  <w:style w:type="character" w:customStyle="1" w:styleId="articletext">
    <w:name w:val="articletext"/>
    <w:basedOn w:val="DefaultParagraphFont"/>
    <w:rsid w:val="00CA2AE7"/>
  </w:style>
  <w:style w:type="character" w:customStyle="1" w:styleId="grey10">
    <w:name w:val="grey10"/>
    <w:basedOn w:val="DefaultParagraphFont"/>
    <w:rsid w:val="00CA2AE7"/>
  </w:style>
  <w:style w:type="character" w:customStyle="1" w:styleId="navy13bd">
    <w:name w:val="navy13bd"/>
    <w:basedOn w:val="DefaultParagraphFont"/>
    <w:rsid w:val="00CA2AE7"/>
  </w:style>
  <w:style w:type="character" w:customStyle="1" w:styleId="Style9ptUnderline2">
    <w:name w:val="Style 9 pt Underline2"/>
    <w:basedOn w:val="DefaultParagraphFont"/>
    <w:rsid w:val="00CA2AE7"/>
    <w:rPr>
      <w:sz w:val="20"/>
      <w:u w:val="single"/>
    </w:rPr>
  </w:style>
  <w:style w:type="character" w:customStyle="1" w:styleId="Style9ptBoldUnderline1">
    <w:name w:val="Style 9 pt Bold Underline1"/>
    <w:basedOn w:val="DefaultParagraphFont"/>
    <w:rsid w:val="00CA2AE7"/>
    <w:rPr>
      <w:b/>
      <w:bCs/>
      <w:sz w:val="20"/>
      <w:u w:val="single"/>
    </w:rPr>
  </w:style>
  <w:style w:type="character" w:customStyle="1" w:styleId="TagsCharChar">
    <w:name w:val="Tags Char Char"/>
    <w:basedOn w:val="DefaultParagraphFont"/>
    <w:rsid w:val="00CA2AE7"/>
    <w:rPr>
      <w:rFonts w:eastAsia="SimSun"/>
      <w:b/>
      <w:sz w:val="24"/>
      <w:lang w:val="en-US" w:eastAsia="zh-CN" w:bidi="ar-SA"/>
    </w:rPr>
  </w:style>
  <w:style w:type="paragraph" w:customStyle="1" w:styleId="cardCharCharCharChar">
    <w:name w:val="card Char Char Char Char"/>
    <w:basedOn w:val="Normal"/>
    <w:link w:val="cardCharCharCharCharChar"/>
    <w:qFormat/>
    <w:rsid w:val="00CA2AE7"/>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CA2AE7"/>
    <w:rPr>
      <w:rFonts w:ascii="Times" w:eastAsia="Times New Roman" w:hAnsi="Times"/>
    </w:rPr>
  </w:style>
  <w:style w:type="paragraph" w:customStyle="1" w:styleId="CARD">
    <w:name w:val="CARD"/>
    <w:basedOn w:val="Normal"/>
    <w:link w:val="CARDChar0"/>
    <w:qFormat/>
    <w:rsid w:val="00CA2AE7"/>
    <w:rPr>
      <w:rFonts w:ascii="Avenir LT Std 45 Book" w:eastAsia="Times New Roman" w:hAnsi="Avenir LT Std 45 Book"/>
      <w:u w:val="single"/>
    </w:rPr>
  </w:style>
  <w:style w:type="character" w:customStyle="1" w:styleId="CARDChar0">
    <w:name w:val="CARD Char"/>
    <w:basedOn w:val="DefaultParagraphFont"/>
    <w:link w:val="CARD"/>
    <w:rsid w:val="00CA2AE7"/>
    <w:rPr>
      <w:rFonts w:ascii="Avenir LT Std 45 Book" w:eastAsia="Times New Roman" w:hAnsi="Avenir LT Std 45 Book" w:cs="Calibri"/>
      <w:u w:val="single"/>
    </w:rPr>
  </w:style>
  <w:style w:type="paragraph" w:customStyle="1" w:styleId="Normal2">
    <w:name w:val="Normal2"/>
    <w:basedOn w:val="Normal"/>
    <w:uiPriority w:val="99"/>
    <w:qFormat/>
    <w:rsid w:val="00CA2AE7"/>
    <w:rPr>
      <w:rFonts w:ascii="Avenir LT Std 45 Book" w:eastAsia="Times New Roman" w:hAnsi="Avenir LT Std 45 Book"/>
    </w:rPr>
  </w:style>
  <w:style w:type="character" w:customStyle="1" w:styleId="Style11ptThickunderline">
    <w:name w:val="Style 11 pt Thick underline"/>
    <w:rsid w:val="00CA2AE7"/>
    <w:rPr>
      <w:rFonts w:ascii="Times New Roman" w:hAnsi="Times New Roman"/>
      <w:sz w:val="20"/>
      <w:u w:val="single"/>
    </w:rPr>
  </w:style>
  <w:style w:type="character" w:customStyle="1" w:styleId="Style11ptBoldThickunderline">
    <w:name w:val="Style 11 pt Bold Thick underline"/>
    <w:rsid w:val="00CA2AE7"/>
    <w:rPr>
      <w:rFonts w:ascii="Times New Roman" w:hAnsi="Times New Roman"/>
      <w:b/>
      <w:bCs/>
      <w:sz w:val="20"/>
      <w:u w:val="single"/>
    </w:rPr>
  </w:style>
  <w:style w:type="character" w:styleId="FootnoteReference">
    <w:name w:val="footnote reference"/>
    <w:unhideWhenUsed/>
    <w:rsid w:val="00CA2AE7"/>
    <w:rPr>
      <w:vertAlign w:val="superscript"/>
    </w:rPr>
  </w:style>
  <w:style w:type="character" w:customStyle="1" w:styleId="CharChar5">
    <w:name w:val="Char Char5"/>
    <w:rsid w:val="00CA2AE7"/>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CA2AE7"/>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CA2AE7"/>
    <w:rPr>
      <w:rFonts w:ascii="Avenir LT Std 45 Book" w:eastAsia="Times New Roman" w:hAnsi="Avenir LT Std 45 Book" w:cs="Calibri"/>
      <w:szCs w:val="20"/>
      <w:u w:val="thick"/>
    </w:rPr>
  </w:style>
  <w:style w:type="paragraph" w:customStyle="1" w:styleId="StyleUnderlineBoldIndent11pt">
    <w:name w:val="Style Underline + Bold Indent + 11 pt"/>
    <w:basedOn w:val="UnderlineBoldIndent"/>
    <w:link w:val="StyleUnderlineBoldIndent11ptChar"/>
    <w:qFormat/>
    <w:rsid w:val="00CA2AE7"/>
    <w:rPr>
      <w:u w:val="single"/>
    </w:rPr>
  </w:style>
  <w:style w:type="character" w:customStyle="1" w:styleId="StyleUnderlineBoldIndent11ptChar">
    <w:name w:val="Style Underline + Bold Indent + 11 pt Char"/>
    <w:link w:val="StyleUnderlineBoldIndent11pt"/>
    <w:rsid w:val="00CA2AE7"/>
    <w:rPr>
      <w:rFonts w:ascii="Avenir LT Std 45 Book" w:eastAsia="Times New Roman" w:hAnsi="Avenir LT Std 45 Book"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CA2AE7"/>
    <w:rPr>
      <w:b/>
      <w:bCs/>
      <w:u w:val="single"/>
    </w:rPr>
  </w:style>
  <w:style w:type="character" w:customStyle="1" w:styleId="StyleUnderlineBoldIndent11ptBoldChar">
    <w:name w:val="Style Underline + Bold Indent + 11 pt Bold Char"/>
    <w:link w:val="StyleUnderlineBoldIndent11ptBold"/>
    <w:rsid w:val="00CA2AE7"/>
    <w:rPr>
      <w:rFonts w:ascii="Avenir LT Std 45 Book" w:eastAsia="Times New Roman" w:hAnsi="Avenir LT Std 45 Book" w:cs="Calibri"/>
      <w:b/>
      <w:bCs/>
      <w:szCs w:val="20"/>
      <w:u w:val="single"/>
    </w:rPr>
  </w:style>
  <w:style w:type="paragraph" w:customStyle="1" w:styleId="Normal20pt">
    <w:name w:val="Normal  + 20 pt"/>
    <w:basedOn w:val="Normal"/>
    <w:uiPriority w:val="6"/>
    <w:qFormat/>
    <w:rsid w:val="00CA2AE7"/>
    <w:rPr>
      <w:rFonts w:ascii="Avenir LT Std 45 Book" w:hAnsi="Avenir LT Std 45 Book"/>
      <w:bCs/>
      <w:u w:val="single"/>
    </w:rPr>
  </w:style>
  <w:style w:type="character" w:customStyle="1" w:styleId="StyleStyle4CharTimesNewRoman11pt">
    <w:name w:val="Style Style4 Char + Times New Roman 11 pt"/>
    <w:basedOn w:val="DefaultParagraphFont"/>
    <w:rsid w:val="00CA2AE7"/>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CA2AE7"/>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CA2AE7"/>
    <w:rPr>
      <w:rFonts w:ascii="Consolas" w:hAnsi="Consolas" w:cs="Consolas"/>
      <w:sz w:val="20"/>
      <w:szCs w:val="20"/>
    </w:rPr>
  </w:style>
  <w:style w:type="character" w:customStyle="1" w:styleId="StyleStyle4CharTimesNewRoman11ptBold">
    <w:name w:val="Style Style4 Char + Times New Roman 11 pt Bold"/>
    <w:basedOn w:val="DefaultParagraphFont"/>
    <w:rsid w:val="00CA2AE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CA2AE7"/>
    <w:rPr>
      <w:rFonts w:ascii="Times New Roman" w:hAnsi="Times New Roman"/>
      <w:i/>
      <w:iCs/>
      <w:sz w:val="20"/>
      <w:szCs w:val="24"/>
      <w:u w:val="single"/>
      <w:lang w:val="en-US" w:eastAsia="en-US" w:bidi="ar-SA"/>
    </w:rPr>
  </w:style>
  <w:style w:type="character" w:customStyle="1" w:styleId="headline">
    <w:name w:val="headline"/>
    <w:basedOn w:val="DefaultParagraphFont"/>
    <w:rsid w:val="00CA2AE7"/>
  </w:style>
  <w:style w:type="character" w:customStyle="1" w:styleId="CharChar4">
    <w:name w:val="Char Char4"/>
    <w:basedOn w:val="DefaultParagraphFont"/>
    <w:rsid w:val="00CA2AE7"/>
    <w:rPr>
      <w:rFonts w:cs="Arial"/>
      <w:b/>
      <w:bCs/>
      <w:iCs/>
      <w:szCs w:val="28"/>
      <w:lang w:val="en-US" w:eastAsia="en-US" w:bidi="ar-SA"/>
    </w:rPr>
  </w:style>
  <w:style w:type="character" w:customStyle="1" w:styleId="yshortcuts">
    <w:name w:val="yshortcuts"/>
    <w:basedOn w:val="DefaultParagraphFont"/>
    <w:rsid w:val="00CA2AE7"/>
  </w:style>
  <w:style w:type="character" w:customStyle="1" w:styleId="HotRouteChar0">
    <w:name w:val="Hot Route Char"/>
    <w:link w:val="HotRoute"/>
    <w:rsid w:val="00CA2AE7"/>
    <w:rPr>
      <w:rFonts w:ascii="Avenir LT Std 45 Book" w:eastAsia="Times New Roman" w:hAnsi="Avenir LT Std 45 Book" w:cs="Calibri"/>
    </w:rPr>
  </w:style>
  <w:style w:type="paragraph" w:styleId="PlainText">
    <w:name w:val="Plain Text"/>
    <w:basedOn w:val="Normal"/>
    <w:link w:val="PlainTextChar"/>
    <w:rsid w:val="00CA2AE7"/>
    <w:rPr>
      <w:rFonts w:ascii="Courier New" w:eastAsia="Times New Roman" w:hAnsi="Courier New" w:cs="Courier New"/>
      <w:szCs w:val="20"/>
    </w:rPr>
  </w:style>
  <w:style w:type="character" w:customStyle="1" w:styleId="PlainTextChar">
    <w:name w:val="Plain Text Char"/>
    <w:basedOn w:val="DefaultParagraphFont"/>
    <w:link w:val="PlainText"/>
    <w:rsid w:val="00CA2AE7"/>
    <w:rPr>
      <w:rFonts w:ascii="Courier New" w:eastAsia="Times New Roman" w:hAnsi="Courier New" w:cs="Courier New"/>
      <w:szCs w:val="20"/>
    </w:rPr>
  </w:style>
  <w:style w:type="character" w:customStyle="1" w:styleId="senselabelstart">
    <w:name w:val="sense_label start"/>
    <w:basedOn w:val="DefaultParagraphFont"/>
    <w:rsid w:val="00CA2AE7"/>
  </w:style>
  <w:style w:type="character" w:customStyle="1" w:styleId="sensecontent">
    <w:name w:val="sense_content"/>
    <w:basedOn w:val="DefaultParagraphFont"/>
    <w:rsid w:val="00CA2AE7"/>
  </w:style>
  <w:style w:type="character" w:customStyle="1" w:styleId="vi">
    <w:name w:val="vi"/>
    <w:basedOn w:val="DefaultParagraphFont"/>
    <w:rsid w:val="00CA2AE7"/>
  </w:style>
  <w:style w:type="character" w:customStyle="1" w:styleId="italic">
    <w:name w:val="italic"/>
    <w:basedOn w:val="DefaultParagraphFont"/>
    <w:rsid w:val="00CA2AE7"/>
  </w:style>
  <w:style w:type="paragraph" w:customStyle="1" w:styleId="Microtext0">
    <w:name w:val="Microtext"/>
    <w:basedOn w:val="Normal"/>
    <w:next w:val="Normal"/>
    <w:link w:val="MicrotextChar0"/>
    <w:qFormat/>
    <w:rsid w:val="00CA2AE7"/>
    <w:rPr>
      <w:rFonts w:ascii="Avenir LT Std 45 Book" w:hAnsi="Avenir LT Std 45 Book"/>
      <w:sz w:val="12"/>
    </w:rPr>
  </w:style>
  <w:style w:type="character" w:customStyle="1" w:styleId="MicrotextChar0">
    <w:name w:val="Microtext Char"/>
    <w:link w:val="Microtext0"/>
    <w:rsid w:val="00CA2AE7"/>
    <w:rPr>
      <w:rFonts w:ascii="Avenir LT Std 45 Book" w:hAnsi="Avenir LT Std 45 Book" w:cs="Calibri"/>
      <w:sz w:val="12"/>
    </w:rPr>
  </w:style>
  <w:style w:type="character" w:customStyle="1" w:styleId="st">
    <w:name w:val="st"/>
    <w:basedOn w:val="DefaultParagraphFont"/>
    <w:rsid w:val="00CA2AE7"/>
  </w:style>
  <w:style w:type="paragraph" w:customStyle="1" w:styleId="Style6">
    <w:name w:val="Style6"/>
    <w:basedOn w:val="Normal"/>
    <w:link w:val="Style6Char"/>
    <w:autoRedefine/>
    <w:uiPriority w:val="99"/>
    <w:qFormat/>
    <w:rsid w:val="00CA2AE7"/>
    <w:rPr>
      <w:rFonts w:ascii="Avenir LT Std 45 Book" w:hAnsi="Avenir LT Std 45 Book"/>
      <w:b/>
    </w:rPr>
  </w:style>
  <w:style w:type="character" w:customStyle="1" w:styleId="Style6Char">
    <w:name w:val="Style6 Char"/>
    <w:basedOn w:val="DefaultParagraphFont"/>
    <w:link w:val="Style6"/>
    <w:uiPriority w:val="99"/>
    <w:rsid w:val="00CA2AE7"/>
    <w:rPr>
      <w:rFonts w:ascii="Avenir LT Std 45 Book" w:hAnsi="Avenir LT Std 45 Book" w:cs="Calibri"/>
      <w:b/>
    </w:rPr>
  </w:style>
  <w:style w:type="paragraph" w:customStyle="1" w:styleId="Style11">
    <w:name w:val="Style11"/>
    <w:basedOn w:val="Normal"/>
    <w:link w:val="Style11Char"/>
    <w:qFormat/>
    <w:rsid w:val="00CA2AE7"/>
    <w:rPr>
      <w:rFonts w:ascii="Avenir LT Std 45 Book" w:eastAsia="Times New Roman" w:hAnsi="Avenir LT Std 45 Book"/>
      <w:b/>
      <w:szCs w:val="20"/>
      <w:u w:val="thick"/>
    </w:rPr>
  </w:style>
  <w:style w:type="paragraph" w:customStyle="1" w:styleId="Style12">
    <w:name w:val="Style12"/>
    <w:basedOn w:val="Normal"/>
    <w:link w:val="Style12Char"/>
    <w:qFormat/>
    <w:rsid w:val="00CA2AE7"/>
    <w:rPr>
      <w:rFonts w:ascii="Avenir LT Std 45 Book" w:eastAsia="Times New Roman" w:hAnsi="Avenir LT Std 45 Book"/>
      <w:b/>
      <w:u w:val="thick"/>
    </w:rPr>
  </w:style>
  <w:style w:type="character" w:customStyle="1" w:styleId="Style11Char">
    <w:name w:val="Style11 Char"/>
    <w:basedOn w:val="DefaultParagraphFont"/>
    <w:link w:val="Style11"/>
    <w:rsid w:val="00CA2AE7"/>
    <w:rPr>
      <w:rFonts w:ascii="Avenir LT Std 45 Book" w:eastAsia="Times New Roman" w:hAnsi="Avenir LT Std 45 Book" w:cs="Calibri"/>
      <w:b/>
      <w:szCs w:val="20"/>
      <w:u w:val="thick"/>
    </w:rPr>
  </w:style>
  <w:style w:type="character" w:customStyle="1" w:styleId="Style12Char">
    <w:name w:val="Style12 Char"/>
    <w:basedOn w:val="DefaultParagraphFont"/>
    <w:link w:val="Style12"/>
    <w:rsid w:val="00CA2AE7"/>
    <w:rPr>
      <w:rFonts w:ascii="Avenir LT Std 45 Book" w:eastAsia="Times New Roman" w:hAnsi="Avenir LT Std 45 Book" w:cs="Calibri"/>
      <w:b/>
      <w:u w:val="thick"/>
    </w:rPr>
  </w:style>
  <w:style w:type="character" w:customStyle="1" w:styleId="caps-label">
    <w:name w:val="caps-label"/>
    <w:basedOn w:val="DefaultParagraphFont"/>
    <w:rsid w:val="00CA2AE7"/>
  </w:style>
  <w:style w:type="character" w:customStyle="1" w:styleId="wikiexternallink">
    <w:name w:val="wikiexternallink"/>
    <w:basedOn w:val="DefaultParagraphFont"/>
    <w:rsid w:val="00CA2AE7"/>
  </w:style>
  <w:style w:type="character" w:customStyle="1" w:styleId="wikigeneratedlinkcontent">
    <w:name w:val="wikigeneratedlinkcontent"/>
    <w:basedOn w:val="DefaultParagraphFont"/>
    <w:rsid w:val="00CA2AE7"/>
  </w:style>
  <w:style w:type="character" w:customStyle="1" w:styleId="ShrinkChar">
    <w:name w:val="Shrink Char"/>
    <w:link w:val="Shrink"/>
    <w:locked/>
    <w:rsid w:val="00CA2AE7"/>
    <w:rPr>
      <w:rFonts w:ascii="Garamond" w:eastAsia="Times New Roman" w:hAnsi="Garamond"/>
      <w:sz w:val="12"/>
    </w:rPr>
  </w:style>
  <w:style w:type="paragraph" w:customStyle="1" w:styleId="Shrink">
    <w:name w:val="Shrink"/>
    <w:link w:val="ShrinkChar"/>
    <w:qFormat/>
    <w:rsid w:val="00CA2AE7"/>
    <w:pPr>
      <w:spacing w:after="0" w:line="240" w:lineRule="auto"/>
      <w:ind w:left="288" w:right="288"/>
    </w:pPr>
    <w:rPr>
      <w:rFonts w:ascii="Garamond" w:eastAsia="Times New Roman" w:hAnsi="Garamond"/>
      <w:sz w:val="12"/>
    </w:rPr>
  </w:style>
  <w:style w:type="character" w:customStyle="1" w:styleId="aqj">
    <w:name w:val="aqj"/>
    <w:basedOn w:val="DefaultParagraphFont"/>
    <w:rsid w:val="00CA2AE7"/>
  </w:style>
  <w:style w:type="character" w:customStyle="1" w:styleId="StyleStyleBoldUnderlineIntenseEmphasisUnderlineapple-style-s">
    <w:name w:val="Style Style Bold UnderlineIntense EmphasisUnderlineapple-style-s..."/>
    <w:basedOn w:val="DefaultParagraphFont"/>
    <w:rsid w:val="00CA2AE7"/>
    <w:rPr>
      <w:b w:val="0"/>
      <w:bCs w:val="0"/>
      <w:sz w:val="22"/>
      <w:u w:val="single"/>
      <w:bdr w:val="none" w:sz="0" w:space="0" w:color="auto"/>
    </w:rPr>
  </w:style>
  <w:style w:type="paragraph" w:customStyle="1" w:styleId="blocktitle0">
    <w:name w:val="block title"/>
    <w:basedOn w:val="Normal"/>
    <w:link w:val="blocktitleChar0"/>
    <w:autoRedefine/>
    <w:qFormat/>
    <w:rsid w:val="00CA2AE7"/>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CA2AE7"/>
    <w:rPr>
      <w:rFonts w:ascii="Times New Roman" w:hAnsi="Times New Roman"/>
      <w:sz w:val="20"/>
      <w:bdr w:val="single" w:sz="6" w:space="0" w:color="auto"/>
    </w:rPr>
  </w:style>
  <w:style w:type="character" w:customStyle="1" w:styleId="UnderlineCard">
    <w:name w:val="Underline Card"/>
    <w:uiPriority w:val="6"/>
    <w:qFormat/>
    <w:rsid w:val="00CA2AE7"/>
    <w:rPr>
      <w:rFonts w:ascii="Arial" w:hAnsi="Arial"/>
      <w:b w:val="0"/>
      <w:bCs/>
      <w:sz w:val="20"/>
      <w:u w:val="single"/>
    </w:rPr>
  </w:style>
  <w:style w:type="character" w:customStyle="1" w:styleId="story-author">
    <w:name w:val="story-author"/>
    <w:basedOn w:val="DefaultParagraphFont"/>
    <w:rsid w:val="00CA2AE7"/>
  </w:style>
  <w:style w:type="paragraph" w:customStyle="1" w:styleId="type">
    <w:name w:val="type"/>
    <w:basedOn w:val="Normal"/>
    <w:qFormat/>
    <w:rsid w:val="00CA2AE7"/>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CA2AE7"/>
  </w:style>
  <w:style w:type="character" w:customStyle="1" w:styleId="abodyblack3">
    <w:name w:val="abodyblack3"/>
    <w:basedOn w:val="DefaultParagraphFont"/>
    <w:rsid w:val="00CA2AE7"/>
  </w:style>
  <w:style w:type="paragraph" w:customStyle="1" w:styleId="UnderlineChar2CharChar">
    <w:name w:val="Underline Char2 Char Char"/>
    <w:basedOn w:val="Normal"/>
    <w:link w:val="UnderlineChar2CharCharChar"/>
    <w:qFormat/>
    <w:rsid w:val="00CA2AE7"/>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CA2AE7"/>
    <w:rPr>
      <w:rFonts w:ascii="Avenir LT Std 45 Book" w:eastAsia="MS Mincho" w:hAnsi="Avenir LT Std 45 Book" w:cs="Calibri"/>
      <w:szCs w:val="20"/>
      <w:u w:val="single"/>
    </w:rPr>
  </w:style>
  <w:style w:type="character" w:customStyle="1" w:styleId="CharacterStyle1">
    <w:name w:val="Character Style 1"/>
    <w:rsid w:val="00CA2AE7"/>
    <w:rPr>
      <w:sz w:val="20"/>
      <w:szCs w:val="20"/>
    </w:rPr>
  </w:style>
  <w:style w:type="character" w:customStyle="1" w:styleId="FontStyle177">
    <w:name w:val="Font Style177"/>
    <w:basedOn w:val="DefaultParagraphFont"/>
    <w:uiPriority w:val="99"/>
    <w:rsid w:val="00CA2AE7"/>
    <w:rPr>
      <w:rFonts w:ascii="Times New Roman" w:hAnsi="Times New Roman" w:cs="Times New Roman"/>
      <w:sz w:val="20"/>
      <w:szCs w:val="20"/>
    </w:rPr>
  </w:style>
  <w:style w:type="character" w:customStyle="1" w:styleId="FontStyle173">
    <w:name w:val="Font Style173"/>
    <w:basedOn w:val="DefaultParagraphFont"/>
    <w:uiPriority w:val="99"/>
    <w:rsid w:val="00CA2AE7"/>
    <w:rPr>
      <w:rFonts w:ascii="Times New Roman" w:hAnsi="Times New Roman" w:cs="Times New Roman"/>
      <w:sz w:val="14"/>
      <w:szCs w:val="14"/>
    </w:rPr>
  </w:style>
  <w:style w:type="character" w:customStyle="1" w:styleId="FontStyle151">
    <w:name w:val="Font Style151"/>
    <w:basedOn w:val="DefaultParagraphFont"/>
    <w:uiPriority w:val="99"/>
    <w:rsid w:val="00CA2AE7"/>
    <w:rPr>
      <w:rFonts w:ascii="Arial Narrow" w:hAnsi="Arial Narrow" w:cs="Arial Narrow"/>
      <w:b/>
      <w:bCs/>
      <w:sz w:val="12"/>
      <w:szCs w:val="12"/>
    </w:rPr>
  </w:style>
  <w:style w:type="character" w:customStyle="1" w:styleId="FontStyle156">
    <w:name w:val="Font Style156"/>
    <w:basedOn w:val="DefaultParagraphFont"/>
    <w:uiPriority w:val="99"/>
    <w:rsid w:val="00CA2AE7"/>
    <w:rPr>
      <w:rFonts w:ascii="Arial Narrow" w:hAnsi="Arial Narrow" w:cs="Arial Narrow"/>
      <w:sz w:val="8"/>
      <w:szCs w:val="8"/>
    </w:rPr>
  </w:style>
  <w:style w:type="character" w:customStyle="1" w:styleId="FontStyle160">
    <w:name w:val="Font Style160"/>
    <w:basedOn w:val="DefaultParagraphFont"/>
    <w:uiPriority w:val="99"/>
    <w:rsid w:val="00CA2AE7"/>
    <w:rPr>
      <w:rFonts w:ascii="Times New Roman" w:hAnsi="Times New Roman" w:cs="Times New Roman"/>
      <w:b/>
      <w:bCs/>
      <w:sz w:val="20"/>
      <w:szCs w:val="20"/>
    </w:rPr>
  </w:style>
  <w:style w:type="character" w:customStyle="1" w:styleId="FontStyle178">
    <w:name w:val="Font Style178"/>
    <w:basedOn w:val="DefaultParagraphFont"/>
    <w:uiPriority w:val="99"/>
    <w:rsid w:val="00CA2AE7"/>
    <w:rPr>
      <w:rFonts w:ascii="Times New Roman" w:hAnsi="Times New Roman" w:cs="Times New Roman"/>
      <w:sz w:val="18"/>
      <w:szCs w:val="18"/>
    </w:rPr>
  </w:style>
  <w:style w:type="paragraph" w:customStyle="1" w:styleId="Style14">
    <w:name w:val="Style14"/>
    <w:basedOn w:val="Normal"/>
    <w:uiPriority w:val="99"/>
    <w:qFormat/>
    <w:rsid w:val="00CA2AE7"/>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CA2AE7"/>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CA2AE7"/>
    <w:rPr>
      <w:rFonts w:ascii="Times New Roman" w:hAnsi="Times New Roman" w:cs="Times New Roman"/>
      <w:sz w:val="12"/>
      <w:szCs w:val="12"/>
    </w:rPr>
  </w:style>
  <w:style w:type="paragraph" w:customStyle="1" w:styleId="Style9">
    <w:name w:val="Style9"/>
    <w:basedOn w:val="Normal"/>
    <w:uiPriority w:val="99"/>
    <w:qFormat/>
    <w:rsid w:val="00CA2AE7"/>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CA2AE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CA2AE7"/>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CA2AE7"/>
    <w:rPr>
      <w:rFonts w:ascii="Times New Roman" w:hAnsi="Times New Roman" w:cs="Times New Roman"/>
      <w:sz w:val="16"/>
      <w:szCs w:val="16"/>
    </w:rPr>
  </w:style>
  <w:style w:type="character" w:customStyle="1" w:styleId="f">
    <w:name w:val="f"/>
    <w:basedOn w:val="DefaultParagraphFont"/>
    <w:rsid w:val="00CA2AE7"/>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CA2AE7"/>
    <w:rPr>
      <w:b/>
      <w:sz w:val="24"/>
    </w:rPr>
  </w:style>
  <w:style w:type="paragraph" w:customStyle="1" w:styleId="CardsFont6ptChar">
    <w:name w:val="Cards + Font: 6 pt Char"/>
    <w:basedOn w:val="Normal"/>
    <w:link w:val="CardsFont6ptCharChar"/>
    <w:qFormat/>
    <w:rsid w:val="00CA2AE7"/>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CA2AE7"/>
    <w:rPr>
      <w:rFonts w:ascii="Avenir LT Std 45 Book" w:eastAsia="Times New Roman" w:hAnsi="Avenir LT Std 45 Book" w:cs="Calibri"/>
      <w:sz w:val="12"/>
    </w:rPr>
  </w:style>
  <w:style w:type="character" w:customStyle="1" w:styleId="FontStyle172">
    <w:name w:val="Font Style172"/>
    <w:basedOn w:val="DefaultParagraphFont"/>
    <w:uiPriority w:val="99"/>
    <w:rsid w:val="00CA2AE7"/>
    <w:rPr>
      <w:rFonts w:ascii="Times New Roman" w:hAnsi="Times New Roman" w:cs="Times New Roman"/>
      <w:b/>
      <w:bCs/>
      <w:sz w:val="16"/>
      <w:szCs w:val="16"/>
    </w:rPr>
  </w:style>
  <w:style w:type="paragraph" w:customStyle="1" w:styleId="Style18">
    <w:name w:val="Style18"/>
    <w:basedOn w:val="Normal"/>
    <w:uiPriority w:val="99"/>
    <w:qFormat/>
    <w:rsid w:val="00CA2AE7"/>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CA2AE7"/>
    <w:rPr>
      <w:rFonts w:ascii="Times New Roman" w:hAnsi="Times New Roman" w:cs="Times New Roman"/>
      <w:i/>
      <w:iCs/>
      <w:sz w:val="16"/>
      <w:szCs w:val="16"/>
    </w:rPr>
  </w:style>
  <w:style w:type="character" w:customStyle="1" w:styleId="FontStyle162">
    <w:name w:val="Font Style162"/>
    <w:basedOn w:val="DefaultParagraphFont"/>
    <w:uiPriority w:val="99"/>
    <w:rsid w:val="00CA2AE7"/>
    <w:rPr>
      <w:rFonts w:ascii="Times New Roman" w:hAnsi="Times New Roman" w:cs="Times New Roman"/>
      <w:b/>
      <w:bCs/>
      <w:sz w:val="18"/>
      <w:szCs w:val="18"/>
    </w:rPr>
  </w:style>
  <w:style w:type="character" w:customStyle="1" w:styleId="FontStyle167">
    <w:name w:val="Font Style167"/>
    <w:basedOn w:val="DefaultParagraphFont"/>
    <w:uiPriority w:val="99"/>
    <w:rsid w:val="00CA2AE7"/>
    <w:rPr>
      <w:rFonts w:ascii="Times New Roman" w:hAnsi="Times New Roman" w:cs="Times New Roman"/>
      <w:sz w:val="10"/>
      <w:szCs w:val="10"/>
    </w:rPr>
  </w:style>
  <w:style w:type="character" w:customStyle="1" w:styleId="FontStyle174">
    <w:name w:val="Font Style174"/>
    <w:basedOn w:val="DefaultParagraphFont"/>
    <w:uiPriority w:val="99"/>
    <w:rsid w:val="00CA2AE7"/>
    <w:rPr>
      <w:rFonts w:ascii="Arial Narrow" w:hAnsi="Arial Narrow" w:cs="Arial Narrow"/>
      <w:b/>
      <w:bCs/>
      <w:sz w:val="18"/>
      <w:szCs w:val="18"/>
    </w:rPr>
  </w:style>
  <w:style w:type="paragraph" w:customStyle="1" w:styleId="Style47">
    <w:name w:val="Style47"/>
    <w:basedOn w:val="Normal"/>
    <w:uiPriority w:val="99"/>
    <w:qFormat/>
    <w:rsid w:val="00CA2AE7"/>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CA2AE7"/>
    <w:rPr>
      <w:rFonts w:ascii="Times New Roman" w:hAnsi="Times New Roman" w:cs="Times New Roman"/>
      <w:sz w:val="12"/>
      <w:szCs w:val="12"/>
    </w:rPr>
  </w:style>
  <w:style w:type="paragraph" w:customStyle="1" w:styleId="Style24">
    <w:name w:val="Style24"/>
    <w:basedOn w:val="Normal"/>
    <w:uiPriority w:val="99"/>
    <w:qFormat/>
    <w:rsid w:val="00CA2AE7"/>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CA2AE7"/>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CA2AE7"/>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CA2AE7"/>
    <w:rPr>
      <w:rFonts w:ascii="Times New Roman" w:hAnsi="Times New Roman" w:cs="Times New Roman"/>
      <w:b/>
      <w:bCs/>
      <w:sz w:val="18"/>
      <w:szCs w:val="18"/>
    </w:rPr>
  </w:style>
  <w:style w:type="paragraph" w:customStyle="1" w:styleId="Style21">
    <w:name w:val="Style21"/>
    <w:basedOn w:val="Normal"/>
    <w:uiPriority w:val="99"/>
    <w:qFormat/>
    <w:rsid w:val="00CA2AE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CA2AE7"/>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CA2AE7"/>
    <w:rPr>
      <w:rFonts w:ascii="Calibri" w:hAnsi="Calibri"/>
      <w:sz w:val="20"/>
      <w:szCs w:val="20"/>
    </w:rPr>
  </w:style>
  <w:style w:type="paragraph" w:customStyle="1" w:styleId="Standard">
    <w:name w:val="Standard"/>
    <w:uiPriority w:val="99"/>
    <w:qFormat/>
    <w:rsid w:val="00CA2AE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CA2AE7"/>
    <w:rPr>
      <w:color w:val="000000"/>
      <w:sz w:val="32"/>
      <w:szCs w:val="32"/>
    </w:rPr>
  </w:style>
  <w:style w:type="paragraph" w:customStyle="1" w:styleId="Cardnon-underlined">
    <w:name w:val="Card non-underlined"/>
    <w:basedOn w:val="Normal"/>
    <w:link w:val="Cardnon-underlinedChar"/>
    <w:autoRedefine/>
    <w:qFormat/>
    <w:rsid w:val="00CA2AE7"/>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CA2AE7"/>
    <w:rPr>
      <w:rFonts w:ascii="Avenir LT Std 45 Book" w:eastAsia="Times New Roman" w:hAnsi="Avenir LT Std 45 Book" w:cs="Calibri"/>
      <w:szCs w:val="20"/>
    </w:rPr>
  </w:style>
  <w:style w:type="numbering" w:customStyle="1" w:styleId="NoList1">
    <w:name w:val="No List1"/>
    <w:next w:val="NoList"/>
    <w:uiPriority w:val="99"/>
    <w:semiHidden/>
    <w:unhideWhenUsed/>
    <w:rsid w:val="00CA2AE7"/>
  </w:style>
  <w:style w:type="paragraph" w:styleId="TOC3">
    <w:name w:val="toc 3"/>
    <w:basedOn w:val="Normal"/>
    <w:next w:val="Normal"/>
    <w:autoRedefine/>
    <w:uiPriority w:val="39"/>
    <w:qFormat/>
    <w:rsid w:val="00CA2AE7"/>
    <w:pPr>
      <w:ind w:left="400"/>
    </w:pPr>
    <w:rPr>
      <w:rFonts w:ascii="Avenir LT Std 45 Book" w:eastAsia="Times New Roman" w:hAnsi="Avenir LT Std 45 Book"/>
      <w:szCs w:val="20"/>
    </w:rPr>
  </w:style>
  <w:style w:type="paragraph" w:styleId="TOC4">
    <w:name w:val="toc 4"/>
    <w:basedOn w:val="Normal"/>
    <w:next w:val="Normal"/>
    <w:autoRedefine/>
    <w:uiPriority w:val="39"/>
    <w:rsid w:val="00CA2AE7"/>
    <w:pPr>
      <w:ind w:left="600"/>
    </w:pPr>
    <w:rPr>
      <w:rFonts w:ascii="Avenir LT Std 45 Book" w:eastAsia="Times New Roman" w:hAnsi="Avenir LT Std 45 Book"/>
      <w:szCs w:val="20"/>
    </w:rPr>
  </w:style>
  <w:style w:type="paragraph" w:styleId="TOC5">
    <w:name w:val="toc 5"/>
    <w:basedOn w:val="Normal"/>
    <w:next w:val="Normal"/>
    <w:autoRedefine/>
    <w:uiPriority w:val="39"/>
    <w:rsid w:val="00CA2AE7"/>
    <w:pPr>
      <w:ind w:left="800"/>
    </w:pPr>
    <w:rPr>
      <w:rFonts w:ascii="Avenir LT Std 45 Book" w:eastAsia="Times New Roman" w:hAnsi="Avenir LT Std 45 Book"/>
      <w:szCs w:val="20"/>
    </w:rPr>
  </w:style>
  <w:style w:type="paragraph" w:styleId="TOC6">
    <w:name w:val="toc 6"/>
    <w:basedOn w:val="Normal"/>
    <w:next w:val="Normal"/>
    <w:autoRedefine/>
    <w:uiPriority w:val="39"/>
    <w:rsid w:val="00CA2AE7"/>
    <w:pPr>
      <w:ind w:left="1000"/>
    </w:pPr>
    <w:rPr>
      <w:rFonts w:ascii="Avenir LT Std 45 Book" w:eastAsia="Times New Roman" w:hAnsi="Avenir LT Std 45 Book"/>
      <w:szCs w:val="20"/>
    </w:rPr>
  </w:style>
  <w:style w:type="paragraph" w:styleId="TOC7">
    <w:name w:val="toc 7"/>
    <w:basedOn w:val="Normal"/>
    <w:next w:val="Normal"/>
    <w:autoRedefine/>
    <w:uiPriority w:val="39"/>
    <w:rsid w:val="00CA2AE7"/>
    <w:pPr>
      <w:ind w:left="1200"/>
    </w:pPr>
    <w:rPr>
      <w:rFonts w:ascii="Avenir LT Std 45 Book" w:eastAsia="Times New Roman" w:hAnsi="Avenir LT Std 45 Book"/>
      <w:szCs w:val="20"/>
    </w:rPr>
  </w:style>
  <w:style w:type="paragraph" w:styleId="TOC8">
    <w:name w:val="toc 8"/>
    <w:basedOn w:val="Normal"/>
    <w:next w:val="Normal"/>
    <w:autoRedefine/>
    <w:uiPriority w:val="39"/>
    <w:rsid w:val="00CA2AE7"/>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CA2AE7"/>
  </w:style>
  <w:style w:type="character" w:styleId="HTMLTypewriter">
    <w:name w:val="HTML Typewriter"/>
    <w:basedOn w:val="DefaultParagraphFont"/>
    <w:unhideWhenUsed/>
    <w:rsid w:val="00CA2AE7"/>
    <w:rPr>
      <w:rFonts w:ascii="Courier New" w:eastAsia="Times New Roman" w:hAnsi="Courier New" w:cs="Courier New"/>
      <w:sz w:val="20"/>
      <w:szCs w:val="20"/>
    </w:rPr>
  </w:style>
  <w:style w:type="character" w:customStyle="1" w:styleId="caps">
    <w:name w:val="caps"/>
    <w:basedOn w:val="DefaultParagraphFont"/>
    <w:rsid w:val="00CA2AE7"/>
  </w:style>
  <w:style w:type="character" w:customStyle="1" w:styleId="UnderlinesCharChar">
    <w:name w:val="Underlines Char Char"/>
    <w:basedOn w:val="DefaultParagraphFont"/>
    <w:rsid w:val="00CA2AE7"/>
    <w:rPr>
      <w:rFonts w:cs="Arial"/>
      <w:b/>
      <w:bCs/>
      <w:noProof w:val="0"/>
      <w:sz w:val="22"/>
      <w:szCs w:val="26"/>
      <w:u w:val="single"/>
      <w:lang w:val="en-US" w:eastAsia="en-US" w:bidi="ar-SA"/>
    </w:rPr>
  </w:style>
  <w:style w:type="paragraph" w:customStyle="1" w:styleId="Carding">
    <w:name w:val="Carding"/>
    <w:basedOn w:val="Normal"/>
    <w:qFormat/>
    <w:rsid w:val="00CA2AE7"/>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CA2AE7"/>
    <w:rPr>
      <w:rFonts w:ascii="Arial Narrow" w:hAnsi="Arial Narrow"/>
      <w:b/>
      <w:noProof w:val="0"/>
      <w:sz w:val="22"/>
      <w:szCs w:val="60"/>
      <w:lang w:val="en-US" w:eastAsia="en-US" w:bidi="ar-SA"/>
    </w:rPr>
  </w:style>
  <w:style w:type="character" w:customStyle="1" w:styleId="aunderline">
    <w:name w:val="aunderline"/>
    <w:basedOn w:val="DefaultParagraphFont"/>
    <w:qFormat/>
    <w:rsid w:val="00CA2AE7"/>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CA2AE7"/>
    <w:rPr>
      <w:b/>
      <w:noProof w:val="0"/>
      <w:sz w:val="24"/>
      <w:lang w:val="en-US" w:eastAsia="en-US" w:bidi="ar-SA"/>
    </w:rPr>
  </w:style>
  <w:style w:type="character" w:customStyle="1" w:styleId="tagChar2">
    <w:name w:val="tag Char2"/>
    <w:basedOn w:val="DefaultParagraphFont"/>
    <w:qFormat/>
    <w:rsid w:val="00CA2AE7"/>
    <w:rPr>
      <w:b/>
      <w:noProof w:val="0"/>
      <w:sz w:val="24"/>
      <w:lang w:val="en-US" w:eastAsia="en-US" w:bidi="ar-SA"/>
    </w:rPr>
  </w:style>
  <w:style w:type="character" w:customStyle="1" w:styleId="Taggin-New">
    <w:name w:val="Taggin - New"/>
    <w:basedOn w:val="DefaultParagraphFont"/>
    <w:rsid w:val="00CA2AE7"/>
    <w:rPr>
      <w:rFonts w:ascii="Arial Narrow" w:hAnsi="Arial Narrow"/>
      <w:b/>
      <w:sz w:val="22"/>
    </w:rPr>
  </w:style>
  <w:style w:type="character" w:customStyle="1" w:styleId="Boxing-New">
    <w:name w:val="Boxing - New"/>
    <w:basedOn w:val="DefaultParagraphFont"/>
    <w:rsid w:val="00CA2AE7"/>
    <w:rPr>
      <w:rFonts w:ascii="Arial Narrow" w:hAnsi="Arial Narrow"/>
      <w:sz w:val="16"/>
      <w:u w:val="none"/>
      <w:bdr w:val="single" w:sz="4" w:space="0" w:color="auto"/>
    </w:rPr>
  </w:style>
  <w:style w:type="character" w:customStyle="1" w:styleId="ilad">
    <w:name w:val="il_ad"/>
    <w:rsid w:val="00CA2AE7"/>
  </w:style>
  <w:style w:type="paragraph" w:customStyle="1" w:styleId="CardsHighlighted">
    <w:name w:val="Cards Highlighted"/>
    <w:next w:val="Normal"/>
    <w:link w:val="CardsHighlightedChar"/>
    <w:qFormat/>
    <w:rsid w:val="00CA2A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CA2AE7"/>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CA2AE7"/>
    <w:rPr>
      <w:rFonts w:ascii="Garamond" w:hAnsi="Garamond"/>
      <w:sz w:val="22"/>
      <w:szCs w:val="24"/>
      <w:u w:val="single"/>
      <w:lang w:val="en-US" w:eastAsia="en-US" w:bidi="ar-SA"/>
    </w:rPr>
  </w:style>
  <w:style w:type="paragraph" w:customStyle="1" w:styleId="Style2">
    <w:name w:val="Style2"/>
    <w:basedOn w:val="Heading4"/>
    <w:uiPriority w:val="99"/>
    <w:qFormat/>
    <w:rsid w:val="00CA2AE7"/>
    <w:pPr>
      <w:spacing w:before="0"/>
    </w:pPr>
    <w:rPr>
      <w:rFonts w:eastAsia="Times New Roman" w:cs="Times New Roman"/>
      <w:bCs/>
      <w:caps/>
      <w:szCs w:val="20"/>
    </w:rPr>
  </w:style>
  <w:style w:type="character" w:customStyle="1" w:styleId="pagetitle">
    <w:name w:val="pagetitle"/>
    <w:basedOn w:val="DefaultParagraphFont"/>
    <w:rsid w:val="00CA2AE7"/>
  </w:style>
  <w:style w:type="paragraph" w:customStyle="1" w:styleId="text">
    <w:name w:val="text"/>
    <w:basedOn w:val="Normal"/>
    <w:qFormat/>
    <w:rsid w:val="00CA2AE7"/>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CA2AE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A2AE7"/>
    <w:rPr>
      <w:rFonts w:ascii="Times New Roman" w:hAnsi="Times New Roman"/>
      <w:sz w:val="20"/>
      <w:szCs w:val="24"/>
      <w:u w:val="single"/>
      <w:lang w:val="en-US" w:eastAsia="en-US" w:bidi="ar-SA"/>
    </w:rPr>
  </w:style>
  <w:style w:type="character" w:customStyle="1" w:styleId="Style9ptBoldUnderline">
    <w:name w:val="Style 9 pt Bold Underline"/>
    <w:rsid w:val="00CA2AE7"/>
    <w:rPr>
      <w:b/>
      <w:bCs/>
      <w:sz w:val="20"/>
      <w:u w:val="single"/>
    </w:rPr>
  </w:style>
  <w:style w:type="paragraph" w:customStyle="1" w:styleId="StyleUnderline9pt0">
    <w:name w:val="Style Underline + 9 pt"/>
    <w:link w:val="StyleUnderline9ptChar"/>
    <w:qFormat/>
    <w:rsid w:val="00CA2AE7"/>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CA2AE7"/>
    <w:rPr>
      <w:rFonts w:ascii="Arial" w:eastAsia="Times New Roman" w:hAnsi="Arial" w:cs="Times New Roman"/>
      <w:szCs w:val="20"/>
      <w:u w:val="single"/>
    </w:rPr>
  </w:style>
  <w:style w:type="character" w:customStyle="1" w:styleId="StyleUnderlineChar1Bold">
    <w:name w:val="Style Underline Char1 + Bold"/>
    <w:rsid w:val="00CA2AE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A2AE7"/>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CA2AE7"/>
    <w:rPr>
      <w:rFonts w:ascii="Avenir LT Std 45 Book" w:hAnsi="Avenir LT Std 45 Book" w:cs="Calibri"/>
      <w:kern w:val="32"/>
      <w:szCs w:val="20"/>
      <w:u w:val="single"/>
      <w:lang w:eastAsia="ar-SA"/>
    </w:rPr>
  </w:style>
  <w:style w:type="character" w:customStyle="1" w:styleId="TagsCharCharChar">
    <w:name w:val="Tags Char Char Char"/>
    <w:basedOn w:val="DefaultParagraphFont"/>
    <w:rsid w:val="00CA2AE7"/>
    <w:rPr>
      <w:rFonts w:ascii="Times" w:eastAsia="Times" w:hAnsi="Times"/>
      <w:b/>
      <w:noProof w:val="0"/>
      <w:sz w:val="24"/>
      <w:szCs w:val="24"/>
      <w:lang w:val="en-US" w:eastAsia="en-US" w:bidi="ar-SA"/>
    </w:rPr>
  </w:style>
  <w:style w:type="paragraph" w:customStyle="1" w:styleId="NormalWeb8">
    <w:name w:val="Normal (Web)8"/>
    <w:basedOn w:val="Normal"/>
    <w:qFormat/>
    <w:rsid w:val="00CA2AE7"/>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CA2AE7"/>
    <w:rPr>
      <w:color w:val="000000"/>
      <w:sz w:val="20"/>
      <w:u w:val="single"/>
    </w:rPr>
  </w:style>
  <w:style w:type="character" w:customStyle="1" w:styleId="Style11ptBlack">
    <w:name w:val="Style 11 pt Black"/>
    <w:basedOn w:val="DefaultParagraphFont"/>
    <w:rsid w:val="00CA2AE7"/>
    <w:rPr>
      <w:color w:val="000000"/>
      <w:sz w:val="20"/>
    </w:rPr>
  </w:style>
  <w:style w:type="character" w:customStyle="1" w:styleId="StyleUnderlineCharTimesBold">
    <w:name w:val="Style Underline Char + Times Bold"/>
    <w:basedOn w:val="DefaultParagraphFont"/>
    <w:rsid w:val="00CA2AE7"/>
    <w:rPr>
      <w:rFonts w:ascii="Times" w:hAnsi="Times"/>
      <w:b w:val="0"/>
      <w:bCs/>
      <w:sz w:val="20"/>
      <w:u w:val="single"/>
    </w:rPr>
  </w:style>
  <w:style w:type="character" w:customStyle="1" w:styleId="blubigktbiz">
    <w:name w:val="blubigktbiz"/>
    <w:rsid w:val="00CA2AE7"/>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A2AE7"/>
  </w:style>
  <w:style w:type="character" w:customStyle="1" w:styleId="StyleevidencetextBorderSinglesolidlineAuto05ptLChar">
    <w:name w:val="Style evidence text + Border: : (Single solid line Auto  0.5 pt L... Char"/>
    <w:link w:val="StyleevidencetextBorderSinglesolidlineAuto05ptL"/>
    <w:rsid w:val="00CA2AE7"/>
    <w:rPr>
      <w:rFonts w:ascii="Avenir LT Std 45 Book" w:hAnsi="Avenir LT Std 45 Book" w:cs="Calibri"/>
      <w:color w:val="000000"/>
      <w:lang w:val="x-none" w:eastAsia="x-none"/>
    </w:rPr>
  </w:style>
  <w:style w:type="character" w:customStyle="1" w:styleId="Style4CharChar">
    <w:name w:val="Style4 Char Char"/>
    <w:basedOn w:val="DefaultParagraphFont"/>
    <w:rsid w:val="00CA2AE7"/>
    <w:rPr>
      <w:rFonts w:ascii="Arial Narrow" w:hAnsi="Arial Narrow"/>
      <w:noProof w:val="0"/>
      <w:szCs w:val="24"/>
      <w:u w:val="single"/>
      <w:lang w:val="en-US" w:eastAsia="en-US" w:bidi="ar-SA"/>
    </w:rPr>
  </w:style>
  <w:style w:type="character" w:customStyle="1" w:styleId="BodyText3Char1">
    <w:name w:val="Body Text 3 Char1"/>
    <w:basedOn w:val="DefaultParagraphFont"/>
    <w:rsid w:val="00CA2AE7"/>
    <w:rPr>
      <w:rFonts w:ascii="Times New Roman" w:hAnsi="Times New Roman" w:cs="Times New Roman"/>
      <w:sz w:val="16"/>
      <w:szCs w:val="16"/>
    </w:rPr>
  </w:style>
  <w:style w:type="character" w:customStyle="1" w:styleId="StyleEmphasisArial12ptBold">
    <w:name w:val="Style Emphasis + Arial 12 pt Bold"/>
    <w:rsid w:val="00CA2AE7"/>
    <w:rPr>
      <w:rFonts w:ascii="Arial" w:hAnsi="Arial"/>
      <w:b/>
      <w:bCs/>
      <w:i/>
      <w:iCs/>
      <w:sz w:val="24"/>
    </w:rPr>
  </w:style>
  <w:style w:type="character" w:customStyle="1" w:styleId="super">
    <w:name w:val="super"/>
    <w:rsid w:val="00CA2AE7"/>
  </w:style>
  <w:style w:type="character" w:customStyle="1" w:styleId="text30">
    <w:name w:val="text30"/>
    <w:rsid w:val="00CA2AE7"/>
  </w:style>
  <w:style w:type="character" w:customStyle="1" w:styleId="uppercase">
    <w:name w:val="uppercase"/>
    <w:rsid w:val="00CA2AE7"/>
  </w:style>
  <w:style w:type="character" w:customStyle="1" w:styleId="bodytext0">
    <w:name w:val="bodytext"/>
    <w:rsid w:val="00CA2AE7"/>
  </w:style>
  <w:style w:type="character" w:customStyle="1" w:styleId="entry-title">
    <w:name w:val="entry-title"/>
    <w:rsid w:val="00CA2AE7"/>
  </w:style>
  <w:style w:type="character" w:customStyle="1" w:styleId="BodyTextIndentChar1">
    <w:name w:val="Body Text Indent Char1"/>
    <w:basedOn w:val="DefaultParagraphFont"/>
    <w:rsid w:val="00CA2AE7"/>
    <w:rPr>
      <w:rFonts w:ascii="Times New Roman" w:hAnsi="Times New Roman" w:cs="Times New Roman"/>
      <w:sz w:val="20"/>
    </w:rPr>
  </w:style>
  <w:style w:type="character" w:customStyle="1" w:styleId="Style6pt">
    <w:name w:val="Style 6 pt"/>
    <w:basedOn w:val="DefaultParagraphFont"/>
    <w:qFormat/>
    <w:rsid w:val="00CA2AE7"/>
    <w:rPr>
      <w:sz w:val="12"/>
    </w:rPr>
  </w:style>
  <w:style w:type="character" w:customStyle="1" w:styleId="CiteCharCharCharCharCharChar">
    <w:name w:val="Cite Char Char Char Char Char Char"/>
    <w:basedOn w:val="DefaultParagraphFont"/>
    <w:link w:val="CiteCharCharCharCharChar"/>
    <w:rsid w:val="00CA2AE7"/>
    <w:rPr>
      <w:b/>
      <w:u w:val="single"/>
    </w:rPr>
  </w:style>
  <w:style w:type="character" w:customStyle="1" w:styleId="mainbody1">
    <w:name w:val="mainbody1"/>
    <w:basedOn w:val="DefaultParagraphFont"/>
    <w:rsid w:val="00CA2AE7"/>
    <w:rPr>
      <w:rFonts w:ascii="Verdana" w:hAnsi="Verdana" w:hint="default"/>
      <w:color w:val="000000"/>
      <w:sz w:val="22"/>
      <w:szCs w:val="22"/>
    </w:rPr>
  </w:style>
  <w:style w:type="character" w:customStyle="1" w:styleId="ssl4">
    <w:name w:val="ss_l4"/>
    <w:basedOn w:val="DefaultParagraphFont"/>
    <w:rsid w:val="00CA2AE7"/>
  </w:style>
  <w:style w:type="paragraph" w:customStyle="1" w:styleId="StyleNormalWeb11ptUnderline">
    <w:name w:val="Style Normal (Web) + 11 pt Underline"/>
    <w:basedOn w:val="NormalWeb"/>
    <w:link w:val="StyleNormalWeb11ptUnderlineChar"/>
    <w:qFormat/>
    <w:rsid w:val="00CA2AE7"/>
    <w:rPr>
      <w:rFonts w:eastAsia="Calibri"/>
      <w:u w:val="single"/>
    </w:rPr>
  </w:style>
  <w:style w:type="character" w:customStyle="1" w:styleId="StyleNormalWeb11ptUnderlineChar">
    <w:name w:val="Style Normal (Web) + 11 pt Underline Char"/>
    <w:basedOn w:val="DefaultParagraphFont"/>
    <w:link w:val="StyleNormalWeb11ptUnderline"/>
    <w:rsid w:val="00CA2AE7"/>
    <w:rPr>
      <w:rFonts w:ascii="Calibri" w:eastAsia="Calibri" w:hAnsi="Calibri" w:cs="Calibri"/>
      <w:u w:val="single"/>
    </w:rPr>
  </w:style>
  <w:style w:type="character" w:customStyle="1" w:styleId="cit-first-element">
    <w:name w:val="cit-first-element"/>
    <w:basedOn w:val="DefaultParagraphFont"/>
    <w:rsid w:val="00CA2AE7"/>
  </w:style>
  <w:style w:type="character" w:customStyle="1" w:styleId="title1">
    <w:name w:val="title1"/>
    <w:basedOn w:val="DefaultParagraphFont"/>
    <w:rsid w:val="00CA2AE7"/>
  </w:style>
  <w:style w:type="character" w:customStyle="1" w:styleId="StyleThickunderline1">
    <w:name w:val="Style Thick underline1"/>
    <w:basedOn w:val="DefaultParagraphFont"/>
    <w:rsid w:val="00CA2AE7"/>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CA2AE7"/>
    <w:rPr>
      <w:rFonts w:ascii="Georgia" w:hAnsi="Georgia"/>
    </w:rPr>
  </w:style>
  <w:style w:type="character" w:customStyle="1" w:styleId="FooterChar1">
    <w:name w:val="Footer Char1"/>
    <w:basedOn w:val="DefaultParagraphFont"/>
    <w:uiPriority w:val="99"/>
    <w:rsid w:val="00CA2AE7"/>
    <w:rPr>
      <w:rFonts w:ascii="Georgia" w:hAnsi="Georgia"/>
    </w:rPr>
  </w:style>
  <w:style w:type="character" w:customStyle="1" w:styleId="UnderlineBold0">
    <w:name w:val="Underline Bold"/>
    <w:qFormat/>
    <w:rsid w:val="00CA2AE7"/>
    <w:rPr>
      <w:b/>
      <w:sz w:val="20"/>
      <w:u w:val="single"/>
    </w:rPr>
  </w:style>
  <w:style w:type="character" w:customStyle="1" w:styleId="NormalTextChar">
    <w:name w:val="Normal Text Char"/>
    <w:link w:val="NormalText"/>
    <w:rsid w:val="00CA2AE7"/>
    <w:rPr>
      <w:rFonts w:ascii="Avenir LT Std 45 Book" w:eastAsia="Times New Roman" w:hAnsi="Avenir LT Std 45 Book" w:cs="Calibri"/>
      <w:szCs w:val="26"/>
    </w:rPr>
  </w:style>
  <w:style w:type="paragraph" w:customStyle="1" w:styleId="TableParagraph">
    <w:name w:val="Table Paragraph"/>
    <w:basedOn w:val="Normal"/>
    <w:uiPriority w:val="1"/>
    <w:qFormat/>
    <w:rsid w:val="00CA2AE7"/>
    <w:pPr>
      <w:widowControl w:val="0"/>
    </w:pPr>
    <w:rPr>
      <w:rFonts w:ascii="Avenir LT Std 45 Book" w:hAnsi="Avenir LT Std 45 Book"/>
    </w:rPr>
  </w:style>
  <w:style w:type="character" w:customStyle="1" w:styleId="UnderlineChar0">
    <w:name w:val="UnderlineChar"/>
    <w:rsid w:val="00CA2AE7"/>
    <w:rPr>
      <w:sz w:val="24"/>
      <w:u w:val="single"/>
      <w:shd w:val="clear" w:color="auto" w:fill="auto"/>
    </w:rPr>
  </w:style>
  <w:style w:type="character" w:customStyle="1" w:styleId="foreground">
    <w:name w:val="foreground"/>
    <w:basedOn w:val="DefaultParagraphFont"/>
    <w:rsid w:val="00CA2AE7"/>
  </w:style>
  <w:style w:type="paragraph" w:customStyle="1" w:styleId="StyleCircled11pt">
    <w:name w:val="Style Circled + 11 pt"/>
    <w:basedOn w:val="Normal"/>
    <w:link w:val="StyleCircled11ptChar"/>
    <w:qFormat/>
    <w:rsid w:val="00CA2AE7"/>
    <w:rPr>
      <w:rFonts w:ascii="Avenir LT Std 45 Book" w:eastAsia="Times New Roman" w:hAnsi="Avenir LT Std 45 Book"/>
      <w:b/>
      <w:bCs/>
      <w:u w:val="single"/>
    </w:rPr>
  </w:style>
  <w:style w:type="character" w:customStyle="1" w:styleId="StyleCircled11ptChar">
    <w:name w:val="Style Circled + 11 pt Char"/>
    <w:link w:val="StyleCircled11pt"/>
    <w:rsid w:val="00CA2AE7"/>
    <w:rPr>
      <w:rFonts w:ascii="Avenir LT Std 45 Book" w:eastAsia="Times New Roman" w:hAnsi="Avenir LT Std 45 Book" w:cs="Calibri"/>
      <w:b/>
      <w:bCs/>
      <w:u w:val="single"/>
    </w:rPr>
  </w:style>
  <w:style w:type="paragraph" w:customStyle="1" w:styleId="StyleUnunderlined10ptThickunderline">
    <w:name w:val="Style Ununderlined + 10 pt Thick underline"/>
    <w:basedOn w:val="Normal"/>
    <w:link w:val="StyleUnunderlined10ptThickunderlineChar"/>
    <w:qFormat/>
    <w:rsid w:val="00CA2AE7"/>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CA2AE7"/>
    <w:rPr>
      <w:rFonts w:ascii="Times" w:eastAsia="Times New Roman" w:hAnsi="Times" w:cs="Calibri"/>
      <w:szCs w:val="28"/>
      <w:u w:val="single"/>
    </w:rPr>
  </w:style>
  <w:style w:type="paragraph" w:customStyle="1" w:styleId="cite20">
    <w:name w:val="cite2"/>
    <w:basedOn w:val="Normal"/>
    <w:qFormat/>
    <w:rsid w:val="00CA2AE7"/>
    <w:rPr>
      <w:rFonts w:ascii="Avenir LT Std 45 Book" w:eastAsia="Times New Roman" w:hAnsi="Avenir LT Std 45 Book"/>
      <w:color w:val="000000"/>
      <w:szCs w:val="20"/>
    </w:rPr>
  </w:style>
  <w:style w:type="character" w:customStyle="1" w:styleId="postby">
    <w:name w:val="post_by"/>
    <w:basedOn w:val="DefaultParagraphFont"/>
    <w:rsid w:val="00CA2AE7"/>
  </w:style>
  <w:style w:type="character" w:customStyle="1" w:styleId="Style11ptBorderSinglesolidlineAuto05ptLinewidth">
    <w:name w:val="Style 11 pt Border: : (Single solid line Auto  0.5 pt Line width)"/>
    <w:rsid w:val="00CA2AE7"/>
    <w:rPr>
      <w:sz w:val="20"/>
      <w:bdr w:val="single" w:sz="4" w:space="0" w:color="auto" w:frame="1"/>
    </w:rPr>
  </w:style>
  <w:style w:type="character" w:customStyle="1" w:styleId="StyleUnderlineChar9ptBorderSinglesolidlineAuto0">
    <w:name w:val="Style Underline Char + 9 pt Border: : (Single solid line Auto  0..."/>
    <w:rsid w:val="00CA2AE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A2AE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A2AE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A2AE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A2AE7"/>
    <w:rPr>
      <w:sz w:val="20"/>
      <w:szCs w:val="24"/>
      <w:u w:val="single"/>
      <w:bdr w:val="single" w:sz="4" w:space="0" w:color="auto"/>
      <w:lang w:val="en-US" w:eastAsia="en-US" w:bidi="ar-SA"/>
    </w:rPr>
  </w:style>
  <w:style w:type="character" w:customStyle="1" w:styleId="StyleLatinGaramondUnderline">
    <w:name w:val="Style (Latin) Garamond Underline"/>
    <w:rsid w:val="00CA2AE7"/>
    <w:rPr>
      <w:rFonts w:ascii="Times New Roman" w:hAnsi="Times New Roman"/>
      <w:sz w:val="20"/>
      <w:u w:val="single"/>
    </w:rPr>
  </w:style>
  <w:style w:type="character" w:customStyle="1" w:styleId="StyleLatinGaramond">
    <w:name w:val="Style (Latin) Garamond"/>
    <w:rsid w:val="00CA2AE7"/>
    <w:rPr>
      <w:rFonts w:ascii="Times New Roman" w:hAnsi="Times New Roman"/>
      <w:sz w:val="20"/>
    </w:rPr>
  </w:style>
  <w:style w:type="character" w:customStyle="1" w:styleId="styletimesnewroman12ptbold0">
    <w:name w:val="styletimesnewroman12ptbold"/>
    <w:basedOn w:val="DefaultParagraphFont"/>
    <w:rsid w:val="00CA2AE7"/>
  </w:style>
  <w:style w:type="character" w:customStyle="1" w:styleId="CharCharCharCharChar">
    <w:name w:val="Char Char Char Char Char"/>
    <w:aliases w:val="Char Char Char Char,Char Char Char Char Char Char Char1,Heading 2 Char1 Char Char Char Char Char Char"/>
    <w:basedOn w:val="DefaultParagraphFont"/>
    <w:rsid w:val="00CA2AE7"/>
    <w:rPr>
      <w:rFonts w:cs="Arial"/>
      <w:b/>
      <w:bCs/>
      <w:iCs/>
      <w:sz w:val="24"/>
      <w:szCs w:val="28"/>
      <w:lang w:val="en-US" w:eastAsia="en-US" w:bidi="ar-SA"/>
    </w:rPr>
  </w:style>
  <w:style w:type="character" w:customStyle="1" w:styleId="mainheading">
    <w:name w:val="mainheading"/>
    <w:basedOn w:val="DefaultParagraphFont"/>
    <w:rsid w:val="00CA2AE7"/>
  </w:style>
  <w:style w:type="paragraph" w:customStyle="1" w:styleId="BoldandUnderlineChar2CharChar">
    <w:name w:val="Bold and Underline Char2 Char Char"/>
    <w:basedOn w:val="Normal"/>
    <w:link w:val="BoldandUnderlineChar2CharCharChar"/>
    <w:qFormat/>
    <w:rsid w:val="00CA2AE7"/>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CA2AE7"/>
    <w:rPr>
      <w:rFonts w:ascii="Avenir LT Std 45 Book" w:eastAsia="Times New Roman" w:hAnsi="Avenir LT Std 45 Book" w:cs="Calibri"/>
      <w:b/>
      <w:u w:val="single"/>
    </w:rPr>
  </w:style>
  <w:style w:type="character" w:customStyle="1" w:styleId="StyleUnderlineChar9ptChar">
    <w:name w:val="Style Underline Char + 9 pt Char"/>
    <w:basedOn w:val="IntenseEmphasis"/>
    <w:rsid w:val="00CA2AE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A2AE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A2AE7"/>
    <w:rPr>
      <w:sz w:val="16"/>
    </w:rPr>
  </w:style>
  <w:style w:type="paragraph" w:customStyle="1" w:styleId="Reduce8pt">
    <w:name w:val="Reduce 8pt"/>
    <w:basedOn w:val="Normal"/>
    <w:link w:val="Reduce8ptCharChar"/>
    <w:qFormat/>
    <w:rsid w:val="00CA2AE7"/>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CA2AE7"/>
    <w:pPr>
      <w:contextualSpacing/>
    </w:pPr>
    <w:rPr>
      <w:rFonts w:ascii="Avenir LT Std 45 Book" w:eastAsia="Calibri" w:hAnsi="Avenir LT Std 45 Book"/>
    </w:rPr>
  </w:style>
  <w:style w:type="character" w:customStyle="1" w:styleId="CardIndentedChar">
    <w:name w:val="Card (Indented) Char"/>
    <w:link w:val="CardIndented"/>
    <w:locked/>
    <w:rsid w:val="00CA2AE7"/>
    <w:rPr>
      <w:rFonts w:ascii="Avenir LT Std 45 Book" w:hAnsi="Avenir LT Std 45 Book" w:cs="Calibri"/>
    </w:rPr>
  </w:style>
  <w:style w:type="character" w:customStyle="1" w:styleId="citenon-boldChar">
    <w:name w:val="cite non-bold Char"/>
    <w:basedOn w:val="DefaultParagraphFont"/>
    <w:link w:val="citenon-bold"/>
    <w:locked/>
    <w:rsid w:val="00CA2AE7"/>
    <w:rPr>
      <w:rFonts w:ascii="Garamond" w:eastAsia="Times New Roman" w:hAnsi="Garamond" w:cs="Calibri"/>
      <w:szCs w:val="20"/>
    </w:rPr>
  </w:style>
  <w:style w:type="character" w:customStyle="1" w:styleId="boldciteChar4">
    <w:name w:val="bold cite Char4"/>
    <w:link w:val="boldcite"/>
    <w:locked/>
    <w:rsid w:val="00CA2AE7"/>
    <w:rPr>
      <w:rFonts w:eastAsia="Times New Roman" w:cs="Arial"/>
      <w:b/>
      <w:color w:val="000000"/>
      <w:sz w:val="20"/>
      <w:u w:val="thick" w:color="000000"/>
    </w:rPr>
  </w:style>
  <w:style w:type="paragraph" w:customStyle="1" w:styleId="boldcite">
    <w:name w:val="bold cite"/>
    <w:basedOn w:val="Normal"/>
    <w:link w:val="boldciteChar4"/>
    <w:qFormat/>
    <w:rsid w:val="00CA2AE7"/>
    <w:rPr>
      <w:rFonts w:asciiTheme="minorHAnsi" w:eastAsia="Times New Roman" w:hAnsiTheme="minorHAnsi" w:cs="Arial"/>
      <w:b/>
      <w:color w:val="000000"/>
      <w:sz w:val="20"/>
      <w:u w:val="thick" w:color="000000"/>
    </w:rPr>
  </w:style>
  <w:style w:type="paragraph" w:customStyle="1" w:styleId="Style7">
    <w:name w:val="Style7"/>
    <w:basedOn w:val="Normal"/>
    <w:uiPriority w:val="99"/>
    <w:qFormat/>
    <w:rsid w:val="00CA2AE7"/>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CA2AE7"/>
    <w:rPr>
      <w:rFonts w:ascii="Avenir LT Std 45 Book" w:eastAsia="Calibri" w:hAnsi="Avenir LT Std 45 Book"/>
      <w:b/>
    </w:rPr>
  </w:style>
  <w:style w:type="character" w:customStyle="1" w:styleId="HeadingsBaseChar">
    <w:name w:val="Headings Base Char"/>
    <w:basedOn w:val="DefaultParagraphFont"/>
    <w:link w:val="HeadingsBase"/>
    <w:locked/>
    <w:rsid w:val="00CA2AE7"/>
    <w:rPr>
      <w:rFonts w:ascii="Times New Roman" w:hAnsi="Times New Roman" w:cs="Times New Roman"/>
      <w:b/>
      <w:sz w:val="32"/>
    </w:rPr>
  </w:style>
  <w:style w:type="paragraph" w:customStyle="1" w:styleId="HeadingsBase">
    <w:name w:val="Headings Base"/>
    <w:basedOn w:val="Normal"/>
    <w:link w:val="HeadingsBaseChar"/>
    <w:qFormat/>
    <w:rsid w:val="00CA2AE7"/>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CA2AE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CA2AE7"/>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CA2AE7"/>
  </w:style>
  <w:style w:type="paragraph" w:customStyle="1" w:styleId="SchoolWorksCited">
    <w:name w:val="School Works Cited"/>
    <w:basedOn w:val="SchoolPaper"/>
    <w:uiPriority w:val="99"/>
    <w:qFormat/>
    <w:rsid w:val="00CA2AE7"/>
  </w:style>
  <w:style w:type="paragraph" w:customStyle="1" w:styleId="BlockQuote">
    <w:name w:val="Block Quote"/>
    <w:basedOn w:val="Normal"/>
    <w:uiPriority w:val="99"/>
    <w:qFormat/>
    <w:rsid w:val="00CA2AE7"/>
    <w:pPr>
      <w:ind w:left="720" w:right="720"/>
    </w:pPr>
    <w:rPr>
      <w:rFonts w:ascii="Avenir LT Std 45 Book" w:eastAsia="Calibri" w:hAnsi="Avenir LT Std 45 Book"/>
    </w:rPr>
  </w:style>
  <w:style w:type="paragraph" w:customStyle="1" w:styleId="PaperBody">
    <w:name w:val="Paper Body"/>
    <w:basedOn w:val="Normal"/>
    <w:uiPriority w:val="99"/>
    <w:qFormat/>
    <w:rsid w:val="00CA2AE7"/>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CA2AE7"/>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CA2AE7"/>
    <w:rPr>
      <w:rFonts w:ascii="Avenir LT Std 45 Book" w:eastAsia="Times New Roman" w:hAnsi="Avenir LT Std 45 Book" w:cs="Calibri"/>
      <w:b/>
      <w:bCs/>
      <w:sz w:val="32"/>
      <w:u w:val="single"/>
      <w:lang w:bidi="en-US"/>
    </w:rPr>
  </w:style>
  <w:style w:type="paragraph" w:customStyle="1" w:styleId="WW-Default">
    <w:name w:val="WW-Default"/>
    <w:uiPriority w:val="99"/>
    <w:qFormat/>
    <w:rsid w:val="00CA2AE7"/>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CA2AE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CA2AE7"/>
    <w:rPr>
      <w:rFonts w:ascii="Times New Roman" w:hAnsi="Times New Roman" w:cs="Times New Roman"/>
      <w:b/>
      <w:sz w:val="20"/>
    </w:rPr>
  </w:style>
  <w:style w:type="paragraph" w:customStyle="1" w:styleId="MicroText">
    <w:name w:val="MicroText"/>
    <w:basedOn w:val="Normal"/>
    <w:next w:val="Normal"/>
    <w:link w:val="MicroTextChar"/>
    <w:qFormat/>
    <w:rsid w:val="00CA2AE7"/>
    <w:rPr>
      <w:rFonts w:ascii="Arial Narrow" w:hAnsi="Arial Narrow" w:cstheme="minorBidi"/>
      <w:sz w:val="12"/>
    </w:rPr>
  </w:style>
  <w:style w:type="character" w:customStyle="1" w:styleId="Footnote2Char">
    <w:name w:val="Footnote2 Char"/>
    <w:link w:val="Footnote2"/>
    <w:locked/>
    <w:rsid w:val="00CA2AE7"/>
  </w:style>
  <w:style w:type="paragraph" w:customStyle="1" w:styleId="Footnote2">
    <w:name w:val="Footnote2"/>
    <w:basedOn w:val="Normal"/>
    <w:next w:val="Normal"/>
    <w:link w:val="Footnote2Char"/>
    <w:autoRedefine/>
    <w:qFormat/>
    <w:rsid w:val="00CA2AE7"/>
    <w:pPr>
      <w:spacing w:after="120" w:line="480" w:lineRule="auto"/>
    </w:pPr>
    <w:rPr>
      <w:rFonts w:asciiTheme="minorHAnsi" w:hAnsiTheme="minorHAnsi" w:cstheme="minorBidi"/>
    </w:rPr>
  </w:style>
  <w:style w:type="paragraph" w:customStyle="1" w:styleId="indent">
    <w:name w:val="indent"/>
    <w:basedOn w:val="Normal"/>
    <w:qFormat/>
    <w:rsid w:val="00CA2AE7"/>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CA2AE7"/>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CA2AE7"/>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CA2AE7"/>
    <w:rPr>
      <w:rFonts w:ascii="Print Clearly OT" w:hAnsi="Print Clearly OT" w:cs="Arial"/>
      <w:sz w:val="20"/>
    </w:rPr>
  </w:style>
  <w:style w:type="paragraph" w:customStyle="1" w:styleId="CardText1">
    <w:name w:val="CardText"/>
    <w:basedOn w:val="Normal"/>
    <w:link w:val="CardTextChar3"/>
    <w:qFormat/>
    <w:rsid w:val="00CA2AE7"/>
    <w:pPr>
      <w:ind w:left="288"/>
    </w:pPr>
    <w:rPr>
      <w:rFonts w:ascii="Print Clearly OT" w:hAnsi="Print Clearly OT" w:cs="Arial"/>
      <w:sz w:val="20"/>
    </w:rPr>
  </w:style>
  <w:style w:type="character" w:customStyle="1" w:styleId="stylestylebold12pt">
    <w:name w:val="stylestylebold12pt"/>
    <w:basedOn w:val="DefaultParagraphFont"/>
    <w:rsid w:val="00CA2AE7"/>
  </w:style>
  <w:style w:type="character" w:customStyle="1" w:styleId="styleboldunderline">
    <w:name w:val="styleboldunderline"/>
    <w:basedOn w:val="DefaultParagraphFont"/>
    <w:rsid w:val="00CA2AE7"/>
  </w:style>
  <w:style w:type="character" w:customStyle="1" w:styleId="box">
    <w:name w:val="box"/>
    <w:basedOn w:val="DefaultParagraphFont"/>
    <w:rsid w:val="00CA2AE7"/>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CA2AE7"/>
    <w:rPr>
      <w:rFonts w:ascii="Arial Narrow" w:hAnsi="Arial Narrow" w:cs="Arial Narrow" w:hint="default"/>
      <w:sz w:val="18"/>
      <w:szCs w:val="18"/>
    </w:rPr>
  </w:style>
  <w:style w:type="character" w:customStyle="1" w:styleId="FontStyle14">
    <w:name w:val="Font Style14"/>
    <w:basedOn w:val="DefaultParagraphFont"/>
    <w:uiPriority w:val="99"/>
    <w:rsid w:val="00CA2AE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A2AE7"/>
    <w:rPr>
      <w:rFonts w:ascii="Arial Narrow" w:hAnsi="Arial Narrow" w:cs="Arial Narrow" w:hint="default"/>
      <w:b/>
      <w:bCs/>
      <w:sz w:val="10"/>
      <w:szCs w:val="10"/>
    </w:rPr>
  </w:style>
  <w:style w:type="character" w:customStyle="1" w:styleId="CardTagandCiteChar">
    <w:name w:val="Card Tag and Cite Char"/>
    <w:basedOn w:val="DefaultParagraphFont"/>
    <w:rsid w:val="00CA2AE7"/>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CA2AE7"/>
    <w:rPr>
      <w:rFonts w:ascii="Arial Narrow" w:hAnsi="Arial Narrow"/>
      <w:b/>
      <w:color w:val="000000"/>
      <w:sz w:val="22"/>
      <w:szCs w:val="22"/>
      <w:u w:val="single"/>
    </w:rPr>
  </w:style>
  <w:style w:type="character" w:customStyle="1" w:styleId="SmallText0">
    <w:name w:val="SmallText"/>
    <w:rsid w:val="00CA2AE7"/>
    <w:rPr>
      <w:color w:val="000000"/>
    </w:rPr>
  </w:style>
  <w:style w:type="character" w:customStyle="1" w:styleId="CitesChar1">
    <w:name w:val="Cites Char1"/>
    <w:basedOn w:val="DefaultParagraphFont"/>
    <w:rsid w:val="00CA2AE7"/>
    <w:rPr>
      <w:b/>
      <w:bCs w:val="0"/>
      <w:szCs w:val="24"/>
      <w:u w:val="single"/>
      <w:lang w:val="en-US" w:eastAsia="en-US" w:bidi="ar-SA"/>
    </w:rPr>
  </w:style>
  <w:style w:type="character" w:customStyle="1" w:styleId="CardUnderlinedChar">
    <w:name w:val="Card Underlined Char"/>
    <w:basedOn w:val="DefaultParagraphFont"/>
    <w:rsid w:val="00CA2AE7"/>
    <w:rPr>
      <w:rFonts w:ascii="Arial Narrow" w:hAnsi="Arial Narrow" w:hint="default"/>
      <w:sz w:val="22"/>
      <w:szCs w:val="24"/>
      <w:u w:val="single"/>
      <w:lang w:val="en-US" w:eastAsia="en-US" w:bidi="ar-SA"/>
    </w:rPr>
  </w:style>
  <w:style w:type="character" w:customStyle="1" w:styleId="underline3">
    <w:name w:val="underline3"/>
    <w:basedOn w:val="underline20"/>
    <w:rsid w:val="00CA2AE7"/>
    <w:rPr>
      <w:rFonts w:ascii="Arial" w:hAnsi="Arial"/>
      <w:sz w:val="18"/>
      <w:u w:val="single"/>
      <w:bdr w:val="none" w:sz="0" w:space="0" w:color="auto" w:frame="1"/>
      <w:shd w:val="clear" w:color="auto" w:fill="FFFF00"/>
    </w:rPr>
  </w:style>
  <w:style w:type="character" w:customStyle="1" w:styleId="menu">
    <w:name w:val="menu"/>
    <w:basedOn w:val="DefaultParagraphFont"/>
    <w:rsid w:val="00CA2AE7"/>
  </w:style>
  <w:style w:type="character" w:customStyle="1" w:styleId="itxtrst">
    <w:name w:val="itxtrst"/>
    <w:rsid w:val="00CA2AE7"/>
  </w:style>
  <w:style w:type="character" w:customStyle="1" w:styleId="A-Underlining">
    <w:name w:val="A-Underlining"/>
    <w:basedOn w:val="DefaultParagraphFont"/>
    <w:rsid w:val="00CA2AE7"/>
    <w:rPr>
      <w:rFonts w:ascii="Garamond" w:hAnsi="Garamond" w:hint="default"/>
      <w:color w:val="auto"/>
      <w:sz w:val="24"/>
      <w:u w:val="single"/>
    </w:rPr>
  </w:style>
  <w:style w:type="character" w:customStyle="1" w:styleId="StyleUnderlineBold0">
    <w:name w:val="Style Underline + Bold"/>
    <w:rsid w:val="00CA2AE7"/>
    <w:rPr>
      <w:b/>
      <w:bCs/>
      <w:u w:val="single"/>
    </w:rPr>
  </w:style>
  <w:style w:type="character" w:customStyle="1" w:styleId="Underline-Highlighted">
    <w:name w:val="Underline-Highlighted"/>
    <w:uiPriority w:val="1"/>
    <w:qFormat/>
    <w:rsid w:val="00CA2AE7"/>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CA2AE7"/>
  </w:style>
  <w:style w:type="character" w:customStyle="1" w:styleId="newsmain">
    <w:name w:val="news_main"/>
    <w:basedOn w:val="DefaultParagraphFont"/>
    <w:rsid w:val="00CA2AE7"/>
  </w:style>
  <w:style w:type="character" w:customStyle="1" w:styleId="vitstoryheadline">
    <w:name w:val="vitstoryheadline"/>
    <w:rsid w:val="00CA2AE7"/>
  </w:style>
  <w:style w:type="character" w:customStyle="1" w:styleId="AuthorDate0">
    <w:name w:val="Author Date"/>
    <w:qFormat/>
    <w:rsid w:val="00CA2AE7"/>
    <w:rPr>
      <w:b/>
      <w:bCs w:val="0"/>
      <w:sz w:val="24"/>
      <w:u w:val="thick"/>
    </w:rPr>
  </w:style>
  <w:style w:type="character" w:customStyle="1" w:styleId="red">
    <w:name w:val="red"/>
    <w:basedOn w:val="DefaultParagraphFont"/>
    <w:rsid w:val="00CA2AE7"/>
  </w:style>
  <w:style w:type="character" w:customStyle="1" w:styleId="at">
    <w:name w:val="at"/>
    <w:rsid w:val="00CA2AE7"/>
  </w:style>
  <w:style w:type="character" w:customStyle="1" w:styleId="org">
    <w:name w:val="org"/>
    <w:rsid w:val="00CA2AE7"/>
  </w:style>
  <w:style w:type="character" w:customStyle="1" w:styleId="pnumber">
    <w:name w:val="pnumber"/>
    <w:rsid w:val="00CA2AE7"/>
  </w:style>
  <w:style w:type="character" w:customStyle="1" w:styleId="ital">
    <w:name w:val="ital"/>
    <w:rsid w:val="00CA2AE7"/>
  </w:style>
  <w:style w:type="character" w:customStyle="1" w:styleId="orgdiv">
    <w:name w:val="orgdiv"/>
    <w:rsid w:val="00CA2AE7"/>
  </w:style>
  <w:style w:type="character" w:customStyle="1" w:styleId="orgname">
    <w:name w:val="orgname"/>
    <w:rsid w:val="00CA2AE7"/>
  </w:style>
  <w:style w:type="character" w:customStyle="1" w:styleId="city">
    <w:name w:val="city"/>
    <w:rsid w:val="00CA2AE7"/>
  </w:style>
  <w:style w:type="character" w:customStyle="1" w:styleId="state">
    <w:name w:val="state"/>
    <w:rsid w:val="00CA2AE7"/>
  </w:style>
  <w:style w:type="character" w:customStyle="1" w:styleId="country">
    <w:name w:val="country"/>
    <w:rsid w:val="00CA2AE7"/>
  </w:style>
  <w:style w:type="character" w:customStyle="1" w:styleId="articletitle">
    <w:name w:val="articletitle"/>
    <w:rsid w:val="00CA2AE7"/>
    <w:rPr>
      <w:rFonts w:ascii="Times New Roman" w:hAnsi="Times New Roman" w:cs="Times New Roman" w:hint="default"/>
    </w:rPr>
  </w:style>
  <w:style w:type="character" w:customStyle="1" w:styleId="6pointChar">
    <w:name w:val="6 point Char"/>
    <w:rsid w:val="00CA2AE7"/>
    <w:rPr>
      <w:rFonts w:ascii="Times New Roman" w:hAnsi="Times New Roman" w:cs="Times New Roman" w:hint="default"/>
      <w:sz w:val="12"/>
      <w:lang w:val="en-US" w:eastAsia="en-US"/>
    </w:rPr>
  </w:style>
  <w:style w:type="character" w:customStyle="1" w:styleId="StyleThickunderline">
    <w:name w:val="Style Thick underline"/>
    <w:qFormat/>
    <w:rsid w:val="00CA2AE7"/>
    <w:rPr>
      <w:u w:val="thick"/>
    </w:rPr>
  </w:style>
  <w:style w:type="character" w:customStyle="1" w:styleId="Box0">
    <w:name w:val="Box!"/>
    <w:uiPriority w:val="1"/>
    <w:rsid w:val="00CA2AE7"/>
    <w:rPr>
      <w:rFonts w:ascii="Garamond" w:hAnsi="Garamond" w:hint="default"/>
      <w:sz w:val="24"/>
      <w:u w:val="single"/>
      <w:bdr w:val="single" w:sz="4" w:space="0" w:color="auto" w:frame="1"/>
    </w:rPr>
  </w:style>
  <w:style w:type="character" w:customStyle="1" w:styleId="citechar">
    <w:name w:val="citechar"/>
    <w:basedOn w:val="DefaultParagraphFont"/>
    <w:rsid w:val="00CA2AE7"/>
  </w:style>
  <w:style w:type="character" w:customStyle="1" w:styleId="underlinechar2">
    <w:name w:val="underlinechar"/>
    <w:basedOn w:val="DefaultParagraphFont"/>
    <w:rsid w:val="00CA2AE7"/>
  </w:style>
  <w:style w:type="character" w:customStyle="1" w:styleId="CardUnderlineChar">
    <w:name w:val="Card Underline Char"/>
    <w:rsid w:val="00CA2AE7"/>
    <w:rPr>
      <w:szCs w:val="24"/>
      <w:u w:val="single"/>
      <w:lang w:val="en-US" w:eastAsia="en-US" w:bidi="ar-SA"/>
    </w:rPr>
  </w:style>
  <w:style w:type="character" w:customStyle="1" w:styleId="tagciteChar">
    <w:name w:val="tag/cite Char"/>
    <w:basedOn w:val="DefaultParagraphFont"/>
    <w:rsid w:val="00CA2AE7"/>
    <w:rPr>
      <w:b/>
      <w:bCs w:val="0"/>
      <w:sz w:val="24"/>
      <w:lang w:val="en-US" w:eastAsia="en-US" w:bidi="ar-SA"/>
    </w:rPr>
  </w:style>
  <w:style w:type="character" w:customStyle="1" w:styleId="8pointChar">
    <w:name w:val="8 point Char"/>
    <w:basedOn w:val="DefaultParagraphFont"/>
    <w:link w:val="8point"/>
    <w:rsid w:val="00CA2AE7"/>
    <w:rPr>
      <w:sz w:val="16"/>
    </w:rPr>
  </w:style>
  <w:style w:type="character" w:customStyle="1" w:styleId="BoldText12pt">
    <w:name w:val="Bold Text 12 pt"/>
    <w:rsid w:val="00CA2AE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CA2AE7"/>
  </w:style>
  <w:style w:type="table" w:styleId="TableGrid">
    <w:name w:val="Table Grid"/>
    <w:basedOn w:val="TableNormal"/>
    <w:uiPriority w:val="39"/>
    <w:rsid w:val="00CA2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CA2AE7"/>
    <w:rPr>
      <w:b/>
      <w:bCs w:val="0"/>
      <w:sz w:val="24"/>
      <w:lang w:val="en-US" w:eastAsia="en-US" w:bidi="ar-SA"/>
    </w:rPr>
  </w:style>
  <w:style w:type="character" w:customStyle="1" w:styleId="Mention11">
    <w:name w:val="Mention11"/>
    <w:basedOn w:val="DefaultParagraphFont"/>
    <w:uiPriority w:val="99"/>
    <w:semiHidden/>
    <w:unhideWhenUsed/>
    <w:rsid w:val="00CA2AE7"/>
    <w:rPr>
      <w:color w:val="2B579A"/>
      <w:shd w:val="clear" w:color="auto" w:fill="E6E6E6"/>
    </w:rPr>
  </w:style>
  <w:style w:type="character" w:customStyle="1" w:styleId="Emph">
    <w:name w:val="Emph"/>
    <w:basedOn w:val="DefaultParagraphFont"/>
    <w:uiPriority w:val="1"/>
    <w:qFormat/>
    <w:rsid w:val="00CA2AE7"/>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CA2AE7"/>
  </w:style>
  <w:style w:type="character" w:customStyle="1" w:styleId="Mention2">
    <w:name w:val="Mention2"/>
    <w:basedOn w:val="DefaultParagraphFont"/>
    <w:uiPriority w:val="99"/>
    <w:semiHidden/>
    <w:unhideWhenUsed/>
    <w:rsid w:val="00CA2AE7"/>
    <w:rPr>
      <w:color w:val="2B579A"/>
      <w:shd w:val="clear" w:color="auto" w:fill="E6E6E6"/>
    </w:rPr>
  </w:style>
  <w:style w:type="paragraph" w:customStyle="1" w:styleId="FlashTag">
    <w:name w:val="FlashTag"/>
    <w:basedOn w:val="Normal"/>
    <w:link w:val="FlashTagChar"/>
    <w:autoRedefine/>
    <w:uiPriority w:val="4"/>
    <w:qFormat/>
    <w:rsid w:val="00CA2AE7"/>
    <w:rPr>
      <w:rFonts w:asciiTheme="majorHAnsi" w:hAnsiTheme="majorHAnsi"/>
      <w:b/>
      <w:sz w:val="28"/>
    </w:rPr>
  </w:style>
  <w:style w:type="character" w:customStyle="1" w:styleId="FlashTagChar">
    <w:name w:val="FlashTag Char"/>
    <w:basedOn w:val="DefaultParagraphFont"/>
    <w:link w:val="FlashTag"/>
    <w:uiPriority w:val="4"/>
    <w:rsid w:val="00CA2AE7"/>
    <w:rPr>
      <w:rFonts w:asciiTheme="majorHAnsi" w:hAnsiTheme="majorHAnsi" w:cs="Calibri"/>
      <w:b/>
      <w:sz w:val="28"/>
    </w:rPr>
  </w:style>
  <w:style w:type="paragraph" w:customStyle="1" w:styleId="Warrant">
    <w:name w:val="Warrant"/>
    <w:autoRedefine/>
    <w:uiPriority w:val="4"/>
    <w:qFormat/>
    <w:rsid w:val="00CA2AE7"/>
    <w:pPr>
      <w:ind w:left="720"/>
    </w:pPr>
    <w:rPr>
      <w:rFonts w:ascii="Calibri" w:hAnsi="Calibri" w:cs="Arial"/>
    </w:rPr>
  </w:style>
  <w:style w:type="character" w:customStyle="1" w:styleId="m-8793234324905335251gmail-style13ptbold">
    <w:name w:val="m_-8793234324905335251gmail-style13ptbold"/>
    <w:basedOn w:val="DefaultParagraphFont"/>
    <w:rsid w:val="00CA2AE7"/>
  </w:style>
  <w:style w:type="character" w:customStyle="1" w:styleId="m3965771245576658108gmail-styleunderline">
    <w:name w:val="m_3965771245576658108gmail-styleunderline"/>
    <w:basedOn w:val="DefaultParagraphFont"/>
    <w:rsid w:val="00CA2AE7"/>
  </w:style>
  <w:style w:type="paragraph" w:customStyle="1" w:styleId="HeaderCharChar">
    <w:name w:val="Header Char Char"/>
    <w:aliases w:val="Header Char Char Char Char Char Char Char Cha,Header Char2,Header Char1 Char,Char Char Char Cha"/>
    <w:basedOn w:val="Normal"/>
    <w:uiPriority w:val="99"/>
    <w:qFormat/>
    <w:rsid w:val="00CA2AE7"/>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CA2AE7"/>
    <w:rPr>
      <w:rFonts w:ascii="Georgia" w:eastAsia="Times New Roman" w:hAnsi="Georgia"/>
      <w:szCs w:val="20"/>
    </w:rPr>
  </w:style>
  <w:style w:type="paragraph" w:styleId="EndnoteText">
    <w:name w:val="endnote text"/>
    <w:basedOn w:val="Normal"/>
    <w:link w:val="EndnoteTextChar"/>
    <w:unhideWhenUsed/>
    <w:rsid w:val="00CA2AE7"/>
    <w:rPr>
      <w:rFonts w:ascii="Georgia" w:eastAsia="Times New Roman" w:hAnsi="Georgia" w:cstheme="minorBidi"/>
      <w:szCs w:val="20"/>
    </w:rPr>
  </w:style>
  <w:style w:type="character" w:customStyle="1" w:styleId="EndnoteTextChar1">
    <w:name w:val="Endnote Text Char1"/>
    <w:basedOn w:val="DefaultParagraphFont"/>
    <w:rsid w:val="00CA2AE7"/>
    <w:rPr>
      <w:rFonts w:ascii="Calibri" w:hAnsi="Calibri" w:cs="Calibri"/>
      <w:sz w:val="20"/>
      <w:szCs w:val="20"/>
    </w:rPr>
  </w:style>
  <w:style w:type="character" w:customStyle="1" w:styleId="DateChar">
    <w:name w:val="Date Char"/>
    <w:aliases w:val="date Char"/>
    <w:basedOn w:val="DefaultParagraphFont"/>
    <w:link w:val="Date"/>
    <w:locked/>
    <w:rsid w:val="00CA2AE7"/>
    <w:rPr>
      <w:rFonts w:ascii="Georgia" w:eastAsia="Times New Roman" w:hAnsi="Georgia"/>
    </w:rPr>
  </w:style>
  <w:style w:type="paragraph" w:styleId="Date">
    <w:name w:val="Date"/>
    <w:aliases w:val="date"/>
    <w:basedOn w:val="Normal"/>
    <w:next w:val="Normal"/>
    <w:link w:val="DateChar"/>
    <w:unhideWhenUsed/>
    <w:qFormat/>
    <w:rsid w:val="00CA2AE7"/>
    <w:rPr>
      <w:rFonts w:ascii="Georgia" w:eastAsia="Times New Roman" w:hAnsi="Georgia" w:cstheme="minorBidi"/>
    </w:rPr>
  </w:style>
  <w:style w:type="character" w:customStyle="1" w:styleId="DateChar1">
    <w:name w:val="Date Char1"/>
    <w:aliases w:val="date Char1"/>
    <w:basedOn w:val="DefaultParagraphFont"/>
    <w:rsid w:val="00CA2AE7"/>
    <w:rPr>
      <w:rFonts w:ascii="Calibri" w:hAnsi="Calibri" w:cs="Calibri"/>
    </w:rPr>
  </w:style>
  <w:style w:type="character" w:customStyle="1" w:styleId="BodyTextFirstIndentChar">
    <w:name w:val="Body Text First Indent Char"/>
    <w:basedOn w:val="BodyTextChar"/>
    <w:link w:val="BodyTextFirstIndent"/>
    <w:locked/>
    <w:rsid w:val="00CA2AE7"/>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CA2AE7"/>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rsid w:val="00CA2AE7"/>
    <w:rPr>
      <w:rFonts w:ascii="Avenir LT Std 45 Book" w:hAnsi="Avenir LT Std 45 Book" w:cs="Calibri"/>
    </w:rPr>
  </w:style>
  <w:style w:type="character" w:customStyle="1" w:styleId="BodyTextIndent2Char1">
    <w:name w:val="Body Text Indent 2 Char1"/>
    <w:basedOn w:val="DefaultParagraphFont"/>
    <w:rsid w:val="00CA2AE7"/>
    <w:rPr>
      <w:rFonts w:ascii="Calibri" w:hAnsi="Calibri" w:cs="Calibri"/>
    </w:rPr>
  </w:style>
  <w:style w:type="character" w:customStyle="1" w:styleId="PlainTextChar1">
    <w:name w:val="Plain Text Char1"/>
    <w:basedOn w:val="DefaultParagraphFont"/>
    <w:uiPriority w:val="99"/>
    <w:rsid w:val="00CA2AE7"/>
    <w:rPr>
      <w:rFonts w:ascii="Consolas" w:hAnsi="Consolas" w:cs="Calibri"/>
      <w:sz w:val="21"/>
      <w:szCs w:val="21"/>
    </w:rPr>
  </w:style>
  <w:style w:type="paragraph" w:customStyle="1" w:styleId="msolistparagraphcxspfirst">
    <w:name w:val="msolistparagraphcxspfirst"/>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CA2AE7"/>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CA2AE7"/>
    <w:rPr>
      <w:rFonts w:ascii="Calibri" w:hAnsi="Calibri" w:cs="Calibri"/>
      <w:i/>
      <w:iCs/>
      <w:color w:val="000000" w:themeColor="text1"/>
    </w:rPr>
  </w:style>
  <w:style w:type="paragraph" w:customStyle="1" w:styleId="Heading2-NotBold">
    <w:name w:val="Heading 2 - Not Bold"/>
    <w:basedOn w:val="Heading2"/>
    <w:autoRedefine/>
    <w:uiPriority w:val="99"/>
    <w:qFormat/>
    <w:rsid w:val="00CA2AE7"/>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CA2AE7"/>
    <w:rPr>
      <w:rFonts w:ascii="Avenir LT Std 45 Book" w:eastAsia="Calibri" w:hAnsi="Avenir LT Std 45 Book" w:cs="Calibri"/>
      <w:b/>
    </w:rPr>
  </w:style>
  <w:style w:type="paragraph" w:customStyle="1" w:styleId="Heading2-Bold">
    <w:name w:val="Heading 2 - Bold"/>
    <w:basedOn w:val="Normal"/>
    <w:autoRedefine/>
    <w:uiPriority w:val="99"/>
    <w:qFormat/>
    <w:rsid w:val="00CA2AE7"/>
    <w:rPr>
      <w:rFonts w:ascii="Garamond" w:eastAsia="Calibri" w:hAnsi="Garamond"/>
      <w:b/>
    </w:rPr>
  </w:style>
  <w:style w:type="paragraph" w:customStyle="1" w:styleId="tag">
    <w:name w:val="%tag"/>
    <w:basedOn w:val="Normal"/>
    <w:next w:val="Normal"/>
    <w:link w:val="tagChar0"/>
    <w:qFormat/>
    <w:rsid w:val="00CA2AE7"/>
    <w:rPr>
      <w:rFonts w:ascii="Garamond" w:eastAsia="Calibri" w:hAnsi="Garamond"/>
      <w:bCs/>
      <w:sz w:val="18"/>
    </w:rPr>
  </w:style>
  <w:style w:type="character" w:customStyle="1" w:styleId="Style2Char">
    <w:name w:val="Style 2 Char"/>
    <w:link w:val="Style20"/>
    <w:locked/>
    <w:rsid w:val="00CA2AE7"/>
    <w:rPr>
      <w:rFonts w:ascii="Georgia" w:eastAsia="Times New Roman" w:hAnsi="Georgia"/>
      <w:szCs w:val="20"/>
      <w:u w:val="single"/>
      <w:lang w:val="x-none" w:eastAsia="x-none"/>
    </w:rPr>
  </w:style>
  <w:style w:type="paragraph" w:customStyle="1" w:styleId="Style20">
    <w:name w:val="Style 2"/>
    <w:basedOn w:val="Normal"/>
    <w:link w:val="Style2Char"/>
    <w:qFormat/>
    <w:rsid w:val="00CA2AE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CA2AE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CA2AE7"/>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CA2AE7"/>
    <w:rPr>
      <w:rFonts w:ascii="Georgia" w:eastAsia="Times New Roman" w:hAnsi="Georgia"/>
      <w:sz w:val="18"/>
      <w:szCs w:val="20"/>
      <w:lang w:val="x-none" w:eastAsia="x-none"/>
    </w:rPr>
  </w:style>
  <w:style w:type="paragraph" w:customStyle="1" w:styleId="textsmall0">
    <w:name w:val="textsmall"/>
    <w:basedOn w:val="Normal"/>
    <w:link w:val="textsmallChar0"/>
    <w:qFormat/>
    <w:rsid w:val="00CA2AE7"/>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CA2AE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CA2AE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CA2AE7"/>
    <w:rPr>
      <w:rFonts w:eastAsia="Times New Roman" w:cs="Arial"/>
      <w:sz w:val="12"/>
    </w:rPr>
  </w:style>
  <w:style w:type="paragraph" w:customStyle="1" w:styleId="Micro">
    <w:name w:val="Micro"/>
    <w:basedOn w:val="Normal"/>
    <w:next w:val="Normal"/>
    <w:link w:val="MicroChar"/>
    <w:qFormat/>
    <w:rsid w:val="00CA2AE7"/>
    <w:rPr>
      <w:rFonts w:asciiTheme="minorHAnsi" w:eastAsia="Times New Roman" w:hAnsiTheme="minorHAnsi" w:cs="Arial"/>
      <w:sz w:val="12"/>
    </w:rPr>
  </w:style>
  <w:style w:type="character" w:customStyle="1" w:styleId="CardNotUnderlinedChar1">
    <w:name w:val="Card Not Underlined Char1"/>
    <w:link w:val="CardNotUnderlined"/>
    <w:locked/>
    <w:rsid w:val="00CA2AE7"/>
    <w:rPr>
      <w:rFonts w:ascii="Bell MT" w:eastAsia="Calibri" w:hAnsi="Bell MT"/>
      <w:szCs w:val="20"/>
    </w:rPr>
  </w:style>
  <w:style w:type="paragraph" w:customStyle="1" w:styleId="CardNotUnderlined">
    <w:name w:val="Card Not Underlined"/>
    <w:basedOn w:val="Normal"/>
    <w:link w:val="CardNotUnderlinedChar1"/>
    <w:autoRedefine/>
    <w:qFormat/>
    <w:rsid w:val="00CA2AE7"/>
    <w:rPr>
      <w:rFonts w:ascii="Bell MT" w:eastAsia="Calibri" w:hAnsi="Bell MT" w:cstheme="minorBidi"/>
      <w:szCs w:val="20"/>
    </w:rPr>
  </w:style>
  <w:style w:type="paragraph" w:customStyle="1" w:styleId="h-lead">
    <w:name w:val="h-lead"/>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CA2AE7"/>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CA2AE7"/>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CA2AE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CA2AE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CA2AE7"/>
    <w:rPr>
      <w:rFonts w:ascii="Avenir LT Std 45 Book" w:eastAsia="Calibri" w:hAnsi="Avenir LT Std 45 Book"/>
    </w:rPr>
  </w:style>
  <w:style w:type="paragraph" w:customStyle="1" w:styleId="F3-TagAuthor">
    <w:name w:val="F3 - Tag/Author"/>
    <w:basedOn w:val="Normal"/>
    <w:uiPriority w:val="99"/>
    <w:qFormat/>
    <w:rsid w:val="00CA2AE7"/>
    <w:rPr>
      <w:rFonts w:ascii="Avenir LT Std 45 Book" w:eastAsia="Times New Roman" w:hAnsi="Avenir LT Std 45 Book"/>
      <w:b/>
    </w:rPr>
  </w:style>
  <w:style w:type="paragraph" w:customStyle="1" w:styleId="F5-UnderlineNormal">
    <w:name w:val="F5 - Underline Normal"/>
    <w:basedOn w:val="Normal"/>
    <w:uiPriority w:val="99"/>
    <w:qFormat/>
    <w:rsid w:val="00CA2AE7"/>
    <w:rPr>
      <w:rFonts w:ascii="Avenir LT Std 45 Book" w:eastAsia="Calibri" w:hAnsi="Avenir LT Std 45 Book"/>
      <w:u w:val="single"/>
    </w:rPr>
  </w:style>
  <w:style w:type="paragraph" w:customStyle="1" w:styleId="Brief-PrimarySource">
    <w:name w:val="Brief - Primary Source"/>
    <w:basedOn w:val="Normal"/>
    <w:qFormat/>
    <w:rsid w:val="00CA2AE7"/>
    <w:rPr>
      <w:rFonts w:ascii="Avenir LT Std 45 Book" w:eastAsia="Times New Roman" w:hAnsi="Avenir LT Std 45 Book"/>
      <w:b/>
      <w:u w:val="single"/>
    </w:rPr>
  </w:style>
  <w:style w:type="paragraph" w:customStyle="1" w:styleId="Brief-Underline">
    <w:name w:val="Brief - Underline"/>
    <w:basedOn w:val="Normal"/>
    <w:qFormat/>
    <w:rsid w:val="00CA2AE7"/>
    <w:rPr>
      <w:rFonts w:ascii="Avenir LT Std 45 Book" w:eastAsia="Times New Roman" w:hAnsi="Avenir LT Std 45 Book"/>
      <w:u w:val="single"/>
    </w:rPr>
  </w:style>
  <w:style w:type="paragraph" w:customStyle="1" w:styleId="Brief">
    <w:name w:val="Brief"/>
    <w:basedOn w:val="Brief-PrimarySource"/>
    <w:qFormat/>
    <w:rsid w:val="00CA2AE7"/>
    <w:rPr>
      <w:b w:val="0"/>
    </w:rPr>
  </w:style>
  <w:style w:type="paragraph" w:customStyle="1" w:styleId="CM2">
    <w:name w:val="CM2"/>
    <w:basedOn w:val="Normal"/>
    <w:next w:val="Normal"/>
    <w:uiPriority w:val="99"/>
    <w:qFormat/>
    <w:rsid w:val="00CA2AE7"/>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CA2AE7"/>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CA2AE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CA2AE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CA2AE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CA2AE7"/>
    <w:pPr>
      <w:widowControl w:val="0"/>
      <w:spacing w:line="276" w:lineRule="atLeast"/>
    </w:pPr>
    <w:rPr>
      <w:color w:val="auto"/>
    </w:rPr>
  </w:style>
  <w:style w:type="paragraph" w:customStyle="1" w:styleId="CM34">
    <w:name w:val="CM34"/>
    <w:basedOn w:val="Default"/>
    <w:next w:val="Default"/>
    <w:uiPriority w:val="99"/>
    <w:qFormat/>
    <w:rsid w:val="00CA2AE7"/>
    <w:pPr>
      <w:widowControl w:val="0"/>
    </w:pPr>
    <w:rPr>
      <w:color w:val="auto"/>
    </w:rPr>
  </w:style>
  <w:style w:type="paragraph" w:customStyle="1" w:styleId="CM56">
    <w:name w:val="CM56"/>
    <w:basedOn w:val="Default"/>
    <w:next w:val="Default"/>
    <w:uiPriority w:val="99"/>
    <w:qFormat/>
    <w:rsid w:val="00CA2AE7"/>
    <w:pPr>
      <w:widowControl w:val="0"/>
    </w:pPr>
    <w:rPr>
      <w:rFonts w:eastAsia="Calibri"/>
      <w:color w:val="auto"/>
    </w:rPr>
  </w:style>
  <w:style w:type="paragraph" w:customStyle="1" w:styleId="CM58">
    <w:name w:val="CM58"/>
    <w:basedOn w:val="Default"/>
    <w:next w:val="Default"/>
    <w:uiPriority w:val="99"/>
    <w:qFormat/>
    <w:rsid w:val="00CA2AE7"/>
    <w:pPr>
      <w:widowControl w:val="0"/>
    </w:pPr>
    <w:rPr>
      <w:rFonts w:eastAsia="Calibri"/>
      <w:color w:val="auto"/>
    </w:rPr>
  </w:style>
  <w:style w:type="paragraph" w:customStyle="1" w:styleId="CM57">
    <w:name w:val="CM57"/>
    <w:basedOn w:val="Default"/>
    <w:next w:val="Default"/>
    <w:uiPriority w:val="99"/>
    <w:qFormat/>
    <w:rsid w:val="00CA2AE7"/>
    <w:pPr>
      <w:widowControl w:val="0"/>
    </w:pPr>
    <w:rPr>
      <w:rFonts w:eastAsia="Calibri"/>
      <w:color w:val="auto"/>
    </w:rPr>
  </w:style>
  <w:style w:type="paragraph" w:customStyle="1" w:styleId="CM1">
    <w:name w:val="CM1"/>
    <w:basedOn w:val="Default"/>
    <w:next w:val="Default"/>
    <w:uiPriority w:val="99"/>
    <w:qFormat/>
    <w:rsid w:val="00CA2AE7"/>
    <w:pPr>
      <w:widowControl w:val="0"/>
    </w:pPr>
    <w:rPr>
      <w:rFonts w:eastAsia="Calibri"/>
      <w:color w:val="auto"/>
    </w:rPr>
  </w:style>
  <w:style w:type="paragraph" w:customStyle="1" w:styleId="CM49">
    <w:name w:val="CM49"/>
    <w:basedOn w:val="Default"/>
    <w:next w:val="Default"/>
    <w:uiPriority w:val="99"/>
    <w:qFormat/>
    <w:rsid w:val="00CA2AE7"/>
    <w:pPr>
      <w:widowControl w:val="0"/>
    </w:pPr>
    <w:rPr>
      <w:rFonts w:eastAsia="Calibri"/>
      <w:color w:val="auto"/>
    </w:rPr>
  </w:style>
  <w:style w:type="paragraph" w:customStyle="1" w:styleId="CM41">
    <w:name w:val="CM41"/>
    <w:basedOn w:val="Default"/>
    <w:next w:val="Default"/>
    <w:uiPriority w:val="99"/>
    <w:qFormat/>
    <w:rsid w:val="00CA2AE7"/>
    <w:pPr>
      <w:widowControl w:val="0"/>
    </w:pPr>
    <w:rPr>
      <w:rFonts w:eastAsia="Calibri"/>
      <w:color w:val="auto"/>
    </w:rPr>
  </w:style>
  <w:style w:type="paragraph" w:customStyle="1" w:styleId="3rdOrderPara">
    <w:name w:val="3rd Order Para"/>
    <w:basedOn w:val="Default"/>
    <w:next w:val="Default"/>
    <w:uiPriority w:val="99"/>
    <w:qFormat/>
    <w:rsid w:val="00CA2AE7"/>
    <w:pPr>
      <w:widowControl w:val="0"/>
    </w:pPr>
    <w:rPr>
      <w:rFonts w:eastAsia="Calibri"/>
      <w:color w:val="auto"/>
    </w:rPr>
  </w:style>
  <w:style w:type="paragraph" w:customStyle="1" w:styleId="2ndOrderPara">
    <w:name w:val="2nd Order Para"/>
    <w:basedOn w:val="Default"/>
    <w:next w:val="Default"/>
    <w:uiPriority w:val="99"/>
    <w:qFormat/>
    <w:rsid w:val="00CA2AE7"/>
    <w:pPr>
      <w:widowControl w:val="0"/>
    </w:pPr>
    <w:rPr>
      <w:rFonts w:eastAsia="Calibri"/>
      <w:color w:val="auto"/>
    </w:rPr>
  </w:style>
  <w:style w:type="paragraph" w:customStyle="1" w:styleId="Normal-SIGN2">
    <w:name w:val="Normal-SIGN2"/>
    <w:basedOn w:val="Default"/>
    <w:next w:val="Default"/>
    <w:uiPriority w:val="99"/>
    <w:qFormat/>
    <w:rsid w:val="00CA2AE7"/>
    <w:pPr>
      <w:widowControl w:val="0"/>
    </w:pPr>
    <w:rPr>
      <w:rFonts w:eastAsia="Calibri"/>
      <w:color w:val="auto"/>
    </w:rPr>
  </w:style>
  <w:style w:type="paragraph" w:customStyle="1" w:styleId="Normal-SIGN1">
    <w:name w:val="Normal-SIGN1"/>
    <w:basedOn w:val="Default"/>
    <w:next w:val="Default"/>
    <w:uiPriority w:val="99"/>
    <w:qFormat/>
    <w:rsid w:val="00CA2AE7"/>
    <w:pPr>
      <w:widowControl w:val="0"/>
    </w:pPr>
    <w:rPr>
      <w:rFonts w:eastAsia="Calibri"/>
      <w:color w:val="auto"/>
    </w:rPr>
  </w:style>
  <w:style w:type="paragraph" w:customStyle="1" w:styleId="CM3">
    <w:name w:val="CM3"/>
    <w:basedOn w:val="Default"/>
    <w:next w:val="Default"/>
    <w:uiPriority w:val="99"/>
    <w:qFormat/>
    <w:rsid w:val="00CA2AE7"/>
    <w:pPr>
      <w:widowControl w:val="0"/>
      <w:spacing w:line="553" w:lineRule="atLeast"/>
    </w:pPr>
    <w:rPr>
      <w:rFonts w:eastAsia="Calibri"/>
      <w:color w:val="auto"/>
    </w:rPr>
  </w:style>
  <w:style w:type="paragraph" w:customStyle="1" w:styleId="CM33">
    <w:name w:val="CM33"/>
    <w:basedOn w:val="Default"/>
    <w:next w:val="Default"/>
    <w:uiPriority w:val="99"/>
    <w:qFormat/>
    <w:rsid w:val="00CA2AE7"/>
    <w:pPr>
      <w:widowControl w:val="0"/>
    </w:pPr>
    <w:rPr>
      <w:rFonts w:eastAsia="Calibri"/>
      <w:color w:val="auto"/>
    </w:rPr>
  </w:style>
  <w:style w:type="paragraph" w:customStyle="1" w:styleId="CM37">
    <w:name w:val="CM37"/>
    <w:basedOn w:val="Default"/>
    <w:next w:val="Default"/>
    <w:uiPriority w:val="99"/>
    <w:qFormat/>
    <w:rsid w:val="00CA2AE7"/>
    <w:pPr>
      <w:widowControl w:val="0"/>
    </w:pPr>
    <w:rPr>
      <w:rFonts w:eastAsia="Calibri"/>
      <w:color w:val="auto"/>
    </w:rPr>
  </w:style>
  <w:style w:type="paragraph" w:customStyle="1" w:styleId="CM7">
    <w:name w:val="CM7"/>
    <w:basedOn w:val="Default"/>
    <w:next w:val="Default"/>
    <w:uiPriority w:val="99"/>
    <w:qFormat/>
    <w:rsid w:val="00CA2AE7"/>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CA2AE7"/>
    <w:rPr>
      <w:rFonts w:ascii="Avenir LT Std 45 Book" w:eastAsia="Times New Roman" w:hAnsi="Avenir LT Std 45 Book"/>
      <w:sz w:val="14"/>
      <w:szCs w:val="20"/>
    </w:rPr>
  </w:style>
  <w:style w:type="paragraph" w:customStyle="1" w:styleId="Brief-Card">
    <w:name w:val="Brief - Card"/>
    <w:basedOn w:val="Normal"/>
    <w:uiPriority w:val="99"/>
    <w:qFormat/>
    <w:rsid w:val="00CA2AE7"/>
    <w:rPr>
      <w:rFonts w:ascii="Avenir LT Std 45 Book" w:eastAsia="Times New Roman" w:hAnsi="Avenir LT Std 45 Book"/>
    </w:rPr>
  </w:style>
  <w:style w:type="paragraph" w:customStyle="1" w:styleId="Pa2">
    <w:name w:val="Pa2"/>
    <w:basedOn w:val="Default"/>
    <w:next w:val="Default"/>
    <w:uiPriority w:val="99"/>
    <w:qFormat/>
    <w:rsid w:val="00CA2AE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A2AE7"/>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CA2AE7"/>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CA2AE7"/>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CA2AE7"/>
    <w:pPr>
      <w:widowControl w:val="0"/>
    </w:pPr>
    <w:rPr>
      <w:rFonts w:ascii="Arial Black" w:hAnsi="Arial Black"/>
      <w:color w:val="auto"/>
    </w:rPr>
  </w:style>
  <w:style w:type="paragraph" w:customStyle="1" w:styleId="Cover1">
    <w:name w:val="Cover 1"/>
    <w:basedOn w:val="Normal"/>
    <w:next w:val="Normal"/>
    <w:uiPriority w:val="99"/>
    <w:qFormat/>
    <w:rsid w:val="00CA2AE7"/>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CA2AE7"/>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CA2AE7"/>
    <w:pPr>
      <w:widowControl w:val="0"/>
    </w:pPr>
    <w:rPr>
      <w:color w:val="auto"/>
    </w:rPr>
  </w:style>
  <w:style w:type="paragraph" w:customStyle="1" w:styleId="Pa11">
    <w:name w:val="Pa11"/>
    <w:basedOn w:val="Normal"/>
    <w:next w:val="Normal"/>
    <w:uiPriority w:val="99"/>
    <w:qFormat/>
    <w:rsid w:val="00CA2AE7"/>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CA2AE7"/>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CA2AE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CA2AE7"/>
    <w:pPr>
      <w:widowControl w:val="0"/>
    </w:pPr>
    <w:rPr>
      <w:rFonts w:eastAsia="Calibri"/>
      <w:color w:val="auto"/>
    </w:rPr>
  </w:style>
  <w:style w:type="paragraph" w:customStyle="1" w:styleId="CM5">
    <w:name w:val="CM5"/>
    <w:basedOn w:val="Default"/>
    <w:next w:val="Default"/>
    <w:qFormat/>
    <w:rsid w:val="00CA2AE7"/>
    <w:pPr>
      <w:widowControl w:val="0"/>
      <w:spacing w:line="553" w:lineRule="atLeast"/>
    </w:pPr>
    <w:rPr>
      <w:rFonts w:eastAsia="Calibri"/>
      <w:color w:val="auto"/>
    </w:rPr>
  </w:style>
  <w:style w:type="paragraph" w:customStyle="1" w:styleId="CM28">
    <w:name w:val="CM28"/>
    <w:basedOn w:val="Default"/>
    <w:next w:val="Default"/>
    <w:uiPriority w:val="99"/>
    <w:qFormat/>
    <w:rsid w:val="00CA2AE7"/>
    <w:pPr>
      <w:widowControl w:val="0"/>
    </w:pPr>
    <w:rPr>
      <w:rFonts w:eastAsia="Calibri"/>
      <w:color w:val="auto"/>
    </w:rPr>
  </w:style>
  <w:style w:type="paragraph" w:customStyle="1" w:styleId="CM8">
    <w:name w:val="CM8"/>
    <w:basedOn w:val="Default"/>
    <w:next w:val="Default"/>
    <w:uiPriority w:val="99"/>
    <w:qFormat/>
    <w:rsid w:val="00CA2AE7"/>
    <w:pPr>
      <w:widowControl w:val="0"/>
    </w:pPr>
    <w:rPr>
      <w:rFonts w:eastAsia="Calibri"/>
      <w:color w:val="auto"/>
    </w:rPr>
  </w:style>
  <w:style w:type="paragraph" w:customStyle="1" w:styleId="CM6">
    <w:name w:val="CM6"/>
    <w:basedOn w:val="Default"/>
    <w:next w:val="Default"/>
    <w:uiPriority w:val="99"/>
    <w:qFormat/>
    <w:rsid w:val="00CA2AE7"/>
    <w:pPr>
      <w:widowControl w:val="0"/>
      <w:spacing w:line="553" w:lineRule="atLeast"/>
    </w:pPr>
    <w:rPr>
      <w:rFonts w:eastAsia="Calibri"/>
      <w:color w:val="auto"/>
    </w:rPr>
  </w:style>
  <w:style w:type="paragraph" w:customStyle="1" w:styleId="CM22">
    <w:name w:val="CM22"/>
    <w:basedOn w:val="Default"/>
    <w:next w:val="Default"/>
    <w:uiPriority w:val="99"/>
    <w:qFormat/>
    <w:rsid w:val="00CA2AE7"/>
    <w:pPr>
      <w:widowControl w:val="0"/>
    </w:pPr>
    <w:rPr>
      <w:rFonts w:eastAsia="Calibri"/>
      <w:color w:val="auto"/>
    </w:rPr>
  </w:style>
  <w:style w:type="paragraph" w:customStyle="1" w:styleId="DoubleUnderlined">
    <w:name w:val="Double Underlined"/>
    <w:basedOn w:val="Heading2"/>
    <w:autoRedefine/>
    <w:uiPriority w:val="99"/>
    <w:qFormat/>
    <w:rsid w:val="00CA2AE7"/>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CA2AE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CA2AE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CA2AE7"/>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CA2AE7"/>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CA2AE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A2AE7"/>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CA2AE7"/>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CA2AE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CA2AE7"/>
  </w:style>
  <w:style w:type="paragraph" w:customStyle="1" w:styleId="StyleUnderliningTimesNewRomanBoldNounderlineKernat16">
    <w:name w:val="Style Underlining + Times New Roman Bold No underline Kern at 16..."/>
    <w:basedOn w:val="Normal"/>
    <w:qFormat/>
    <w:rsid w:val="00CA2AE7"/>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CA2AE7"/>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CA2AE7"/>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CA2AE7"/>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CA2AE7"/>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CA2AE7"/>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A2AE7"/>
    <w:pPr>
      <w:ind w:left="400"/>
    </w:pPr>
    <w:rPr>
      <w:rFonts w:ascii="Avenir LT Std 45 Book" w:eastAsia="Times New Roman" w:hAnsi="Avenir LT Std 45 Book"/>
      <w:szCs w:val="20"/>
    </w:rPr>
  </w:style>
  <w:style w:type="paragraph" w:customStyle="1" w:styleId="Paste">
    <w:name w:val="Paste"/>
    <w:basedOn w:val="Normal"/>
    <w:qFormat/>
    <w:rsid w:val="00CA2AE7"/>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CA2AE7"/>
    <w:rPr>
      <w:rFonts w:ascii="Georgia" w:eastAsia="Times New Roman" w:hAnsi="Georgia"/>
      <w:b/>
      <w:u w:val="single"/>
    </w:rPr>
  </w:style>
  <w:style w:type="paragraph" w:customStyle="1" w:styleId="UnderlineStyle0">
    <w:name w:val="Underline Style"/>
    <w:basedOn w:val="Normal"/>
    <w:link w:val="UnderlineStyleChar"/>
    <w:qFormat/>
    <w:rsid w:val="00CA2AE7"/>
    <w:rPr>
      <w:rFonts w:ascii="Georgia" w:eastAsia="Times New Roman" w:hAnsi="Georgia" w:cstheme="minorBidi"/>
      <w:b/>
      <w:u w:val="single"/>
    </w:rPr>
  </w:style>
  <w:style w:type="paragraph" w:customStyle="1" w:styleId="Normalization">
    <w:name w:val="Normalization"/>
    <w:basedOn w:val="Normal"/>
    <w:qFormat/>
    <w:rsid w:val="00CA2AE7"/>
    <w:rPr>
      <w:rFonts w:ascii="Avenir LT Std 45 Book" w:eastAsia="Times New Roman" w:hAnsi="Avenir LT Std 45 Book"/>
      <w:sz w:val="18"/>
    </w:rPr>
  </w:style>
  <w:style w:type="paragraph" w:customStyle="1" w:styleId="BreifTitle">
    <w:name w:val="Breif Title"/>
    <w:basedOn w:val="Normal"/>
    <w:autoRedefine/>
    <w:qFormat/>
    <w:rsid w:val="00CA2AE7"/>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CA2AE7"/>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CA2AE7"/>
    <w:pPr>
      <w:spacing w:before="0" w:after="0"/>
      <w:jc w:val="center"/>
      <w:outlineLvl w:val="0"/>
    </w:pPr>
    <w:rPr>
      <w:sz w:val="32"/>
      <w:szCs w:val="32"/>
      <w:lang w:bidi="ar-SA"/>
    </w:rPr>
  </w:style>
  <w:style w:type="paragraph" w:customStyle="1" w:styleId="Tagandcite">
    <w:name w:val="Tag and cite"/>
    <w:basedOn w:val="Normal"/>
    <w:autoRedefine/>
    <w:qFormat/>
    <w:rsid w:val="00CA2AE7"/>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CA2AE7"/>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CA2AE7"/>
    <w:rPr>
      <w:bCs/>
    </w:rPr>
  </w:style>
  <w:style w:type="paragraph" w:customStyle="1" w:styleId="tagCharCharCharCharCharCharChar">
    <w:name w:val="tag Char Char Char Char Char Char Char"/>
    <w:basedOn w:val="Normal"/>
    <w:qFormat/>
    <w:rsid w:val="00CA2AE7"/>
    <w:rPr>
      <w:rFonts w:ascii="Avenir LT Std 45 Book" w:eastAsia="Times New Roman" w:hAnsi="Avenir LT Std 45 Book"/>
      <w:b/>
      <w:szCs w:val="20"/>
    </w:rPr>
  </w:style>
  <w:style w:type="paragraph" w:customStyle="1" w:styleId="title-bold-medium">
    <w:name w:val="title-bold-medium"/>
    <w:basedOn w:val="Normal"/>
    <w:qFormat/>
    <w:rsid w:val="00CA2AE7"/>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CA2AE7"/>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CA2AE7"/>
    <w:rPr>
      <w:rFonts w:ascii="Avenir LT Std 45 Book" w:eastAsia="Times New Roman" w:hAnsi="Avenir LT Std 45 Book"/>
      <w:b/>
    </w:rPr>
  </w:style>
  <w:style w:type="paragraph" w:customStyle="1" w:styleId="BLOCKTITLE1">
    <w:name w:val="BLOCK TITLE"/>
    <w:basedOn w:val="Heading1"/>
    <w:qFormat/>
    <w:rsid w:val="00CA2AE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CA2AE7"/>
    <w:pPr>
      <w:widowControl w:val="0"/>
      <w:autoSpaceDE w:val="0"/>
      <w:autoSpaceDN w:val="0"/>
      <w:adjustRightInd w:val="0"/>
    </w:pPr>
    <w:rPr>
      <w:szCs w:val="20"/>
    </w:rPr>
  </w:style>
  <w:style w:type="paragraph" w:customStyle="1" w:styleId="BriefTitle1">
    <w:name w:val="Brief Title 1"/>
    <w:basedOn w:val="Normal"/>
    <w:qFormat/>
    <w:rsid w:val="00CA2AE7"/>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CA2AE7"/>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CA2AE7"/>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CA2AE7"/>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CA2AE7"/>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CA2AE7"/>
    <w:pPr>
      <w:ind w:left="720"/>
    </w:pPr>
    <w:rPr>
      <w:rFonts w:ascii="Verdana" w:eastAsia="Times New Roman" w:hAnsi="Verdana"/>
      <w:b/>
      <w:u w:val="single"/>
    </w:rPr>
  </w:style>
  <w:style w:type="paragraph" w:customStyle="1" w:styleId="Style1">
    <w:name w:val="Style 1"/>
    <w:basedOn w:val="Normal"/>
    <w:qFormat/>
    <w:rsid w:val="00CA2AE7"/>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CA2AE7"/>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CA2AE7"/>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CA2AE7"/>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CA2AE7"/>
    <w:pPr>
      <w:ind w:left="1660"/>
    </w:pPr>
  </w:style>
  <w:style w:type="paragraph" w:customStyle="1" w:styleId="PageNumber1">
    <w:name w:val="Page Number1"/>
    <w:basedOn w:val="Normal"/>
    <w:next w:val="Normal"/>
    <w:uiPriority w:val="99"/>
    <w:qFormat/>
    <w:rsid w:val="00CA2AE7"/>
    <w:rPr>
      <w:rFonts w:ascii="Avenir LT Std 45 Book" w:eastAsia="Times New Roman" w:hAnsi="Avenir LT Std 45 Book"/>
    </w:rPr>
  </w:style>
  <w:style w:type="paragraph" w:customStyle="1" w:styleId="Card1">
    <w:name w:val="Card1"/>
    <w:uiPriority w:val="99"/>
    <w:qFormat/>
    <w:rsid w:val="00CA2AE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CA2AE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A2AE7"/>
    <w:pPr>
      <w:ind w:left="288" w:right="288"/>
    </w:pPr>
    <w:rPr>
      <w:rFonts w:ascii="Avenir LT Std 45 Book" w:eastAsia="Times New Roman" w:hAnsi="Avenir LT Std 45 Book"/>
    </w:rPr>
  </w:style>
  <w:style w:type="paragraph" w:customStyle="1" w:styleId="CaseListNormal">
    <w:name w:val="Case List Normal"/>
    <w:basedOn w:val="Normal"/>
    <w:qFormat/>
    <w:rsid w:val="00CA2AE7"/>
    <w:rPr>
      <w:rFonts w:ascii="Times" w:eastAsia="Times New Roman" w:hAnsi="Times"/>
      <w:szCs w:val="26"/>
    </w:rPr>
  </w:style>
  <w:style w:type="paragraph" w:customStyle="1" w:styleId="Body">
    <w:name w:val="Body"/>
    <w:basedOn w:val="Normal"/>
    <w:qFormat/>
    <w:rsid w:val="00CA2AE7"/>
    <w:pPr>
      <w:outlineLvl w:val="3"/>
    </w:pPr>
    <w:rPr>
      <w:rFonts w:ascii="Avenir LT Std 45 Book" w:eastAsia="Times New Roman" w:hAnsi="Avenir LT Std 45 Book"/>
      <w:szCs w:val="20"/>
    </w:rPr>
  </w:style>
  <w:style w:type="paragraph" w:customStyle="1" w:styleId="3text">
    <w:name w:val="3text"/>
    <w:basedOn w:val="Normal"/>
    <w:qFormat/>
    <w:rsid w:val="00CA2AE7"/>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CA2AE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CA2AE7"/>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CA2AE7"/>
    <w:rPr>
      <w:rFonts w:ascii="Avenir LT Std 45 Book" w:eastAsia="Times New Roman" w:hAnsi="Avenir LT Std 45 Book"/>
      <w:color w:val="000000"/>
      <w:sz w:val="18"/>
    </w:rPr>
  </w:style>
  <w:style w:type="paragraph" w:customStyle="1" w:styleId="text1">
    <w:name w:val="text1"/>
    <w:basedOn w:val="Normal"/>
    <w:autoRedefine/>
    <w:uiPriority w:val="99"/>
    <w:qFormat/>
    <w:rsid w:val="00CA2AE7"/>
    <w:rPr>
      <w:rFonts w:ascii="Avenir LT Std 45 Book" w:eastAsia="Times New Roman" w:hAnsi="Avenir LT Std 45 Book"/>
      <w:szCs w:val="20"/>
    </w:rPr>
  </w:style>
  <w:style w:type="paragraph" w:customStyle="1" w:styleId="RepeatBlockHeading">
    <w:name w:val="Repeat Block Heading"/>
    <w:basedOn w:val="Normal"/>
    <w:autoRedefine/>
    <w:qFormat/>
    <w:rsid w:val="00CA2AE7"/>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CA2AE7"/>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CA2AE7"/>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CA2AE7"/>
    <w:rPr>
      <w:rFonts w:ascii="Avenir LT Std 45 Book" w:eastAsia="Times New Roman" w:hAnsi="Avenir LT Std 45 Book"/>
      <w:b/>
      <w:bCs/>
    </w:rPr>
  </w:style>
  <w:style w:type="paragraph" w:customStyle="1" w:styleId="TextofCards">
    <w:name w:val="Text of Cards"/>
    <w:basedOn w:val="Normal"/>
    <w:uiPriority w:val="99"/>
    <w:qFormat/>
    <w:rsid w:val="00CA2AE7"/>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CA2AE7"/>
    <w:pPr>
      <w:widowControl w:val="0"/>
      <w:adjustRightInd w:val="0"/>
      <w:spacing w:after="283"/>
    </w:pPr>
    <w:rPr>
      <w:rFonts w:ascii="Times" w:eastAsia="Times New Roman" w:hAnsi="Times"/>
    </w:rPr>
  </w:style>
  <w:style w:type="paragraph" w:customStyle="1" w:styleId="PageHeading">
    <w:name w:val="Page Heading"/>
    <w:basedOn w:val="Heading2"/>
    <w:qFormat/>
    <w:rsid w:val="00CA2AE7"/>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CA2AE7"/>
    <w:pPr>
      <w:spacing w:after="0" w:line="240" w:lineRule="auto"/>
    </w:pPr>
    <w:rPr>
      <w:rFonts w:eastAsia="Times New Roman" w:cs="Calibri"/>
      <w:b/>
      <w:bCs/>
      <w:sz w:val="24"/>
      <w:szCs w:val="24"/>
    </w:rPr>
  </w:style>
  <w:style w:type="paragraph" w:customStyle="1" w:styleId="inside-copy">
    <w:name w:val="inside-copy"/>
    <w:basedOn w:val="Normal"/>
    <w:qFormat/>
    <w:rsid w:val="00CA2AE7"/>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CA2AE7"/>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CA2AE7"/>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CA2AE7"/>
    <w:rPr>
      <w:rFonts w:ascii="Arial" w:hAnsi="Arial"/>
      <w:b w:val="0"/>
      <w:caps w:val="0"/>
    </w:rPr>
  </w:style>
  <w:style w:type="paragraph" w:customStyle="1" w:styleId="ProjectTitleLine">
    <w:name w:val="Project Title Line"/>
    <w:basedOn w:val="Normal"/>
    <w:next w:val="Normal"/>
    <w:autoRedefine/>
    <w:uiPriority w:val="99"/>
    <w:qFormat/>
    <w:rsid w:val="00CA2AE7"/>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CA2AE7"/>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CA2AE7"/>
    <w:rPr>
      <w:rFonts w:ascii="Avenir LT Std 45 Book" w:eastAsia="Times New Roman" w:hAnsi="Avenir LT Std 45 Book"/>
      <w:szCs w:val="20"/>
      <w:u w:val="single"/>
    </w:rPr>
  </w:style>
  <w:style w:type="paragraph" w:customStyle="1" w:styleId="Normal10pt">
    <w:name w:val="Normal + 10 pt"/>
    <w:basedOn w:val="Normal"/>
    <w:qFormat/>
    <w:rsid w:val="00CA2AE7"/>
    <w:rPr>
      <w:rFonts w:ascii="Avenir LT Std 45 Book" w:eastAsia="Times New Roman" w:hAnsi="Avenir LT Std 45 Book"/>
      <w:szCs w:val="20"/>
    </w:rPr>
  </w:style>
  <w:style w:type="paragraph" w:customStyle="1" w:styleId="cardChar1Char">
    <w:name w:val="card Char1 Char"/>
    <w:basedOn w:val="Normal"/>
    <w:uiPriority w:val="99"/>
    <w:qFormat/>
    <w:rsid w:val="00CA2AE7"/>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CA2AE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A2AE7"/>
    <w:pPr>
      <w:widowControl w:val="0"/>
      <w:spacing w:after="480"/>
    </w:pPr>
    <w:rPr>
      <w:rFonts w:ascii="Granjon LT Std" w:hAnsi="Granjon LT Std"/>
      <w:color w:val="auto"/>
    </w:rPr>
  </w:style>
  <w:style w:type="paragraph" w:customStyle="1" w:styleId="CM10">
    <w:name w:val="CM10"/>
    <w:basedOn w:val="Default"/>
    <w:next w:val="Default"/>
    <w:qFormat/>
    <w:rsid w:val="00CA2AE7"/>
    <w:pPr>
      <w:widowControl w:val="0"/>
      <w:spacing w:line="320" w:lineRule="atLeast"/>
    </w:pPr>
    <w:rPr>
      <w:rFonts w:ascii="Granjon LT Std" w:hAnsi="Granjon LT Std"/>
      <w:color w:val="auto"/>
    </w:rPr>
  </w:style>
  <w:style w:type="paragraph" w:customStyle="1" w:styleId="bold">
    <w:name w:val="bold"/>
    <w:basedOn w:val="Normal"/>
    <w:qFormat/>
    <w:rsid w:val="00CA2AE7"/>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CA2AE7"/>
    <w:rPr>
      <w:rFonts w:ascii="Avenir LT Std 45 Book" w:eastAsia="Times New Roman" w:hAnsi="Avenir LT Std 45 Book"/>
      <w:strike/>
      <w:szCs w:val="20"/>
    </w:rPr>
  </w:style>
  <w:style w:type="paragraph" w:customStyle="1" w:styleId="textbodyblack">
    <w:name w:val="textbodyblack"/>
    <w:basedOn w:val="Normal"/>
    <w:qFormat/>
    <w:rsid w:val="00CA2AE7"/>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CA2AE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CA2A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CA2A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CA2AE7"/>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CA2AE7"/>
    <w:rPr>
      <w:rFonts w:ascii="Georgia" w:eastAsia="Times New Roman" w:hAnsi="Georgia"/>
      <w:b/>
      <w:bCs/>
      <w:szCs w:val="16"/>
      <w:u w:val="single"/>
    </w:rPr>
  </w:style>
  <w:style w:type="paragraph" w:customStyle="1" w:styleId="CiteCorrected">
    <w:name w:val="Cite Corrected"/>
    <w:basedOn w:val="Normal"/>
    <w:link w:val="CiteCorrectedChar"/>
    <w:qFormat/>
    <w:rsid w:val="00CA2AE7"/>
    <w:rPr>
      <w:rFonts w:ascii="Georgia" w:eastAsia="Times New Roman" w:hAnsi="Georgia" w:cstheme="minorBidi"/>
      <w:b/>
      <w:bCs/>
      <w:szCs w:val="16"/>
      <w:u w:val="single"/>
    </w:rPr>
  </w:style>
  <w:style w:type="paragraph" w:customStyle="1" w:styleId="CardText2">
    <w:name w:val="Card Text 2"/>
    <w:basedOn w:val="CardText10"/>
    <w:link w:val="CardText2Char"/>
    <w:qFormat/>
    <w:rsid w:val="00CA2AE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CA2AE7"/>
    <w:pPr>
      <w:ind w:left="288"/>
    </w:pPr>
    <w:rPr>
      <w:rFonts w:ascii="Avenir LT Std 45 Book" w:eastAsia="SimSun" w:hAnsi="Avenir LT Std 45 Book"/>
      <w:szCs w:val="20"/>
      <w:lang w:eastAsia="zh-CN"/>
    </w:rPr>
  </w:style>
  <w:style w:type="paragraph" w:customStyle="1" w:styleId="story-body-text">
    <w:name w:val="story-body-text"/>
    <w:basedOn w:val="Normal"/>
    <w:qFormat/>
    <w:rsid w:val="00CA2AE7"/>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CA2AE7"/>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CA2AE7"/>
    <w:rPr>
      <w:u w:val="single"/>
    </w:rPr>
  </w:style>
  <w:style w:type="paragraph" w:customStyle="1" w:styleId="StyleCardText11ptUnderline">
    <w:name w:val="Style Card Text + 11 pt Underline"/>
    <w:link w:val="StyleCardText11ptUnderlineChar"/>
    <w:qFormat/>
    <w:rsid w:val="00CA2AE7"/>
    <w:pPr>
      <w:spacing w:line="254" w:lineRule="auto"/>
    </w:pPr>
    <w:rPr>
      <w:u w:val="single"/>
    </w:rPr>
  </w:style>
  <w:style w:type="character" w:customStyle="1" w:styleId="StyleMinimizedText11ptChar">
    <w:name w:val="Style Minimized Text + 11 pt Char"/>
    <w:basedOn w:val="DefaultParagraphFont"/>
    <w:link w:val="StyleMinimizedText11pt"/>
    <w:locked/>
    <w:rsid w:val="00CA2AE7"/>
    <w:rPr>
      <w:rFonts w:ascii="Georgia" w:hAnsi="Georgia"/>
      <w:sz w:val="16"/>
    </w:rPr>
  </w:style>
  <w:style w:type="paragraph" w:customStyle="1" w:styleId="StyleMinimizedText11pt">
    <w:name w:val="Style Minimized Text + 11 pt"/>
    <w:basedOn w:val="Normal"/>
    <w:link w:val="StyleMinimizedText11ptChar"/>
    <w:qFormat/>
    <w:rsid w:val="00CA2AE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CA2AE7"/>
    <w:rPr>
      <w:rFonts w:ascii="Georgia" w:hAnsi="Georgia"/>
      <w:sz w:val="16"/>
    </w:rPr>
  </w:style>
  <w:style w:type="paragraph" w:customStyle="1" w:styleId="StyleMinimizedText11pt1">
    <w:name w:val="Style Minimized Text + 11 pt1"/>
    <w:basedOn w:val="Normal"/>
    <w:link w:val="StyleMinimizedText11pt1Char"/>
    <w:qFormat/>
    <w:rsid w:val="00CA2AE7"/>
    <w:rPr>
      <w:rFonts w:ascii="Georgia" w:hAnsi="Georgia" w:cstheme="minorBidi"/>
      <w:sz w:val="16"/>
    </w:rPr>
  </w:style>
  <w:style w:type="character" w:customStyle="1" w:styleId="Debate-CardSmalltextF2Char">
    <w:name w:val="Debate- Card Small text F2 Char"/>
    <w:link w:val="Debate-CardSmalltextF2"/>
    <w:locked/>
    <w:rsid w:val="00CA2AE7"/>
    <w:rPr>
      <w:rFonts w:ascii="Arial Narrow" w:hAnsi="Arial Narrow"/>
      <w:sz w:val="16"/>
    </w:rPr>
  </w:style>
  <w:style w:type="paragraph" w:customStyle="1" w:styleId="Debate-CardSmalltextF2">
    <w:name w:val="Debate- Card Small text F2"/>
    <w:basedOn w:val="Normal"/>
    <w:next w:val="Normal"/>
    <w:link w:val="Debate-CardSmalltextF2Char"/>
    <w:qFormat/>
    <w:rsid w:val="00CA2AE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CA2AE7"/>
    <w:rPr>
      <w:rFonts w:ascii="Arial Narrow" w:hAnsi="Arial Narrow"/>
      <w:b/>
      <w:sz w:val="18"/>
      <w:u w:val="single"/>
    </w:rPr>
  </w:style>
  <w:style w:type="paragraph" w:customStyle="1" w:styleId="Debate-EmphasizedText-F5">
    <w:name w:val="Debate- Emphasized Text- F5"/>
    <w:basedOn w:val="Normal"/>
    <w:link w:val="Debate-EmphasizedText-F5Char"/>
    <w:qFormat/>
    <w:rsid w:val="00CA2AE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A2AE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A2AE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A2AE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A2AE7"/>
    <w:rPr>
      <w:rFonts w:ascii="Times New Roman" w:eastAsia="Times New Roman" w:hAnsi="Times New Roman"/>
      <w:sz w:val="16"/>
    </w:rPr>
  </w:style>
  <w:style w:type="character" w:customStyle="1" w:styleId="CardStyleChar">
    <w:name w:val="Card Style Char"/>
    <w:link w:val="CardStyle"/>
    <w:uiPriority w:val="99"/>
    <w:locked/>
    <w:rsid w:val="00CA2AE7"/>
    <w:rPr>
      <w:rFonts w:ascii="Avenir LT Std 45 Book" w:eastAsia="Times New Roman" w:hAnsi="Avenir LT Std 45 Book" w:cs="Calibri"/>
    </w:rPr>
  </w:style>
  <w:style w:type="paragraph" w:customStyle="1" w:styleId="emactive">
    <w:name w:val="emactiv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CA2AE7"/>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CA2AE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A2AE7"/>
    <w:rPr>
      <w:rFonts w:ascii="Georgia" w:eastAsia="Times New Roman" w:hAnsi="Georgia" w:cs="Times New Roman"/>
      <w:b/>
      <w:u w:val="single"/>
    </w:rPr>
  </w:style>
  <w:style w:type="character" w:customStyle="1" w:styleId="CardHighlightChar">
    <w:name w:val="Card Highlight Char"/>
    <w:link w:val="CardHighlight"/>
    <w:locked/>
    <w:rsid w:val="00CA2AE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A2AE7"/>
    <w:pPr>
      <w:shd w:val="clear" w:color="auto" w:fill="66FFFF"/>
    </w:pPr>
    <w:rPr>
      <w:rFonts w:eastAsia="Calibri"/>
      <w:u w:val="single"/>
    </w:rPr>
  </w:style>
  <w:style w:type="character" w:customStyle="1" w:styleId="BlockHeaderHiddenChar">
    <w:name w:val="Block Header Hidden Char"/>
    <w:link w:val="BlockHeaderHidden"/>
    <w:locked/>
    <w:rsid w:val="00CA2AE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CA2AE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CA2AE7"/>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CA2AE7"/>
    <w:rPr>
      <w:rFonts w:eastAsia="MS Gothic" w:cs="Arial"/>
      <w:bCs/>
      <w:sz w:val="24"/>
    </w:rPr>
  </w:style>
  <w:style w:type="paragraph" w:customStyle="1" w:styleId="nromal">
    <w:name w:val="nromal"/>
    <w:basedOn w:val="Normal"/>
    <w:uiPriority w:val="99"/>
    <w:qFormat/>
    <w:rsid w:val="00CA2AE7"/>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CA2AE7"/>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CA2AE7"/>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CA2AE7"/>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CA2AE7"/>
    <w:rPr>
      <w:rFonts w:ascii="Georgia" w:eastAsia="Calibri" w:hAnsi="Georgia"/>
      <w:sz w:val="16"/>
      <w:szCs w:val="16"/>
    </w:rPr>
  </w:style>
  <w:style w:type="paragraph" w:customStyle="1" w:styleId="SmallSizeParagraph">
    <w:name w:val="Small Size Paragraph"/>
    <w:basedOn w:val="Normal"/>
    <w:link w:val="SmallSizeParagraphChar"/>
    <w:qFormat/>
    <w:rsid w:val="00CA2AE7"/>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CA2AE7"/>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A2AE7"/>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CA2AE7"/>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CA2AE7"/>
    <w:rPr>
      <w:rFonts w:ascii="Print Clearly OT" w:eastAsia="Times New Roman" w:hAnsi="Print Clearly OT" w:cs="Arial"/>
      <w:strike/>
      <w:sz w:val="20"/>
    </w:rPr>
  </w:style>
  <w:style w:type="character" w:customStyle="1" w:styleId="CardT1Char">
    <w:name w:val="CardT1 Char"/>
    <w:link w:val="CardT1"/>
    <w:locked/>
    <w:rsid w:val="00CA2AE7"/>
    <w:rPr>
      <w:rFonts w:eastAsia="Calibri" w:cs="Arial"/>
      <w:kern w:val="2"/>
      <w:sz w:val="14"/>
      <w:szCs w:val="14"/>
      <w:lang w:eastAsia="zh-TW"/>
    </w:rPr>
  </w:style>
  <w:style w:type="paragraph" w:customStyle="1" w:styleId="CardT1">
    <w:name w:val="CardT1"/>
    <w:basedOn w:val="Normal"/>
    <w:link w:val="CardT1Char"/>
    <w:qFormat/>
    <w:rsid w:val="00CA2AE7"/>
    <w:rPr>
      <w:rFonts w:asciiTheme="minorHAnsi" w:eastAsia="Calibri" w:hAnsiTheme="minorHAnsi" w:cs="Arial"/>
      <w:kern w:val="2"/>
      <w:sz w:val="14"/>
      <w:szCs w:val="14"/>
      <w:lang w:eastAsia="zh-TW"/>
    </w:rPr>
  </w:style>
  <w:style w:type="character" w:customStyle="1" w:styleId="StyleUnderlineChar11ptBold3Char">
    <w:name w:val="Style Underline Char + 11 pt Bold3 Char"/>
    <w:link w:val="StyleUnderlineChar11ptBold3"/>
    <w:locked/>
    <w:rsid w:val="00CA2AE7"/>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CA2AE7"/>
    <w:pPr>
      <w:spacing w:line="240" w:lineRule="auto"/>
    </w:pPr>
    <w:rPr>
      <w:rFonts w:ascii="Times New Roman" w:eastAsia="Times New Roman" w:hAnsi="Times New Roman" w:cs="Times New Roman"/>
      <w:b/>
      <w:bCs/>
      <w:u w:val="single"/>
    </w:rPr>
  </w:style>
  <w:style w:type="paragraph" w:customStyle="1" w:styleId="p0">
    <w:name w:val="p0"/>
    <w:basedOn w:val="Normal"/>
    <w:qFormat/>
    <w:rsid w:val="00CA2AE7"/>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CA2AE7"/>
    <w:rPr>
      <w:rFonts w:ascii="Avenir LT Std 45 Book" w:eastAsia="MS Mincho" w:hAnsi="Avenir LT Std 45 Book"/>
      <w:b/>
      <w:u w:val="single"/>
    </w:rPr>
  </w:style>
  <w:style w:type="paragraph" w:customStyle="1" w:styleId="2909F619802848F09E01365C32F34654">
    <w:name w:val="2909F619802848F09E01365C32F34654"/>
    <w:qFormat/>
    <w:rsid w:val="00CA2AE7"/>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CA2AE7"/>
    <w:rPr>
      <w:rFonts w:ascii="Georgia" w:eastAsia="Calibri" w:hAnsi="Georgia"/>
      <w:u w:val="single"/>
      <w:lang w:val="x-none" w:eastAsia="zh-CN"/>
    </w:rPr>
  </w:style>
  <w:style w:type="paragraph" w:customStyle="1" w:styleId="UnderlineS">
    <w:name w:val="Underline S"/>
    <w:basedOn w:val="Normal"/>
    <w:link w:val="UnderlineSChar"/>
    <w:qFormat/>
    <w:rsid w:val="00CA2AE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CA2AE7"/>
    <w:rPr>
      <w:rFonts w:ascii="Georgia" w:eastAsia="SimSun" w:hAnsi="Georgia"/>
      <w:sz w:val="12"/>
    </w:rPr>
  </w:style>
  <w:style w:type="paragraph" w:customStyle="1" w:styleId="Ununderlined">
    <w:name w:val="Ununderlined"/>
    <w:basedOn w:val="Normal"/>
    <w:link w:val="UnunderlinedChar"/>
    <w:qFormat/>
    <w:rsid w:val="00CA2AE7"/>
    <w:rPr>
      <w:rFonts w:ascii="Georgia" w:eastAsia="SimSun" w:hAnsi="Georgia" w:cstheme="minorBidi"/>
      <w:sz w:val="12"/>
    </w:rPr>
  </w:style>
  <w:style w:type="character" w:customStyle="1" w:styleId="HighlightingChar">
    <w:name w:val="Highlighting Char"/>
    <w:link w:val="Highlighting"/>
    <w:locked/>
    <w:rsid w:val="00CA2AE7"/>
    <w:rPr>
      <w:rFonts w:ascii="Georgia" w:eastAsia="SimSun" w:hAnsi="Georgia"/>
      <w:u w:val="thick"/>
    </w:rPr>
  </w:style>
  <w:style w:type="paragraph" w:customStyle="1" w:styleId="Highlighting">
    <w:name w:val="Highlighting"/>
    <w:basedOn w:val="Normal"/>
    <w:link w:val="HighlightingChar"/>
    <w:autoRedefine/>
    <w:qFormat/>
    <w:rsid w:val="00CA2AE7"/>
    <w:rPr>
      <w:rFonts w:ascii="Georgia" w:eastAsia="SimSun" w:hAnsi="Georgia" w:cstheme="minorBidi"/>
      <w:u w:val="thick"/>
    </w:rPr>
  </w:style>
  <w:style w:type="character" w:customStyle="1" w:styleId="CITEChar0">
    <w:name w:val="CITE Char"/>
    <w:link w:val="CITE"/>
    <w:locked/>
    <w:rsid w:val="00CA2AE7"/>
    <w:rPr>
      <w:rFonts w:eastAsia="Times New Roman" w:cs="Arial"/>
      <w:iCs/>
      <w:smallCaps/>
      <w:sz w:val="20"/>
      <w:szCs w:val="20"/>
      <w:u w:val="double"/>
    </w:rPr>
  </w:style>
  <w:style w:type="paragraph" w:customStyle="1" w:styleId="CITE">
    <w:name w:val="CITE"/>
    <w:basedOn w:val="Heading2"/>
    <w:link w:val="CITEChar0"/>
    <w:autoRedefine/>
    <w:qFormat/>
    <w:rsid w:val="00CA2AE7"/>
    <w:pPr>
      <w:keepLines w:val="0"/>
      <w:pageBreakBefore w:val="0"/>
      <w:spacing w:before="60" w:after="60"/>
      <w:contextualSpacing/>
      <w:jc w:val="left"/>
    </w:pPr>
    <w:rPr>
      <w:rFonts w:asciiTheme="minorHAnsi" w:eastAsia="Times New Roman" w:hAnsiTheme="minorHAnsi" w:cs="Arial"/>
      <w:b w:val="0"/>
      <w:iCs/>
      <w:smallCaps/>
      <w:sz w:val="20"/>
      <w:szCs w:val="20"/>
    </w:rPr>
  </w:style>
  <w:style w:type="paragraph" w:customStyle="1" w:styleId="teaserpermalink">
    <w:name w:val="teaser_permalink"/>
    <w:basedOn w:val="Normal"/>
    <w:qFormat/>
    <w:rsid w:val="00CA2AE7"/>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CA2AE7"/>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CA2AE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CA2AE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CA2AE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CA2AE7"/>
    <w:rPr>
      <w:b/>
      <w:sz w:val="28"/>
    </w:rPr>
  </w:style>
  <w:style w:type="character" w:customStyle="1" w:styleId="SourcenameChar">
    <w:name w:val="Source name Char"/>
    <w:link w:val="Sourcename"/>
    <w:locked/>
    <w:rsid w:val="00CA2AE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CA2AE7"/>
    <w:rPr>
      <w:b/>
      <w:bCs/>
      <w:sz w:val="20"/>
    </w:rPr>
  </w:style>
  <w:style w:type="character" w:customStyle="1" w:styleId="underlinedcardChar">
    <w:name w:val="underlined card Char"/>
    <w:link w:val="underlinedcard0"/>
    <w:locked/>
    <w:rsid w:val="00CA2AE7"/>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CA2AE7"/>
    <w:rPr>
      <w:sz w:val="22"/>
      <w:u w:val="single"/>
    </w:rPr>
  </w:style>
  <w:style w:type="paragraph" w:customStyle="1" w:styleId="FullText">
    <w:name w:val="Full Text"/>
    <w:basedOn w:val="Normal"/>
    <w:qFormat/>
    <w:rsid w:val="00CA2AE7"/>
    <w:rPr>
      <w:rFonts w:ascii="Avenir LT Std 45 Book" w:eastAsia="Times New Roman" w:hAnsi="Avenir LT Std 45 Book"/>
      <w:sz w:val="16"/>
    </w:rPr>
  </w:style>
  <w:style w:type="character" w:customStyle="1" w:styleId="TextUnderlineChar">
    <w:name w:val="Text Underline Char"/>
    <w:link w:val="TextUnderline"/>
    <w:locked/>
    <w:rsid w:val="00CA2AE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CA2AE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CA2AE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CA2AE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CA2AE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CA2AE7"/>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CA2AE7"/>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CA2AE7"/>
    <w:rPr>
      <w:rFonts w:ascii="Times New Roman" w:eastAsia="Times New Roman" w:hAnsi="Times New Roman" w:cs="Arial"/>
      <w:bCs/>
      <w:sz w:val="20"/>
      <w:szCs w:val="20"/>
    </w:rPr>
  </w:style>
  <w:style w:type="paragraph" w:customStyle="1" w:styleId="CiteCard0">
    <w:name w:val="Cite_Card"/>
    <w:link w:val="CiteCardChar"/>
    <w:qFormat/>
    <w:rsid w:val="00CA2AE7"/>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CA2AE7"/>
    <w:pPr>
      <w:widowControl w:val="0"/>
    </w:pPr>
    <w:rPr>
      <w:rFonts w:eastAsia="MS Mincho"/>
      <w:color w:val="auto"/>
    </w:rPr>
  </w:style>
  <w:style w:type="paragraph" w:customStyle="1" w:styleId="dropcap">
    <w:name w:val="dropcap"/>
    <w:basedOn w:val="Normal"/>
    <w:uiPriority w:val="99"/>
    <w:qFormat/>
    <w:rsid w:val="00CA2AE7"/>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CA2AE7"/>
    <w:rPr>
      <w:rFonts w:ascii="Georgia" w:eastAsia="Times New Roman" w:hAnsi="Georgia" w:cs="Calibri"/>
      <w:u w:val="single"/>
    </w:rPr>
  </w:style>
  <w:style w:type="paragraph" w:customStyle="1" w:styleId="StyleStyle49pt6">
    <w:name w:val="Style Style4 + 9 pt6"/>
    <w:basedOn w:val="Style4"/>
    <w:link w:val="StyleStyle49pt6Char"/>
    <w:qFormat/>
    <w:rsid w:val="00CA2AE7"/>
    <w:rPr>
      <w:rFonts w:ascii="Georgia" w:hAnsi="Georgia"/>
    </w:rPr>
  </w:style>
  <w:style w:type="character" w:customStyle="1" w:styleId="UnderlineCharCharCharCharChar">
    <w:name w:val="Underline Char Char Char Char Char"/>
    <w:locked/>
    <w:rsid w:val="00CA2AE7"/>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CA2AE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A2AE7"/>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A2AE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A2AE7"/>
    <w:rPr>
      <w:rFonts w:ascii="Georgia" w:hAnsi="Georgia"/>
      <w:b/>
      <w:bCs/>
      <w:u w:val="single"/>
    </w:rPr>
  </w:style>
  <w:style w:type="character" w:customStyle="1" w:styleId="DebatenoramlChar">
    <w:name w:val="Debatenoraml Char"/>
    <w:link w:val="Debatenoraml"/>
    <w:locked/>
    <w:rsid w:val="00CA2AE7"/>
    <w:rPr>
      <w:rFonts w:ascii="Times New Roman" w:hAnsi="Times New Roman" w:cs="Times New Roman"/>
    </w:rPr>
  </w:style>
  <w:style w:type="paragraph" w:customStyle="1" w:styleId="Debatenoraml">
    <w:name w:val="Debatenoraml"/>
    <w:basedOn w:val="NoSpacing"/>
    <w:link w:val="DebatenoramlChar"/>
    <w:qFormat/>
    <w:rsid w:val="00CA2AE7"/>
    <w:pPr>
      <w:spacing w:before="0" w:line="240" w:lineRule="auto"/>
    </w:pPr>
    <w:rPr>
      <w:rFonts w:ascii="Times New Roman" w:hAnsi="Times New Roman" w:cs="Times New Roman"/>
    </w:rPr>
  </w:style>
  <w:style w:type="paragraph" w:customStyle="1" w:styleId="SynergyTag">
    <w:name w:val="SynergyTag"/>
    <w:basedOn w:val="Normal"/>
    <w:uiPriority w:val="99"/>
    <w:qFormat/>
    <w:rsid w:val="00CA2AE7"/>
    <w:rPr>
      <w:rFonts w:ascii="Avenir LT Std 45 Book" w:eastAsia="Calibri" w:hAnsi="Avenir LT Std 45 Book"/>
      <w:b/>
    </w:rPr>
  </w:style>
  <w:style w:type="character" w:customStyle="1" w:styleId="QualsChar">
    <w:name w:val="Quals Char"/>
    <w:link w:val="Quals"/>
    <w:locked/>
    <w:rsid w:val="00CA2AE7"/>
    <w:rPr>
      <w:rFonts w:ascii="Georgia" w:eastAsia="Calibri" w:hAnsi="Georgia"/>
      <w:sz w:val="18"/>
    </w:rPr>
  </w:style>
  <w:style w:type="paragraph" w:customStyle="1" w:styleId="Quals">
    <w:name w:val="Quals"/>
    <w:basedOn w:val="Normal"/>
    <w:link w:val="QualsChar"/>
    <w:qFormat/>
    <w:rsid w:val="00CA2AE7"/>
    <w:rPr>
      <w:rFonts w:ascii="Georgia" w:eastAsia="Calibri" w:hAnsi="Georgia" w:cstheme="minorBidi"/>
      <w:sz w:val="18"/>
    </w:rPr>
  </w:style>
  <w:style w:type="paragraph" w:customStyle="1" w:styleId="times">
    <w:name w:val="times"/>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BodyA">
    <w:name w:val="Body A"/>
    <w:qFormat/>
    <w:rsid w:val="00CA2AE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CA2AE7"/>
    <w:rPr>
      <w:rFonts w:ascii="Georgia" w:eastAsia="Times New Roman" w:hAnsi="Georgia"/>
      <w:b/>
      <w:caps/>
      <w:szCs w:val="28"/>
      <w:u w:val="single"/>
    </w:rPr>
  </w:style>
  <w:style w:type="paragraph" w:customStyle="1" w:styleId="Starred">
    <w:name w:val="Starred"/>
    <w:basedOn w:val="Normal"/>
    <w:link w:val="StarredChar"/>
    <w:qFormat/>
    <w:rsid w:val="00CA2AE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CA2AE7"/>
    <w:rPr>
      <w:rFonts w:ascii="Georgia" w:eastAsia="Times New Roman" w:hAnsi="Georgia"/>
      <w:b/>
      <w:caps/>
      <w:szCs w:val="28"/>
      <w:u w:val="single"/>
    </w:rPr>
  </w:style>
  <w:style w:type="paragraph" w:customStyle="1" w:styleId="NotStarred">
    <w:name w:val="NotStarred"/>
    <w:basedOn w:val="Normal"/>
    <w:link w:val="NotStarredChar"/>
    <w:qFormat/>
    <w:rsid w:val="00CA2AE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CA2AE7"/>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CA2AE7"/>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A2AE7"/>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CA2AE7"/>
    <w:rPr>
      <w:rFonts w:ascii="Georgia" w:eastAsia="Calibri" w:hAnsi="Georgia"/>
      <w:b/>
    </w:rPr>
  </w:style>
  <w:style w:type="paragraph" w:customStyle="1" w:styleId="H4Tag">
    <w:name w:val="H4 (Tag)"/>
    <w:basedOn w:val="Normal"/>
    <w:link w:val="H4TagChar1"/>
    <w:qFormat/>
    <w:rsid w:val="00CA2AE7"/>
    <w:rPr>
      <w:rFonts w:ascii="Georgia" w:eastAsia="Calibri" w:hAnsi="Georgia" w:cstheme="minorBidi"/>
      <w:b/>
    </w:rPr>
  </w:style>
  <w:style w:type="paragraph" w:customStyle="1" w:styleId="CM25">
    <w:name w:val="CM25"/>
    <w:basedOn w:val="Default"/>
    <w:next w:val="Default"/>
    <w:qFormat/>
    <w:rsid w:val="00CA2AE7"/>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CA2AE7"/>
    <w:rPr>
      <w:rFonts w:ascii="Georgia" w:hAnsi="Georgia"/>
      <w:b/>
    </w:rPr>
  </w:style>
  <w:style w:type="paragraph" w:customStyle="1" w:styleId="Debate-CardTagandCite-F6">
    <w:name w:val="Debate- Card Tag and Cite- F6"/>
    <w:basedOn w:val="Normal"/>
    <w:link w:val="Debate-CardTagandCite-F6Char"/>
    <w:qFormat/>
    <w:rsid w:val="00CA2AE7"/>
    <w:pPr>
      <w:contextualSpacing/>
    </w:pPr>
    <w:rPr>
      <w:rFonts w:ascii="Georgia" w:hAnsi="Georgia" w:cstheme="minorBidi"/>
      <w:b/>
    </w:rPr>
  </w:style>
  <w:style w:type="character" w:customStyle="1" w:styleId="CardtextChar4">
    <w:name w:val="Card text Char"/>
    <w:link w:val="Cardtext3"/>
    <w:locked/>
    <w:rsid w:val="00CA2AE7"/>
    <w:rPr>
      <w:rFonts w:ascii="Arial Narrow" w:hAnsi="Arial Narrow"/>
      <w:u w:val="single"/>
    </w:rPr>
  </w:style>
  <w:style w:type="paragraph" w:customStyle="1" w:styleId="Cardtext3">
    <w:name w:val="Card text"/>
    <w:link w:val="CardtextChar4"/>
    <w:qFormat/>
    <w:rsid w:val="00CA2AE7"/>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CA2AE7"/>
    <w:rPr>
      <w:rFonts w:ascii="Georgia" w:eastAsia="Times New Roman" w:hAnsi="Georgia"/>
      <w:b/>
      <w:szCs w:val="28"/>
      <w:u w:val="single"/>
    </w:rPr>
  </w:style>
  <w:style w:type="paragraph" w:customStyle="1" w:styleId="NewHeading2">
    <w:name w:val="NewHeading2"/>
    <w:basedOn w:val="Normal"/>
    <w:link w:val="NewHeading2Char"/>
    <w:qFormat/>
    <w:rsid w:val="00CA2AE7"/>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CA2AE7"/>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CA2AE7"/>
    <w:rPr>
      <w:rFonts w:ascii="Avenir LT Std 45 Book" w:eastAsia="Calibri" w:hAnsi="Avenir LT Std 45 Book"/>
    </w:rPr>
  </w:style>
  <w:style w:type="paragraph" w:customStyle="1" w:styleId="TagLine">
    <w:name w:val="Tag Line"/>
    <w:basedOn w:val="Normal"/>
    <w:next w:val="FullText"/>
    <w:uiPriority w:val="99"/>
    <w:qFormat/>
    <w:rsid w:val="00CA2AE7"/>
    <w:rPr>
      <w:rFonts w:ascii="Avenir LT Std 45 Book" w:eastAsia="Times New Roman" w:hAnsi="Avenir LT Std 45 Book"/>
      <w:b/>
      <w:sz w:val="28"/>
    </w:rPr>
  </w:style>
  <w:style w:type="paragraph" w:customStyle="1" w:styleId="Card6pt">
    <w:name w:val="Card 6pt"/>
    <w:basedOn w:val="Normal"/>
    <w:qFormat/>
    <w:rsid w:val="00CA2AE7"/>
    <w:pPr>
      <w:ind w:left="288" w:right="288"/>
    </w:pPr>
    <w:rPr>
      <w:rFonts w:ascii="Georgia" w:eastAsia="Calibri" w:hAnsi="Georgia"/>
      <w:color w:val="000000"/>
      <w:sz w:val="12"/>
      <w:szCs w:val="20"/>
    </w:rPr>
  </w:style>
  <w:style w:type="character" w:customStyle="1" w:styleId="FullCiteChar">
    <w:name w:val="Full Cite Char"/>
    <w:link w:val="FullCite"/>
    <w:locked/>
    <w:rsid w:val="00CA2AE7"/>
    <w:rPr>
      <w:rFonts w:ascii="Garamond" w:eastAsia="Calibri" w:hAnsi="Garamond"/>
    </w:rPr>
  </w:style>
  <w:style w:type="paragraph" w:customStyle="1" w:styleId="FullCite">
    <w:name w:val="Full Cite"/>
    <w:basedOn w:val="Normal"/>
    <w:next w:val="Normal"/>
    <w:link w:val="FullCiteChar"/>
    <w:qFormat/>
    <w:rsid w:val="00CA2AE7"/>
    <w:rPr>
      <w:rFonts w:ascii="Garamond" w:eastAsia="Calibri" w:hAnsi="Garamond" w:cstheme="minorBidi"/>
    </w:rPr>
  </w:style>
  <w:style w:type="character" w:customStyle="1" w:styleId="StyleCardStyleBlackUnderlineChar">
    <w:name w:val="Style Card Style + Black Underline Char"/>
    <w:link w:val="StyleCardStyleBlackUnderline"/>
    <w:locked/>
    <w:rsid w:val="00CA2AE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CA2AE7"/>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CA2AE7"/>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CA2AE7"/>
    <w:rPr>
      <w:rFonts w:ascii="Century Gothic" w:eastAsia="Times New Roman" w:hAnsi="Century Gothic"/>
      <w:sz w:val="16"/>
    </w:rPr>
  </w:style>
  <w:style w:type="character" w:customStyle="1" w:styleId="StylecardThickunderlineChar">
    <w:name w:val="Style card + Thick underline Char"/>
    <w:link w:val="StylecardThickunderline"/>
    <w:locked/>
    <w:rsid w:val="00CA2AE7"/>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CA2AE7"/>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CA2AE7"/>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CA2AE7"/>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CA2AE7"/>
    <w:pPr>
      <w:spacing w:after="200" w:line="276" w:lineRule="auto"/>
    </w:pPr>
    <w:rPr>
      <w:rFonts w:eastAsia="Calibri"/>
      <w:color w:val="auto"/>
      <w:sz w:val="22"/>
    </w:rPr>
  </w:style>
  <w:style w:type="paragraph" w:customStyle="1" w:styleId="font-null">
    <w:name w:val="font-null"/>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CA2AE7"/>
    <w:pPr>
      <w:spacing w:after="200" w:line="191" w:lineRule="atLeast"/>
    </w:pPr>
    <w:rPr>
      <w:rFonts w:ascii="Scala" w:eastAsia="Calibri" w:hAnsi="Scala"/>
      <w:color w:val="auto"/>
      <w:sz w:val="22"/>
    </w:rPr>
  </w:style>
  <w:style w:type="paragraph" w:customStyle="1" w:styleId="introduction">
    <w:name w:val="introduction"/>
    <w:basedOn w:val="Normal"/>
    <w:qFormat/>
    <w:rsid w:val="00CA2AE7"/>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CA2AE7"/>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CA2AE7"/>
    <w:rPr>
      <w:rFonts w:ascii="Avenir LT Std 45 Book" w:eastAsia="Calibri" w:hAnsi="Avenir LT Std 45 Book" w:cs="Calibri"/>
      <w:b/>
      <w:caps/>
      <w:sz w:val="28"/>
      <w:szCs w:val="28"/>
      <w:lang w:val="es-ES"/>
    </w:rPr>
  </w:style>
  <w:style w:type="paragraph" w:customStyle="1" w:styleId="Pa6">
    <w:name w:val="Pa6"/>
    <w:basedOn w:val="Normal"/>
    <w:next w:val="Normal"/>
    <w:uiPriority w:val="99"/>
    <w:qFormat/>
    <w:rsid w:val="00CA2AE7"/>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CA2AE7"/>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CA2AE7"/>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CA2AE7"/>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CA2AE7"/>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CA2AE7"/>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CA2AE7"/>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A2AE7"/>
    <w:rPr>
      <w:rFonts w:ascii="Georgia" w:eastAsia="SimSun" w:hAnsi="Georgia" w:cstheme="minorBidi"/>
      <w:b/>
      <w:bCs/>
    </w:rPr>
  </w:style>
  <w:style w:type="paragraph" w:customStyle="1" w:styleId="summary">
    <w:name w:val="summary"/>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CA2AE7"/>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CA2AE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CA2AE7"/>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CA2AE7"/>
    <w:pPr>
      <w:jc w:val="center"/>
    </w:pPr>
    <w:rPr>
      <w:rFonts w:ascii="Book Antiqua" w:eastAsia="Times New Roman" w:hAnsi="Book Antiqua"/>
      <w:b/>
      <w:sz w:val="28"/>
    </w:rPr>
  </w:style>
  <w:style w:type="paragraph" w:customStyle="1" w:styleId="Little">
    <w:name w:val="Little"/>
    <w:basedOn w:val="Normal"/>
    <w:next w:val="Normal"/>
    <w:link w:val="LittleChar"/>
    <w:qFormat/>
    <w:rsid w:val="00CA2AE7"/>
    <w:pPr>
      <w:ind w:left="288"/>
    </w:pPr>
    <w:rPr>
      <w:rFonts w:ascii="Garamond" w:eastAsia="Times New Roman" w:hAnsi="Garamond"/>
      <w:sz w:val="16"/>
    </w:rPr>
  </w:style>
  <w:style w:type="paragraph" w:customStyle="1" w:styleId="AAAcard">
    <w:name w:val="AAAcard"/>
    <w:basedOn w:val="Normal"/>
    <w:link w:val="AAAcardChar"/>
    <w:qFormat/>
    <w:rsid w:val="00CA2AE7"/>
    <w:pPr>
      <w:ind w:left="288" w:right="288"/>
    </w:pPr>
    <w:rPr>
      <w:rFonts w:ascii="Avenir LT Std 45 Book" w:eastAsia="Times New Roman" w:hAnsi="Avenir LT Std 45 Book"/>
    </w:rPr>
  </w:style>
  <w:style w:type="paragraph" w:customStyle="1" w:styleId="Caption3">
    <w:name w:val="Caption3"/>
    <w:basedOn w:val="Normal"/>
    <w:qFormat/>
    <w:rsid w:val="00CA2AE7"/>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CA2AE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CA2AE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CA2AE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CA2AE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CA2AE7"/>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CA2AE7"/>
    <w:pPr>
      <w:ind w:left="144"/>
    </w:pPr>
    <w:rPr>
      <w:rFonts w:ascii="Cambria" w:eastAsia="Calibri" w:hAnsi="Cambria"/>
    </w:rPr>
  </w:style>
  <w:style w:type="paragraph" w:customStyle="1" w:styleId="FreeFormA">
    <w:name w:val="Free Form A"/>
    <w:autoRedefine/>
    <w:qFormat/>
    <w:rsid w:val="00CA2AE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CA2AE7"/>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CA2AE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CA2AE7"/>
    <w:rPr>
      <w:rFonts w:ascii="Times New Roman" w:eastAsia="Times New Roman" w:hAnsi="Times New Roman" w:cs="Times New Roman"/>
      <w:sz w:val="10"/>
    </w:rPr>
  </w:style>
  <w:style w:type="paragraph" w:customStyle="1" w:styleId="subheader">
    <w:name w:val="subheader"/>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CA2AE7"/>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CA2AE7"/>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CA2AE7"/>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CA2AE7"/>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CA2AE7"/>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CA2AE7"/>
    <w:pPr>
      <w:widowControl w:val="0"/>
      <w:spacing w:after="63"/>
    </w:pPr>
    <w:rPr>
      <w:rFonts w:ascii="Arial" w:hAnsi="Arial"/>
      <w:color w:val="auto"/>
    </w:rPr>
  </w:style>
  <w:style w:type="paragraph" w:customStyle="1" w:styleId="CM35">
    <w:name w:val="CM35"/>
    <w:basedOn w:val="Default"/>
    <w:next w:val="Default"/>
    <w:uiPriority w:val="99"/>
    <w:qFormat/>
    <w:rsid w:val="00CA2AE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A2AE7"/>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CA2AE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CA2AE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CA2AE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CA2AE7"/>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CA2AE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CA2AE7"/>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CA2AE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CA2AE7"/>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CA2AE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A2AE7"/>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CA2AE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CA2AE7"/>
    <w:rPr>
      <w:rFonts w:ascii="Georgia" w:hAnsi="Georgia" w:cstheme="minorBidi"/>
      <w:lang w:val="x-none" w:eastAsia="x-none"/>
    </w:rPr>
  </w:style>
  <w:style w:type="character" w:customStyle="1" w:styleId="NormalFontChar">
    <w:name w:val="Normal Font Char"/>
    <w:link w:val="NormalFont"/>
    <w:locked/>
    <w:rsid w:val="00CA2AE7"/>
    <w:rPr>
      <w:rFonts w:ascii="Times New Roman" w:eastAsia="Times New Roman" w:hAnsi="Times New Roman" w:cs="Times New Roman"/>
      <w:sz w:val="20"/>
      <w:szCs w:val="20"/>
    </w:rPr>
  </w:style>
  <w:style w:type="paragraph" w:customStyle="1" w:styleId="NormalFont">
    <w:name w:val="Normal Font"/>
    <w:link w:val="NormalFontChar"/>
    <w:qFormat/>
    <w:rsid w:val="00CA2AE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A2AE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CA2AE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CA2AE7"/>
    <w:rPr>
      <w:u w:val="single"/>
      <w:lang w:val="x-none" w:eastAsia="x-none"/>
    </w:rPr>
  </w:style>
  <w:style w:type="character" w:customStyle="1" w:styleId="StyleNormalFont11ptBoldUnderlineChar">
    <w:name w:val="Style Normal Font + 11 pt Bold Underline Char"/>
    <w:link w:val="StyleNormalFont11ptBoldUnderline"/>
    <w:locked/>
    <w:rsid w:val="00CA2AE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A2AE7"/>
    <w:rPr>
      <w:b/>
      <w:bCs/>
      <w:u w:val="single"/>
      <w:lang w:val="x-none" w:eastAsia="x-none"/>
    </w:rPr>
  </w:style>
  <w:style w:type="paragraph" w:customStyle="1" w:styleId="Smallfont0">
    <w:name w:val="Smallfont"/>
    <w:basedOn w:val="Normal"/>
    <w:uiPriority w:val="99"/>
    <w:qFormat/>
    <w:rsid w:val="00CA2AE7"/>
    <w:rPr>
      <w:rFonts w:ascii="Avenir LT Std 45 Book" w:eastAsia="Times New Roman" w:hAnsi="Avenir LT Std 45 Book"/>
      <w:sz w:val="15"/>
    </w:rPr>
  </w:style>
  <w:style w:type="paragraph" w:customStyle="1" w:styleId="formatvorlage2">
    <w:name w:val="formatvorlage2"/>
    <w:basedOn w:val="Normal"/>
    <w:uiPriority w:val="99"/>
    <w:qFormat/>
    <w:rsid w:val="00CA2AE7"/>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CA2AE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CA2AE7"/>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CA2AE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CA2AE7"/>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CA2AE7"/>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CA2AE7"/>
    <w:pPr>
      <w:ind w:left="144"/>
    </w:pPr>
    <w:rPr>
      <w:rFonts w:ascii="Georgia" w:eastAsia="Times New Roman" w:hAnsi="Georgia" w:cstheme="minorBidi"/>
      <w:lang w:val="x-none" w:eastAsia="x-none"/>
    </w:rPr>
  </w:style>
  <w:style w:type="paragraph" w:customStyle="1" w:styleId="deck">
    <w:name w:val="deck"/>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CA2AE7"/>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CA2AE7"/>
    <w:rPr>
      <w:rFonts w:ascii="Avenir LT Std 45 Book" w:eastAsia="Calibri" w:hAnsi="Avenir LT Std 45 Book"/>
    </w:rPr>
  </w:style>
  <w:style w:type="paragraph" w:customStyle="1" w:styleId="NoteLevel22">
    <w:name w:val="Note Level 22"/>
    <w:basedOn w:val="Normal"/>
    <w:next w:val="Normal"/>
    <w:uiPriority w:val="99"/>
    <w:qFormat/>
    <w:rsid w:val="00CA2AE7"/>
    <w:pPr>
      <w:keepNext/>
      <w:ind w:left="288" w:right="288"/>
    </w:pPr>
    <w:rPr>
      <w:rFonts w:ascii="Georgia" w:eastAsia="MS Gothic" w:hAnsi="Georgia"/>
      <w:szCs w:val="20"/>
    </w:rPr>
  </w:style>
  <w:style w:type="paragraph" w:customStyle="1" w:styleId="wp-caption-text">
    <w:name w:val="wp-caption-text"/>
    <w:basedOn w:val="Normal"/>
    <w:qFormat/>
    <w:rsid w:val="00CA2AE7"/>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CA2AE7"/>
    <w:pPr>
      <w:spacing w:before="100" w:beforeAutospacing="1" w:after="100" w:afterAutospacing="1"/>
    </w:pPr>
    <w:rPr>
      <w:rFonts w:eastAsia="Times New Roman"/>
    </w:rPr>
  </w:style>
  <w:style w:type="paragraph" w:customStyle="1" w:styleId="canvas-atom">
    <w:name w:val="canvas-atom"/>
    <w:basedOn w:val="Normal"/>
    <w:uiPriority w:val="99"/>
    <w:qFormat/>
    <w:rsid w:val="00CA2AE7"/>
    <w:pPr>
      <w:spacing w:before="100" w:beforeAutospacing="1" w:after="100" w:afterAutospacing="1"/>
    </w:pPr>
  </w:style>
  <w:style w:type="paragraph" w:customStyle="1" w:styleId="tweet-text">
    <w:name w:val="tweet-text"/>
    <w:basedOn w:val="Normal"/>
    <w:uiPriority w:val="99"/>
    <w:qFormat/>
    <w:rsid w:val="00CA2AE7"/>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CA2AE7"/>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CA2AE7"/>
    <w:pPr>
      <w:spacing w:before="100" w:beforeAutospacing="1" w:after="100" w:afterAutospacing="1"/>
    </w:pPr>
    <w:rPr>
      <w:rFonts w:ascii="Avenir LT Std 45 Book" w:hAnsi="Avenir LT Std 45 Book"/>
    </w:rPr>
  </w:style>
  <w:style w:type="paragraph" w:customStyle="1" w:styleId="column">
    <w:name w:val="column"/>
    <w:basedOn w:val="Normal"/>
    <w:qFormat/>
    <w:rsid w:val="00CA2AE7"/>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CA2AE7"/>
    <w:pPr>
      <w:spacing w:before="100" w:beforeAutospacing="1" w:after="100" w:afterAutospacing="1"/>
    </w:pPr>
  </w:style>
  <w:style w:type="paragraph" w:customStyle="1" w:styleId="selectionshareable">
    <w:name w:val="selectionshareable"/>
    <w:basedOn w:val="Normal"/>
    <w:qFormat/>
    <w:rsid w:val="00CA2AE7"/>
    <w:pPr>
      <w:spacing w:before="100" w:beforeAutospacing="1" w:after="100" w:afterAutospacing="1"/>
    </w:pPr>
  </w:style>
  <w:style w:type="paragraph" w:customStyle="1" w:styleId="interstitial-link">
    <w:name w:val="interstitial-link"/>
    <w:basedOn w:val="Normal"/>
    <w:uiPriority w:val="99"/>
    <w:qFormat/>
    <w:rsid w:val="00CA2AE7"/>
    <w:pPr>
      <w:spacing w:before="100" w:beforeAutospacing="1" w:after="100" w:afterAutospacing="1"/>
    </w:pPr>
  </w:style>
  <w:style w:type="paragraph" w:customStyle="1" w:styleId="see-also">
    <w:name w:val="see-also"/>
    <w:basedOn w:val="Normal"/>
    <w:uiPriority w:val="99"/>
    <w:qFormat/>
    <w:rsid w:val="00CA2AE7"/>
    <w:pPr>
      <w:spacing w:before="100" w:beforeAutospacing="1" w:after="100" w:afterAutospacing="1"/>
    </w:pPr>
  </w:style>
  <w:style w:type="character" w:styleId="SubtleEmphasis">
    <w:name w:val="Subtle Emphasis"/>
    <w:aliases w:val="Key phrase"/>
    <w:qFormat/>
    <w:rsid w:val="00CA2AE7"/>
    <w:rPr>
      <w:rFonts w:ascii="Georgia" w:hAnsi="Georgia" w:hint="default"/>
      <w:i/>
      <w:iCs/>
      <w:color w:val="808080"/>
    </w:rPr>
  </w:style>
  <w:style w:type="character" w:customStyle="1" w:styleId="cardchar00">
    <w:name w:val="cardchar0"/>
    <w:basedOn w:val="DefaultParagraphFont"/>
    <w:rsid w:val="00CA2AE7"/>
  </w:style>
  <w:style w:type="character" w:customStyle="1" w:styleId="UnderlineNon-bold">
    <w:name w:val="Underline Non - bold"/>
    <w:rsid w:val="00CA2AE7"/>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CA2AE7"/>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CA2AE7"/>
    <w:rPr>
      <w:rFonts w:ascii="Avenir LT Std 45 Book" w:hAnsi="Avenir LT Std 45 Book" w:cs="Calibri"/>
    </w:rPr>
  </w:style>
  <w:style w:type="character" w:customStyle="1" w:styleId="Heading5Char2">
    <w:name w:val="Heading 5 Char2"/>
    <w:aliases w:val="Blocks Char2"/>
    <w:rsid w:val="00CA2AE7"/>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CA2AE7"/>
    <w:rPr>
      <w:rFonts w:cs="Arial"/>
      <w:vanish/>
      <w:sz w:val="16"/>
      <w:szCs w:val="16"/>
    </w:rPr>
  </w:style>
  <w:style w:type="paragraph" w:styleId="z-TopofForm">
    <w:name w:val="HTML Top of Form"/>
    <w:basedOn w:val="Normal"/>
    <w:next w:val="Normal"/>
    <w:link w:val="z-TopofFormChar"/>
    <w:hidden/>
    <w:uiPriority w:val="99"/>
    <w:unhideWhenUsed/>
    <w:rsid w:val="00CA2AE7"/>
    <w:pPr>
      <w:pBdr>
        <w:bottom w:val="single" w:sz="6" w:space="1" w:color="auto"/>
      </w:pBdr>
      <w:jc w:val="center"/>
    </w:pPr>
    <w:rPr>
      <w:rFonts w:asciiTheme="minorHAnsi" w:hAnsiTheme="minorHAnsi" w:cs="Arial"/>
      <w:vanish/>
      <w:sz w:val="16"/>
      <w:szCs w:val="16"/>
    </w:rPr>
  </w:style>
  <w:style w:type="character" w:customStyle="1" w:styleId="z-TopofFormChar1">
    <w:name w:val="z-Top of Form Char1"/>
    <w:basedOn w:val="DefaultParagraphFont"/>
    <w:uiPriority w:val="99"/>
    <w:rsid w:val="00CA2AE7"/>
    <w:rPr>
      <w:rFonts w:ascii="Arial" w:hAnsi="Arial" w:cs="Arial"/>
      <w:vanish/>
      <w:sz w:val="16"/>
      <w:szCs w:val="16"/>
    </w:rPr>
  </w:style>
  <w:style w:type="character" w:customStyle="1" w:styleId="z-BottomofFormChar">
    <w:name w:val="z-Bottom of Form Char"/>
    <w:basedOn w:val="DefaultParagraphFont"/>
    <w:link w:val="z-BottomofForm"/>
    <w:uiPriority w:val="99"/>
    <w:rsid w:val="00CA2AE7"/>
    <w:rPr>
      <w:rFonts w:cs="Arial"/>
      <w:vanish/>
      <w:sz w:val="16"/>
      <w:szCs w:val="16"/>
    </w:rPr>
  </w:style>
  <w:style w:type="paragraph" w:styleId="z-BottomofForm">
    <w:name w:val="HTML Bottom of Form"/>
    <w:basedOn w:val="Normal"/>
    <w:next w:val="Normal"/>
    <w:link w:val="z-BottomofFormChar"/>
    <w:hidden/>
    <w:uiPriority w:val="99"/>
    <w:unhideWhenUsed/>
    <w:rsid w:val="00CA2AE7"/>
    <w:pPr>
      <w:pBdr>
        <w:top w:val="single" w:sz="6" w:space="1" w:color="auto"/>
      </w:pBdr>
      <w:jc w:val="center"/>
    </w:pPr>
    <w:rPr>
      <w:rFonts w:asciiTheme="minorHAnsi" w:hAnsiTheme="minorHAnsi" w:cs="Arial"/>
      <w:vanish/>
      <w:sz w:val="16"/>
      <w:szCs w:val="16"/>
    </w:rPr>
  </w:style>
  <w:style w:type="character" w:customStyle="1" w:styleId="z-BottomofFormChar1">
    <w:name w:val="z-Bottom of Form Char1"/>
    <w:basedOn w:val="DefaultParagraphFont"/>
    <w:uiPriority w:val="99"/>
    <w:rsid w:val="00CA2AE7"/>
    <w:rPr>
      <w:rFonts w:ascii="Arial" w:hAnsi="Arial" w:cs="Arial"/>
      <w:vanish/>
      <w:sz w:val="16"/>
      <w:szCs w:val="16"/>
    </w:rPr>
  </w:style>
  <w:style w:type="character" w:customStyle="1" w:styleId="Style2CharChar">
    <w:name w:val="Style2 Char Char"/>
    <w:rsid w:val="00CA2AE7"/>
    <w:rPr>
      <w:u w:val="thick"/>
      <w:lang w:val="en-US" w:eastAsia="en-US" w:bidi="ar-SA"/>
    </w:rPr>
  </w:style>
  <w:style w:type="character" w:customStyle="1" w:styleId="authordate1">
    <w:name w:val="authordate"/>
    <w:rsid w:val="00CA2AE7"/>
  </w:style>
  <w:style w:type="character" w:customStyle="1" w:styleId="underline0">
    <w:name w:val="%underline"/>
    <w:qFormat/>
    <w:rsid w:val="00CA2AE7"/>
    <w:rPr>
      <w:rFonts w:ascii="Times New Roman" w:hAnsi="Times New Roman" w:cs="Times New Roman" w:hint="default"/>
      <w:strike w:val="0"/>
      <w:dstrike w:val="0"/>
      <w:sz w:val="16"/>
      <w:u w:val="none"/>
      <w:effect w:val="none"/>
    </w:rPr>
  </w:style>
  <w:style w:type="character" w:customStyle="1" w:styleId="AUNDERLINE0">
    <w:name w:val="AUNDERLINE"/>
    <w:qFormat/>
    <w:rsid w:val="00CA2AE7"/>
    <w:rPr>
      <w:rFonts w:ascii="Times New Roman" w:hAnsi="Times New Roman" w:cs="Times New Roman" w:hint="default"/>
      <w:sz w:val="20"/>
      <w:u w:val="single"/>
    </w:rPr>
  </w:style>
  <w:style w:type="character" w:customStyle="1" w:styleId="UnderlinedCharChar">
    <w:name w:val="Underlined Char Char"/>
    <w:rsid w:val="00CA2AE7"/>
    <w:rPr>
      <w:rFonts w:ascii="Garamond" w:hAnsi="Garamond" w:hint="default"/>
      <w:szCs w:val="28"/>
      <w:u w:val="single"/>
      <w:lang w:val="en-US" w:eastAsia="en-US" w:bidi="ar-SA"/>
    </w:rPr>
  </w:style>
  <w:style w:type="character" w:customStyle="1" w:styleId="slug-doi">
    <w:name w:val="slug-doi"/>
    <w:basedOn w:val="DefaultParagraphFont"/>
    <w:rsid w:val="00CA2AE7"/>
  </w:style>
  <w:style w:type="character" w:customStyle="1" w:styleId="af">
    <w:name w:val="af"/>
    <w:basedOn w:val="DefaultParagraphFont"/>
    <w:rsid w:val="00CA2AE7"/>
  </w:style>
  <w:style w:type="character" w:customStyle="1" w:styleId="ab">
    <w:name w:val="ab"/>
    <w:basedOn w:val="DefaultParagraphFont"/>
    <w:rsid w:val="00CA2AE7"/>
  </w:style>
  <w:style w:type="character" w:customStyle="1" w:styleId="em">
    <w:name w:val="em"/>
    <w:basedOn w:val="DefaultParagraphFont"/>
    <w:rsid w:val="00CA2AE7"/>
  </w:style>
  <w:style w:type="character" w:customStyle="1" w:styleId="au">
    <w:name w:val="au"/>
    <w:basedOn w:val="DefaultParagraphFont"/>
    <w:rsid w:val="00CA2AE7"/>
  </w:style>
  <w:style w:type="character" w:customStyle="1" w:styleId="ti">
    <w:name w:val="ti"/>
    <w:basedOn w:val="DefaultParagraphFont"/>
    <w:rsid w:val="00CA2AE7"/>
  </w:style>
  <w:style w:type="character" w:customStyle="1" w:styleId="subheadblue">
    <w:name w:val="subhead_blue"/>
    <w:basedOn w:val="DefaultParagraphFont"/>
    <w:rsid w:val="00CA2AE7"/>
  </w:style>
  <w:style w:type="character" w:customStyle="1" w:styleId="affiliation">
    <w:name w:val="affiliation"/>
    <w:basedOn w:val="DefaultParagraphFont"/>
    <w:rsid w:val="00CA2AE7"/>
  </w:style>
  <w:style w:type="character" w:customStyle="1" w:styleId="slug-doi-wrapper">
    <w:name w:val="slug-doi-wrapper"/>
    <w:basedOn w:val="DefaultParagraphFont"/>
    <w:rsid w:val="00CA2AE7"/>
  </w:style>
  <w:style w:type="character" w:customStyle="1" w:styleId="slug-metadata-noteahead-of-print">
    <w:name w:val="slug-metadata-note ahead-of-print"/>
    <w:basedOn w:val="DefaultParagraphFont"/>
    <w:rsid w:val="00CA2AE7"/>
  </w:style>
  <w:style w:type="character" w:customStyle="1" w:styleId="slug-ahead-of-print-date">
    <w:name w:val="slug-ahead-of-print-date"/>
    <w:basedOn w:val="DefaultParagraphFont"/>
    <w:rsid w:val="00CA2AE7"/>
  </w:style>
  <w:style w:type="character" w:customStyle="1" w:styleId="medium-bold">
    <w:name w:val="medium-bold"/>
    <w:basedOn w:val="DefaultParagraphFont"/>
    <w:rsid w:val="00CA2AE7"/>
  </w:style>
  <w:style w:type="character" w:customStyle="1" w:styleId="updated-short-citation">
    <w:name w:val="updated-short-citation"/>
    <w:basedOn w:val="DefaultParagraphFont"/>
    <w:rsid w:val="00CA2AE7"/>
  </w:style>
  <w:style w:type="character" w:customStyle="1" w:styleId="goohl0">
    <w:name w:val="goohl0"/>
    <w:basedOn w:val="DefaultParagraphFont"/>
    <w:rsid w:val="00CA2AE7"/>
  </w:style>
  <w:style w:type="character" w:customStyle="1" w:styleId="CharChar6">
    <w:name w:val="Char Char6"/>
    <w:rsid w:val="00CA2AE7"/>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CA2AE7"/>
    <w:rPr>
      <w:b/>
      <w:bCs w:val="0"/>
      <w:sz w:val="24"/>
      <w:szCs w:val="24"/>
      <w:lang w:val="en-US" w:eastAsia="en-US" w:bidi="ar-SA"/>
    </w:rPr>
  </w:style>
  <w:style w:type="character" w:customStyle="1" w:styleId="12TimesNewRoman">
    <w:name w:val="12 Times New Roman"/>
    <w:rsid w:val="00CA2AE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CA2AE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CA2AE7"/>
    <w:rPr>
      <w:rFonts w:ascii="Times New Roman" w:hAnsi="Times New Roman" w:cs="Times New Roman" w:hint="default"/>
      <w:strike w:val="0"/>
      <w:dstrike w:val="0"/>
      <w:sz w:val="14"/>
      <w:u w:val="none"/>
      <w:effect w:val="none"/>
    </w:rPr>
  </w:style>
  <w:style w:type="character" w:customStyle="1" w:styleId="F8-UnderlineBold">
    <w:name w:val="F8 - Underline/Bold"/>
    <w:rsid w:val="00CA2AE7"/>
    <w:rPr>
      <w:rFonts w:ascii="Times New Roman" w:hAnsi="Times New Roman" w:cs="Times New Roman" w:hint="default"/>
      <w:b/>
      <w:bCs w:val="0"/>
      <w:sz w:val="20"/>
      <w:u w:val="single"/>
    </w:rPr>
  </w:style>
  <w:style w:type="character" w:customStyle="1" w:styleId="F7-SmallFont">
    <w:name w:val="F7 - Small Font"/>
    <w:rsid w:val="00CA2AE7"/>
    <w:rPr>
      <w:rFonts w:ascii="Times New Roman" w:hAnsi="Times New Roman" w:cs="Times New Roman" w:hint="default"/>
      <w:sz w:val="14"/>
    </w:rPr>
  </w:style>
  <w:style w:type="character" w:customStyle="1" w:styleId="Brief-Bold">
    <w:name w:val="Brief - Bold"/>
    <w:rsid w:val="00CA2AE7"/>
    <w:rPr>
      <w:rFonts w:ascii="Times New Roman" w:hAnsi="Times New Roman" w:cs="Times New Roman" w:hint="default"/>
      <w:b/>
      <w:bCs w:val="0"/>
    </w:rPr>
  </w:style>
  <w:style w:type="character" w:customStyle="1" w:styleId="Card-Underline">
    <w:name w:val="Card - Underline"/>
    <w:rsid w:val="00CA2AE7"/>
    <w:rPr>
      <w:rFonts w:ascii="Times New Roman" w:hAnsi="Times New Roman" w:cs="Times New Roman" w:hint="default"/>
      <w:u w:val="single"/>
    </w:rPr>
  </w:style>
  <w:style w:type="character" w:customStyle="1" w:styleId="beriefunderline">
    <w:name w:val="berief = underline"/>
    <w:rsid w:val="00CA2AE7"/>
    <w:rPr>
      <w:rFonts w:ascii="Times New Roman" w:eastAsia="Times New Roman" w:hAnsi="Times New Roman" w:cs="Times New Roman" w:hint="default"/>
      <w:sz w:val="20"/>
      <w:u w:val="single"/>
    </w:rPr>
  </w:style>
  <w:style w:type="character" w:customStyle="1" w:styleId="BoldText10pt">
    <w:name w:val="Bold Text 10 pt"/>
    <w:rsid w:val="00CA2AE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CA2AE7"/>
  </w:style>
  <w:style w:type="character" w:customStyle="1" w:styleId="SC4208902">
    <w:name w:val="SC.4.208902"/>
    <w:rsid w:val="00CA2AE7"/>
    <w:rPr>
      <w:rFonts w:ascii="Century" w:hAnsi="Century" w:cs="Century" w:hint="default"/>
      <w:color w:val="000000"/>
      <w:sz w:val="22"/>
      <w:szCs w:val="22"/>
    </w:rPr>
  </w:style>
  <w:style w:type="character" w:customStyle="1" w:styleId="SC4208915">
    <w:name w:val="SC.4.208915"/>
    <w:rsid w:val="00CA2AE7"/>
    <w:rPr>
      <w:rFonts w:ascii="Century" w:hAnsi="Century" w:cs="Century" w:hint="default"/>
      <w:color w:val="000000"/>
      <w:sz w:val="13"/>
      <w:szCs w:val="13"/>
    </w:rPr>
  </w:style>
  <w:style w:type="character" w:customStyle="1" w:styleId="SC273764">
    <w:name w:val="SC.2.73764"/>
    <w:rsid w:val="00CA2AE7"/>
    <w:rPr>
      <w:rFonts w:ascii="Century" w:hAnsi="Century" w:cs="Century" w:hint="default"/>
      <w:color w:val="000000"/>
      <w:sz w:val="72"/>
      <w:szCs w:val="72"/>
    </w:rPr>
  </w:style>
  <w:style w:type="character" w:customStyle="1" w:styleId="SC273779">
    <w:name w:val="SC.2.73779"/>
    <w:rsid w:val="00CA2AE7"/>
    <w:rPr>
      <w:rFonts w:ascii="Century" w:hAnsi="Century" w:cs="Century" w:hint="default"/>
      <w:color w:val="000000"/>
      <w:sz w:val="40"/>
      <w:szCs w:val="40"/>
    </w:rPr>
  </w:style>
  <w:style w:type="character" w:customStyle="1" w:styleId="SC273763">
    <w:name w:val="SC.2.73763"/>
    <w:rsid w:val="00CA2AE7"/>
    <w:rPr>
      <w:rFonts w:ascii="Century" w:hAnsi="Century" w:cs="Century" w:hint="default"/>
      <w:b/>
      <w:bCs/>
      <w:color w:val="000000"/>
    </w:rPr>
  </w:style>
  <w:style w:type="character" w:customStyle="1" w:styleId="SC4208910">
    <w:name w:val="SC.4.208910"/>
    <w:rsid w:val="00CA2AE7"/>
    <w:rPr>
      <w:rFonts w:ascii="Century" w:hAnsi="Century" w:cs="Century" w:hint="default"/>
      <w:color w:val="000000"/>
      <w:sz w:val="28"/>
      <w:szCs w:val="28"/>
    </w:rPr>
  </w:style>
  <w:style w:type="character" w:customStyle="1" w:styleId="SC4208911">
    <w:name w:val="SC.4.208911"/>
    <w:rsid w:val="00CA2AE7"/>
    <w:rPr>
      <w:rFonts w:ascii="Century" w:hAnsi="Century" w:cs="Century" w:hint="default"/>
      <w:color w:val="000000"/>
    </w:rPr>
  </w:style>
  <w:style w:type="character" w:customStyle="1" w:styleId="articlesubtitle">
    <w:name w:val="article_sub_title"/>
    <w:basedOn w:val="DefaultParagraphFont"/>
    <w:rsid w:val="00CA2AE7"/>
  </w:style>
  <w:style w:type="character" w:customStyle="1" w:styleId="newsdate2">
    <w:name w:val="news_date2"/>
    <w:basedOn w:val="DefaultParagraphFont"/>
    <w:rsid w:val="00CA2AE7"/>
  </w:style>
  <w:style w:type="character" w:customStyle="1" w:styleId="readarticleheader">
    <w:name w:val="readarticleheader"/>
    <w:basedOn w:val="DefaultParagraphFont"/>
    <w:rsid w:val="00CA2AE7"/>
  </w:style>
  <w:style w:type="character" w:customStyle="1" w:styleId="UnderlineChar20">
    <w:name w:val="Underline Char2"/>
    <w:rsid w:val="00CA2AE7"/>
    <w:rPr>
      <w:rFonts w:ascii="Trebuchet MS" w:hAnsi="Trebuchet MS" w:hint="default"/>
      <w:u w:val="thick"/>
      <w:lang w:val="en-US" w:eastAsia="zh-CN" w:bidi="ar-SA"/>
    </w:rPr>
  </w:style>
  <w:style w:type="character" w:customStyle="1" w:styleId="BoldUnderliningChar">
    <w:name w:val="Bold Underlining Char"/>
    <w:rsid w:val="00CA2AE7"/>
    <w:rPr>
      <w:rFonts w:ascii="Arial Narrow" w:eastAsia="Times New Roman" w:hAnsi="Arial Narrow" w:hint="default"/>
      <w:b/>
      <w:bCs w:val="0"/>
      <w:szCs w:val="24"/>
      <w:u w:val="single"/>
      <w:lang w:val="en-GB" w:eastAsia="en-US" w:bidi="ar-SA"/>
    </w:rPr>
  </w:style>
  <w:style w:type="character" w:customStyle="1" w:styleId="medium-normal1">
    <w:name w:val="medium-normal1"/>
    <w:rsid w:val="00CA2AE7"/>
    <w:rPr>
      <w:rFonts w:ascii="Arial" w:hAnsi="Arial" w:cs="Arial" w:hint="default"/>
      <w:b w:val="0"/>
      <w:bCs w:val="0"/>
      <w:i w:val="0"/>
      <w:iCs w:val="0"/>
      <w:sz w:val="20"/>
      <w:szCs w:val="20"/>
    </w:rPr>
  </w:style>
  <w:style w:type="character" w:customStyle="1" w:styleId="UnderlinedCardChar0">
    <w:name w:val="Underlined Card Char"/>
    <w:rsid w:val="00CA2AE7"/>
    <w:rPr>
      <w:rFonts w:ascii="Palatino Linotype" w:hAnsi="Palatino Linotype" w:hint="default"/>
      <w:u w:val="single"/>
      <w:lang w:val="en-US" w:eastAsia="en-US" w:bidi="ar-SA"/>
    </w:rPr>
  </w:style>
  <w:style w:type="character" w:customStyle="1" w:styleId="char">
    <w:name w:val="char"/>
    <w:basedOn w:val="DefaultParagraphFont"/>
    <w:rsid w:val="00CA2AE7"/>
  </w:style>
  <w:style w:type="character" w:customStyle="1" w:styleId="UnderlineCharCharCharCharCharChar">
    <w:name w:val="Underline Char Char Char Char Char Char"/>
    <w:rsid w:val="00CA2AE7"/>
    <w:rPr>
      <w:rFonts w:ascii="Arial Narrow" w:hAnsi="Arial Narrow" w:hint="default"/>
      <w:szCs w:val="24"/>
      <w:u w:val="single"/>
      <w:lang w:val="en-US" w:eastAsia="en-US" w:bidi="ar-SA"/>
    </w:rPr>
  </w:style>
  <w:style w:type="character" w:customStyle="1" w:styleId="klink">
    <w:name w:val="klink"/>
    <w:basedOn w:val="DefaultParagraphFont"/>
    <w:rsid w:val="00CA2AE7"/>
  </w:style>
  <w:style w:type="character" w:customStyle="1" w:styleId="date10">
    <w:name w:val="date1"/>
    <w:basedOn w:val="DefaultParagraphFont"/>
    <w:rsid w:val="00CA2AE7"/>
  </w:style>
  <w:style w:type="character" w:customStyle="1" w:styleId="bolding1">
    <w:name w:val="bolding1"/>
    <w:rsid w:val="00CA2AE7"/>
    <w:rPr>
      <w:b/>
      <w:bCs/>
    </w:rPr>
  </w:style>
  <w:style w:type="character" w:customStyle="1" w:styleId="bookoptions1">
    <w:name w:val="book_options1"/>
    <w:rsid w:val="00CA2AE7"/>
    <w:rPr>
      <w:b/>
      <w:bCs/>
      <w:color w:val="333366"/>
    </w:rPr>
  </w:style>
  <w:style w:type="character" w:customStyle="1" w:styleId="descriptionblock">
    <w:name w:val="description block"/>
    <w:basedOn w:val="DefaultParagraphFont"/>
    <w:rsid w:val="00CA2AE7"/>
  </w:style>
  <w:style w:type="character" w:customStyle="1" w:styleId="detailsboxblock">
    <w:name w:val="detailsbox block"/>
    <w:basedOn w:val="DefaultParagraphFont"/>
    <w:rsid w:val="00CA2AE7"/>
  </w:style>
  <w:style w:type="character" w:customStyle="1" w:styleId="Char3">
    <w:name w:val="Char3"/>
    <w:rsid w:val="00CA2AE7"/>
    <w:rPr>
      <w:rFonts w:ascii="Arial" w:hAnsi="Arial" w:cs="Arial" w:hint="default"/>
      <w:bCs/>
      <w:u w:val="thick"/>
      <w:lang w:val="en-US" w:eastAsia="en-US" w:bidi="ar-SA"/>
    </w:rPr>
  </w:style>
  <w:style w:type="character" w:customStyle="1" w:styleId="texto11">
    <w:name w:val="texto11"/>
    <w:rsid w:val="00CA2AE7"/>
    <w:rPr>
      <w:rFonts w:ascii="Arial" w:hAnsi="Arial" w:cs="Arial" w:hint="default"/>
      <w:b w:val="0"/>
      <w:bCs w:val="0"/>
      <w:i w:val="0"/>
      <w:iCs w:val="0"/>
      <w:caps w:val="0"/>
      <w:color w:val="000000"/>
      <w:sz w:val="26"/>
      <w:szCs w:val="26"/>
    </w:rPr>
  </w:style>
  <w:style w:type="character" w:customStyle="1" w:styleId="CardTagChar">
    <w:name w:val="Card Tag Char"/>
    <w:rsid w:val="00CA2AE7"/>
    <w:rPr>
      <w:rFonts w:ascii="Arial Narrow" w:hAnsi="Arial Narrow" w:hint="default"/>
      <w:b/>
      <w:bCs w:val="0"/>
      <w:sz w:val="24"/>
      <w:szCs w:val="24"/>
      <w:lang w:val="en-US" w:eastAsia="en-US" w:bidi="ar-SA"/>
    </w:rPr>
  </w:style>
  <w:style w:type="character" w:customStyle="1" w:styleId="DebateCiteCharCharChar">
    <w:name w:val="Debate Cite Char Char Char"/>
    <w:rsid w:val="00CA2AE7"/>
    <w:rPr>
      <w:b/>
      <w:bCs w:val="0"/>
      <w:sz w:val="32"/>
      <w:szCs w:val="32"/>
      <w:lang w:val="en-US" w:eastAsia="en-US" w:bidi="ar-SA"/>
    </w:rPr>
  </w:style>
  <w:style w:type="character" w:customStyle="1" w:styleId="TagChar3">
    <w:name w:val="Tag Char3"/>
    <w:rsid w:val="00CA2AE7"/>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CA2AE7"/>
    <w:rPr>
      <w:color w:val="333333"/>
      <w:sz w:val="22"/>
      <w:szCs w:val="22"/>
      <w:lang w:val="en-US" w:eastAsia="en-US" w:bidi="ar-SA"/>
    </w:rPr>
  </w:style>
  <w:style w:type="character" w:customStyle="1" w:styleId="Style10ptBold">
    <w:name w:val="Style 10 pt Bold"/>
    <w:rsid w:val="00CA2AE7"/>
    <w:rPr>
      <w:b/>
      <w:bCs/>
      <w:sz w:val="20"/>
    </w:rPr>
  </w:style>
  <w:style w:type="character" w:customStyle="1" w:styleId="text9">
    <w:name w:val="text9"/>
    <w:basedOn w:val="DefaultParagraphFont"/>
    <w:rsid w:val="00CA2AE7"/>
  </w:style>
  <w:style w:type="character" w:customStyle="1" w:styleId="text21">
    <w:name w:val="text21"/>
    <w:basedOn w:val="DefaultParagraphFont"/>
    <w:rsid w:val="00CA2AE7"/>
  </w:style>
  <w:style w:type="character" w:customStyle="1" w:styleId="text19">
    <w:name w:val="text19"/>
    <w:basedOn w:val="DefaultParagraphFont"/>
    <w:rsid w:val="00CA2AE7"/>
  </w:style>
  <w:style w:type="character" w:customStyle="1" w:styleId="term2">
    <w:name w:val="term2"/>
    <w:rsid w:val="00CA2AE7"/>
    <w:rPr>
      <w:b/>
      <w:bCs/>
    </w:rPr>
  </w:style>
  <w:style w:type="character" w:customStyle="1" w:styleId="pmterms12">
    <w:name w:val="pmterms12"/>
    <w:rsid w:val="00CA2AE7"/>
    <w:rPr>
      <w:b/>
      <w:bCs/>
      <w:i w:val="0"/>
      <w:iCs w:val="0"/>
      <w:color w:val="000000"/>
    </w:rPr>
  </w:style>
  <w:style w:type="character" w:customStyle="1" w:styleId="ToReadChar">
    <w:name w:val="To Read Char"/>
    <w:rsid w:val="00CA2AE7"/>
    <w:rPr>
      <w:rFonts w:ascii="Verdana" w:hAnsi="Verdana" w:hint="default"/>
      <w:b/>
      <w:bCs w:val="0"/>
      <w:szCs w:val="24"/>
      <w:u w:val="single"/>
      <w:lang w:val="en-US" w:eastAsia="en-US" w:bidi="ar-SA"/>
    </w:rPr>
  </w:style>
  <w:style w:type="character" w:customStyle="1" w:styleId="ToReadCharChar">
    <w:name w:val="To Read Char Char"/>
    <w:rsid w:val="00CA2AE7"/>
    <w:rPr>
      <w:rFonts w:ascii="Verdana" w:hAnsi="Verdana" w:hint="default"/>
      <w:b/>
      <w:bCs w:val="0"/>
      <w:szCs w:val="24"/>
      <w:u w:val="single"/>
      <w:lang w:val="en-US" w:eastAsia="en-US" w:bidi="ar-SA"/>
    </w:rPr>
  </w:style>
  <w:style w:type="character" w:customStyle="1" w:styleId="bio">
    <w:name w:val="bio"/>
    <w:basedOn w:val="DefaultParagraphFont"/>
    <w:rsid w:val="00CA2AE7"/>
  </w:style>
  <w:style w:type="character" w:customStyle="1" w:styleId="storytextstyle">
    <w:name w:val="storytextstyle"/>
    <w:basedOn w:val="DefaultParagraphFont"/>
    <w:rsid w:val="00CA2AE7"/>
  </w:style>
  <w:style w:type="character" w:customStyle="1" w:styleId="cardunderlinedCharChar">
    <w:name w:val="card underlined Char Char"/>
    <w:rsid w:val="00CA2AE7"/>
    <w:rPr>
      <w:rFonts w:ascii="Arial" w:hAnsi="Arial" w:cs="Arial" w:hint="default"/>
      <w:sz w:val="22"/>
      <w:szCs w:val="24"/>
      <w:u w:val="single"/>
      <w:lang w:val="en-US" w:eastAsia="en-US" w:bidi="ar-SA"/>
    </w:rPr>
  </w:style>
  <w:style w:type="character" w:customStyle="1" w:styleId="Style2Char0">
    <w:name w:val="Style2 Char"/>
    <w:uiPriority w:val="99"/>
    <w:rsid w:val="00CA2AE7"/>
    <w:rPr>
      <w:rFonts w:ascii="Book Antiqua" w:hAnsi="Book Antiqua" w:hint="default"/>
      <w:u w:val="thick"/>
      <w:lang w:val="en-US" w:eastAsia="en-US" w:bidi="ar-SA"/>
    </w:rPr>
  </w:style>
  <w:style w:type="character" w:customStyle="1" w:styleId="Style2Char1">
    <w:name w:val="Style2 Char1"/>
    <w:rsid w:val="00CA2AE7"/>
    <w:rPr>
      <w:rFonts w:ascii="Book Antiqua" w:hAnsi="Book Antiqua" w:hint="default"/>
      <w:szCs w:val="24"/>
      <w:u w:val="thick"/>
      <w:lang w:val="en-US" w:eastAsia="en-US" w:bidi="ar-SA"/>
    </w:rPr>
  </w:style>
  <w:style w:type="character" w:customStyle="1" w:styleId="articlehead21">
    <w:name w:val="articlehead21"/>
    <w:rsid w:val="00CA2AE7"/>
    <w:rPr>
      <w:rFonts w:ascii="Arial" w:hAnsi="Arial" w:cs="Arial" w:hint="default"/>
      <w:b/>
      <w:bCs/>
      <w:color w:val="660000"/>
      <w:sz w:val="20"/>
      <w:szCs w:val="20"/>
    </w:rPr>
  </w:style>
  <w:style w:type="character" w:customStyle="1" w:styleId="TagCiteChar1">
    <w:name w:val="Tag/Cite Char1"/>
    <w:rsid w:val="00CA2AE7"/>
    <w:rPr>
      <w:b/>
      <w:bCs w:val="0"/>
      <w:lang w:val="en-US" w:eastAsia="en-US" w:bidi="ar-SA"/>
    </w:rPr>
  </w:style>
  <w:style w:type="character" w:customStyle="1" w:styleId="goohl2">
    <w:name w:val="goohl2"/>
    <w:basedOn w:val="DefaultParagraphFont"/>
    <w:rsid w:val="00CA2AE7"/>
  </w:style>
  <w:style w:type="character" w:customStyle="1" w:styleId="CardCharChar0">
    <w:name w:val="Card Char Char"/>
    <w:rsid w:val="00CA2AE7"/>
    <w:rPr>
      <w:lang w:val="en-US" w:eastAsia="en-US" w:bidi="ar-SA"/>
    </w:rPr>
  </w:style>
  <w:style w:type="character" w:customStyle="1" w:styleId="BriefTitle1Char">
    <w:name w:val="Brief Title 1 Char"/>
    <w:rsid w:val="00CA2AE7"/>
    <w:rPr>
      <w:b/>
      <w:bCs w:val="0"/>
      <w:u w:val="single"/>
      <w:lang w:val="en-US" w:eastAsia="en-US" w:bidi="ar-SA"/>
    </w:rPr>
  </w:style>
  <w:style w:type="character" w:customStyle="1" w:styleId="TagCiteCharChar">
    <w:name w:val="Tag/Cite Char Char"/>
    <w:rsid w:val="00CA2AE7"/>
    <w:rPr>
      <w:b/>
      <w:bCs w:val="0"/>
      <w:lang w:val="en-US" w:eastAsia="en-US" w:bidi="ar-SA"/>
    </w:rPr>
  </w:style>
  <w:style w:type="character" w:customStyle="1" w:styleId="btx">
    <w:name w:val="btx"/>
    <w:basedOn w:val="DefaultParagraphFont"/>
    <w:rsid w:val="00CA2AE7"/>
  </w:style>
  <w:style w:type="character" w:customStyle="1" w:styleId="prodgeneral1">
    <w:name w:val="prodgeneral1"/>
    <w:rsid w:val="00CA2AE7"/>
    <w:rPr>
      <w:rFonts w:ascii="Verdana" w:hAnsi="Verdana" w:hint="default"/>
      <w:b w:val="0"/>
      <w:bCs w:val="0"/>
      <w:caps w:val="0"/>
      <w:color w:val="000000"/>
      <w:spacing w:val="0"/>
      <w:sz w:val="16"/>
      <w:szCs w:val="16"/>
    </w:rPr>
  </w:style>
  <w:style w:type="character" w:customStyle="1" w:styleId="summary1">
    <w:name w:val="summary1"/>
    <w:rsid w:val="00CA2AE7"/>
    <w:rPr>
      <w:rFonts w:ascii="Arial" w:hAnsi="Arial" w:cs="Arial" w:hint="default"/>
      <w:sz w:val="18"/>
      <w:szCs w:val="18"/>
    </w:rPr>
  </w:style>
  <w:style w:type="character" w:customStyle="1" w:styleId="text3">
    <w:name w:val="text3"/>
    <w:basedOn w:val="DefaultParagraphFont"/>
    <w:rsid w:val="00CA2AE7"/>
  </w:style>
  <w:style w:type="character" w:customStyle="1" w:styleId="cardtextsmallChar">
    <w:name w:val="card text small Char"/>
    <w:rsid w:val="00CA2AE7"/>
    <w:rPr>
      <w:rFonts w:ascii="Arial Narrow" w:hAnsi="Arial Narrow" w:hint="default"/>
      <w:sz w:val="16"/>
      <w:szCs w:val="24"/>
      <w:lang w:val="en-US" w:eastAsia="en-US" w:bidi="ar-SA"/>
    </w:rPr>
  </w:style>
  <w:style w:type="character" w:customStyle="1" w:styleId="countrytitle1">
    <w:name w:val="countrytitle1"/>
    <w:rsid w:val="00CA2AE7"/>
    <w:rPr>
      <w:rFonts w:ascii="Verdana" w:hAnsi="Verdana" w:hint="default"/>
      <w:b/>
      <w:bCs/>
      <w:color w:val="293643"/>
      <w:sz w:val="24"/>
      <w:szCs w:val="24"/>
    </w:rPr>
  </w:style>
  <w:style w:type="character" w:customStyle="1" w:styleId="storyheader1">
    <w:name w:val="storyheader1"/>
    <w:rsid w:val="00CA2AE7"/>
    <w:rPr>
      <w:rFonts w:ascii="Verdana" w:hAnsi="Verdana" w:hint="default"/>
      <w:b/>
      <w:bCs/>
      <w:color w:val="000000"/>
      <w:sz w:val="21"/>
      <w:szCs w:val="21"/>
    </w:rPr>
  </w:style>
  <w:style w:type="character" w:customStyle="1" w:styleId="cardunderlinedChar0">
    <w:name w:val="card underlined Char"/>
    <w:rsid w:val="00CA2AE7"/>
    <w:rPr>
      <w:rFonts w:ascii="Arial" w:hAnsi="Arial" w:cs="Arial" w:hint="default"/>
      <w:sz w:val="22"/>
      <w:szCs w:val="24"/>
      <w:u w:val="single"/>
      <w:lang w:val="en-US" w:eastAsia="en-US" w:bidi="ar-SA"/>
    </w:rPr>
  </w:style>
  <w:style w:type="character" w:customStyle="1" w:styleId="article1">
    <w:name w:val="article1"/>
    <w:rsid w:val="00CA2AE7"/>
    <w:rPr>
      <w:rFonts w:ascii="Verdana" w:hAnsi="Verdana" w:hint="default"/>
      <w:color w:val="333333"/>
      <w:sz w:val="16"/>
      <w:szCs w:val="16"/>
    </w:rPr>
  </w:style>
  <w:style w:type="character" w:customStyle="1" w:styleId="story-posted-date1">
    <w:name w:val="story-posted-date1"/>
    <w:rsid w:val="00CA2AE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CA2AE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CA2AE7"/>
  </w:style>
  <w:style w:type="character" w:customStyle="1" w:styleId="textmedium">
    <w:name w:val="textmedium"/>
    <w:basedOn w:val="DefaultParagraphFont"/>
    <w:rsid w:val="00CA2AE7"/>
  </w:style>
  <w:style w:type="character" w:customStyle="1" w:styleId="citation1">
    <w:name w:val="citation1"/>
    <w:rsid w:val="00CA2AE7"/>
    <w:rPr>
      <w:rFonts w:ascii="Verdana" w:hAnsi="Verdana" w:hint="default"/>
      <w:sz w:val="17"/>
      <w:szCs w:val="17"/>
    </w:rPr>
  </w:style>
  <w:style w:type="character" w:customStyle="1" w:styleId="hithighlite">
    <w:name w:val="hithighlite"/>
    <w:basedOn w:val="DefaultParagraphFont"/>
    <w:rsid w:val="00CA2AE7"/>
  </w:style>
  <w:style w:type="character" w:customStyle="1" w:styleId="articlecontent">
    <w:name w:val="articlecontent"/>
    <w:basedOn w:val="DefaultParagraphFont"/>
    <w:rsid w:val="00CA2AE7"/>
  </w:style>
  <w:style w:type="character" w:customStyle="1" w:styleId="fource1">
    <w:name w:val="fource1"/>
    <w:rsid w:val="00CA2AE7"/>
    <w:rPr>
      <w:sz w:val="34"/>
      <w:szCs w:val="34"/>
    </w:rPr>
  </w:style>
  <w:style w:type="character" w:customStyle="1" w:styleId="LanguageStrikeChar">
    <w:name w:val="Language Strike Char"/>
    <w:rsid w:val="00CA2AE7"/>
    <w:rPr>
      <w:rFonts w:ascii="Arial Narrow" w:hAnsi="Arial Narrow" w:hint="default"/>
      <w:strike/>
      <w:szCs w:val="24"/>
      <w:lang w:val="en-US" w:eastAsia="en-US" w:bidi="ar-SA"/>
    </w:rPr>
  </w:style>
  <w:style w:type="character" w:customStyle="1" w:styleId="normal11">
    <w:name w:val="normal1"/>
    <w:basedOn w:val="DefaultParagraphFont"/>
    <w:rsid w:val="00CA2AE7"/>
  </w:style>
  <w:style w:type="character" w:customStyle="1" w:styleId="ds">
    <w:name w:val="ds"/>
    <w:basedOn w:val="DefaultParagraphFont"/>
    <w:rsid w:val="00CA2AE7"/>
  </w:style>
  <w:style w:type="character" w:customStyle="1" w:styleId="UnderliningChar1">
    <w:name w:val="Underlining Char1"/>
    <w:rsid w:val="00CA2AE7"/>
    <w:rPr>
      <w:rFonts w:ascii="Arial Narrow" w:hAnsi="Arial Narrow" w:hint="default"/>
      <w:szCs w:val="24"/>
      <w:u w:val="single"/>
      <w:lang w:val="en-US" w:eastAsia="en-US" w:bidi="ar-SA"/>
    </w:rPr>
  </w:style>
  <w:style w:type="character" w:customStyle="1" w:styleId="UnderliningChar2">
    <w:name w:val="Underlining Char2"/>
    <w:rsid w:val="00CA2AE7"/>
    <w:rPr>
      <w:rFonts w:ascii="Arial Narrow" w:hAnsi="Arial Narrow" w:hint="default"/>
      <w:szCs w:val="24"/>
      <w:u w:val="single"/>
      <w:lang w:val="en-US" w:eastAsia="en-US" w:bidi="ar-SA"/>
    </w:rPr>
  </w:style>
  <w:style w:type="character" w:customStyle="1" w:styleId="MicroTextChar1">
    <w:name w:val="MicroText Char1"/>
    <w:rsid w:val="00CA2AE7"/>
    <w:rPr>
      <w:rFonts w:ascii="Arial Narrow" w:hAnsi="Arial Narrow" w:hint="default"/>
      <w:sz w:val="12"/>
      <w:szCs w:val="24"/>
      <w:lang w:val="en-US" w:eastAsia="en-US" w:bidi="ar-SA"/>
    </w:rPr>
  </w:style>
  <w:style w:type="character" w:customStyle="1" w:styleId="DefaultPara">
    <w:name w:val="Default Para"/>
    <w:rsid w:val="00CA2AE7"/>
    <w:rPr>
      <w:sz w:val="20"/>
    </w:rPr>
  </w:style>
  <w:style w:type="character" w:customStyle="1" w:styleId="SYSHYPERTEXT">
    <w:name w:val="SYS_HYPERTEXT"/>
    <w:rsid w:val="00CA2AE7"/>
    <w:rPr>
      <w:color w:val="0000FF"/>
      <w:u w:val="single"/>
    </w:rPr>
  </w:style>
  <w:style w:type="character" w:customStyle="1" w:styleId="Hyperlink1">
    <w:name w:val="Hyperlink1"/>
    <w:rsid w:val="00CA2AE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A2AE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A2AE7"/>
    <w:rPr>
      <w:rFonts w:ascii="Arial Narrow" w:hAnsi="Arial Narrow" w:hint="default"/>
      <w:noProof w:val="0"/>
      <w:szCs w:val="24"/>
      <w:u w:val="single"/>
      <w:lang w:val="en-US" w:eastAsia="en-US" w:bidi="ar-SA"/>
    </w:rPr>
  </w:style>
  <w:style w:type="character" w:customStyle="1" w:styleId="BlockHeading1Char">
    <w:name w:val="Block Heading 1 Char"/>
    <w:rsid w:val="00CA2AE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A2AE7"/>
    <w:rPr>
      <w:b/>
      <w:u w:val="single"/>
    </w:rPr>
  </w:style>
  <w:style w:type="character" w:customStyle="1" w:styleId="StyleTagTimesNewRomanChar">
    <w:name w:val="Style Tag + Times New Roman Char"/>
    <w:rsid w:val="00CA2AE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A2AE7"/>
    <w:rPr>
      <w:rFonts w:ascii="Arial Narrow" w:hAnsi="Arial Narrow" w:cs="Arial" w:hint="default"/>
      <w:b/>
      <w:bCs/>
      <w:iCs/>
      <w:sz w:val="24"/>
      <w:szCs w:val="28"/>
      <w:lang w:val="en-US" w:eastAsia="en-US" w:bidi="ar-SA"/>
    </w:rPr>
  </w:style>
  <w:style w:type="character" w:customStyle="1" w:styleId="UnderliningCharChar">
    <w:name w:val="Underlining Char Char"/>
    <w:rsid w:val="00CA2AE7"/>
    <w:rPr>
      <w:rFonts w:ascii="Arial Narrow" w:hAnsi="Arial Narrow" w:hint="default"/>
      <w:szCs w:val="24"/>
      <w:u w:val="single"/>
      <w:lang w:val="en-US" w:eastAsia="en-US" w:bidi="ar-SA"/>
    </w:rPr>
  </w:style>
  <w:style w:type="character" w:customStyle="1" w:styleId="StyleArialNarrow12ptBold">
    <w:name w:val="Style Arial Narrow 12 pt Bold"/>
    <w:rsid w:val="00CA2AE7"/>
    <w:rPr>
      <w:rFonts w:ascii="Arial Narrow" w:hAnsi="Arial Narrow" w:hint="default"/>
      <w:b/>
      <w:bCs/>
      <w:sz w:val="24"/>
    </w:rPr>
  </w:style>
  <w:style w:type="character" w:customStyle="1" w:styleId="Style1CharChar">
    <w:name w:val="Style1 Char Char"/>
    <w:rsid w:val="00CA2AE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CA2AE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CA2AE7"/>
    <w:rPr>
      <w:u w:val="single"/>
    </w:rPr>
  </w:style>
  <w:style w:type="character" w:customStyle="1" w:styleId="UnderlinedCharChar1">
    <w:name w:val="Underlined Char Char1"/>
    <w:rsid w:val="00CA2AE7"/>
    <w:rPr>
      <w:rFonts w:ascii="Bell MT" w:eastAsia="Times New Roman" w:hAnsi="Bell MT" w:hint="default"/>
      <w:bCs/>
      <w:iCs/>
      <w:sz w:val="22"/>
      <w:u w:val="single"/>
    </w:rPr>
  </w:style>
  <w:style w:type="character" w:customStyle="1" w:styleId="Heading2CharChar2">
    <w:name w:val="Heading 2 Char Char2"/>
    <w:rsid w:val="00CA2AE7"/>
    <w:rPr>
      <w:rFonts w:ascii="Arial" w:hAnsi="Arial" w:cs="Arial" w:hint="default"/>
      <w:b/>
      <w:bCs/>
      <w:iCs/>
      <w:sz w:val="22"/>
      <w:szCs w:val="28"/>
      <w:lang w:val="en-US" w:eastAsia="en-US" w:bidi="ar-SA"/>
    </w:rPr>
  </w:style>
  <w:style w:type="character" w:customStyle="1" w:styleId="doctitle">
    <w:name w:val="doctitle"/>
    <w:rsid w:val="00CA2AE7"/>
  </w:style>
  <w:style w:type="character" w:customStyle="1" w:styleId="cardtext-underlined0">
    <w:name w:val="card text- underlined"/>
    <w:rsid w:val="00CA2AE7"/>
    <w:rPr>
      <w:rFonts w:ascii="Garamond" w:hAnsi="Garamond" w:hint="default"/>
      <w:u w:val="single"/>
    </w:rPr>
  </w:style>
  <w:style w:type="character" w:customStyle="1" w:styleId="BodyText1">
    <w:name w:val="Body Text1"/>
    <w:basedOn w:val="DefaultParagraphFont"/>
    <w:rsid w:val="00CA2AE7"/>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CA2AE7"/>
  </w:style>
  <w:style w:type="character" w:customStyle="1" w:styleId="BriefTitleChar">
    <w:name w:val="Brief Title Char"/>
    <w:basedOn w:val="DefaultParagraphFont"/>
    <w:rsid w:val="00CA2AE7"/>
    <w:rPr>
      <w:b/>
      <w:bCs w:val="0"/>
      <w:sz w:val="24"/>
      <w:szCs w:val="24"/>
      <w:u w:val="single"/>
      <w:lang w:val="en-US" w:eastAsia="en-US" w:bidi="ar-SA"/>
    </w:rPr>
  </w:style>
  <w:style w:type="character" w:customStyle="1" w:styleId="BriefTitle2Char">
    <w:name w:val="Brief Title 2 Char"/>
    <w:basedOn w:val="BriefTitleChar"/>
    <w:rsid w:val="00CA2AE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CA2AE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CA2AE7"/>
    <w:rPr>
      <w:rFonts w:ascii="Georgia" w:hAnsi="Georgia" w:hint="default"/>
      <w:b/>
      <w:bCs w:val="0"/>
      <w:sz w:val="24"/>
    </w:rPr>
  </w:style>
  <w:style w:type="character" w:customStyle="1" w:styleId="Emphasis20">
    <w:name w:val="Emphasis 2"/>
    <w:uiPriority w:val="1"/>
    <w:qFormat/>
    <w:rsid w:val="00CA2AE7"/>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CA2AE7"/>
    <w:rPr>
      <w:rFonts w:ascii="AGaramond" w:hAnsi="AGaramond" w:cs="AGaramond" w:hint="default"/>
      <w:color w:val="211D1E"/>
      <w:sz w:val="14"/>
      <w:szCs w:val="14"/>
    </w:rPr>
  </w:style>
  <w:style w:type="character" w:customStyle="1" w:styleId="CharacterStyle2">
    <w:name w:val="Character Style 2"/>
    <w:uiPriority w:val="99"/>
    <w:rsid w:val="00CA2AE7"/>
    <w:rPr>
      <w:sz w:val="20"/>
      <w:szCs w:val="20"/>
    </w:rPr>
  </w:style>
  <w:style w:type="character" w:customStyle="1" w:styleId="cross-head">
    <w:name w:val="cross-head"/>
    <w:rsid w:val="00CA2AE7"/>
  </w:style>
  <w:style w:type="character" w:customStyle="1" w:styleId="dateline">
    <w:name w:val="dateline"/>
    <w:rsid w:val="00CA2AE7"/>
  </w:style>
  <w:style w:type="character" w:customStyle="1" w:styleId="Subtitle1">
    <w:name w:val="Subtitle1"/>
    <w:rsid w:val="00CA2AE7"/>
  </w:style>
  <w:style w:type="character" w:customStyle="1" w:styleId="metaorigin">
    <w:name w:val="meta_origin"/>
    <w:rsid w:val="00CA2AE7"/>
  </w:style>
  <w:style w:type="character" w:customStyle="1" w:styleId="mandelbrotrefrag">
    <w:name w:val="mandelbrot_refrag"/>
    <w:rsid w:val="00CA2AE7"/>
  </w:style>
  <w:style w:type="character" w:customStyle="1" w:styleId="eminfo">
    <w:name w:val="eminfo"/>
    <w:rsid w:val="00CA2AE7"/>
  </w:style>
  <w:style w:type="character" w:customStyle="1" w:styleId="emhighlight">
    <w:name w:val="emhighlight"/>
    <w:rsid w:val="00CA2AE7"/>
  </w:style>
  <w:style w:type="character" w:customStyle="1" w:styleId="name">
    <w:name w:val="name"/>
    <w:rsid w:val="00CA2AE7"/>
  </w:style>
  <w:style w:type="character" w:customStyle="1" w:styleId="tkrname">
    <w:name w:val="tkrname"/>
    <w:rsid w:val="00CA2AE7"/>
  </w:style>
  <w:style w:type="character" w:customStyle="1" w:styleId="tkrchange">
    <w:name w:val="tkrchange"/>
    <w:rsid w:val="00CA2AE7"/>
  </w:style>
  <w:style w:type="character" w:customStyle="1" w:styleId="source-org">
    <w:name w:val="source-org"/>
    <w:rsid w:val="00CA2AE7"/>
  </w:style>
  <w:style w:type="character" w:customStyle="1" w:styleId="updated">
    <w:name w:val="updated"/>
    <w:rsid w:val="00CA2AE7"/>
  </w:style>
  <w:style w:type="character" w:customStyle="1" w:styleId="last">
    <w:name w:val="last"/>
    <w:rsid w:val="00CA2AE7"/>
  </w:style>
  <w:style w:type="character" w:customStyle="1" w:styleId="Style11ptBoldUnderline1">
    <w:name w:val="Style 11 pt Bold Underline1"/>
    <w:rsid w:val="00CA2AE7"/>
    <w:rPr>
      <w:b/>
      <w:bCs/>
      <w:sz w:val="20"/>
      <w:u w:val="single"/>
    </w:rPr>
  </w:style>
  <w:style w:type="character" w:customStyle="1" w:styleId="StyleStyleunderlineBold11pt">
    <w:name w:val="Style Style underline + Bold + 11 pt"/>
    <w:rsid w:val="00CA2AE7"/>
    <w:rPr>
      <w:bCs/>
      <w:sz w:val="20"/>
      <w:u w:val="single"/>
    </w:rPr>
  </w:style>
  <w:style w:type="character" w:customStyle="1" w:styleId="StyleunderlineAsianTimesNewRomanBold">
    <w:name w:val="Style underline + (Asian) Times New Roman Bold"/>
    <w:rsid w:val="00CA2AE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A2AE7"/>
    <w:rPr>
      <w:b/>
      <w:bCs/>
      <w:sz w:val="20"/>
      <w:u w:val="single"/>
      <w:bdr w:val="single" w:sz="4" w:space="0" w:color="auto" w:frame="1"/>
    </w:rPr>
  </w:style>
  <w:style w:type="character" w:customStyle="1" w:styleId="A5">
    <w:name w:val="A5"/>
    <w:uiPriority w:val="99"/>
    <w:rsid w:val="00CA2AE7"/>
    <w:rPr>
      <w:rFonts w:ascii="Times New Roman" w:hAnsi="Times New Roman" w:cs="Times New Roman" w:hint="default"/>
      <w:color w:val="000000"/>
      <w:sz w:val="13"/>
      <w:szCs w:val="13"/>
    </w:rPr>
  </w:style>
  <w:style w:type="character" w:customStyle="1" w:styleId="quotepeekbase">
    <w:name w:val="quotepeekbase"/>
    <w:rsid w:val="00CA2AE7"/>
  </w:style>
  <w:style w:type="character" w:customStyle="1" w:styleId="cardChar1">
    <w:name w:val="card Char1"/>
    <w:rsid w:val="00CA2AE7"/>
    <w:rPr>
      <w:rFonts w:ascii="Calibri" w:eastAsia="Calibri" w:hAnsi="Calibri" w:cs="Calibri" w:hint="default"/>
      <w:sz w:val="24"/>
      <w:szCs w:val="22"/>
      <w:lang w:val="x-none" w:eastAsia="x-none"/>
    </w:rPr>
  </w:style>
  <w:style w:type="character" w:customStyle="1" w:styleId="NormalCard">
    <w:name w:val="Normal Card"/>
    <w:uiPriority w:val="1"/>
    <w:qFormat/>
    <w:rsid w:val="00CA2AE7"/>
    <w:rPr>
      <w:rFonts w:ascii="Times New Roman" w:hAnsi="Times New Roman" w:cs="Times New Roman" w:hint="default"/>
      <w:sz w:val="24"/>
    </w:rPr>
  </w:style>
  <w:style w:type="character" w:customStyle="1" w:styleId="HighlightedUnderline0">
    <w:name w:val="Highlighted Underline"/>
    <w:uiPriority w:val="1"/>
    <w:qFormat/>
    <w:rsid w:val="00CA2AE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A2AE7"/>
    <w:rPr>
      <w:rFonts w:ascii="Times New Roman" w:hAnsi="Times New Roman" w:cs="Times New Roman" w:hint="default"/>
      <w:sz w:val="16"/>
      <w:szCs w:val="16"/>
    </w:rPr>
  </w:style>
  <w:style w:type="character" w:customStyle="1" w:styleId="timebox">
    <w:name w:val="timebox"/>
    <w:rsid w:val="00CA2AE7"/>
  </w:style>
  <w:style w:type="character" w:customStyle="1" w:styleId="Heading2Subtext">
    <w:name w:val="Heading 2 Subtext"/>
    <w:rsid w:val="00CA2AE7"/>
    <w:rPr>
      <w:rFonts w:ascii="Times New Roman" w:hAnsi="Times New Roman" w:cs="Times New Roman" w:hint="default"/>
      <w:sz w:val="16"/>
    </w:rPr>
  </w:style>
  <w:style w:type="character" w:customStyle="1" w:styleId="-SmallText-">
    <w:name w:val="-Small Text-"/>
    <w:rsid w:val="00CA2AE7"/>
    <w:rPr>
      <w:rFonts w:ascii="Garamond" w:hAnsi="Garamond" w:hint="default"/>
      <w:sz w:val="16"/>
    </w:rPr>
  </w:style>
  <w:style w:type="character" w:customStyle="1" w:styleId="label">
    <w:name w:val="label"/>
    <w:rsid w:val="00CA2AE7"/>
  </w:style>
  <w:style w:type="character" w:customStyle="1" w:styleId="BoldUnderlineCharChar">
    <w:name w:val="BoldUnderline Char Char"/>
    <w:rsid w:val="00CA2AE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CA2AE7"/>
  </w:style>
  <w:style w:type="character" w:customStyle="1" w:styleId="FontStyle477">
    <w:name w:val="Font Style477"/>
    <w:basedOn w:val="DefaultParagraphFont"/>
    <w:uiPriority w:val="99"/>
    <w:rsid w:val="00CA2AE7"/>
    <w:rPr>
      <w:rFonts w:ascii="Times New Roman" w:hAnsi="Times New Roman" w:cs="Times New Roman" w:hint="default"/>
      <w:sz w:val="18"/>
      <w:szCs w:val="18"/>
    </w:rPr>
  </w:style>
  <w:style w:type="character" w:customStyle="1" w:styleId="FontStyle505">
    <w:name w:val="Font Style505"/>
    <w:basedOn w:val="DefaultParagraphFont"/>
    <w:uiPriority w:val="99"/>
    <w:rsid w:val="00CA2AE7"/>
    <w:rPr>
      <w:rFonts w:ascii="Times New Roman" w:hAnsi="Times New Roman" w:cs="Times New Roman" w:hint="default"/>
      <w:sz w:val="18"/>
      <w:szCs w:val="18"/>
    </w:rPr>
  </w:style>
  <w:style w:type="character" w:customStyle="1" w:styleId="FontStyle514">
    <w:name w:val="Font Style514"/>
    <w:basedOn w:val="DefaultParagraphFont"/>
    <w:uiPriority w:val="99"/>
    <w:rsid w:val="00CA2AE7"/>
    <w:rPr>
      <w:rFonts w:ascii="Times New Roman" w:hAnsi="Times New Roman" w:cs="Times New Roman" w:hint="default"/>
      <w:sz w:val="14"/>
      <w:szCs w:val="14"/>
    </w:rPr>
  </w:style>
  <w:style w:type="character" w:customStyle="1" w:styleId="FontStyle500">
    <w:name w:val="Font Style500"/>
    <w:basedOn w:val="DefaultParagraphFont"/>
    <w:uiPriority w:val="99"/>
    <w:rsid w:val="00CA2AE7"/>
    <w:rPr>
      <w:rFonts w:ascii="Times New Roman" w:hAnsi="Times New Roman" w:cs="Times New Roman" w:hint="default"/>
      <w:b/>
      <w:bCs/>
      <w:sz w:val="16"/>
      <w:szCs w:val="16"/>
    </w:rPr>
  </w:style>
  <w:style w:type="character" w:customStyle="1" w:styleId="CardCite1">
    <w:name w:val="CardCite1"/>
    <w:qFormat/>
    <w:rsid w:val="00CA2AE7"/>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CA2AE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CA2AE7"/>
    <w:rPr>
      <w:rFonts w:ascii="Times New Roman" w:hAnsi="Times New Roman" w:cs="Times New Roman" w:hint="default"/>
      <w:b/>
      <w:bCs/>
      <w:sz w:val="22"/>
      <w:szCs w:val="22"/>
    </w:rPr>
  </w:style>
  <w:style w:type="character" w:customStyle="1" w:styleId="CharacterStyle3">
    <w:name w:val="Character Style 3"/>
    <w:rsid w:val="00CA2AE7"/>
    <w:rPr>
      <w:rFonts w:ascii="Bookman Old Style" w:hAnsi="Bookman Old Style" w:cs="Bookman Old Style" w:hint="default"/>
      <w:spacing w:val="-5"/>
      <w:sz w:val="18"/>
      <w:szCs w:val="18"/>
    </w:rPr>
  </w:style>
  <w:style w:type="character" w:customStyle="1" w:styleId="Style8pt1">
    <w:name w:val="Style 8 pt1"/>
    <w:rsid w:val="00CA2AE7"/>
    <w:rPr>
      <w:rFonts w:ascii="Georgia" w:hAnsi="Georgia" w:hint="default"/>
      <w:sz w:val="16"/>
    </w:rPr>
  </w:style>
  <w:style w:type="character" w:customStyle="1" w:styleId="UnderlineStyleChar7">
    <w:name w:val="Underline Style Char7"/>
    <w:rsid w:val="00CA2AE7"/>
    <w:rPr>
      <w:rFonts w:ascii="Garamond" w:hAnsi="Garamond" w:hint="default"/>
      <w:sz w:val="22"/>
      <w:szCs w:val="24"/>
      <w:u w:val="single"/>
      <w:lang w:val="en-US" w:eastAsia="en-US" w:bidi="ar-SA"/>
    </w:rPr>
  </w:style>
  <w:style w:type="character" w:customStyle="1" w:styleId="StyleArial6ptBold">
    <w:name w:val="Style Arial 6 pt Bold"/>
    <w:rsid w:val="00CA2AE7"/>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CA2AE7"/>
    <w:rPr>
      <w:rFonts w:ascii="Garamond" w:hAnsi="Garamond" w:cs="Arial" w:hint="default"/>
      <w:b/>
      <w:bCs/>
      <w:iCs/>
      <w:sz w:val="24"/>
      <w:szCs w:val="28"/>
      <w:lang w:val="en-US" w:eastAsia="en-US" w:bidi="ar-SA"/>
    </w:rPr>
  </w:style>
  <w:style w:type="character" w:customStyle="1" w:styleId="TagGreg">
    <w:name w:val="TagGreg"/>
    <w:uiPriority w:val="1"/>
    <w:qFormat/>
    <w:rsid w:val="00CA2AE7"/>
    <w:rPr>
      <w:b/>
      <w:bCs w:val="0"/>
      <w:sz w:val="24"/>
    </w:rPr>
  </w:style>
  <w:style w:type="character" w:customStyle="1" w:styleId="StyleDebateUnderline10pt">
    <w:name w:val="Style Debate Underline + 10 pt"/>
    <w:rsid w:val="00CA2AE7"/>
    <w:rPr>
      <w:rFonts w:ascii="Times New Roman" w:hAnsi="Times New Roman" w:cs="Times New Roman" w:hint="default"/>
      <w:sz w:val="20"/>
      <w:szCs w:val="20"/>
      <w:u w:val="single"/>
    </w:rPr>
  </w:style>
  <w:style w:type="character" w:customStyle="1" w:styleId="underlinedCharChar0">
    <w:name w:val="underlined Char Char"/>
    <w:locked/>
    <w:rsid w:val="00CA2AE7"/>
    <w:rPr>
      <w:u w:val="single"/>
    </w:rPr>
  </w:style>
  <w:style w:type="character" w:customStyle="1" w:styleId="SourceBold">
    <w:name w:val="Source Bold"/>
    <w:rsid w:val="00CA2AE7"/>
    <w:rPr>
      <w:rFonts w:ascii="Arial Narrow" w:hAnsi="Arial Narrow" w:hint="default"/>
      <w:b/>
      <w:bCs w:val="0"/>
      <w:strike w:val="0"/>
      <w:dstrike w:val="0"/>
      <w:sz w:val="24"/>
      <w:u w:val="none"/>
      <w:effect w:val="none"/>
    </w:rPr>
  </w:style>
  <w:style w:type="character" w:customStyle="1" w:styleId="2xBoldUnderline">
    <w:name w:val="2x_Bold_Underline"/>
    <w:rsid w:val="00CA2AE7"/>
    <w:rPr>
      <w:b/>
      <w:bCs/>
      <w:sz w:val="24"/>
      <w:u w:val="thick"/>
    </w:rPr>
  </w:style>
  <w:style w:type="character" w:customStyle="1" w:styleId="Dottedunderline">
    <w:name w:val="Dotted underline"/>
    <w:rsid w:val="00CA2AE7"/>
    <w:rPr>
      <w:u w:val="dotted"/>
    </w:rPr>
  </w:style>
  <w:style w:type="character" w:customStyle="1" w:styleId="readChar">
    <w:name w:val="read Char"/>
    <w:rsid w:val="00CA2AE7"/>
    <w:rPr>
      <w:szCs w:val="22"/>
      <w:u w:val="single"/>
      <w:lang w:val="en-US" w:eastAsia="en-US" w:bidi="ar-SA"/>
    </w:rPr>
  </w:style>
  <w:style w:type="character" w:customStyle="1" w:styleId="underlining0">
    <w:name w:val="underlining"/>
    <w:rsid w:val="00CA2AE7"/>
    <w:rPr>
      <w:u w:val="single"/>
    </w:rPr>
  </w:style>
  <w:style w:type="character" w:customStyle="1" w:styleId="btitle">
    <w:name w:val="btitle"/>
    <w:rsid w:val="00CA2AE7"/>
  </w:style>
  <w:style w:type="character" w:customStyle="1" w:styleId="green">
    <w:name w:val="green"/>
    <w:rsid w:val="00CA2AE7"/>
  </w:style>
  <w:style w:type="character" w:customStyle="1" w:styleId="BodyText20">
    <w:name w:val="Body Text2"/>
    <w:rsid w:val="00CA2A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CA2AE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A2A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A2AE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A2AE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A2AE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A2A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CA2AE7"/>
    <w:rPr>
      <w:rFonts w:ascii="Sylfaen" w:hAnsi="Sylfaen" w:cs="Sylfaen" w:hint="default"/>
      <w:i/>
      <w:iCs/>
      <w:strike w:val="0"/>
      <w:dstrike w:val="0"/>
      <w:sz w:val="19"/>
      <w:szCs w:val="19"/>
      <w:u w:val="none"/>
      <w:effect w:val="none"/>
      <w:shd w:val="clear" w:color="auto" w:fill="FFFFFF"/>
    </w:rPr>
  </w:style>
  <w:style w:type="character" w:customStyle="1" w:styleId="1">
    <w:name w:val="1"/>
    <w:rsid w:val="00CA2AE7"/>
    <w:rPr>
      <w:rFonts w:ascii="Arial" w:hAnsi="Arial" w:cs="Arial" w:hint="default"/>
      <w:bCs/>
      <w:sz w:val="20"/>
      <w:u w:val="single"/>
      <w:lang w:val="en-US" w:eastAsia="en-US" w:bidi="ar-SA"/>
    </w:rPr>
  </w:style>
  <w:style w:type="character" w:customStyle="1" w:styleId="CharChar31">
    <w:name w:val="Char Char31"/>
    <w:rsid w:val="00CA2AE7"/>
    <w:rPr>
      <w:rFonts w:ascii="Arial" w:hAnsi="Arial" w:cs="Arial" w:hint="default"/>
      <w:b/>
      <w:bCs/>
      <w:iCs/>
      <w:lang w:val="en-US" w:eastAsia="en-US" w:bidi="ar-SA"/>
    </w:rPr>
  </w:style>
  <w:style w:type="character" w:customStyle="1" w:styleId="Subtitle2">
    <w:name w:val="Subtitle2"/>
    <w:rsid w:val="00CA2AE7"/>
  </w:style>
  <w:style w:type="character" w:customStyle="1" w:styleId="drop">
    <w:name w:val="drop"/>
    <w:rsid w:val="00CA2AE7"/>
  </w:style>
  <w:style w:type="character" w:customStyle="1" w:styleId="bioline">
    <w:name w:val="bioline"/>
    <w:rsid w:val="00CA2AE7"/>
  </w:style>
  <w:style w:type="character" w:customStyle="1" w:styleId="articletitle0">
    <w:name w:val="article_title"/>
    <w:rsid w:val="00CA2AE7"/>
  </w:style>
  <w:style w:type="character" w:customStyle="1" w:styleId="A4">
    <w:name w:val="A4"/>
    <w:rsid w:val="00CA2AE7"/>
    <w:rPr>
      <w:color w:val="000000"/>
    </w:rPr>
  </w:style>
  <w:style w:type="character" w:customStyle="1" w:styleId="s2">
    <w:name w:val="s2"/>
    <w:rsid w:val="00CA2AE7"/>
  </w:style>
  <w:style w:type="character" w:customStyle="1" w:styleId="s4">
    <w:name w:val="s4"/>
    <w:rsid w:val="00CA2AE7"/>
  </w:style>
  <w:style w:type="character" w:customStyle="1" w:styleId="s5">
    <w:name w:val="s5"/>
    <w:rsid w:val="00CA2AE7"/>
  </w:style>
  <w:style w:type="character" w:customStyle="1" w:styleId="cap">
    <w:name w:val="cap"/>
    <w:rsid w:val="00CA2AE7"/>
  </w:style>
  <w:style w:type="character" w:customStyle="1" w:styleId="rightsnotice">
    <w:name w:val="rightsnotice"/>
    <w:rsid w:val="00CA2AE7"/>
  </w:style>
  <w:style w:type="character" w:customStyle="1" w:styleId="Caption1">
    <w:name w:val="Caption1"/>
    <w:rsid w:val="00CA2AE7"/>
  </w:style>
  <w:style w:type="character" w:customStyle="1" w:styleId="credit">
    <w:name w:val="credit"/>
    <w:rsid w:val="00CA2AE7"/>
  </w:style>
  <w:style w:type="character" w:customStyle="1" w:styleId="scaps">
    <w:name w:val="scaps"/>
    <w:rsid w:val="00CA2AE7"/>
  </w:style>
  <w:style w:type="character" w:customStyle="1" w:styleId="current-article">
    <w:name w:val="current-article"/>
    <w:rsid w:val="00CA2AE7"/>
  </w:style>
  <w:style w:type="character" w:customStyle="1" w:styleId="related-current-indicator">
    <w:name w:val="related-current-indicator"/>
    <w:rsid w:val="00CA2AE7"/>
  </w:style>
  <w:style w:type="character" w:customStyle="1" w:styleId="bylclear">
    <w:name w:val="bylclear"/>
    <w:rsid w:val="00CA2AE7"/>
  </w:style>
  <w:style w:type="character" w:customStyle="1" w:styleId="timestamp">
    <w:name w:val="timestamp"/>
    <w:rsid w:val="00CA2AE7"/>
  </w:style>
  <w:style w:type="character" w:customStyle="1" w:styleId="comments">
    <w:name w:val="comments"/>
    <w:rsid w:val="00CA2AE7"/>
  </w:style>
  <w:style w:type="character" w:customStyle="1" w:styleId="essaytext">
    <w:name w:val="essaytext"/>
    <w:rsid w:val="00CA2AE7"/>
  </w:style>
  <w:style w:type="character" w:customStyle="1" w:styleId="username">
    <w:name w:val="username"/>
    <w:rsid w:val="00CA2AE7"/>
  </w:style>
  <w:style w:type="character" w:customStyle="1" w:styleId="toplinks">
    <w:name w:val="toplinks"/>
    <w:rsid w:val="00CA2AE7"/>
  </w:style>
  <w:style w:type="character" w:customStyle="1" w:styleId="A3">
    <w:name w:val="A3"/>
    <w:uiPriority w:val="99"/>
    <w:rsid w:val="00CA2AE7"/>
    <w:rPr>
      <w:rFonts w:ascii="Perpetua" w:hAnsi="Perpetua" w:cs="Perpetua" w:hint="default"/>
      <w:color w:val="000000"/>
      <w:sz w:val="15"/>
      <w:szCs w:val="15"/>
    </w:rPr>
  </w:style>
  <w:style w:type="character" w:customStyle="1" w:styleId="see">
    <w:name w:val="see"/>
    <w:rsid w:val="00CA2AE7"/>
  </w:style>
  <w:style w:type="character" w:customStyle="1" w:styleId="first-letter">
    <w:name w:val="first-letter"/>
    <w:rsid w:val="00CA2AE7"/>
  </w:style>
  <w:style w:type="character" w:customStyle="1" w:styleId="focusparagraph">
    <w:name w:val="focusparagraph"/>
    <w:rsid w:val="00CA2AE7"/>
  </w:style>
  <w:style w:type="character" w:customStyle="1" w:styleId="lightblue">
    <w:name w:val="lightblue"/>
    <w:rsid w:val="00CA2AE7"/>
  </w:style>
  <w:style w:type="character" w:customStyle="1" w:styleId="StyleUnderlineCharChar9pt">
    <w:name w:val="Style Underline Char Char + 9 pt"/>
    <w:rsid w:val="00CA2AE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CA2AE7"/>
  </w:style>
  <w:style w:type="character" w:customStyle="1" w:styleId="Title10">
    <w:name w:val="Title1"/>
    <w:rsid w:val="00CA2AE7"/>
  </w:style>
  <w:style w:type="character" w:customStyle="1" w:styleId="BoldandUnderlineCharCharCharChar">
    <w:name w:val="Bold and Underline Char Char Char Char"/>
    <w:rsid w:val="00CA2AE7"/>
    <w:rPr>
      <w:b/>
      <w:bCs w:val="0"/>
      <w:noProof w:val="0"/>
      <w:u w:val="single"/>
      <w:lang w:val="en-US" w:eastAsia="en-US" w:bidi="ar-SA"/>
    </w:rPr>
  </w:style>
  <w:style w:type="character" w:customStyle="1" w:styleId="FontStyle29">
    <w:name w:val="Font Style29"/>
    <w:uiPriority w:val="99"/>
    <w:rsid w:val="00CA2AE7"/>
    <w:rPr>
      <w:rFonts w:ascii="Arial" w:hAnsi="Arial" w:cs="Arial" w:hint="default"/>
      <w:sz w:val="14"/>
      <w:szCs w:val="14"/>
    </w:rPr>
  </w:style>
  <w:style w:type="character" w:customStyle="1" w:styleId="CardsUnderlined">
    <w:name w:val="Cards Underlined"/>
    <w:qFormat/>
    <w:rsid w:val="00CA2AE7"/>
    <w:rPr>
      <w:rFonts w:ascii="Helvetica" w:hAnsi="Helvetica" w:cs="Helvetica" w:hint="default"/>
      <w:sz w:val="22"/>
      <w:szCs w:val="24"/>
      <w:u w:val="thick"/>
    </w:rPr>
  </w:style>
  <w:style w:type="character" w:customStyle="1" w:styleId="titles">
    <w:name w:val="titles"/>
    <w:rsid w:val="00CA2AE7"/>
  </w:style>
  <w:style w:type="character" w:customStyle="1" w:styleId="articletext0">
    <w:name w:val="article_text"/>
    <w:rsid w:val="00CA2AE7"/>
  </w:style>
  <w:style w:type="character" w:customStyle="1" w:styleId="contentauthor">
    <w:name w:val="contentauthor"/>
    <w:rsid w:val="00CA2AE7"/>
  </w:style>
  <w:style w:type="character" w:customStyle="1" w:styleId="subarticleheader">
    <w:name w:val="subarticleheader"/>
    <w:rsid w:val="00CA2AE7"/>
  </w:style>
  <w:style w:type="character" w:customStyle="1" w:styleId="spelle">
    <w:name w:val="spelle"/>
    <w:rsid w:val="00CA2AE7"/>
  </w:style>
  <w:style w:type="character" w:customStyle="1" w:styleId="grame">
    <w:name w:val="grame"/>
    <w:rsid w:val="00CA2AE7"/>
  </w:style>
  <w:style w:type="character" w:customStyle="1" w:styleId="newstitle1">
    <w:name w:val="newstitle1"/>
    <w:rsid w:val="00CA2AE7"/>
  </w:style>
  <w:style w:type="character" w:customStyle="1" w:styleId="copy">
    <w:name w:val="copy"/>
    <w:rsid w:val="00CA2AE7"/>
  </w:style>
  <w:style w:type="character" w:customStyle="1" w:styleId="topheadline">
    <w:name w:val="topheadline"/>
    <w:rsid w:val="00CA2AE7"/>
  </w:style>
  <w:style w:type="character" w:customStyle="1" w:styleId="Stylereduce27pt">
    <w:name w:val="Style reduce2 + 7 pt"/>
    <w:rsid w:val="00CA2AE7"/>
    <w:rPr>
      <w:rFonts w:ascii="Times New Roman" w:hAnsi="Times New Roman" w:cs="Arial" w:hint="default"/>
      <w:color w:val="000000"/>
      <w:sz w:val="14"/>
      <w:szCs w:val="22"/>
    </w:rPr>
  </w:style>
  <w:style w:type="character" w:customStyle="1" w:styleId="srtitle">
    <w:name w:val="srtitle"/>
    <w:rsid w:val="00CA2AE7"/>
  </w:style>
  <w:style w:type="character" w:customStyle="1" w:styleId="st1">
    <w:name w:val="st1"/>
    <w:rsid w:val="00CA2AE7"/>
  </w:style>
  <w:style w:type="character" w:customStyle="1" w:styleId="StyleStyleGaramond">
    <w:name w:val="Style Style Garamond +"/>
    <w:rsid w:val="00CA2AE7"/>
    <w:rPr>
      <w:rFonts w:ascii="Garamond" w:hAnsi="Garamond" w:cs="Times New Roman" w:hint="default"/>
      <w:sz w:val="20"/>
    </w:rPr>
  </w:style>
  <w:style w:type="character" w:customStyle="1" w:styleId="quotechar0">
    <w:name w:val="quotechar"/>
    <w:rsid w:val="00CA2AE7"/>
  </w:style>
  <w:style w:type="character" w:customStyle="1" w:styleId="boldunderline0">
    <w:name w:val="boldunderline"/>
    <w:rsid w:val="00CA2AE7"/>
  </w:style>
  <w:style w:type="character" w:customStyle="1" w:styleId="A8">
    <w:name w:val="A8"/>
    <w:uiPriority w:val="99"/>
    <w:rsid w:val="00CA2AE7"/>
    <w:rPr>
      <w:rFonts w:ascii="Scala" w:hAnsi="Scala" w:cs="Scala" w:hint="default"/>
      <w:color w:val="000000"/>
      <w:sz w:val="15"/>
      <w:szCs w:val="15"/>
    </w:rPr>
  </w:style>
  <w:style w:type="character" w:customStyle="1" w:styleId="A0">
    <w:name w:val="A0"/>
    <w:uiPriority w:val="99"/>
    <w:rsid w:val="00CA2AE7"/>
    <w:rPr>
      <w:rFonts w:ascii="Scala" w:hAnsi="Scala" w:cs="Scala" w:hint="default"/>
      <w:color w:val="000000"/>
      <w:sz w:val="16"/>
      <w:szCs w:val="16"/>
    </w:rPr>
  </w:style>
  <w:style w:type="character" w:customStyle="1" w:styleId="Date11">
    <w:name w:val="Date11"/>
    <w:rsid w:val="00CA2AE7"/>
  </w:style>
  <w:style w:type="character" w:customStyle="1" w:styleId="Boxout">
    <w:name w:val="Box out"/>
    <w:uiPriority w:val="1"/>
    <w:qFormat/>
    <w:rsid w:val="00CA2AE7"/>
    <w:rPr>
      <w:rFonts w:ascii="Tahoma" w:hAnsi="Tahoma" w:cs="Tahoma" w:hint="default"/>
      <w:b/>
      <w:bCs w:val="0"/>
      <w:sz w:val="20"/>
      <w:u w:val="single"/>
      <w:bdr w:val="none" w:sz="0" w:space="0" w:color="auto" w:frame="1"/>
      <w:shd w:val="clear" w:color="auto" w:fill="A9E8F5"/>
    </w:rPr>
  </w:style>
  <w:style w:type="character" w:customStyle="1" w:styleId="metad">
    <w:name w:val="metad"/>
    <w:rsid w:val="00CA2AE7"/>
  </w:style>
  <w:style w:type="character" w:customStyle="1" w:styleId="sifr-alternate">
    <w:name w:val="sifr-alternate"/>
    <w:rsid w:val="00CA2AE7"/>
  </w:style>
  <w:style w:type="character" w:customStyle="1" w:styleId="justify1">
    <w:name w:val="justify1"/>
    <w:rsid w:val="00CA2AE7"/>
  </w:style>
  <w:style w:type="character" w:customStyle="1" w:styleId="artbody1">
    <w:name w:val="art_body1"/>
    <w:rsid w:val="00CA2AE7"/>
    <w:rPr>
      <w:rFonts w:ascii="Arial" w:hAnsi="Arial" w:cs="Arial" w:hint="default"/>
    </w:rPr>
  </w:style>
  <w:style w:type="character" w:customStyle="1" w:styleId="A1">
    <w:name w:val="A1"/>
    <w:uiPriority w:val="99"/>
    <w:rsid w:val="00CA2AE7"/>
    <w:rPr>
      <w:rFonts w:ascii="Book Antiqua" w:hAnsi="Book Antiqua" w:cs="Book Antiqua" w:hint="default"/>
      <w:color w:val="221E1F"/>
      <w:sz w:val="22"/>
      <w:szCs w:val="22"/>
    </w:rPr>
  </w:style>
  <w:style w:type="character" w:customStyle="1" w:styleId="reality">
    <w:name w:val="reality"/>
    <w:rsid w:val="00CA2AE7"/>
  </w:style>
  <w:style w:type="character" w:customStyle="1" w:styleId="text2">
    <w:name w:val="text2"/>
    <w:rsid w:val="00CA2AE7"/>
  </w:style>
  <w:style w:type="character" w:customStyle="1" w:styleId="StyleUnderlineChar2CharChar11pt">
    <w:name w:val="Style Underline Char2 Char Char + 11 pt"/>
    <w:rsid w:val="00CA2AE7"/>
    <w:rPr>
      <w:rFonts w:ascii="Times New Roman" w:hAnsi="Times New Roman" w:cs="Times New Roman" w:hint="default"/>
      <w:sz w:val="20"/>
      <w:u w:val="single"/>
    </w:rPr>
  </w:style>
  <w:style w:type="character" w:customStyle="1" w:styleId="StyleStyleBoldUnderline11pt">
    <w:name w:val="Style Style Bold Underline + 11 pt"/>
    <w:rsid w:val="00CA2AE7"/>
    <w:rPr>
      <w:b/>
      <w:bCs/>
      <w:sz w:val="20"/>
      <w:u w:val="single"/>
    </w:rPr>
  </w:style>
  <w:style w:type="character" w:customStyle="1" w:styleId="articlehead2">
    <w:name w:val="articlehead2"/>
    <w:rsid w:val="00CA2AE7"/>
  </w:style>
  <w:style w:type="character" w:customStyle="1" w:styleId="pronset">
    <w:name w:val="pronset"/>
    <w:rsid w:val="00CA2AE7"/>
  </w:style>
  <w:style w:type="character" w:customStyle="1" w:styleId="prondelim">
    <w:name w:val="prondelim"/>
    <w:rsid w:val="00CA2AE7"/>
  </w:style>
  <w:style w:type="character" w:customStyle="1" w:styleId="prontoggle">
    <w:name w:val="pron_toggle"/>
    <w:rsid w:val="00CA2AE7"/>
  </w:style>
  <w:style w:type="character" w:customStyle="1" w:styleId="boldface">
    <w:name w:val="boldface"/>
    <w:rsid w:val="00CA2AE7"/>
  </w:style>
  <w:style w:type="character" w:customStyle="1" w:styleId="secondary-bf">
    <w:name w:val="secondary-bf"/>
    <w:rsid w:val="00CA2AE7"/>
  </w:style>
  <w:style w:type="table" w:styleId="ColorfulGrid-Accent1">
    <w:name w:val="Colorful Grid Accent 1"/>
    <w:basedOn w:val="TableNormal"/>
    <w:link w:val="ColorfulGrid-Accent1Char"/>
    <w:uiPriority w:val="29"/>
    <w:unhideWhenUsed/>
    <w:rsid w:val="00CA2AE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CA2AE7"/>
    <w:rPr>
      <w:rFonts w:ascii="Times New Roman" w:hAnsi="Times New Roman" w:cs="Times New Roman" w:hint="default"/>
      <w:iCs/>
      <w:color w:val="000000"/>
      <w:sz w:val="16"/>
    </w:rPr>
  </w:style>
  <w:style w:type="character" w:customStyle="1" w:styleId="Boxout0">
    <w:name w:val="Boxout"/>
    <w:uiPriority w:val="1"/>
    <w:qFormat/>
    <w:rsid w:val="00CA2AE7"/>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CA2AE7"/>
  </w:style>
  <w:style w:type="character" w:customStyle="1" w:styleId="pg">
    <w:name w:val="pg"/>
    <w:rsid w:val="00CA2AE7"/>
  </w:style>
  <w:style w:type="character" w:customStyle="1" w:styleId="detailtitle">
    <w:name w:val="detailtitle"/>
    <w:rsid w:val="00CA2AE7"/>
  </w:style>
  <w:style w:type="character" w:customStyle="1" w:styleId="storydate">
    <w:name w:val="storydate"/>
    <w:rsid w:val="00CA2AE7"/>
  </w:style>
  <w:style w:type="character" w:customStyle="1" w:styleId="preloadwrap">
    <w:name w:val="preloadwrap"/>
    <w:rsid w:val="00CA2AE7"/>
  </w:style>
  <w:style w:type="character" w:customStyle="1" w:styleId="creditwrap">
    <w:name w:val="creditwrap"/>
    <w:rsid w:val="00CA2AE7"/>
  </w:style>
  <w:style w:type="character" w:customStyle="1" w:styleId="DefaultChar1">
    <w:name w:val="Default Char1"/>
    <w:rsid w:val="00CA2AE7"/>
    <w:rPr>
      <w:noProof w:val="0"/>
      <w:color w:val="000000"/>
      <w:lang w:val="en-US" w:eastAsia="en-US" w:bidi="ar-SA"/>
    </w:rPr>
  </w:style>
  <w:style w:type="character" w:customStyle="1" w:styleId="textunderlineChar0">
    <w:name w:val="text underline Char"/>
    <w:link w:val="textunderline0"/>
    <w:uiPriority w:val="99"/>
    <w:rsid w:val="00CA2AE7"/>
    <w:rPr>
      <w:u w:val="thick"/>
    </w:rPr>
  </w:style>
  <w:style w:type="character" w:customStyle="1" w:styleId="BoldChar">
    <w:name w:val="Bold Char"/>
    <w:rsid w:val="00CA2AE7"/>
    <w:rPr>
      <w:rFonts w:ascii="Times New Roman" w:eastAsia="Times New Roman" w:hAnsi="Times New Roman" w:cs="Times New Roman" w:hint="default"/>
      <w:b/>
      <w:bCs w:val="0"/>
      <w:szCs w:val="24"/>
    </w:rPr>
  </w:style>
  <w:style w:type="character" w:customStyle="1" w:styleId="pmterms31">
    <w:name w:val="pmterms31"/>
    <w:rsid w:val="00CA2AE7"/>
    <w:rPr>
      <w:b/>
      <w:bCs/>
      <w:i w:val="0"/>
      <w:iCs w:val="0"/>
      <w:color w:val="000000"/>
    </w:rPr>
  </w:style>
  <w:style w:type="character" w:customStyle="1" w:styleId="copyrightdescription">
    <w:name w:val="copyrightdescription"/>
    <w:rsid w:val="00CA2AE7"/>
  </w:style>
  <w:style w:type="character" w:customStyle="1" w:styleId="ft01">
    <w:name w:val="ft01"/>
    <w:rsid w:val="00CA2AE7"/>
    <w:rPr>
      <w:rFonts w:ascii="Times" w:hAnsi="Times" w:cs="Times" w:hint="default"/>
      <w:color w:val="000000"/>
      <w:sz w:val="14"/>
      <w:szCs w:val="14"/>
    </w:rPr>
  </w:style>
  <w:style w:type="character" w:customStyle="1" w:styleId="ft11">
    <w:name w:val="ft11"/>
    <w:rsid w:val="00CA2AE7"/>
    <w:rPr>
      <w:rFonts w:ascii="Times" w:hAnsi="Times" w:cs="Times" w:hint="default"/>
      <w:color w:val="000000"/>
      <w:sz w:val="17"/>
      <w:szCs w:val="17"/>
    </w:rPr>
  </w:style>
  <w:style w:type="character" w:customStyle="1" w:styleId="ft21">
    <w:name w:val="ft21"/>
    <w:rsid w:val="00CA2AE7"/>
    <w:rPr>
      <w:rFonts w:ascii="Times" w:hAnsi="Times" w:cs="Times" w:hint="default"/>
      <w:color w:val="000000"/>
      <w:sz w:val="15"/>
      <w:szCs w:val="15"/>
    </w:rPr>
  </w:style>
  <w:style w:type="character" w:customStyle="1" w:styleId="ft31">
    <w:name w:val="ft31"/>
    <w:rsid w:val="00CA2AE7"/>
    <w:rPr>
      <w:rFonts w:ascii="Times" w:hAnsi="Times" w:cs="Times" w:hint="default"/>
      <w:color w:val="000000"/>
      <w:sz w:val="15"/>
      <w:szCs w:val="15"/>
    </w:rPr>
  </w:style>
  <w:style w:type="character" w:customStyle="1" w:styleId="dquo">
    <w:name w:val="dquo"/>
    <w:rsid w:val="00CA2AE7"/>
  </w:style>
  <w:style w:type="character" w:customStyle="1" w:styleId="caps2">
    <w:name w:val="caps2"/>
    <w:rsid w:val="00CA2AE7"/>
  </w:style>
  <w:style w:type="character" w:customStyle="1" w:styleId="CardsFont12ptCharCharCharChar">
    <w:name w:val="Cards + Font: 12 pt Char Char Char Char"/>
    <w:rsid w:val="00CA2AE7"/>
    <w:rPr>
      <w:sz w:val="24"/>
      <w:szCs w:val="24"/>
      <w:u w:val="thick"/>
      <w:lang w:val="en-US" w:eastAsia="en-US" w:bidi="ar-SA"/>
    </w:rPr>
  </w:style>
  <w:style w:type="character" w:customStyle="1" w:styleId="ccs">
    <w:name w:val="c cs"/>
    <w:rsid w:val="00CA2AE7"/>
  </w:style>
  <w:style w:type="character" w:customStyle="1" w:styleId="UnderlinedEvChar">
    <w:name w:val="Underlined Ev Char"/>
    <w:rsid w:val="00CA2AE7"/>
    <w:rPr>
      <w:rFonts w:ascii="Times New Roman" w:eastAsia="Times New Roman" w:hAnsi="Times New Roman" w:cs="Times New Roman" w:hint="default"/>
      <w:szCs w:val="24"/>
      <w:u w:val="single"/>
    </w:rPr>
  </w:style>
  <w:style w:type="character" w:customStyle="1" w:styleId="dropshadow">
    <w:name w:val="dropshadow"/>
    <w:rsid w:val="00CA2AE7"/>
  </w:style>
  <w:style w:type="character" w:customStyle="1" w:styleId="d05ws">
    <w:name w:val="d05ws"/>
    <w:rsid w:val="00CA2AE7"/>
  </w:style>
  <w:style w:type="character" w:customStyle="1" w:styleId="rzibod">
    <w:name w:val="rzibod"/>
    <w:rsid w:val="00CA2AE7"/>
  </w:style>
  <w:style w:type="character" w:customStyle="1" w:styleId="StyleBold1">
    <w:name w:val="Style Bold1"/>
    <w:rsid w:val="00CA2AE7"/>
    <w:rPr>
      <w:rFonts w:ascii="Georgia" w:hAnsi="Georgia" w:hint="default"/>
      <w:b/>
      <w:bCs/>
      <w:sz w:val="22"/>
    </w:rPr>
  </w:style>
  <w:style w:type="character" w:customStyle="1" w:styleId="headertext">
    <w:name w:val="headertext"/>
    <w:rsid w:val="00CA2AE7"/>
  </w:style>
  <w:style w:type="character" w:customStyle="1" w:styleId="endnote-reference">
    <w:name w:val="endnote-reference"/>
    <w:rsid w:val="00CA2AE7"/>
  </w:style>
  <w:style w:type="character" w:customStyle="1" w:styleId="officialsname">
    <w:name w:val="official_s_name"/>
    <w:rsid w:val="00CA2AE7"/>
  </w:style>
  <w:style w:type="character" w:customStyle="1" w:styleId="audience">
    <w:name w:val="audience"/>
    <w:rsid w:val="00CA2AE7"/>
  </w:style>
  <w:style w:type="character" w:customStyle="1" w:styleId="A7">
    <w:name w:val="A7"/>
    <w:uiPriority w:val="99"/>
    <w:rsid w:val="00CA2AE7"/>
    <w:rPr>
      <w:rFonts w:ascii="Myriad Pro" w:hAnsi="Myriad Pro" w:cs="Myriad Pro" w:hint="default"/>
      <w:color w:val="0066B1"/>
      <w:sz w:val="22"/>
      <w:szCs w:val="22"/>
    </w:rPr>
  </w:style>
  <w:style w:type="character" w:customStyle="1" w:styleId="normalchar">
    <w:name w:val="normal__char"/>
    <w:rsid w:val="00CA2AE7"/>
  </w:style>
  <w:style w:type="character" w:customStyle="1" w:styleId="hyperlink002cheading0020100200028block0020title0029char">
    <w:name w:val="hyperlink_002cheading_00201_0020_0028block_0020title_0029__char"/>
    <w:rsid w:val="00CA2AE7"/>
  </w:style>
  <w:style w:type="character" w:customStyle="1" w:styleId="underline002cstyle0020bold0020underlinechar">
    <w:name w:val="underline_002cstyle_0020bold_0020underline__char"/>
    <w:rsid w:val="00CA2AE7"/>
  </w:style>
  <w:style w:type="character" w:customStyle="1" w:styleId="copyboldblack">
    <w:name w:val="copyboldblack"/>
    <w:rsid w:val="00CA2AE7"/>
  </w:style>
  <w:style w:type="character" w:customStyle="1" w:styleId="copybold">
    <w:name w:val="copybold"/>
    <w:rsid w:val="00CA2AE7"/>
  </w:style>
  <w:style w:type="character" w:customStyle="1" w:styleId="author-date0">
    <w:name w:val="author-date"/>
    <w:rsid w:val="00CA2AE7"/>
  </w:style>
  <w:style w:type="character" w:customStyle="1" w:styleId="hidden">
    <w:name w:val="hidden"/>
    <w:rsid w:val="00CA2AE7"/>
  </w:style>
  <w:style w:type="character" w:customStyle="1" w:styleId="articlebegin">
    <w:name w:val="articlebegin"/>
    <w:rsid w:val="00CA2AE7"/>
  </w:style>
  <w:style w:type="character" w:customStyle="1" w:styleId="mediaoverlay">
    <w:name w:val="mediaoverlay"/>
    <w:rsid w:val="00CA2AE7"/>
  </w:style>
  <w:style w:type="character" w:customStyle="1" w:styleId="blogcaption">
    <w:name w:val="blog_caption"/>
    <w:rsid w:val="00CA2AE7"/>
  </w:style>
  <w:style w:type="character" w:customStyle="1" w:styleId="commnet-abuzz">
    <w:name w:val="commnet-abuzz"/>
    <w:rsid w:val="00CA2AE7"/>
  </w:style>
  <w:style w:type="character" w:customStyle="1" w:styleId="fbconnectbuttontext">
    <w:name w:val="fbconnectbutton_text"/>
    <w:rsid w:val="00CA2AE7"/>
  </w:style>
  <w:style w:type="character" w:customStyle="1" w:styleId="fbsharecountinner">
    <w:name w:val="fb_share_count_inner"/>
    <w:rsid w:val="00CA2AE7"/>
  </w:style>
  <w:style w:type="character" w:customStyle="1" w:styleId="stbuttontext">
    <w:name w:val="stbuttontext"/>
    <w:rsid w:val="00CA2AE7"/>
  </w:style>
  <w:style w:type="character" w:customStyle="1" w:styleId="source">
    <w:name w:val="source"/>
    <w:rsid w:val="00CA2AE7"/>
  </w:style>
  <w:style w:type="character" w:customStyle="1" w:styleId="pubdate">
    <w:name w:val="pubdate"/>
    <w:rsid w:val="00CA2AE7"/>
  </w:style>
  <w:style w:type="character" w:customStyle="1" w:styleId="grey">
    <w:name w:val="grey"/>
    <w:rsid w:val="00CA2AE7"/>
  </w:style>
  <w:style w:type="character" w:customStyle="1" w:styleId="postdate">
    <w:name w:val="post_date"/>
    <w:rsid w:val="00CA2AE7"/>
  </w:style>
  <w:style w:type="character" w:customStyle="1" w:styleId="bdx">
    <w:name w:val="bdx"/>
    <w:rsid w:val="00CA2AE7"/>
  </w:style>
  <w:style w:type="character" w:customStyle="1" w:styleId="bdl">
    <w:name w:val="bdl"/>
    <w:rsid w:val="00CA2AE7"/>
  </w:style>
  <w:style w:type="character" w:customStyle="1" w:styleId="breadcrumbitemcurrent">
    <w:name w:val="breadcrumbitemcurrent"/>
    <w:rsid w:val="00CA2AE7"/>
  </w:style>
  <w:style w:type="character" w:customStyle="1" w:styleId="bbl">
    <w:name w:val="bbl"/>
    <w:rsid w:val="00CA2AE7"/>
  </w:style>
  <w:style w:type="character" w:customStyle="1" w:styleId="Date2">
    <w:name w:val="Date2"/>
    <w:rsid w:val="00CA2AE7"/>
  </w:style>
  <w:style w:type="character" w:customStyle="1" w:styleId="company">
    <w:name w:val="company"/>
    <w:rsid w:val="00CA2AE7"/>
  </w:style>
  <w:style w:type="character" w:customStyle="1" w:styleId="itxtnewhookspan">
    <w:name w:val="itxtnewhookspan"/>
    <w:rsid w:val="00CA2AE7"/>
  </w:style>
  <w:style w:type="character" w:customStyle="1" w:styleId="gstxthlt">
    <w:name w:val="gstxt_hlt"/>
    <w:rsid w:val="00CA2AE7"/>
  </w:style>
  <w:style w:type="character" w:customStyle="1" w:styleId="SubtleEmphasis1">
    <w:name w:val="Subtle Emphasis1"/>
    <w:uiPriority w:val="19"/>
    <w:qFormat/>
    <w:rsid w:val="00CA2AE7"/>
    <w:rPr>
      <w:rFonts w:ascii="Times New Roman" w:hAnsi="Times New Roman" w:cs="Times New Roman" w:hint="default"/>
      <w:b/>
      <w:bCs w:val="0"/>
      <w:iCs/>
      <w:color w:val="auto"/>
      <w:sz w:val="22"/>
    </w:rPr>
  </w:style>
  <w:style w:type="character" w:customStyle="1" w:styleId="StyleBoldRed">
    <w:name w:val="Style Bold Red"/>
    <w:rsid w:val="00CA2AE7"/>
    <w:rPr>
      <w:b/>
      <w:bCs/>
      <w:color w:val="auto"/>
    </w:rPr>
  </w:style>
  <w:style w:type="character" w:customStyle="1" w:styleId="StyleTimesNewRoman8pt">
    <w:name w:val="Style Times New Roman 8 pt"/>
    <w:rsid w:val="00CA2AE7"/>
    <w:rPr>
      <w:rFonts w:ascii="Georgia" w:hAnsi="Georgia" w:hint="default"/>
      <w:sz w:val="16"/>
    </w:rPr>
  </w:style>
  <w:style w:type="character" w:customStyle="1" w:styleId="StyleStyle7pt8pt">
    <w:name w:val="Style Style 7 pt + 8 pt"/>
    <w:rsid w:val="00CA2AE7"/>
    <w:rPr>
      <w:sz w:val="16"/>
    </w:rPr>
  </w:style>
  <w:style w:type="character" w:customStyle="1" w:styleId="StyleStyleThickunderlineBold1">
    <w:name w:val="Style Style Thick underline + Bold1"/>
    <w:rsid w:val="00CA2AE7"/>
    <w:rPr>
      <w:b/>
      <w:bCs/>
      <w:u w:val="thick"/>
    </w:rPr>
  </w:style>
  <w:style w:type="character" w:customStyle="1" w:styleId="StyleUnderline2">
    <w:name w:val="Style Underline2"/>
    <w:rsid w:val="00CA2AE7"/>
    <w:rPr>
      <w:u w:val="single"/>
    </w:rPr>
  </w:style>
  <w:style w:type="character" w:customStyle="1" w:styleId="ShrinkText">
    <w:name w:val="Shrink Text"/>
    <w:rsid w:val="00CA2AE7"/>
    <w:rPr>
      <w:sz w:val="16"/>
    </w:rPr>
  </w:style>
  <w:style w:type="character" w:customStyle="1" w:styleId="smallcaps">
    <w:name w:val="smallcaps"/>
    <w:rsid w:val="00CA2AE7"/>
  </w:style>
  <w:style w:type="character" w:customStyle="1" w:styleId="goldbldtext">
    <w:name w:val="goldbldtext"/>
    <w:rsid w:val="00CA2AE7"/>
  </w:style>
  <w:style w:type="character" w:customStyle="1" w:styleId="cardshighlight0">
    <w:name w:val="cardshighlight"/>
    <w:rsid w:val="00CA2AE7"/>
  </w:style>
  <w:style w:type="character" w:customStyle="1" w:styleId="cardsfont12pt1">
    <w:name w:val="cardsfont12pt"/>
    <w:rsid w:val="00CA2AE7"/>
  </w:style>
  <w:style w:type="character" w:customStyle="1" w:styleId="ft1">
    <w:name w:val="ft1"/>
    <w:rsid w:val="00CA2AE7"/>
  </w:style>
  <w:style w:type="character" w:customStyle="1" w:styleId="ft6">
    <w:name w:val="ft6"/>
    <w:rsid w:val="00CA2AE7"/>
  </w:style>
  <w:style w:type="character" w:customStyle="1" w:styleId="kicker">
    <w:name w:val="kicker"/>
    <w:rsid w:val="00CA2AE7"/>
  </w:style>
  <w:style w:type="character" w:customStyle="1" w:styleId="backcontent">
    <w:name w:val="backcontent"/>
    <w:rsid w:val="00CA2AE7"/>
  </w:style>
  <w:style w:type="character" w:customStyle="1" w:styleId="daystmp">
    <w:name w:val="daystmp"/>
    <w:rsid w:val="00CA2AE7"/>
  </w:style>
  <w:style w:type="character" w:customStyle="1" w:styleId="cardsfont12ptchar">
    <w:name w:val="cardsfont12ptchar"/>
    <w:rsid w:val="00CA2AE7"/>
  </w:style>
  <w:style w:type="character" w:customStyle="1" w:styleId="gal">
    <w:name w:val="gal"/>
    <w:rsid w:val="00CA2AE7"/>
  </w:style>
  <w:style w:type="character" w:customStyle="1" w:styleId="submitted">
    <w:name w:val="submitted"/>
    <w:rsid w:val="00CA2AE7"/>
  </w:style>
  <w:style w:type="character" w:customStyle="1" w:styleId="imagedateline">
    <w:name w:val="image_dateline"/>
    <w:rsid w:val="00CA2AE7"/>
  </w:style>
  <w:style w:type="character" w:customStyle="1" w:styleId="authordatecharchar">
    <w:name w:val="authordatecharchar"/>
    <w:rsid w:val="00CA2AE7"/>
  </w:style>
  <w:style w:type="character" w:customStyle="1" w:styleId="style1char0">
    <w:name w:val="style1char"/>
    <w:rsid w:val="00CA2AE7"/>
  </w:style>
  <w:style w:type="character" w:customStyle="1" w:styleId="tagcharchar0">
    <w:name w:val="tagcharchar"/>
    <w:rsid w:val="00CA2AE7"/>
  </w:style>
  <w:style w:type="character" w:customStyle="1" w:styleId="underlinedcharchar2">
    <w:name w:val="underlinedcharchar"/>
    <w:rsid w:val="00CA2AE7"/>
  </w:style>
  <w:style w:type="character" w:customStyle="1" w:styleId="BoxedChar">
    <w:name w:val="Boxed Char"/>
    <w:rsid w:val="00CA2AE7"/>
    <w:rPr>
      <w:rFonts w:ascii="Arial Narrow" w:hAnsi="Arial Narrow" w:hint="default"/>
      <w:b/>
      <w:bCs w:val="0"/>
      <w:sz w:val="18"/>
      <w:bdr w:val="single" w:sz="6" w:space="0" w:color="auto" w:frame="1"/>
    </w:rPr>
  </w:style>
  <w:style w:type="character" w:customStyle="1" w:styleId="Style11ptUnderline2">
    <w:name w:val="Style 11 pt Underline2"/>
    <w:rsid w:val="00CA2AE7"/>
    <w:rPr>
      <w:sz w:val="20"/>
      <w:u w:val="single"/>
    </w:rPr>
  </w:style>
  <w:style w:type="character" w:customStyle="1" w:styleId="Style11ptBoldUnderline2">
    <w:name w:val="Style 11 pt Bold Underline2"/>
    <w:rsid w:val="00CA2AE7"/>
    <w:rPr>
      <w:b/>
      <w:bCs/>
      <w:sz w:val="20"/>
      <w:u w:val="single"/>
    </w:rPr>
  </w:style>
  <w:style w:type="character" w:customStyle="1" w:styleId="nw">
    <w:name w:val="nw"/>
    <w:rsid w:val="00CA2AE7"/>
  </w:style>
  <w:style w:type="character" w:customStyle="1" w:styleId="Styleunderline11ptBoldBorderSinglesolidlineAuto">
    <w:name w:val="Style underline + 11 pt Bold Border: : (Single solid line Auto ..."/>
    <w:rsid w:val="00CA2AE7"/>
    <w:rPr>
      <w:b/>
      <w:bCs/>
      <w:sz w:val="20"/>
      <w:u w:val="single"/>
      <w:bdr w:val="single" w:sz="4" w:space="0" w:color="auto" w:frame="1"/>
    </w:rPr>
  </w:style>
  <w:style w:type="character" w:customStyle="1" w:styleId="cardCharCharChar1">
    <w:name w:val="card Char Char Char1"/>
    <w:rsid w:val="00CA2AE7"/>
    <w:rPr>
      <w:lang w:val="en-US" w:eastAsia="en-US" w:bidi="ar-SA"/>
    </w:rPr>
  </w:style>
  <w:style w:type="character" w:customStyle="1" w:styleId="authors1">
    <w:name w:val="authors1"/>
    <w:rsid w:val="00CA2AE7"/>
    <w:rPr>
      <w:rFonts w:ascii="Verdana" w:hAnsi="Verdana" w:hint="default"/>
      <w:b/>
      <w:bCs/>
      <w:color w:val="006699"/>
      <w:sz w:val="20"/>
      <w:szCs w:val="20"/>
    </w:rPr>
  </w:style>
  <w:style w:type="character" w:customStyle="1" w:styleId="headlinesectionlarge">
    <w:name w:val="headline_section_large"/>
    <w:rsid w:val="00CA2AE7"/>
  </w:style>
  <w:style w:type="character" w:customStyle="1" w:styleId="Styleunderline11ptBlack">
    <w:name w:val="Style underline + 11 pt Black"/>
    <w:rsid w:val="00CA2AE7"/>
    <w:rPr>
      <w:color w:val="000000"/>
      <w:sz w:val="20"/>
      <w:u w:val="single"/>
    </w:rPr>
  </w:style>
  <w:style w:type="character" w:customStyle="1" w:styleId="Styleunderline11ptBoldBlack">
    <w:name w:val="Style underline + 11 pt Bold Black"/>
    <w:rsid w:val="00CA2AE7"/>
    <w:rPr>
      <w:b/>
      <w:bCs/>
      <w:color w:val="000000"/>
      <w:sz w:val="20"/>
      <w:u w:val="single"/>
    </w:rPr>
  </w:style>
  <w:style w:type="character" w:customStyle="1" w:styleId="Style11ptBoldBlackUnderline">
    <w:name w:val="Style 11 pt Bold Black Underline"/>
    <w:rsid w:val="00CA2AE7"/>
    <w:rPr>
      <w:b/>
      <w:bCs/>
      <w:color w:val="000000"/>
      <w:sz w:val="20"/>
      <w:u w:val="single"/>
    </w:rPr>
  </w:style>
  <w:style w:type="character" w:customStyle="1" w:styleId="Style11ptBoldBlackUnderlineBorderSinglesolidline">
    <w:name w:val="Style 11 pt Bold Black Underline Border: : (Single solid line ..."/>
    <w:rsid w:val="00CA2AE7"/>
    <w:rPr>
      <w:b/>
      <w:bCs/>
      <w:color w:val="000000"/>
      <w:sz w:val="20"/>
      <w:u w:val="single"/>
      <w:bdr w:val="single" w:sz="4" w:space="0" w:color="auto" w:frame="1"/>
    </w:rPr>
  </w:style>
  <w:style w:type="character" w:customStyle="1" w:styleId="StyleLatinMeridien-Italic11ptItalicUnderline">
    <w:name w:val="Style (Latin) Meridien-Italic 11 pt Italic Underline"/>
    <w:rsid w:val="00CA2AE7"/>
    <w:rPr>
      <w:rFonts w:ascii="Meridien-Italic" w:hAnsi="Meridien-Italic" w:hint="default"/>
      <w:i/>
      <w:iCs/>
      <w:sz w:val="20"/>
      <w:u w:val="single"/>
    </w:rPr>
  </w:style>
  <w:style w:type="character" w:customStyle="1" w:styleId="Citation-AuthorDate">
    <w:name w:val="Citation - Author/Date"/>
    <w:rsid w:val="00CA2AE7"/>
    <w:rPr>
      <w:b/>
      <w:bCs w:val="0"/>
      <w:smallCaps/>
      <w:sz w:val="24"/>
      <w:u w:val="single"/>
    </w:rPr>
  </w:style>
  <w:style w:type="character" w:customStyle="1" w:styleId="underlinestylechar0">
    <w:name w:val="underlinestylechar"/>
    <w:rsid w:val="00CA2AE7"/>
  </w:style>
  <w:style w:type="character" w:customStyle="1" w:styleId="highlight">
    <w:name w:val="highlight"/>
    <w:rsid w:val="00CA2AE7"/>
  </w:style>
  <w:style w:type="character" w:customStyle="1" w:styleId="DottedUnderline0">
    <w:name w:val="Dotted Underline"/>
    <w:rsid w:val="00CA2AE7"/>
    <w:rPr>
      <w:rFonts w:ascii="Times New Roman" w:hAnsi="Times New Roman" w:cs="Times New Roman" w:hint="default"/>
      <w:sz w:val="20"/>
      <w:u w:val="dottedHeavy"/>
    </w:rPr>
  </w:style>
  <w:style w:type="character" w:customStyle="1" w:styleId="titleauthoretc">
    <w:name w:val="titleauthoretc"/>
    <w:rsid w:val="00CA2AE7"/>
  </w:style>
  <w:style w:type="character" w:customStyle="1" w:styleId="labeltext">
    <w:name w:val="labeltext"/>
    <w:rsid w:val="00CA2AE7"/>
  </w:style>
  <w:style w:type="character" w:customStyle="1" w:styleId="viewlink">
    <w:name w:val="viewlink"/>
    <w:rsid w:val="00CA2AE7"/>
  </w:style>
  <w:style w:type="character" w:customStyle="1" w:styleId="share">
    <w:name w:val="share"/>
    <w:rsid w:val="00CA2AE7"/>
  </w:style>
  <w:style w:type="character" w:customStyle="1" w:styleId="inlinkchart">
    <w:name w:val="inlink_chart"/>
    <w:rsid w:val="00CA2AE7"/>
  </w:style>
  <w:style w:type="character" w:customStyle="1" w:styleId="underLight">
    <w:name w:val="underLight"/>
    <w:uiPriority w:val="1"/>
    <w:qFormat/>
    <w:rsid w:val="00CA2AE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A2AE7"/>
  </w:style>
  <w:style w:type="character" w:customStyle="1" w:styleId="author-rss">
    <w:name w:val="author-rss"/>
    <w:rsid w:val="00CA2AE7"/>
  </w:style>
  <w:style w:type="character" w:customStyle="1" w:styleId="fbsharecountwrapper">
    <w:name w:val="fb_share_count_wrapper"/>
    <w:rsid w:val="00CA2AE7"/>
  </w:style>
  <w:style w:type="character" w:customStyle="1" w:styleId="fbbuttontext">
    <w:name w:val="fb_button_text"/>
    <w:rsid w:val="00CA2AE7"/>
  </w:style>
  <w:style w:type="character" w:customStyle="1" w:styleId="hw">
    <w:name w:val="hw"/>
    <w:rsid w:val="00CA2AE7"/>
  </w:style>
  <w:style w:type="character" w:customStyle="1" w:styleId="linktotop">
    <w:name w:val="linktotop"/>
    <w:rsid w:val="00CA2AE7"/>
  </w:style>
  <w:style w:type="character" w:customStyle="1" w:styleId="maintextbldleft">
    <w:name w:val="maintextbldleft"/>
    <w:rsid w:val="00CA2AE7"/>
  </w:style>
  <w:style w:type="character" w:customStyle="1" w:styleId="maintextleft">
    <w:name w:val="maintextleft"/>
    <w:rsid w:val="00CA2AE7"/>
  </w:style>
  <w:style w:type="character" w:customStyle="1" w:styleId="descriptionstyle1block">
    <w:name w:val="description style1 block"/>
    <w:rsid w:val="00CA2AE7"/>
  </w:style>
  <w:style w:type="character" w:customStyle="1" w:styleId="gutter-right-1">
    <w:name w:val="gutter-right-1"/>
    <w:basedOn w:val="DefaultParagraphFont"/>
    <w:rsid w:val="00CA2AE7"/>
  </w:style>
  <w:style w:type="character" w:customStyle="1" w:styleId="ssl3">
    <w:name w:val="ss_l3"/>
    <w:rsid w:val="00CA2AE7"/>
  </w:style>
  <w:style w:type="character" w:customStyle="1" w:styleId="FontStyle39">
    <w:name w:val="Font Style39"/>
    <w:uiPriority w:val="99"/>
    <w:rsid w:val="00CA2AE7"/>
    <w:rPr>
      <w:rFonts w:ascii="Constantia" w:hAnsi="Constantia" w:cs="Constantia" w:hint="default"/>
      <w:b/>
      <w:bCs/>
      <w:sz w:val="18"/>
      <w:szCs w:val="18"/>
    </w:rPr>
  </w:style>
  <w:style w:type="character" w:customStyle="1" w:styleId="6">
    <w:name w:val="6"/>
    <w:rsid w:val="00CA2AE7"/>
    <w:rPr>
      <w:rFonts w:ascii="Arial" w:hAnsi="Arial" w:cs="Arial" w:hint="default"/>
      <w:bCs/>
      <w:sz w:val="20"/>
      <w:u w:val="single"/>
      <w:lang w:val="en-US" w:eastAsia="en-US" w:bidi="ar-SA"/>
    </w:rPr>
  </w:style>
  <w:style w:type="character" w:customStyle="1" w:styleId="Header11">
    <w:name w:val="Header11"/>
    <w:rsid w:val="00CA2AE7"/>
  </w:style>
  <w:style w:type="character" w:customStyle="1" w:styleId="posa">
    <w:name w:val="pos(a)"/>
    <w:basedOn w:val="DefaultParagraphFont"/>
    <w:rsid w:val="00CA2AE7"/>
  </w:style>
  <w:style w:type="character" w:customStyle="1" w:styleId="u-hiddeninnarrowenv">
    <w:name w:val="u-hiddeninnarrowenv"/>
    <w:basedOn w:val="DefaultParagraphFont"/>
    <w:rsid w:val="00CA2AE7"/>
  </w:style>
  <w:style w:type="character" w:customStyle="1" w:styleId="followbutton-bird">
    <w:name w:val="followbutton-bird"/>
    <w:basedOn w:val="DefaultParagraphFont"/>
    <w:rsid w:val="00CA2AE7"/>
  </w:style>
  <w:style w:type="character" w:customStyle="1" w:styleId="tweetauthor-name">
    <w:name w:val="tweetauthor-name"/>
    <w:basedOn w:val="DefaultParagraphFont"/>
    <w:rsid w:val="00CA2AE7"/>
  </w:style>
  <w:style w:type="character" w:customStyle="1" w:styleId="tweetauthor-verifiedbadge">
    <w:name w:val="tweetauthor-verifiedbadge"/>
    <w:basedOn w:val="DefaultParagraphFont"/>
    <w:rsid w:val="00CA2AE7"/>
  </w:style>
  <w:style w:type="character" w:customStyle="1" w:styleId="tweetauthor-screenname">
    <w:name w:val="tweetauthor-screenname"/>
    <w:basedOn w:val="DefaultParagraphFont"/>
    <w:rsid w:val="00CA2AE7"/>
  </w:style>
  <w:style w:type="character" w:customStyle="1" w:styleId="u-hiddenvisually">
    <w:name w:val="u-hiddenvisually"/>
    <w:basedOn w:val="DefaultParagraphFont"/>
    <w:rsid w:val="00CA2AE7"/>
  </w:style>
  <w:style w:type="character" w:customStyle="1" w:styleId="tweetaction-stat">
    <w:name w:val="tweetaction-stat"/>
    <w:basedOn w:val="DefaultParagraphFont"/>
    <w:rsid w:val="00CA2AE7"/>
  </w:style>
  <w:style w:type="character" w:customStyle="1" w:styleId="related">
    <w:name w:val="related"/>
    <w:basedOn w:val="DefaultParagraphFont"/>
    <w:rsid w:val="00CA2AE7"/>
  </w:style>
  <w:style w:type="character" w:customStyle="1" w:styleId="related-content">
    <w:name w:val="related-content"/>
    <w:basedOn w:val="DefaultParagraphFont"/>
    <w:rsid w:val="00CA2AE7"/>
  </w:style>
  <w:style w:type="character" w:customStyle="1" w:styleId="name-of-author">
    <w:name w:val="name-of-author"/>
    <w:basedOn w:val="DefaultParagraphFont"/>
    <w:rsid w:val="00CA2AE7"/>
  </w:style>
  <w:style w:type="character" w:customStyle="1" w:styleId="first-name">
    <w:name w:val="first-name"/>
    <w:basedOn w:val="DefaultParagraphFont"/>
    <w:rsid w:val="00CA2AE7"/>
  </w:style>
  <w:style w:type="character" w:customStyle="1" w:styleId="last-name">
    <w:name w:val="last-name"/>
    <w:basedOn w:val="DefaultParagraphFont"/>
    <w:rsid w:val="00CA2AE7"/>
  </w:style>
  <w:style w:type="character" w:customStyle="1" w:styleId="caption10">
    <w:name w:val="caption1"/>
    <w:basedOn w:val="DefaultParagraphFont"/>
    <w:rsid w:val="00CA2AE7"/>
  </w:style>
  <w:style w:type="character" w:customStyle="1" w:styleId="recirc-text">
    <w:name w:val="&quot;recirc-text”"/>
    <w:basedOn w:val="DefaultParagraphFont"/>
    <w:rsid w:val="00CA2AE7"/>
  </w:style>
  <w:style w:type="character" w:customStyle="1" w:styleId="video-icon">
    <w:name w:val="video-icon"/>
    <w:basedOn w:val="DefaultParagraphFont"/>
    <w:rsid w:val="00CA2AE7"/>
  </w:style>
  <w:style w:type="character" w:customStyle="1" w:styleId="powa-shot-play-btn-text">
    <w:name w:val="powa-shot-play-btn-text"/>
    <w:basedOn w:val="DefaultParagraphFont"/>
    <w:rsid w:val="00CA2AE7"/>
  </w:style>
  <w:style w:type="character" w:customStyle="1" w:styleId="powa-shot-click">
    <w:name w:val="powa-shot-click"/>
    <w:basedOn w:val="DefaultParagraphFont"/>
    <w:rsid w:val="00CA2AE7"/>
  </w:style>
  <w:style w:type="character" w:customStyle="1" w:styleId="wpv-blurb">
    <w:name w:val="wpv-blurb"/>
    <w:basedOn w:val="DefaultParagraphFont"/>
    <w:rsid w:val="00CA2AE7"/>
  </w:style>
  <w:style w:type="character" w:customStyle="1" w:styleId="pb-caption">
    <w:name w:val="pb-caption"/>
    <w:basedOn w:val="DefaultParagraphFont"/>
    <w:rsid w:val="00CA2AE7"/>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A2AE7"/>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CA2AE7"/>
    <w:rPr>
      <w:vertAlign w:val="baseline"/>
    </w:rPr>
  </w:style>
  <w:style w:type="character" w:customStyle="1" w:styleId="Heading7Char1">
    <w:name w:val="Heading 7 Char1"/>
    <w:basedOn w:val="DefaultParagraphFont"/>
    <w:semiHidden/>
    <w:rsid w:val="00CA2AE7"/>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CA2AE7"/>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CA2AE7"/>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CA2AE7"/>
    <w:rPr>
      <w:rFonts w:ascii="Calibri" w:hAnsi="Calibri" w:cs="Calibri"/>
    </w:rPr>
  </w:style>
  <w:style w:type="numbering" w:customStyle="1" w:styleId="NoList2">
    <w:name w:val="No List2"/>
    <w:next w:val="NoList"/>
    <w:uiPriority w:val="99"/>
    <w:semiHidden/>
    <w:unhideWhenUsed/>
    <w:rsid w:val="00CA2AE7"/>
  </w:style>
  <w:style w:type="numbering" w:customStyle="1" w:styleId="NoList3">
    <w:name w:val="No List3"/>
    <w:next w:val="NoList"/>
    <w:uiPriority w:val="99"/>
    <w:semiHidden/>
    <w:unhideWhenUsed/>
    <w:rsid w:val="00CA2AE7"/>
  </w:style>
  <w:style w:type="numbering" w:customStyle="1" w:styleId="NoList4">
    <w:name w:val="No List4"/>
    <w:next w:val="NoList"/>
    <w:uiPriority w:val="99"/>
    <w:semiHidden/>
    <w:unhideWhenUsed/>
    <w:rsid w:val="00CA2AE7"/>
  </w:style>
  <w:style w:type="numbering" w:customStyle="1" w:styleId="NoList5">
    <w:name w:val="No List5"/>
    <w:next w:val="NoList"/>
    <w:uiPriority w:val="99"/>
    <w:semiHidden/>
    <w:unhideWhenUsed/>
    <w:rsid w:val="00CA2AE7"/>
  </w:style>
  <w:style w:type="paragraph" w:styleId="BlockText">
    <w:name w:val="Block Text"/>
    <w:basedOn w:val="Normal"/>
    <w:rsid w:val="00CA2AE7"/>
    <w:pPr>
      <w:ind w:left="229" w:right="229"/>
    </w:pPr>
    <w:rPr>
      <w:rFonts w:ascii="Verdana" w:eastAsia="Times New Roman" w:hAnsi="Verdana"/>
      <w:sz w:val="16"/>
      <w:szCs w:val="20"/>
    </w:rPr>
  </w:style>
  <w:style w:type="paragraph" w:styleId="NormalIndent">
    <w:name w:val="Normal Indent"/>
    <w:basedOn w:val="Normal"/>
    <w:rsid w:val="00CA2AE7"/>
    <w:pPr>
      <w:ind w:left="720"/>
    </w:pPr>
    <w:rPr>
      <w:rFonts w:ascii="Avenir LT Std 45 Book" w:eastAsia="Times New Roman" w:hAnsi="Avenir LT Std 45 Book"/>
      <w:szCs w:val="20"/>
    </w:rPr>
  </w:style>
  <w:style w:type="paragraph" w:styleId="EnvelopeReturn">
    <w:name w:val="envelope return"/>
    <w:basedOn w:val="Normal"/>
    <w:rsid w:val="00CA2AE7"/>
    <w:rPr>
      <w:rFonts w:ascii="Avenir LT Std 45 Book" w:eastAsia="Times New Roman" w:hAnsi="Avenir LT Std 45 Book"/>
      <w:szCs w:val="20"/>
    </w:rPr>
  </w:style>
  <w:style w:type="paragraph" w:styleId="EnvelopeAddress">
    <w:name w:val="envelope address"/>
    <w:basedOn w:val="Normal"/>
    <w:rsid w:val="00CA2AE7"/>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CA2AE7"/>
  </w:style>
  <w:style w:type="numbering" w:customStyle="1" w:styleId="NoList7">
    <w:name w:val="No List7"/>
    <w:next w:val="NoList"/>
    <w:semiHidden/>
    <w:unhideWhenUsed/>
    <w:rsid w:val="00CA2AE7"/>
  </w:style>
  <w:style w:type="paragraph" w:styleId="ListBullet">
    <w:name w:val="List Bullet"/>
    <w:basedOn w:val="Normal"/>
    <w:link w:val="ListBulletChar"/>
    <w:unhideWhenUsed/>
    <w:rsid w:val="00CA2AE7"/>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CA2AE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CA2AE7"/>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CA2AE7"/>
  </w:style>
  <w:style w:type="numbering" w:customStyle="1" w:styleId="NoList111">
    <w:name w:val="No List111"/>
    <w:next w:val="NoList"/>
    <w:uiPriority w:val="99"/>
    <w:semiHidden/>
    <w:unhideWhenUsed/>
    <w:rsid w:val="00CA2AE7"/>
  </w:style>
  <w:style w:type="numbering" w:customStyle="1" w:styleId="NoList1111">
    <w:name w:val="No List1111"/>
    <w:next w:val="NoList"/>
    <w:uiPriority w:val="99"/>
    <w:semiHidden/>
    <w:unhideWhenUsed/>
    <w:rsid w:val="00CA2AE7"/>
  </w:style>
  <w:style w:type="numbering" w:customStyle="1" w:styleId="NoList11111">
    <w:name w:val="No List11111"/>
    <w:next w:val="NoList"/>
    <w:uiPriority w:val="99"/>
    <w:semiHidden/>
    <w:unhideWhenUsed/>
    <w:rsid w:val="00CA2AE7"/>
  </w:style>
  <w:style w:type="numbering" w:customStyle="1" w:styleId="NoList111111">
    <w:name w:val="No List111111"/>
    <w:next w:val="NoList"/>
    <w:uiPriority w:val="99"/>
    <w:semiHidden/>
    <w:unhideWhenUsed/>
    <w:rsid w:val="00CA2AE7"/>
  </w:style>
  <w:style w:type="numbering" w:customStyle="1" w:styleId="NoList1111111">
    <w:name w:val="No List1111111"/>
    <w:next w:val="NoList"/>
    <w:uiPriority w:val="99"/>
    <w:semiHidden/>
    <w:unhideWhenUsed/>
    <w:rsid w:val="00CA2AE7"/>
  </w:style>
  <w:style w:type="numbering" w:customStyle="1" w:styleId="NoList11111111">
    <w:name w:val="No List11111111"/>
    <w:next w:val="NoList"/>
    <w:uiPriority w:val="99"/>
    <w:semiHidden/>
    <w:unhideWhenUsed/>
    <w:rsid w:val="00CA2AE7"/>
  </w:style>
  <w:style w:type="numbering" w:customStyle="1" w:styleId="NoList111111111">
    <w:name w:val="No List111111111"/>
    <w:next w:val="NoList"/>
    <w:uiPriority w:val="99"/>
    <w:semiHidden/>
    <w:unhideWhenUsed/>
    <w:rsid w:val="00CA2AE7"/>
  </w:style>
  <w:style w:type="numbering" w:customStyle="1" w:styleId="NoList1111111111">
    <w:name w:val="No List1111111111"/>
    <w:next w:val="NoList"/>
    <w:uiPriority w:val="99"/>
    <w:semiHidden/>
    <w:unhideWhenUsed/>
    <w:rsid w:val="00CA2AE7"/>
  </w:style>
  <w:style w:type="numbering" w:customStyle="1" w:styleId="NoList11111111111">
    <w:name w:val="No List11111111111"/>
    <w:next w:val="NoList"/>
    <w:uiPriority w:val="99"/>
    <w:semiHidden/>
    <w:unhideWhenUsed/>
    <w:rsid w:val="00CA2AE7"/>
  </w:style>
  <w:style w:type="numbering" w:customStyle="1" w:styleId="NoList111111111111">
    <w:name w:val="No List111111111111"/>
    <w:next w:val="NoList"/>
    <w:uiPriority w:val="99"/>
    <w:semiHidden/>
    <w:unhideWhenUsed/>
    <w:rsid w:val="00CA2AE7"/>
  </w:style>
  <w:style w:type="numbering" w:customStyle="1" w:styleId="NoList1111111111111">
    <w:name w:val="No List1111111111111"/>
    <w:next w:val="NoList"/>
    <w:uiPriority w:val="99"/>
    <w:semiHidden/>
    <w:unhideWhenUsed/>
    <w:rsid w:val="00CA2AE7"/>
  </w:style>
  <w:style w:type="numbering" w:customStyle="1" w:styleId="NoList11111111111111">
    <w:name w:val="No List11111111111111"/>
    <w:next w:val="NoList"/>
    <w:uiPriority w:val="99"/>
    <w:semiHidden/>
    <w:unhideWhenUsed/>
    <w:rsid w:val="00CA2AE7"/>
  </w:style>
  <w:style w:type="numbering" w:customStyle="1" w:styleId="NoList111111111111111">
    <w:name w:val="No List111111111111111"/>
    <w:next w:val="NoList"/>
    <w:uiPriority w:val="99"/>
    <w:semiHidden/>
    <w:unhideWhenUsed/>
    <w:rsid w:val="00CA2AE7"/>
  </w:style>
  <w:style w:type="numbering" w:customStyle="1" w:styleId="NoList1111111111111111">
    <w:name w:val="No List1111111111111111"/>
    <w:next w:val="NoList"/>
    <w:uiPriority w:val="99"/>
    <w:semiHidden/>
    <w:unhideWhenUsed/>
    <w:rsid w:val="00CA2AE7"/>
  </w:style>
  <w:style w:type="numbering" w:customStyle="1" w:styleId="NoList11111111111111111">
    <w:name w:val="No List11111111111111111"/>
    <w:next w:val="NoList"/>
    <w:uiPriority w:val="99"/>
    <w:semiHidden/>
    <w:unhideWhenUsed/>
    <w:rsid w:val="00CA2AE7"/>
  </w:style>
  <w:style w:type="character" w:customStyle="1" w:styleId="FontStyle220">
    <w:name w:val="Font Style220"/>
    <w:basedOn w:val="DefaultParagraphFont"/>
    <w:uiPriority w:val="99"/>
    <w:rsid w:val="00CA2AE7"/>
    <w:rPr>
      <w:rFonts w:ascii="Candara" w:hAnsi="Candara" w:cs="Candara" w:hint="default"/>
      <w:i/>
      <w:iCs/>
      <w:sz w:val="18"/>
      <w:szCs w:val="18"/>
    </w:rPr>
  </w:style>
  <w:style w:type="character" w:customStyle="1" w:styleId="FontStyle290">
    <w:name w:val="Font Style290"/>
    <w:basedOn w:val="DefaultParagraphFont"/>
    <w:uiPriority w:val="99"/>
    <w:rsid w:val="00CA2AE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A2AE7"/>
    <w:rPr>
      <w:rFonts w:ascii="Arial" w:hAnsi="Arial" w:cs="Arial"/>
      <w:b/>
      <w:bCs/>
      <w:sz w:val="16"/>
      <w:szCs w:val="16"/>
    </w:rPr>
  </w:style>
  <w:style w:type="paragraph" w:customStyle="1" w:styleId="analytic0">
    <w:name w:val="analytic"/>
    <w:basedOn w:val="Normal"/>
    <w:link w:val="analyticChar0"/>
    <w:uiPriority w:val="4"/>
    <w:qFormat/>
    <w:rsid w:val="00CA2AE7"/>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CA2AE7"/>
    <w:rPr>
      <w:rFonts w:ascii="Avenir LT Std 45 Book" w:hAnsi="Avenir LT Std 45 Book" w:cs="Calibri"/>
      <w:b/>
    </w:rPr>
  </w:style>
  <w:style w:type="character" w:customStyle="1" w:styleId="m-5498913268213319940gmail-styleunderline">
    <w:name w:val="m_-5498913268213319940gmail-styleunderline"/>
    <w:basedOn w:val="DefaultParagraphFont"/>
    <w:rsid w:val="00CA2AE7"/>
  </w:style>
  <w:style w:type="paragraph" w:customStyle="1" w:styleId="speakable">
    <w:name w:val="speakable"/>
    <w:basedOn w:val="Normal"/>
    <w:qFormat/>
    <w:rsid w:val="00CA2AE7"/>
    <w:pPr>
      <w:spacing w:before="100" w:beforeAutospacing="1" w:after="100" w:afterAutospacing="1"/>
    </w:pPr>
    <w:rPr>
      <w:rFonts w:eastAsia="Times New Roman"/>
    </w:rPr>
  </w:style>
  <w:style w:type="character" w:customStyle="1" w:styleId="overlay">
    <w:name w:val="overlay"/>
    <w:basedOn w:val="DefaultParagraphFont"/>
    <w:rsid w:val="00CA2AE7"/>
  </w:style>
  <w:style w:type="character" w:customStyle="1" w:styleId="copyright">
    <w:name w:val="copyright"/>
    <w:basedOn w:val="DefaultParagraphFont"/>
    <w:rsid w:val="00CA2AE7"/>
  </w:style>
  <w:style w:type="character" w:customStyle="1" w:styleId="TagCharCharCharChar">
    <w:name w:val="Tag Char Char Char Char"/>
    <w:basedOn w:val="DefaultParagraphFont"/>
    <w:rsid w:val="00CA2AE7"/>
    <w:rPr>
      <w:rFonts w:ascii="Calibri" w:hAnsi="Calibri" w:cs="Calibri"/>
      <w:b/>
      <w:sz w:val="24"/>
    </w:rPr>
  </w:style>
  <w:style w:type="paragraph" w:customStyle="1" w:styleId="g-body">
    <w:name w:val="g-body"/>
    <w:basedOn w:val="Normal"/>
    <w:uiPriority w:val="99"/>
    <w:qFormat/>
    <w:rsid w:val="00CA2AE7"/>
    <w:pPr>
      <w:spacing w:before="100" w:beforeAutospacing="1" w:after="100" w:afterAutospacing="1"/>
    </w:pPr>
    <w:rPr>
      <w:rFonts w:eastAsia="Times New Roman"/>
    </w:rPr>
  </w:style>
  <w:style w:type="paragraph" w:customStyle="1" w:styleId="g-pstyle0">
    <w:name w:val="g-pstyle0"/>
    <w:basedOn w:val="Normal"/>
    <w:uiPriority w:val="99"/>
    <w:qFormat/>
    <w:rsid w:val="00CA2AE7"/>
    <w:pPr>
      <w:spacing w:before="100" w:beforeAutospacing="1" w:after="100" w:afterAutospacing="1"/>
    </w:pPr>
    <w:rPr>
      <w:rFonts w:eastAsia="Times New Roman"/>
    </w:rPr>
  </w:style>
  <w:style w:type="paragraph" w:customStyle="1" w:styleId="g-pstyle1">
    <w:name w:val="g-pstyle1"/>
    <w:basedOn w:val="Normal"/>
    <w:uiPriority w:val="99"/>
    <w:qFormat/>
    <w:rsid w:val="00CA2AE7"/>
    <w:pPr>
      <w:spacing w:before="100" w:beforeAutospacing="1" w:after="100" w:afterAutospacing="1"/>
    </w:pPr>
    <w:rPr>
      <w:rFonts w:eastAsia="Times New Roman"/>
    </w:rPr>
  </w:style>
  <w:style w:type="paragraph" w:customStyle="1" w:styleId="g-asset-hed">
    <w:name w:val="g-asset-hed"/>
    <w:basedOn w:val="Normal"/>
    <w:uiPriority w:val="99"/>
    <w:qFormat/>
    <w:rsid w:val="00CA2AE7"/>
    <w:pPr>
      <w:spacing w:before="100" w:beforeAutospacing="1" w:after="100" w:afterAutospacing="1"/>
    </w:pPr>
    <w:rPr>
      <w:rFonts w:eastAsia="Times New Roman"/>
    </w:rPr>
  </w:style>
  <w:style w:type="paragraph" w:customStyle="1" w:styleId="js-tweet-text">
    <w:name w:val="js-tweet-text"/>
    <w:basedOn w:val="Normal"/>
    <w:uiPriority w:val="99"/>
    <w:qFormat/>
    <w:rsid w:val="00CA2AE7"/>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CA2AE7"/>
    <w:pPr>
      <w:spacing w:before="100" w:beforeAutospacing="1" w:after="100" w:afterAutospacing="1"/>
    </w:pPr>
  </w:style>
  <w:style w:type="paragraph" w:customStyle="1" w:styleId="speech">
    <w:name w:val="speech"/>
    <w:basedOn w:val="Normal"/>
    <w:uiPriority w:val="99"/>
    <w:qFormat/>
    <w:rsid w:val="00CA2AE7"/>
    <w:pPr>
      <w:spacing w:before="100" w:beforeAutospacing="1" w:after="100" w:afterAutospacing="1"/>
    </w:pPr>
  </w:style>
  <w:style w:type="character" w:customStyle="1" w:styleId="adtext">
    <w:name w:val="adtext"/>
    <w:basedOn w:val="DefaultParagraphFont"/>
    <w:rsid w:val="00CA2AE7"/>
  </w:style>
  <w:style w:type="character" w:customStyle="1" w:styleId="UL-Bold">
    <w:name w:val="UL-Bold"/>
    <w:basedOn w:val="DefaultParagraphFont"/>
    <w:rsid w:val="00CA2AE7"/>
    <w:rPr>
      <w:u w:val="thick"/>
    </w:rPr>
  </w:style>
  <w:style w:type="character" w:customStyle="1" w:styleId="UL-None">
    <w:name w:val="UL-None"/>
    <w:basedOn w:val="DefaultParagraphFont"/>
    <w:rsid w:val="00CA2AE7"/>
    <w:rPr>
      <w:strike w:val="0"/>
      <w:dstrike w:val="0"/>
      <w:u w:val="none"/>
      <w:effect w:val="none"/>
    </w:rPr>
  </w:style>
  <w:style w:type="character" w:customStyle="1" w:styleId="gl">
    <w:name w:val="gl"/>
    <w:basedOn w:val="DefaultParagraphFont"/>
    <w:rsid w:val="00CA2AE7"/>
  </w:style>
  <w:style w:type="character" w:customStyle="1" w:styleId="qu730rj69h">
    <w:name w:val="qu730rj69h"/>
    <w:basedOn w:val="DefaultParagraphFont"/>
    <w:rsid w:val="00CA2AE7"/>
  </w:style>
  <w:style w:type="paragraph" w:customStyle="1" w:styleId="optext">
    <w:name w:val="optext"/>
    <w:basedOn w:val="Normal"/>
    <w:uiPriority w:val="99"/>
    <w:qFormat/>
    <w:rsid w:val="00CA2AE7"/>
    <w:pPr>
      <w:spacing w:before="100" w:beforeAutospacing="1" w:after="100" w:afterAutospacing="1"/>
    </w:pPr>
  </w:style>
  <w:style w:type="character" w:customStyle="1" w:styleId="lmy74qr12z">
    <w:name w:val="lmy74qr12z"/>
    <w:basedOn w:val="DefaultParagraphFont"/>
    <w:rsid w:val="00CA2AE7"/>
  </w:style>
  <w:style w:type="character" w:customStyle="1" w:styleId="icr880">
    <w:name w:val="icr880"/>
    <w:basedOn w:val="DefaultParagraphFont"/>
    <w:rsid w:val="00CA2AE7"/>
  </w:style>
  <w:style w:type="character" w:customStyle="1" w:styleId="hx23q54">
    <w:name w:val="hx23q54"/>
    <w:basedOn w:val="DefaultParagraphFont"/>
    <w:rsid w:val="00CA2AE7"/>
  </w:style>
  <w:style w:type="character" w:customStyle="1" w:styleId="m-5348258726587825636gmail-style13ptbold">
    <w:name w:val="m_-5348258726587825636gmail-style13ptbold"/>
    <w:basedOn w:val="DefaultParagraphFont"/>
    <w:rsid w:val="00CA2AE7"/>
  </w:style>
  <w:style w:type="character" w:customStyle="1" w:styleId="m-5348258726587825636gmail-styleunderline">
    <w:name w:val="m_-5348258726587825636gmail-styleunderline"/>
    <w:basedOn w:val="DefaultParagraphFont"/>
    <w:rsid w:val="00CA2AE7"/>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CA2AE7"/>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CA2AE7"/>
  </w:style>
  <w:style w:type="character" w:customStyle="1" w:styleId="CardsFont12ptCharChar">
    <w:name w:val="Cards + Font: 12 pt Char Char"/>
    <w:basedOn w:val="DefaultParagraphFont"/>
    <w:rsid w:val="00CA2AE7"/>
    <w:rPr>
      <w:sz w:val="24"/>
      <w:szCs w:val="24"/>
      <w:u w:val="thick"/>
      <w:lang w:val="en-US" w:eastAsia="en-US" w:bidi="ar-SA"/>
    </w:rPr>
  </w:style>
  <w:style w:type="character" w:customStyle="1" w:styleId="NothingChar1">
    <w:name w:val="Nothing Char1"/>
    <w:basedOn w:val="DefaultParagraphFont"/>
    <w:rsid w:val="00CA2AE7"/>
    <w:rPr>
      <w:lang w:val="en-US" w:eastAsia="en-US" w:bidi="ar-SA"/>
    </w:rPr>
  </w:style>
  <w:style w:type="paragraph" w:customStyle="1" w:styleId="useless">
    <w:name w:val="useless"/>
    <w:basedOn w:val="Normal"/>
    <w:uiPriority w:val="99"/>
    <w:qFormat/>
    <w:rsid w:val="00CA2AE7"/>
    <w:rPr>
      <w:rFonts w:eastAsia="Times New Roman"/>
      <w:sz w:val="12"/>
    </w:rPr>
  </w:style>
  <w:style w:type="character" w:customStyle="1" w:styleId="DDIUnderline">
    <w:name w:val="DDI Underline"/>
    <w:qFormat/>
    <w:rsid w:val="00CA2AE7"/>
    <w:rPr>
      <w:rFonts w:ascii="Times New Roman" w:hAnsi="Times New Roman"/>
      <w:sz w:val="24"/>
      <w:u w:val="single"/>
    </w:rPr>
  </w:style>
  <w:style w:type="paragraph" w:customStyle="1" w:styleId="ALLCAPS">
    <w:name w:val="ALL CAPS"/>
    <w:basedOn w:val="Normal"/>
    <w:link w:val="ALLCAPSChar"/>
    <w:qFormat/>
    <w:rsid w:val="00CA2AE7"/>
    <w:rPr>
      <w:rFonts w:eastAsia="Times New Roman"/>
      <w:b/>
      <w:caps/>
    </w:rPr>
  </w:style>
  <w:style w:type="character" w:customStyle="1" w:styleId="ALLCAPSChar">
    <w:name w:val="ALL CAPS Char"/>
    <w:basedOn w:val="DefaultParagraphFont"/>
    <w:link w:val="ALLCAPS"/>
    <w:rsid w:val="00CA2AE7"/>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CA2AE7"/>
    <w:rPr>
      <w:rFonts w:eastAsia="Times New Roman"/>
      <w:b/>
    </w:rPr>
  </w:style>
  <w:style w:type="character" w:customStyle="1" w:styleId="TagCharCharCharCharCharCharCharChar">
    <w:name w:val="Tag Char Char Char Char Char Char Char Char"/>
    <w:basedOn w:val="DefaultParagraphFont"/>
    <w:link w:val="TagCharCharCharCharCharCharChar0"/>
    <w:rsid w:val="00CA2AE7"/>
    <w:rPr>
      <w:rFonts w:ascii="Calibri" w:eastAsia="Times New Roman" w:hAnsi="Calibri" w:cs="Calibri"/>
      <w:b/>
    </w:rPr>
  </w:style>
  <w:style w:type="character" w:customStyle="1" w:styleId="10ptnotbold">
    <w:name w:val="10ptnotbold"/>
    <w:basedOn w:val="DefaultParagraphFont"/>
    <w:rsid w:val="00CA2AE7"/>
    <w:rPr>
      <w:sz w:val="20"/>
    </w:rPr>
  </w:style>
  <w:style w:type="character" w:customStyle="1" w:styleId="Cites-AuthorDate">
    <w:name w:val="Cites-Author/Date"/>
    <w:qFormat/>
    <w:rsid w:val="00CA2AE7"/>
    <w:rPr>
      <w:rFonts w:ascii="Helvetica" w:hAnsi="Helvetica"/>
      <w:b/>
      <w:sz w:val="22"/>
      <w:szCs w:val="24"/>
      <w:u w:val="thick"/>
    </w:rPr>
  </w:style>
  <w:style w:type="paragraph" w:customStyle="1" w:styleId="CiteTag">
    <w:name w:val="Cite/Tag"/>
    <w:basedOn w:val="Normal"/>
    <w:qFormat/>
    <w:rsid w:val="00CA2AE7"/>
    <w:rPr>
      <w:rFonts w:eastAsia="Cambria"/>
      <w:b/>
    </w:rPr>
  </w:style>
  <w:style w:type="character" w:customStyle="1" w:styleId="CardsFont6ptChar1">
    <w:name w:val="Cards + Font: 6 pt Char1"/>
    <w:basedOn w:val="CardsChar"/>
    <w:link w:val="CardsFont6pt"/>
    <w:uiPriority w:val="99"/>
    <w:rsid w:val="00CA2AE7"/>
    <w:rPr>
      <w:rFonts w:ascii="Times New Roman" w:eastAsia="Times New Roman" w:hAnsi="Times New Roman" w:cs="Calibri"/>
      <w:sz w:val="12"/>
      <w:szCs w:val="24"/>
    </w:rPr>
  </w:style>
  <w:style w:type="character" w:customStyle="1" w:styleId="m489902567989944824gmail-style13ptbold">
    <w:name w:val="m_489902567989944824gmail-style13ptbold"/>
    <w:basedOn w:val="DefaultParagraphFont"/>
    <w:rsid w:val="00CA2AE7"/>
  </w:style>
  <w:style w:type="character" w:customStyle="1" w:styleId="m489902567989944824gmail-styleunderline">
    <w:name w:val="m_489902567989944824gmail-styleunderline"/>
    <w:basedOn w:val="DefaultParagraphFont"/>
    <w:rsid w:val="00CA2AE7"/>
  </w:style>
  <w:style w:type="character" w:customStyle="1" w:styleId="UnresolvedMention2">
    <w:name w:val="Unresolved Mention2"/>
    <w:basedOn w:val="DefaultParagraphFont"/>
    <w:uiPriority w:val="99"/>
    <w:rsid w:val="00CA2AE7"/>
    <w:rPr>
      <w:color w:val="808080"/>
      <w:shd w:val="clear" w:color="auto" w:fill="E6E6E6"/>
    </w:rPr>
  </w:style>
  <w:style w:type="character" w:customStyle="1" w:styleId="swauthor">
    <w:name w:val="sw_author"/>
    <w:rsid w:val="00CA2AE7"/>
  </w:style>
  <w:style w:type="character" w:customStyle="1" w:styleId="UnderlineCharChar3">
    <w:name w:val="Underline Char Char3"/>
    <w:rsid w:val="00CA2AE7"/>
    <w:rPr>
      <w:szCs w:val="24"/>
      <w:u w:val="single"/>
      <w:lang w:val="en-US" w:eastAsia="en-US" w:bidi="ar-SA"/>
    </w:rPr>
  </w:style>
  <w:style w:type="character" w:customStyle="1" w:styleId="tl8wme">
    <w:name w:val="tl8wme"/>
    <w:basedOn w:val="DefaultParagraphFont"/>
    <w:rsid w:val="00CA2AE7"/>
  </w:style>
  <w:style w:type="character" w:customStyle="1" w:styleId="Mention3">
    <w:name w:val="Mention3"/>
    <w:basedOn w:val="DefaultParagraphFont"/>
    <w:uiPriority w:val="99"/>
    <w:semiHidden/>
    <w:unhideWhenUsed/>
    <w:rsid w:val="00CA2AE7"/>
    <w:rPr>
      <w:color w:val="2B579A"/>
      <w:shd w:val="clear" w:color="auto" w:fill="E6E6E6"/>
    </w:rPr>
  </w:style>
  <w:style w:type="character" w:customStyle="1" w:styleId="m-5251091010484660064gmail-style13ptbold">
    <w:name w:val="m_-5251091010484660064gmail-style13ptbold"/>
    <w:basedOn w:val="DefaultParagraphFont"/>
    <w:rsid w:val="00CA2AE7"/>
  </w:style>
  <w:style w:type="character" w:customStyle="1" w:styleId="m-5251091010484660064gmail-styleunderline">
    <w:name w:val="m_-5251091010484660064gmail-styleunderline"/>
    <w:basedOn w:val="DefaultParagraphFont"/>
    <w:rsid w:val="00CA2AE7"/>
  </w:style>
  <w:style w:type="character" w:customStyle="1" w:styleId="tablecaption">
    <w:name w:val="tablecaption"/>
    <w:basedOn w:val="DefaultParagraphFont"/>
    <w:rsid w:val="00CA2AE7"/>
  </w:style>
  <w:style w:type="character" w:customStyle="1" w:styleId="StyleLatinHelvetica105ptBlack">
    <w:name w:val="Style (Latin) Helvetica 10.5 pt Black"/>
    <w:basedOn w:val="DefaultParagraphFont"/>
    <w:rsid w:val="00CA2AE7"/>
    <w:rPr>
      <w:rFonts w:ascii="Times New Roman" w:hAnsi="Times New Roman"/>
      <w:color w:val="000000"/>
      <w:sz w:val="21"/>
    </w:rPr>
  </w:style>
  <w:style w:type="character" w:customStyle="1" w:styleId="m-413333960618644972gmail-style13ptbold">
    <w:name w:val="m_-413333960618644972gmail-style13ptbold"/>
    <w:basedOn w:val="DefaultParagraphFont"/>
    <w:rsid w:val="00CA2AE7"/>
  </w:style>
  <w:style w:type="character" w:customStyle="1" w:styleId="m-413333960618644972gmail-styleunderline">
    <w:name w:val="m_-413333960618644972gmail-styleunderline"/>
    <w:basedOn w:val="DefaultParagraphFont"/>
    <w:rsid w:val="00CA2AE7"/>
  </w:style>
  <w:style w:type="character" w:customStyle="1" w:styleId="m8314098763611656848gmail-stylestylebold12pt">
    <w:name w:val="m_8314098763611656848gmail-stylestylebold12pt"/>
    <w:basedOn w:val="DefaultParagraphFont"/>
    <w:rsid w:val="00CA2AE7"/>
  </w:style>
  <w:style w:type="character" w:customStyle="1" w:styleId="m8314098763611656848gmail-styleboldunderline">
    <w:name w:val="m_8314098763611656848gmail-styleboldunderline"/>
    <w:basedOn w:val="DefaultParagraphFont"/>
    <w:rsid w:val="00CA2AE7"/>
  </w:style>
  <w:style w:type="paragraph" w:customStyle="1" w:styleId="Spacer">
    <w:name w:val="Spacer"/>
    <w:basedOn w:val="Heading1"/>
    <w:link w:val="SpacerChar"/>
    <w:autoRedefine/>
    <w:uiPriority w:val="4"/>
    <w:qFormat/>
    <w:rsid w:val="00CA2AE7"/>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CA2AE7"/>
    <w:rPr>
      <w:rFonts w:ascii="Georgia" w:eastAsiaTheme="majorEastAsia" w:hAnsi="Georgia" w:cstheme="majorBidi"/>
      <w:b/>
      <w:bCs/>
      <w:sz w:val="24"/>
      <w:szCs w:val="32"/>
    </w:rPr>
  </w:style>
  <w:style w:type="paragraph" w:customStyle="1" w:styleId="msonormal0">
    <w:name w:val="msonormal"/>
    <w:basedOn w:val="Normal"/>
    <w:qFormat/>
    <w:rsid w:val="00CA2AE7"/>
    <w:pPr>
      <w:spacing w:before="100" w:beforeAutospacing="1" w:after="100" w:afterAutospacing="1"/>
    </w:pPr>
    <w:rPr>
      <w:rFonts w:eastAsia="Times New Roman"/>
    </w:rPr>
  </w:style>
  <w:style w:type="paragraph" w:customStyle="1" w:styleId="TxBr41p1">
    <w:name w:val="TxBr_41p1"/>
    <w:basedOn w:val="Normal"/>
    <w:uiPriority w:val="99"/>
    <w:qFormat/>
    <w:rsid w:val="00CA2AE7"/>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CA2AE7"/>
    <w:rPr>
      <w:rFonts w:ascii="Georgia" w:eastAsia="Times New Roman" w:hAnsi="Georgia" w:cs="Arial" w:hint="default"/>
      <w:b/>
      <w:bCs/>
      <w:kern w:val="32"/>
      <w:sz w:val="28"/>
      <w:szCs w:val="32"/>
    </w:rPr>
  </w:style>
  <w:style w:type="character" w:customStyle="1" w:styleId="CiteReal0">
    <w:name w:val="CiteReal"/>
    <w:uiPriority w:val="1"/>
    <w:qFormat/>
    <w:rsid w:val="00CA2AE7"/>
    <w:rPr>
      <w:rFonts w:ascii="Arial" w:hAnsi="Arial"/>
      <w:b/>
      <w:sz w:val="24"/>
      <w:u w:val="single"/>
    </w:rPr>
  </w:style>
  <w:style w:type="character" w:customStyle="1" w:styleId="dropcap1">
    <w:name w:val="dropcap1"/>
    <w:rsid w:val="00CA2AE7"/>
  </w:style>
  <w:style w:type="paragraph" w:customStyle="1" w:styleId="Style31">
    <w:name w:val="Style31"/>
    <w:basedOn w:val="Normal"/>
    <w:uiPriority w:val="99"/>
    <w:qFormat/>
    <w:rsid w:val="00CA2AE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A2AE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A2AE7"/>
    <w:pPr>
      <w:spacing w:line="200" w:lineRule="exact"/>
      <w:jc w:val="both"/>
    </w:pPr>
    <w:rPr>
      <w:rFonts w:ascii="Palatino Linotype" w:hAnsi="Palatino Linotype" w:cs="Palatino Linotype"/>
    </w:rPr>
  </w:style>
  <w:style w:type="character" w:customStyle="1" w:styleId="FontStyle72">
    <w:name w:val="Font Style72"/>
    <w:uiPriority w:val="99"/>
    <w:rsid w:val="00CA2AE7"/>
    <w:rPr>
      <w:rFonts w:ascii="Cambria" w:hAnsi="Cambria" w:cs="Cambria" w:hint="default"/>
      <w:sz w:val="16"/>
      <w:szCs w:val="16"/>
    </w:rPr>
  </w:style>
  <w:style w:type="character" w:customStyle="1" w:styleId="FontStyle73">
    <w:name w:val="Font Style73"/>
    <w:uiPriority w:val="99"/>
    <w:rsid w:val="00CA2AE7"/>
    <w:rPr>
      <w:rFonts w:ascii="Cambria" w:hAnsi="Cambria" w:cs="Cambria" w:hint="default"/>
      <w:i/>
      <w:iCs/>
      <w:sz w:val="16"/>
      <w:szCs w:val="16"/>
    </w:rPr>
  </w:style>
  <w:style w:type="character" w:customStyle="1" w:styleId="UnderlinestyleChar2">
    <w:name w:val="Underline style Char2"/>
    <w:rsid w:val="00CA2AE7"/>
    <w:rPr>
      <w:sz w:val="22"/>
      <w:szCs w:val="24"/>
      <w:u w:val="single"/>
      <w:lang w:val="en-US" w:eastAsia="en-US" w:bidi="ar-SA"/>
    </w:rPr>
  </w:style>
  <w:style w:type="paragraph" w:customStyle="1" w:styleId="CitationCharChar">
    <w:name w:val="Citation Char Char"/>
    <w:basedOn w:val="Normal"/>
    <w:uiPriority w:val="6"/>
    <w:qFormat/>
    <w:rsid w:val="00CA2AE7"/>
    <w:pPr>
      <w:ind w:left="1440" w:right="1440"/>
    </w:pPr>
    <w:rPr>
      <w:rFonts w:ascii="Cambria" w:eastAsia="Verdana" w:hAnsi="Cambria" w:cs="Cambria"/>
      <w:szCs w:val="20"/>
      <w:u w:val="single"/>
    </w:rPr>
  </w:style>
  <w:style w:type="character" w:customStyle="1" w:styleId="FontStyle49">
    <w:name w:val="Font Style49"/>
    <w:uiPriority w:val="99"/>
    <w:rsid w:val="00CA2AE7"/>
    <w:rPr>
      <w:rFonts w:ascii="Cambria" w:hAnsi="Cambria" w:cs="Cambria"/>
      <w:sz w:val="20"/>
      <w:szCs w:val="20"/>
    </w:rPr>
  </w:style>
  <w:style w:type="character" w:customStyle="1" w:styleId="FontStyle50">
    <w:name w:val="Font Style50"/>
    <w:uiPriority w:val="99"/>
    <w:rsid w:val="00CA2AE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A2AE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A2AE7"/>
    <w:rPr>
      <w:rFonts w:ascii="Cambria" w:eastAsia="Cambria" w:hAnsi="Cambria" w:cs="Cambria"/>
      <w:spacing w:val="-3"/>
      <w:szCs w:val="20"/>
    </w:rPr>
  </w:style>
  <w:style w:type="character" w:customStyle="1" w:styleId="kn">
    <w:name w:val="kn"/>
    <w:basedOn w:val="DefaultParagraphFont"/>
    <w:rsid w:val="00CA2AE7"/>
  </w:style>
  <w:style w:type="character" w:customStyle="1" w:styleId="StyleStyleUnderlineUnderlineStyleBoldUnderlineIntenseEmphas">
    <w:name w:val="Style Style UnderlineUnderlineStyle Bold UnderlineIntense Emphas..."/>
    <w:basedOn w:val="DefaultParagraphFont"/>
    <w:rsid w:val="00CA2AE7"/>
    <w:rPr>
      <w:b/>
      <w:bCs/>
      <w:sz w:val="26"/>
      <w:u w:val="single"/>
    </w:rPr>
  </w:style>
  <w:style w:type="character" w:customStyle="1" w:styleId="articoloinside">
    <w:name w:val="articolo_inside"/>
    <w:rsid w:val="00CA2AE7"/>
  </w:style>
  <w:style w:type="paragraph" w:customStyle="1" w:styleId="pagetools">
    <w:name w:val="pagetools"/>
    <w:basedOn w:val="Normal"/>
    <w:uiPriority w:val="99"/>
    <w:qFormat/>
    <w:rsid w:val="00CA2AE7"/>
    <w:pPr>
      <w:spacing w:before="100" w:beforeAutospacing="1" w:after="100" w:afterAutospacing="1"/>
    </w:pPr>
    <w:rPr>
      <w:rFonts w:ascii="Cambria" w:eastAsia="Cambria" w:hAnsi="Cambria"/>
    </w:rPr>
  </w:style>
  <w:style w:type="character" w:customStyle="1" w:styleId="desc">
    <w:name w:val="desc"/>
    <w:basedOn w:val="DefaultParagraphFont"/>
    <w:rsid w:val="00CA2AE7"/>
  </w:style>
  <w:style w:type="character" w:customStyle="1" w:styleId="job">
    <w:name w:val="job"/>
    <w:basedOn w:val="DefaultParagraphFont"/>
    <w:rsid w:val="00CA2AE7"/>
  </w:style>
  <w:style w:type="character" w:customStyle="1" w:styleId="publisher">
    <w:name w:val="publisher"/>
    <w:basedOn w:val="DefaultParagraphFont"/>
    <w:rsid w:val="00CA2AE7"/>
  </w:style>
  <w:style w:type="character" w:customStyle="1" w:styleId="pubyear">
    <w:name w:val="pubyear"/>
    <w:basedOn w:val="DefaultParagraphFont"/>
    <w:rsid w:val="00CA2AE7"/>
  </w:style>
  <w:style w:type="character" w:customStyle="1" w:styleId="pubcity">
    <w:name w:val="pubcity"/>
    <w:basedOn w:val="DefaultParagraphFont"/>
    <w:rsid w:val="00CA2AE7"/>
  </w:style>
  <w:style w:type="character" w:customStyle="1" w:styleId="bodycontentlink">
    <w:name w:val="bodycontentlink"/>
    <w:basedOn w:val="DefaultParagraphFont"/>
    <w:rsid w:val="00CA2AE7"/>
  </w:style>
  <w:style w:type="paragraph" w:customStyle="1" w:styleId="C-Text">
    <w:name w:val="C-Text"/>
    <w:basedOn w:val="Normal"/>
    <w:uiPriority w:val="99"/>
    <w:qFormat/>
    <w:rsid w:val="00CA2AE7"/>
    <w:pPr>
      <w:tabs>
        <w:tab w:val="num" w:pos="720"/>
      </w:tabs>
      <w:ind w:left="720" w:hanging="360"/>
    </w:pPr>
    <w:rPr>
      <w:rFonts w:ascii="Book Antiqua" w:hAnsi="Book Antiqua"/>
    </w:rPr>
  </w:style>
  <w:style w:type="character" w:customStyle="1" w:styleId="ecdate">
    <w:name w:val="ec_date"/>
    <w:basedOn w:val="DefaultParagraphFont"/>
    <w:rsid w:val="00CA2AE7"/>
    <w:rPr>
      <w:rFonts w:ascii="Symbol" w:hAnsi="Symbol" w:hint="default"/>
      <w:sz w:val="20"/>
      <w:szCs w:val="20"/>
      <w:shd w:val="clear" w:color="auto" w:fill="FFFFFF"/>
    </w:rPr>
  </w:style>
  <w:style w:type="paragraph" w:customStyle="1" w:styleId="ecmsonormal">
    <w:name w:val="ec_msonormal"/>
    <w:basedOn w:val="Normal"/>
    <w:uiPriority w:val="99"/>
    <w:qFormat/>
    <w:rsid w:val="00CA2AE7"/>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A2AE7"/>
  </w:style>
  <w:style w:type="character" w:customStyle="1" w:styleId="articleheadline">
    <w:name w:val="articleheadline"/>
    <w:basedOn w:val="DefaultParagraphFont"/>
    <w:rsid w:val="00CA2AE7"/>
  </w:style>
  <w:style w:type="paragraph" w:customStyle="1" w:styleId="u-intro">
    <w:name w:val="u-intro"/>
    <w:basedOn w:val="Normal"/>
    <w:uiPriority w:val="99"/>
    <w:qFormat/>
    <w:rsid w:val="00CA2AE7"/>
    <w:pPr>
      <w:spacing w:before="100" w:beforeAutospacing="1" w:after="100" w:afterAutospacing="1"/>
    </w:pPr>
    <w:rPr>
      <w:rFonts w:ascii="Georgia" w:hAnsi="Georgia"/>
    </w:rPr>
  </w:style>
  <w:style w:type="character" w:customStyle="1" w:styleId="u-byline">
    <w:name w:val="u-byline"/>
    <w:basedOn w:val="DefaultParagraphFont"/>
    <w:rsid w:val="00CA2AE7"/>
  </w:style>
  <w:style w:type="character" w:customStyle="1" w:styleId="articlebya">
    <w:name w:val="articleby_a"/>
    <w:basedOn w:val="DefaultParagraphFont"/>
    <w:rsid w:val="00CA2AE7"/>
  </w:style>
  <w:style w:type="character" w:customStyle="1" w:styleId="popupwinby">
    <w:name w:val="popupwinby"/>
    <w:basedOn w:val="DefaultParagraphFont"/>
    <w:rsid w:val="00CA2AE7"/>
  </w:style>
  <w:style w:type="character" w:customStyle="1" w:styleId="storyheader">
    <w:name w:val="storyheader"/>
    <w:basedOn w:val="DefaultParagraphFont"/>
    <w:rsid w:val="00CA2AE7"/>
  </w:style>
  <w:style w:type="character" w:customStyle="1" w:styleId="marron">
    <w:name w:val="marron"/>
    <w:basedOn w:val="DefaultParagraphFont"/>
    <w:rsid w:val="00CA2AE7"/>
  </w:style>
  <w:style w:type="paragraph" w:customStyle="1" w:styleId="StyleNormalWeb10pt">
    <w:name w:val="Style Normal (Web) + 10 pt"/>
    <w:basedOn w:val="NormalWeb"/>
    <w:next w:val="Normal"/>
    <w:uiPriority w:val="99"/>
    <w:qFormat/>
    <w:rsid w:val="00CA2AE7"/>
    <w:rPr>
      <w:rFonts w:ascii="Bookman Old Style" w:eastAsiaTheme="minorHAnsi" w:hAnsi="Bookman Old Style"/>
    </w:rPr>
  </w:style>
  <w:style w:type="character" w:customStyle="1" w:styleId="StyleNormalWeb10ptChar">
    <w:name w:val="Style Normal (Web) + 10 pt Char"/>
    <w:basedOn w:val="DefaultParagraphFont"/>
    <w:rsid w:val="00CA2AE7"/>
    <w:rPr>
      <w:szCs w:val="24"/>
      <w:lang w:val="en-US" w:eastAsia="en-US" w:bidi="ar-SA"/>
    </w:rPr>
  </w:style>
  <w:style w:type="paragraph" w:customStyle="1" w:styleId="TagCiteShells">
    <w:name w:val="Tag/Cite/Shells"/>
    <w:basedOn w:val="Normal"/>
    <w:uiPriority w:val="99"/>
    <w:qFormat/>
    <w:rsid w:val="00CA2AE7"/>
    <w:rPr>
      <w:rFonts w:ascii="Georgia" w:hAnsi="Georgia"/>
      <w:b/>
    </w:rPr>
  </w:style>
  <w:style w:type="paragraph" w:customStyle="1" w:styleId="DefinitionTerm">
    <w:name w:val="Definition Term"/>
    <w:basedOn w:val="Normal"/>
    <w:next w:val="Normal"/>
    <w:uiPriority w:val="99"/>
    <w:qFormat/>
    <w:rsid w:val="00CA2AE7"/>
    <w:rPr>
      <w:rFonts w:ascii="Georgia" w:hAnsi="Georgia"/>
      <w:snapToGrid w:val="0"/>
    </w:rPr>
  </w:style>
  <w:style w:type="character" w:customStyle="1" w:styleId="Style3CharChar">
    <w:name w:val="Style3 Char Char"/>
    <w:basedOn w:val="DefaultParagraphFont"/>
    <w:rsid w:val="00CA2AE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A2AE7"/>
    <w:pPr>
      <w:spacing w:after="60"/>
    </w:pPr>
    <w:rPr>
      <w:rFonts w:ascii="Georgia" w:eastAsia="Segoe UI" w:hAnsi="Georgia" w:cs="Cambria"/>
      <w:bCs/>
      <w:caps/>
      <w:sz w:val="20"/>
      <w:lang w:eastAsia="zh-CN"/>
    </w:rPr>
  </w:style>
  <w:style w:type="character" w:customStyle="1" w:styleId="NormalChar0">
    <w:name w:val="Normal Char"/>
    <w:basedOn w:val="DefaultParagraphFont"/>
    <w:rsid w:val="00CA2AE7"/>
    <w:rPr>
      <w:lang w:eastAsia="en-US"/>
    </w:rPr>
  </w:style>
  <w:style w:type="character" w:customStyle="1" w:styleId="BoldUnderlineChar2">
    <w:name w:val="Bold + Underline Char"/>
    <w:basedOn w:val="DefaultParagraphFont"/>
    <w:rsid w:val="00CA2AE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A2AE7"/>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CA2AE7"/>
  </w:style>
  <w:style w:type="character" w:customStyle="1" w:styleId="CharacterStyle7">
    <w:name w:val="Character Style 7"/>
    <w:rsid w:val="00CA2AE7"/>
    <w:rPr>
      <w:rFonts w:ascii="Trebuchet MS" w:hAnsi="Trebuchet MS" w:cs="Trebuchet MS"/>
      <w:sz w:val="20"/>
      <w:szCs w:val="20"/>
      <w:u w:val="single"/>
    </w:rPr>
  </w:style>
  <w:style w:type="character" w:customStyle="1" w:styleId="StyleStyle4Char">
    <w:name w:val="Style Style4 + Char"/>
    <w:basedOn w:val="DefaultParagraphFont"/>
    <w:rsid w:val="00CA2AE7"/>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A2AE7"/>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A2AE7"/>
    <w:rPr>
      <w:rFonts w:ascii="Symbol" w:hAnsi="Symbol"/>
      <w:sz w:val="21"/>
      <w:szCs w:val="21"/>
      <w:u w:val="thick"/>
    </w:rPr>
  </w:style>
  <w:style w:type="character" w:customStyle="1" w:styleId="UnderlinedEvidenceCharChar">
    <w:name w:val="Underlined Evidence Char Char"/>
    <w:basedOn w:val="DefaultParagraphFont"/>
    <w:rsid w:val="00CA2AE7"/>
    <w:rPr>
      <w:rFonts w:ascii="Symbol" w:hAnsi="Symbol"/>
      <w:sz w:val="21"/>
      <w:szCs w:val="21"/>
      <w:u w:val="thick"/>
      <w:lang w:val="en-US" w:eastAsia="en-US" w:bidi="ar-SA"/>
    </w:rPr>
  </w:style>
  <w:style w:type="paragraph" w:customStyle="1" w:styleId="Cite8">
    <w:name w:val="Cite8"/>
    <w:basedOn w:val="Normal"/>
    <w:autoRedefine/>
    <w:uiPriority w:val="99"/>
    <w:qFormat/>
    <w:rsid w:val="00CA2AE7"/>
    <w:rPr>
      <w:rFonts w:ascii="Trebuchet MS" w:eastAsia="Verdana" w:hAnsi="Trebuchet MS" w:cs="Cambria"/>
      <w:sz w:val="16"/>
    </w:rPr>
  </w:style>
  <w:style w:type="paragraph" w:customStyle="1" w:styleId="8font">
    <w:name w:val="8font"/>
    <w:basedOn w:val="Normal"/>
    <w:next w:val="Normal"/>
    <w:autoRedefine/>
    <w:uiPriority w:val="99"/>
    <w:qFormat/>
    <w:rsid w:val="00CA2AE7"/>
    <w:rPr>
      <w:rFonts w:ascii="Georgia" w:eastAsia="Cambria Math" w:hAnsi="Georgia" w:cs="Cambria"/>
      <w:sz w:val="16"/>
      <w:szCs w:val="16"/>
    </w:rPr>
  </w:style>
  <w:style w:type="character" w:customStyle="1" w:styleId="NoterefInText">
    <w:name w:val="_NoterefInText"/>
    <w:uiPriority w:val="99"/>
    <w:rsid w:val="00CA2AE7"/>
    <w:rPr>
      <w:rFonts w:cs="AKDPE C+ Utopia"/>
      <w:color w:val="000000"/>
    </w:rPr>
  </w:style>
  <w:style w:type="character" w:customStyle="1" w:styleId="postauthor">
    <w:name w:val="postauthor"/>
    <w:basedOn w:val="DefaultParagraphFont"/>
    <w:rsid w:val="00CA2AE7"/>
  </w:style>
  <w:style w:type="paragraph" w:customStyle="1" w:styleId="notes-source-hasnotes">
    <w:name w:val="notes-source-hasnotes"/>
    <w:basedOn w:val="Normal"/>
    <w:qFormat/>
    <w:rsid w:val="00CA2AE7"/>
    <w:pPr>
      <w:spacing w:before="100" w:beforeAutospacing="1" w:after="100" w:afterAutospacing="1"/>
    </w:pPr>
    <w:rPr>
      <w:rFonts w:ascii="Tahoma" w:hAnsi="Tahoma"/>
      <w:szCs w:val="20"/>
    </w:rPr>
  </w:style>
  <w:style w:type="character" w:customStyle="1" w:styleId="span">
    <w:name w:val="span"/>
    <w:basedOn w:val="DefaultParagraphFont"/>
    <w:rsid w:val="00CA2AE7"/>
  </w:style>
  <w:style w:type="character" w:customStyle="1" w:styleId="maintitle">
    <w:name w:val="maintitle"/>
    <w:basedOn w:val="DefaultParagraphFont"/>
    <w:rsid w:val="00CA2AE7"/>
  </w:style>
  <w:style w:type="character" w:customStyle="1" w:styleId="thirdparty-logo">
    <w:name w:val="thirdparty-logo"/>
    <w:basedOn w:val="DefaultParagraphFont"/>
    <w:rsid w:val="00CA2AE7"/>
  </w:style>
  <w:style w:type="character" w:customStyle="1" w:styleId="posted">
    <w:name w:val="posted"/>
    <w:basedOn w:val="DefaultParagraphFont"/>
    <w:rsid w:val="00CA2AE7"/>
  </w:style>
  <w:style w:type="character" w:customStyle="1" w:styleId="ticker">
    <w:name w:val="ticker"/>
    <w:basedOn w:val="DefaultParagraphFont"/>
    <w:rsid w:val="00CA2AE7"/>
  </w:style>
  <w:style w:type="paragraph" w:customStyle="1" w:styleId="articlemeta">
    <w:name w:val="articlemeta"/>
    <w:basedOn w:val="Normal"/>
    <w:qFormat/>
    <w:rsid w:val="00CA2AE7"/>
    <w:pPr>
      <w:spacing w:before="100" w:beforeAutospacing="1" w:after="100" w:afterAutospacing="1"/>
    </w:pPr>
    <w:rPr>
      <w:rFonts w:ascii="Tahoma" w:hAnsi="Tahoma"/>
      <w:szCs w:val="20"/>
    </w:rPr>
  </w:style>
  <w:style w:type="character" w:customStyle="1" w:styleId="vcard">
    <w:name w:val="vcard"/>
    <w:basedOn w:val="DefaultParagraphFont"/>
    <w:rsid w:val="00CA2AE7"/>
  </w:style>
  <w:style w:type="character" w:customStyle="1" w:styleId="print-footnote">
    <w:name w:val="print-footnote"/>
    <w:basedOn w:val="DefaultParagraphFont"/>
    <w:rsid w:val="00CA2AE7"/>
  </w:style>
  <w:style w:type="character" w:customStyle="1" w:styleId="datestring">
    <w:name w:val="datestring"/>
    <w:basedOn w:val="DefaultParagraphFont"/>
    <w:rsid w:val="00CA2AE7"/>
  </w:style>
  <w:style w:type="paragraph" w:customStyle="1" w:styleId="noindent0">
    <w:name w:val="no_indent"/>
    <w:basedOn w:val="Normal"/>
    <w:qFormat/>
    <w:rsid w:val="00CA2AE7"/>
    <w:pPr>
      <w:spacing w:before="100" w:beforeAutospacing="1" w:after="100" w:afterAutospacing="1"/>
    </w:pPr>
    <w:rPr>
      <w:rFonts w:ascii="Tahoma" w:hAnsi="Tahoma"/>
      <w:szCs w:val="20"/>
    </w:rPr>
  </w:style>
  <w:style w:type="character" w:customStyle="1" w:styleId="email">
    <w:name w:val="email"/>
    <w:basedOn w:val="DefaultParagraphFont"/>
    <w:rsid w:val="00CA2AE7"/>
  </w:style>
  <w:style w:type="paragraph" w:customStyle="1" w:styleId="left">
    <w:name w:val="left"/>
    <w:basedOn w:val="Normal"/>
    <w:qFormat/>
    <w:rsid w:val="00CA2AE7"/>
    <w:pPr>
      <w:spacing w:before="100" w:beforeAutospacing="1" w:after="100" w:afterAutospacing="1"/>
    </w:pPr>
    <w:rPr>
      <w:rFonts w:ascii="Tahoma" w:hAnsi="Tahoma"/>
      <w:szCs w:val="20"/>
    </w:rPr>
  </w:style>
  <w:style w:type="paragraph" w:customStyle="1" w:styleId="right">
    <w:name w:val="right"/>
    <w:basedOn w:val="Normal"/>
    <w:uiPriority w:val="99"/>
    <w:qFormat/>
    <w:rsid w:val="00CA2AE7"/>
    <w:pPr>
      <w:spacing w:before="100" w:beforeAutospacing="1" w:after="100" w:afterAutospacing="1"/>
    </w:pPr>
    <w:rPr>
      <w:rFonts w:ascii="Tahoma" w:hAnsi="Tahoma"/>
      <w:szCs w:val="20"/>
    </w:rPr>
  </w:style>
  <w:style w:type="character" w:customStyle="1" w:styleId="gptad">
    <w:name w:val="gptad"/>
    <w:basedOn w:val="DefaultParagraphFont"/>
    <w:rsid w:val="00CA2AE7"/>
  </w:style>
  <w:style w:type="paragraph" w:customStyle="1" w:styleId="creditpostedmodified">
    <w:name w:val="credit_posted_modified"/>
    <w:basedOn w:val="Normal"/>
    <w:qFormat/>
    <w:rsid w:val="00CA2AE7"/>
    <w:pPr>
      <w:spacing w:before="100" w:beforeAutospacing="1" w:after="100" w:afterAutospacing="1"/>
    </w:pPr>
    <w:rPr>
      <w:rFonts w:ascii="Tahoma" w:hAnsi="Tahoma"/>
      <w:szCs w:val="20"/>
    </w:rPr>
  </w:style>
  <w:style w:type="character" w:customStyle="1" w:styleId="creditline">
    <w:name w:val="creditline"/>
    <w:basedOn w:val="DefaultParagraphFont"/>
    <w:rsid w:val="00CA2AE7"/>
  </w:style>
  <w:style w:type="character" w:customStyle="1" w:styleId="grd">
    <w:name w:val="grd"/>
    <w:basedOn w:val="DefaultParagraphFont"/>
    <w:rsid w:val="00CA2AE7"/>
  </w:style>
  <w:style w:type="paragraph" w:customStyle="1" w:styleId="hs-text-container">
    <w:name w:val="hs-text-container"/>
    <w:basedOn w:val="Normal"/>
    <w:qFormat/>
    <w:rsid w:val="00CA2AE7"/>
    <w:pPr>
      <w:spacing w:before="100" w:beforeAutospacing="1" w:after="100" w:afterAutospacing="1"/>
    </w:pPr>
    <w:rPr>
      <w:rFonts w:ascii="Tahoma" w:hAnsi="Tahoma"/>
      <w:szCs w:val="20"/>
    </w:rPr>
  </w:style>
  <w:style w:type="character" w:customStyle="1" w:styleId="created">
    <w:name w:val="created"/>
    <w:basedOn w:val="DefaultParagraphFont"/>
    <w:rsid w:val="00CA2AE7"/>
  </w:style>
  <w:style w:type="character" w:customStyle="1" w:styleId="changed">
    <w:name w:val="changed"/>
    <w:basedOn w:val="DefaultParagraphFont"/>
    <w:rsid w:val="00CA2AE7"/>
  </w:style>
  <w:style w:type="character" w:customStyle="1" w:styleId="article-author-name">
    <w:name w:val="article-author-name"/>
    <w:basedOn w:val="DefaultParagraphFont"/>
    <w:rsid w:val="00CA2AE7"/>
  </w:style>
  <w:style w:type="character" w:customStyle="1" w:styleId="bioexcerpt">
    <w:name w:val="bio_excerpt"/>
    <w:basedOn w:val="DefaultParagraphFont"/>
    <w:rsid w:val="00CA2AE7"/>
  </w:style>
  <w:style w:type="character" w:customStyle="1" w:styleId="commentcount">
    <w:name w:val="comment_count"/>
    <w:basedOn w:val="DefaultParagraphFont"/>
    <w:rsid w:val="00CA2AE7"/>
  </w:style>
  <w:style w:type="character" w:customStyle="1" w:styleId="searchtermshighlighted">
    <w:name w:val="searchtermshighlighted"/>
    <w:basedOn w:val="DefaultParagraphFont"/>
    <w:rsid w:val="00CA2AE7"/>
  </w:style>
  <w:style w:type="character" w:customStyle="1" w:styleId="contributornametrigger">
    <w:name w:val="contributornametrigger"/>
    <w:basedOn w:val="DefaultParagraphFont"/>
    <w:rsid w:val="00CA2AE7"/>
  </w:style>
  <w:style w:type="character" w:customStyle="1" w:styleId="bylinepipe">
    <w:name w:val="bylinepipe"/>
    <w:basedOn w:val="DefaultParagraphFont"/>
    <w:rsid w:val="00CA2AE7"/>
  </w:style>
  <w:style w:type="character" w:customStyle="1" w:styleId="lucenesearchresulturlb">
    <w:name w:val="lucene_search_result_url_b"/>
    <w:basedOn w:val="DefaultParagraphFont"/>
    <w:rsid w:val="00CA2AE7"/>
  </w:style>
  <w:style w:type="character" w:customStyle="1" w:styleId="faculty-title">
    <w:name w:val="faculty-title"/>
    <w:basedOn w:val="DefaultParagraphFont"/>
    <w:rsid w:val="00CA2AE7"/>
  </w:style>
  <w:style w:type="character" w:customStyle="1" w:styleId="count">
    <w:name w:val="count"/>
    <w:basedOn w:val="DefaultParagraphFont"/>
    <w:rsid w:val="00CA2AE7"/>
  </w:style>
  <w:style w:type="character" w:customStyle="1" w:styleId="volume">
    <w:name w:val="volume"/>
    <w:basedOn w:val="DefaultParagraphFont"/>
    <w:rsid w:val="00CA2AE7"/>
  </w:style>
  <w:style w:type="character" w:customStyle="1" w:styleId="issue">
    <w:name w:val="issue"/>
    <w:basedOn w:val="DefaultParagraphFont"/>
    <w:rsid w:val="00CA2AE7"/>
  </w:style>
  <w:style w:type="character" w:customStyle="1" w:styleId="pages">
    <w:name w:val="pages"/>
    <w:basedOn w:val="DefaultParagraphFont"/>
    <w:rsid w:val="00CA2AE7"/>
  </w:style>
  <w:style w:type="character" w:customStyle="1" w:styleId="field-content">
    <w:name w:val="field-content"/>
    <w:basedOn w:val="DefaultParagraphFont"/>
    <w:rsid w:val="00CA2AE7"/>
  </w:style>
  <w:style w:type="character" w:customStyle="1" w:styleId="person">
    <w:name w:val="person"/>
    <w:basedOn w:val="DefaultParagraphFont"/>
    <w:rsid w:val="00CA2AE7"/>
  </w:style>
  <w:style w:type="character" w:customStyle="1" w:styleId="corresponding">
    <w:name w:val="corresponding"/>
    <w:basedOn w:val="DefaultParagraphFont"/>
    <w:rsid w:val="00CA2AE7"/>
  </w:style>
  <w:style w:type="character" w:customStyle="1" w:styleId="entry-date">
    <w:name w:val="entry-date"/>
    <w:basedOn w:val="DefaultParagraphFont"/>
    <w:rsid w:val="00CA2AE7"/>
  </w:style>
  <w:style w:type="paragraph" w:customStyle="1" w:styleId="entry-meta">
    <w:name w:val="entry-meta"/>
    <w:basedOn w:val="Normal"/>
    <w:qFormat/>
    <w:rsid w:val="00CA2AE7"/>
    <w:pPr>
      <w:spacing w:before="100" w:beforeAutospacing="1" w:after="100" w:afterAutospacing="1"/>
    </w:pPr>
    <w:rPr>
      <w:rFonts w:ascii="Tahoma" w:hAnsi="Tahoma"/>
      <w:szCs w:val="20"/>
    </w:rPr>
  </w:style>
  <w:style w:type="character" w:customStyle="1" w:styleId="post-time">
    <w:name w:val="post-time"/>
    <w:basedOn w:val="DefaultParagraphFont"/>
    <w:rsid w:val="00CA2AE7"/>
  </w:style>
  <w:style w:type="character" w:customStyle="1" w:styleId="post-category">
    <w:name w:val="post-category"/>
    <w:basedOn w:val="DefaultParagraphFont"/>
    <w:rsid w:val="00CA2AE7"/>
  </w:style>
  <w:style w:type="character" w:customStyle="1" w:styleId="post-author">
    <w:name w:val="post-author"/>
    <w:basedOn w:val="DefaultParagraphFont"/>
    <w:rsid w:val="00CA2AE7"/>
  </w:style>
  <w:style w:type="character" w:customStyle="1" w:styleId="A10">
    <w:name w:val="A10"/>
    <w:rsid w:val="00CA2AE7"/>
    <w:rPr>
      <w:rFonts w:cs="MS Mincho"/>
      <w:color w:val="000000"/>
      <w:sz w:val="11"/>
      <w:szCs w:val="11"/>
    </w:rPr>
  </w:style>
  <w:style w:type="paragraph" w:customStyle="1" w:styleId="Pa10">
    <w:name w:val="Pa10"/>
    <w:basedOn w:val="Default"/>
    <w:next w:val="Default"/>
    <w:uiPriority w:val="99"/>
    <w:qFormat/>
    <w:rsid w:val="00CA2AE7"/>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CA2AE7"/>
    <w:pPr>
      <w:widowControl w:val="0"/>
      <w:spacing w:line="241" w:lineRule="atLeast"/>
    </w:pPr>
    <w:rPr>
      <w:rFonts w:ascii="Verdana" w:eastAsiaTheme="minorEastAsia" w:hAnsi="Verdana" w:cs="Cambria"/>
      <w:color w:val="auto"/>
    </w:rPr>
  </w:style>
  <w:style w:type="character" w:customStyle="1" w:styleId="A9">
    <w:name w:val="A9"/>
    <w:uiPriority w:val="99"/>
    <w:rsid w:val="00CA2AE7"/>
    <w:rPr>
      <w:rFonts w:cs="MS Mincho"/>
      <w:color w:val="000000"/>
      <w:sz w:val="14"/>
      <w:szCs w:val="14"/>
    </w:rPr>
  </w:style>
  <w:style w:type="paragraph" w:customStyle="1" w:styleId="articledetails">
    <w:name w:val="articledetails"/>
    <w:basedOn w:val="Normal"/>
    <w:qFormat/>
    <w:rsid w:val="00CA2AE7"/>
    <w:pPr>
      <w:spacing w:before="100" w:beforeAutospacing="1" w:after="100" w:afterAutospacing="1"/>
    </w:pPr>
    <w:rPr>
      <w:rFonts w:ascii="Tahoma" w:hAnsi="Tahoma"/>
      <w:szCs w:val="20"/>
    </w:rPr>
  </w:style>
  <w:style w:type="character" w:customStyle="1" w:styleId="posted-and-updated">
    <w:name w:val="posted-and-updated"/>
    <w:basedOn w:val="DefaultParagraphFont"/>
    <w:rsid w:val="00CA2AE7"/>
  </w:style>
  <w:style w:type="paragraph" w:customStyle="1" w:styleId="aff">
    <w:name w:val="aff"/>
    <w:basedOn w:val="Normal"/>
    <w:qFormat/>
    <w:rsid w:val="00CA2AE7"/>
    <w:pPr>
      <w:spacing w:before="100" w:beforeAutospacing="1" w:after="100" w:afterAutospacing="1"/>
    </w:pPr>
    <w:rPr>
      <w:rFonts w:ascii="Tahoma" w:hAnsi="Tahoma"/>
      <w:szCs w:val="20"/>
    </w:rPr>
  </w:style>
  <w:style w:type="character" w:customStyle="1" w:styleId="entry-author">
    <w:name w:val="entry-author"/>
    <w:basedOn w:val="DefaultParagraphFont"/>
    <w:rsid w:val="00CA2AE7"/>
  </w:style>
  <w:style w:type="character" w:customStyle="1" w:styleId="entry-author-name">
    <w:name w:val="entry-author-name"/>
    <w:basedOn w:val="DefaultParagraphFont"/>
    <w:rsid w:val="00CA2AE7"/>
  </w:style>
  <w:style w:type="character" w:customStyle="1" w:styleId="arial11">
    <w:name w:val="arial_11"/>
    <w:basedOn w:val="DefaultParagraphFont"/>
    <w:rsid w:val="00CA2AE7"/>
  </w:style>
  <w:style w:type="character" w:customStyle="1" w:styleId="contrib-degrees">
    <w:name w:val="contrib-degrees"/>
    <w:basedOn w:val="DefaultParagraphFont"/>
    <w:rsid w:val="00CA2AE7"/>
  </w:style>
  <w:style w:type="character" w:customStyle="1" w:styleId="contrib-on-behalf-of">
    <w:name w:val="contrib-on-behalf-of"/>
    <w:basedOn w:val="DefaultParagraphFont"/>
    <w:rsid w:val="00CA2AE7"/>
  </w:style>
  <w:style w:type="character" w:customStyle="1" w:styleId="pubtime">
    <w:name w:val="pubtime"/>
    <w:basedOn w:val="DefaultParagraphFont"/>
    <w:rsid w:val="00CA2AE7"/>
  </w:style>
  <w:style w:type="character" w:customStyle="1" w:styleId="time">
    <w:name w:val="time"/>
    <w:basedOn w:val="DefaultParagraphFont"/>
    <w:rsid w:val="00CA2AE7"/>
  </w:style>
  <w:style w:type="character" w:customStyle="1" w:styleId="fbcommentscount">
    <w:name w:val="fb_comments_count"/>
    <w:basedOn w:val="DefaultParagraphFont"/>
    <w:rsid w:val="00CA2AE7"/>
  </w:style>
  <w:style w:type="character" w:customStyle="1" w:styleId="stsharethiscustom">
    <w:name w:val="st_sharethis_custom"/>
    <w:basedOn w:val="DefaultParagraphFont"/>
    <w:rsid w:val="00CA2AE7"/>
  </w:style>
  <w:style w:type="paragraph" w:customStyle="1" w:styleId="permalinkable">
    <w:name w:val="permalinkable"/>
    <w:basedOn w:val="Normal"/>
    <w:qFormat/>
    <w:rsid w:val="00CA2AE7"/>
    <w:pPr>
      <w:spacing w:before="100" w:beforeAutospacing="1" w:after="100" w:afterAutospacing="1"/>
    </w:pPr>
    <w:rPr>
      <w:rFonts w:ascii="Tahoma" w:hAnsi="Tahoma"/>
      <w:szCs w:val="20"/>
    </w:rPr>
  </w:style>
  <w:style w:type="character" w:customStyle="1" w:styleId="post-date">
    <w:name w:val="post-date"/>
    <w:basedOn w:val="DefaultParagraphFont"/>
    <w:rsid w:val="00CA2AE7"/>
  </w:style>
  <w:style w:type="character" w:customStyle="1" w:styleId="link-external">
    <w:name w:val="link-external"/>
    <w:basedOn w:val="DefaultParagraphFont"/>
    <w:rsid w:val="00CA2AE7"/>
  </w:style>
  <w:style w:type="character" w:customStyle="1" w:styleId="articleauthor">
    <w:name w:val="article_author"/>
    <w:basedOn w:val="DefaultParagraphFont"/>
    <w:rsid w:val="00CA2AE7"/>
  </w:style>
  <w:style w:type="character" w:customStyle="1" w:styleId="articleissue">
    <w:name w:val="article_issue"/>
    <w:basedOn w:val="DefaultParagraphFont"/>
    <w:rsid w:val="00CA2AE7"/>
  </w:style>
  <w:style w:type="character" w:customStyle="1" w:styleId="a-size-large">
    <w:name w:val="a-size-large"/>
    <w:basedOn w:val="DefaultParagraphFont"/>
    <w:rsid w:val="00CA2AE7"/>
  </w:style>
  <w:style w:type="character" w:customStyle="1" w:styleId="a-size-medium">
    <w:name w:val="a-size-medium"/>
    <w:basedOn w:val="DefaultParagraphFont"/>
    <w:rsid w:val="00CA2AE7"/>
  </w:style>
  <w:style w:type="character" w:customStyle="1" w:styleId="contribution">
    <w:name w:val="contribution"/>
    <w:basedOn w:val="DefaultParagraphFont"/>
    <w:rsid w:val="00CA2AE7"/>
  </w:style>
  <w:style w:type="character" w:customStyle="1" w:styleId="a-color-secondary">
    <w:name w:val="a-color-secondary"/>
    <w:basedOn w:val="DefaultParagraphFont"/>
    <w:rsid w:val="00CA2AE7"/>
  </w:style>
  <w:style w:type="paragraph" w:customStyle="1" w:styleId="sbyline">
    <w:name w:val="sbyline"/>
    <w:basedOn w:val="Normal"/>
    <w:qFormat/>
    <w:rsid w:val="00CA2AE7"/>
    <w:pPr>
      <w:spacing w:before="100" w:beforeAutospacing="1" w:after="100" w:afterAutospacing="1"/>
    </w:pPr>
    <w:rPr>
      <w:rFonts w:ascii="Tahoma" w:hAnsi="Tahoma"/>
      <w:szCs w:val="20"/>
    </w:rPr>
  </w:style>
  <w:style w:type="character" w:customStyle="1" w:styleId="ui-author">
    <w:name w:val="ui-author"/>
    <w:basedOn w:val="DefaultParagraphFont"/>
    <w:rsid w:val="00CA2AE7"/>
  </w:style>
  <w:style w:type="character" w:customStyle="1" w:styleId="ui-staffline">
    <w:name w:val="ui-staffline"/>
    <w:basedOn w:val="DefaultParagraphFont"/>
    <w:rsid w:val="00CA2AE7"/>
  </w:style>
  <w:style w:type="paragraph" w:customStyle="1" w:styleId="promotion-tag-p">
    <w:name w:val="promotion-tag-p"/>
    <w:basedOn w:val="Normal"/>
    <w:qFormat/>
    <w:rsid w:val="00CA2AE7"/>
    <w:pPr>
      <w:spacing w:before="100" w:beforeAutospacing="1" w:after="100" w:afterAutospacing="1"/>
    </w:pPr>
    <w:rPr>
      <w:rFonts w:ascii="Tahoma" w:hAnsi="Tahoma"/>
      <w:szCs w:val="20"/>
    </w:rPr>
  </w:style>
  <w:style w:type="paragraph" w:customStyle="1" w:styleId="heading">
    <w:name w:val="heading"/>
    <w:basedOn w:val="Normal"/>
    <w:qFormat/>
    <w:rsid w:val="00CA2AE7"/>
    <w:pPr>
      <w:spacing w:before="100" w:beforeAutospacing="1" w:after="100" w:afterAutospacing="1"/>
    </w:pPr>
    <w:rPr>
      <w:rFonts w:ascii="Tahoma" w:hAnsi="Tahoma"/>
      <w:szCs w:val="20"/>
    </w:rPr>
  </w:style>
  <w:style w:type="character" w:customStyle="1" w:styleId="value">
    <w:name w:val="value"/>
    <w:basedOn w:val="DefaultParagraphFont"/>
    <w:rsid w:val="00CA2AE7"/>
  </w:style>
  <w:style w:type="character" w:customStyle="1" w:styleId="specialissuelabel">
    <w:name w:val="specialissuelabel"/>
    <w:basedOn w:val="DefaultParagraphFont"/>
    <w:rsid w:val="00CA2AE7"/>
  </w:style>
  <w:style w:type="character" w:customStyle="1" w:styleId="referencediv">
    <w:name w:val="referencediv"/>
    <w:basedOn w:val="DefaultParagraphFont"/>
    <w:rsid w:val="00CA2AE7"/>
  </w:style>
  <w:style w:type="character" w:customStyle="1" w:styleId="wp-smiley">
    <w:name w:val="wp-smiley"/>
    <w:basedOn w:val="DefaultParagraphFont"/>
    <w:rsid w:val="00CA2AE7"/>
  </w:style>
  <w:style w:type="character" w:customStyle="1" w:styleId="meta-prep">
    <w:name w:val="meta-prep"/>
    <w:basedOn w:val="DefaultParagraphFont"/>
    <w:rsid w:val="00CA2AE7"/>
  </w:style>
  <w:style w:type="character" w:customStyle="1" w:styleId="artjournal">
    <w:name w:val="art_journal"/>
    <w:basedOn w:val="DefaultParagraphFont"/>
    <w:rsid w:val="00CA2AE7"/>
  </w:style>
  <w:style w:type="character" w:customStyle="1" w:styleId="artdatevolumeissuepart">
    <w:name w:val="art_datevolumeissuepart"/>
    <w:basedOn w:val="DefaultParagraphFont"/>
    <w:rsid w:val="00CA2AE7"/>
  </w:style>
  <w:style w:type="character" w:customStyle="1" w:styleId="artpages">
    <w:name w:val="art_pages"/>
    <w:basedOn w:val="DefaultParagraphFont"/>
    <w:rsid w:val="00CA2AE7"/>
  </w:style>
  <w:style w:type="character" w:customStyle="1" w:styleId="singlehighlightclass">
    <w:name w:val="single_highlight_class"/>
    <w:basedOn w:val="DefaultParagraphFont"/>
    <w:rsid w:val="00CA2AE7"/>
  </w:style>
  <w:style w:type="character" w:customStyle="1" w:styleId="degree">
    <w:name w:val="degree"/>
    <w:basedOn w:val="DefaultParagraphFont"/>
    <w:rsid w:val="00CA2AE7"/>
  </w:style>
  <w:style w:type="character" w:customStyle="1" w:styleId="major">
    <w:name w:val="major"/>
    <w:basedOn w:val="DefaultParagraphFont"/>
    <w:rsid w:val="00CA2AE7"/>
  </w:style>
  <w:style w:type="character" w:customStyle="1" w:styleId="authors">
    <w:name w:val="authors"/>
    <w:basedOn w:val="DefaultParagraphFont"/>
    <w:rsid w:val="00CA2AE7"/>
  </w:style>
  <w:style w:type="character" w:customStyle="1" w:styleId="views">
    <w:name w:val="views"/>
    <w:basedOn w:val="DefaultParagraphFont"/>
    <w:rsid w:val="00CA2AE7"/>
  </w:style>
  <w:style w:type="character" w:customStyle="1" w:styleId="stmainservices">
    <w:name w:val="stmainservices"/>
    <w:basedOn w:val="DefaultParagraphFont"/>
    <w:rsid w:val="00CA2AE7"/>
  </w:style>
  <w:style w:type="character" w:customStyle="1" w:styleId="stbubblehcount">
    <w:name w:val="stbubble_hcount"/>
    <w:basedOn w:val="DefaultParagraphFont"/>
    <w:rsid w:val="00CA2AE7"/>
  </w:style>
  <w:style w:type="paragraph" w:customStyle="1" w:styleId="Document">
    <w:name w:val="_Document"/>
    <w:basedOn w:val="Default"/>
    <w:next w:val="Default"/>
    <w:uiPriority w:val="99"/>
    <w:qFormat/>
    <w:rsid w:val="00CA2AE7"/>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CA2AE7"/>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CA2AE7"/>
    <w:pPr>
      <w:widowControl w:val="0"/>
    </w:pPr>
    <w:rPr>
      <w:rFonts w:ascii="AKDPE C+ Utopia" w:eastAsiaTheme="minorEastAsia" w:hAnsi="AKDPE C+ Utopia" w:cs="Cambria"/>
      <w:color w:val="auto"/>
    </w:rPr>
  </w:style>
  <w:style w:type="paragraph" w:customStyle="1" w:styleId="collapsed-hide">
    <w:name w:val="collapsed-hide"/>
    <w:basedOn w:val="Normal"/>
    <w:qFormat/>
    <w:rsid w:val="00CA2AE7"/>
    <w:pPr>
      <w:spacing w:before="100" w:beforeAutospacing="1" w:after="100" w:afterAutospacing="1"/>
    </w:pPr>
    <w:rPr>
      <w:rFonts w:ascii="Tahoma" w:hAnsi="Tahoma"/>
      <w:szCs w:val="20"/>
    </w:rPr>
  </w:style>
  <w:style w:type="paragraph" w:customStyle="1" w:styleId="Pa7">
    <w:name w:val="Pa7"/>
    <w:basedOn w:val="Default"/>
    <w:next w:val="Default"/>
    <w:qFormat/>
    <w:rsid w:val="00CA2AE7"/>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CA2AE7"/>
    <w:pPr>
      <w:spacing w:before="100" w:beforeAutospacing="1" w:after="100" w:afterAutospacing="1"/>
    </w:pPr>
    <w:rPr>
      <w:rFonts w:ascii="Tahoma" w:hAnsi="Tahoma"/>
      <w:szCs w:val="20"/>
    </w:rPr>
  </w:style>
  <w:style w:type="character" w:customStyle="1" w:styleId="article-date">
    <w:name w:val="article-date"/>
    <w:basedOn w:val="DefaultParagraphFont"/>
    <w:rsid w:val="00CA2AE7"/>
  </w:style>
  <w:style w:type="character" w:customStyle="1" w:styleId="article-author">
    <w:name w:val="article-author"/>
    <w:basedOn w:val="DefaultParagraphFont"/>
    <w:rsid w:val="00CA2AE7"/>
  </w:style>
  <w:style w:type="character" w:customStyle="1" w:styleId="tolocaltime">
    <w:name w:val="tolocaltime"/>
    <w:basedOn w:val="DefaultParagraphFont"/>
    <w:rsid w:val="00CA2AE7"/>
  </w:style>
  <w:style w:type="character" w:customStyle="1" w:styleId="pb-byline">
    <w:name w:val="pb-byline"/>
    <w:basedOn w:val="DefaultParagraphFont"/>
    <w:rsid w:val="00CA2AE7"/>
  </w:style>
  <w:style w:type="character" w:customStyle="1" w:styleId="pb-timestamp">
    <w:name w:val="pb-timestamp"/>
    <w:basedOn w:val="DefaultParagraphFont"/>
    <w:rsid w:val="00CA2AE7"/>
  </w:style>
  <w:style w:type="paragraph" w:customStyle="1" w:styleId="Pa8">
    <w:name w:val="Pa8"/>
    <w:basedOn w:val="Default"/>
    <w:next w:val="Default"/>
    <w:qFormat/>
    <w:rsid w:val="00CA2AE7"/>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CA2AE7"/>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A2AE7"/>
  </w:style>
  <w:style w:type="character" w:customStyle="1" w:styleId="even">
    <w:name w:val="even"/>
    <w:basedOn w:val="DefaultParagraphFont"/>
    <w:rsid w:val="00CA2AE7"/>
  </w:style>
  <w:style w:type="paragraph" w:customStyle="1" w:styleId="volissue">
    <w:name w:val="volissue"/>
    <w:basedOn w:val="Normal"/>
    <w:qFormat/>
    <w:rsid w:val="00CA2AE7"/>
    <w:pPr>
      <w:spacing w:before="100" w:beforeAutospacing="1" w:after="100" w:afterAutospacing="1"/>
    </w:pPr>
    <w:rPr>
      <w:rFonts w:ascii="Tahoma" w:hAnsi="Tahoma"/>
      <w:szCs w:val="20"/>
    </w:rPr>
  </w:style>
  <w:style w:type="character" w:customStyle="1" w:styleId="view-count">
    <w:name w:val="view-count"/>
    <w:basedOn w:val="DefaultParagraphFont"/>
    <w:rsid w:val="00CA2AE7"/>
  </w:style>
  <w:style w:type="character" w:customStyle="1" w:styleId="tChar">
    <w:name w:val="t Char"/>
    <w:rsid w:val="00CA2AE7"/>
    <w:rPr>
      <w:rFonts w:ascii="Georgia" w:eastAsia="Times New Roman" w:hAnsi="Georgia" w:cs="Calibri"/>
      <w:b/>
      <w:lang w:val="x-none" w:eastAsia="x-none"/>
    </w:rPr>
  </w:style>
  <w:style w:type="paragraph" w:customStyle="1" w:styleId="BoldUnderlineChar20">
    <w:name w:val="BoldUnderline Char2"/>
    <w:link w:val="BoldUnderlineChar2Char"/>
    <w:qFormat/>
    <w:rsid w:val="00CA2AE7"/>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CA2AE7"/>
    <w:rPr>
      <w:rFonts w:ascii="Times New Roman" w:eastAsia="Times New Roman" w:hAnsi="Times New Roman" w:cs="Times New Roman"/>
      <w:b/>
      <w:sz w:val="20"/>
      <w:szCs w:val="24"/>
      <w:u w:val="single"/>
    </w:rPr>
  </w:style>
  <w:style w:type="character" w:customStyle="1" w:styleId="UnderlineCharChar4">
    <w:name w:val="Underline Char Char4"/>
    <w:rsid w:val="00CA2AE7"/>
    <w:rPr>
      <w:szCs w:val="24"/>
      <w:u w:val="single"/>
      <w:lang w:val="en-US" w:eastAsia="en-US" w:bidi="ar-SA"/>
    </w:rPr>
  </w:style>
  <w:style w:type="character" w:customStyle="1" w:styleId="BoldUnderlineCharChar3">
    <w:name w:val="BoldUnderline Char Char3"/>
    <w:rsid w:val="00CA2AE7"/>
    <w:rPr>
      <w:b/>
      <w:szCs w:val="24"/>
      <w:u w:val="single"/>
      <w:lang w:val="en-US" w:eastAsia="en-US" w:bidi="ar-SA"/>
    </w:rPr>
  </w:style>
  <w:style w:type="character" w:customStyle="1" w:styleId="BoldUnderlineCharChar2">
    <w:name w:val="BoldUnderline Char Char2"/>
    <w:rsid w:val="00CA2AE7"/>
    <w:rPr>
      <w:b/>
      <w:szCs w:val="24"/>
      <w:u w:val="single"/>
      <w:lang w:val="en-US" w:eastAsia="en-US" w:bidi="ar-SA"/>
    </w:rPr>
  </w:style>
  <w:style w:type="paragraph" w:customStyle="1" w:styleId="UnderlineCard0">
    <w:name w:val="UnderlineCard"/>
    <w:basedOn w:val="Heading3"/>
    <w:link w:val="UnderlineCardChar"/>
    <w:qFormat/>
    <w:rsid w:val="00CA2AE7"/>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CA2AE7"/>
    <w:rPr>
      <w:rFonts w:ascii="Georgia" w:eastAsia="Calibri" w:hAnsi="Georgia" w:cs="Times New Roman"/>
      <w:sz w:val="20"/>
      <w:szCs w:val="20"/>
      <w:u w:val="single"/>
      <w:lang w:val="x-none" w:eastAsia="x-none"/>
    </w:rPr>
  </w:style>
  <w:style w:type="character" w:customStyle="1" w:styleId="5Notunderlined">
    <w:name w:val="5 Not underlined"/>
    <w:rsid w:val="00CA2AE7"/>
    <w:rPr>
      <w:rFonts w:ascii="Times New Roman" w:hAnsi="Times New Roman"/>
      <w:sz w:val="16"/>
    </w:rPr>
  </w:style>
  <w:style w:type="character" w:customStyle="1" w:styleId="volume-issue">
    <w:name w:val="volume-issue"/>
    <w:rsid w:val="00CA2AE7"/>
    <w:rPr>
      <w:rFonts w:cs="Times New Roman"/>
    </w:rPr>
  </w:style>
  <w:style w:type="character" w:customStyle="1" w:styleId="i">
    <w:name w:val="i"/>
    <w:basedOn w:val="DefaultParagraphFont"/>
    <w:uiPriority w:val="99"/>
    <w:rsid w:val="00CA2AE7"/>
  </w:style>
  <w:style w:type="character" w:customStyle="1" w:styleId="storytext">
    <w:name w:val="storytext"/>
    <w:basedOn w:val="DefaultParagraphFont"/>
    <w:rsid w:val="00CA2AE7"/>
  </w:style>
  <w:style w:type="character" w:customStyle="1" w:styleId="heading3char0">
    <w:name w:val="heading3char"/>
    <w:rsid w:val="00CA2AE7"/>
  </w:style>
  <w:style w:type="character" w:customStyle="1" w:styleId="boldness1">
    <w:name w:val="boldness1"/>
    <w:rsid w:val="00CA2AE7"/>
  </w:style>
  <w:style w:type="paragraph" w:customStyle="1" w:styleId="Cardd">
    <w:name w:val="Cardd"/>
    <w:basedOn w:val="Normal"/>
    <w:uiPriority w:val="4"/>
    <w:qFormat/>
    <w:rsid w:val="00CA2AE7"/>
    <w:pPr>
      <w:ind w:left="288" w:right="288"/>
    </w:pPr>
    <w:rPr>
      <w:rFonts w:ascii="Georgia" w:hAnsi="Georgia"/>
    </w:rPr>
  </w:style>
  <w:style w:type="paragraph" w:customStyle="1" w:styleId="document0">
    <w:name w:val="document"/>
    <w:basedOn w:val="Normal"/>
    <w:qFormat/>
    <w:rsid w:val="00CA2AE7"/>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CA2AE7"/>
    <w:rPr>
      <w:rFonts w:cs="Arial"/>
      <w:bCs/>
      <w:szCs w:val="26"/>
      <w:u w:val="single"/>
      <w:lang w:val="en-US" w:eastAsia="en-US" w:bidi="ar-SA"/>
    </w:rPr>
  </w:style>
  <w:style w:type="character" w:customStyle="1" w:styleId="current-selection">
    <w:name w:val="current-selection"/>
    <w:basedOn w:val="DefaultParagraphFont"/>
    <w:rsid w:val="00CA2AE7"/>
  </w:style>
  <w:style w:type="character" w:customStyle="1" w:styleId="a2">
    <w:name w:val="_"/>
    <w:basedOn w:val="DefaultParagraphFont"/>
    <w:rsid w:val="00CA2AE7"/>
  </w:style>
  <w:style w:type="paragraph" w:customStyle="1" w:styleId="Shrink6">
    <w:name w:val="Shrink 6"/>
    <w:basedOn w:val="Normal"/>
    <w:qFormat/>
    <w:rsid w:val="00CA2AE7"/>
    <w:rPr>
      <w:rFonts w:ascii="Georgia" w:eastAsia="Calibri" w:hAnsi="Georgia"/>
      <w:sz w:val="12"/>
    </w:rPr>
  </w:style>
  <w:style w:type="character" w:customStyle="1" w:styleId="messagecontent">
    <w:name w:val="message_content"/>
    <w:rsid w:val="00CA2AE7"/>
  </w:style>
  <w:style w:type="character" w:customStyle="1" w:styleId="StyleUnderlineChar">
    <w:name w:val="Style Underline Char"/>
    <w:basedOn w:val="DefaultParagraphFont"/>
    <w:rsid w:val="00CA2AE7"/>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CA2AE7"/>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CA2AE7"/>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A2AE7"/>
    <w:rPr>
      <w:rFonts w:ascii="Verdana" w:hAnsi="Verdana" w:hint="default"/>
      <w:color w:val="000000"/>
      <w:sz w:val="16"/>
      <w:szCs w:val="16"/>
    </w:rPr>
  </w:style>
  <w:style w:type="character" w:customStyle="1" w:styleId="Heading3CharCharCharChar1">
    <w:name w:val="Heading 3 Char Char Char Char1"/>
    <w:rsid w:val="00CA2AE7"/>
    <w:rPr>
      <w:rFonts w:cs="Arial"/>
      <w:bCs/>
      <w:szCs w:val="26"/>
      <w:u w:val="single"/>
      <w:lang w:val="en-US" w:eastAsia="en-US" w:bidi="ar-SA"/>
    </w:rPr>
  </w:style>
  <w:style w:type="paragraph" w:customStyle="1" w:styleId="conintrotext">
    <w:name w:val="conintrotext"/>
    <w:basedOn w:val="Normal"/>
    <w:uiPriority w:val="99"/>
    <w:qFormat/>
    <w:rsid w:val="00CA2AE7"/>
    <w:pPr>
      <w:spacing w:before="100" w:beforeAutospacing="1" w:after="100" w:afterAutospacing="1"/>
    </w:pPr>
    <w:rPr>
      <w:rFonts w:ascii="Georgia" w:eastAsia="Times New Roman" w:hAnsi="Georgia"/>
    </w:rPr>
  </w:style>
  <w:style w:type="character" w:customStyle="1" w:styleId="comment-body">
    <w:name w:val="comment-body"/>
    <w:rsid w:val="00CA2AE7"/>
  </w:style>
  <w:style w:type="character" w:customStyle="1" w:styleId="UnderlineCharCharChar1">
    <w:name w:val="Underline Char Char Char1"/>
    <w:rsid w:val="00CA2AE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A2AE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A2AE7"/>
    <w:rPr>
      <w:rFonts w:asciiTheme="minorHAnsi" w:eastAsia="MS Mincho" w:hAnsiTheme="minorHAnsi" w:cstheme="minorBidi"/>
      <w:b/>
      <w:u w:val="single"/>
    </w:rPr>
  </w:style>
  <w:style w:type="character" w:customStyle="1" w:styleId="mw-headline">
    <w:name w:val="mw-headline"/>
    <w:rsid w:val="00CA2AE7"/>
  </w:style>
  <w:style w:type="character" w:customStyle="1" w:styleId="flagicon">
    <w:name w:val="flagicon"/>
    <w:rsid w:val="00CA2AE7"/>
  </w:style>
  <w:style w:type="paragraph" w:customStyle="1" w:styleId="assert">
    <w:name w:val="assert"/>
    <w:basedOn w:val="Normal"/>
    <w:uiPriority w:val="99"/>
    <w:qFormat/>
    <w:rsid w:val="00CA2AE7"/>
    <w:pPr>
      <w:spacing w:before="100" w:beforeAutospacing="1" w:after="100" w:afterAutospacing="1"/>
    </w:pPr>
    <w:rPr>
      <w:rFonts w:ascii="Georgia" w:eastAsia="Times New Roman" w:hAnsi="Georgia"/>
    </w:rPr>
  </w:style>
  <w:style w:type="character" w:customStyle="1" w:styleId="apturelink">
    <w:name w:val="apturelink"/>
    <w:rsid w:val="00CA2AE7"/>
  </w:style>
  <w:style w:type="character" w:customStyle="1" w:styleId="apturelinkicon">
    <w:name w:val="apturelinkicon"/>
    <w:rsid w:val="00CA2AE7"/>
  </w:style>
  <w:style w:type="paragraph" w:customStyle="1" w:styleId="Default1">
    <w:name w:val="Default1"/>
    <w:basedOn w:val="Default"/>
    <w:next w:val="Default"/>
    <w:uiPriority w:val="99"/>
    <w:qFormat/>
    <w:rsid w:val="00CA2AE7"/>
    <w:rPr>
      <w:color w:val="auto"/>
    </w:rPr>
  </w:style>
  <w:style w:type="paragraph" w:customStyle="1" w:styleId="center">
    <w:name w:val="center"/>
    <w:basedOn w:val="Normal"/>
    <w:uiPriority w:val="99"/>
    <w:qFormat/>
    <w:rsid w:val="00CA2AE7"/>
    <w:pPr>
      <w:spacing w:before="100" w:beforeAutospacing="1" w:after="100" w:afterAutospacing="1"/>
    </w:pPr>
    <w:rPr>
      <w:rFonts w:ascii="Georgia" w:eastAsia="Times New Roman" w:hAnsi="Georgia"/>
    </w:rPr>
  </w:style>
  <w:style w:type="character" w:customStyle="1" w:styleId="LittleChar">
    <w:name w:val="Little Char"/>
    <w:link w:val="Little"/>
    <w:rsid w:val="00CA2AE7"/>
    <w:rPr>
      <w:rFonts w:ascii="Garamond" w:eastAsia="Times New Roman" w:hAnsi="Garamond" w:cs="Calibri"/>
      <w:sz w:val="16"/>
    </w:rPr>
  </w:style>
  <w:style w:type="character" w:customStyle="1" w:styleId="UnderlineChar1Char">
    <w:name w:val="Underline Char1 Char"/>
    <w:rsid w:val="00CA2AE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A2AE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A2AE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A2AE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A2AE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A2AE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A2AE7"/>
    <w:rPr>
      <w:rFonts w:asciiTheme="minorHAnsi" w:eastAsia="MS Mincho" w:hAnsiTheme="minorHAnsi" w:cstheme="minorBidi"/>
      <w:b/>
      <w:u w:val="single"/>
    </w:rPr>
  </w:style>
  <w:style w:type="paragraph" w:customStyle="1" w:styleId="CardBody">
    <w:name w:val="Card Body"/>
    <w:basedOn w:val="Normal"/>
    <w:link w:val="CardBodyChar"/>
    <w:qFormat/>
    <w:rsid w:val="00CA2AE7"/>
    <w:rPr>
      <w:rFonts w:ascii="Georgia" w:eastAsia="Times New Roman" w:hAnsi="Georgia"/>
      <w:sz w:val="16"/>
    </w:rPr>
  </w:style>
  <w:style w:type="character" w:customStyle="1" w:styleId="CardBodyChar">
    <w:name w:val="Card Body Char"/>
    <w:link w:val="CardBody"/>
    <w:rsid w:val="00CA2AE7"/>
    <w:rPr>
      <w:rFonts w:ascii="Georgia" w:eastAsia="Times New Roman" w:hAnsi="Georgia" w:cs="Calibri"/>
      <w:sz w:val="16"/>
    </w:rPr>
  </w:style>
  <w:style w:type="character" w:customStyle="1" w:styleId="ptitleinside">
    <w:name w:val="p_title_inside"/>
    <w:rsid w:val="00CA2AE7"/>
  </w:style>
  <w:style w:type="paragraph" w:customStyle="1" w:styleId="StyleBoldandUnderlineChar11ptBorderSinglesolidline">
    <w:name w:val="Style Bold and Underline Char + 11 pt Border: : (Single solid line..."/>
    <w:link w:val="StyleBoldandUnderlineChar11ptBorderSinglesolidlineChar"/>
    <w:qFormat/>
    <w:rsid w:val="00CA2AE7"/>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A2AE7"/>
    <w:rPr>
      <w:rFonts w:eastAsia="Times New Roman"/>
      <w:b/>
      <w:bCs/>
      <w:szCs w:val="20"/>
      <w:u w:val="single"/>
      <w:bdr w:val="single" w:sz="4" w:space="0" w:color="auto"/>
    </w:rPr>
  </w:style>
  <w:style w:type="character" w:customStyle="1" w:styleId="Heading1CharChar1">
    <w:name w:val="Heading 1 Char Char1"/>
    <w:rsid w:val="00CA2AE7"/>
    <w:rPr>
      <w:rFonts w:cs="Arial"/>
      <w:b/>
      <w:bCs/>
      <w:szCs w:val="32"/>
      <w:lang w:val="en-US" w:eastAsia="en-US" w:bidi="ar-SA"/>
    </w:rPr>
  </w:style>
  <w:style w:type="paragraph" w:customStyle="1" w:styleId="Indentation">
    <w:name w:val="Indentation"/>
    <w:basedOn w:val="Normal"/>
    <w:qFormat/>
    <w:rsid w:val="00CA2AE7"/>
    <w:pPr>
      <w:ind w:left="288" w:right="288"/>
    </w:pPr>
    <w:rPr>
      <w:rFonts w:ascii="Georgia" w:hAnsi="Georgia"/>
    </w:rPr>
  </w:style>
  <w:style w:type="character" w:customStyle="1" w:styleId="StyleUnderlineCharChar9ptBold">
    <w:name w:val="Style Underline Char Char + 9 pt Bold"/>
    <w:rsid w:val="00CA2AE7"/>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CA2AE7"/>
    <w:rPr>
      <w:rFonts w:ascii="Georgia" w:eastAsia="Times New Roman" w:hAnsi="Georgia"/>
      <w:u w:val="single"/>
    </w:rPr>
  </w:style>
  <w:style w:type="character" w:customStyle="1" w:styleId="StyleStyle4ArialNarrow9ptChar">
    <w:name w:val="Style Style4 + Arial Narrow 9 pt Char"/>
    <w:link w:val="StyleStyle4ArialNarrow9pt"/>
    <w:rsid w:val="00CA2AE7"/>
    <w:rPr>
      <w:rFonts w:ascii="Georgia" w:eastAsia="Times New Roman" w:hAnsi="Georgia" w:cs="Calibri"/>
      <w:u w:val="single"/>
    </w:rPr>
  </w:style>
  <w:style w:type="paragraph" w:customStyle="1" w:styleId="StyleStyle4ArialNarrow9ptBold">
    <w:name w:val="Style Style4 + Arial Narrow 9 pt Bold"/>
    <w:basedOn w:val="Normal"/>
    <w:link w:val="StyleStyle4ArialNarrow9ptBoldChar"/>
    <w:qFormat/>
    <w:rsid w:val="00CA2AE7"/>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CA2AE7"/>
    <w:rPr>
      <w:rFonts w:ascii="Georgia" w:eastAsia="Times New Roman" w:hAnsi="Georgia" w:cs="Calibri"/>
      <w:b/>
      <w:bCs/>
      <w:u w:val="single"/>
    </w:rPr>
  </w:style>
  <w:style w:type="character" w:customStyle="1" w:styleId="StyleBoldandUnderlineCharChar29pt">
    <w:name w:val="Style Bold and Underline Char Char2 + 9 pt"/>
    <w:rsid w:val="00CA2AE7"/>
    <w:rPr>
      <w:rFonts w:ascii="Times New Roman" w:hAnsi="Times New Roman"/>
      <w:b/>
      <w:bCs/>
      <w:noProof w:val="0"/>
      <w:sz w:val="20"/>
      <w:u w:val="single"/>
    </w:rPr>
  </w:style>
  <w:style w:type="character" w:customStyle="1" w:styleId="StyleUnderlineCharChar19pt">
    <w:name w:val="Style Underline Char Char1 + 9 pt"/>
    <w:rsid w:val="00CA2AE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A2AE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A2AE7"/>
    <w:rPr>
      <w:rFonts w:ascii="Georgia" w:eastAsia="Times New Roman" w:hAnsi="Georgia"/>
      <w:b/>
      <w:smallCaps/>
      <w:sz w:val="24"/>
      <w:szCs w:val="24"/>
      <w:u w:val="single"/>
    </w:rPr>
  </w:style>
  <w:style w:type="character" w:customStyle="1" w:styleId="CardTextCharChar">
    <w:name w:val="Card Text Char Char"/>
    <w:rsid w:val="00CA2AE7"/>
    <w:rPr>
      <w:rFonts w:ascii="Times New Roman" w:eastAsia="Times New Roman" w:hAnsi="Times New Roman" w:cs="Times New Roman"/>
      <w:sz w:val="20"/>
      <w:szCs w:val="20"/>
    </w:rPr>
  </w:style>
  <w:style w:type="character" w:customStyle="1" w:styleId="citeChar1">
    <w:name w:val="cite Char"/>
    <w:locked/>
    <w:rsid w:val="00CA2AE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A2AE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A2AE7"/>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A2AE7"/>
    <w:rPr>
      <w:i/>
      <w:iCs/>
      <w:sz w:val="20"/>
      <w:u w:val="single"/>
    </w:rPr>
  </w:style>
  <w:style w:type="character" w:customStyle="1" w:styleId="HIGHLIGHT0">
    <w:name w:val="HIGHLIGHT"/>
    <w:uiPriority w:val="1"/>
    <w:qFormat/>
    <w:rsid w:val="00CA2AE7"/>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A2AE7"/>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CA2AE7"/>
    <w:rPr>
      <w:rFonts w:ascii="Times New Roman" w:eastAsia="Times New Roman" w:hAnsi="Times New Roman" w:cs="Calibri"/>
      <w:b/>
      <w:sz w:val="28"/>
      <w:szCs w:val="24"/>
    </w:rPr>
  </w:style>
  <w:style w:type="character" w:customStyle="1" w:styleId="FifthChar">
    <w:name w:val="Fifth Char"/>
    <w:link w:val="Fifth"/>
    <w:uiPriority w:val="99"/>
    <w:rsid w:val="00CA2AE7"/>
    <w:rPr>
      <w:rFonts w:ascii="Avenir LT Std 45 Book" w:eastAsia="Calibri" w:hAnsi="Avenir LT Std 45 Book" w:cs="Calibri"/>
    </w:rPr>
  </w:style>
  <w:style w:type="paragraph" w:customStyle="1" w:styleId="Third">
    <w:name w:val="Third"/>
    <w:basedOn w:val="Normal"/>
    <w:link w:val="ThirdChar"/>
    <w:qFormat/>
    <w:rsid w:val="00CA2AE7"/>
    <w:rPr>
      <w:rFonts w:ascii="Georgia" w:eastAsia="Times New Roman" w:hAnsi="Georgia"/>
      <w:b/>
      <w:u w:val="single"/>
      <w:lang w:val="x-none" w:eastAsia="x-none"/>
    </w:rPr>
  </w:style>
  <w:style w:type="character" w:customStyle="1" w:styleId="ThirdChar">
    <w:name w:val="Third Char"/>
    <w:link w:val="Third"/>
    <w:rsid w:val="00CA2AE7"/>
    <w:rPr>
      <w:rFonts w:ascii="Georgia" w:eastAsia="Times New Roman" w:hAnsi="Georgia" w:cs="Calibri"/>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CA2AE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A2AE7"/>
    <w:rPr>
      <w:rFonts w:ascii="Times New Roman" w:eastAsia="Times New Roman" w:hAnsi="Times New Roman"/>
      <w:szCs w:val="24"/>
    </w:rPr>
  </w:style>
  <w:style w:type="character" w:customStyle="1" w:styleId="article-record-publication-volume-issue">
    <w:name w:val="article-record-publication-volume-issue"/>
    <w:rsid w:val="00CA2AE7"/>
  </w:style>
  <w:style w:type="character" w:customStyle="1" w:styleId="NothingCharChar">
    <w:name w:val="Nothing Char Char"/>
    <w:link w:val="NothingCharCharChar"/>
    <w:rsid w:val="00CA2AE7"/>
  </w:style>
  <w:style w:type="paragraph" w:customStyle="1" w:styleId="DebateUnderlineBoldChar">
    <w:name w:val="Debate Underline Bold Char"/>
    <w:basedOn w:val="Normal"/>
    <w:link w:val="DebateUnderlineBoldCharChar"/>
    <w:qFormat/>
    <w:rsid w:val="00CA2AE7"/>
    <w:pPr>
      <w:jc w:val="both"/>
    </w:pPr>
    <w:rPr>
      <w:rFonts w:ascii="Georgia" w:eastAsia="Times New Roman" w:hAnsi="Georgia"/>
      <w:b/>
      <w:u w:val="thick"/>
    </w:rPr>
  </w:style>
  <w:style w:type="character" w:customStyle="1" w:styleId="DebateUnderlineBoldCharChar">
    <w:name w:val="Debate Underline Bold Char Char"/>
    <w:link w:val="DebateUnderlineBoldChar"/>
    <w:rsid w:val="00CA2AE7"/>
    <w:rPr>
      <w:rFonts w:ascii="Georgia" w:eastAsia="Times New Roman" w:hAnsi="Georgia" w:cs="Calibri"/>
      <w:b/>
      <w:u w:val="thick"/>
    </w:rPr>
  </w:style>
  <w:style w:type="character" w:customStyle="1" w:styleId="resultbodyblack">
    <w:name w:val="resultbodyblack"/>
    <w:rsid w:val="00CA2AE7"/>
    <w:rPr>
      <w:rFonts w:cs="Times New Roman"/>
    </w:rPr>
  </w:style>
  <w:style w:type="paragraph" w:customStyle="1" w:styleId="bloctitles">
    <w:name w:val="bloc titles"/>
    <w:basedOn w:val="Heading1"/>
    <w:next w:val="Normal"/>
    <w:link w:val="bloctitlesChar"/>
    <w:autoRedefine/>
    <w:qFormat/>
    <w:rsid w:val="00CA2AE7"/>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CA2AE7"/>
    <w:rPr>
      <w:rFonts w:ascii="Georgia" w:eastAsia="Malgun Gothic" w:hAnsi="Georgia" w:cs="Arial"/>
      <w:b/>
      <w:bCs/>
      <w:sz w:val="28"/>
      <w:szCs w:val="32"/>
      <w:u w:val="single"/>
    </w:rPr>
  </w:style>
  <w:style w:type="paragraph" w:customStyle="1" w:styleId="CiteSmallText">
    <w:name w:val="Cite Small Text"/>
    <w:basedOn w:val="Normal"/>
    <w:uiPriority w:val="99"/>
    <w:qFormat/>
    <w:rsid w:val="00CA2AE7"/>
    <w:pPr>
      <w:widowControl w:val="0"/>
      <w:spacing w:after="200"/>
    </w:pPr>
    <w:rPr>
      <w:rFonts w:ascii="Helvetica Neue" w:hAnsi="Helvetica Neue"/>
      <w:b/>
      <w:sz w:val="18"/>
    </w:rPr>
  </w:style>
  <w:style w:type="character" w:customStyle="1" w:styleId="3TagCite">
    <w:name w:val="3 Tag/Cite"/>
    <w:rsid w:val="00CA2AE7"/>
    <w:rPr>
      <w:rFonts w:ascii="Times New Roman" w:hAnsi="Times New Roman"/>
      <w:b/>
    </w:rPr>
  </w:style>
  <w:style w:type="character" w:customStyle="1" w:styleId="4Qualifications">
    <w:name w:val="4 Qualifications"/>
    <w:rsid w:val="00CA2AE7"/>
    <w:rPr>
      <w:rFonts w:ascii="Times New Roman" w:hAnsi="Times New Roman"/>
      <w:sz w:val="19"/>
    </w:rPr>
  </w:style>
  <w:style w:type="character" w:customStyle="1" w:styleId="6Underlined">
    <w:name w:val="6 Underlined"/>
    <w:rsid w:val="00CA2AE7"/>
    <w:rPr>
      <w:rFonts w:ascii="Times New Roman" w:hAnsi="Times New Roman"/>
      <w:b/>
      <w:sz w:val="21"/>
      <w:u w:val="single"/>
    </w:rPr>
  </w:style>
  <w:style w:type="paragraph" w:customStyle="1" w:styleId="Cards1CharChar">
    <w:name w:val="Cards1 Char Char"/>
    <w:basedOn w:val="Normal"/>
    <w:link w:val="Cards1CharCharChar"/>
    <w:qFormat/>
    <w:rsid w:val="00CA2AE7"/>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CA2AE7"/>
    <w:rPr>
      <w:rFonts w:ascii="Georgia" w:hAnsi="Georgia" w:cs="Calibri"/>
      <w:lang w:val="x-none"/>
    </w:rPr>
  </w:style>
  <w:style w:type="character" w:customStyle="1" w:styleId="UnderlineCharCharCharCharCharCharCharChar">
    <w:name w:val="Underline Char Char Char Char Char Char Char Char"/>
    <w:link w:val="UnderlineCharCharCharCharCharCharChar"/>
    <w:rsid w:val="00CA2AE7"/>
    <w:rPr>
      <w:u w:val="single"/>
    </w:rPr>
  </w:style>
  <w:style w:type="paragraph" w:customStyle="1" w:styleId="UnderlineCharCharCharCharCharCharChar">
    <w:name w:val="Underline Char Char Char Char Char Char Char"/>
    <w:basedOn w:val="Normal"/>
    <w:link w:val="UnderlineCharCharCharCharCharCharCharChar"/>
    <w:qFormat/>
    <w:rsid w:val="00CA2AE7"/>
    <w:rPr>
      <w:rFonts w:asciiTheme="minorHAnsi" w:hAnsiTheme="minorHAnsi" w:cstheme="minorBidi"/>
      <w:u w:val="single"/>
    </w:rPr>
  </w:style>
  <w:style w:type="paragraph" w:customStyle="1" w:styleId="CitesCharChar">
    <w:name w:val="Cites Char Char"/>
    <w:next w:val="Normal"/>
    <w:link w:val="CitesCharCharChar"/>
    <w:qFormat/>
    <w:rsid w:val="00CA2AE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A2AE7"/>
    <w:rPr>
      <w:rFonts w:ascii="Times New Roman" w:eastAsia="Times New Roman" w:hAnsi="Times New Roman" w:cs="Times New Roman"/>
      <w:sz w:val="20"/>
      <w:szCs w:val="24"/>
    </w:rPr>
  </w:style>
  <w:style w:type="character" w:customStyle="1" w:styleId="nohighlighting">
    <w:name w:val="no highlighting"/>
    <w:rsid w:val="00CA2AE7"/>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A2AE7"/>
    <w:rPr>
      <w:rFonts w:ascii="Cambria" w:hAnsi="Cambria" w:hint="default"/>
      <w:sz w:val="21"/>
      <w:u w:val="single"/>
    </w:rPr>
  </w:style>
  <w:style w:type="paragraph" w:customStyle="1" w:styleId="Swag">
    <w:name w:val="Swag"/>
    <w:basedOn w:val="Normal"/>
    <w:link w:val="SwagChar"/>
    <w:qFormat/>
    <w:rsid w:val="00CA2AE7"/>
    <w:rPr>
      <w:rFonts w:ascii="Georgia" w:hAnsi="Georgia"/>
      <w:color w:val="0000FF"/>
      <w:sz w:val="12"/>
      <w:u w:val="single"/>
    </w:rPr>
  </w:style>
  <w:style w:type="character" w:customStyle="1" w:styleId="SwagChar">
    <w:name w:val="Swag Char"/>
    <w:link w:val="Swag"/>
    <w:rsid w:val="00CA2AE7"/>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CA2AE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A2AE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A2AE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A2AE7"/>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CA2AE7"/>
    <w:rPr>
      <w:rFonts w:ascii="Garamond" w:eastAsia="MS Mincho" w:hAnsi="Garamond"/>
    </w:rPr>
  </w:style>
  <w:style w:type="character" w:customStyle="1" w:styleId="StyleStyleCardTextLeft-075Right0Char">
    <w:name w:val="Style Style Card Text + Left:  -0.75&quot; + Right:  0&quot; Char"/>
    <w:link w:val="StyleStyleCardTextLeft-075Right0"/>
    <w:rsid w:val="00CA2AE7"/>
    <w:rPr>
      <w:rFonts w:ascii="Garamond" w:eastAsia="MS Mincho" w:hAnsi="Garamond" w:cs="Calibri"/>
    </w:rPr>
  </w:style>
  <w:style w:type="character" w:customStyle="1" w:styleId="CharChar61">
    <w:name w:val="Char Char61"/>
    <w:rsid w:val="00CA2AE7"/>
    <w:rPr>
      <w:rFonts w:cs="Arial"/>
      <w:bCs/>
      <w:sz w:val="16"/>
      <w:szCs w:val="26"/>
      <w:lang w:val="en-US" w:eastAsia="en-US" w:bidi="ar-SA"/>
    </w:rPr>
  </w:style>
  <w:style w:type="character" w:customStyle="1" w:styleId="ListBulletChar">
    <w:name w:val="List Bullet Char"/>
    <w:link w:val="ListBullet"/>
    <w:rsid w:val="00CA2AE7"/>
    <w:rPr>
      <w:rFonts w:ascii="Avenir LT Std 45 Book" w:eastAsia="Calibri" w:hAnsi="Avenir LT Std 45 Book" w:cs="Calibri"/>
    </w:rPr>
  </w:style>
  <w:style w:type="paragraph" w:customStyle="1" w:styleId="subhead10">
    <w:name w:val="subhead1"/>
    <w:basedOn w:val="Normal"/>
    <w:uiPriority w:val="99"/>
    <w:qFormat/>
    <w:rsid w:val="00CA2AE7"/>
    <w:pPr>
      <w:spacing w:before="100" w:beforeAutospacing="1" w:after="100" w:afterAutospacing="1"/>
    </w:pPr>
    <w:rPr>
      <w:rFonts w:ascii="Georgia" w:eastAsia="Times New Roman" w:hAnsi="Georgia"/>
    </w:rPr>
  </w:style>
  <w:style w:type="character" w:customStyle="1" w:styleId="styledate">
    <w:name w:val="styledate"/>
    <w:rsid w:val="00CA2AE7"/>
  </w:style>
  <w:style w:type="character" w:customStyle="1" w:styleId="BoldandUnderlineChar1">
    <w:name w:val="Bold and Underline Char1"/>
    <w:rsid w:val="00CA2AE7"/>
    <w:rPr>
      <w:b/>
      <w:szCs w:val="24"/>
      <w:u w:val="single"/>
      <w:lang w:val="en-US" w:eastAsia="en-US" w:bidi="ar-SA"/>
    </w:rPr>
  </w:style>
  <w:style w:type="character" w:customStyle="1" w:styleId="BoldandUnderlineChar1Char2">
    <w:name w:val="Bold and Underline Char1 Char2"/>
    <w:rsid w:val="00CA2AE7"/>
    <w:rPr>
      <w:b/>
      <w:szCs w:val="24"/>
      <w:u w:val="single"/>
      <w:lang w:val="en-US" w:eastAsia="en-US" w:bidi="ar-SA"/>
    </w:rPr>
  </w:style>
  <w:style w:type="character" w:customStyle="1" w:styleId="BoldandUnderlineCharChar1">
    <w:name w:val="Bold and Underline Char Char1"/>
    <w:rsid w:val="00CA2AE7"/>
    <w:rPr>
      <w:b/>
      <w:szCs w:val="24"/>
      <w:u w:val="single"/>
      <w:lang w:val="en-US" w:eastAsia="en-US" w:bidi="ar-SA"/>
    </w:rPr>
  </w:style>
  <w:style w:type="character" w:customStyle="1" w:styleId="BoldandUnderlineChar6">
    <w:name w:val="Bold and Underline Char6"/>
    <w:rsid w:val="00CA2AE7"/>
    <w:rPr>
      <w:b/>
      <w:szCs w:val="24"/>
      <w:u w:val="single"/>
      <w:lang w:val="en-US" w:eastAsia="en-US" w:bidi="ar-SA"/>
    </w:rPr>
  </w:style>
  <w:style w:type="character" w:customStyle="1" w:styleId="title-link-wrapper">
    <w:name w:val="title-link-wrapper"/>
    <w:rsid w:val="00CA2AE7"/>
  </w:style>
  <w:style w:type="character" w:customStyle="1" w:styleId="medium-font">
    <w:name w:val="medium-font"/>
    <w:rsid w:val="00CA2AE7"/>
  </w:style>
  <w:style w:type="paragraph" w:customStyle="1" w:styleId="abstract">
    <w:name w:val="abstract"/>
    <w:basedOn w:val="Normal"/>
    <w:uiPriority w:val="99"/>
    <w:qFormat/>
    <w:rsid w:val="00CA2AE7"/>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CA2AE7"/>
    <w:rPr>
      <w:rFonts w:ascii="Georgia" w:eastAsia="Times New Roman" w:hAnsi="Georgia"/>
      <w:b/>
      <w:bCs/>
      <w:u w:val="single"/>
    </w:rPr>
  </w:style>
  <w:style w:type="character" w:customStyle="1" w:styleId="StyleUnderlineChar11ptBold2Char">
    <w:name w:val="Style Underline Char + 11 pt Bold2 Char"/>
    <w:link w:val="StyleUnderlineChar11ptBold2"/>
    <w:rsid w:val="00CA2AE7"/>
    <w:rPr>
      <w:rFonts w:ascii="Georgia" w:eastAsia="Times New Roman" w:hAnsi="Georgia" w:cs="Calibri"/>
      <w:b/>
      <w:bCs/>
      <w:u w:val="single"/>
    </w:rPr>
  </w:style>
  <w:style w:type="character" w:customStyle="1" w:styleId="ReallySamllTextChar">
    <w:name w:val="ReallySamllText Char"/>
    <w:link w:val="ReallySamllText"/>
    <w:rsid w:val="00CA2AE7"/>
    <w:rPr>
      <w:sz w:val="12"/>
    </w:rPr>
  </w:style>
  <w:style w:type="paragraph" w:customStyle="1" w:styleId="StyleStyleUnderlineTimesNewRoman11pt">
    <w:name w:val="Style Style Underline + Times New Roman + 11 pt"/>
    <w:basedOn w:val="Normal"/>
    <w:link w:val="StyleStyleUnderlineTimesNewRoman11ptChar"/>
    <w:qFormat/>
    <w:rsid w:val="00CA2AE7"/>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CA2AE7"/>
    <w:rPr>
      <w:rFonts w:ascii="Georgia" w:eastAsia="Times New Roman"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A2AE7"/>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CA2AE7"/>
    <w:rPr>
      <w:rFonts w:ascii="Georgia" w:eastAsia="Times New Roman" w:hAnsi="Georgia" w:cs="Calibri"/>
      <w:u w:val="single"/>
    </w:rPr>
  </w:style>
  <w:style w:type="character" w:customStyle="1" w:styleId="style10">
    <w:name w:val="style1"/>
    <w:rsid w:val="00CA2AE7"/>
  </w:style>
  <w:style w:type="character" w:customStyle="1" w:styleId="pmtermsel">
    <w:name w:val="pmtermsel"/>
    <w:rsid w:val="00CA2AE7"/>
  </w:style>
  <w:style w:type="character" w:customStyle="1" w:styleId="showipapr">
    <w:name w:val="show_ipapr"/>
    <w:rsid w:val="00CA2AE7"/>
  </w:style>
  <w:style w:type="character" w:customStyle="1" w:styleId="dnindex">
    <w:name w:val="dnindex"/>
    <w:rsid w:val="00CA2AE7"/>
  </w:style>
  <w:style w:type="character" w:customStyle="1" w:styleId="23">
    <w:name w:val="23"/>
    <w:rsid w:val="00CA2AE7"/>
    <w:rPr>
      <w:rFonts w:ascii="Times New Roman" w:hAnsi="Times New Roman" w:cs="Arial"/>
      <w:bCs/>
      <w:sz w:val="20"/>
      <w:u w:val="single"/>
      <w:lang w:val="en-US" w:eastAsia="en-US" w:bidi="ar-SA"/>
    </w:rPr>
  </w:style>
  <w:style w:type="character" w:customStyle="1" w:styleId="33">
    <w:name w:val="33"/>
    <w:rsid w:val="00CA2AE7"/>
    <w:rPr>
      <w:rFonts w:ascii="Times New Roman" w:hAnsi="Times New Roman" w:cs="Arial"/>
      <w:b/>
      <w:bCs/>
      <w:sz w:val="20"/>
      <w:u w:val="single"/>
      <w:lang w:val="en-US" w:eastAsia="en-US" w:bidi="ar-SA"/>
    </w:rPr>
  </w:style>
  <w:style w:type="character" w:customStyle="1" w:styleId="55">
    <w:name w:val="55"/>
    <w:rsid w:val="00CA2AE7"/>
    <w:rPr>
      <w:rFonts w:cs="Arial"/>
      <w:bCs/>
      <w:sz w:val="20"/>
      <w:u w:val="single"/>
      <w:lang w:val="en-US" w:eastAsia="en-US" w:bidi="ar-SA"/>
    </w:rPr>
  </w:style>
  <w:style w:type="character" w:customStyle="1" w:styleId="authoraffil">
    <w:name w:val="authoraffil"/>
    <w:rsid w:val="00CA2AE7"/>
  </w:style>
  <w:style w:type="character" w:customStyle="1" w:styleId="CharChar8">
    <w:name w:val="Char Char8"/>
    <w:rsid w:val="00CA2AE7"/>
    <w:rPr>
      <w:rFonts w:ascii="Georgia" w:eastAsia="Times New Roman" w:hAnsi="Georgia"/>
      <w:b/>
      <w:bCs/>
      <w:sz w:val="30"/>
      <w:szCs w:val="28"/>
      <w:u w:val="single"/>
    </w:rPr>
  </w:style>
  <w:style w:type="character" w:customStyle="1" w:styleId="FontStyle13">
    <w:name w:val="Font Style13"/>
    <w:uiPriority w:val="99"/>
    <w:rsid w:val="00CA2AE7"/>
    <w:rPr>
      <w:rFonts w:ascii="Constantia" w:hAnsi="Constantia" w:cs="Constantia"/>
      <w:sz w:val="18"/>
      <w:szCs w:val="18"/>
    </w:rPr>
  </w:style>
  <w:style w:type="character" w:customStyle="1" w:styleId="TagsCharCharCharChar">
    <w:name w:val="Tags Char Char Char Char"/>
    <w:rsid w:val="00CA2AE7"/>
    <w:rPr>
      <w:rFonts w:ascii="Times New Roman" w:eastAsia="Times New Roman" w:hAnsi="Times New Roman" w:cs="Times New Roman"/>
      <w:b/>
      <w:sz w:val="24"/>
      <w:szCs w:val="24"/>
    </w:rPr>
  </w:style>
  <w:style w:type="character" w:customStyle="1" w:styleId="Citation1Char">
    <w:name w:val="Citation1 Char"/>
    <w:link w:val="Citation10"/>
    <w:locked/>
    <w:rsid w:val="00CA2AE7"/>
    <w:rPr>
      <w:rFonts w:ascii="Georgia" w:hAnsi="Georgia"/>
      <w:b/>
      <w:u w:val="single"/>
    </w:rPr>
  </w:style>
  <w:style w:type="paragraph" w:customStyle="1" w:styleId="Citation10">
    <w:name w:val="Citation1"/>
    <w:basedOn w:val="Normal"/>
    <w:link w:val="Citation1Char"/>
    <w:qFormat/>
    <w:rsid w:val="00CA2AE7"/>
    <w:rPr>
      <w:rFonts w:ascii="Georgia" w:hAnsi="Georgia" w:cstheme="minorBidi"/>
      <w:b/>
      <w:u w:val="single"/>
    </w:rPr>
  </w:style>
  <w:style w:type="character" w:customStyle="1" w:styleId="TaglineChar">
    <w:name w:val="Tagline Char"/>
    <w:link w:val="Tagline0"/>
    <w:locked/>
    <w:rsid w:val="00CA2AE7"/>
    <w:rPr>
      <w:rFonts w:ascii="Georgia" w:hAnsi="Georgia"/>
      <w:b/>
    </w:rPr>
  </w:style>
  <w:style w:type="paragraph" w:customStyle="1" w:styleId="Tagline0">
    <w:name w:val="Tagline"/>
    <w:basedOn w:val="Normal"/>
    <w:link w:val="TaglineChar"/>
    <w:qFormat/>
    <w:rsid w:val="00CA2AE7"/>
    <w:rPr>
      <w:rFonts w:ascii="Georgia" w:hAnsi="Georgia" w:cstheme="minorBidi"/>
      <w:b/>
    </w:rPr>
  </w:style>
  <w:style w:type="paragraph" w:customStyle="1" w:styleId="NothingCharCharChar">
    <w:name w:val="Nothing Char Char Char"/>
    <w:link w:val="NothingCharChar"/>
    <w:qFormat/>
    <w:rsid w:val="00CA2AE7"/>
    <w:pPr>
      <w:spacing w:after="0" w:line="240" w:lineRule="auto"/>
      <w:jc w:val="both"/>
    </w:pPr>
  </w:style>
  <w:style w:type="paragraph" w:customStyle="1" w:styleId="StyleLeft021">
    <w:name w:val="Style Left:  0.2&quot;1"/>
    <w:basedOn w:val="Normal"/>
    <w:uiPriority w:val="99"/>
    <w:qFormat/>
    <w:rsid w:val="00CA2AE7"/>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A2AE7"/>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A2AE7"/>
    <w:rPr>
      <w:rFonts w:ascii="Georgia" w:eastAsia="Times New Roman"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A2AE7"/>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A2AE7"/>
    <w:rPr>
      <w:rFonts w:ascii="Georgia" w:eastAsia="Times New Roman" w:hAnsi="Georgia" w:cs="Calibri"/>
      <w:u w:val="single"/>
      <w:bdr w:val="single" w:sz="4" w:space="0" w:color="auto"/>
    </w:rPr>
  </w:style>
  <w:style w:type="character" w:customStyle="1" w:styleId="boldcitationChar">
    <w:name w:val="bold citation Char"/>
    <w:rsid w:val="00CA2AE7"/>
    <w:rPr>
      <w:rFonts w:ascii="Arial" w:hAnsi="Arial"/>
      <w:b/>
      <w:sz w:val="28"/>
      <w:szCs w:val="24"/>
      <w:u w:val="thick"/>
      <w:lang w:val="en-US" w:eastAsia="en-US" w:bidi="ar-SA"/>
    </w:rPr>
  </w:style>
  <w:style w:type="paragraph" w:customStyle="1" w:styleId="BlockTitle20">
    <w:name w:val="Block Title #2"/>
    <w:basedOn w:val="Normal"/>
    <w:qFormat/>
    <w:rsid w:val="00CA2AE7"/>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CA2AE7"/>
    <w:rPr>
      <w:rFonts w:ascii="Georgia" w:hAnsi="Georgia"/>
      <w:b/>
    </w:rPr>
  </w:style>
  <w:style w:type="character" w:customStyle="1" w:styleId="BoldunderlineChar3">
    <w:name w:val="Bold/underline Char"/>
    <w:link w:val="Boldunderline1"/>
    <w:rsid w:val="00CA2AE7"/>
    <w:rPr>
      <w:rFonts w:eastAsia="SimSun"/>
      <w:b/>
      <w:u w:val="single"/>
      <w:lang w:eastAsia="zh-CN"/>
    </w:rPr>
  </w:style>
  <w:style w:type="character" w:customStyle="1" w:styleId="underlinetextchar0">
    <w:name w:val="underlinetextchar"/>
    <w:rsid w:val="00CA2AE7"/>
  </w:style>
  <w:style w:type="character" w:customStyle="1" w:styleId="boldciteChar1">
    <w:name w:val="bold cite Char1"/>
    <w:rsid w:val="00CA2AE7"/>
    <w:rPr>
      <w:b/>
      <w:sz w:val="28"/>
      <w:u w:val="thick" w:color="000000"/>
    </w:rPr>
  </w:style>
  <w:style w:type="character" w:customStyle="1" w:styleId="tagCharCharChar1">
    <w:name w:val="tag Char Char Char1"/>
    <w:rsid w:val="00CA2AE7"/>
    <w:rPr>
      <w:b/>
      <w:sz w:val="24"/>
      <w:lang w:val="en-US" w:eastAsia="en-US" w:bidi="ar-SA"/>
    </w:rPr>
  </w:style>
  <w:style w:type="character" w:customStyle="1" w:styleId="underlinecardChar0">
    <w:name w:val="underline card Char"/>
    <w:rsid w:val="00CA2AE7"/>
    <w:rPr>
      <w:rFonts w:ascii="Arial" w:hAnsi="Arial"/>
      <w:sz w:val="18"/>
      <w:szCs w:val="24"/>
      <w:u w:val="single"/>
      <w:lang w:val="en-US" w:eastAsia="en-US" w:bidi="ar-SA"/>
    </w:rPr>
  </w:style>
  <w:style w:type="paragraph" w:customStyle="1" w:styleId="date-comments">
    <w:name w:val="date-comments"/>
    <w:basedOn w:val="Normal"/>
    <w:uiPriority w:val="99"/>
    <w:qFormat/>
    <w:rsid w:val="00CA2AE7"/>
    <w:pPr>
      <w:spacing w:before="100" w:beforeAutospacing="1" w:after="100" w:afterAutospacing="1"/>
    </w:pPr>
    <w:rPr>
      <w:rFonts w:ascii="Times" w:hAnsi="Times"/>
      <w:szCs w:val="20"/>
    </w:rPr>
  </w:style>
  <w:style w:type="character" w:customStyle="1" w:styleId="articleauthor0">
    <w:name w:val="articleauthor"/>
    <w:rsid w:val="00CA2AE7"/>
  </w:style>
  <w:style w:type="character" w:customStyle="1" w:styleId="bodysubtoc">
    <w:name w:val="bodysubtoc"/>
    <w:rsid w:val="00CA2AE7"/>
  </w:style>
  <w:style w:type="character" w:customStyle="1" w:styleId="lefttitlesmaller">
    <w:name w:val="lefttitlesmaller"/>
    <w:rsid w:val="00CA2AE7"/>
  </w:style>
  <w:style w:type="character" w:customStyle="1" w:styleId="mb">
    <w:name w:val="mb"/>
    <w:rsid w:val="00CA2AE7"/>
  </w:style>
  <w:style w:type="character" w:customStyle="1" w:styleId="submitted-date">
    <w:name w:val="submitted-date"/>
    <w:rsid w:val="00CA2AE7"/>
  </w:style>
  <w:style w:type="character" w:customStyle="1" w:styleId="submitted-time">
    <w:name w:val="submitted-time"/>
    <w:rsid w:val="00CA2AE7"/>
  </w:style>
  <w:style w:type="character" w:customStyle="1" w:styleId="A20">
    <w:name w:val="A2"/>
    <w:rsid w:val="00CA2AE7"/>
    <w:rPr>
      <w:rFonts w:ascii="Sabon LT Std" w:hAnsi="Sabon LT Std" w:cs="Sabon LT Std" w:hint="default"/>
      <w:color w:val="000000"/>
      <w:sz w:val="15"/>
      <w:szCs w:val="15"/>
    </w:rPr>
  </w:style>
  <w:style w:type="character" w:customStyle="1" w:styleId="searchword">
    <w:name w:val="searchword"/>
    <w:rsid w:val="00CA2AE7"/>
  </w:style>
  <w:style w:type="paragraph" w:customStyle="1" w:styleId="Heading2Char2CharChar12">
    <w:name w:val="Heading 2 Char2 Char Char12"/>
    <w:aliases w:val="Char Char Char Char Char Char1 Char Char Char Char Char1,Char Char22"/>
    <w:next w:val="Normal"/>
    <w:uiPriority w:val="99"/>
    <w:qFormat/>
    <w:rsid w:val="00CA2AE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CA2AE7"/>
    <w:rPr>
      <w:rFonts w:ascii="Times New Roman" w:hAnsi="Times New Roman" w:cs="Times New Roman"/>
      <w:sz w:val="18"/>
      <w:szCs w:val="18"/>
    </w:rPr>
  </w:style>
  <w:style w:type="character" w:customStyle="1" w:styleId="bylines">
    <w:name w:val="bylines"/>
    <w:basedOn w:val="DefaultParagraphFont"/>
    <w:rsid w:val="00CA2AE7"/>
  </w:style>
  <w:style w:type="character" w:customStyle="1" w:styleId="StyleStyleBoldUnderlineUnderlineIntenseEmphasis1apple-style-2">
    <w:name w:val="Style Style Bold UnderlineUnderlineIntense Emphasis1apple-style-...2"/>
    <w:basedOn w:val="DefaultParagraphFont"/>
    <w:rsid w:val="00CA2AE7"/>
    <w:rPr>
      <w:b w:val="0"/>
      <w:bCs/>
      <w:sz w:val="22"/>
      <w:u w:val="single"/>
    </w:rPr>
  </w:style>
  <w:style w:type="character" w:customStyle="1" w:styleId="FontStyle57">
    <w:name w:val="Font Style57"/>
    <w:rsid w:val="00CA2AE7"/>
    <w:rPr>
      <w:rFonts w:ascii="Georgia" w:hAnsi="Georgia" w:cs="Georgia"/>
      <w:b/>
      <w:bCs/>
      <w:sz w:val="14"/>
      <w:szCs w:val="14"/>
    </w:rPr>
  </w:style>
  <w:style w:type="character" w:customStyle="1" w:styleId="FontStyle89">
    <w:name w:val="Font Style89"/>
    <w:rsid w:val="00CA2AE7"/>
    <w:rPr>
      <w:rFonts w:ascii="Times New Roman" w:hAnsi="Times New Roman" w:cs="Times New Roman"/>
      <w:b/>
      <w:bCs/>
      <w:smallCaps/>
      <w:spacing w:val="40"/>
      <w:sz w:val="16"/>
      <w:szCs w:val="16"/>
    </w:rPr>
  </w:style>
  <w:style w:type="character" w:customStyle="1" w:styleId="style3Char0">
    <w:name w:val="style 3 Char"/>
    <w:rsid w:val="00CA2AE7"/>
    <w:rPr>
      <w:sz w:val="18"/>
      <w:szCs w:val="24"/>
      <w:lang w:val="en-US" w:eastAsia="en-US" w:bidi="ar-SA"/>
    </w:rPr>
  </w:style>
  <w:style w:type="paragraph" w:customStyle="1" w:styleId="003Cite">
    <w:name w:val="003Cite"/>
    <w:basedOn w:val="Normal"/>
    <w:qFormat/>
    <w:rsid w:val="00CA2AE7"/>
    <w:rPr>
      <w:rFonts w:eastAsia="Calibri"/>
      <w:sz w:val="16"/>
      <w:szCs w:val="16"/>
    </w:rPr>
  </w:style>
  <w:style w:type="paragraph" w:customStyle="1" w:styleId="NormalBold">
    <w:name w:val="Normal + Bold"/>
    <w:aliases w:val="Double Underline"/>
    <w:basedOn w:val="Normal"/>
    <w:link w:val="NormalBoldChar"/>
    <w:qFormat/>
    <w:rsid w:val="00CA2AE7"/>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CA2AE7"/>
    <w:rPr>
      <w:rFonts w:ascii="Georgia" w:hAnsi="Georgia" w:cs="Calibri"/>
      <w:b/>
      <w:color w:val="000000"/>
      <w:u w:val="single"/>
    </w:rPr>
  </w:style>
  <w:style w:type="paragraph" w:customStyle="1" w:styleId="StyleCards12ptThickunderline">
    <w:name w:val="Style Cards + 12 pt Thick underline"/>
    <w:basedOn w:val="Normal"/>
    <w:link w:val="StyleCards12ptThickunderlineChar2"/>
    <w:qFormat/>
    <w:rsid w:val="00CA2AE7"/>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CA2AE7"/>
    <w:rPr>
      <w:rFonts w:ascii="Calibri" w:eastAsia="Times New Roman" w:hAnsi="Calibri" w:cs="Calibri"/>
      <w:u w:val="thick"/>
      <w:lang w:val="x-none" w:eastAsia="x-none"/>
    </w:rPr>
  </w:style>
  <w:style w:type="character" w:customStyle="1" w:styleId="BlockHeadingsChar1">
    <w:name w:val="Block Headings Char1"/>
    <w:rsid w:val="00CA2AE7"/>
    <w:rPr>
      <w:b/>
      <w:caps/>
    </w:rPr>
  </w:style>
  <w:style w:type="character" w:customStyle="1" w:styleId="Longcite">
    <w:name w:val="Longcite"/>
    <w:rsid w:val="00CA2AE7"/>
    <w:rPr>
      <w:sz w:val="16"/>
    </w:rPr>
  </w:style>
  <w:style w:type="paragraph" w:customStyle="1" w:styleId="NormalUnderline0">
    <w:name w:val="Normal + Underline"/>
    <w:basedOn w:val="Normal"/>
    <w:link w:val="NormalUnderlineChar0"/>
    <w:qFormat/>
    <w:rsid w:val="00CA2AE7"/>
    <w:pPr>
      <w:ind w:left="720"/>
    </w:pPr>
    <w:rPr>
      <w:rFonts w:eastAsia="Times New Roman"/>
      <w:b/>
      <w:u w:val="single"/>
      <w:lang w:val="x-none" w:eastAsia="x-none"/>
    </w:rPr>
  </w:style>
  <w:style w:type="character" w:customStyle="1" w:styleId="NormalUnderlineChar0">
    <w:name w:val="Normal + Underline Char"/>
    <w:link w:val="NormalUnderline0"/>
    <w:rsid w:val="00CA2AE7"/>
    <w:rPr>
      <w:rFonts w:ascii="Calibri" w:eastAsia="Times New Roman" w:hAnsi="Calibri" w:cs="Calibri"/>
      <w:b/>
      <w:u w:val="single"/>
      <w:lang w:val="x-none" w:eastAsia="x-none"/>
    </w:rPr>
  </w:style>
  <w:style w:type="character" w:customStyle="1" w:styleId="FontStyle170">
    <w:name w:val="Font Style170"/>
    <w:uiPriority w:val="99"/>
    <w:rsid w:val="00CA2AE7"/>
    <w:rPr>
      <w:rFonts w:ascii="Bookman Old Style" w:hAnsi="Bookman Old Style" w:cs="Bookman Old Style"/>
      <w:sz w:val="16"/>
      <w:szCs w:val="16"/>
    </w:rPr>
  </w:style>
  <w:style w:type="character" w:customStyle="1" w:styleId="FontStyle17">
    <w:name w:val="Font Style17"/>
    <w:uiPriority w:val="99"/>
    <w:rsid w:val="00CA2AE7"/>
    <w:rPr>
      <w:rFonts w:ascii="Book Antiqua" w:hAnsi="Book Antiqua" w:cs="Book Antiqua"/>
      <w:i/>
      <w:iCs/>
      <w:spacing w:val="10"/>
      <w:sz w:val="22"/>
      <w:szCs w:val="22"/>
    </w:rPr>
  </w:style>
  <w:style w:type="character" w:customStyle="1" w:styleId="FontStyle329">
    <w:name w:val="Font Style329"/>
    <w:basedOn w:val="DefaultParagraphFont"/>
    <w:uiPriority w:val="99"/>
    <w:rsid w:val="00CA2AE7"/>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A2AE7"/>
    <w:rPr>
      <w:color w:val="2B579A"/>
      <w:shd w:val="clear" w:color="auto" w:fill="E6E6E6"/>
    </w:rPr>
  </w:style>
  <w:style w:type="character" w:customStyle="1" w:styleId="UnresolvedMention3">
    <w:name w:val="Unresolved Mention3"/>
    <w:basedOn w:val="DefaultParagraphFont"/>
    <w:uiPriority w:val="99"/>
    <w:unhideWhenUsed/>
    <w:rsid w:val="00CA2AE7"/>
    <w:rPr>
      <w:color w:val="808080"/>
      <w:shd w:val="clear" w:color="auto" w:fill="E6E6E6"/>
    </w:rPr>
  </w:style>
  <w:style w:type="character" w:customStyle="1" w:styleId="m-895152127622952443gmail-style13ptbold">
    <w:name w:val="m_-895152127622952443gmail-style13ptbold"/>
    <w:basedOn w:val="DefaultParagraphFont"/>
    <w:rsid w:val="00CA2AE7"/>
  </w:style>
  <w:style w:type="character" w:customStyle="1" w:styleId="m4133802843404377303gmail-style13ptbold">
    <w:name w:val="m_4133802843404377303gmail-style13ptbold"/>
    <w:basedOn w:val="DefaultParagraphFont"/>
    <w:rsid w:val="00CA2AE7"/>
  </w:style>
  <w:style w:type="character" w:customStyle="1" w:styleId="m4133802843404377303gmail-styleunderline">
    <w:name w:val="m_4133802843404377303gmail-styleunderline"/>
    <w:basedOn w:val="DefaultParagraphFont"/>
    <w:rsid w:val="00CA2AE7"/>
  </w:style>
  <w:style w:type="character" w:customStyle="1" w:styleId="m1864609289044096952gmail-style13ptbold">
    <w:name w:val="m_1864609289044096952gmail-style13ptbold"/>
    <w:basedOn w:val="DefaultParagraphFont"/>
    <w:rsid w:val="00CA2AE7"/>
  </w:style>
  <w:style w:type="character" w:customStyle="1" w:styleId="m-2434640214339110092gmail-style13ptbold">
    <w:name w:val="m_-2434640214339110092gmail-style13ptbold"/>
    <w:basedOn w:val="DefaultParagraphFont"/>
    <w:rsid w:val="00CA2AE7"/>
  </w:style>
  <w:style w:type="character" w:customStyle="1" w:styleId="m-2434640214339110092gmail-styleunderline">
    <w:name w:val="m_-2434640214339110092gmail-styleunderline"/>
    <w:basedOn w:val="DefaultParagraphFont"/>
    <w:rsid w:val="00CA2AE7"/>
  </w:style>
  <w:style w:type="character" w:customStyle="1" w:styleId="articlepage-articlebody-firstletter">
    <w:name w:val="articlepage-articlebody-firstletter"/>
    <w:basedOn w:val="DefaultParagraphFont"/>
    <w:rsid w:val="00CA2AE7"/>
  </w:style>
  <w:style w:type="character" w:customStyle="1" w:styleId="UnresolvedMention32">
    <w:name w:val="Unresolved Mention32"/>
    <w:basedOn w:val="DefaultParagraphFont"/>
    <w:uiPriority w:val="99"/>
    <w:semiHidden/>
    <w:unhideWhenUsed/>
    <w:rsid w:val="00CA2AE7"/>
    <w:rPr>
      <w:color w:val="605E5C"/>
      <w:shd w:val="clear" w:color="auto" w:fill="E1DFDD"/>
    </w:rPr>
  </w:style>
  <w:style w:type="character" w:customStyle="1" w:styleId="AnalyticsChar">
    <w:name w:val="Analytics Char"/>
    <w:basedOn w:val="DefaultParagraphFont"/>
    <w:link w:val="Analytics"/>
    <w:rsid w:val="00CA2AE7"/>
    <w:rPr>
      <w:rFonts w:ascii="Calibri" w:hAnsi="Calibri" w:cs="Calibri"/>
      <w:b/>
      <w:color w:val="2E74B5" w:themeColor="accent1" w:themeShade="BF"/>
      <w:sz w:val="24"/>
    </w:rPr>
  </w:style>
  <w:style w:type="character" w:customStyle="1" w:styleId="m-2745674872889869693gmail-style13ptbold">
    <w:name w:val="m_-2745674872889869693gmail-style13ptbold"/>
    <w:basedOn w:val="DefaultParagraphFont"/>
    <w:rsid w:val="00CA2AE7"/>
  </w:style>
  <w:style w:type="character" w:customStyle="1" w:styleId="m-2745674872889869693gmail-styleunderline">
    <w:name w:val="m_-2745674872889869693gmail-styleunderline"/>
    <w:basedOn w:val="DefaultParagraphFont"/>
    <w:rsid w:val="00CA2AE7"/>
  </w:style>
  <w:style w:type="character" w:customStyle="1" w:styleId="UnresolvedMention31">
    <w:name w:val="Unresolved Mention31"/>
    <w:basedOn w:val="DefaultParagraphFont"/>
    <w:uiPriority w:val="99"/>
    <w:semiHidden/>
    <w:unhideWhenUsed/>
    <w:rsid w:val="00CA2AE7"/>
    <w:rPr>
      <w:color w:val="808080"/>
      <w:shd w:val="clear" w:color="auto" w:fill="E6E6E6"/>
    </w:rPr>
  </w:style>
  <w:style w:type="character" w:customStyle="1" w:styleId="UnresolvedMention4">
    <w:name w:val="Unresolved Mention4"/>
    <w:basedOn w:val="DefaultParagraphFont"/>
    <w:uiPriority w:val="99"/>
    <w:unhideWhenUsed/>
    <w:rsid w:val="00CA2AE7"/>
    <w:rPr>
      <w:color w:val="808080"/>
      <w:shd w:val="clear" w:color="auto" w:fill="E6E6E6"/>
    </w:rPr>
  </w:style>
  <w:style w:type="character" w:customStyle="1" w:styleId="m-8082899869479211226gmail-styleunderline">
    <w:name w:val="m_-8082899869479211226gmail-styleunderline"/>
    <w:basedOn w:val="DefaultParagraphFont"/>
    <w:rsid w:val="00CA2AE7"/>
  </w:style>
  <w:style w:type="paragraph" w:customStyle="1" w:styleId="NoteLevel23">
    <w:name w:val="Note Level 23"/>
    <w:basedOn w:val="Normal"/>
    <w:next w:val="Normal"/>
    <w:uiPriority w:val="99"/>
    <w:qFormat/>
    <w:rsid w:val="00CA2AE7"/>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CA2AE7"/>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CA2AE7"/>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CA2AE7"/>
    <w:rPr>
      <w:color w:val="605E5C"/>
      <w:shd w:val="clear" w:color="auto" w:fill="E1DFDD"/>
    </w:rPr>
  </w:style>
  <w:style w:type="character" w:customStyle="1" w:styleId="UnresolvedMention6">
    <w:name w:val="Unresolved Mention6"/>
    <w:basedOn w:val="DefaultParagraphFont"/>
    <w:uiPriority w:val="99"/>
    <w:unhideWhenUsed/>
    <w:rsid w:val="00CA2AE7"/>
    <w:rPr>
      <w:color w:val="605E5C"/>
      <w:shd w:val="clear" w:color="auto" w:fill="E1DFDD"/>
    </w:rPr>
  </w:style>
  <w:style w:type="character" w:customStyle="1" w:styleId="footnote">
    <w:name w:val="footnote"/>
    <w:basedOn w:val="DefaultParagraphFont"/>
    <w:rsid w:val="00CA2AE7"/>
  </w:style>
  <w:style w:type="character" w:customStyle="1" w:styleId="hubidentifier">
    <w:name w:val="hub_identifier"/>
    <w:basedOn w:val="DefaultParagraphFont"/>
    <w:rsid w:val="00CA2AE7"/>
  </w:style>
  <w:style w:type="paragraph" w:customStyle="1" w:styleId="standardeinzug">
    <w:name w:val="standardeinzug"/>
    <w:basedOn w:val="Normal"/>
    <w:rsid w:val="00CA2AE7"/>
    <w:pPr>
      <w:spacing w:before="100" w:beforeAutospacing="1" w:after="100" w:afterAutospacing="1"/>
    </w:pPr>
    <w:rPr>
      <w:rFonts w:eastAsia="Times New Roman"/>
    </w:rPr>
  </w:style>
  <w:style w:type="paragraph" w:customStyle="1" w:styleId="aufzhlungnormal">
    <w:name w:val="aufzhlungnormal"/>
    <w:basedOn w:val="Normal"/>
    <w:rsid w:val="00CA2AE7"/>
    <w:pPr>
      <w:spacing w:before="100" w:beforeAutospacing="1" w:after="100" w:afterAutospacing="1"/>
    </w:pPr>
    <w:rPr>
      <w:rFonts w:eastAsia="Times New Roman"/>
    </w:rPr>
  </w:style>
  <w:style w:type="character" w:customStyle="1" w:styleId="auszeichnungkursiv">
    <w:name w:val="auszeichnungkursiv"/>
    <w:basedOn w:val="DefaultParagraphFont"/>
    <w:rsid w:val="00CA2AE7"/>
  </w:style>
  <w:style w:type="paragraph" w:customStyle="1" w:styleId="entrefilet">
    <w:name w:val="entrefilet"/>
    <w:basedOn w:val="Normal"/>
    <w:rsid w:val="00CA2AE7"/>
    <w:pPr>
      <w:spacing w:before="100" w:beforeAutospacing="1" w:after="100" w:afterAutospacing="1"/>
    </w:pPr>
    <w:rPr>
      <w:rFonts w:eastAsia="Times New Roman"/>
    </w:rPr>
  </w:style>
  <w:style w:type="paragraph" w:customStyle="1" w:styleId="kapitelreferenzkopf">
    <w:name w:val="kapitelreferenzkopf"/>
    <w:basedOn w:val="Normal"/>
    <w:rsid w:val="00CA2AE7"/>
    <w:pPr>
      <w:spacing w:before="100" w:beforeAutospacing="1" w:after="100" w:afterAutospacing="1"/>
    </w:pPr>
    <w:rPr>
      <w:rFonts w:eastAsia="Times New Roman"/>
    </w:rPr>
  </w:style>
  <w:style w:type="paragraph" w:customStyle="1" w:styleId="tabberschrift">
    <w:name w:val="tabberschrift"/>
    <w:basedOn w:val="Normal"/>
    <w:rsid w:val="00CA2AE7"/>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CA2AE7"/>
  </w:style>
  <w:style w:type="character" w:customStyle="1" w:styleId="m-268162420547309261gmail-stylestylebold12pt">
    <w:name w:val="m_-268162420547309261gmail-stylestylebold12pt"/>
    <w:basedOn w:val="DefaultParagraphFont"/>
    <w:rsid w:val="00CA2AE7"/>
  </w:style>
  <w:style w:type="character" w:customStyle="1" w:styleId="m-268162420547309261gmail-styleboldunderline">
    <w:name w:val="m_-268162420547309261gmail-styleboldunderline"/>
    <w:basedOn w:val="DefaultParagraphFont"/>
    <w:rsid w:val="00CA2AE7"/>
  </w:style>
  <w:style w:type="character" w:customStyle="1" w:styleId="m-5621139387307470627gmail-style13ptbold">
    <w:name w:val="m_-5621139387307470627gmail-style13ptbold"/>
    <w:basedOn w:val="DefaultParagraphFont"/>
    <w:rsid w:val="00CA2AE7"/>
  </w:style>
  <w:style w:type="character" w:customStyle="1" w:styleId="m-5621139387307470627gmail-styleunderline">
    <w:name w:val="m_-5621139387307470627gmail-styleunderline"/>
    <w:basedOn w:val="DefaultParagraphFont"/>
    <w:rsid w:val="00CA2AE7"/>
  </w:style>
  <w:style w:type="character" w:customStyle="1" w:styleId="m-4930835733434609408gmail-style13ptbold">
    <w:name w:val="m_-4930835733434609408gmail-style13ptbold"/>
    <w:basedOn w:val="DefaultParagraphFont"/>
    <w:rsid w:val="00CA2AE7"/>
  </w:style>
  <w:style w:type="character" w:customStyle="1" w:styleId="m-4930835733434609408gmail-styleunderline">
    <w:name w:val="m_-4930835733434609408gmail-styleunderline"/>
    <w:basedOn w:val="DefaultParagraphFont"/>
    <w:rsid w:val="00CA2AE7"/>
  </w:style>
  <w:style w:type="character" w:customStyle="1" w:styleId="m-2456650549122369157gmail-style13ptbold">
    <w:name w:val="m_-2456650549122369157gmail-style13ptbold"/>
    <w:basedOn w:val="DefaultParagraphFont"/>
    <w:rsid w:val="00CA2AE7"/>
  </w:style>
  <w:style w:type="character" w:customStyle="1" w:styleId="m-2456650549122369157gmail-styleunderline">
    <w:name w:val="m_-2456650549122369157gmail-styleunderline"/>
    <w:basedOn w:val="DefaultParagraphFont"/>
    <w:rsid w:val="00CA2AE7"/>
  </w:style>
  <w:style w:type="character" w:customStyle="1" w:styleId="hvr">
    <w:name w:val="hvr"/>
    <w:basedOn w:val="DefaultParagraphFont"/>
    <w:rsid w:val="00CA2AE7"/>
  </w:style>
  <w:style w:type="character" w:customStyle="1" w:styleId="m-3350902899047358468gmail-styleunderline">
    <w:name w:val="m_-3350902899047358468gmail-styleunderline"/>
    <w:basedOn w:val="DefaultParagraphFont"/>
    <w:rsid w:val="00CA2AE7"/>
  </w:style>
  <w:style w:type="paragraph" w:customStyle="1" w:styleId="Style5pt">
    <w:name w:val="Style 5 pt"/>
    <w:basedOn w:val="Normal"/>
    <w:link w:val="Style5ptChar"/>
    <w:rsid w:val="00CA2AE7"/>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CA2AE7"/>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CA2AE7"/>
  </w:style>
  <w:style w:type="paragraph" w:customStyle="1" w:styleId="m462447500549623171gmail-msonormal">
    <w:name w:val="m_462447500549623171gmail-msonormal"/>
    <w:basedOn w:val="Normal"/>
    <w:uiPriority w:val="99"/>
    <w:rsid w:val="00CA2AE7"/>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CA2AE7"/>
  </w:style>
  <w:style w:type="character" w:customStyle="1" w:styleId="SmallerReal">
    <w:name w:val="SmallerReal"/>
    <w:basedOn w:val="DefaultParagraphFont"/>
    <w:uiPriority w:val="1"/>
    <w:qFormat/>
    <w:rsid w:val="00CA2AE7"/>
    <w:rPr>
      <w:rFonts w:ascii="Garamond" w:hAnsi="Garamond" w:hint="default"/>
      <w:sz w:val="16"/>
    </w:rPr>
  </w:style>
  <w:style w:type="paragraph" w:styleId="HTMLAddress">
    <w:name w:val="HTML Address"/>
    <w:basedOn w:val="Normal"/>
    <w:link w:val="HTMLAddressChar"/>
    <w:uiPriority w:val="99"/>
    <w:unhideWhenUsed/>
    <w:rsid w:val="00CA2AE7"/>
    <w:rPr>
      <w:rFonts w:eastAsia="Times New Roman"/>
      <w:i/>
      <w:iCs/>
    </w:rPr>
  </w:style>
  <w:style w:type="character" w:customStyle="1" w:styleId="HTMLAddressChar">
    <w:name w:val="HTML Address Char"/>
    <w:basedOn w:val="DefaultParagraphFont"/>
    <w:link w:val="HTMLAddress"/>
    <w:uiPriority w:val="99"/>
    <w:rsid w:val="00CA2AE7"/>
    <w:rPr>
      <w:rFonts w:ascii="Calibri" w:eastAsia="Times New Roman" w:hAnsi="Calibri" w:cs="Calibri"/>
      <w:i/>
      <w:iCs/>
    </w:rPr>
  </w:style>
  <w:style w:type="character" w:customStyle="1" w:styleId="separator">
    <w:name w:val="separator"/>
    <w:basedOn w:val="DefaultParagraphFont"/>
    <w:rsid w:val="00CA2AE7"/>
  </w:style>
  <w:style w:type="paragraph" w:customStyle="1" w:styleId="dek">
    <w:name w:val="dek"/>
    <w:basedOn w:val="Normal"/>
    <w:rsid w:val="00CA2AE7"/>
    <w:pPr>
      <w:spacing w:before="100" w:beforeAutospacing="1" w:after="100" w:afterAutospacing="1"/>
    </w:pPr>
    <w:rPr>
      <w:rFonts w:eastAsia="Times New Roman"/>
    </w:rPr>
  </w:style>
  <w:style w:type="character" w:customStyle="1" w:styleId="arttitle">
    <w:name w:val="art_title"/>
    <w:basedOn w:val="DefaultParagraphFont"/>
    <w:rsid w:val="00CA2AE7"/>
  </w:style>
  <w:style w:type="character" w:customStyle="1" w:styleId="serialtitle">
    <w:name w:val="serial_title"/>
    <w:basedOn w:val="DefaultParagraphFont"/>
    <w:rsid w:val="00CA2AE7"/>
  </w:style>
  <w:style w:type="character" w:customStyle="1" w:styleId="volumeissue">
    <w:name w:val="volume_issue"/>
    <w:basedOn w:val="DefaultParagraphFont"/>
    <w:rsid w:val="00CA2AE7"/>
  </w:style>
  <w:style w:type="character" w:customStyle="1" w:styleId="pagerange">
    <w:name w:val="page_range"/>
    <w:basedOn w:val="DefaultParagraphFont"/>
    <w:rsid w:val="00CA2AE7"/>
  </w:style>
  <w:style w:type="character" w:customStyle="1" w:styleId="doilink">
    <w:name w:val="doi_link"/>
    <w:basedOn w:val="DefaultParagraphFont"/>
    <w:rsid w:val="00CA2AE7"/>
  </w:style>
  <w:style w:type="paragraph" w:customStyle="1" w:styleId="para">
    <w:name w:val="para"/>
    <w:basedOn w:val="Normal"/>
    <w:uiPriority w:val="99"/>
    <w:qFormat/>
    <w:rsid w:val="00CA2AE7"/>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CA2AE7"/>
  </w:style>
  <w:style w:type="character" w:customStyle="1" w:styleId="internalref">
    <w:name w:val="internalref"/>
    <w:basedOn w:val="DefaultParagraphFont"/>
    <w:rsid w:val="00CA2AE7"/>
  </w:style>
  <w:style w:type="paragraph" w:customStyle="1" w:styleId="Analyitc">
    <w:name w:val="Analyitc"/>
    <w:basedOn w:val="Normal"/>
    <w:uiPriority w:val="4"/>
    <w:qFormat/>
    <w:rsid w:val="00CA2AE7"/>
    <w:rPr>
      <w:rFonts w:ascii="Avenir LT Std 45 Book" w:hAnsi="Avenir LT Std 45 Book"/>
      <w:b/>
      <w:color w:val="0070C0"/>
      <w:sz w:val="28"/>
    </w:rPr>
  </w:style>
  <w:style w:type="character" w:customStyle="1" w:styleId="l7">
    <w:name w:val="l7"/>
    <w:basedOn w:val="DefaultParagraphFont"/>
    <w:rsid w:val="00CA2AE7"/>
  </w:style>
  <w:style w:type="character" w:customStyle="1" w:styleId="l6">
    <w:name w:val="l6"/>
    <w:basedOn w:val="DefaultParagraphFont"/>
    <w:rsid w:val="00CA2AE7"/>
  </w:style>
  <w:style w:type="character" w:customStyle="1" w:styleId="l8">
    <w:name w:val="l8"/>
    <w:basedOn w:val="DefaultParagraphFont"/>
    <w:rsid w:val="00CA2AE7"/>
  </w:style>
  <w:style w:type="character" w:customStyle="1" w:styleId="l9">
    <w:name w:val="l9"/>
    <w:basedOn w:val="DefaultParagraphFont"/>
    <w:rsid w:val="00CA2AE7"/>
  </w:style>
  <w:style w:type="character" w:customStyle="1" w:styleId="m-134349766280542120gmail-style13ptbold">
    <w:name w:val="m_-134349766280542120gmail-style13ptbold"/>
    <w:basedOn w:val="DefaultParagraphFont"/>
    <w:rsid w:val="00CA2AE7"/>
  </w:style>
  <w:style w:type="character" w:customStyle="1" w:styleId="m-134349766280542120gmail-msohyperlink">
    <w:name w:val="m_-134349766280542120gmail-msohyperlink"/>
    <w:basedOn w:val="DefaultParagraphFont"/>
    <w:rsid w:val="00CA2AE7"/>
  </w:style>
  <w:style w:type="character" w:customStyle="1" w:styleId="m-134349766280542120gmail-styleunderline">
    <w:name w:val="m_-134349766280542120gmail-styleunderline"/>
    <w:basedOn w:val="DefaultParagraphFont"/>
    <w:rsid w:val="00CA2AE7"/>
  </w:style>
  <w:style w:type="character" w:customStyle="1" w:styleId="m-134349766280542120gmail-cite">
    <w:name w:val="m_-134349766280542120gmail-cite"/>
    <w:basedOn w:val="DefaultParagraphFont"/>
    <w:rsid w:val="00CA2AE7"/>
  </w:style>
  <w:style w:type="character" w:customStyle="1" w:styleId="m-134349766280542120gmail-underline">
    <w:name w:val="m_-134349766280542120gmail-underline"/>
    <w:basedOn w:val="DefaultParagraphFont"/>
    <w:rsid w:val="00CA2AE7"/>
  </w:style>
  <w:style w:type="character" w:customStyle="1" w:styleId="m-134349766280542120gmail-underline0">
    <w:name w:val="m_-134349766280542120gmail-underline0"/>
    <w:basedOn w:val="DefaultParagraphFont"/>
    <w:rsid w:val="00CA2AE7"/>
  </w:style>
  <w:style w:type="paragraph" w:customStyle="1" w:styleId="element">
    <w:name w:val="element"/>
    <w:basedOn w:val="Normal"/>
    <w:rsid w:val="00CA2AE7"/>
    <w:pPr>
      <w:spacing w:before="100" w:beforeAutospacing="1" w:after="100" w:afterAutospacing="1"/>
    </w:pPr>
    <w:rPr>
      <w:rFonts w:eastAsia="Times New Roman"/>
      <w:lang w:eastAsia="zh-CN"/>
    </w:rPr>
  </w:style>
  <w:style w:type="paragraph" w:customStyle="1" w:styleId="p1">
    <w:name w:val="p1"/>
    <w:basedOn w:val="Normal"/>
    <w:qFormat/>
    <w:rsid w:val="00CA2AE7"/>
    <w:pPr>
      <w:spacing w:before="100" w:beforeAutospacing="1" w:after="100" w:afterAutospacing="1"/>
    </w:pPr>
    <w:rPr>
      <w:rFonts w:eastAsia="Times New Roman"/>
      <w:lang w:eastAsia="zh-CN"/>
    </w:rPr>
  </w:style>
  <w:style w:type="paragraph" w:customStyle="1" w:styleId="p3">
    <w:name w:val="p3"/>
    <w:basedOn w:val="Normal"/>
    <w:qFormat/>
    <w:rsid w:val="00CA2AE7"/>
    <w:pPr>
      <w:spacing w:before="100" w:beforeAutospacing="1" w:after="100" w:afterAutospacing="1"/>
    </w:pPr>
    <w:rPr>
      <w:rFonts w:eastAsia="Times New Roman"/>
      <w:lang w:eastAsia="zh-CN"/>
    </w:rPr>
  </w:style>
  <w:style w:type="paragraph" w:customStyle="1" w:styleId="p5">
    <w:name w:val="p5"/>
    <w:basedOn w:val="Normal"/>
    <w:qFormat/>
    <w:rsid w:val="00CA2AE7"/>
    <w:pPr>
      <w:spacing w:before="100" w:beforeAutospacing="1" w:after="100" w:afterAutospacing="1"/>
    </w:pPr>
    <w:rPr>
      <w:rFonts w:eastAsia="Times New Roman"/>
      <w:lang w:eastAsia="zh-CN"/>
    </w:rPr>
  </w:style>
  <w:style w:type="paragraph" w:customStyle="1" w:styleId="p7">
    <w:name w:val="p7"/>
    <w:basedOn w:val="Normal"/>
    <w:qFormat/>
    <w:rsid w:val="00CA2AE7"/>
    <w:pPr>
      <w:spacing w:before="100" w:beforeAutospacing="1" w:after="100" w:afterAutospacing="1"/>
    </w:pPr>
    <w:rPr>
      <w:rFonts w:eastAsia="Times New Roman"/>
      <w:lang w:eastAsia="zh-CN"/>
    </w:rPr>
  </w:style>
  <w:style w:type="paragraph" w:customStyle="1" w:styleId="p9">
    <w:name w:val="p9"/>
    <w:basedOn w:val="Normal"/>
    <w:qFormat/>
    <w:rsid w:val="00CA2AE7"/>
    <w:pPr>
      <w:spacing w:before="100" w:beforeAutospacing="1" w:after="100" w:afterAutospacing="1"/>
    </w:pPr>
    <w:rPr>
      <w:rFonts w:eastAsia="Times New Roman"/>
      <w:lang w:eastAsia="zh-CN"/>
    </w:rPr>
  </w:style>
  <w:style w:type="paragraph" w:customStyle="1" w:styleId="p11">
    <w:name w:val="p11"/>
    <w:basedOn w:val="Normal"/>
    <w:rsid w:val="00CA2AE7"/>
    <w:pPr>
      <w:spacing w:before="100" w:beforeAutospacing="1" w:after="100" w:afterAutospacing="1"/>
    </w:pPr>
    <w:rPr>
      <w:rFonts w:eastAsia="Times New Roman"/>
      <w:lang w:eastAsia="zh-CN"/>
    </w:rPr>
  </w:style>
  <w:style w:type="paragraph" w:customStyle="1" w:styleId="p2">
    <w:name w:val="p2"/>
    <w:basedOn w:val="Normal"/>
    <w:qFormat/>
    <w:rsid w:val="00CA2AE7"/>
    <w:pPr>
      <w:spacing w:before="100" w:beforeAutospacing="1" w:after="100" w:afterAutospacing="1"/>
    </w:pPr>
    <w:rPr>
      <w:rFonts w:eastAsia="Times New Roman"/>
      <w:lang w:eastAsia="zh-CN"/>
    </w:rPr>
  </w:style>
  <w:style w:type="paragraph" w:customStyle="1" w:styleId="p4">
    <w:name w:val="p4"/>
    <w:basedOn w:val="Normal"/>
    <w:qFormat/>
    <w:rsid w:val="00CA2AE7"/>
    <w:pPr>
      <w:spacing w:before="100" w:beforeAutospacing="1" w:after="100" w:afterAutospacing="1"/>
    </w:pPr>
    <w:rPr>
      <w:rFonts w:eastAsia="Times New Roman"/>
      <w:lang w:eastAsia="zh-CN"/>
    </w:rPr>
  </w:style>
  <w:style w:type="paragraph" w:customStyle="1" w:styleId="p6">
    <w:name w:val="p6"/>
    <w:basedOn w:val="Normal"/>
    <w:qFormat/>
    <w:rsid w:val="00CA2AE7"/>
    <w:pPr>
      <w:spacing w:before="100" w:beforeAutospacing="1" w:after="100" w:afterAutospacing="1"/>
    </w:pPr>
    <w:rPr>
      <w:rFonts w:eastAsia="Times New Roman"/>
      <w:lang w:eastAsia="zh-CN"/>
    </w:rPr>
  </w:style>
  <w:style w:type="paragraph" w:customStyle="1" w:styleId="p8">
    <w:name w:val="p8"/>
    <w:basedOn w:val="Normal"/>
    <w:qFormat/>
    <w:rsid w:val="00CA2AE7"/>
    <w:pPr>
      <w:spacing w:before="100" w:beforeAutospacing="1" w:after="100" w:afterAutospacing="1"/>
    </w:pPr>
    <w:rPr>
      <w:rFonts w:eastAsia="Times New Roman"/>
      <w:lang w:eastAsia="zh-CN"/>
    </w:rPr>
  </w:style>
  <w:style w:type="paragraph" w:customStyle="1" w:styleId="p10">
    <w:name w:val="p10"/>
    <w:basedOn w:val="Normal"/>
    <w:qFormat/>
    <w:rsid w:val="00CA2AE7"/>
    <w:pPr>
      <w:spacing w:before="100" w:beforeAutospacing="1" w:after="100" w:afterAutospacing="1"/>
    </w:pPr>
    <w:rPr>
      <w:rFonts w:eastAsia="Times New Roman"/>
      <w:lang w:eastAsia="zh-CN"/>
    </w:rPr>
  </w:style>
  <w:style w:type="paragraph" w:customStyle="1" w:styleId="p12">
    <w:name w:val="p12"/>
    <w:basedOn w:val="Normal"/>
    <w:rsid w:val="00CA2AE7"/>
    <w:pPr>
      <w:spacing w:before="100" w:beforeAutospacing="1" w:after="100" w:afterAutospacing="1"/>
    </w:pPr>
    <w:rPr>
      <w:rFonts w:eastAsia="Times New Roman"/>
      <w:lang w:eastAsia="zh-CN"/>
    </w:rPr>
  </w:style>
  <w:style w:type="paragraph" w:customStyle="1" w:styleId="p14">
    <w:name w:val="p14"/>
    <w:basedOn w:val="Normal"/>
    <w:rsid w:val="00CA2AE7"/>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CA2AE7"/>
  </w:style>
  <w:style w:type="character" w:customStyle="1" w:styleId="wsj-article-credit">
    <w:name w:val="wsj-article-credit"/>
    <w:basedOn w:val="DefaultParagraphFont"/>
    <w:rsid w:val="00CA2AE7"/>
  </w:style>
  <w:style w:type="character" w:customStyle="1" w:styleId="wsj-article-credit-tag">
    <w:name w:val="wsj-article-credit-tag"/>
    <w:basedOn w:val="DefaultParagraphFont"/>
    <w:rsid w:val="00CA2AE7"/>
  </w:style>
  <w:style w:type="paragraph" w:customStyle="1" w:styleId="initial">
    <w:name w:val="initial"/>
    <w:basedOn w:val="Normal"/>
    <w:rsid w:val="00CA2AE7"/>
    <w:pPr>
      <w:spacing w:before="100" w:beforeAutospacing="1" w:after="100" w:afterAutospacing="1"/>
    </w:pPr>
    <w:rPr>
      <w:rFonts w:eastAsia="Times New Roman"/>
      <w:lang w:eastAsia="zh-CN"/>
    </w:rPr>
  </w:style>
  <w:style w:type="paragraph" w:customStyle="1" w:styleId="speakable-paragraph">
    <w:name w:val="speakable-paragraph"/>
    <w:basedOn w:val="Normal"/>
    <w:rsid w:val="00CA2AE7"/>
    <w:pPr>
      <w:spacing w:before="100" w:beforeAutospacing="1" w:after="100" w:afterAutospacing="1"/>
    </w:pPr>
    <w:rPr>
      <w:rFonts w:eastAsia="Times New Roman"/>
      <w:lang w:eastAsia="zh-CN"/>
    </w:rPr>
  </w:style>
  <w:style w:type="character" w:customStyle="1" w:styleId="CardUnderlinedCharChar0">
    <w:name w:val="Card Underlined Char Char"/>
    <w:rsid w:val="00CA2AE7"/>
    <w:rPr>
      <w:rFonts w:ascii="Arial Narrow" w:hAnsi="Arial Narrow"/>
      <w:sz w:val="22"/>
      <w:szCs w:val="24"/>
      <w:u w:val="single"/>
      <w:lang w:val="en-US" w:eastAsia="en-US" w:bidi="ar-SA"/>
    </w:rPr>
  </w:style>
  <w:style w:type="paragraph" w:customStyle="1" w:styleId="detailsub">
    <w:name w:val="detail__sub"/>
    <w:basedOn w:val="Normal"/>
    <w:rsid w:val="00CA2AE7"/>
    <w:pPr>
      <w:spacing w:before="100" w:beforeAutospacing="1" w:after="100" w:afterAutospacing="1"/>
    </w:pPr>
    <w:rPr>
      <w:rFonts w:eastAsia="Times New Roman"/>
      <w:lang w:eastAsia="zh-CN"/>
    </w:rPr>
  </w:style>
  <w:style w:type="paragraph" w:customStyle="1" w:styleId="flfc">
    <w:name w:val="flfc"/>
    <w:basedOn w:val="Normal"/>
    <w:rsid w:val="00CA2AE7"/>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CA2AE7"/>
  </w:style>
  <w:style w:type="character" w:customStyle="1" w:styleId="m-299895914748161361gmail-styleunderline">
    <w:name w:val="m_-299895914748161361gmail-styleunderline"/>
    <w:basedOn w:val="DefaultParagraphFont"/>
    <w:rsid w:val="00CA2AE7"/>
  </w:style>
  <w:style w:type="paragraph" w:customStyle="1" w:styleId="counter-paragraph">
    <w:name w:val="counter-paragraph"/>
    <w:basedOn w:val="Normal"/>
    <w:rsid w:val="00CA2AE7"/>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CA2AE7"/>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CA2AE7"/>
  </w:style>
  <w:style w:type="paragraph" w:customStyle="1" w:styleId="m-266642551691440061gmail-cards">
    <w:name w:val="m_-266642551691440061gmail-cards"/>
    <w:basedOn w:val="Normal"/>
    <w:rsid w:val="00CA2AE7"/>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CA2AE7"/>
  </w:style>
  <w:style w:type="paragraph" w:customStyle="1" w:styleId="listingexcerpt">
    <w:name w:val="listing__excerpt"/>
    <w:basedOn w:val="Normal"/>
    <w:rsid w:val="00CA2AE7"/>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CA2AE7"/>
  </w:style>
  <w:style w:type="paragraph" w:customStyle="1" w:styleId="specialbutton">
    <w:name w:val="special__button"/>
    <w:basedOn w:val="Normal"/>
    <w:rsid w:val="00CA2AE7"/>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CA2AE7"/>
  </w:style>
  <w:style w:type="character" w:customStyle="1" w:styleId="StyleUnderliningChar9ptBold">
    <w:name w:val="Style Underlining Char + 9 pt Bold"/>
    <w:rsid w:val="00CA2AE7"/>
    <w:rPr>
      <w:rFonts w:ascii="Times New Roman" w:hAnsi="Times New Roman"/>
      <w:b/>
      <w:bCs/>
      <w:sz w:val="20"/>
      <w:szCs w:val="24"/>
      <w:u w:val="single"/>
    </w:rPr>
  </w:style>
  <w:style w:type="character" w:customStyle="1" w:styleId="StyleUnderliningChar9pt">
    <w:name w:val="Style Underlining Char + 9 pt"/>
    <w:rsid w:val="00CA2AE7"/>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CA2AE7"/>
  </w:style>
  <w:style w:type="character" w:customStyle="1" w:styleId="m7113523068278247331gmail-underline">
    <w:name w:val="m_7113523068278247331gmail-underline"/>
    <w:basedOn w:val="DefaultParagraphFont"/>
    <w:rsid w:val="00CA2AE7"/>
  </w:style>
  <w:style w:type="character" w:customStyle="1" w:styleId="m7113523068278247331gmail-styleunderline">
    <w:name w:val="m_7113523068278247331gmail-styleunderline"/>
    <w:basedOn w:val="DefaultParagraphFont"/>
    <w:rsid w:val="00CA2AE7"/>
  </w:style>
  <w:style w:type="paragraph" w:customStyle="1" w:styleId="p">
    <w:name w:val="p"/>
    <w:basedOn w:val="Normal"/>
    <w:qFormat/>
    <w:rsid w:val="00CA2AE7"/>
    <w:pPr>
      <w:spacing w:before="100" w:beforeAutospacing="1" w:after="100" w:afterAutospacing="1"/>
    </w:pPr>
    <w:rPr>
      <w:rFonts w:eastAsia="Times New Roman"/>
    </w:rPr>
  </w:style>
  <w:style w:type="paragraph" w:customStyle="1" w:styleId="Caption4">
    <w:name w:val="Caption4"/>
    <w:basedOn w:val="Normal"/>
    <w:uiPriority w:val="99"/>
    <w:qFormat/>
    <w:rsid w:val="00CA2AE7"/>
    <w:pPr>
      <w:spacing w:before="100" w:beforeAutospacing="1" w:after="100" w:afterAutospacing="1"/>
    </w:pPr>
    <w:rPr>
      <w:rFonts w:eastAsia="Times New Roman"/>
    </w:rPr>
  </w:style>
  <w:style w:type="character" w:customStyle="1" w:styleId="enhanced-reference">
    <w:name w:val="enhanced-reference"/>
    <w:basedOn w:val="DefaultParagraphFont"/>
    <w:rsid w:val="00CA2AE7"/>
  </w:style>
  <w:style w:type="character" w:customStyle="1" w:styleId="ff1">
    <w:name w:val="ff1"/>
    <w:basedOn w:val="DefaultParagraphFont"/>
    <w:rsid w:val="00CA2AE7"/>
  </w:style>
  <w:style w:type="character" w:customStyle="1" w:styleId="ff2">
    <w:name w:val="ff2"/>
    <w:basedOn w:val="DefaultParagraphFont"/>
    <w:rsid w:val="00CA2AE7"/>
  </w:style>
  <w:style w:type="character" w:customStyle="1" w:styleId="display">
    <w:name w:val="display"/>
    <w:basedOn w:val="DefaultParagraphFont"/>
    <w:rsid w:val="00CA2AE7"/>
  </w:style>
  <w:style w:type="character" w:customStyle="1" w:styleId="m2030095631327626865gmail-style13ptbold">
    <w:name w:val="m_2030095631327626865gmail-style13ptbold"/>
    <w:basedOn w:val="DefaultParagraphFont"/>
    <w:rsid w:val="00CA2AE7"/>
  </w:style>
  <w:style w:type="character" w:customStyle="1" w:styleId="m2030095631327626865gmail-styleunderline">
    <w:name w:val="m_2030095631327626865gmail-styleunderline"/>
    <w:basedOn w:val="DefaultParagraphFont"/>
    <w:rsid w:val="00CA2AE7"/>
  </w:style>
  <w:style w:type="paragraph" w:customStyle="1" w:styleId="m4240400669014671728gmail-msonormal">
    <w:name w:val="m_4240400669014671728gmail-msonormal"/>
    <w:basedOn w:val="Normal"/>
    <w:rsid w:val="00CA2AE7"/>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CA2AE7"/>
  </w:style>
  <w:style w:type="paragraph" w:customStyle="1" w:styleId="font--body">
    <w:name w:val="font--body"/>
    <w:basedOn w:val="Normal"/>
    <w:rsid w:val="00CA2AE7"/>
    <w:pPr>
      <w:spacing w:before="100" w:beforeAutospacing="1" w:after="100" w:afterAutospacing="1"/>
    </w:pPr>
    <w:rPr>
      <w:rFonts w:eastAsia="Times New Roman"/>
    </w:rPr>
  </w:style>
  <w:style w:type="character" w:customStyle="1" w:styleId="tweetinfo-heartstat">
    <w:name w:val="tweetinfo-heartstat"/>
    <w:basedOn w:val="DefaultParagraphFont"/>
    <w:rsid w:val="00CA2AE7"/>
  </w:style>
  <w:style w:type="character" w:customStyle="1" w:styleId="playbutton-flyout">
    <w:name w:val="playbutton-flyout"/>
    <w:basedOn w:val="DefaultParagraphFont"/>
    <w:rsid w:val="00CA2AE7"/>
  </w:style>
  <w:style w:type="character" w:customStyle="1" w:styleId="inlinevideo-videolabel">
    <w:name w:val="inlinevideo-videolabel"/>
    <w:basedOn w:val="DefaultParagraphFont"/>
    <w:rsid w:val="00CA2AE7"/>
  </w:style>
  <w:style w:type="character" w:customStyle="1" w:styleId="inlinevideo-videoduration">
    <w:name w:val="inlinevideo-videoduration"/>
    <w:basedOn w:val="DefaultParagraphFont"/>
    <w:rsid w:val="00CA2AE7"/>
  </w:style>
  <w:style w:type="character" w:customStyle="1" w:styleId="cardChar2">
    <w:name w:val="card Char2"/>
    <w:basedOn w:val="DefaultParagraphFont"/>
    <w:uiPriority w:val="99"/>
    <w:rsid w:val="00CA2AE7"/>
    <w:rPr>
      <w:rFonts w:ascii="Times New Roman" w:hAnsi="Times New Roman" w:cs="Calibri"/>
      <w:szCs w:val="20"/>
    </w:rPr>
  </w:style>
  <w:style w:type="character" w:customStyle="1" w:styleId="b">
    <w:name w:val="b"/>
    <w:rsid w:val="00CA2AE7"/>
  </w:style>
  <w:style w:type="table" w:customStyle="1" w:styleId="TableGrid1">
    <w:name w:val="Table Grid1"/>
    <w:basedOn w:val="TableNormal"/>
    <w:next w:val="TableGrid"/>
    <w:rsid w:val="00CA2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CA2AE7"/>
  </w:style>
  <w:style w:type="paragraph" w:customStyle="1" w:styleId="Pol">
    <w:name w:val="Pol"/>
    <w:basedOn w:val="Heading2"/>
    <w:uiPriority w:val="99"/>
    <w:qFormat/>
    <w:rsid w:val="00CA2AE7"/>
  </w:style>
  <w:style w:type="paragraph" w:customStyle="1" w:styleId="StyleHeading4TagsmalltextBigcardbodyNormalTagNotBold">
    <w:name w:val="Style Heading 4Tagsmall textBig cardbodyNormal Tag + Not Bold"/>
    <w:basedOn w:val="Heading4"/>
    <w:qFormat/>
    <w:rsid w:val="00CA2AE7"/>
    <w:rPr>
      <w:bCs/>
      <w:iCs w:val="0"/>
    </w:rPr>
  </w:style>
  <w:style w:type="paragraph" w:customStyle="1" w:styleId="headline-title">
    <w:name w:val="headline-title"/>
    <w:basedOn w:val="Normal"/>
    <w:qFormat/>
    <w:rsid w:val="00CA2AE7"/>
    <w:pPr>
      <w:spacing w:before="100" w:beforeAutospacing="1" w:after="100" w:afterAutospacing="1"/>
    </w:pPr>
    <w:rPr>
      <w:rFonts w:ascii="Avenir LT Std 45 Book" w:hAnsi="Avenir LT Std 45 Book"/>
    </w:rPr>
  </w:style>
  <w:style w:type="character" w:customStyle="1" w:styleId="link">
    <w:name w:val="link"/>
    <w:basedOn w:val="DefaultParagraphFont"/>
    <w:rsid w:val="00CA2AE7"/>
  </w:style>
  <w:style w:type="paragraph" w:customStyle="1" w:styleId="xhead">
    <w:name w:val="xhead"/>
    <w:basedOn w:val="Normal"/>
    <w:qFormat/>
    <w:rsid w:val="00CA2AE7"/>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CA2AE7"/>
    <w:pPr>
      <w:spacing w:before="100" w:beforeAutospacing="1" w:after="100" w:afterAutospacing="1"/>
    </w:pPr>
    <w:rPr>
      <w:rFonts w:ascii="Times" w:hAnsi="Times"/>
      <w:szCs w:val="20"/>
    </w:rPr>
  </w:style>
  <w:style w:type="paragraph" w:customStyle="1" w:styleId="bodyintro">
    <w:name w:val="bodyintro"/>
    <w:basedOn w:val="Normal"/>
    <w:uiPriority w:val="99"/>
    <w:qFormat/>
    <w:rsid w:val="00CA2AE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A2AE7"/>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CA2AE7"/>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CA2AE7"/>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CA2AE7"/>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CA2AE7"/>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CA2AE7"/>
    <w:pPr>
      <w:spacing w:before="100" w:beforeAutospacing="1" w:after="100" w:afterAutospacing="1"/>
    </w:pPr>
    <w:rPr>
      <w:rFonts w:ascii="Times" w:hAnsi="Times"/>
      <w:szCs w:val="20"/>
    </w:rPr>
  </w:style>
  <w:style w:type="paragraph" w:customStyle="1" w:styleId="pagpag2">
    <w:name w:val="pagpag2"/>
    <w:basedOn w:val="Normal"/>
    <w:uiPriority w:val="99"/>
    <w:qFormat/>
    <w:rsid w:val="00CA2AE7"/>
    <w:pPr>
      <w:spacing w:before="100" w:beforeAutospacing="1" w:after="100" w:afterAutospacing="1"/>
    </w:pPr>
    <w:rPr>
      <w:rFonts w:ascii="Times" w:hAnsi="Times"/>
      <w:szCs w:val="20"/>
    </w:rPr>
  </w:style>
  <w:style w:type="paragraph" w:customStyle="1" w:styleId="pagpag3">
    <w:name w:val="pagpag3"/>
    <w:basedOn w:val="Normal"/>
    <w:uiPriority w:val="99"/>
    <w:qFormat/>
    <w:rsid w:val="00CA2AE7"/>
    <w:pPr>
      <w:spacing w:before="100" w:beforeAutospacing="1" w:after="100" w:afterAutospacing="1"/>
    </w:pPr>
    <w:rPr>
      <w:rFonts w:ascii="Times" w:hAnsi="Times"/>
      <w:szCs w:val="20"/>
    </w:rPr>
  </w:style>
  <w:style w:type="paragraph" w:customStyle="1" w:styleId="lastupdated">
    <w:name w:val="lastupdated"/>
    <w:basedOn w:val="Normal"/>
    <w:qFormat/>
    <w:rsid w:val="00CA2AE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A2AE7"/>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CA2AE7"/>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CA2AE7"/>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CA2AE7"/>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CA2AE7"/>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CA2AE7"/>
    <w:rPr>
      <w:rFonts w:ascii="Lucida Grande" w:eastAsia="Cambria" w:hAnsi="Lucida Grande"/>
    </w:rPr>
  </w:style>
  <w:style w:type="paragraph" w:customStyle="1" w:styleId="OmniPage4">
    <w:name w:val="OmniPage #4"/>
    <w:basedOn w:val="Normal"/>
    <w:qFormat/>
    <w:rsid w:val="00CA2AE7"/>
    <w:rPr>
      <w:rFonts w:ascii="Avenir LT Std 45 Book" w:hAnsi="Avenir LT Std 45 Book"/>
      <w:color w:val="000000"/>
      <w:szCs w:val="20"/>
    </w:rPr>
  </w:style>
  <w:style w:type="paragraph" w:customStyle="1" w:styleId="OmniPage10">
    <w:name w:val="OmniPage #10"/>
    <w:basedOn w:val="Normal"/>
    <w:qFormat/>
    <w:rsid w:val="00CA2AE7"/>
    <w:rPr>
      <w:rFonts w:ascii="Avenir LT Std 45 Book" w:hAnsi="Avenir LT Std 45 Book"/>
      <w:color w:val="000000"/>
      <w:szCs w:val="20"/>
    </w:rPr>
  </w:style>
  <w:style w:type="paragraph" w:customStyle="1" w:styleId="Pa16">
    <w:name w:val="Pa16"/>
    <w:basedOn w:val="Default"/>
    <w:next w:val="Default"/>
    <w:uiPriority w:val="99"/>
    <w:qFormat/>
    <w:rsid w:val="00CA2AE7"/>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CA2AE7"/>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CA2AE7"/>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CA2AE7"/>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CA2AE7"/>
    <w:rPr>
      <w:rFonts w:ascii="Avenir LT Std 45 Book" w:hAnsi="Avenir LT Std 45 Book"/>
      <w:u w:val="single"/>
    </w:rPr>
  </w:style>
  <w:style w:type="paragraph" w:customStyle="1" w:styleId="Number">
    <w:name w:val="Number"/>
    <w:basedOn w:val="Heading2"/>
    <w:qFormat/>
    <w:rsid w:val="00CA2AE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CA2AE7"/>
    <w:rPr>
      <w:bCs/>
      <w:iCs w:val="0"/>
    </w:rPr>
  </w:style>
  <w:style w:type="character" w:customStyle="1" w:styleId="viewstorydateline">
    <w:name w:val="viewstorydateline"/>
    <w:basedOn w:val="DefaultParagraphFont"/>
    <w:rsid w:val="00CA2AE7"/>
  </w:style>
  <w:style w:type="character" w:customStyle="1" w:styleId="meta-sep">
    <w:name w:val="meta-sep"/>
    <w:basedOn w:val="DefaultParagraphFont"/>
    <w:rsid w:val="00CA2AE7"/>
  </w:style>
  <w:style w:type="character" w:customStyle="1" w:styleId="A19">
    <w:name w:val="A19"/>
    <w:uiPriority w:val="99"/>
    <w:rsid w:val="00CA2AE7"/>
    <w:rPr>
      <w:rFonts w:ascii="Georgia" w:hAnsi="Georgia" w:cs="Georgia" w:hint="default"/>
      <w:color w:val="000000"/>
      <w:sz w:val="20"/>
      <w:szCs w:val="20"/>
      <w:u w:val="single"/>
    </w:rPr>
  </w:style>
  <w:style w:type="character" w:customStyle="1" w:styleId="A13">
    <w:name w:val="A13"/>
    <w:uiPriority w:val="99"/>
    <w:rsid w:val="00CA2AE7"/>
    <w:rPr>
      <w:rFonts w:ascii="Georgia" w:hAnsi="Georgia" w:cs="Georgia" w:hint="default"/>
      <w:color w:val="000000"/>
      <w:sz w:val="11"/>
      <w:szCs w:val="11"/>
    </w:rPr>
  </w:style>
  <w:style w:type="character" w:customStyle="1" w:styleId="ontext">
    <w:name w:val="ontext"/>
    <w:basedOn w:val="DefaultParagraphFont"/>
    <w:rsid w:val="00CA2AE7"/>
  </w:style>
  <w:style w:type="table" w:styleId="MediumGrid2">
    <w:name w:val="Medium Grid 2"/>
    <w:basedOn w:val="TableNormal"/>
    <w:uiPriority w:val="68"/>
    <w:rsid w:val="00CA2AE7"/>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CA2AE7"/>
    <w:rPr>
      <w:rFonts w:ascii="Baskerville" w:hAnsi="Baskerville" w:hint="default"/>
      <w:sz w:val="26"/>
      <w:u w:val="single"/>
    </w:rPr>
  </w:style>
  <w:style w:type="character" w:customStyle="1" w:styleId="archive-title">
    <w:name w:val="archive-title"/>
    <w:basedOn w:val="DefaultParagraphFont"/>
    <w:rsid w:val="00CA2AE7"/>
  </w:style>
  <w:style w:type="character" w:customStyle="1" w:styleId="imgleft">
    <w:name w:val="imgleft"/>
    <w:basedOn w:val="DefaultParagraphFont"/>
    <w:rsid w:val="00CA2AE7"/>
  </w:style>
  <w:style w:type="character" w:customStyle="1" w:styleId="imgcenter">
    <w:name w:val="imgcenter"/>
    <w:basedOn w:val="DefaultParagraphFont"/>
    <w:rsid w:val="00CA2AE7"/>
  </w:style>
  <w:style w:type="character" w:customStyle="1" w:styleId="A42">
    <w:name w:val="A4+2"/>
    <w:uiPriority w:val="99"/>
    <w:rsid w:val="00CA2AE7"/>
    <w:rPr>
      <w:rFonts w:ascii="Helvetica LT Std" w:hAnsi="Helvetica LT Std" w:cs="Helvetica LT Std" w:hint="default"/>
      <w:color w:val="000000"/>
      <w:sz w:val="11"/>
      <w:szCs w:val="11"/>
    </w:rPr>
  </w:style>
  <w:style w:type="character" w:customStyle="1" w:styleId="Caption11">
    <w:name w:val="Caption11"/>
    <w:basedOn w:val="DefaultParagraphFont"/>
    <w:rsid w:val="00CA2AE7"/>
  </w:style>
  <w:style w:type="character" w:customStyle="1" w:styleId="fstitle">
    <w:name w:val="fs_title"/>
    <w:basedOn w:val="DefaultParagraphFont"/>
    <w:rsid w:val="00CA2AE7"/>
  </w:style>
  <w:style w:type="character" w:customStyle="1" w:styleId="reportbody1">
    <w:name w:val="reportbody1"/>
    <w:basedOn w:val="DefaultParagraphFont"/>
    <w:rsid w:val="00CA2AE7"/>
    <w:rPr>
      <w:rFonts w:ascii="Tahoma" w:hAnsi="Tahoma" w:cs="Tahoma" w:hint="default"/>
      <w:color w:val="000000"/>
      <w:sz w:val="14"/>
      <w:szCs w:val="14"/>
    </w:rPr>
  </w:style>
  <w:style w:type="character" w:customStyle="1" w:styleId="dateday">
    <w:name w:val="date_day"/>
    <w:basedOn w:val="DefaultParagraphFont"/>
    <w:rsid w:val="00CA2AE7"/>
  </w:style>
  <w:style w:type="character" w:customStyle="1" w:styleId="datemonth">
    <w:name w:val="date_month"/>
    <w:basedOn w:val="DefaultParagraphFont"/>
    <w:rsid w:val="00CA2AE7"/>
  </w:style>
  <w:style w:type="character" w:customStyle="1" w:styleId="dateyear">
    <w:name w:val="date_year"/>
    <w:basedOn w:val="DefaultParagraphFont"/>
    <w:rsid w:val="00CA2AE7"/>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CA2AE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A2AE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A2AE7"/>
    <w:rPr>
      <w:sz w:val="24"/>
      <w:szCs w:val="24"/>
      <w:lang w:val="en-US" w:eastAsia="en-US" w:bidi="ar-SA"/>
    </w:rPr>
  </w:style>
  <w:style w:type="character" w:customStyle="1" w:styleId="insideitro">
    <w:name w:val="insideitro"/>
    <w:basedOn w:val="DefaultParagraphFont"/>
    <w:rsid w:val="00CA2AE7"/>
  </w:style>
  <w:style w:type="character" w:customStyle="1" w:styleId="wcfont">
    <w:name w:val="wcfont"/>
    <w:basedOn w:val="DefaultParagraphFont"/>
    <w:rsid w:val="00CA2AE7"/>
  </w:style>
  <w:style w:type="character" w:customStyle="1" w:styleId="qftext">
    <w:name w:val="qftext"/>
    <w:basedOn w:val="DefaultParagraphFont"/>
    <w:rsid w:val="00CA2AE7"/>
  </w:style>
  <w:style w:type="character" w:customStyle="1" w:styleId="leftidx">
    <w:name w:val="leftidx"/>
    <w:basedOn w:val="DefaultParagraphFont"/>
    <w:rsid w:val="00CA2AE7"/>
  </w:style>
  <w:style w:type="character" w:customStyle="1" w:styleId="StyleBox12ptBold">
    <w:name w:val="Style Box + 12 pt Bold"/>
    <w:basedOn w:val="DefaultParagraphFont"/>
    <w:rsid w:val="00CA2AE7"/>
    <w:rPr>
      <w:rFonts w:ascii="Georgia" w:hAnsi="Georgia"/>
      <w:b/>
      <w:bCs/>
      <w:sz w:val="22"/>
      <w:u w:val="single"/>
      <w:bdr w:val="none" w:sz="0" w:space="0" w:color="auto"/>
    </w:rPr>
  </w:style>
  <w:style w:type="character" w:customStyle="1" w:styleId="StyleBox12pt">
    <w:name w:val="Style Box + 12 pt"/>
    <w:basedOn w:val="DefaultParagraphFont"/>
    <w:rsid w:val="00CA2AE7"/>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A2AE7"/>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CA2AE7"/>
    <w:rPr>
      <w:rFonts w:ascii="Georgia" w:hAnsi="Georgia"/>
      <w:color w:val="0D0D0D" w:themeColor="text1" w:themeTint="F2"/>
      <w:sz w:val="22"/>
    </w:rPr>
  </w:style>
  <w:style w:type="character" w:customStyle="1" w:styleId="StyleGaramondText1Underline">
    <w:name w:val="Style Garamond Text 1 Underline"/>
    <w:basedOn w:val="DefaultParagraphFont"/>
    <w:rsid w:val="00CA2AE7"/>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CA2AE7"/>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CA2AE7"/>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CA2AE7"/>
    <w:rPr>
      <w:b w:val="0"/>
      <w:bCs w:val="0"/>
      <w:sz w:val="14"/>
      <w:u w:val="none"/>
    </w:rPr>
  </w:style>
  <w:style w:type="character" w:customStyle="1" w:styleId="Style7ptBold">
    <w:name w:val="Style 7 pt Bold"/>
    <w:basedOn w:val="DefaultParagraphFont"/>
    <w:rsid w:val="00CA2AE7"/>
    <w:rPr>
      <w:b w:val="0"/>
      <w:bCs/>
      <w:sz w:val="14"/>
    </w:rPr>
  </w:style>
  <w:style w:type="paragraph" w:customStyle="1" w:styleId="width100">
    <w:name w:val="width100"/>
    <w:basedOn w:val="Normal"/>
    <w:uiPriority w:val="99"/>
    <w:qFormat/>
    <w:rsid w:val="00CA2AE7"/>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CA2AE7"/>
  </w:style>
  <w:style w:type="character" w:customStyle="1" w:styleId="eventsubtitle">
    <w:name w:val="eventsubtitle"/>
    <w:basedOn w:val="DefaultParagraphFont"/>
    <w:rsid w:val="00CA2AE7"/>
  </w:style>
  <w:style w:type="character" w:customStyle="1" w:styleId="eventdate">
    <w:name w:val="eventdate"/>
    <w:basedOn w:val="DefaultParagraphFont"/>
    <w:rsid w:val="00CA2AE7"/>
  </w:style>
  <w:style w:type="character" w:customStyle="1" w:styleId="legend">
    <w:name w:val="legend"/>
    <w:basedOn w:val="DefaultParagraphFont"/>
    <w:rsid w:val="00CA2AE7"/>
  </w:style>
  <w:style w:type="character" w:customStyle="1" w:styleId="StyleLatinGaramond9ptUnderline">
    <w:name w:val="Style (Latin) Garamond 9 pt Underline"/>
    <w:rsid w:val="00CA2AE7"/>
    <w:rPr>
      <w:sz w:val="22"/>
      <w:u w:val="single"/>
    </w:rPr>
  </w:style>
  <w:style w:type="paragraph" w:customStyle="1" w:styleId="targetcaption">
    <w:name w:val="targetcaption"/>
    <w:basedOn w:val="Normal"/>
    <w:qFormat/>
    <w:rsid w:val="00CA2AE7"/>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CA2AE7"/>
  </w:style>
  <w:style w:type="paragraph" w:customStyle="1" w:styleId="Pa1">
    <w:name w:val="Pa1"/>
    <w:basedOn w:val="Default"/>
    <w:next w:val="Default"/>
    <w:uiPriority w:val="99"/>
    <w:qFormat/>
    <w:rsid w:val="00CA2AE7"/>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CA2AE7"/>
    <w:rPr>
      <w:rFonts w:ascii="Times New Roman" w:hAnsi="Times New Roman" w:cs="Times New Roman"/>
      <w:b/>
      <w:u w:val="single"/>
    </w:rPr>
  </w:style>
  <w:style w:type="paragraph" w:customStyle="1" w:styleId="DebateUnderlined">
    <w:name w:val="Debate Underlined"/>
    <w:basedOn w:val="Normal"/>
    <w:link w:val="DebateUnderlinedChar"/>
    <w:qFormat/>
    <w:rsid w:val="00CA2AE7"/>
    <w:rPr>
      <w:rFonts w:ascii="Times New Roman" w:hAnsi="Times New Roman" w:cs="Times New Roman"/>
      <w:b/>
      <w:u w:val="single"/>
    </w:rPr>
  </w:style>
  <w:style w:type="character" w:customStyle="1" w:styleId="cite0">
    <w:name w:val="cite0"/>
    <w:rsid w:val="00CA2AE7"/>
  </w:style>
  <w:style w:type="paragraph" w:customStyle="1" w:styleId="Card10f2">
    <w:name w:val="Card.10.f2"/>
    <w:basedOn w:val="Normal"/>
    <w:link w:val="Card10f2Char"/>
    <w:autoRedefine/>
    <w:qFormat/>
    <w:rsid w:val="00CA2AE7"/>
    <w:rPr>
      <w:rFonts w:ascii="Avenir LT Std 45 Book" w:hAnsi="Avenir LT Std 45 Book"/>
      <w:sz w:val="16"/>
      <w:szCs w:val="20"/>
    </w:rPr>
  </w:style>
  <w:style w:type="character" w:customStyle="1" w:styleId="Card10f2Char">
    <w:name w:val="Card.10.f2 Char"/>
    <w:link w:val="Card10f2"/>
    <w:rsid w:val="00CA2AE7"/>
    <w:rPr>
      <w:rFonts w:ascii="Avenir LT Std 45 Book" w:hAnsi="Avenir LT Std 45 Book" w:cs="Calibri"/>
      <w:sz w:val="16"/>
      <w:szCs w:val="20"/>
    </w:rPr>
  </w:style>
  <w:style w:type="character" w:customStyle="1" w:styleId="Aunderline1">
    <w:name w:val="Aunderline"/>
    <w:qFormat/>
    <w:rsid w:val="00CA2AE7"/>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CA2AE7"/>
    <w:rPr>
      <w:rFonts w:eastAsia="Georgia" w:cs="Georgia"/>
      <w:sz w:val="21"/>
      <w:szCs w:val="21"/>
      <w:shd w:val="clear" w:color="auto" w:fill="FFFFFF"/>
    </w:rPr>
  </w:style>
  <w:style w:type="paragraph" w:customStyle="1" w:styleId="BodyText50">
    <w:name w:val="Body Text5"/>
    <w:basedOn w:val="Normal"/>
    <w:link w:val="Bodytext5"/>
    <w:qFormat/>
    <w:rsid w:val="00CA2AE7"/>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CA2AE7"/>
    <w:pPr>
      <w:spacing w:before="100" w:beforeAutospacing="1" w:after="100" w:afterAutospacing="1"/>
    </w:pPr>
    <w:rPr>
      <w:rFonts w:ascii="Avenir LT Std 45 Book" w:hAnsi="Avenir LT Std 45 Book"/>
    </w:rPr>
  </w:style>
  <w:style w:type="paragraph" w:customStyle="1" w:styleId="about">
    <w:name w:val="about"/>
    <w:basedOn w:val="Normal"/>
    <w:qFormat/>
    <w:rsid w:val="00CA2AE7"/>
    <w:pPr>
      <w:spacing w:before="100" w:beforeAutospacing="1" w:after="100" w:afterAutospacing="1"/>
    </w:pPr>
    <w:rPr>
      <w:rFonts w:ascii="Avenir LT Std 45 Book" w:hAnsi="Avenir LT Std 45 Book"/>
    </w:rPr>
  </w:style>
  <w:style w:type="paragraph" w:customStyle="1" w:styleId="first">
    <w:name w:val="first"/>
    <w:basedOn w:val="Normal"/>
    <w:qFormat/>
    <w:rsid w:val="00CA2AE7"/>
    <w:pPr>
      <w:spacing w:before="100" w:beforeAutospacing="1" w:after="100" w:afterAutospacing="1"/>
    </w:pPr>
    <w:rPr>
      <w:rFonts w:ascii="Avenir LT Std 45 Book" w:hAnsi="Avenir LT Std 45 Book"/>
    </w:rPr>
  </w:style>
  <w:style w:type="character" w:customStyle="1" w:styleId="in-widget">
    <w:name w:val="in-widget"/>
    <w:rsid w:val="00CA2AE7"/>
  </w:style>
  <w:style w:type="character" w:customStyle="1" w:styleId="in-top">
    <w:name w:val="in-top"/>
    <w:rsid w:val="00CA2AE7"/>
  </w:style>
  <w:style w:type="character" w:customStyle="1" w:styleId="nukeled">
    <w:name w:val="nukeled"/>
    <w:rsid w:val="00CA2AE7"/>
  </w:style>
  <w:style w:type="character" w:customStyle="1" w:styleId="contextlyrelated">
    <w:name w:val="contextly_related"/>
    <w:rsid w:val="00CA2AE7"/>
  </w:style>
  <w:style w:type="character" w:customStyle="1" w:styleId="in-right">
    <w:name w:val="in-right"/>
    <w:rsid w:val="00CA2AE7"/>
  </w:style>
  <w:style w:type="character" w:customStyle="1" w:styleId="adtext0">
    <w:name w:val="ad_text"/>
    <w:rsid w:val="00CA2AE7"/>
  </w:style>
  <w:style w:type="character" w:customStyle="1" w:styleId="linkrow">
    <w:name w:val="link_row"/>
    <w:rsid w:val="00CA2AE7"/>
  </w:style>
  <w:style w:type="character" w:customStyle="1" w:styleId="revision-date">
    <w:name w:val="revision-date"/>
    <w:rsid w:val="00CA2AE7"/>
  </w:style>
  <w:style w:type="paragraph" w:customStyle="1" w:styleId="t6">
    <w:name w:val="t6"/>
    <w:basedOn w:val="Normal"/>
    <w:qFormat/>
    <w:rsid w:val="00CA2AE7"/>
    <w:pPr>
      <w:spacing w:before="100" w:beforeAutospacing="1" w:after="100" w:afterAutospacing="1"/>
    </w:pPr>
    <w:rPr>
      <w:rFonts w:ascii="Avenir LT Std 45 Book" w:hAnsi="Avenir LT Std 45 Book"/>
    </w:rPr>
  </w:style>
  <w:style w:type="paragraph" w:customStyle="1" w:styleId="thumbnail">
    <w:name w:val="thumbnail"/>
    <w:basedOn w:val="Normal"/>
    <w:qFormat/>
    <w:rsid w:val="00CA2AE7"/>
    <w:pPr>
      <w:spacing w:before="100" w:beforeAutospacing="1" w:after="100" w:afterAutospacing="1"/>
    </w:pPr>
    <w:rPr>
      <w:rFonts w:ascii="Avenir LT Std 45 Book" w:hAnsi="Avenir LT Std 45 Book"/>
    </w:rPr>
  </w:style>
  <w:style w:type="character" w:customStyle="1" w:styleId="facebook-share">
    <w:name w:val="facebook-share"/>
    <w:rsid w:val="00CA2AE7"/>
  </w:style>
  <w:style w:type="character" w:customStyle="1" w:styleId="facebook-share-label">
    <w:name w:val="facebook-share-label"/>
    <w:rsid w:val="00CA2AE7"/>
  </w:style>
  <w:style w:type="paragraph" w:customStyle="1" w:styleId="stand-first-alone">
    <w:name w:val="stand-first-alone"/>
    <w:basedOn w:val="Normal"/>
    <w:qFormat/>
    <w:rsid w:val="00CA2AE7"/>
    <w:pPr>
      <w:spacing w:before="100" w:beforeAutospacing="1" w:after="100" w:afterAutospacing="1"/>
    </w:pPr>
    <w:rPr>
      <w:rFonts w:ascii="Avenir LT Std 45 Book" w:hAnsi="Avenir LT Std 45 Book"/>
    </w:rPr>
  </w:style>
  <w:style w:type="character" w:customStyle="1" w:styleId="UNDERLINECharChar">
    <w:name w:val="UNDERLINE Char Char"/>
    <w:rsid w:val="00CA2AE7"/>
    <w:rPr>
      <w:bCs/>
      <w:kern w:val="28"/>
      <w:szCs w:val="32"/>
      <w:u w:val="single"/>
    </w:rPr>
  </w:style>
  <w:style w:type="character" w:customStyle="1" w:styleId="ata11y">
    <w:name w:val="at_a11y"/>
    <w:rsid w:val="00CA2AE7"/>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CA2AE7"/>
    <w:rPr>
      <w:sz w:val="24"/>
      <w:szCs w:val="24"/>
      <w:u w:val="thick"/>
    </w:rPr>
  </w:style>
  <w:style w:type="paragraph" w:customStyle="1" w:styleId="wallacepara">
    <w:name w:val="wallacepara"/>
    <w:basedOn w:val="Normal"/>
    <w:qFormat/>
    <w:rsid w:val="00CA2AE7"/>
    <w:pPr>
      <w:spacing w:before="100" w:beforeAutospacing="1" w:after="100" w:afterAutospacing="1"/>
    </w:pPr>
    <w:rPr>
      <w:rFonts w:ascii="Avenir LT Std 45 Book" w:hAnsi="Avenir LT Std 45 Book"/>
    </w:rPr>
  </w:style>
  <w:style w:type="paragraph" w:customStyle="1" w:styleId="morelink">
    <w:name w:val="morelink"/>
    <w:basedOn w:val="Normal"/>
    <w:qFormat/>
    <w:rsid w:val="00CA2AE7"/>
    <w:pPr>
      <w:spacing w:before="100" w:beforeAutospacing="1" w:after="100" w:afterAutospacing="1"/>
    </w:pPr>
    <w:rPr>
      <w:rFonts w:ascii="Avenir LT Std 45 Book" w:hAnsi="Avenir LT Std 45 Book"/>
    </w:rPr>
  </w:style>
  <w:style w:type="paragraph" w:customStyle="1" w:styleId="audiolink">
    <w:name w:val="audiolink"/>
    <w:basedOn w:val="Normal"/>
    <w:qFormat/>
    <w:rsid w:val="00CA2AE7"/>
    <w:pPr>
      <w:spacing w:before="100" w:beforeAutospacing="1" w:after="100" w:afterAutospacing="1"/>
    </w:pPr>
    <w:rPr>
      <w:rFonts w:ascii="Avenir LT Std 45 Book" w:hAnsi="Avenir LT Std 45 Book"/>
    </w:rPr>
  </w:style>
  <w:style w:type="character" w:customStyle="1" w:styleId="tpk">
    <w:name w:val="tpk"/>
    <w:rsid w:val="00CA2AE7"/>
  </w:style>
  <w:style w:type="paragraph" w:customStyle="1" w:styleId="titlestyle1">
    <w:name w:val="titlestyle1"/>
    <w:basedOn w:val="Normal"/>
    <w:qFormat/>
    <w:rsid w:val="00CA2AE7"/>
    <w:pPr>
      <w:spacing w:before="100" w:beforeAutospacing="1" w:after="100" w:afterAutospacing="1"/>
    </w:pPr>
    <w:rPr>
      <w:rFonts w:ascii="Avenir LT Std 45 Book" w:hAnsi="Avenir LT Std 45 Book"/>
    </w:rPr>
  </w:style>
  <w:style w:type="paragraph" w:customStyle="1" w:styleId="nav1">
    <w:name w:val="nav1"/>
    <w:basedOn w:val="Normal"/>
    <w:qFormat/>
    <w:rsid w:val="00CA2AE7"/>
    <w:pPr>
      <w:spacing w:before="100" w:beforeAutospacing="1" w:after="100" w:afterAutospacing="1"/>
    </w:pPr>
    <w:rPr>
      <w:rFonts w:ascii="Avenir LT Std 45 Book" w:hAnsi="Avenir LT Std 45 Book"/>
    </w:rPr>
  </w:style>
  <w:style w:type="paragraph" w:customStyle="1" w:styleId="nav2">
    <w:name w:val="nav2"/>
    <w:basedOn w:val="Normal"/>
    <w:qFormat/>
    <w:rsid w:val="00CA2AE7"/>
    <w:pPr>
      <w:spacing w:before="100" w:beforeAutospacing="1" w:after="100" w:afterAutospacing="1"/>
    </w:pPr>
    <w:rPr>
      <w:rFonts w:ascii="Avenir LT Std 45 Book" w:hAnsi="Avenir LT Std 45 Book"/>
    </w:rPr>
  </w:style>
  <w:style w:type="character" w:customStyle="1" w:styleId="A24">
    <w:name w:val="A24"/>
    <w:uiPriority w:val="99"/>
    <w:rsid w:val="00CA2AE7"/>
    <w:rPr>
      <w:rFonts w:ascii="Paperback 24" w:hAnsi="Paperback 24" w:cs="Paperback 24"/>
      <w:color w:val="000000"/>
      <w:sz w:val="32"/>
      <w:szCs w:val="32"/>
    </w:rPr>
  </w:style>
  <w:style w:type="character" w:customStyle="1" w:styleId="A25">
    <w:name w:val="A25"/>
    <w:uiPriority w:val="99"/>
    <w:rsid w:val="00CA2AE7"/>
    <w:rPr>
      <w:rFonts w:ascii="Webdings" w:hAnsi="Webdings" w:cs="Webdings"/>
      <w:color w:val="000000"/>
      <w:sz w:val="16"/>
      <w:szCs w:val="16"/>
    </w:rPr>
  </w:style>
  <w:style w:type="paragraph" w:customStyle="1" w:styleId="CM45">
    <w:name w:val="CM45"/>
    <w:basedOn w:val="Default"/>
    <w:next w:val="Default"/>
    <w:uiPriority w:val="99"/>
    <w:qFormat/>
    <w:rsid w:val="00CA2AE7"/>
    <w:rPr>
      <w:rFonts w:eastAsia="Calibri"/>
      <w:color w:val="auto"/>
      <w:sz w:val="22"/>
    </w:rPr>
  </w:style>
  <w:style w:type="paragraph" w:customStyle="1" w:styleId="CM46">
    <w:name w:val="CM46"/>
    <w:basedOn w:val="Default"/>
    <w:next w:val="Default"/>
    <w:uiPriority w:val="99"/>
    <w:qFormat/>
    <w:rsid w:val="00CA2AE7"/>
    <w:rPr>
      <w:rFonts w:eastAsia="Calibri"/>
      <w:color w:val="auto"/>
      <w:sz w:val="22"/>
    </w:rPr>
  </w:style>
  <w:style w:type="character" w:customStyle="1" w:styleId="Headerorfooter">
    <w:name w:val="Header or footer_"/>
    <w:basedOn w:val="DefaultParagraphFont"/>
    <w:rsid w:val="00CA2AE7"/>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CA2AE7"/>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CA2AE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CA2AE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CA2AE7"/>
    <w:rPr>
      <w:rFonts w:eastAsia="Arial" w:cs="Arial"/>
      <w:b/>
      <w:bCs/>
      <w:sz w:val="20"/>
      <w:szCs w:val="20"/>
      <w:shd w:val="clear" w:color="auto" w:fill="FFFFFF"/>
    </w:rPr>
  </w:style>
  <w:style w:type="paragraph" w:customStyle="1" w:styleId="Heading180">
    <w:name w:val="Heading #18"/>
    <w:basedOn w:val="Normal"/>
    <w:link w:val="Heading18"/>
    <w:qFormat/>
    <w:rsid w:val="00CA2AE7"/>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1">
    <w:name w:val="Body text (3)_"/>
    <w:basedOn w:val="DefaultParagraphFont"/>
    <w:rsid w:val="00CA2AE7"/>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CA2AE7"/>
    <w:rPr>
      <w:rFonts w:eastAsia="Arial" w:cs="Arial"/>
      <w:b/>
      <w:bCs/>
      <w:sz w:val="15"/>
      <w:szCs w:val="15"/>
      <w:shd w:val="clear" w:color="auto" w:fill="FFFFFF"/>
    </w:rPr>
  </w:style>
  <w:style w:type="paragraph" w:customStyle="1" w:styleId="Picturecaption20">
    <w:name w:val="Picture caption (2)"/>
    <w:basedOn w:val="Normal"/>
    <w:link w:val="Picturecaption2"/>
    <w:qFormat/>
    <w:rsid w:val="00CA2AE7"/>
    <w:pPr>
      <w:widowControl w:val="0"/>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CA2AE7"/>
    <w:rPr>
      <w:rFonts w:eastAsia="Arial" w:cs="Arial"/>
      <w:sz w:val="20"/>
      <w:szCs w:val="20"/>
      <w:shd w:val="clear" w:color="auto" w:fill="FFFFFF"/>
    </w:rPr>
  </w:style>
  <w:style w:type="paragraph" w:customStyle="1" w:styleId="Picturecaption0">
    <w:name w:val="Picture caption"/>
    <w:basedOn w:val="Normal"/>
    <w:link w:val="Picturecaption"/>
    <w:qFormat/>
    <w:rsid w:val="00CA2AE7"/>
    <w:pPr>
      <w:widowControl w:val="0"/>
      <w:shd w:val="clear" w:color="auto" w:fill="FFFFFF"/>
      <w:spacing w:line="0" w:lineRule="atLeast"/>
    </w:pPr>
    <w:rPr>
      <w:rFonts w:asciiTheme="minorHAnsi" w:eastAsia="Arial" w:hAnsiTheme="minorHAnsi" w:cs="Arial"/>
      <w:sz w:val="20"/>
      <w:szCs w:val="20"/>
    </w:rPr>
  </w:style>
  <w:style w:type="character" w:customStyle="1" w:styleId="Bodytext310">
    <w:name w:val="Body text (31)_"/>
    <w:basedOn w:val="DefaultParagraphFont"/>
    <w:link w:val="Bodytext311"/>
    <w:rsid w:val="00CA2AE7"/>
    <w:rPr>
      <w:rFonts w:eastAsia="Arial" w:cs="Arial"/>
      <w:b/>
      <w:bCs/>
      <w:sz w:val="18"/>
      <w:szCs w:val="18"/>
      <w:shd w:val="clear" w:color="auto" w:fill="FFFFFF"/>
    </w:rPr>
  </w:style>
  <w:style w:type="paragraph" w:customStyle="1" w:styleId="Bodytext311">
    <w:name w:val="Body text (31)"/>
    <w:basedOn w:val="Normal"/>
    <w:link w:val="Bodytext310"/>
    <w:qFormat/>
    <w:rsid w:val="00CA2AE7"/>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CA2AE7"/>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CA2AE7"/>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CA2AE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CA2AE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CA2AE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CA2AE7"/>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CA2AE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CA2AE7"/>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CA2AE7"/>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CA2AE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CA2AE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CA2AE7"/>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CA2AE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CA2AE7"/>
    <w:rPr>
      <w:rFonts w:eastAsia="Arial" w:cs="Arial"/>
      <w:sz w:val="20"/>
      <w:szCs w:val="20"/>
      <w:shd w:val="clear" w:color="auto" w:fill="FFFFFF"/>
    </w:rPr>
  </w:style>
  <w:style w:type="paragraph" w:customStyle="1" w:styleId="Heading220">
    <w:name w:val="Heading #22"/>
    <w:basedOn w:val="Normal"/>
    <w:link w:val="Heading22"/>
    <w:qFormat/>
    <w:rsid w:val="00CA2AE7"/>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CA2AE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CA2AE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CA2AE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CA2AE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CA2AE7"/>
    <w:rPr>
      <w:rFonts w:eastAsia="Arial" w:cs="Arial"/>
      <w:b/>
      <w:bCs/>
      <w:sz w:val="17"/>
      <w:szCs w:val="17"/>
      <w:shd w:val="clear" w:color="auto" w:fill="FFFFFF"/>
    </w:rPr>
  </w:style>
  <w:style w:type="paragraph" w:customStyle="1" w:styleId="Bodytext1310">
    <w:name w:val="Body text (131)"/>
    <w:basedOn w:val="Normal"/>
    <w:link w:val="Bodytext131"/>
    <w:qFormat/>
    <w:rsid w:val="00CA2AE7"/>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Picturecaption2Spacing0ptExact">
    <w:name w:val="Picture caption (2) + Spacing 0 pt Exact"/>
    <w:basedOn w:val="Picturecaption2"/>
    <w:rsid w:val="00CA2AE7"/>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CA2AE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CA2AE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CA2AE7"/>
    <w:rPr>
      <w:rFonts w:eastAsia="Arial" w:cs="Arial"/>
      <w:i/>
      <w:iCs/>
      <w:sz w:val="19"/>
      <w:szCs w:val="19"/>
      <w:shd w:val="clear" w:color="auto" w:fill="FFFFFF"/>
    </w:rPr>
  </w:style>
  <w:style w:type="paragraph" w:customStyle="1" w:styleId="Bodytext1400">
    <w:name w:val="Body text (140)"/>
    <w:basedOn w:val="Normal"/>
    <w:link w:val="Bodytext140"/>
    <w:qFormat/>
    <w:rsid w:val="00CA2AE7"/>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CA2AE7"/>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CA2AE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CA2AE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CA2AE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CA2AE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CA2AE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CA2AE7"/>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CA2AE7"/>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CA2AE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CA2AE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CA2AE7"/>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CA2AE7"/>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CA2AE7"/>
    <w:rPr>
      <w:rFonts w:eastAsia="Arial" w:cs="Arial"/>
      <w:i/>
      <w:iCs/>
      <w:sz w:val="14"/>
      <w:szCs w:val="14"/>
      <w:shd w:val="clear" w:color="auto" w:fill="FFFFFF"/>
    </w:rPr>
  </w:style>
  <w:style w:type="paragraph" w:customStyle="1" w:styleId="Bodytext1420">
    <w:name w:val="Body text (142)"/>
    <w:basedOn w:val="Normal"/>
    <w:link w:val="Bodytext142"/>
    <w:qFormat/>
    <w:rsid w:val="00CA2AE7"/>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CA2AE7"/>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CA2AE7"/>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CA2AE7"/>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CA2AE7"/>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CA2AE7"/>
    <w:rPr>
      <w:rFonts w:eastAsia="Arial" w:cs="Arial"/>
      <w:spacing w:val="4"/>
      <w:sz w:val="15"/>
      <w:szCs w:val="15"/>
      <w:shd w:val="clear" w:color="auto" w:fill="FFFFFF"/>
    </w:rPr>
  </w:style>
  <w:style w:type="paragraph" w:customStyle="1" w:styleId="Bodytext145">
    <w:name w:val="Body text (145)"/>
    <w:basedOn w:val="Normal"/>
    <w:link w:val="Bodytext145Exact"/>
    <w:qFormat/>
    <w:rsid w:val="00CA2AE7"/>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CA2AE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CA2AE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CA2AE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CA2AE7"/>
    <w:rPr>
      <w:rFonts w:eastAsia="Arial" w:cs="Arial"/>
      <w:b/>
      <w:bCs/>
      <w:sz w:val="16"/>
      <w:szCs w:val="16"/>
      <w:shd w:val="clear" w:color="auto" w:fill="FFFFFF"/>
    </w:rPr>
  </w:style>
  <w:style w:type="paragraph" w:customStyle="1" w:styleId="Bodytext1460">
    <w:name w:val="Body text (146)"/>
    <w:basedOn w:val="Normal"/>
    <w:link w:val="Bodytext146"/>
    <w:qFormat/>
    <w:rsid w:val="00CA2AE7"/>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CA2AE7"/>
    <w:rPr>
      <w:rFonts w:eastAsia="Arial" w:cs="Arial"/>
      <w:b/>
      <w:bCs/>
      <w:sz w:val="20"/>
      <w:szCs w:val="20"/>
      <w:shd w:val="clear" w:color="auto" w:fill="FFFFFF"/>
    </w:rPr>
  </w:style>
  <w:style w:type="paragraph" w:customStyle="1" w:styleId="Heading231">
    <w:name w:val="Heading #23"/>
    <w:basedOn w:val="Normal"/>
    <w:link w:val="Heading230"/>
    <w:qFormat/>
    <w:rsid w:val="00CA2AE7"/>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CA2AE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CA2AE7"/>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CA2AE7"/>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CA2AE7"/>
    <w:rPr>
      <w:rFonts w:eastAsia="Arial" w:cs="Arial"/>
      <w:b/>
      <w:bCs/>
      <w:sz w:val="19"/>
      <w:szCs w:val="19"/>
      <w:shd w:val="clear" w:color="auto" w:fill="FFFFFF"/>
    </w:rPr>
  </w:style>
  <w:style w:type="paragraph" w:customStyle="1" w:styleId="Picturecaption420">
    <w:name w:val="Picture caption (42)"/>
    <w:basedOn w:val="Normal"/>
    <w:link w:val="Picturecaption42"/>
    <w:qFormat/>
    <w:rsid w:val="00CA2AE7"/>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CA2AE7"/>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CA2AE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CA2AE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CA2AE7"/>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CA2AE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CA2AE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CA2AE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CA2AE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CA2AE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CA2AE7"/>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CA2AE7"/>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CA2AE7"/>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CA2AE7"/>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CA2AE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CA2AE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CA2AE7"/>
    <w:rPr>
      <w:rFonts w:eastAsia="Arial" w:cs="Arial"/>
      <w:b/>
      <w:bCs/>
      <w:spacing w:val="-20"/>
      <w:sz w:val="21"/>
      <w:szCs w:val="21"/>
      <w:shd w:val="clear" w:color="auto" w:fill="FFFFFF"/>
    </w:rPr>
  </w:style>
  <w:style w:type="paragraph" w:customStyle="1" w:styleId="Bodytext600">
    <w:name w:val="Body text (60)"/>
    <w:basedOn w:val="Normal"/>
    <w:link w:val="Bodytext60"/>
    <w:qFormat/>
    <w:rsid w:val="00CA2AE7"/>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CA2AE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CA2AE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CA2AE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CA2AE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CA2AE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CA2AE7"/>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CA2AE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CA2AE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CA2AE7"/>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CA2AE7"/>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CA2AE7"/>
    <w:rPr>
      <w:rFonts w:eastAsia="Arial" w:cs="Arial"/>
      <w:spacing w:val="-10"/>
      <w:sz w:val="21"/>
      <w:szCs w:val="21"/>
      <w:shd w:val="clear" w:color="auto" w:fill="FFFFFF"/>
    </w:rPr>
  </w:style>
  <w:style w:type="paragraph" w:customStyle="1" w:styleId="Bodytext1600">
    <w:name w:val="Body text (160)"/>
    <w:basedOn w:val="Normal"/>
    <w:link w:val="Bodytext160"/>
    <w:qFormat/>
    <w:rsid w:val="00CA2AE7"/>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CA2AE7"/>
    <w:rPr>
      <w:rFonts w:eastAsia="Arial" w:cs="Arial"/>
      <w:sz w:val="13"/>
      <w:szCs w:val="13"/>
      <w:shd w:val="clear" w:color="auto" w:fill="FFFFFF"/>
    </w:rPr>
  </w:style>
  <w:style w:type="paragraph" w:customStyle="1" w:styleId="Picturecaption40">
    <w:name w:val="Picture caption (4)"/>
    <w:basedOn w:val="Normal"/>
    <w:link w:val="Picturecaption4"/>
    <w:qFormat/>
    <w:rsid w:val="00CA2AE7"/>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CA2AE7"/>
    <w:rPr>
      <w:rFonts w:eastAsia="Arial" w:cs="Arial"/>
      <w:b/>
      <w:bCs/>
      <w:sz w:val="20"/>
      <w:szCs w:val="20"/>
      <w:shd w:val="clear" w:color="auto" w:fill="FFFFFF"/>
    </w:rPr>
  </w:style>
  <w:style w:type="paragraph" w:customStyle="1" w:styleId="Heading100">
    <w:name w:val="Heading #10"/>
    <w:basedOn w:val="Normal"/>
    <w:link w:val="Heading10"/>
    <w:qFormat/>
    <w:rsid w:val="00CA2AE7"/>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CA2AE7"/>
    <w:rPr>
      <w:rFonts w:eastAsia="Arial" w:cs="Arial"/>
      <w:sz w:val="18"/>
      <w:szCs w:val="18"/>
      <w:shd w:val="clear" w:color="auto" w:fill="FFFFFF"/>
    </w:rPr>
  </w:style>
  <w:style w:type="paragraph" w:customStyle="1" w:styleId="Picturecaption30">
    <w:name w:val="Picture caption (3)"/>
    <w:basedOn w:val="Normal"/>
    <w:link w:val="Picturecaption3"/>
    <w:qFormat/>
    <w:rsid w:val="00CA2AE7"/>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CA2AE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CA2AE7"/>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CA2AE7"/>
    <w:rPr>
      <w:rFonts w:eastAsia="Arial" w:cs="Arial"/>
      <w:b/>
      <w:bCs/>
      <w:sz w:val="20"/>
      <w:szCs w:val="20"/>
      <w:shd w:val="clear" w:color="auto" w:fill="FFFFFF"/>
    </w:rPr>
  </w:style>
  <w:style w:type="paragraph" w:customStyle="1" w:styleId="Heading130">
    <w:name w:val="Heading #13"/>
    <w:basedOn w:val="Normal"/>
    <w:link w:val="Heading13"/>
    <w:qFormat/>
    <w:rsid w:val="00CA2AE7"/>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CA2AE7"/>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CA2AE7"/>
    <w:rPr>
      <w:rFonts w:eastAsia="Georgia" w:cs="Georgia"/>
      <w:b/>
      <w:bCs/>
      <w:i/>
      <w:iCs/>
      <w:sz w:val="20"/>
      <w:szCs w:val="20"/>
      <w:shd w:val="clear" w:color="auto" w:fill="FFFFFF"/>
    </w:rPr>
  </w:style>
  <w:style w:type="paragraph" w:customStyle="1" w:styleId="Heading920">
    <w:name w:val="Heading #9 (2)"/>
    <w:basedOn w:val="Normal"/>
    <w:link w:val="Heading92"/>
    <w:qFormat/>
    <w:rsid w:val="00CA2AE7"/>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CA2AE7"/>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CA2AE7"/>
    <w:rPr>
      <w:rFonts w:eastAsia="Arial" w:cs="Arial"/>
      <w:b/>
      <w:bCs/>
      <w:sz w:val="20"/>
      <w:szCs w:val="20"/>
      <w:shd w:val="clear" w:color="auto" w:fill="FFFFFF"/>
    </w:rPr>
  </w:style>
  <w:style w:type="paragraph" w:customStyle="1" w:styleId="Heading150">
    <w:name w:val="Heading #15"/>
    <w:basedOn w:val="Normal"/>
    <w:link w:val="Heading15"/>
    <w:qFormat/>
    <w:rsid w:val="00CA2AE7"/>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CA2AE7"/>
    <w:rPr>
      <w:rFonts w:eastAsia="Arial" w:cs="Arial"/>
      <w:b/>
      <w:bCs/>
      <w:spacing w:val="-10"/>
      <w:sz w:val="19"/>
      <w:szCs w:val="19"/>
      <w:shd w:val="clear" w:color="auto" w:fill="FFFFFF"/>
    </w:rPr>
  </w:style>
  <w:style w:type="paragraph" w:customStyle="1" w:styleId="Bodytext380">
    <w:name w:val="Body text (38)"/>
    <w:basedOn w:val="Normal"/>
    <w:link w:val="Bodytext38"/>
    <w:qFormat/>
    <w:rsid w:val="00CA2AE7"/>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CA2AE7"/>
    <w:rPr>
      <w:rFonts w:eastAsia="Arial" w:cs="Arial"/>
      <w:b/>
      <w:bCs/>
      <w:sz w:val="20"/>
      <w:szCs w:val="20"/>
      <w:shd w:val="clear" w:color="auto" w:fill="FFFFFF"/>
    </w:rPr>
  </w:style>
  <w:style w:type="paragraph" w:customStyle="1" w:styleId="Heading170">
    <w:name w:val="Heading #17"/>
    <w:basedOn w:val="Normal"/>
    <w:link w:val="Heading17"/>
    <w:qFormat/>
    <w:rsid w:val="00CA2AE7"/>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CA2AE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CA2AE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CA2AE7"/>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CA2AE7"/>
    <w:rPr>
      <w:rFonts w:eastAsia="Arial" w:cs="Arial"/>
      <w:b/>
      <w:bCs/>
      <w:sz w:val="26"/>
      <w:szCs w:val="26"/>
      <w:shd w:val="clear" w:color="auto" w:fill="FFFFFF"/>
    </w:rPr>
  </w:style>
  <w:style w:type="paragraph" w:customStyle="1" w:styleId="Bodytext420">
    <w:name w:val="Body text (42)"/>
    <w:basedOn w:val="Normal"/>
    <w:link w:val="Bodytext42"/>
    <w:qFormat/>
    <w:rsid w:val="00CA2AE7"/>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CA2AE7"/>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CA2AE7"/>
    <w:rPr>
      <w:rFonts w:eastAsia="Georgia" w:cs="Georgia"/>
      <w:sz w:val="21"/>
      <w:szCs w:val="21"/>
      <w:shd w:val="clear" w:color="auto" w:fill="FFFFFF"/>
    </w:rPr>
  </w:style>
  <w:style w:type="paragraph" w:customStyle="1" w:styleId="Picturecaption90">
    <w:name w:val="Picture caption (9)"/>
    <w:basedOn w:val="Normal"/>
    <w:link w:val="Picturecaption9"/>
    <w:qFormat/>
    <w:rsid w:val="00CA2AE7"/>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CA2AE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CA2AE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CA2AE7"/>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CA2AE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CA2AE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CA2AE7"/>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CA2AE7"/>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CA2AE7"/>
    <w:rPr>
      <w:rFonts w:eastAsia="Arial" w:cs="Arial"/>
      <w:b/>
      <w:bCs/>
      <w:sz w:val="26"/>
      <w:szCs w:val="26"/>
      <w:shd w:val="clear" w:color="auto" w:fill="FFFFFF"/>
    </w:rPr>
  </w:style>
  <w:style w:type="paragraph" w:customStyle="1" w:styleId="Heading1420">
    <w:name w:val="Heading #14 (2)"/>
    <w:basedOn w:val="Normal"/>
    <w:link w:val="Heading142"/>
    <w:qFormat/>
    <w:rsid w:val="00CA2AE7"/>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CA2AE7"/>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CA2AE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CA2AE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CA2AE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CA2AE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CA2AE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CA2AE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CA2AE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CA2AE7"/>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CA2AE7"/>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CA2AE7"/>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CA2AE7"/>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CA2AE7"/>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CA2AE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CA2AE7"/>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CA2AE7"/>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CA2AE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CA2AE7"/>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CA2AE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CA2AE7"/>
    <w:rPr>
      <w:rFonts w:eastAsia="Arial" w:cs="Arial"/>
      <w:sz w:val="13"/>
      <w:szCs w:val="13"/>
      <w:shd w:val="clear" w:color="auto" w:fill="FFFFFF"/>
    </w:rPr>
  </w:style>
  <w:style w:type="paragraph" w:customStyle="1" w:styleId="Tablecaption70">
    <w:name w:val="Table caption (7)"/>
    <w:basedOn w:val="Normal"/>
    <w:link w:val="Tablecaption7"/>
    <w:qFormat/>
    <w:rsid w:val="00CA2AE7"/>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CA2AE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CA2AE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CA2AE7"/>
    <w:rPr>
      <w:rFonts w:eastAsia="Arial" w:cs="Arial"/>
      <w:b/>
      <w:bCs/>
      <w:sz w:val="25"/>
      <w:szCs w:val="25"/>
      <w:shd w:val="clear" w:color="auto" w:fill="FFFFFF"/>
    </w:rPr>
  </w:style>
  <w:style w:type="paragraph" w:customStyle="1" w:styleId="Bodytext1120">
    <w:name w:val="Body text (112)"/>
    <w:basedOn w:val="Normal"/>
    <w:link w:val="Bodytext112"/>
    <w:qFormat/>
    <w:rsid w:val="00CA2AE7"/>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CA2AE7"/>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CA2AE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CA2AE7"/>
    <w:rPr>
      <w:rFonts w:eastAsia="Arial" w:cs="Arial"/>
      <w:b/>
      <w:bCs/>
      <w:sz w:val="20"/>
      <w:szCs w:val="20"/>
      <w:shd w:val="clear" w:color="auto" w:fill="FFFFFF"/>
    </w:rPr>
  </w:style>
  <w:style w:type="paragraph" w:customStyle="1" w:styleId="Bodytext1130">
    <w:name w:val="Body text (113)"/>
    <w:basedOn w:val="Normal"/>
    <w:link w:val="Bodytext113"/>
    <w:qFormat/>
    <w:rsid w:val="00CA2AE7"/>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CA2AE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CA2AE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CA2AE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CA2AE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CA2AE7"/>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CA2AE7"/>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CA2AE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CA2AE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CA2AE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CA2AE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CA2AE7"/>
    <w:rPr>
      <w:rFonts w:eastAsia="Arial" w:cs="Arial"/>
      <w:b/>
      <w:bCs/>
      <w:sz w:val="26"/>
      <w:szCs w:val="26"/>
      <w:shd w:val="clear" w:color="auto" w:fill="FFFFFF"/>
    </w:rPr>
  </w:style>
  <w:style w:type="paragraph" w:customStyle="1" w:styleId="Heading1620">
    <w:name w:val="Heading #16 (2)"/>
    <w:basedOn w:val="Normal"/>
    <w:link w:val="Heading162"/>
    <w:qFormat/>
    <w:rsid w:val="00CA2AE7"/>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CA2AE7"/>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CA2AE7"/>
  </w:style>
  <w:style w:type="character" w:customStyle="1" w:styleId="article-quote-right">
    <w:name w:val="article-quote-right"/>
    <w:basedOn w:val="DefaultParagraphFont"/>
    <w:rsid w:val="00CA2AE7"/>
  </w:style>
  <w:style w:type="character" w:customStyle="1" w:styleId="commentstext0">
    <w:name w:val="commentstext"/>
    <w:rsid w:val="00CA2AE7"/>
  </w:style>
  <w:style w:type="character" w:customStyle="1" w:styleId="sup1">
    <w:name w:val="sup1"/>
    <w:rsid w:val="00CA2AE7"/>
    <w:rPr>
      <w:rFonts w:ascii="Times New Roman" w:hAnsi="Times New Roman" w:cs="Times New Roman" w:hint="default"/>
      <w:color w:val="000000"/>
      <w:shd w:val="clear" w:color="auto" w:fill="FEFFCF"/>
    </w:rPr>
  </w:style>
  <w:style w:type="character" w:customStyle="1" w:styleId="pgnum1">
    <w:name w:val="pgnum1"/>
    <w:rsid w:val="00CA2AE7"/>
    <w:rPr>
      <w:rFonts w:ascii="Arial" w:hAnsi="Arial" w:cs="Arial" w:hint="default"/>
      <w:color w:val="FF0000"/>
      <w:sz w:val="22"/>
      <w:szCs w:val="22"/>
    </w:rPr>
  </w:style>
  <w:style w:type="character" w:customStyle="1" w:styleId="apple">
    <w:name w:val="apple"/>
    <w:rsid w:val="00CA2AE7"/>
  </w:style>
  <w:style w:type="paragraph" w:customStyle="1" w:styleId="BlockHeadingsCharChar">
    <w:name w:val="Block Headings Char Char"/>
    <w:basedOn w:val="Normal"/>
    <w:link w:val="BlockHeadingsCharCharChar"/>
    <w:qFormat/>
    <w:rsid w:val="00CA2AE7"/>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CA2AE7"/>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A2AE7"/>
    <w:rPr>
      <w:rFonts w:ascii="Georgia" w:eastAsia="Calibri" w:hAnsi="Georgia" w:cs="Times New Roman"/>
      <w:sz w:val="24"/>
      <w:u w:val="thick"/>
    </w:rPr>
  </w:style>
  <w:style w:type="character" w:customStyle="1" w:styleId="TagsChar1CharChar">
    <w:name w:val="Tags Char1 Char Char"/>
    <w:link w:val="TagsChar1Char"/>
    <w:rsid w:val="00CA2AE7"/>
    <w:rPr>
      <w:rFonts w:ascii="Avenir LT Std 45 Book" w:eastAsia="Calibri" w:hAnsi="Avenir LT Std 45 Book" w:cs="Calibri"/>
      <w:b/>
    </w:rPr>
  </w:style>
  <w:style w:type="character" w:customStyle="1" w:styleId="CitesCharCharCharChar">
    <w:name w:val="Cites Char Char Char Char"/>
    <w:rsid w:val="00CA2AE7"/>
    <w:rPr>
      <w:rFonts w:ascii="Georgia" w:eastAsia="Calibri" w:hAnsi="Georgia"/>
      <w:b/>
      <w:bCs/>
    </w:rPr>
  </w:style>
  <w:style w:type="character" w:customStyle="1" w:styleId="CardsFont6ptCharCharChar">
    <w:name w:val="Cards + Font: 6 pt Char Char Char"/>
    <w:rsid w:val="00CA2AE7"/>
    <w:rPr>
      <w:rFonts w:ascii="Arial" w:eastAsia="Calibri" w:hAnsi="Arial" w:cs="Arial"/>
      <w:sz w:val="12"/>
    </w:rPr>
  </w:style>
  <w:style w:type="character" w:customStyle="1" w:styleId="BlockHeadingsCharCharChar">
    <w:name w:val="Block Headings Char Char Char"/>
    <w:link w:val="BlockHeadingsCharChar"/>
    <w:rsid w:val="00CA2AE7"/>
    <w:rPr>
      <w:rFonts w:ascii="Avenir LT Std 45 Book" w:eastAsia="Calibri" w:hAnsi="Avenir LT Std 45 Book" w:cs="Calibri"/>
      <w:b/>
      <w:caps/>
      <w:szCs w:val="20"/>
    </w:rPr>
  </w:style>
  <w:style w:type="paragraph" w:customStyle="1" w:styleId="CardsUnderline">
    <w:name w:val="Cards + Underline"/>
    <w:basedOn w:val="Normal"/>
    <w:link w:val="CardsUnderlineChar"/>
    <w:qFormat/>
    <w:rsid w:val="00CA2AE7"/>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CA2AE7"/>
    <w:rPr>
      <w:rFonts w:ascii="Avenir LT Std 45 Book" w:hAnsi="Avenir LT Std 45 Book" w:cs="Calibri"/>
      <w:u w:val="thick"/>
    </w:rPr>
  </w:style>
  <w:style w:type="paragraph" w:customStyle="1" w:styleId="StyleNormalWebNormalWebChar1CharNormalWebCharCharC">
    <w:name w:val="Style Normal (Web)Normal (Web) Char1 CharNormal (Web) Char Char C..."/>
    <w:basedOn w:val="NormalWeb"/>
    <w:qFormat/>
    <w:rsid w:val="00CA2AE7"/>
    <w:rPr>
      <w:rFonts w:ascii="Georgia" w:eastAsiaTheme="minorHAnsi" w:hAnsi="Georgia"/>
    </w:rPr>
  </w:style>
  <w:style w:type="paragraph" w:customStyle="1" w:styleId="Reference">
    <w:name w:val="Reference"/>
    <w:qFormat/>
    <w:rsid w:val="00CA2AE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A2AE7"/>
  </w:style>
  <w:style w:type="paragraph" w:customStyle="1" w:styleId="StyleHeading2Heading2Char2CharHeading2Char1CharCharHead">
    <w:name w:val="Style Heading 2Heading 2 Char2 CharHeading 2 Char1 Char CharHead..."/>
    <w:basedOn w:val="Heading2"/>
    <w:qFormat/>
    <w:rsid w:val="00CA2AE7"/>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CA2AE7"/>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A2AE7"/>
    <w:rPr>
      <w:rFonts w:ascii="Georgia" w:hAnsi="Georgia"/>
      <w:sz w:val="20"/>
      <w:u w:val="single"/>
    </w:rPr>
  </w:style>
  <w:style w:type="paragraph" w:customStyle="1" w:styleId="Blocktitle3">
    <w:name w:val="Block title"/>
    <w:basedOn w:val="Heading1"/>
    <w:autoRedefine/>
    <w:qFormat/>
    <w:rsid w:val="00CA2AE7"/>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CA2AE7"/>
  </w:style>
  <w:style w:type="character" w:customStyle="1" w:styleId="Style1Char2">
    <w:name w:val="Style1 Char2"/>
    <w:rsid w:val="00CA2AE7"/>
    <w:rPr>
      <w:szCs w:val="24"/>
      <w:lang w:val="en-US" w:eastAsia="en-US" w:bidi="ar-SA"/>
    </w:rPr>
  </w:style>
  <w:style w:type="paragraph" w:customStyle="1" w:styleId="SmallCite">
    <w:name w:val="Small Cite"/>
    <w:basedOn w:val="Normal"/>
    <w:qFormat/>
    <w:rsid w:val="00CA2AE7"/>
    <w:pPr>
      <w:jc w:val="both"/>
    </w:pPr>
    <w:rPr>
      <w:rFonts w:ascii="Verdana" w:hAnsi="Verdana"/>
      <w:sz w:val="16"/>
    </w:rPr>
  </w:style>
  <w:style w:type="character" w:customStyle="1" w:styleId="inside-head1">
    <w:name w:val="inside-head1"/>
    <w:rsid w:val="00CA2AE7"/>
    <w:rPr>
      <w:rFonts w:ascii="Arial" w:hAnsi="Arial" w:cs="Arial" w:hint="default"/>
      <w:b/>
      <w:bCs/>
      <w:color w:val="000000"/>
      <w:spacing w:val="-15"/>
      <w:sz w:val="45"/>
      <w:szCs w:val="45"/>
    </w:rPr>
  </w:style>
  <w:style w:type="character" w:customStyle="1" w:styleId="datestamp1">
    <w:name w:val="datestamp1"/>
    <w:rsid w:val="00CA2AE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A2AE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A2AE7"/>
  </w:style>
  <w:style w:type="paragraph" w:customStyle="1" w:styleId="links1">
    <w:name w:val="links1"/>
    <w:basedOn w:val="Normal"/>
    <w:qFormat/>
    <w:rsid w:val="00CA2AE7"/>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CA2AE7"/>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CA2AE7"/>
    <w:rPr>
      <w:rFonts w:ascii="Verdana" w:hAnsi="Verdana" w:hint="default"/>
      <w:b/>
      <w:bCs/>
      <w:sz w:val="32"/>
      <w:szCs w:val="32"/>
    </w:rPr>
  </w:style>
  <w:style w:type="character" w:customStyle="1" w:styleId="storydeck31">
    <w:name w:val="storydeck31"/>
    <w:rsid w:val="00CA2AE7"/>
    <w:rPr>
      <w:rFonts w:ascii="Verdana" w:hAnsi="Verdana" w:hint="default"/>
      <w:i w:val="0"/>
      <w:iCs w:val="0"/>
      <w:sz w:val="21"/>
      <w:szCs w:val="21"/>
    </w:rPr>
  </w:style>
  <w:style w:type="character" w:customStyle="1" w:styleId="subtitle10">
    <w:name w:val="subtitle1"/>
    <w:rsid w:val="00CA2AE7"/>
    <w:rPr>
      <w:rFonts w:ascii="Verdana" w:hAnsi="Verdana" w:hint="default"/>
      <w:b w:val="0"/>
      <w:bCs w:val="0"/>
      <w:vanish w:val="0"/>
      <w:webHidden w:val="0"/>
      <w:color w:val="484848"/>
      <w:sz w:val="14"/>
      <w:szCs w:val="14"/>
      <w:specVanish w:val="0"/>
    </w:rPr>
  </w:style>
  <w:style w:type="paragraph" w:customStyle="1" w:styleId="g">
    <w:name w:val="g"/>
    <w:basedOn w:val="Normal"/>
    <w:qFormat/>
    <w:rsid w:val="00CA2AE7"/>
    <w:pPr>
      <w:spacing w:before="240" w:after="240"/>
      <w:jc w:val="both"/>
    </w:pPr>
    <w:rPr>
      <w:rFonts w:ascii="Avenir LT Std 45 Book" w:hAnsi="Avenir LT Std 45 Book"/>
    </w:rPr>
  </w:style>
  <w:style w:type="character" w:customStyle="1" w:styleId="clsbiolink">
    <w:name w:val="clsbiolink"/>
    <w:rsid w:val="00CA2AE7"/>
  </w:style>
  <w:style w:type="character" w:customStyle="1" w:styleId="clssmaller">
    <w:name w:val="clssmaller"/>
    <w:rsid w:val="00CA2AE7"/>
  </w:style>
  <w:style w:type="character" w:customStyle="1" w:styleId="sm1">
    <w:name w:val="sm1"/>
    <w:rsid w:val="00CA2AE7"/>
    <w:rPr>
      <w:rFonts w:ascii="Verdana" w:hAnsi="Verdana" w:hint="default"/>
      <w:i w:val="0"/>
      <w:iCs w:val="0"/>
      <w:smallCaps w:val="0"/>
      <w:color w:val="000000"/>
      <w:sz w:val="17"/>
      <w:szCs w:val="17"/>
    </w:rPr>
  </w:style>
  <w:style w:type="character" w:customStyle="1" w:styleId="noindentChar">
    <w:name w:val="noindent Char"/>
    <w:rsid w:val="00CA2AE7"/>
    <w:rPr>
      <w:rFonts w:ascii="Arial" w:hAnsi="Arial" w:cs="Arial"/>
      <w:sz w:val="24"/>
      <w:szCs w:val="24"/>
      <w:lang w:val="en-US" w:eastAsia="en-US" w:bidi="ar-SA"/>
    </w:rPr>
  </w:style>
  <w:style w:type="character" w:customStyle="1" w:styleId="SmallChar1">
    <w:name w:val="Small Char1"/>
    <w:rsid w:val="00CA2AE7"/>
    <w:rPr>
      <w:sz w:val="16"/>
      <w:szCs w:val="24"/>
      <w:lang w:val="en-US" w:eastAsia="en-US" w:bidi="ar-SA"/>
    </w:rPr>
  </w:style>
  <w:style w:type="character" w:customStyle="1" w:styleId="fullcite0">
    <w:name w:val="fullcite"/>
    <w:rsid w:val="00CA2AE7"/>
  </w:style>
  <w:style w:type="character" w:customStyle="1" w:styleId="Style9ptThickunderline">
    <w:name w:val="Style 9 pt Thick underline"/>
    <w:rsid w:val="00CA2AE7"/>
    <w:rPr>
      <w:sz w:val="24"/>
      <w:u w:val="thick"/>
    </w:rPr>
  </w:style>
  <w:style w:type="paragraph" w:customStyle="1" w:styleId="Repeatheader">
    <w:name w:val="Repeat header"/>
    <w:basedOn w:val="Normal"/>
    <w:autoRedefine/>
    <w:qFormat/>
    <w:rsid w:val="00CA2AE7"/>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A2AE7"/>
    <w:pPr>
      <w:jc w:val="both"/>
    </w:pPr>
    <w:rPr>
      <w:rFonts w:ascii="Georgia" w:eastAsia="Times New Roman" w:hAnsi="Georgia"/>
    </w:rPr>
  </w:style>
  <w:style w:type="character" w:customStyle="1" w:styleId="CardNotUnderlinedChar">
    <w:name w:val="Card Not Underlined Char"/>
    <w:rsid w:val="00CA2AE7"/>
    <w:rPr>
      <w:sz w:val="16"/>
      <w:lang w:val="en-US" w:eastAsia="en-US" w:bidi="ar-SA"/>
    </w:rPr>
  </w:style>
  <w:style w:type="paragraph" w:customStyle="1" w:styleId="CardNotUnderlined3">
    <w:name w:val="Card Not Underlined 3"/>
    <w:basedOn w:val="CardNotUnderlined"/>
    <w:qFormat/>
    <w:rsid w:val="00CA2AE7"/>
    <w:pPr>
      <w:jc w:val="both"/>
    </w:pPr>
    <w:rPr>
      <w:rFonts w:ascii="Georgia" w:eastAsia="Times New Roman" w:hAnsi="Georgia"/>
    </w:rPr>
  </w:style>
  <w:style w:type="paragraph" w:customStyle="1" w:styleId="CardNotUnderlinedFinal">
    <w:name w:val="Card Not Underlined Final"/>
    <w:basedOn w:val="CardNotUnderlined3"/>
    <w:qFormat/>
    <w:rsid w:val="00CA2AE7"/>
  </w:style>
  <w:style w:type="character" w:customStyle="1" w:styleId="IndexHeadersCharChar">
    <w:name w:val="Index Headers Char Char"/>
    <w:rsid w:val="00CA2AE7"/>
    <w:rPr>
      <w:rFonts w:cs="Arial"/>
      <w:bCs/>
      <w:caps/>
      <w:color w:val="FFFFFF"/>
      <w:sz w:val="2"/>
      <w:szCs w:val="2"/>
      <w:lang w:val="en-US" w:eastAsia="en-US" w:bidi="ar-SA"/>
    </w:rPr>
  </w:style>
  <w:style w:type="paragraph" w:customStyle="1" w:styleId="Numbering">
    <w:name w:val="Numbering"/>
    <w:basedOn w:val="Normal"/>
    <w:next w:val="Normal"/>
    <w:qFormat/>
    <w:rsid w:val="00CA2AE7"/>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CA2AE7"/>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CA2AE7"/>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CA2AE7"/>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CA2AE7"/>
    <w:pPr>
      <w:numPr>
        <w:numId w:val="12"/>
      </w:numPr>
      <w:tabs>
        <w:tab w:val="clear" w:pos="1080"/>
        <w:tab w:val="num" w:pos="360"/>
      </w:tabs>
      <w:ind w:left="720"/>
    </w:pPr>
  </w:style>
  <w:style w:type="paragraph" w:customStyle="1" w:styleId="Lettering">
    <w:name w:val="Lettering"/>
    <w:basedOn w:val="Numbering"/>
    <w:next w:val="Normal"/>
    <w:qFormat/>
    <w:rsid w:val="00CA2AE7"/>
  </w:style>
  <w:style w:type="paragraph" w:customStyle="1" w:styleId="FileName">
    <w:name w:val="File Name"/>
    <w:basedOn w:val="Normal"/>
    <w:next w:val="Normal"/>
    <w:qFormat/>
    <w:rsid w:val="00CA2AE7"/>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CA2AE7"/>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CA2AE7"/>
  </w:style>
  <w:style w:type="paragraph" w:customStyle="1" w:styleId="CardContinued1">
    <w:name w:val="Card Continued 1"/>
    <w:basedOn w:val="Normal"/>
    <w:next w:val="Normal"/>
    <w:qFormat/>
    <w:rsid w:val="00CA2AE7"/>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CA2AE7"/>
  </w:style>
  <w:style w:type="paragraph" w:customStyle="1" w:styleId="Clearformatting">
    <w:name w:val="Clear formatting"/>
    <w:basedOn w:val="Normal"/>
    <w:qFormat/>
    <w:rsid w:val="00CA2AE7"/>
    <w:pPr>
      <w:keepNext/>
      <w:jc w:val="both"/>
      <w:outlineLvl w:val="2"/>
    </w:pPr>
    <w:rPr>
      <w:rFonts w:ascii="Avenir LT Std 45 Book" w:hAnsi="Avenir LT Std 45 Book"/>
      <w:b/>
      <w:bCs/>
      <w:szCs w:val="26"/>
    </w:rPr>
  </w:style>
  <w:style w:type="character" w:customStyle="1" w:styleId="justify">
    <w:name w:val="justify"/>
    <w:rsid w:val="00CA2AE7"/>
  </w:style>
  <w:style w:type="paragraph" w:customStyle="1" w:styleId="SmallCardText">
    <w:name w:val="Small Card Text"/>
    <w:qFormat/>
    <w:rsid w:val="00CA2AE7"/>
    <w:pPr>
      <w:spacing w:after="200" w:line="276" w:lineRule="auto"/>
    </w:pPr>
  </w:style>
  <w:style w:type="character" w:customStyle="1" w:styleId="SmallCardTextChar">
    <w:name w:val="Small Card Text Char"/>
    <w:rsid w:val="00CA2AE7"/>
    <w:rPr>
      <w:sz w:val="16"/>
      <w:szCs w:val="16"/>
      <w:lang w:val="en-US" w:eastAsia="en-US" w:bidi="ar-SA"/>
    </w:rPr>
  </w:style>
  <w:style w:type="paragraph" w:customStyle="1" w:styleId="TAGFONT">
    <w:name w:val="TAG FONT"/>
    <w:basedOn w:val="Normal"/>
    <w:autoRedefine/>
    <w:qFormat/>
    <w:rsid w:val="00CA2AE7"/>
    <w:pPr>
      <w:jc w:val="both"/>
    </w:pPr>
    <w:rPr>
      <w:rFonts w:ascii="Avenir LT Std 45 Book" w:hAnsi="Avenir LT Std 45 Book"/>
    </w:rPr>
  </w:style>
  <w:style w:type="character" w:customStyle="1" w:styleId="tagChar30">
    <w:name w:val="tag Char3"/>
    <w:rsid w:val="00CA2AE7"/>
    <w:rPr>
      <w:b/>
      <w:sz w:val="24"/>
      <w:szCs w:val="24"/>
      <w:lang w:val="en-US" w:eastAsia="en-US" w:bidi="ar-SA"/>
    </w:rPr>
  </w:style>
  <w:style w:type="paragraph" w:customStyle="1" w:styleId="8point">
    <w:name w:val="8 point"/>
    <w:basedOn w:val="Normal"/>
    <w:link w:val="8pointChar"/>
    <w:qFormat/>
    <w:rsid w:val="00CA2AE7"/>
    <w:pPr>
      <w:jc w:val="both"/>
    </w:pPr>
    <w:rPr>
      <w:rFonts w:asciiTheme="minorHAnsi" w:hAnsiTheme="minorHAnsi" w:cstheme="minorBidi"/>
      <w:sz w:val="16"/>
    </w:rPr>
  </w:style>
  <w:style w:type="paragraph" w:customStyle="1" w:styleId="citationunderline">
    <w:name w:val="citation/underline"/>
    <w:link w:val="citationunderlineChar"/>
    <w:autoRedefine/>
    <w:qFormat/>
    <w:rsid w:val="00CA2AE7"/>
    <w:pPr>
      <w:spacing w:after="0" w:line="240" w:lineRule="auto"/>
    </w:pPr>
    <w:rPr>
      <w:b/>
      <w:u w:val="single"/>
    </w:rPr>
  </w:style>
  <w:style w:type="character" w:customStyle="1" w:styleId="awtw">
    <w:name w:val="awtw"/>
    <w:rsid w:val="00CA2AE7"/>
  </w:style>
  <w:style w:type="paragraph" w:customStyle="1" w:styleId="Style60">
    <w:name w:val="Style 6"/>
    <w:qFormat/>
    <w:rsid w:val="00CA2AE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CA2AE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A2AE7"/>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CA2AE7"/>
    <w:rPr>
      <w:rFonts w:ascii="Avenir LT Std 45 Book" w:hAnsi="Avenir LT Std 45 Book" w:cs="Calibri"/>
      <w:b/>
      <w:bCs/>
      <w:szCs w:val="26"/>
      <w:u w:val="single"/>
    </w:rPr>
  </w:style>
  <w:style w:type="paragraph" w:customStyle="1" w:styleId="articlebodynormaltext">
    <w:name w:val="articlebody_normaltext"/>
    <w:basedOn w:val="Normal"/>
    <w:qFormat/>
    <w:rsid w:val="00CA2AE7"/>
    <w:pPr>
      <w:spacing w:before="100" w:beforeAutospacing="1" w:after="100" w:afterAutospacing="1"/>
    </w:pPr>
    <w:rPr>
      <w:rFonts w:ascii="Avenir LT Std 45 Book" w:hAnsi="Avenir LT Std 45 Book"/>
    </w:rPr>
  </w:style>
  <w:style w:type="paragraph" w:customStyle="1" w:styleId="western">
    <w:name w:val="western"/>
    <w:basedOn w:val="Normal"/>
    <w:qFormat/>
    <w:rsid w:val="00CA2AE7"/>
    <w:pPr>
      <w:spacing w:before="100" w:beforeAutospacing="1" w:after="100" w:afterAutospacing="1"/>
    </w:pPr>
    <w:rPr>
      <w:rFonts w:ascii="Avenir LT Std 45 Book" w:hAnsi="Avenir LT Std 45 Book"/>
    </w:rPr>
  </w:style>
  <w:style w:type="character" w:styleId="HTMLAcronym">
    <w:name w:val="HTML Acronym"/>
    <w:uiPriority w:val="99"/>
    <w:unhideWhenUsed/>
    <w:rsid w:val="00CA2AE7"/>
  </w:style>
  <w:style w:type="paragraph" w:customStyle="1" w:styleId="Index">
    <w:name w:val="Index"/>
    <w:basedOn w:val="Normal"/>
    <w:qFormat/>
    <w:rsid w:val="00CA2AE7"/>
    <w:pPr>
      <w:widowControl w:val="0"/>
      <w:suppressLineNumbers/>
      <w:suppressAutoHyphens/>
    </w:pPr>
    <w:rPr>
      <w:rFonts w:ascii="Century Gothic" w:hAnsi="Century Gothic" w:cs="Tahoma"/>
      <w:szCs w:val="20"/>
    </w:rPr>
  </w:style>
  <w:style w:type="character" w:customStyle="1" w:styleId="externaledithide">
    <w:name w:val="external_edit_hide"/>
    <w:rsid w:val="00CA2AE7"/>
  </w:style>
  <w:style w:type="character" w:customStyle="1" w:styleId="CharacterStyle20">
    <w:name w:val="Character Style 20"/>
    <w:rsid w:val="00CA2AE7"/>
    <w:rPr>
      <w:sz w:val="21"/>
    </w:rPr>
  </w:style>
  <w:style w:type="character" w:customStyle="1" w:styleId="centerheadlines">
    <w:name w:val="centerheadlines"/>
    <w:rsid w:val="00CA2AE7"/>
  </w:style>
  <w:style w:type="character" w:customStyle="1" w:styleId="datetime0">
    <w:name w:val="datetime"/>
    <w:rsid w:val="00CA2AE7"/>
  </w:style>
  <w:style w:type="paragraph" w:customStyle="1" w:styleId="boldness">
    <w:name w:val="boldness"/>
    <w:basedOn w:val="Normal"/>
    <w:qFormat/>
    <w:rsid w:val="00CA2AE7"/>
    <w:pPr>
      <w:spacing w:before="100" w:beforeAutospacing="1" w:after="100" w:afterAutospacing="1"/>
    </w:pPr>
    <w:rPr>
      <w:rFonts w:ascii="Avenir LT Std 45 Book" w:hAnsi="Avenir LT Std 45 Book"/>
    </w:rPr>
  </w:style>
  <w:style w:type="character" w:customStyle="1" w:styleId="info">
    <w:name w:val="info"/>
    <w:rsid w:val="00CA2AE7"/>
  </w:style>
  <w:style w:type="paragraph" w:customStyle="1" w:styleId="CM21">
    <w:name w:val="CM21"/>
    <w:basedOn w:val="Default"/>
    <w:next w:val="Default"/>
    <w:uiPriority w:val="99"/>
    <w:qFormat/>
    <w:rsid w:val="00CA2AE7"/>
    <w:rPr>
      <w:rFonts w:eastAsia="Calibri"/>
      <w:color w:val="auto"/>
      <w:sz w:val="22"/>
    </w:rPr>
  </w:style>
  <w:style w:type="paragraph" w:customStyle="1" w:styleId="Pa31">
    <w:name w:val="Pa3+1"/>
    <w:basedOn w:val="Default"/>
    <w:next w:val="Default"/>
    <w:uiPriority w:val="99"/>
    <w:qFormat/>
    <w:rsid w:val="00CA2AE7"/>
    <w:pPr>
      <w:spacing w:line="261" w:lineRule="atLeast"/>
    </w:pPr>
    <w:rPr>
      <w:rFonts w:ascii="Adobe Garamond Pro" w:eastAsia="Calibri" w:hAnsi="Adobe Garamond Pro"/>
      <w:color w:val="auto"/>
      <w:sz w:val="22"/>
    </w:rPr>
  </w:style>
  <w:style w:type="character" w:customStyle="1" w:styleId="datestory">
    <w:name w:val="datestory"/>
    <w:rsid w:val="00CA2AE7"/>
  </w:style>
  <w:style w:type="character" w:customStyle="1" w:styleId="goohl1">
    <w:name w:val="goohl1"/>
    <w:rsid w:val="00CA2AE7"/>
  </w:style>
  <w:style w:type="paragraph" w:customStyle="1" w:styleId="CardUpSize-Light">
    <w:name w:val="CardUpSize - Light"/>
    <w:basedOn w:val="Normal"/>
    <w:link w:val="CardUpSize-LightChar"/>
    <w:qFormat/>
    <w:rsid w:val="00CA2AE7"/>
    <w:rPr>
      <w:rFonts w:ascii="Avenir LT Std 45 Book" w:hAnsi="Avenir LT Std 45 Book"/>
      <w:u w:val="single"/>
    </w:rPr>
  </w:style>
  <w:style w:type="character" w:customStyle="1" w:styleId="CardUpSize-LightChar">
    <w:name w:val="CardUpSize - Light Char"/>
    <w:link w:val="CardUpSize-Light"/>
    <w:locked/>
    <w:rsid w:val="00CA2AE7"/>
    <w:rPr>
      <w:rFonts w:ascii="Avenir LT Std 45 Book" w:hAnsi="Avenir LT Std 45 Book" w:cs="Calibri"/>
      <w:u w:val="single"/>
    </w:rPr>
  </w:style>
  <w:style w:type="paragraph" w:customStyle="1" w:styleId="CiteCardUpSize-Heavy">
    <w:name w:val="Cite // CardUpSize - Heavy"/>
    <w:basedOn w:val="Normal"/>
    <w:link w:val="CiteCardUpSize-HeavyChar"/>
    <w:qFormat/>
    <w:rsid w:val="00CA2AE7"/>
    <w:pPr>
      <w:jc w:val="both"/>
    </w:pPr>
    <w:rPr>
      <w:rFonts w:ascii="Avenir LT Std 45 Book" w:hAnsi="Avenir LT Std 45 Book"/>
      <w:b/>
      <w:u w:val="single"/>
    </w:rPr>
  </w:style>
  <w:style w:type="character" w:customStyle="1" w:styleId="CiteCardUpSize-HeavyChar">
    <w:name w:val="Cite // CardUpSize - Heavy Char"/>
    <w:link w:val="CiteCardUpSize-Heavy"/>
    <w:rsid w:val="00CA2AE7"/>
    <w:rPr>
      <w:rFonts w:ascii="Avenir LT Std 45 Book" w:hAnsi="Avenir LT Std 45 Book" w:cs="Calibri"/>
      <w:b/>
      <w:u w:val="single"/>
    </w:rPr>
  </w:style>
  <w:style w:type="character" w:customStyle="1" w:styleId="citeschar10">
    <w:name w:val="citeschar1"/>
    <w:basedOn w:val="DefaultParagraphFont"/>
    <w:rsid w:val="00CA2AE7"/>
  </w:style>
  <w:style w:type="character" w:customStyle="1" w:styleId="cardunderlinedchar1">
    <w:name w:val="cardunderlinedchar"/>
    <w:basedOn w:val="DefaultParagraphFont"/>
    <w:rsid w:val="00CA2AE7"/>
  </w:style>
  <w:style w:type="character" w:customStyle="1" w:styleId="Style1CharCharChar">
    <w:name w:val="Style1 Char Char Char"/>
    <w:rsid w:val="00CA2AE7"/>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CA2AE7"/>
    <w:rPr>
      <w:sz w:val="16"/>
    </w:rPr>
  </w:style>
  <w:style w:type="paragraph" w:customStyle="1" w:styleId="SmalltextCharCharChar0">
    <w:name w:val="Small text Char Char Char"/>
    <w:basedOn w:val="Normal"/>
    <w:link w:val="SmalltextCharCharCharChar0"/>
    <w:qFormat/>
    <w:rsid w:val="00CA2AE7"/>
    <w:rPr>
      <w:rFonts w:asciiTheme="minorHAnsi" w:hAnsiTheme="minorHAnsi" w:cstheme="minorBidi"/>
      <w:sz w:val="16"/>
    </w:rPr>
  </w:style>
  <w:style w:type="paragraph" w:customStyle="1" w:styleId="Textbody">
    <w:name w:val="Text body"/>
    <w:basedOn w:val="Standard"/>
    <w:qFormat/>
    <w:rsid w:val="00CA2AE7"/>
    <w:pPr>
      <w:spacing w:after="120"/>
    </w:pPr>
    <w:rPr>
      <w:rFonts w:cs="Tahoma"/>
      <w:lang w:eastAsia="en-US" w:bidi="ar-SA"/>
    </w:rPr>
  </w:style>
  <w:style w:type="character" w:customStyle="1" w:styleId="provider">
    <w:name w:val="provider"/>
    <w:basedOn w:val="DefaultParagraphFont"/>
    <w:rsid w:val="00CA2AE7"/>
  </w:style>
  <w:style w:type="character" w:customStyle="1" w:styleId="vitstorybyline">
    <w:name w:val="vitstorybyline"/>
    <w:rsid w:val="00CA2AE7"/>
  </w:style>
  <w:style w:type="character" w:customStyle="1" w:styleId="yahoobuzzbadge-form">
    <w:name w:val="yahoobuzzbadge-form"/>
    <w:rsid w:val="00CA2AE7"/>
  </w:style>
  <w:style w:type="character" w:customStyle="1" w:styleId="tickerlinx">
    <w:name w:val="tickerlinx"/>
    <w:rsid w:val="00CA2AE7"/>
  </w:style>
  <w:style w:type="paragraph" w:customStyle="1" w:styleId="NFAPWPheader">
    <w:name w:val="NFAP WP header"/>
    <w:basedOn w:val="Default"/>
    <w:next w:val="Default"/>
    <w:uiPriority w:val="99"/>
    <w:qFormat/>
    <w:rsid w:val="00CA2AE7"/>
    <w:rPr>
      <w:rFonts w:ascii="HNKAOE+Arial" w:eastAsia="Malgun Gothic" w:hAnsi="HNKAOE+Arial"/>
      <w:color w:val="auto"/>
      <w:sz w:val="22"/>
      <w:lang w:eastAsia="zh-CN"/>
    </w:rPr>
  </w:style>
  <w:style w:type="character" w:customStyle="1" w:styleId="post-timestamp">
    <w:name w:val="post-timestamp"/>
    <w:rsid w:val="00CA2AE7"/>
  </w:style>
  <w:style w:type="character" w:styleId="BookTitle">
    <w:name w:val="Book Title"/>
    <w:qFormat/>
    <w:rsid w:val="00CA2AE7"/>
    <w:rPr>
      <w:b/>
      <w:bCs/>
      <w:smallCaps/>
      <w:spacing w:val="5"/>
    </w:rPr>
  </w:style>
  <w:style w:type="character" w:customStyle="1" w:styleId="month">
    <w:name w:val="month"/>
    <w:rsid w:val="00CA2AE7"/>
  </w:style>
  <w:style w:type="character" w:customStyle="1" w:styleId="CiteCharCharChar">
    <w:name w:val="Cite Char Char Char"/>
    <w:rsid w:val="00CA2AE7"/>
    <w:rPr>
      <w:rFonts w:ascii="Garamond" w:eastAsia="Calibri" w:hAnsi="Garamond" w:cs="Arial"/>
      <w:b/>
      <w:sz w:val="24"/>
      <w:szCs w:val="20"/>
      <w:u w:val="thick"/>
    </w:rPr>
  </w:style>
  <w:style w:type="character" w:customStyle="1" w:styleId="texttitlebigred">
    <w:name w:val="texttitlebigred"/>
    <w:rsid w:val="00CA2AE7"/>
  </w:style>
  <w:style w:type="character" w:customStyle="1" w:styleId="subtitles">
    <w:name w:val="subtitles"/>
    <w:rsid w:val="00CA2AE7"/>
  </w:style>
  <w:style w:type="paragraph" w:customStyle="1" w:styleId="CiteCardCharChar">
    <w:name w:val="Cite_Card Char Char"/>
    <w:autoRedefine/>
    <w:uiPriority w:val="99"/>
    <w:qFormat/>
    <w:rsid w:val="00CA2AE7"/>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CA2AE7"/>
    <w:rPr>
      <w:rFonts w:cs="Arial"/>
      <w:bCs/>
    </w:rPr>
  </w:style>
  <w:style w:type="paragraph" w:customStyle="1" w:styleId="CiteCardCharCharChar">
    <w:name w:val="Cite_Card Char Char Char"/>
    <w:link w:val="CiteCardCharCharCharChar"/>
    <w:qFormat/>
    <w:rsid w:val="00CA2AE7"/>
    <w:pPr>
      <w:spacing w:after="0" w:line="240" w:lineRule="auto"/>
    </w:pPr>
    <w:rPr>
      <w:rFonts w:cs="Arial"/>
      <w:bCs/>
    </w:rPr>
  </w:style>
  <w:style w:type="character" w:customStyle="1" w:styleId="CiteCardChar1">
    <w:name w:val="Cite_Card Char1"/>
    <w:rsid w:val="00CA2AE7"/>
    <w:rPr>
      <w:rFonts w:cs="Arial"/>
      <w:bCs/>
      <w:lang w:val="en-US" w:eastAsia="en-US" w:bidi="ar-SA"/>
    </w:rPr>
  </w:style>
  <w:style w:type="character" w:customStyle="1" w:styleId="DebateHeaderChar">
    <w:name w:val="Debate Header Char"/>
    <w:link w:val="DebateHeader"/>
    <w:rsid w:val="00CA2AE7"/>
    <w:rPr>
      <w:rFonts w:ascii="Avenir LT Std 45 Book" w:eastAsia="Times New Roman" w:hAnsi="Avenir LT Std 45 Book" w:cs="Calibri"/>
      <w:b/>
      <w:sz w:val="32"/>
      <w:szCs w:val="32"/>
      <w:u w:val="single"/>
    </w:rPr>
  </w:style>
  <w:style w:type="character" w:customStyle="1" w:styleId="paramv">
    <w:name w:val="paramv"/>
    <w:rsid w:val="00CA2AE7"/>
  </w:style>
  <w:style w:type="paragraph" w:customStyle="1" w:styleId="TagCite1">
    <w:name w:val="Tag &amp; Cite"/>
    <w:basedOn w:val="Normal"/>
    <w:link w:val="TagCiteChar2"/>
    <w:qFormat/>
    <w:rsid w:val="00CA2AE7"/>
    <w:pPr>
      <w:jc w:val="both"/>
    </w:pPr>
    <w:rPr>
      <w:rFonts w:ascii="Avenir LT Std 45 Book" w:hAnsi="Avenir LT Std 45 Book"/>
      <w:b/>
    </w:rPr>
  </w:style>
  <w:style w:type="character" w:customStyle="1" w:styleId="TagCiteChar2">
    <w:name w:val="Tag &amp; Cite Char"/>
    <w:link w:val="TagCite1"/>
    <w:rsid w:val="00CA2AE7"/>
    <w:rPr>
      <w:rFonts w:ascii="Avenir LT Std 45 Book" w:hAnsi="Avenir LT Std 45 Book" w:cs="Calibri"/>
      <w:b/>
    </w:rPr>
  </w:style>
  <w:style w:type="paragraph" w:customStyle="1" w:styleId="HighlightedText">
    <w:name w:val="Highlighted Text"/>
    <w:basedOn w:val="Normal"/>
    <w:link w:val="HighlightedTextChar"/>
    <w:qFormat/>
    <w:rsid w:val="00CA2AE7"/>
    <w:pPr>
      <w:jc w:val="both"/>
    </w:pPr>
    <w:rPr>
      <w:rFonts w:ascii="Avenir LT Std 45 Book" w:hAnsi="Avenir LT Std 45 Book"/>
      <w:u w:val="thick"/>
    </w:rPr>
  </w:style>
  <w:style w:type="character" w:customStyle="1" w:styleId="HighlightedTextChar">
    <w:name w:val="Highlighted Text Char"/>
    <w:link w:val="HighlightedText"/>
    <w:rsid w:val="00CA2AE7"/>
    <w:rPr>
      <w:rFonts w:ascii="Avenir LT Std 45 Book" w:hAnsi="Avenir LT Std 45 Book" w:cs="Calibri"/>
      <w:u w:val="thick"/>
    </w:rPr>
  </w:style>
  <w:style w:type="paragraph" w:customStyle="1" w:styleId="Unhighlighted">
    <w:name w:val="Unhighlighted"/>
    <w:basedOn w:val="Normal"/>
    <w:link w:val="UnhighlightedChar"/>
    <w:autoRedefine/>
    <w:qFormat/>
    <w:rsid w:val="00CA2AE7"/>
    <w:rPr>
      <w:rFonts w:ascii="Avenir LT Std 45 Book" w:hAnsi="Avenir LT Std 45 Book"/>
      <w:sz w:val="12"/>
    </w:rPr>
  </w:style>
  <w:style w:type="character" w:customStyle="1" w:styleId="UnhighlightedChar">
    <w:name w:val="Unhighlighted Char"/>
    <w:link w:val="Unhighlighted"/>
    <w:rsid w:val="00CA2AE7"/>
    <w:rPr>
      <w:rFonts w:ascii="Avenir LT Std 45 Book" w:hAnsi="Avenir LT Std 45 Book" w:cs="Calibri"/>
      <w:sz w:val="12"/>
    </w:rPr>
  </w:style>
  <w:style w:type="character" w:customStyle="1" w:styleId="symbol">
    <w:name w:val="symbol"/>
    <w:rsid w:val="00CA2AE7"/>
  </w:style>
  <w:style w:type="character" w:customStyle="1" w:styleId="data">
    <w:name w:val="data"/>
    <w:rsid w:val="00CA2AE7"/>
  </w:style>
  <w:style w:type="character" w:customStyle="1" w:styleId="pub-date">
    <w:name w:val="pub-date"/>
    <w:rsid w:val="00CA2AE7"/>
  </w:style>
  <w:style w:type="paragraph" w:customStyle="1" w:styleId="StylecardUnderline">
    <w:name w:val="Style card + Underline"/>
    <w:basedOn w:val="Normal"/>
    <w:link w:val="StylecardUnderlineChar"/>
    <w:qFormat/>
    <w:rsid w:val="00CA2AE7"/>
    <w:pPr>
      <w:ind w:left="360" w:right="360"/>
    </w:pPr>
    <w:rPr>
      <w:rFonts w:asciiTheme="minorHAnsi" w:hAnsiTheme="minorHAnsi"/>
      <w:szCs w:val="20"/>
      <w:u w:val="thick"/>
    </w:rPr>
  </w:style>
  <w:style w:type="character" w:customStyle="1" w:styleId="StylecardUnderlineChar">
    <w:name w:val="Style card + Underline Char"/>
    <w:link w:val="StylecardUnderline"/>
    <w:rsid w:val="00CA2AE7"/>
    <w:rPr>
      <w:rFonts w:cs="Calibri"/>
      <w:szCs w:val="20"/>
      <w:u w:val="thick"/>
    </w:rPr>
  </w:style>
  <w:style w:type="character" w:customStyle="1" w:styleId="AuthorDateF4">
    <w:name w:val="Author Date (F4)"/>
    <w:rsid w:val="00CA2AE7"/>
    <w:rPr>
      <w:b/>
      <w:sz w:val="24"/>
      <w:u w:val="thick"/>
    </w:rPr>
  </w:style>
  <w:style w:type="character" w:customStyle="1" w:styleId="BoldUnderlineF6">
    <w:name w:val="Bold Underline (F6)"/>
    <w:rsid w:val="00CA2AE7"/>
    <w:rPr>
      <w:u w:val="thick"/>
    </w:rPr>
  </w:style>
  <w:style w:type="paragraph" w:customStyle="1" w:styleId="TagF3">
    <w:name w:val="Tag (F3)"/>
    <w:qFormat/>
    <w:rsid w:val="00CA2AE7"/>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CA2AE7"/>
  </w:style>
  <w:style w:type="paragraph" w:customStyle="1" w:styleId="style140">
    <w:name w:val="style14"/>
    <w:basedOn w:val="Normal"/>
    <w:qFormat/>
    <w:rsid w:val="00CA2AE7"/>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CA2AE7"/>
    <w:rPr>
      <w:rFonts w:ascii="Avenir LT Std 45 Book" w:hAnsi="Avenir LT Std 45 Book"/>
      <w:b/>
    </w:rPr>
  </w:style>
  <w:style w:type="character" w:customStyle="1" w:styleId="StyleArial12ptBoldItalic">
    <w:name w:val="Style Arial 12 pt Bold Italic"/>
    <w:rsid w:val="00CA2AE7"/>
    <w:rPr>
      <w:rFonts w:ascii="Arial" w:hAnsi="Arial"/>
      <w:b/>
      <w:bCs/>
      <w:i/>
      <w:iCs/>
      <w:sz w:val="24"/>
    </w:rPr>
  </w:style>
  <w:style w:type="character" w:customStyle="1" w:styleId="verdana12grey1">
    <w:name w:val="verdana12grey1"/>
    <w:rsid w:val="00CA2AE7"/>
  </w:style>
  <w:style w:type="character" w:customStyle="1" w:styleId="verdana9grey1a">
    <w:name w:val="verdana9grey1a"/>
    <w:rsid w:val="00CA2AE7"/>
  </w:style>
  <w:style w:type="character" w:customStyle="1" w:styleId="nn-twttr-share-btn">
    <w:name w:val="nn-twttr-share-btn"/>
    <w:rsid w:val="00CA2AE7"/>
  </w:style>
  <w:style w:type="character" w:customStyle="1" w:styleId="comment-count">
    <w:name w:val="comment-count"/>
    <w:rsid w:val="00CA2AE7"/>
  </w:style>
  <w:style w:type="character" w:customStyle="1" w:styleId="comment-count-text">
    <w:name w:val="comment-count-text"/>
    <w:rsid w:val="00CA2AE7"/>
  </w:style>
  <w:style w:type="paragraph" w:customStyle="1" w:styleId="articlebody">
    <w:name w:val="articlebody"/>
    <w:basedOn w:val="Normal"/>
    <w:qFormat/>
    <w:rsid w:val="00CA2AE7"/>
    <w:pPr>
      <w:spacing w:before="100" w:beforeAutospacing="1" w:after="100" w:afterAutospacing="1"/>
    </w:pPr>
    <w:rPr>
      <w:rFonts w:ascii="Avenir LT Std 45 Book" w:hAnsi="Avenir LT Std 45 Book"/>
    </w:rPr>
  </w:style>
  <w:style w:type="character" w:customStyle="1" w:styleId="lightheader">
    <w:name w:val="lightheader"/>
    <w:rsid w:val="00CA2AE7"/>
  </w:style>
  <w:style w:type="paragraph" w:customStyle="1" w:styleId="CiteCardCharCharCharCharCharCharChar">
    <w:name w:val="Cite_Card Char Char Char Char Char Char Char"/>
    <w:link w:val="CiteCardCharCharCharCharCharCharCharChar"/>
    <w:autoRedefine/>
    <w:qFormat/>
    <w:rsid w:val="00CA2AE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A2AE7"/>
    <w:rPr>
      <w:rFonts w:ascii="Times New Roman" w:eastAsia="Times New Roman" w:hAnsi="Times New Roman" w:cs="Times New Roman"/>
      <w:bCs/>
      <w:lang w:eastAsia="zh-CN"/>
    </w:rPr>
  </w:style>
  <w:style w:type="paragraph" w:customStyle="1" w:styleId="foldie">
    <w:name w:val="foldie"/>
    <w:basedOn w:val="heading"/>
    <w:qFormat/>
    <w:rsid w:val="00CA2AE7"/>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CA2AE7"/>
    <w:rPr>
      <w:rFonts w:cs="Arial"/>
      <w:bCs/>
      <w:lang w:val="en-US" w:eastAsia="en-US" w:bidi="ar-SA"/>
    </w:rPr>
  </w:style>
  <w:style w:type="character" w:customStyle="1" w:styleId="CiteCardCharCharCharCharCharChar">
    <w:name w:val="Cite_Card Char Char Char Char Char Char"/>
    <w:rsid w:val="00CA2AE7"/>
    <w:rPr>
      <w:rFonts w:cs="Arial"/>
      <w:bCs/>
      <w:lang w:val="en-US" w:eastAsia="en-US" w:bidi="ar-SA"/>
    </w:rPr>
  </w:style>
  <w:style w:type="paragraph" w:customStyle="1" w:styleId="billtextsection">
    <w:name w:val="bill_text_section"/>
    <w:basedOn w:val="Normal"/>
    <w:qFormat/>
    <w:rsid w:val="00CA2AE7"/>
    <w:pPr>
      <w:spacing w:before="100" w:beforeAutospacing="1" w:after="100" w:afterAutospacing="1"/>
    </w:pPr>
    <w:rPr>
      <w:rFonts w:ascii="Avenir LT Std 45 Book" w:hAnsi="Avenir LT Std 45 Book"/>
    </w:rPr>
  </w:style>
  <w:style w:type="character" w:customStyle="1" w:styleId="yahoobuzzbadge">
    <w:name w:val="yahoobuzzbadge"/>
    <w:rsid w:val="00CA2AE7"/>
  </w:style>
  <w:style w:type="paragraph" w:customStyle="1" w:styleId="CiteNormal">
    <w:name w:val="Cite Normal"/>
    <w:basedOn w:val="Normal"/>
    <w:link w:val="CiteNormalChar"/>
    <w:autoRedefine/>
    <w:qFormat/>
    <w:rsid w:val="00CA2AE7"/>
    <w:pPr>
      <w:jc w:val="both"/>
    </w:pPr>
    <w:rPr>
      <w:rFonts w:ascii="Avenir LT Std 45 Book" w:hAnsi="Avenir LT Std 45 Book"/>
      <w:sz w:val="16"/>
    </w:rPr>
  </w:style>
  <w:style w:type="character" w:customStyle="1" w:styleId="CiteNormalChar">
    <w:name w:val="Cite Normal Char"/>
    <w:link w:val="CiteNormal"/>
    <w:rsid w:val="00CA2AE7"/>
    <w:rPr>
      <w:rFonts w:ascii="Avenir LT Std 45 Book" w:hAnsi="Avenir LT Std 45 Book" w:cs="Calibri"/>
      <w:sz w:val="16"/>
    </w:rPr>
  </w:style>
  <w:style w:type="character" w:customStyle="1" w:styleId="StrongEmphasis">
    <w:name w:val="Strong Emphasis"/>
    <w:rsid w:val="00CA2AE7"/>
    <w:rPr>
      <w:b/>
      <w:bCs/>
    </w:rPr>
  </w:style>
  <w:style w:type="paragraph" w:customStyle="1" w:styleId="Boldunderline2">
    <w:name w:val="Bold underline"/>
    <w:basedOn w:val="Normal"/>
    <w:link w:val="BoldunderlineChar4"/>
    <w:qFormat/>
    <w:rsid w:val="00CA2AE7"/>
    <w:rPr>
      <w:rFonts w:ascii="Garamond" w:hAnsi="Garamond"/>
      <w:b/>
      <w:bCs/>
      <w:kern w:val="20"/>
      <w:u w:val="single"/>
    </w:rPr>
  </w:style>
  <w:style w:type="character" w:customStyle="1" w:styleId="BoldunderlineChar4">
    <w:name w:val="Bold underline Char"/>
    <w:link w:val="Boldunderline2"/>
    <w:rsid w:val="00CA2AE7"/>
    <w:rPr>
      <w:rFonts w:ascii="Garamond" w:hAnsi="Garamond" w:cs="Calibri"/>
      <w:b/>
      <w:bCs/>
      <w:kern w:val="20"/>
      <w:u w:val="single"/>
    </w:rPr>
  </w:style>
  <w:style w:type="character" w:customStyle="1" w:styleId="article-articlebody">
    <w:name w:val="article-articlebody"/>
    <w:basedOn w:val="DefaultParagraphFont"/>
    <w:rsid w:val="00CA2AE7"/>
  </w:style>
  <w:style w:type="character" w:customStyle="1" w:styleId="pageheader0">
    <w:name w:val="pageheader"/>
    <w:basedOn w:val="DefaultParagraphFont"/>
    <w:rsid w:val="00CA2AE7"/>
  </w:style>
  <w:style w:type="paragraph" w:customStyle="1" w:styleId="card0">
    <w:name w:val="%card"/>
    <w:basedOn w:val="Normal"/>
    <w:link w:val="cardChar3"/>
    <w:qFormat/>
    <w:rsid w:val="00CA2AE7"/>
    <w:pPr>
      <w:ind w:left="288" w:right="288"/>
    </w:pPr>
    <w:rPr>
      <w:rFonts w:ascii="Avenir LT Std 45 Book" w:hAnsi="Avenir LT Std 45 Book"/>
    </w:rPr>
  </w:style>
  <w:style w:type="character" w:customStyle="1" w:styleId="cardChar3">
    <w:name w:val="%card Char"/>
    <w:link w:val="card0"/>
    <w:rsid w:val="00CA2AE7"/>
    <w:rPr>
      <w:rFonts w:ascii="Avenir LT Std 45 Book" w:hAnsi="Avenir LT Std 45 Book" w:cs="Calibri"/>
    </w:rPr>
  </w:style>
  <w:style w:type="character" w:customStyle="1" w:styleId="AuthorCharChar">
    <w:name w:val="Author Char Char"/>
    <w:rsid w:val="00CA2AE7"/>
    <w:rPr>
      <w:rFonts w:ascii="Times New Roman" w:hAnsi="Times New Roman"/>
      <w:b/>
      <w:sz w:val="22"/>
      <w:szCs w:val="22"/>
    </w:rPr>
  </w:style>
  <w:style w:type="paragraph" w:customStyle="1" w:styleId="UnunderlinedText">
    <w:name w:val="Ununderlined Text"/>
    <w:basedOn w:val="Normal"/>
    <w:link w:val="UnunderlinedTextChar"/>
    <w:autoRedefine/>
    <w:qFormat/>
    <w:rsid w:val="00CA2AE7"/>
    <w:rPr>
      <w:rFonts w:ascii="Avenir LT Std 45 Book" w:hAnsi="Avenir LT Std 45 Book"/>
      <w:sz w:val="12"/>
    </w:rPr>
  </w:style>
  <w:style w:type="character" w:customStyle="1" w:styleId="UnunderlinedTextChar">
    <w:name w:val="Ununderlined Text Char"/>
    <w:link w:val="UnunderlinedText"/>
    <w:rsid w:val="00CA2AE7"/>
    <w:rPr>
      <w:rFonts w:ascii="Avenir LT Std 45 Book" w:hAnsi="Avenir LT Std 45 Book" w:cs="Calibri"/>
      <w:sz w:val="12"/>
    </w:rPr>
  </w:style>
  <w:style w:type="paragraph" w:customStyle="1" w:styleId="Regular">
    <w:name w:val="Regular"/>
    <w:link w:val="RegularChar"/>
    <w:qFormat/>
    <w:rsid w:val="00CA2AE7"/>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CA2AE7"/>
    <w:rPr>
      <w:rFonts w:ascii="Garamond" w:eastAsia="Times New Roman" w:hAnsi="Garamond" w:cs="Arial"/>
      <w:bCs/>
      <w:kern w:val="20"/>
      <w:sz w:val="20"/>
      <w:szCs w:val="32"/>
    </w:rPr>
  </w:style>
  <w:style w:type="character" w:customStyle="1" w:styleId="smallchar0">
    <w:name w:val="smallchar"/>
    <w:basedOn w:val="DefaultParagraphFont"/>
    <w:rsid w:val="00CA2AE7"/>
  </w:style>
  <w:style w:type="character" w:customStyle="1" w:styleId="Shortcite">
    <w:name w:val="Shortcite"/>
    <w:rsid w:val="00CA2AE7"/>
    <w:rPr>
      <w:rFonts w:ascii="Times New Roman" w:hAnsi="Times New Roman"/>
      <w:b/>
      <w:bCs/>
      <w:sz w:val="20"/>
    </w:rPr>
  </w:style>
  <w:style w:type="character" w:customStyle="1" w:styleId="address">
    <w:name w:val="address"/>
    <w:rsid w:val="00CA2AE7"/>
    <w:rPr>
      <w:rFonts w:cs="Times New Roman"/>
    </w:rPr>
  </w:style>
  <w:style w:type="character" w:customStyle="1" w:styleId="NormalizationChar">
    <w:name w:val="Normalization Char"/>
    <w:rsid w:val="00CA2AE7"/>
    <w:rPr>
      <w:noProof w:val="0"/>
      <w:sz w:val="18"/>
      <w:szCs w:val="24"/>
      <w:lang w:val="en-US" w:eastAsia="en-US" w:bidi="ar-SA"/>
    </w:rPr>
  </w:style>
  <w:style w:type="character" w:customStyle="1" w:styleId="ReallyfuckingsmallCharCharCharChar">
    <w:name w:val="Really fucking small Char Char Char Char"/>
    <w:link w:val="ReallyfuckingsmallCharCharChar"/>
    <w:rsid w:val="00CA2AE7"/>
    <w:rPr>
      <w:sz w:val="10"/>
    </w:rPr>
  </w:style>
  <w:style w:type="paragraph" w:customStyle="1" w:styleId="ReallyfuckingsmallCharCharChar">
    <w:name w:val="Really fucking small Char Char Char"/>
    <w:basedOn w:val="Normal"/>
    <w:link w:val="ReallyfuckingsmallCharCharCharChar"/>
    <w:qFormat/>
    <w:rsid w:val="00CA2AE7"/>
    <w:rPr>
      <w:rFonts w:asciiTheme="minorHAnsi" w:hAnsiTheme="minorHAnsi" w:cstheme="minorBidi"/>
      <w:sz w:val="10"/>
    </w:rPr>
  </w:style>
  <w:style w:type="character" w:customStyle="1" w:styleId="Shrinker">
    <w:name w:val="Shrinker"/>
    <w:rsid w:val="00CA2AE7"/>
    <w:rPr>
      <w:rFonts w:ascii="Times New Roman" w:hAnsi="Times New Roman"/>
      <w:sz w:val="10"/>
      <w:szCs w:val="13"/>
    </w:rPr>
  </w:style>
  <w:style w:type="paragraph" w:customStyle="1" w:styleId="CardDownx1">
    <w:name w:val="CardDown x1"/>
    <w:basedOn w:val="Header"/>
    <w:link w:val="CardDownx1Char"/>
    <w:qFormat/>
    <w:rsid w:val="00CA2AE7"/>
    <w:pPr>
      <w:tabs>
        <w:tab w:val="clear" w:pos="4680"/>
        <w:tab w:val="clear" w:pos="9360"/>
        <w:tab w:val="center" w:pos="4320"/>
        <w:tab w:val="right" w:pos="8640"/>
      </w:tabs>
    </w:pPr>
    <w:rPr>
      <w:sz w:val="16"/>
    </w:rPr>
  </w:style>
  <w:style w:type="character" w:customStyle="1" w:styleId="CardDownx1Char">
    <w:name w:val="CardDown x1 Char"/>
    <w:link w:val="CardDownx1"/>
    <w:rsid w:val="00CA2AE7"/>
    <w:rPr>
      <w:rFonts w:ascii="Avenir LT Std 45 Book" w:hAnsi="Avenir LT Std 45 Book" w:cs="Calibri"/>
      <w:sz w:val="16"/>
    </w:rPr>
  </w:style>
  <w:style w:type="paragraph" w:customStyle="1" w:styleId="CardDownx15">
    <w:name w:val="CardDown x1.5"/>
    <w:basedOn w:val="Header"/>
    <w:qFormat/>
    <w:rsid w:val="00CA2AE7"/>
    <w:pPr>
      <w:tabs>
        <w:tab w:val="clear" w:pos="4680"/>
        <w:tab w:val="clear" w:pos="9360"/>
        <w:tab w:val="center" w:pos="4320"/>
        <w:tab w:val="right" w:pos="8640"/>
      </w:tabs>
    </w:pPr>
    <w:rPr>
      <w:sz w:val="14"/>
    </w:rPr>
  </w:style>
  <w:style w:type="character" w:customStyle="1" w:styleId="heading2char0">
    <w:name w:val="heading2char"/>
    <w:basedOn w:val="DefaultParagraphFont"/>
    <w:rsid w:val="00CA2AE7"/>
  </w:style>
  <w:style w:type="character" w:customStyle="1" w:styleId="heading3char1">
    <w:name w:val="heading3char1"/>
    <w:basedOn w:val="DefaultParagraphFont"/>
    <w:rsid w:val="00CA2AE7"/>
  </w:style>
  <w:style w:type="character" w:customStyle="1" w:styleId="underlinea">
    <w:name w:val="underlinea"/>
    <w:basedOn w:val="DefaultParagraphFont"/>
    <w:rsid w:val="00CA2AE7"/>
  </w:style>
  <w:style w:type="character" w:customStyle="1" w:styleId="StyleUnderlineChar9pt2">
    <w:name w:val="Style Underline Char + 9 pt2"/>
    <w:rsid w:val="00CA2AE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A2AE7"/>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CA2AE7"/>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CA2AE7"/>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CA2AE7"/>
    <w:rPr>
      <w:rFonts w:ascii="Avenir LT Std 45 Book" w:hAnsi="Avenir LT Std 45 Book" w:cs="Calibri"/>
      <w:sz w:val="18"/>
      <w:szCs w:val="20"/>
    </w:rPr>
  </w:style>
  <w:style w:type="paragraph" w:customStyle="1" w:styleId="ecxmsonormal">
    <w:name w:val="ecxmsonormal"/>
    <w:basedOn w:val="Normal"/>
    <w:qFormat/>
    <w:rsid w:val="00CA2AE7"/>
    <w:pPr>
      <w:spacing w:before="100" w:beforeAutospacing="1" w:after="100" w:afterAutospacing="1"/>
    </w:pPr>
    <w:rPr>
      <w:rFonts w:ascii="Avenir LT Std 45 Book" w:hAnsi="Avenir LT Std 45 Book"/>
    </w:rPr>
  </w:style>
  <w:style w:type="character" w:customStyle="1" w:styleId="FontStyle232">
    <w:name w:val="Font Style232"/>
    <w:uiPriority w:val="99"/>
    <w:rsid w:val="00CA2AE7"/>
    <w:rPr>
      <w:rFonts w:ascii="Times New Roman" w:hAnsi="Times New Roman" w:cs="Times New Roman" w:hint="default"/>
      <w:b/>
      <w:bCs/>
      <w:sz w:val="14"/>
      <w:szCs w:val="14"/>
    </w:rPr>
  </w:style>
  <w:style w:type="paragraph" w:customStyle="1" w:styleId="DebateUnderlineBold">
    <w:name w:val="Debate Underline Bold"/>
    <w:basedOn w:val="Nothing"/>
    <w:qFormat/>
    <w:rsid w:val="00CA2AE7"/>
    <w:pPr>
      <w:spacing w:after="160" w:line="259" w:lineRule="auto"/>
    </w:pPr>
    <w:rPr>
      <w:rFonts w:eastAsiaTheme="minorHAnsi" w:cs="Calibri"/>
      <w:b/>
      <w:sz w:val="22"/>
      <w:u w:val="thick"/>
    </w:rPr>
  </w:style>
  <w:style w:type="character" w:customStyle="1" w:styleId="erasure">
    <w:name w:val="erasure"/>
    <w:rsid w:val="00CA2AE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A2AE7"/>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CA2AE7"/>
    <w:rPr>
      <w:rFonts w:ascii="Avenir LT Std 45 Book" w:hAnsi="Avenir LT Std 45 Book"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A2AE7"/>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A2AE7"/>
    <w:rPr>
      <w:rFonts w:ascii="Avenir LT Std 45 Book" w:hAnsi="Avenir LT Std 45 Book" w:cs="Calibri"/>
      <w:szCs w:val="20"/>
      <w:u w:val="thick"/>
      <w:bdr w:val="single" w:sz="4" w:space="0" w:color="auto"/>
    </w:rPr>
  </w:style>
  <w:style w:type="character" w:customStyle="1" w:styleId="MicroTextCharChar">
    <w:name w:val="MicroText Char Char"/>
    <w:rsid w:val="00CA2AE7"/>
    <w:rPr>
      <w:rFonts w:ascii="Arial Narrow" w:eastAsia="Times New Roman" w:hAnsi="Arial Narrow"/>
      <w:sz w:val="12"/>
      <w:szCs w:val="24"/>
    </w:rPr>
  </w:style>
  <w:style w:type="paragraph" w:customStyle="1" w:styleId="CiteCharCharCharChar">
    <w:name w:val="Cite Char Char Char Char"/>
    <w:basedOn w:val="Normal"/>
    <w:next w:val="Normal"/>
    <w:qFormat/>
    <w:rsid w:val="00CA2AE7"/>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CA2AE7"/>
    <w:rPr>
      <w:rFonts w:ascii="Avenir LT Std 45 Book" w:hAnsi="Avenir LT Std 45 Book"/>
      <w:u w:val="thick"/>
    </w:rPr>
  </w:style>
  <w:style w:type="character" w:customStyle="1" w:styleId="UnderliningCharChar1CharCharChar">
    <w:name w:val="Underlining Char Char1 Char Char Char"/>
    <w:link w:val="UnderliningCharChar1CharChar"/>
    <w:rsid w:val="00CA2AE7"/>
    <w:rPr>
      <w:rFonts w:ascii="Avenir LT Std 45 Book" w:hAnsi="Avenir LT Std 45 Book" w:cs="Calibri"/>
      <w:u w:val="thick"/>
    </w:rPr>
  </w:style>
  <w:style w:type="paragraph" w:customStyle="1" w:styleId="CiteCharCharCharCharChar">
    <w:name w:val="Cite Char Char Char Char Char"/>
    <w:basedOn w:val="Normal"/>
    <w:next w:val="Normal"/>
    <w:link w:val="CiteCharCharCharCharCharChar"/>
    <w:qFormat/>
    <w:rsid w:val="00CA2AE7"/>
    <w:pPr>
      <w:ind w:left="576"/>
    </w:pPr>
    <w:rPr>
      <w:rFonts w:asciiTheme="minorHAnsi" w:hAnsiTheme="minorHAnsi" w:cstheme="minorBidi"/>
      <w:b/>
      <w:u w:val="single"/>
    </w:rPr>
  </w:style>
  <w:style w:type="character" w:customStyle="1" w:styleId="UnderliningCharCharChar">
    <w:name w:val="Underlining Char Char Char"/>
    <w:rsid w:val="00CA2AE7"/>
    <w:rPr>
      <w:rFonts w:ascii="Arial Narrow" w:eastAsia="Times New Roman" w:hAnsi="Arial Narrow" w:cs="Times New Roman"/>
      <w:sz w:val="20"/>
      <w:szCs w:val="24"/>
      <w:u w:val="thick"/>
    </w:rPr>
  </w:style>
  <w:style w:type="paragraph" w:customStyle="1" w:styleId="Style120">
    <w:name w:val="Style 12"/>
    <w:qFormat/>
    <w:rsid w:val="00CA2AE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A2AE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A2AE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A2AE7"/>
  </w:style>
  <w:style w:type="paragraph" w:customStyle="1" w:styleId="Emphasis3">
    <w:name w:val="Emphasis3"/>
    <w:qFormat/>
    <w:rsid w:val="00CA2AE7"/>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CA2AE7"/>
  </w:style>
  <w:style w:type="paragraph" w:customStyle="1" w:styleId="formfldssel">
    <w:name w:val="formfldssel"/>
    <w:basedOn w:val="Normal"/>
    <w:qFormat/>
    <w:rsid w:val="00CA2AE7"/>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CA2AE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CA2AE7"/>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CA2AE7"/>
  </w:style>
  <w:style w:type="character" w:customStyle="1" w:styleId="StyleCardTextUnderline3Char">
    <w:name w:val="Style Card Text + Underline3 Char"/>
    <w:link w:val="StyleCardTextUnderline3"/>
    <w:rsid w:val="00CA2AE7"/>
    <w:rPr>
      <w:rFonts w:eastAsia="SimSun"/>
      <w:u w:val="thick"/>
      <w:lang w:eastAsia="zh-CN"/>
    </w:rPr>
  </w:style>
  <w:style w:type="character" w:customStyle="1" w:styleId="BoldandUnderlineChar1Char2CharChar">
    <w:name w:val="Bold and Underline Char1 Char2 Char Char"/>
    <w:rsid w:val="00CA2AE7"/>
    <w:rPr>
      <w:b/>
      <w:noProof w:val="0"/>
      <w:szCs w:val="24"/>
      <w:u w:val="single"/>
      <w:lang w:val="en-US" w:eastAsia="en-US" w:bidi="ar-SA"/>
    </w:rPr>
  </w:style>
  <w:style w:type="character" w:customStyle="1" w:styleId="UnderlineChar1Char1">
    <w:name w:val="Underline Char1 Char1"/>
    <w:rsid w:val="00CA2AE7"/>
    <w:rPr>
      <w:noProof w:val="0"/>
      <w:szCs w:val="24"/>
      <w:u w:val="single"/>
      <w:lang w:val="en-US" w:eastAsia="en-US" w:bidi="ar-SA"/>
    </w:rPr>
  </w:style>
  <w:style w:type="paragraph" w:customStyle="1" w:styleId="Underlinestyle1">
    <w:name w:val="Underlinestyle"/>
    <w:basedOn w:val="Normal"/>
    <w:qFormat/>
    <w:rsid w:val="00CA2AE7"/>
    <w:pPr>
      <w:tabs>
        <w:tab w:val="left" w:pos="720"/>
      </w:tabs>
      <w:ind w:left="720"/>
    </w:pPr>
    <w:rPr>
      <w:rFonts w:ascii="Avenir LT Std 45 Book" w:hAnsi="Avenir LT Std 45 Book"/>
      <w:szCs w:val="20"/>
      <w:u w:val="single"/>
    </w:rPr>
  </w:style>
  <w:style w:type="character" w:customStyle="1" w:styleId="featurecontentgray1">
    <w:name w:val="featurecontentgray1"/>
    <w:rsid w:val="00CA2AE7"/>
    <w:rPr>
      <w:rFonts w:ascii="Arial" w:hAnsi="Arial" w:cs="Arial" w:hint="default"/>
      <w:color w:val="666666"/>
    </w:rPr>
  </w:style>
  <w:style w:type="character" w:customStyle="1" w:styleId="CardCharCharChar0">
    <w:name w:val="Card Char Char Char"/>
    <w:rsid w:val="00CA2AE7"/>
    <w:rPr>
      <w:rFonts w:ascii="Book Antiqua" w:hAnsi="Book Antiqua"/>
      <w:szCs w:val="24"/>
      <w:lang w:val="en-US" w:eastAsia="en-US" w:bidi="ar-SA"/>
    </w:rPr>
  </w:style>
  <w:style w:type="character" w:customStyle="1" w:styleId="big1">
    <w:name w:val="big1"/>
    <w:rsid w:val="00CA2AE7"/>
    <w:rPr>
      <w:sz w:val="28"/>
      <w:szCs w:val="28"/>
    </w:rPr>
  </w:style>
  <w:style w:type="character" w:customStyle="1" w:styleId="articletitle1">
    <w:name w:val="articletitle1"/>
    <w:rsid w:val="00CA2AE7"/>
    <w:rPr>
      <w:b/>
      <w:bCs/>
      <w:color w:val="990000"/>
    </w:rPr>
  </w:style>
  <w:style w:type="character" w:customStyle="1" w:styleId="prodgeneral">
    <w:name w:val="prodgeneral"/>
    <w:basedOn w:val="DefaultParagraphFont"/>
    <w:rsid w:val="00CA2AE7"/>
  </w:style>
  <w:style w:type="character" w:customStyle="1" w:styleId="Style10pt">
    <w:name w:val="Style 10 pt"/>
    <w:rsid w:val="00CA2AE7"/>
    <w:rPr>
      <w:sz w:val="20"/>
    </w:rPr>
  </w:style>
  <w:style w:type="character" w:customStyle="1" w:styleId="StyleUnderlineChar0">
    <w:name w:val="Style Underline + Char"/>
    <w:rsid w:val="00CA2AE7"/>
    <w:rPr>
      <w:rFonts w:eastAsia="SimSun" w:cs="Arial"/>
      <w:b/>
      <w:bCs/>
      <w:iCs/>
      <w:caps/>
      <w:sz w:val="24"/>
      <w:szCs w:val="24"/>
      <w:u w:val="single"/>
      <w:lang w:val="en-US" w:eastAsia="en-US" w:bidi="ar-SA"/>
    </w:rPr>
  </w:style>
  <w:style w:type="character" w:customStyle="1" w:styleId="highlightChar">
    <w:name w:val="highlight Char"/>
    <w:rsid w:val="00CA2AE7"/>
    <w:rPr>
      <w:sz w:val="24"/>
      <w:szCs w:val="24"/>
      <w:u w:val="single"/>
      <w:lang w:val="en-US" w:eastAsia="en-US" w:bidi="ar-SA"/>
    </w:rPr>
  </w:style>
  <w:style w:type="character" w:customStyle="1" w:styleId="StyleciteChar">
    <w:name w:val="Style cite + Char"/>
    <w:rsid w:val="00CA2AE7"/>
    <w:rPr>
      <w:sz w:val="24"/>
      <w:szCs w:val="24"/>
      <w:lang w:val="en-US" w:eastAsia="en-US" w:bidi="ar-SA"/>
    </w:rPr>
  </w:style>
  <w:style w:type="paragraph" w:customStyle="1" w:styleId="OffensiveLanguage">
    <w:name w:val="Offensive Language"/>
    <w:basedOn w:val="Normal"/>
    <w:next w:val="Normal"/>
    <w:qFormat/>
    <w:rsid w:val="00CA2AE7"/>
    <w:rPr>
      <w:rFonts w:ascii="Avenir LT Std 45 Book" w:eastAsia="Calibri" w:hAnsi="Avenir LT Std 45 Book"/>
      <w:strike/>
      <w:u w:val="single"/>
    </w:rPr>
  </w:style>
  <w:style w:type="character" w:customStyle="1" w:styleId="OffensiveLanguageChar">
    <w:name w:val="Offensive Language Char"/>
    <w:rsid w:val="00CA2AE7"/>
    <w:rPr>
      <w:rFonts w:ascii="Arial Narrow" w:hAnsi="Arial Narrow"/>
      <w:strike/>
      <w:szCs w:val="24"/>
      <w:u w:val="single"/>
      <w:lang w:val="en-US" w:eastAsia="en-US" w:bidi="ar-SA"/>
    </w:rPr>
  </w:style>
  <w:style w:type="paragraph" w:customStyle="1" w:styleId="clearformatting0">
    <w:name w:val="clear formatting"/>
    <w:basedOn w:val="Normal"/>
    <w:qFormat/>
    <w:rsid w:val="00CA2AE7"/>
    <w:rPr>
      <w:rFonts w:ascii="Avenir LT Std 45 Book" w:eastAsia="Calibri" w:hAnsi="Avenir LT Std 45 Book"/>
    </w:rPr>
  </w:style>
  <w:style w:type="paragraph" w:customStyle="1" w:styleId="Style180">
    <w:name w:val="Style 18"/>
    <w:uiPriority w:val="99"/>
    <w:qFormat/>
    <w:rsid w:val="00CA2AE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CA2AE7"/>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CA2AE7"/>
  </w:style>
  <w:style w:type="paragraph" w:customStyle="1" w:styleId="txgreen">
    <w:name w:val="txgreen"/>
    <w:basedOn w:val="Normal"/>
    <w:uiPriority w:val="99"/>
    <w:qFormat/>
    <w:rsid w:val="00CA2AE7"/>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CA2AE7"/>
  </w:style>
  <w:style w:type="character" w:customStyle="1" w:styleId="facebook-share-count">
    <w:name w:val="facebook-share-count"/>
    <w:basedOn w:val="DefaultParagraphFont"/>
    <w:rsid w:val="00CA2AE7"/>
  </w:style>
  <w:style w:type="character" w:customStyle="1" w:styleId="tickerwrap">
    <w:name w:val="ticker_wrap"/>
    <w:basedOn w:val="DefaultParagraphFont"/>
    <w:rsid w:val="00CA2AE7"/>
  </w:style>
  <w:style w:type="paragraph" w:customStyle="1" w:styleId="rtecenter">
    <w:name w:val="rtecenter"/>
    <w:basedOn w:val="Normal"/>
    <w:uiPriority w:val="99"/>
    <w:qFormat/>
    <w:rsid w:val="00CA2AE7"/>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CA2AE7"/>
  </w:style>
  <w:style w:type="character" w:customStyle="1" w:styleId="Bold12">
    <w:name w:val="Bold12"/>
    <w:aliases w:val="Body text + 10.5 pt16"/>
    <w:uiPriority w:val="1"/>
    <w:qFormat/>
    <w:rsid w:val="00CA2AE7"/>
    <w:rPr>
      <w:rFonts w:ascii="Times New Roman" w:hAnsi="Times New Roman"/>
      <w:b/>
      <w:sz w:val="24"/>
    </w:rPr>
  </w:style>
  <w:style w:type="character" w:customStyle="1" w:styleId="NotBold10Final">
    <w:name w:val="NotBold10Final"/>
    <w:uiPriority w:val="1"/>
    <w:qFormat/>
    <w:rsid w:val="00CA2AE7"/>
    <w:rPr>
      <w:rFonts w:ascii="Times New Roman" w:hAnsi="Times New Roman"/>
      <w:b w:val="0"/>
      <w:i w:val="0"/>
      <w:sz w:val="20"/>
    </w:rPr>
  </w:style>
  <w:style w:type="character" w:customStyle="1" w:styleId="slug-elocation">
    <w:name w:val="slug-elocation"/>
    <w:basedOn w:val="DefaultParagraphFont"/>
    <w:rsid w:val="00CA2AE7"/>
  </w:style>
  <w:style w:type="character" w:customStyle="1" w:styleId="fu-autorenangabe-fu-beschreibung">
    <w:name w:val="fu-autorenangabe-fu-beschreibung"/>
    <w:rsid w:val="00CA2AE7"/>
  </w:style>
  <w:style w:type="paragraph" w:customStyle="1" w:styleId="introshadow">
    <w:name w:val="intro_shadow"/>
    <w:basedOn w:val="Normal"/>
    <w:uiPriority w:val="99"/>
    <w:qFormat/>
    <w:rsid w:val="00CA2AE7"/>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CA2AE7"/>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CA2AE7"/>
  </w:style>
  <w:style w:type="character" w:customStyle="1" w:styleId="commentscontainer">
    <w:name w:val="comments_container"/>
    <w:basedOn w:val="DefaultParagraphFont"/>
    <w:rsid w:val="00CA2AE7"/>
  </w:style>
  <w:style w:type="paragraph" w:customStyle="1" w:styleId="publishedon">
    <w:name w:val="published_on"/>
    <w:basedOn w:val="Normal"/>
    <w:uiPriority w:val="99"/>
    <w:qFormat/>
    <w:rsid w:val="00CA2AE7"/>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CA2AE7"/>
  </w:style>
  <w:style w:type="character" w:customStyle="1" w:styleId="itemauthor">
    <w:name w:val="itemauthor"/>
    <w:basedOn w:val="DefaultParagraphFont"/>
    <w:rsid w:val="00CA2AE7"/>
  </w:style>
  <w:style w:type="character" w:customStyle="1" w:styleId="hparticlefooter">
    <w:name w:val="hparticlefooter"/>
    <w:basedOn w:val="DefaultParagraphFont"/>
    <w:rsid w:val="00CA2AE7"/>
  </w:style>
  <w:style w:type="paragraph" w:customStyle="1" w:styleId="Stylecardtext8pt">
    <w:name w:val="Style card text + 8 pt"/>
    <w:basedOn w:val="Normal"/>
    <w:qFormat/>
    <w:rsid w:val="00CA2AE7"/>
    <w:pPr>
      <w:ind w:right="288"/>
    </w:pPr>
    <w:rPr>
      <w:rFonts w:ascii="Avenir LT Std 45 Book" w:hAnsi="Avenir LT Std 45 Book"/>
      <w:sz w:val="16"/>
    </w:rPr>
  </w:style>
  <w:style w:type="paragraph" w:customStyle="1" w:styleId="Stylecardtext5pt">
    <w:name w:val="Style card text + 5 pt"/>
    <w:basedOn w:val="Normal"/>
    <w:qFormat/>
    <w:rsid w:val="00CA2AE7"/>
    <w:pPr>
      <w:ind w:right="288"/>
    </w:pPr>
    <w:rPr>
      <w:rFonts w:ascii="Avenir LT Std 45 Book" w:hAnsi="Avenir LT Std 45 Book"/>
      <w:sz w:val="10"/>
    </w:rPr>
  </w:style>
  <w:style w:type="table" w:customStyle="1" w:styleId="TableGrid2">
    <w:name w:val="Table Grid2"/>
    <w:basedOn w:val="TableNormal"/>
    <w:next w:val="TableGrid"/>
    <w:rsid w:val="00CA2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A2AE7"/>
  </w:style>
  <w:style w:type="character" w:customStyle="1" w:styleId="BlockCharCharCharCharChar">
    <w:name w:val="Block Char Char Char Char Char"/>
    <w:aliases w:val="Block Char Char Char Char Char Char Char Char,Block Char Char Char Char Char Char Char1"/>
    <w:basedOn w:val="DefaultParagraphFont"/>
    <w:rsid w:val="00CA2AE7"/>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A2AE7"/>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CA2AE7"/>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CA2AE7"/>
    <w:rPr>
      <w:rFonts w:ascii="Avenir LT Std 45 Book" w:hAnsi="Avenir LT Std 45 Book"/>
      <w:b/>
      <w:color w:val="000000"/>
      <w:u w:val="single"/>
    </w:rPr>
  </w:style>
  <w:style w:type="character" w:customStyle="1" w:styleId="CiteEmphasisChar">
    <w:name w:val="Cite/Emphasis Char"/>
    <w:basedOn w:val="DefaultParagraphFont"/>
    <w:link w:val="CiteEmphasis"/>
    <w:rsid w:val="00CA2AE7"/>
    <w:rPr>
      <w:rFonts w:ascii="Avenir LT Std 45 Book" w:hAnsi="Avenir LT Std 45 Book" w:cs="Calibri"/>
      <w:b/>
      <w:color w:val="000000"/>
      <w:u w:val="single"/>
    </w:rPr>
  </w:style>
  <w:style w:type="character" w:customStyle="1" w:styleId="ReadText">
    <w:name w:val="Read Text"/>
    <w:basedOn w:val="DefaultParagraphFont"/>
    <w:rsid w:val="00CA2AE7"/>
    <w:rPr>
      <w:rFonts w:ascii="Times New Roman" w:hAnsi="Times New Roman"/>
      <w:b/>
      <w:bCs/>
      <w:sz w:val="24"/>
      <w:u w:val="single"/>
    </w:rPr>
  </w:style>
  <w:style w:type="paragraph" w:customStyle="1" w:styleId="Styleunread8pt">
    <w:name w:val="Style unread + 8 pt"/>
    <w:basedOn w:val="Normal"/>
    <w:link w:val="Styleunread8ptChar"/>
    <w:qFormat/>
    <w:rsid w:val="00CA2AE7"/>
    <w:rPr>
      <w:rFonts w:ascii="Avenir LT Std 45 Book" w:hAnsi="Avenir LT Std 45 Book"/>
      <w:color w:val="000000"/>
      <w:sz w:val="16"/>
    </w:rPr>
  </w:style>
  <w:style w:type="character" w:customStyle="1" w:styleId="Styleunread8ptChar">
    <w:name w:val="Style unread + 8 pt Char"/>
    <w:basedOn w:val="DefaultParagraphFont"/>
    <w:link w:val="Styleunread8pt"/>
    <w:rsid w:val="00CA2AE7"/>
    <w:rPr>
      <w:rFonts w:ascii="Avenir LT Std 45 Book" w:hAnsi="Avenir LT Std 45 Book" w:cs="Calibri"/>
      <w:color w:val="000000"/>
      <w:sz w:val="16"/>
    </w:rPr>
  </w:style>
  <w:style w:type="character" w:customStyle="1" w:styleId="main">
    <w:name w:val="main"/>
    <w:basedOn w:val="DefaultParagraphFont"/>
    <w:rsid w:val="00CA2AE7"/>
  </w:style>
  <w:style w:type="character" w:customStyle="1" w:styleId="textunderlineCharChar">
    <w:name w:val="text underline Char Char"/>
    <w:basedOn w:val="DefaultParagraphFont"/>
    <w:rsid w:val="00CA2AE7"/>
    <w:rPr>
      <w:rFonts w:ascii="Garamond" w:hAnsi="Garamond" w:cs="Arial"/>
      <w:color w:val="000000"/>
      <w:sz w:val="24"/>
      <w:u w:val="single"/>
    </w:rPr>
  </w:style>
  <w:style w:type="character" w:customStyle="1" w:styleId="textboldChar">
    <w:name w:val="text bold Char"/>
    <w:basedOn w:val="DefaultParagraphFont"/>
    <w:rsid w:val="00CA2AE7"/>
    <w:rPr>
      <w:rFonts w:ascii="Times New Roman" w:hAnsi="Times New Roman" w:cs="Calibri"/>
      <w:b/>
      <w:color w:val="000000"/>
      <w:sz w:val="24"/>
      <w:szCs w:val="24"/>
      <w:u w:val="thick"/>
    </w:rPr>
  </w:style>
  <w:style w:type="paragraph" w:customStyle="1" w:styleId="ekprop-p">
    <w:name w:val="ekprop-p"/>
    <w:basedOn w:val="Normal"/>
    <w:uiPriority w:val="99"/>
    <w:qFormat/>
    <w:rsid w:val="00CA2AE7"/>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CA2AE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A2AE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CA2AE7"/>
    <w:rPr>
      <w:rFonts w:ascii="Avenir LT Std 45 Book" w:hAnsi="Avenir LT Std 45 Book"/>
      <w:color w:val="000000"/>
      <w:sz w:val="16"/>
    </w:rPr>
  </w:style>
  <w:style w:type="character" w:customStyle="1" w:styleId="SmalltextCharChar">
    <w:name w:val="Smalltext Char Char"/>
    <w:basedOn w:val="DefaultParagraphFont"/>
    <w:link w:val="SmalltextChar1"/>
    <w:rsid w:val="00CA2AE7"/>
    <w:rPr>
      <w:rFonts w:ascii="Avenir LT Std 45 Book" w:hAnsi="Avenir LT Std 45 Book" w:cs="Calibri"/>
      <w:color w:val="000000"/>
      <w:sz w:val="16"/>
    </w:rPr>
  </w:style>
  <w:style w:type="character" w:customStyle="1" w:styleId="FullCiteCharChar">
    <w:name w:val="Full Cite Char Char"/>
    <w:basedOn w:val="DefaultParagraphFont"/>
    <w:rsid w:val="00CA2AE7"/>
    <w:rPr>
      <w:rFonts w:ascii="Georgia" w:hAnsi="Georgia" w:cs="Calibri"/>
      <w:color w:val="000000"/>
      <w:sz w:val="20"/>
      <w:szCs w:val="24"/>
    </w:rPr>
  </w:style>
  <w:style w:type="character" w:customStyle="1" w:styleId="submitted-wrapper">
    <w:name w:val="submitted-wrapper"/>
    <w:basedOn w:val="DefaultParagraphFont"/>
    <w:rsid w:val="00CA2AE7"/>
  </w:style>
  <w:style w:type="paragraph" w:customStyle="1" w:styleId="CardFormatCharCharCharCharCharChar">
    <w:name w:val="Card Format Char Char Char Char Char Char"/>
    <w:basedOn w:val="Normal"/>
    <w:qFormat/>
    <w:rsid w:val="00CA2AE7"/>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CA2AE7"/>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CA2AE7"/>
  </w:style>
  <w:style w:type="character" w:customStyle="1" w:styleId="honorific-prefix">
    <w:name w:val="honorific-prefix"/>
    <w:basedOn w:val="DefaultParagraphFont"/>
    <w:rsid w:val="00CA2AE7"/>
  </w:style>
  <w:style w:type="character" w:customStyle="1" w:styleId="given-name">
    <w:name w:val="given-name"/>
    <w:basedOn w:val="DefaultParagraphFont"/>
    <w:rsid w:val="00CA2AE7"/>
  </w:style>
  <w:style w:type="character" w:customStyle="1" w:styleId="family-name">
    <w:name w:val="family-name"/>
    <w:basedOn w:val="DefaultParagraphFont"/>
    <w:rsid w:val="00CA2AE7"/>
  </w:style>
  <w:style w:type="character" w:customStyle="1" w:styleId="chead">
    <w:name w:val="chead"/>
    <w:basedOn w:val="DefaultParagraphFont"/>
    <w:rsid w:val="00CA2AE7"/>
  </w:style>
  <w:style w:type="paragraph" w:customStyle="1" w:styleId="endarticle">
    <w:name w:val="endarticle"/>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CA2AE7"/>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CA2AE7"/>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CA2AE7"/>
  </w:style>
  <w:style w:type="character" w:customStyle="1" w:styleId="the-author">
    <w:name w:val="the-author"/>
    <w:basedOn w:val="DefaultParagraphFont"/>
    <w:rsid w:val="00CA2AE7"/>
  </w:style>
  <w:style w:type="character" w:customStyle="1" w:styleId="top-publish">
    <w:name w:val="top-publish"/>
    <w:basedOn w:val="DefaultParagraphFont"/>
    <w:rsid w:val="00CA2AE7"/>
  </w:style>
  <w:style w:type="character" w:customStyle="1" w:styleId="byline-italic">
    <w:name w:val="byline-italic"/>
    <w:basedOn w:val="DefaultParagraphFont"/>
    <w:rsid w:val="00CA2AE7"/>
  </w:style>
  <w:style w:type="character" w:customStyle="1" w:styleId="rednegchange">
    <w:name w:val="red_neg_change"/>
    <w:basedOn w:val="DefaultParagraphFont"/>
    <w:rsid w:val="00CA2AE7"/>
  </w:style>
  <w:style w:type="character" w:customStyle="1" w:styleId="wsodqchgshow">
    <w:name w:val="wsodq_chgshow"/>
    <w:basedOn w:val="DefaultParagraphFont"/>
    <w:rsid w:val="00CA2AE7"/>
  </w:style>
  <w:style w:type="character" w:customStyle="1" w:styleId="cnbcsbhdcomp">
    <w:name w:val="cnbc_sbhd_comp"/>
    <w:basedOn w:val="DefaultParagraphFont"/>
    <w:rsid w:val="00CA2AE7"/>
  </w:style>
  <w:style w:type="character" w:customStyle="1" w:styleId="published">
    <w:name w:val="published"/>
    <w:basedOn w:val="DefaultParagraphFont"/>
    <w:rsid w:val="00CA2AE7"/>
  </w:style>
  <w:style w:type="character" w:customStyle="1" w:styleId="listpipe">
    <w:name w:val="listpipe"/>
    <w:basedOn w:val="DefaultParagraphFont"/>
    <w:rsid w:val="00CA2AE7"/>
  </w:style>
  <w:style w:type="character" w:customStyle="1" w:styleId="gd">
    <w:name w:val="gd"/>
    <w:basedOn w:val="DefaultParagraphFont"/>
    <w:rsid w:val="00CA2AE7"/>
  </w:style>
  <w:style w:type="character" w:customStyle="1" w:styleId="g3">
    <w:name w:val="g3"/>
    <w:basedOn w:val="DefaultParagraphFont"/>
    <w:rsid w:val="00CA2AE7"/>
  </w:style>
  <w:style w:type="character" w:customStyle="1" w:styleId="hb">
    <w:name w:val="hb"/>
    <w:basedOn w:val="DefaultParagraphFont"/>
    <w:rsid w:val="00CA2AE7"/>
  </w:style>
  <w:style w:type="character" w:customStyle="1" w:styleId="g2">
    <w:name w:val="g2"/>
    <w:basedOn w:val="DefaultParagraphFont"/>
    <w:rsid w:val="00CA2AE7"/>
  </w:style>
  <w:style w:type="character" w:customStyle="1" w:styleId="nameplatehead">
    <w:name w:val="nameplatehead"/>
    <w:basedOn w:val="DefaultParagraphFont"/>
    <w:rsid w:val="00CA2AE7"/>
  </w:style>
  <w:style w:type="character" w:customStyle="1" w:styleId="nameplatelink">
    <w:name w:val="nameplatelink"/>
    <w:basedOn w:val="DefaultParagraphFont"/>
    <w:rsid w:val="00CA2AE7"/>
  </w:style>
  <w:style w:type="paragraph" w:customStyle="1" w:styleId="calibre8">
    <w:name w:val="calibre8"/>
    <w:basedOn w:val="Normal"/>
    <w:uiPriority w:val="99"/>
    <w:qFormat/>
    <w:rsid w:val="00CA2AE7"/>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CA2AE7"/>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CA2AE7"/>
  </w:style>
  <w:style w:type="paragraph" w:customStyle="1" w:styleId="BodyTextIndent21">
    <w:name w:val="Body Text Indent 21"/>
    <w:basedOn w:val="Normal"/>
    <w:next w:val="BodyTextIndent2"/>
    <w:unhideWhenUsed/>
    <w:rsid w:val="00CA2AE7"/>
    <w:pPr>
      <w:spacing w:after="120" w:line="480" w:lineRule="auto"/>
      <w:ind w:left="360"/>
    </w:pPr>
  </w:style>
  <w:style w:type="character" w:customStyle="1" w:styleId="BodyTextIndent2Char2">
    <w:name w:val="Body Text Indent 2 Char2"/>
    <w:basedOn w:val="DefaultParagraphFont"/>
    <w:uiPriority w:val="99"/>
    <w:semiHidden/>
    <w:rsid w:val="00CA2AE7"/>
    <w:rPr>
      <w:rFonts w:ascii="Georgia" w:hAnsi="Georgia"/>
    </w:rPr>
  </w:style>
  <w:style w:type="character" w:customStyle="1" w:styleId="5yl5">
    <w:name w:val="_5yl5"/>
    <w:basedOn w:val="DefaultParagraphFont"/>
    <w:rsid w:val="00CA2AE7"/>
  </w:style>
  <w:style w:type="character" w:customStyle="1" w:styleId="balancedheadline">
    <w:name w:val="balancedheadline"/>
    <w:basedOn w:val="DefaultParagraphFont"/>
    <w:rsid w:val="00CA2AE7"/>
  </w:style>
  <w:style w:type="paragraph" w:customStyle="1" w:styleId="css-xhhu0i">
    <w:name w:val="css-xhhu0i"/>
    <w:basedOn w:val="Normal"/>
    <w:rsid w:val="00CA2AE7"/>
    <w:pPr>
      <w:spacing w:before="100" w:beforeAutospacing="1" w:after="100" w:afterAutospacing="1"/>
    </w:pPr>
    <w:rPr>
      <w:rFonts w:eastAsia="Times New Roman"/>
    </w:rPr>
  </w:style>
  <w:style w:type="paragraph" w:customStyle="1" w:styleId="fellowname">
    <w:name w:val="fellow__name"/>
    <w:basedOn w:val="Normal"/>
    <w:rsid w:val="00CA2AE7"/>
    <w:pPr>
      <w:spacing w:before="100" w:beforeAutospacing="1" w:after="100" w:afterAutospacing="1"/>
    </w:pPr>
    <w:rPr>
      <w:rFonts w:eastAsia="Times New Roman"/>
    </w:rPr>
  </w:style>
  <w:style w:type="paragraph" w:customStyle="1" w:styleId="hword2">
    <w:name w:val="hword2"/>
    <w:basedOn w:val="Normal"/>
    <w:qFormat/>
    <w:rsid w:val="00CA2AE7"/>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CA2AE7"/>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CA2AE7"/>
  </w:style>
  <w:style w:type="character" w:customStyle="1" w:styleId="UnresolvedMention10">
    <w:name w:val="Unresolved Mention10"/>
    <w:basedOn w:val="DefaultParagraphFont"/>
    <w:uiPriority w:val="99"/>
    <w:semiHidden/>
    <w:unhideWhenUsed/>
    <w:rsid w:val="00CA2AE7"/>
    <w:rPr>
      <w:color w:val="605E5C"/>
      <w:shd w:val="clear" w:color="auto" w:fill="E1DFDD"/>
    </w:rPr>
  </w:style>
  <w:style w:type="character" w:customStyle="1" w:styleId="UnresolvedMention100">
    <w:name w:val="Unresolved Mention100"/>
    <w:basedOn w:val="DefaultParagraphFont"/>
    <w:uiPriority w:val="99"/>
    <w:semiHidden/>
    <w:unhideWhenUsed/>
    <w:rsid w:val="00CA2AE7"/>
    <w:rPr>
      <w:color w:val="605E5C"/>
      <w:shd w:val="clear" w:color="auto" w:fill="E1DFDD"/>
    </w:rPr>
  </w:style>
  <w:style w:type="character" w:customStyle="1" w:styleId="UnresolvedMention1000">
    <w:name w:val="Unresolved Mention1000"/>
    <w:basedOn w:val="DefaultParagraphFont"/>
    <w:uiPriority w:val="99"/>
    <w:semiHidden/>
    <w:unhideWhenUsed/>
    <w:rsid w:val="00CA2AE7"/>
    <w:rPr>
      <w:color w:val="605E5C"/>
      <w:shd w:val="clear" w:color="auto" w:fill="E1DFDD"/>
    </w:rPr>
  </w:style>
  <w:style w:type="character" w:customStyle="1" w:styleId="UnresolvedMention10000">
    <w:name w:val="Unresolved Mention10000"/>
    <w:basedOn w:val="DefaultParagraphFont"/>
    <w:uiPriority w:val="99"/>
    <w:semiHidden/>
    <w:unhideWhenUsed/>
    <w:rsid w:val="00CA2AE7"/>
    <w:rPr>
      <w:color w:val="605E5C"/>
      <w:shd w:val="clear" w:color="auto" w:fill="E1DFDD"/>
    </w:rPr>
  </w:style>
  <w:style w:type="character" w:customStyle="1" w:styleId="UnresolvedMention100000">
    <w:name w:val="Unresolved Mention100000"/>
    <w:basedOn w:val="DefaultParagraphFont"/>
    <w:uiPriority w:val="99"/>
    <w:semiHidden/>
    <w:unhideWhenUsed/>
    <w:rsid w:val="00CA2AE7"/>
    <w:rPr>
      <w:color w:val="605E5C"/>
      <w:shd w:val="clear" w:color="auto" w:fill="E1DFDD"/>
    </w:rPr>
  </w:style>
  <w:style w:type="character" w:customStyle="1" w:styleId="UnresolvedMention1000000">
    <w:name w:val="Unresolved Mention1000000"/>
    <w:basedOn w:val="DefaultParagraphFont"/>
    <w:uiPriority w:val="99"/>
    <w:semiHidden/>
    <w:unhideWhenUsed/>
    <w:rsid w:val="00CA2AE7"/>
    <w:rPr>
      <w:color w:val="605E5C"/>
      <w:shd w:val="clear" w:color="auto" w:fill="E1DFDD"/>
    </w:rPr>
  </w:style>
  <w:style w:type="character" w:customStyle="1" w:styleId="UnresolvedMention10000000">
    <w:name w:val="Unresolved Mention10000000"/>
    <w:basedOn w:val="DefaultParagraphFont"/>
    <w:uiPriority w:val="99"/>
    <w:semiHidden/>
    <w:unhideWhenUsed/>
    <w:rsid w:val="00CA2AE7"/>
    <w:rPr>
      <w:color w:val="605E5C"/>
      <w:shd w:val="clear" w:color="auto" w:fill="E1DFDD"/>
    </w:rPr>
  </w:style>
  <w:style w:type="character" w:customStyle="1" w:styleId="UnresolvedMention100000000">
    <w:name w:val="Unresolved Mention100000000"/>
    <w:basedOn w:val="DefaultParagraphFont"/>
    <w:uiPriority w:val="99"/>
    <w:semiHidden/>
    <w:unhideWhenUsed/>
    <w:rsid w:val="00CA2AE7"/>
    <w:rPr>
      <w:color w:val="605E5C"/>
      <w:shd w:val="clear" w:color="auto" w:fill="E1DFDD"/>
    </w:rPr>
  </w:style>
  <w:style w:type="character" w:customStyle="1" w:styleId="UnresolvedMention1000000000">
    <w:name w:val="Unresolved Mention1000000000"/>
    <w:basedOn w:val="DefaultParagraphFont"/>
    <w:uiPriority w:val="99"/>
    <w:semiHidden/>
    <w:unhideWhenUsed/>
    <w:rsid w:val="00CA2AE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CA2AE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CA2AE7"/>
    <w:rPr>
      <w:color w:val="605E5C"/>
      <w:shd w:val="clear" w:color="auto" w:fill="E1DFDD"/>
    </w:rPr>
  </w:style>
  <w:style w:type="character" w:customStyle="1" w:styleId="m-4768620939706884080gmail-style13ptbold">
    <w:name w:val="m_-4768620939706884080gmail-style13ptbold"/>
    <w:basedOn w:val="DefaultParagraphFont"/>
    <w:rsid w:val="00CA2AE7"/>
  </w:style>
  <w:style w:type="character" w:customStyle="1" w:styleId="m-6639950760076288358gmail-style13ptbold">
    <w:name w:val="m_-6639950760076288358gmail-style13ptbold"/>
    <w:basedOn w:val="DefaultParagraphFont"/>
    <w:rsid w:val="00CA2AE7"/>
  </w:style>
  <w:style w:type="character" w:customStyle="1" w:styleId="m-6639950760076288358gmail-msohyperlink">
    <w:name w:val="m_-6639950760076288358gmail-msohyperlink"/>
    <w:basedOn w:val="DefaultParagraphFont"/>
    <w:rsid w:val="00CA2AE7"/>
  </w:style>
  <w:style w:type="character" w:customStyle="1" w:styleId="m-6639950760076288358gmail-m4841727538114946087gmail-styleunderline">
    <w:name w:val="m_-6639950760076288358gmail-m4841727538114946087gmail-styleunderline"/>
    <w:basedOn w:val="DefaultParagraphFont"/>
    <w:rsid w:val="00CA2AE7"/>
  </w:style>
  <w:style w:type="character" w:customStyle="1" w:styleId="m8998500066486699605gmail-style13ptbold">
    <w:name w:val="m_8998500066486699605gmail-style13ptbold"/>
    <w:basedOn w:val="DefaultParagraphFont"/>
    <w:rsid w:val="00CA2AE7"/>
  </w:style>
  <w:style w:type="character" w:customStyle="1" w:styleId="m8998500066486699605gmail-styleunderline">
    <w:name w:val="m_8998500066486699605gmail-styleunderline"/>
    <w:basedOn w:val="DefaultParagraphFont"/>
    <w:rsid w:val="00CA2AE7"/>
  </w:style>
  <w:style w:type="character" w:customStyle="1" w:styleId="m-4007627453485596929gmail-style13ptbold">
    <w:name w:val="m_-4007627453485596929gmail-style13ptbold"/>
    <w:basedOn w:val="DefaultParagraphFont"/>
    <w:rsid w:val="00CA2AE7"/>
  </w:style>
  <w:style w:type="character" w:customStyle="1" w:styleId="QuoteChar2">
    <w:name w:val="Quote Char2"/>
    <w:basedOn w:val="DefaultParagraphFont"/>
    <w:uiPriority w:val="29"/>
    <w:rsid w:val="00CA2AE7"/>
    <w:rPr>
      <w:rFonts w:ascii="Cambria" w:hAnsi="Cambria" w:cs="Calibri"/>
      <w:i/>
      <w:iCs/>
      <w:color w:val="404040" w:themeColor="text1" w:themeTint="BF"/>
    </w:rPr>
  </w:style>
  <w:style w:type="character" w:customStyle="1" w:styleId="letter">
    <w:name w:val="letter"/>
    <w:basedOn w:val="DefaultParagraphFont"/>
    <w:rsid w:val="00CA2AE7"/>
  </w:style>
  <w:style w:type="character" w:customStyle="1" w:styleId="mdash">
    <w:name w:val="mdash"/>
    <w:basedOn w:val="DefaultParagraphFont"/>
    <w:rsid w:val="00CA2AE7"/>
  </w:style>
  <w:style w:type="character" w:customStyle="1" w:styleId="untext">
    <w:name w:val="untext"/>
    <w:basedOn w:val="DefaultParagraphFont"/>
    <w:rsid w:val="00CA2AE7"/>
  </w:style>
  <w:style w:type="character" w:customStyle="1" w:styleId="vis">
    <w:name w:val="vis"/>
    <w:basedOn w:val="DefaultParagraphFont"/>
    <w:rsid w:val="00CA2AE7"/>
  </w:style>
  <w:style w:type="character" w:customStyle="1" w:styleId="ex-sent">
    <w:name w:val="ex-sent"/>
    <w:basedOn w:val="DefaultParagraphFont"/>
    <w:rsid w:val="00CA2AE7"/>
  </w:style>
  <w:style w:type="character" w:customStyle="1" w:styleId="mwtwi">
    <w:name w:val="mw_t_wi"/>
    <w:basedOn w:val="DefaultParagraphFont"/>
    <w:rsid w:val="00CA2AE7"/>
  </w:style>
  <w:style w:type="paragraph" w:customStyle="1" w:styleId="marginright">
    <w:name w:val="margin_right"/>
    <w:basedOn w:val="Normal"/>
    <w:rsid w:val="00CA2AE7"/>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CA2AE7"/>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CA2AE7"/>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CA2AE7"/>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CA2AE7"/>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CA2AE7"/>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CA2AE7"/>
  </w:style>
  <w:style w:type="character" w:customStyle="1" w:styleId="paddingrightxxs1">
    <w:name w:val="padding_right_xxs1"/>
    <w:basedOn w:val="DefaultParagraphFont"/>
    <w:rsid w:val="00CA2AE7"/>
  </w:style>
  <w:style w:type="character" w:customStyle="1" w:styleId="nowrap1">
    <w:name w:val="nowrap1"/>
    <w:basedOn w:val="DefaultParagraphFont"/>
    <w:rsid w:val="00CA2AE7"/>
  </w:style>
  <w:style w:type="paragraph" w:customStyle="1" w:styleId="item">
    <w:name w:val="item"/>
    <w:basedOn w:val="Normal"/>
    <w:rsid w:val="00CA2AE7"/>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CA2AE7"/>
    <w:rPr>
      <w:rFonts w:ascii="Lora" w:hAnsi="Lora" w:hint="default"/>
      <w:i/>
      <w:iCs/>
      <w:color w:val="000000"/>
      <w:sz w:val="30"/>
      <w:szCs w:val="30"/>
    </w:rPr>
  </w:style>
  <w:style w:type="character" w:customStyle="1" w:styleId="italic1">
    <w:name w:val="italic1"/>
    <w:basedOn w:val="DefaultParagraphFont"/>
    <w:rsid w:val="00CA2AE7"/>
    <w:rPr>
      <w:i/>
      <w:iCs/>
    </w:rPr>
  </w:style>
  <w:style w:type="character" w:customStyle="1" w:styleId="articleimagecredit2">
    <w:name w:val="article_image_credit2"/>
    <w:basedOn w:val="DefaultParagraphFont"/>
    <w:rsid w:val="00CA2AE7"/>
    <w:rPr>
      <w:rFonts w:ascii="Lora" w:hAnsi="Lora" w:hint="default"/>
      <w:i/>
      <w:iCs/>
      <w:sz w:val="24"/>
      <w:szCs w:val="24"/>
    </w:rPr>
  </w:style>
  <w:style w:type="character" w:customStyle="1" w:styleId="articlesponsored2">
    <w:name w:val="article_sponsored2"/>
    <w:basedOn w:val="DefaultParagraphFont"/>
    <w:rsid w:val="00CA2AE7"/>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CA2AE7"/>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CA2AE7"/>
    <w:pPr>
      <w:spacing w:after="180"/>
    </w:pPr>
    <w:rPr>
      <w:rFonts w:ascii="Lora" w:eastAsia="Times New Roman" w:hAnsi="Lora"/>
      <w:szCs w:val="20"/>
      <w:lang w:eastAsia="zh-CN"/>
    </w:rPr>
  </w:style>
  <w:style w:type="paragraph" w:customStyle="1" w:styleId="marginbottomxl1">
    <w:name w:val="margin_bottom_xl1"/>
    <w:basedOn w:val="Normal"/>
    <w:rsid w:val="00CA2AE7"/>
    <w:pPr>
      <w:spacing w:after="540"/>
    </w:pPr>
    <w:rPr>
      <w:rFonts w:ascii="Lora" w:eastAsia="Times New Roman" w:hAnsi="Lora"/>
      <w:szCs w:val="20"/>
      <w:lang w:eastAsia="zh-CN"/>
    </w:rPr>
  </w:style>
  <w:style w:type="character" w:customStyle="1" w:styleId="read-morefooter">
    <w:name w:val="read-more__footer"/>
    <w:basedOn w:val="DefaultParagraphFont"/>
    <w:rsid w:val="00CA2AE7"/>
  </w:style>
  <w:style w:type="paragraph" w:customStyle="1" w:styleId="jsx-671803276">
    <w:name w:val="jsx-671803276"/>
    <w:basedOn w:val="Normal"/>
    <w:rsid w:val="00CA2AE7"/>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CA2AE7"/>
  </w:style>
  <w:style w:type="character" w:customStyle="1" w:styleId="uwnk-">
    <w:name w:val="uwnk-"/>
    <w:basedOn w:val="DefaultParagraphFont"/>
    <w:rsid w:val="00CA2AE7"/>
  </w:style>
  <w:style w:type="paragraph" w:customStyle="1" w:styleId="footnotedescription">
    <w:name w:val="footnote description"/>
    <w:next w:val="Normal"/>
    <w:link w:val="footnotedescriptionChar"/>
    <w:hidden/>
    <w:rsid w:val="00CA2AE7"/>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CA2AE7"/>
    <w:rPr>
      <w:rFonts w:ascii="Times New Roman" w:eastAsia="Times New Roman" w:hAnsi="Times New Roman" w:cs="Times New Roman"/>
      <w:color w:val="000000"/>
      <w:sz w:val="16"/>
    </w:rPr>
  </w:style>
  <w:style w:type="character" w:customStyle="1" w:styleId="footnotemark">
    <w:name w:val="footnote mark"/>
    <w:hidden/>
    <w:rsid w:val="00CA2AE7"/>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CA2AE7"/>
  </w:style>
  <w:style w:type="paragraph" w:customStyle="1" w:styleId="StyleHeading4TagBigcardbodysmalltextNormalTagheading2H">
    <w:name w:val="Style Heading 4TagBig cardbodysmall textNormal Tagheading 2H..."/>
    <w:basedOn w:val="Heading4"/>
    <w:rsid w:val="00CA2AE7"/>
    <w:rPr>
      <w:iCs w:val="0"/>
    </w:rPr>
  </w:style>
  <w:style w:type="paragraph" w:customStyle="1" w:styleId="menu-item">
    <w:name w:val="menu-item"/>
    <w:basedOn w:val="Normal"/>
    <w:rsid w:val="00CA2AE7"/>
    <w:pPr>
      <w:spacing w:before="100" w:beforeAutospacing="1" w:after="100" w:afterAutospacing="1"/>
    </w:pPr>
    <w:rPr>
      <w:rFonts w:eastAsia="Times New Roman"/>
      <w:sz w:val="24"/>
    </w:rPr>
  </w:style>
  <w:style w:type="paragraph" w:customStyle="1" w:styleId="post-meta">
    <w:name w:val="post-meta"/>
    <w:basedOn w:val="Normal"/>
    <w:rsid w:val="00CA2AE7"/>
    <w:pPr>
      <w:spacing w:before="100" w:beforeAutospacing="1" w:after="100" w:afterAutospacing="1"/>
    </w:pPr>
    <w:rPr>
      <w:rFonts w:eastAsia="Times New Roman"/>
      <w:sz w:val="24"/>
    </w:rPr>
  </w:style>
  <w:style w:type="character" w:customStyle="1" w:styleId="post-tag">
    <w:name w:val="post-tag"/>
    <w:basedOn w:val="DefaultParagraphFont"/>
    <w:rsid w:val="00CA2AE7"/>
  </w:style>
  <w:style w:type="character" w:customStyle="1" w:styleId="imagecaption">
    <w:name w:val="imagecaption"/>
    <w:basedOn w:val="DefaultParagraphFont"/>
    <w:rsid w:val="00CA2AE7"/>
  </w:style>
  <w:style w:type="paragraph" w:customStyle="1" w:styleId="post-date-wrap">
    <w:name w:val="post-date-wrap"/>
    <w:basedOn w:val="Normal"/>
    <w:rsid w:val="00CA2AE7"/>
    <w:pPr>
      <w:spacing w:before="100" w:beforeAutospacing="1" w:after="100" w:afterAutospacing="1"/>
    </w:pPr>
    <w:rPr>
      <w:rFonts w:eastAsia="Times New Roman"/>
      <w:sz w:val="24"/>
    </w:rPr>
  </w:style>
  <w:style w:type="character" w:customStyle="1" w:styleId="year">
    <w:name w:val="year"/>
    <w:basedOn w:val="DefaultParagraphFont"/>
    <w:rsid w:val="00CA2AE7"/>
  </w:style>
  <w:style w:type="paragraph" w:customStyle="1" w:styleId="highlight10">
    <w:name w:val="highlight1"/>
    <w:basedOn w:val="Normal"/>
    <w:rsid w:val="00CA2AE7"/>
    <w:pPr>
      <w:spacing w:before="100" w:beforeAutospacing="1" w:after="100" w:afterAutospacing="1"/>
    </w:pPr>
    <w:rPr>
      <w:rFonts w:eastAsia="Times New Roman"/>
      <w:sz w:val="24"/>
    </w:rPr>
  </w:style>
  <w:style w:type="paragraph" w:customStyle="1" w:styleId="author-avatar">
    <w:name w:val="author-avatar"/>
    <w:basedOn w:val="Normal"/>
    <w:rsid w:val="00CA2AE7"/>
    <w:pPr>
      <w:spacing w:before="100" w:beforeAutospacing="1" w:after="100" w:afterAutospacing="1"/>
    </w:pPr>
    <w:rPr>
      <w:rFonts w:eastAsia="Times New Roman"/>
      <w:sz w:val="24"/>
    </w:rPr>
  </w:style>
  <w:style w:type="paragraph" w:customStyle="1" w:styleId="author-link">
    <w:name w:val="author-link"/>
    <w:basedOn w:val="Normal"/>
    <w:rsid w:val="00CA2AE7"/>
    <w:pPr>
      <w:spacing w:before="100" w:beforeAutospacing="1" w:after="100" w:afterAutospacing="1"/>
    </w:pPr>
    <w:rPr>
      <w:rFonts w:eastAsia="Times New Roman"/>
      <w:sz w:val="24"/>
    </w:rPr>
  </w:style>
  <w:style w:type="character" w:customStyle="1" w:styleId="Caption5">
    <w:name w:val="Caption5"/>
    <w:basedOn w:val="DefaultParagraphFont"/>
    <w:rsid w:val="00CA2AE7"/>
  </w:style>
  <w:style w:type="character" w:customStyle="1" w:styleId="also-readtext--label">
    <w:name w:val="also-read__text--label"/>
    <w:basedOn w:val="DefaultParagraphFont"/>
    <w:rsid w:val="00CA2AE7"/>
  </w:style>
  <w:style w:type="paragraph" w:customStyle="1" w:styleId="header-menu-item">
    <w:name w:val="header-menu-item"/>
    <w:basedOn w:val="Normal"/>
    <w:rsid w:val="00CA2AE7"/>
    <w:pPr>
      <w:spacing w:before="100" w:beforeAutospacing="1" w:after="100" w:afterAutospacing="1"/>
    </w:pPr>
    <w:rPr>
      <w:rFonts w:eastAsia="Times New Roman"/>
      <w:sz w:val="24"/>
    </w:rPr>
  </w:style>
  <w:style w:type="character" w:customStyle="1" w:styleId="subscribe--long">
    <w:name w:val="subscribe--long"/>
    <w:basedOn w:val="DefaultParagraphFont"/>
    <w:rsid w:val="00CA2AE7"/>
  </w:style>
  <w:style w:type="character" w:customStyle="1" w:styleId="hed-heading">
    <w:name w:val="hed-heading"/>
    <w:basedOn w:val="DefaultParagraphFont"/>
    <w:rsid w:val="00CA2AE7"/>
  </w:style>
  <w:style w:type="character" w:customStyle="1" w:styleId="pre">
    <w:name w:val="pre"/>
    <w:basedOn w:val="DefaultParagraphFont"/>
    <w:rsid w:val="00CA2AE7"/>
  </w:style>
  <w:style w:type="paragraph" w:customStyle="1" w:styleId="heading-container">
    <w:name w:val="heading-container"/>
    <w:basedOn w:val="Normal"/>
    <w:rsid w:val="00CA2AE7"/>
    <w:pPr>
      <w:spacing w:before="100" w:beforeAutospacing="1" w:after="100" w:afterAutospacing="1"/>
    </w:pPr>
    <w:rPr>
      <w:rFonts w:eastAsia="Times New Roman"/>
      <w:sz w:val="24"/>
    </w:rPr>
  </w:style>
  <w:style w:type="paragraph" w:customStyle="1" w:styleId="taboola--heading">
    <w:name w:val="taboola--heading"/>
    <w:basedOn w:val="Normal"/>
    <w:rsid w:val="00CA2AE7"/>
    <w:pPr>
      <w:spacing w:before="100" w:beforeAutospacing="1" w:after="100" w:afterAutospacing="1"/>
    </w:pPr>
    <w:rPr>
      <w:rFonts w:eastAsia="Times New Roman"/>
      <w:sz w:val="24"/>
    </w:rPr>
  </w:style>
  <w:style w:type="character" w:customStyle="1" w:styleId="video-label">
    <w:name w:val="video-label"/>
    <w:basedOn w:val="DefaultParagraphFont"/>
    <w:rsid w:val="00CA2AE7"/>
  </w:style>
  <w:style w:type="character" w:customStyle="1" w:styleId="branding">
    <w:name w:val="branding"/>
    <w:basedOn w:val="DefaultParagraphFont"/>
    <w:rsid w:val="00CA2AE7"/>
  </w:style>
  <w:style w:type="paragraph" w:customStyle="1" w:styleId="fp-trending-content">
    <w:name w:val="fp-trending-content"/>
    <w:basedOn w:val="Normal"/>
    <w:rsid w:val="00CA2AE7"/>
    <w:pPr>
      <w:spacing w:before="100" w:beforeAutospacing="1" w:after="100" w:afterAutospacing="1"/>
    </w:pPr>
    <w:rPr>
      <w:rFonts w:eastAsia="Times New Roman"/>
      <w:sz w:val="24"/>
    </w:rPr>
  </w:style>
  <w:style w:type="paragraph" w:customStyle="1" w:styleId="header-navigation-item">
    <w:name w:val="header-navigation-item"/>
    <w:basedOn w:val="Normal"/>
    <w:rsid w:val="00CA2AE7"/>
    <w:pPr>
      <w:spacing w:before="100" w:beforeAutospacing="1" w:after="100" w:afterAutospacing="1"/>
    </w:pPr>
    <w:rPr>
      <w:rFonts w:eastAsia="Times New Roman"/>
      <w:sz w:val="24"/>
    </w:rPr>
  </w:style>
  <w:style w:type="paragraph" w:customStyle="1" w:styleId="dropdownitem-0-2-6">
    <w:name w:val="dropdownitem-0-2-6"/>
    <w:basedOn w:val="Normal"/>
    <w:rsid w:val="00CA2AE7"/>
    <w:pPr>
      <w:spacing w:before="100" w:beforeAutospacing="1" w:after="100" w:afterAutospacing="1"/>
    </w:pPr>
    <w:rPr>
      <w:rFonts w:eastAsia="Times New Roman"/>
      <w:sz w:val="24"/>
    </w:rPr>
  </w:style>
  <w:style w:type="character" w:customStyle="1" w:styleId="nav-action">
    <w:name w:val="nav-action"/>
    <w:basedOn w:val="DefaultParagraphFont"/>
    <w:rsid w:val="00CA2AE7"/>
  </w:style>
  <w:style w:type="character" w:customStyle="1" w:styleId="component-bylines-0-2-40">
    <w:name w:val="component-bylines-0-2-40"/>
    <w:basedOn w:val="DefaultParagraphFont"/>
    <w:rsid w:val="00CA2AE7"/>
  </w:style>
  <w:style w:type="paragraph" w:customStyle="1" w:styleId="component-root-0-2-62">
    <w:name w:val="component-root-0-2-62"/>
    <w:basedOn w:val="Normal"/>
    <w:rsid w:val="00CA2AE7"/>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CA2AE7"/>
  </w:style>
  <w:style w:type="paragraph" w:customStyle="1" w:styleId="component-item-0-2-80">
    <w:name w:val="component-item-0-2-80"/>
    <w:basedOn w:val="Normal"/>
    <w:rsid w:val="00CA2AE7"/>
    <w:pPr>
      <w:spacing w:before="100" w:beforeAutospacing="1" w:after="100" w:afterAutospacing="1"/>
    </w:pPr>
    <w:rPr>
      <w:rFonts w:eastAsia="Times New Roman"/>
      <w:sz w:val="24"/>
    </w:rPr>
  </w:style>
  <w:style w:type="paragraph" w:customStyle="1" w:styleId="component-listitem-0-2-85">
    <w:name w:val="component-listitem-0-2-85"/>
    <w:basedOn w:val="Normal"/>
    <w:rsid w:val="00CA2AE7"/>
    <w:pPr>
      <w:spacing w:before="100" w:beforeAutospacing="1" w:after="100" w:afterAutospacing="1"/>
    </w:pPr>
    <w:rPr>
      <w:rFonts w:eastAsia="Times New Roman"/>
      <w:sz w:val="24"/>
    </w:rPr>
  </w:style>
  <w:style w:type="character" w:customStyle="1" w:styleId="component-span-0-2-88">
    <w:name w:val="component-span-0-2-88"/>
    <w:basedOn w:val="DefaultParagraphFont"/>
    <w:rsid w:val="00CA2AE7"/>
  </w:style>
  <w:style w:type="character" w:customStyle="1" w:styleId="m6540463018285843025gmail-heading4char">
    <w:name w:val="m_6540463018285843025gmail-heading4char"/>
    <w:basedOn w:val="DefaultParagraphFont"/>
    <w:rsid w:val="00CA2AE7"/>
  </w:style>
  <w:style w:type="character" w:customStyle="1" w:styleId="m6540463018285843025gmail-styleunderline">
    <w:name w:val="m_6540463018285843025gmail-styleunderline"/>
    <w:basedOn w:val="DefaultParagraphFont"/>
    <w:rsid w:val="00CA2AE7"/>
  </w:style>
  <w:style w:type="character" w:customStyle="1" w:styleId="postsubtitle">
    <w:name w:val="post_subtitle"/>
    <w:basedOn w:val="DefaultParagraphFont"/>
    <w:rsid w:val="00CA2AE7"/>
  </w:style>
  <w:style w:type="character" w:customStyle="1" w:styleId="dispurl">
    <w:name w:val="dispurl"/>
    <w:basedOn w:val="DefaultParagraphFont"/>
    <w:rsid w:val="00CA2AE7"/>
  </w:style>
  <w:style w:type="character" w:customStyle="1" w:styleId="StyleUnderline11ptChar">
    <w:name w:val="Style Underline + 11 pt Char"/>
    <w:link w:val="StyleUnderline11pt0"/>
    <w:locked/>
    <w:rsid w:val="00CA2AE7"/>
    <w:rPr>
      <w:rFonts w:ascii="Georgia" w:hAnsi="Georgia"/>
      <w:u w:val="single"/>
    </w:rPr>
  </w:style>
  <w:style w:type="paragraph" w:customStyle="1" w:styleId="StyleUnderline11pt0">
    <w:name w:val="Style Underline + 11 pt"/>
    <w:basedOn w:val="Normal"/>
    <w:link w:val="StyleUnderline11ptChar"/>
    <w:rsid w:val="00CA2AE7"/>
    <w:rPr>
      <w:rFonts w:ascii="Georgia" w:hAnsi="Georgia" w:cstheme="minorBidi"/>
      <w:u w:val="single"/>
    </w:rPr>
  </w:style>
  <w:style w:type="character" w:customStyle="1" w:styleId="StyleBoldUnderline11ptChar">
    <w:name w:val="Style BoldUnderline + 11 pt Char"/>
    <w:link w:val="StyleBoldUnderline11pt"/>
    <w:locked/>
    <w:rsid w:val="00CA2AE7"/>
    <w:rPr>
      <w:rFonts w:ascii="Georgia" w:hAnsi="Georgia"/>
      <w:b/>
      <w:bCs/>
      <w:u w:val="single"/>
    </w:rPr>
  </w:style>
  <w:style w:type="paragraph" w:customStyle="1" w:styleId="StyleBoldUnderline11pt">
    <w:name w:val="Style BoldUnderline + 11 pt"/>
    <w:basedOn w:val="Normal"/>
    <w:link w:val="StyleBoldUnderline11ptChar"/>
    <w:qFormat/>
    <w:rsid w:val="00CA2AE7"/>
    <w:rPr>
      <w:rFonts w:ascii="Georgia" w:hAnsi="Georgia" w:cstheme="minorBidi"/>
      <w:b/>
      <w:bCs/>
      <w:u w:val="single"/>
    </w:rPr>
  </w:style>
  <w:style w:type="character" w:customStyle="1" w:styleId="CardChar10">
    <w:name w:val="Card Char1"/>
    <w:rsid w:val="00CA2AE7"/>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CA2AE7"/>
    <w:rPr>
      <w:rFonts w:ascii="Arial" w:hAnsi="Arial" w:cs="Arial" w:hint="default"/>
      <w:bCs/>
      <w:szCs w:val="26"/>
      <w:u w:val="single"/>
      <w:lang w:val="en-US" w:eastAsia="en-US" w:bidi="ar-SA"/>
    </w:rPr>
  </w:style>
  <w:style w:type="paragraph" w:customStyle="1" w:styleId="Second">
    <w:name w:val="Second"/>
    <w:basedOn w:val="Normal"/>
    <w:rsid w:val="00CA2AE7"/>
    <w:rPr>
      <w:rFonts w:ascii="Georgia" w:eastAsia="Calibri" w:hAnsi="Georgia"/>
      <w:b/>
      <w:caps/>
      <w:szCs w:val="20"/>
    </w:rPr>
  </w:style>
  <w:style w:type="paragraph" w:customStyle="1" w:styleId="Notes">
    <w:name w:val="Notes"/>
    <w:basedOn w:val="Normal"/>
    <w:link w:val="NotesChar"/>
    <w:autoRedefine/>
    <w:uiPriority w:val="4"/>
    <w:qFormat/>
    <w:rsid w:val="00CA2AE7"/>
    <w:rPr>
      <w:rFonts w:ascii="Georgia" w:hAnsi="Georgia"/>
      <w:b/>
    </w:rPr>
  </w:style>
  <w:style w:type="character" w:customStyle="1" w:styleId="NotesChar">
    <w:name w:val="Notes Char"/>
    <w:basedOn w:val="DefaultParagraphFont"/>
    <w:link w:val="Notes"/>
    <w:uiPriority w:val="4"/>
    <w:rsid w:val="00CA2AE7"/>
    <w:rPr>
      <w:rFonts w:ascii="Georgia" w:hAnsi="Georgia" w:cs="Calibri"/>
      <w:b/>
    </w:rPr>
  </w:style>
  <w:style w:type="paragraph" w:customStyle="1" w:styleId="Notetaking">
    <w:name w:val="Notetaking"/>
    <w:basedOn w:val="Heading6"/>
    <w:link w:val="NotetakingChar"/>
    <w:autoRedefine/>
    <w:uiPriority w:val="4"/>
    <w:qFormat/>
    <w:rsid w:val="00CA2AE7"/>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CA2AE7"/>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CA2AE7"/>
  </w:style>
  <w:style w:type="character" w:customStyle="1" w:styleId="submitted-by">
    <w:name w:val="submitted-by"/>
    <w:basedOn w:val="DefaultParagraphFont"/>
    <w:rsid w:val="00CA2AE7"/>
  </w:style>
  <w:style w:type="character" w:customStyle="1" w:styleId="social-share-count">
    <w:name w:val="social-share-count"/>
    <w:basedOn w:val="DefaultParagraphFont"/>
    <w:rsid w:val="00CA2AE7"/>
  </w:style>
  <w:style w:type="paragraph" w:customStyle="1" w:styleId="views-row">
    <w:name w:val="views-row"/>
    <w:basedOn w:val="Normal"/>
    <w:rsid w:val="00CA2AE7"/>
    <w:pPr>
      <w:spacing w:before="100" w:beforeAutospacing="1" w:after="100" w:afterAutospacing="1"/>
    </w:pPr>
    <w:rPr>
      <w:rFonts w:eastAsia="Times New Roman"/>
      <w:sz w:val="24"/>
    </w:rPr>
  </w:style>
  <w:style w:type="character" w:customStyle="1" w:styleId="al-author-name-more">
    <w:name w:val="al-author-name-more"/>
    <w:basedOn w:val="DefaultParagraphFont"/>
    <w:rsid w:val="00CA2AE7"/>
  </w:style>
  <w:style w:type="paragraph" w:customStyle="1" w:styleId="zn-bodyparagraph">
    <w:name w:val="zn-body__paragraph"/>
    <w:basedOn w:val="Normal"/>
    <w:rsid w:val="00CA2AE7"/>
    <w:pPr>
      <w:spacing w:before="100" w:beforeAutospacing="1" w:after="100" w:afterAutospacing="1"/>
    </w:pPr>
    <w:rPr>
      <w:rFonts w:eastAsia="Times New Roman"/>
      <w:sz w:val="24"/>
    </w:rPr>
  </w:style>
  <w:style w:type="paragraph" w:customStyle="1" w:styleId="generic-articlebody">
    <w:name w:val="generic-article__body"/>
    <w:basedOn w:val="Normal"/>
    <w:rsid w:val="00CA2AE7"/>
    <w:pPr>
      <w:spacing w:before="100" w:beforeAutospacing="1" w:after="100" w:afterAutospacing="1"/>
    </w:pPr>
    <w:rPr>
      <w:rFonts w:eastAsia="Times New Roman"/>
      <w:sz w:val="24"/>
    </w:rPr>
  </w:style>
  <w:style w:type="paragraph" w:customStyle="1" w:styleId="opinion-articlebody">
    <w:name w:val="opinion-article__body"/>
    <w:basedOn w:val="Normal"/>
    <w:rsid w:val="00CA2AE7"/>
    <w:pPr>
      <w:spacing w:before="100" w:beforeAutospacing="1" w:after="100" w:afterAutospacing="1"/>
    </w:pPr>
    <w:rPr>
      <w:rFonts w:eastAsia="Times New Roman"/>
      <w:sz w:val="24"/>
    </w:rPr>
  </w:style>
  <w:style w:type="paragraph" w:customStyle="1" w:styleId="jtbio">
    <w:name w:val="jt_bio"/>
    <w:basedOn w:val="Normal"/>
    <w:rsid w:val="00CA2AE7"/>
    <w:pPr>
      <w:spacing w:before="100" w:beforeAutospacing="1" w:after="100" w:afterAutospacing="1"/>
    </w:pPr>
    <w:rPr>
      <w:rFonts w:eastAsia="Times New Roman"/>
      <w:sz w:val="24"/>
    </w:rPr>
  </w:style>
  <w:style w:type="paragraph" w:customStyle="1" w:styleId="elementor-icon-list-item">
    <w:name w:val="elementor-icon-list-item"/>
    <w:basedOn w:val="Normal"/>
    <w:rsid w:val="00CA2AE7"/>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CA2AE7"/>
  </w:style>
  <w:style w:type="character" w:customStyle="1" w:styleId="job-description">
    <w:name w:val="job-description"/>
    <w:basedOn w:val="DefaultParagraphFont"/>
    <w:rsid w:val="00CA2AE7"/>
  </w:style>
  <w:style w:type="paragraph" w:customStyle="1" w:styleId="td-ad-inline">
    <w:name w:val="td-ad-inline"/>
    <w:basedOn w:val="Normal"/>
    <w:rsid w:val="00CA2AE7"/>
    <w:pPr>
      <w:spacing w:before="100" w:beforeAutospacing="1" w:after="100" w:afterAutospacing="1"/>
    </w:pPr>
    <w:rPr>
      <w:rFonts w:eastAsia="Times New Roman"/>
      <w:sz w:val="24"/>
    </w:rPr>
  </w:style>
  <w:style w:type="paragraph" w:customStyle="1" w:styleId="recirc-story">
    <w:name w:val="recirc-story"/>
    <w:basedOn w:val="Normal"/>
    <w:rsid w:val="00CA2AE7"/>
    <w:pPr>
      <w:spacing w:before="100" w:beforeAutospacing="1" w:after="100" w:afterAutospacing="1"/>
    </w:pPr>
    <w:rPr>
      <w:rFonts w:eastAsia="Times New Roman"/>
      <w:sz w:val="24"/>
    </w:rPr>
  </w:style>
  <w:style w:type="character" w:customStyle="1" w:styleId="authorinfodata">
    <w:name w:val="authorinfodata"/>
    <w:basedOn w:val="DefaultParagraphFont"/>
    <w:rsid w:val="00CA2AE7"/>
  </w:style>
  <w:style w:type="character" w:customStyle="1" w:styleId="ob-widget-text">
    <w:name w:val="ob-widget-text"/>
    <w:basedOn w:val="DefaultParagraphFont"/>
    <w:rsid w:val="00CA2AE7"/>
  </w:style>
  <w:style w:type="paragraph" w:customStyle="1" w:styleId="ob-dynamic-rec-container">
    <w:name w:val="ob-dynamic-rec-container"/>
    <w:basedOn w:val="Normal"/>
    <w:rsid w:val="00CA2AE7"/>
    <w:pPr>
      <w:spacing w:before="100" w:beforeAutospacing="1" w:after="100" w:afterAutospacing="1"/>
    </w:pPr>
    <w:rPr>
      <w:rFonts w:eastAsia="Times New Roman"/>
      <w:sz w:val="24"/>
    </w:rPr>
  </w:style>
  <w:style w:type="paragraph" w:customStyle="1" w:styleId="zfr3q">
    <w:name w:val="zfr3q"/>
    <w:basedOn w:val="Normal"/>
    <w:rsid w:val="00CA2AE7"/>
    <w:pPr>
      <w:spacing w:before="100" w:beforeAutospacing="1" w:after="100" w:afterAutospacing="1"/>
    </w:pPr>
    <w:rPr>
      <w:rFonts w:eastAsia="Times New Roman"/>
      <w:sz w:val="24"/>
    </w:rPr>
  </w:style>
  <w:style w:type="character" w:customStyle="1" w:styleId="field">
    <w:name w:val="field"/>
    <w:basedOn w:val="DefaultParagraphFont"/>
    <w:rsid w:val="00CA2AE7"/>
  </w:style>
  <w:style w:type="paragraph" w:customStyle="1" w:styleId="chapter-para">
    <w:name w:val="chapter-para"/>
    <w:basedOn w:val="Normal"/>
    <w:rsid w:val="00CA2AE7"/>
    <w:pPr>
      <w:spacing w:before="100" w:beforeAutospacing="1" w:after="100" w:afterAutospacing="1"/>
    </w:pPr>
    <w:rPr>
      <w:rFonts w:eastAsia="Times New Roman"/>
      <w:sz w:val="24"/>
    </w:rPr>
  </w:style>
  <w:style w:type="character" w:customStyle="1" w:styleId="pull-quote-sidebar">
    <w:name w:val="pull-quote-sidebar"/>
    <w:basedOn w:val="DefaultParagraphFont"/>
    <w:rsid w:val="00CA2AE7"/>
  </w:style>
  <w:style w:type="character" w:customStyle="1" w:styleId="s12">
    <w:name w:val="s12"/>
    <w:basedOn w:val="DefaultParagraphFont"/>
    <w:rsid w:val="00CA2AE7"/>
  </w:style>
  <w:style w:type="character" w:customStyle="1" w:styleId="s11">
    <w:name w:val="s11"/>
    <w:basedOn w:val="DefaultParagraphFont"/>
    <w:rsid w:val="00CA2AE7"/>
  </w:style>
  <w:style w:type="character" w:customStyle="1" w:styleId="lede-text-onlyhighlight">
    <w:name w:val="lede-text-only__highlight"/>
    <w:basedOn w:val="DefaultParagraphFont"/>
    <w:rsid w:val="00CA2AE7"/>
  </w:style>
  <w:style w:type="paragraph" w:customStyle="1" w:styleId="definition-inner-item">
    <w:name w:val="definition-inner-item"/>
    <w:basedOn w:val="Normal"/>
    <w:rsid w:val="00CA2AE7"/>
    <w:pPr>
      <w:spacing w:before="100" w:beforeAutospacing="1" w:after="100" w:afterAutospacing="1"/>
    </w:pPr>
  </w:style>
  <w:style w:type="character" w:customStyle="1" w:styleId="intro-colon">
    <w:name w:val="intro-colon"/>
    <w:basedOn w:val="DefaultParagraphFont"/>
    <w:rsid w:val="00CA2AE7"/>
  </w:style>
  <w:style w:type="character" w:customStyle="1" w:styleId="markup--quote">
    <w:name w:val="markup--quote"/>
    <w:basedOn w:val="DefaultParagraphFont"/>
    <w:rsid w:val="00CA2AE7"/>
  </w:style>
  <w:style w:type="character" w:customStyle="1" w:styleId="pubgrid">
    <w:name w:val="pubgrid"/>
    <w:basedOn w:val="DefaultParagraphFont"/>
    <w:rsid w:val="00CA2AE7"/>
  </w:style>
  <w:style w:type="paragraph" w:customStyle="1" w:styleId="author-description">
    <w:name w:val="author-description"/>
    <w:basedOn w:val="Normal"/>
    <w:rsid w:val="00CA2AE7"/>
    <w:pPr>
      <w:spacing w:before="100" w:beforeAutospacing="1" w:after="100" w:afterAutospacing="1"/>
    </w:pPr>
    <w:rPr>
      <w:sz w:val="24"/>
    </w:rPr>
  </w:style>
  <w:style w:type="paragraph" w:customStyle="1" w:styleId="author-bio-text">
    <w:name w:val="author-bio-text"/>
    <w:basedOn w:val="Normal"/>
    <w:rsid w:val="00CA2AE7"/>
    <w:pPr>
      <w:spacing w:before="100" w:beforeAutospacing="1" w:after="100" w:afterAutospacing="1"/>
    </w:pPr>
    <w:rPr>
      <w:sz w:val="24"/>
    </w:rPr>
  </w:style>
  <w:style w:type="character" w:customStyle="1" w:styleId="CiteChar2">
    <w:name w:val="Cite Char"/>
    <w:basedOn w:val="DefaultParagraphFont"/>
    <w:rsid w:val="00CA2AE7"/>
    <w:rPr>
      <w:rFonts w:ascii="Arial Narrow" w:hAnsi="Arial Narrow" w:cs="Times New Roman"/>
      <w:b/>
      <w:sz w:val="24"/>
      <w:u w:val="thick"/>
    </w:rPr>
  </w:style>
  <w:style w:type="character" w:customStyle="1" w:styleId="fppquote">
    <w:name w:val="fp_pquote"/>
    <w:basedOn w:val="DefaultParagraphFont"/>
    <w:rsid w:val="00CA2AE7"/>
  </w:style>
  <w:style w:type="character" w:customStyle="1" w:styleId="HTMLAddressChar1">
    <w:name w:val="HTML Address Char1"/>
    <w:basedOn w:val="DefaultParagraphFont"/>
    <w:uiPriority w:val="99"/>
    <w:semiHidden/>
    <w:rsid w:val="00CA2AE7"/>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CA2AE7"/>
    <w:rPr>
      <w:rFonts w:ascii="Calibri" w:eastAsia="Times New Roman" w:hAnsi="Calibri" w:cs="Times New Roman"/>
      <w:sz w:val="20"/>
      <w:szCs w:val="20"/>
    </w:rPr>
  </w:style>
  <w:style w:type="character" w:customStyle="1" w:styleId="UnderlinedChar0">
    <w:name w:val="Underlined Char"/>
    <w:basedOn w:val="CardTextChar0"/>
    <w:rsid w:val="00CA2AE7"/>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CA2AE7"/>
    <w:rPr>
      <w:color w:val="605E5C"/>
      <w:shd w:val="clear" w:color="auto" w:fill="E1DFDD"/>
    </w:rPr>
  </w:style>
  <w:style w:type="paragraph" w:customStyle="1" w:styleId="Cites0">
    <w:name w:val="Cites"/>
    <w:next w:val="Cards"/>
    <w:link w:val="CitesChar2"/>
    <w:qFormat/>
    <w:rsid w:val="00CA2AE7"/>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CA2AE7"/>
  </w:style>
  <w:style w:type="paragraph" w:customStyle="1" w:styleId="suggested-readssubheading">
    <w:name w:val="suggested-reads__subheading"/>
    <w:basedOn w:val="Normal"/>
    <w:rsid w:val="00CA2AE7"/>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CA2AE7"/>
  </w:style>
  <w:style w:type="paragraph" w:customStyle="1" w:styleId="suggested-readslist-itemsubheading">
    <w:name w:val="suggested-reads__list-item__subheading"/>
    <w:basedOn w:val="Normal"/>
    <w:rsid w:val="00CA2AE7"/>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CA2AE7"/>
  </w:style>
  <w:style w:type="character" w:customStyle="1" w:styleId="AnalyticTagChar">
    <w:name w:val="Analytic Tag Char"/>
    <w:basedOn w:val="DefaultParagraphFont"/>
    <w:link w:val="AnalyticTag"/>
    <w:uiPriority w:val="4"/>
    <w:rsid w:val="00CA2AE7"/>
    <w:rPr>
      <w:rFonts w:ascii="Calibri" w:eastAsiaTheme="majorEastAsia" w:hAnsi="Calibri" w:cstheme="majorBidi"/>
      <w:b/>
      <w:iCs/>
      <w:sz w:val="26"/>
    </w:rPr>
  </w:style>
  <w:style w:type="paragraph" w:customStyle="1" w:styleId="CiteBold">
    <w:name w:val="Cite Bold"/>
    <w:basedOn w:val="Normal"/>
    <w:link w:val="CiteBoldChar"/>
    <w:qFormat/>
    <w:rsid w:val="00CA2AE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A2AE7"/>
    <w:rPr>
      <w:rFonts w:ascii="Calibri" w:hAnsi="Calibri" w:cs="Calibri"/>
      <w:b/>
      <w:caps/>
      <w:sz w:val="24"/>
    </w:rPr>
  </w:style>
  <w:style w:type="paragraph" w:customStyle="1" w:styleId="StyleJustifiedCharChar">
    <w:name w:val="Style Justified Char Char"/>
    <w:basedOn w:val="Normal"/>
    <w:link w:val="StyleJustifiedCharCharChar"/>
    <w:qFormat/>
    <w:rsid w:val="00CA2AE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A2AE7"/>
    <w:rPr>
      <w:rFonts w:ascii="Times New Roman" w:eastAsia="Batang" w:hAnsi="Times New Roman" w:cs="Calibri"/>
      <w:sz w:val="20"/>
      <w:szCs w:val="20"/>
    </w:rPr>
  </w:style>
  <w:style w:type="paragraph" w:customStyle="1" w:styleId="Heading3New">
    <w:name w:val="Heading 3 New"/>
    <w:basedOn w:val="Heading3"/>
    <w:next w:val="Normal"/>
    <w:qFormat/>
    <w:rsid w:val="00CA2AE7"/>
    <w:rPr>
      <w:rFonts w:eastAsia="Times New Roman" w:cs="Times New Roman"/>
    </w:rPr>
  </w:style>
  <w:style w:type="character" w:customStyle="1" w:styleId="m8370952637483410863gmail-styleunderline">
    <w:name w:val="m_8370952637483410863gmail-styleunderline"/>
    <w:basedOn w:val="DefaultParagraphFont"/>
    <w:rsid w:val="00CA2AE7"/>
  </w:style>
  <w:style w:type="character" w:customStyle="1" w:styleId="m400377485754071043gmail-style13ptbold">
    <w:name w:val="m_400377485754071043gmail-style13ptbold"/>
    <w:basedOn w:val="DefaultParagraphFont"/>
    <w:rsid w:val="00CA2AE7"/>
  </w:style>
  <w:style w:type="character" w:customStyle="1" w:styleId="CitesChar">
    <w:name w:val="Cites Char"/>
    <w:rsid w:val="00CA2AE7"/>
    <w:rPr>
      <w:rFonts w:ascii="Times New Roman" w:eastAsia="Times New Roman" w:hAnsi="Times New Roman" w:cs="Times New Roman"/>
      <w:sz w:val="20"/>
      <w:szCs w:val="24"/>
    </w:rPr>
  </w:style>
  <w:style w:type="character" w:customStyle="1" w:styleId="SmallCharChar">
    <w:name w:val="Small Char Char"/>
    <w:basedOn w:val="DefaultParagraphFont"/>
    <w:rsid w:val="00CA2AE7"/>
    <w:rPr>
      <w:sz w:val="17"/>
      <w:szCs w:val="24"/>
      <w:lang w:val="en-US" w:eastAsia="en-US" w:bidi="ar-SA"/>
    </w:rPr>
  </w:style>
  <w:style w:type="paragraph" w:customStyle="1" w:styleId="ThickUnderline">
    <w:name w:val="ThickUnderline"/>
    <w:qFormat/>
    <w:rsid w:val="00CA2A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CA2AE7"/>
    <w:rPr>
      <w:rFonts w:ascii="Futura" w:eastAsia="Times" w:hAnsi="Futura"/>
      <w:b/>
      <w:caps/>
      <w:sz w:val="18"/>
      <w:szCs w:val="20"/>
    </w:rPr>
  </w:style>
  <w:style w:type="paragraph" w:customStyle="1" w:styleId="DebateTag0">
    <w:name w:val="DebateTag"/>
    <w:basedOn w:val="Normal"/>
    <w:qFormat/>
    <w:rsid w:val="00CA2AE7"/>
    <w:rPr>
      <w:rFonts w:ascii="Times New Roman" w:eastAsia="Calibri" w:hAnsi="Times New Roman"/>
      <w:b/>
    </w:rPr>
  </w:style>
  <w:style w:type="character" w:customStyle="1" w:styleId="m-4799866747027741266gmail-style13ptbold">
    <w:name w:val="m_-4799866747027741266gmail-style13ptbold"/>
    <w:basedOn w:val="DefaultParagraphFont"/>
    <w:rsid w:val="00CA2AE7"/>
  </w:style>
  <w:style w:type="character" w:customStyle="1" w:styleId="m-4799866747027741266gmail-apple-converted-space">
    <w:name w:val="m_-4799866747027741266gmail-apple-converted-space"/>
    <w:basedOn w:val="DefaultParagraphFont"/>
    <w:rsid w:val="00CA2AE7"/>
  </w:style>
  <w:style w:type="character" w:customStyle="1" w:styleId="m-4799866747027741266gmail-m3965771245576658108gmail-styleunderline">
    <w:name w:val="m_-4799866747027741266gmail-m3965771245576658108gmail-styleunderline"/>
    <w:basedOn w:val="DefaultParagraphFont"/>
    <w:rsid w:val="00CA2AE7"/>
  </w:style>
  <w:style w:type="character" w:customStyle="1" w:styleId="StyleStyleUnderlineUnderlineStyleBoldUnderlineIntenseEmphas1">
    <w:name w:val="Style Style UnderlineUnderlineStyle Bold UnderlineIntense Emphas...1"/>
    <w:basedOn w:val="DefaultParagraphFont"/>
    <w:rsid w:val="00CA2AE7"/>
    <w:rPr>
      <w:b w:val="0"/>
      <w:bCs w:val="0"/>
      <w:sz w:val="24"/>
      <w:u w:val="single"/>
      <w:bdr w:val="none" w:sz="0" w:space="0" w:color="auto" w:frame="1"/>
    </w:rPr>
  </w:style>
  <w:style w:type="paragraph" w:customStyle="1" w:styleId="CiteLittle">
    <w:name w:val="Cite Little"/>
    <w:next w:val="Normal"/>
    <w:qFormat/>
    <w:rsid w:val="00CA2AE7"/>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rsid w:val="00CA2AE7"/>
    <w:rPr>
      <w:rFonts w:ascii="Avenir LT Std 45 Book" w:eastAsia="Times New Roman" w:hAnsi="Avenir LT Std 45 Book" w:cs="Calibri"/>
      <w:b/>
      <w:szCs w:val="20"/>
    </w:rPr>
  </w:style>
  <w:style w:type="character" w:customStyle="1" w:styleId="StyleAsianMSMinchoBold">
    <w:name w:val="Style (Asian) MS Mincho Bold"/>
    <w:rsid w:val="00CA2AE7"/>
    <w:rPr>
      <w:rFonts w:ascii="Times New Roman" w:eastAsia="MS Mincho" w:hAnsi="Times New Roman"/>
      <w:b/>
      <w:bCs/>
      <w:u w:val="thick"/>
    </w:rPr>
  </w:style>
  <w:style w:type="character" w:customStyle="1" w:styleId="StyleAsianMSMincho">
    <w:name w:val="Style (Asian) MS Mincho"/>
    <w:rsid w:val="00CA2AE7"/>
    <w:rPr>
      <w:rFonts w:ascii="Times New Roman" w:eastAsia="MS Mincho" w:hAnsi="Times New Roman"/>
      <w:u w:val="thick"/>
    </w:rPr>
  </w:style>
  <w:style w:type="paragraph" w:customStyle="1" w:styleId="docheader">
    <w:name w:val="doc header"/>
    <w:autoRedefine/>
    <w:qFormat/>
    <w:rsid w:val="00CA2AE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A2AE7"/>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A2AE7"/>
  </w:style>
  <w:style w:type="paragraph" w:customStyle="1" w:styleId="blocorganizer">
    <w:name w:val="bloc organizer"/>
    <w:basedOn w:val="Heading1"/>
    <w:next w:val="bloctitles"/>
    <w:link w:val="blocorganizerChar"/>
    <w:autoRedefine/>
    <w:qFormat/>
    <w:rsid w:val="00CA2AE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A2AE7"/>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CA2AE7"/>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CA2AE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A2AE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A2AE7"/>
    <w:rPr>
      <w:rFonts w:ascii="Times New Roman" w:hAnsi="Times New Roman" w:cs="Calibri"/>
      <w:bCs/>
      <w:sz w:val="20"/>
      <w:szCs w:val="20"/>
    </w:rPr>
  </w:style>
  <w:style w:type="character" w:customStyle="1" w:styleId="UnderlineBoldChar">
    <w:name w:val="Underline Bold Char"/>
    <w:locked/>
    <w:rsid w:val="00CA2AE7"/>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CA2AE7"/>
    <w:rPr>
      <w:rFonts w:ascii="Avenir LT Std 45 Book" w:eastAsia="Times New Roman" w:hAnsi="Avenir LT Std 45 Book" w:cs="Calibri"/>
      <w:szCs w:val="20"/>
    </w:rPr>
  </w:style>
  <w:style w:type="character" w:customStyle="1" w:styleId="tagChar0">
    <w:name w:val="%tag Char"/>
    <w:link w:val="tag"/>
    <w:rsid w:val="00CA2AE7"/>
    <w:rPr>
      <w:rFonts w:ascii="Garamond" w:eastAsia="Calibri" w:hAnsi="Garamond" w:cs="Calibri"/>
      <w:bCs/>
      <w:sz w:val="18"/>
    </w:rPr>
  </w:style>
  <w:style w:type="character" w:customStyle="1" w:styleId="AAAcardChar">
    <w:name w:val="AAAcard Char"/>
    <w:link w:val="AAAcard"/>
    <w:rsid w:val="00CA2AE7"/>
    <w:rPr>
      <w:rFonts w:ascii="Avenir LT Std 45 Book" w:eastAsia="Times New Roman" w:hAnsi="Avenir LT Std 45 Book" w:cs="Calibri"/>
    </w:rPr>
  </w:style>
  <w:style w:type="character" w:customStyle="1" w:styleId="underlineCharChar0">
    <w:name w:val="underline Char Char"/>
    <w:rsid w:val="00CA2AE7"/>
    <w:rPr>
      <w:rFonts w:ascii="Arial Narrow" w:eastAsia="Times New Roman" w:hAnsi="Arial Narrow" w:cs="Arial"/>
      <w:u w:val="single"/>
    </w:rPr>
  </w:style>
  <w:style w:type="paragraph" w:customStyle="1" w:styleId="TagStyle0">
    <w:name w:val="Tag Style"/>
    <w:basedOn w:val="Normal"/>
    <w:qFormat/>
    <w:rsid w:val="00CA2AE7"/>
    <w:rPr>
      <w:rFonts w:ascii="Times New Roman" w:eastAsia="Times New Roman" w:hAnsi="Times New Roman"/>
      <w:b/>
    </w:rPr>
  </w:style>
  <w:style w:type="paragraph" w:customStyle="1" w:styleId="tagstyle1">
    <w:name w:val="tagstyle"/>
    <w:basedOn w:val="Normal"/>
    <w:qFormat/>
    <w:rsid w:val="00CA2AE7"/>
    <w:pPr>
      <w:spacing w:before="100" w:beforeAutospacing="1" w:after="100" w:afterAutospacing="1"/>
    </w:pPr>
    <w:rPr>
      <w:rFonts w:ascii="Times New Roman" w:eastAsia="Times New Roman" w:hAnsi="Times New Roman"/>
    </w:rPr>
  </w:style>
  <w:style w:type="character" w:customStyle="1" w:styleId="newsstorytitle">
    <w:name w:val="news_story_title"/>
    <w:rsid w:val="00CA2AE7"/>
  </w:style>
  <w:style w:type="character" w:customStyle="1" w:styleId="yqlink">
    <w:name w:val="yqlink"/>
    <w:rsid w:val="00CA2AE7"/>
  </w:style>
  <w:style w:type="character" w:customStyle="1" w:styleId="clbody">
    <w:name w:val="clbody"/>
    <w:rsid w:val="00CA2AE7"/>
  </w:style>
  <w:style w:type="paragraph" w:customStyle="1" w:styleId="Analyticals">
    <w:name w:val="Analyticals"/>
    <w:basedOn w:val="Normal"/>
    <w:qFormat/>
    <w:rsid w:val="00CA2AE7"/>
    <w:rPr>
      <w:rFonts w:ascii="Times New Roman" w:eastAsia="Times New Roman" w:hAnsi="Times New Roman"/>
    </w:rPr>
  </w:style>
  <w:style w:type="character" w:customStyle="1" w:styleId="norm">
    <w:name w:val="norm"/>
    <w:rsid w:val="00CA2AE7"/>
  </w:style>
  <w:style w:type="character" w:customStyle="1" w:styleId="boldandunderlinecharcharcharcharcharcharcharcharcharcharcharcharcharcharcharchar0">
    <w:name w:val="boldandunderlinecharcharcharcharcharcharcharcharcharcharcharcharcharcharcharchar"/>
    <w:rsid w:val="00CA2AE7"/>
  </w:style>
  <w:style w:type="character" w:customStyle="1" w:styleId="underlinecharcharcharcharcharcharcharcharcharcharcharcharcharchar0">
    <w:name w:val="underlinecharcharcharcharcharcharcharcharcharcharcharcharcharchar"/>
    <w:rsid w:val="00CA2AE7"/>
  </w:style>
  <w:style w:type="character" w:customStyle="1" w:styleId="CharCharCharCharCharChar1Char">
    <w:name w:val="Char Char Char Char Char Char1 Char"/>
    <w:link w:val="CharCharCharCharCharChar1CharCharCharCharChar"/>
    <w:rsid w:val="00CA2AE7"/>
    <w:rPr>
      <w:rFonts w:ascii="Times New Roman" w:eastAsia="Times New Roman" w:hAnsi="Times New Roman" w:cs="Times New Roman"/>
      <w:b/>
      <w:sz w:val="24"/>
      <w:szCs w:val="24"/>
    </w:rPr>
  </w:style>
  <w:style w:type="character" w:customStyle="1" w:styleId="emphasis21">
    <w:name w:val="emphasis2"/>
    <w:rsid w:val="00CA2AE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CA2AE7"/>
    <w:rPr>
      <w:sz w:val="24"/>
      <w:szCs w:val="24"/>
      <w:lang w:val="en-US" w:eastAsia="en-US" w:bidi="ar-SA"/>
    </w:rPr>
  </w:style>
  <w:style w:type="character" w:customStyle="1" w:styleId="NewTag">
    <w:name w:val="NewTag"/>
    <w:uiPriority w:val="1"/>
    <w:qFormat/>
    <w:rsid w:val="00CA2AE7"/>
    <w:rPr>
      <w:rFonts w:ascii="Georgia" w:hAnsi="Georgia"/>
      <w:b/>
      <w:sz w:val="24"/>
    </w:rPr>
  </w:style>
  <w:style w:type="character" w:customStyle="1" w:styleId="searchtools-record-title">
    <w:name w:val="searchtools-record-title"/>
    <w:basedOn w:val="DefaultParagraphFont"/>
    <w:rsid w:val="00CA2AE7"/>
  </w:style>
  <w:style w:type="character" w:customStyle="1" w:styleId="rightside">
    <w:name w:val="rightside"/>
    <w:rsid w:val="00CA2AE7"/>
  </w:style>
  <w:style w:type="character" w:customStyle="1" w:styleId="flourish">
    <w:name w:val="flourish"/>
    <w:rsid w:val="00CA2AE7"/>
  </w:style>
  <w:style w:type="character" w:customStyle="1" w:styleId="style150">
    <w:name w:val="style150"/>
    <w:rsid w:val="00CA2AE7"/>
  </w:style>
  <w:style w:type="character" w:customStyle="1" w:styleId="head">
    <w:name w:val="head"/>
    <w:rsid w:val="00CA2AE7"/>
  </w:style>
  <w:style w:type="character" w:customStyle="1" w:styleId="marrontitulobig">
    <w:name w:val="marron_titulo_big"/>
    <w:rsid w:val="00CA2AE7"/>
  </w:style>
  <w:style w:type="character" w:customStyle="1" w:styleId="titletxt">
    <w:name w:val="titletxt"/>
    <w:rsid w:val="00CA2AE7"/>
  </w:style>
  <w:style w:type="character" w:customStyle="1" w:styleId="colbcopy">
    <w:name w:val="colbcopy"/>
    <w:rsid w:val="00CA2AE7"/>
  </w:style>
  <w:style w:type="character" w:customStyle="1" w:styleId="hcard">
    <w:name w:val="hcard"/>
    <w:rsid w:val="00CA2AE7"/>
  </w:style>
  <w:style w:type="numbering" w:styleId="1ai">
    <w:name w:val="Outline List 1"/>
    <w:basedOn w:val="NoList"/>
    <w:rsid w:val="00CA2AE7"/>
    <w:pPr>
      <w:numPr>
        <w:numId w:val="13"/>
      </w:numPr>
    </w:pPr>
  </w:style>
  <w:style w:type="paragraph" w:customStyle="1" w:styleId="StylePlainTextTimesNewRomanBold">
    <w:name w:val="Style Plain Text + Times New Roman Bold"/>
    <w:basedOn w:val="PlainText"/>
    <w:qFormat/>
    <w:rsid w:val="00CA2AE7"/>
    <w:rPr>
      <w:rFonts w:ascii="Courier" w:eastAsia="Cambria" w:hAnsi="Courier" w:cs="Arial"/>
      <w:sz w:val="21"/>
      <w:szCs w:val="21"/>
    </w:rPr>
  </w:style>
  <w:style w:type="paragraph" w:customStyle="1" w:styleId="hotroute2">
    <w:name w:val="hotroute"/>
    <w:basedOn w:val="Normal"/>
    <w:qFormat/>
    <w:rsid w:val="00CA2AE7"/>
    <w:pPr>
      <w:ind w:left="288"/>
    </w:pPr>
  </w:style>
  <w:style w:type="paragraph" w:customStyle="1" w:styleId="DeleteAnalytics">
    <w:name w:val="Delete Analytics"/>
    <w:basedOn w:val="Heading4"/>
    <w:qFormat/>
    <w:rsid w:val="00CA2AE7"/>
    <w:rPr>
      <w:color w:val="800000"/>
    </w:rPr>
  </w:style>
  <w:style w:type="paragraph" w:customStyle="1" w:styleId="ReallyFuckingSmall0">
    <w:name w:val="Really Fucking Small"/>
    <w:basedOn w:val="Normal"/>
    <w:link w:val="ReallyFuckingSmallChar0"/>
    <w:qFormat/>
    <w:rsid w:val="00CA2AE7"/>
    <w:pPr>
      <w:ind w:left="144"/>
    </w:pPr>
    <w:rPr>
      <w:rFonts w:ascii="Times New Roman" w:eastAsia="Times New Roman" w:hAnsi="Times New Roman"/>
      <w:sz w:val="12"/>
    </w:rPr>
  </w:style>
  <w:style w:type="character" w:customStyle="1" w:styleId="ReallyFuckingSmallChar0">
    <w:name w:val="Really Fucking Small Char"/>
    <w:link w:val="ReallyFuckingSmall0"/>
    <w:rsid w:val="00CA2AE7"/>
    <w:rPr>
      <w:rFonts w:ascii="Times New Roman" w:eastAsia="Times New Roman" w:hAnsi="Times New Roman" w:cs="Calibri"/>
      <w:sz w:val="12"/>
    </w:rPr>
  </w:style>
  <w:style w:type="paragraph" w:customStyle="1" w:styleId="Boxempahsis">
    <w:name w:val="Box empahsis"/>
    <w:basedOn w:val="Normal"/>
    <w:link w:val="BoxempahsisChar"/>
    <w:qFormat/>
    <w:rsid w:val="00CA2AE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A2AE7"/>
    <w:rPr>
      <w:rFonts w:ascii="Franklin Gothic Heavy" w:hAnsi="Franklin Gothic Heavy" w:cs="Calibri"/>
      <w:u w:val="single"/>
      <w:bdr w:val="single" w:sz="4" w:space="0" w:color="auto"/>
    </w:rPr>
  </w:style>
  <w:style w:type="character" w:customStyle="1" w:styleId="Qualified">
    <w:name w:val="Qualified"/>
    <w:rsid w:val="00CA2AE7"/>
    <w:rPr>
      <w:rFonts w:asciiTheme="majorHAnsi" w:hAnsiTheme="majorHAnsi"/>
      <w:b/>
      <w:bCs/>
      <w:sz w:val="16"/>
    </w:rPr>
  </w:style>
  <w:style w:type="paragraph" w:customStyle="1" w:styleId="MaggieTag">
    <w:name w:val="MaggieTag"/>
    <w:basedOn w:val="Normal"/>
    <w:qFormat/>
    <w:rsid w:val="00CA2AE7"/>
    <w:rPr>
      <w:rFonts w:ascii="Garamond" w:eastAsia="Times New Roman" w:hAnsi="Garamond"/>
      <w:b/>
      <w:szCs w:val="20"/>
    </w:rPr>
  </w:style>
  <w:style w:type="character" w:customStyle="1" w:styleId="BlockTitleChar1">
    <w:name w:val="%Block Title Char"/>
    <w:rsid w:val="00CA2AE7"/>
    <w:rPr>
      <w:rFonts w:ascii="Arial" w:eastAsia="Times New Roman" w:hAnsi="Arial" w:cs="Arial"/>
      <w:b/>
      <w:bCs/>
      <w:kern w:val="32"/>
      <w:sz w:val="28"/>
      <w:szCs w:val="32"/>
    </w:rPr>
  </w:style>
  <w:style w:type="paragraph" w:styleId="Index6">
    <w:name w:val="index 6"/>
    <w:basedOn w:val="Normal"/>
    <w:next w:val="Normal"/>
    <w:autoRedefine/>
    <w:unhideWhenUsed/>
    <w:rsid w:val="00CA2AE7"/>
    <w:pPr>
      <w:ind w:left="1200" w:hanging="200"/>
    </w:pPr>
    <w:rPr>
      <w:rFonts w:ascii="Cambria" w:eastAsia="Cambria" w:hAnsi="Cambria"/>
      <w:sz w:val="18"/>
      <w:szCs w:val="18"/>
    </w:rPr>
  </w:style>
  <w:style w:type="character" w:customStyle="1" w:styleId="columntexthead">
    <w:name w:val="columntexthead"/>
    <w:rsid w:val="00CA2AE7"/>
  </w:style>
  <w:style w:type="character" w:customStyle="1" w:styleId="instruction">
    <w:name w:val="instruction"/>
    <w:rsid w:val="00CA2AE7"/>
  </w:style>
  <w:style w:type="character" w:customStyle="1" w:styleId="imagelink">
    <w:name w:val="imagelink"/>
    <w:rsid w:val="00CA2AE7"/>
  </w:style>
  <w:style w:type="character" w:customStyle="1" w:styleId="leadin">
    <w:name w:val="leadin"/>
    <w:rsid w:val="00CA2AE7"/>
  </w:style>
  <w:style w:type="character" w:customStyle="1" w:styleId="noticiabyline">
    <w:name w:val="noticia_byline"/>
    <w:rsid w:val="00CA2AE7"/>
  </w:style>
  <w:style w:type="character" w:customStyle="1" w:styleId="rightnowyahoo">
    <w:name w:val="right_now_yahoo"/>
    <w:rsid w:val="00CA2AE7"/>
  </w:style>
  <w:style w:type="character" w:customStyle="1" w:styleId="submittedmeta">
    <w:name w:val="submitted meta"/>
    <w:rsid w:val="00CA2AE7"/>
  </w:style>
  <w:style w:type="character" w:customStyle="1" w:styleId="A11">
    <w:name w:val="A11"/>
    <w:rsid w:val="00CA2AE7"/>
    <w:rPr>
      <w:color w:val="000000"/>
      <w:sz w:val="12"/>
      <w:szCs w:val="12"/>
    </w:rPr>
  </w:style>
  <w:style w:type="character" w:customStyle="1" w:styleId="cite1">
    <w:name w:val="%cite"/>
    <w:rsid w:val="00CA2AE7"/>
    <w:rPr>
      <w:rFonts w:ascii="Times New Roman" w:hAnsi="Times New Roman"/>
      <w:b/>
      <w:sz w:val="24"/>
    </w:rPr>
  </w:style>
  <w:style w:type="character" w:customStyle="1" w:styleId="Emphasis22">
    <w:name w:val="%Emphasis2"/>
    <w:rsid w:val="00CA2AE7"/>
    <w:rPr>
      <w:rFonts w:ascii="Cooper Black" w:hAnsi="Cooper Black"/>
      <w:iCs/>
      <w:u w:val="single"/>
    </w:rPr>
  </w:style>
  <w:style w:type="paragraph" w:customStyle="1" w:styleId="BlockTitle4">
    <w:name w:val="%Block Title"/>
    <w:basedOn w:val="Heading1"/>
    <w:qFormat/>
    <w:rsid w:val="00CA2AE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A2AE7"/>
    <w:rPr>
      <w:rFonts w:ascii="Times New Roman" w:hAnsi="Times New Roman"/>
      <w:b/>
      <w:sz w:val="24"/>
    </w:rPr>
  </w:style>
  <w:style w:type="character" w:customStyle="1" w:styleId="AAAunderline">
    <w:name w:val="AAAunderline"/>
    <w:qFormat/>
    <w:rsid w:val="00CA2AE7"/>
    <w:rPr>
      <w:b/>
      <w:u w:val="single"/>
    </w:rPr>
  </w:style>
  <w:style w:type="paragraph" w:customStyle="1" w:styleId="IndexHeader">
    <w:name w:val="Index Header"/>
    <w:basedOn w:val="Normal"/>
    <w:qFormat/>
    <w:rsid w:val="00CA2AE7"/>
    <w:pPr>
      <w:ind w:left="-720"/>
      <w:outlineLvl w:val="0"/>
    </w:pPr>
    <w:rPr>
      <w:rFonts w:ascii="Times New Roman" w:eastAsia="Times New Roman" w:hAnsi="Times New Roman"/>
      <w:b/>
      <w:bCs/>
      <w:sz w:val="36"/>
      <w:szCs w:val="20"/>
    </w:rPr>
  </w:style>
  <w:style w:type="character" w:customStyle="1" w:styleId="IndexHeaderChar">
    <w:name w:val="Index Header Char"/>
    <w:rsid w:val="00CA2AE7"/>
    <w:rPr>
      <w:rFonts w:ascii="Times New Roman" w:eastAsia="Times New Roman" w:hAnsi="Times New Roman"/>
      <w:b/>
      <w:bCs/>
      <w:sz w:val="36"/>
    </w:rPr>
  </w:style>
  <w:style w:type="paragraph" w:customStyle="1" w:styleId="CardRead">
    <w:name w:val="Card_Read"/>
    <w:basedOn w:val="Normal"/>
    <w:qFormat/>
    <w:rsid w:val="00CA2AE7"/>
    <w:rPr>
      <w:rFonts w:ascii="Times" w:eastAsia="Times" w:hAnsi="Times"/>
      <w:szCs w:val="20"/>
    </w:rPr>
  </w:style>
  <w:style w:type="paragraph" w:customStyle="1" w:styleId="CardNU">
    <w:name w:val="CardNU"/>
    <w:basedOn w:val="Normal"/>
    <w:qFormat/>
    <w:rsid w:val="00CA2AE7"/>
    <w:rPr>
      <w:rFonts w:ascii="Times" w:eastAsia="Times" w:hAnsi="Times"/>
      <w:sz w:val="14"/>
      <w:szCs w:val="20"/>
    </w:rPr>
  </w:style>
  <w:style w:type="paragraph" w:customStyle="1" w:styleId="StyleHeading310pt">
    <w:name w:val="Style Heading 3 + 10 pt"/>
    <w:basedOn w:val="Heading3"/>
    <w:qFormat/>
    <w:rsid w:val="00CA2AE7"/>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CA2AE7"/>
    <w:rPr>
      <w:rFonts w:ascii="Times New Roman" w:eastAsia="Times New Roman" w:hAnsi="Times New Roman" w:cs="Arial"/>
      <w:b/>
      <w:bCs/>
      <w:sz w:val="26"/>
      <w:szCs w:val="26"/>
    </w:rPr>
  </w:style>
  <w:style w:type="paragraph" w:customStyle="1" w:styleId="Style30">
    <w:name w:val="Style 3"/>
    <w:basedOn w:val="Normal"/>
    <w:qFormat/>
    <w:rsid w:val="00CA2AE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CA2AE7"/>
    <w:pPr>
      <w:spacing w:after="60"/>
    </w:pPr>
    <w:rPr>
      <w:rFonts w:ascii="Times New Roman" w:eastAsia="Times New Roman" w:hAnsi="Times New Roman"/>
      <w:sz w:val="18"/>
    </w:rPr>
  </w:style>
  <w:style w:type="paragraph" w:customStyle="1" w:styleId="OmniPage8">
    <w:name w:val="OmniPage #8"/>
    <w:basedOn w:val="Normal"/>
    <w:qFormat/>
    <w:rsid w:val="00CA2AE7"/>
    <w:rPr>
      <w:rFonts w:ascii="Times New Roman" w:eastAsia="Times New Roman" w:hAnsi="Times New Roman"/>
      <w:color w:val="000000"/>
      <w:sz w:val="20"/>
      <w:szCs w:val="20"/>
    </w:rPr>
  </w:style>
  <w:style w:type="paragraph" w:customStyle="1" w:styleId="OmniPage2">
    <w:name w:val="OmniPage #2"/>
    <w:basedOn w:val="Normal"/>
    <w:qFormat/>
    <w:rsid w:val="00CA2AE7"/>
    <w:rPr>
      <w:rFonts w:ascii="Times New Roman" w:eastAsia="Times New Roman" w:hAnsi="Times New Roman"/>
      <w:color w:val="000000"/>
      <w:sz w:val="20"/>
      <w:szCs w:val="20"/>
    </w:rPr>
  </w:style>
  <w:style w:type="paragraph" w:customStyle="1" w:styleId="OmniPage6">
    <w:name w:val="OmniPage #6"/>
    <w:basedOn w:val="Normal"/>
    <w:qFormat/>
    <w:rsid w:val="00CA2AE7"/>
    <w:rPr>
      <w:rFonts w:ascii="Times New Roman" w:eastAsia="Times New Roman" w:hAnsi="Times New Roman"/>
      <w:color w:val="000000"/>
      <w:sz w:val="20"/>
      <w:szCs w:val="20"/>
    </w:rPr>
  </w:style>
  <w:style w:type="paragraph" w:customStyle="1" w:styleId="OmniPage7">
    <w:name w:val="OmniPage #7"/>
    <w:basedOn w:val="Normal"/>
    <w:qFormat/>
    <w:rsid w:val="00CA2AE7"/>
    <w:rPr>
      <w:rFonts w:ascii="Times New Roman" w:eastAsia="Times New Roman" w:hAnsi="Times New Roman"/>
      <w:color w:val="000000"/>
      <w:sz w:val="20"/>
      <w:szCs w:val="20"/>
    </w:rPr>
  </w:style>
  <w:style w:type="paragraph" w:customStyle="1" w:styleId="OmniPage11">
    <w:name w:val="OmniPage #11"/>
    <w:basedOn w:val="Normal"/>
    <w:qFormat/>
    <w:rsid w:val="00CA2AE7"/>
    <w:rPr>
      <w:rFonts w:ascii="Times New Roman" w:eastAsia="Times New Roman" w:hAnsi="Times New Roman"/>
      <w:color w:val="000000"/>
      <w:sz w:val="20"/>
      <w:szCs w:val="20"/>
    </w:rPr>
  </w:style>
  <w:style w:type="paragraph" w:customStyle="1" w:styleId="OmniPage12">
    <w:name w:val="OmniPage #12"/>
    <w:basedOn w:val="Normal"/>
    <w:qFormat/>
    <w:rsid w:val="00CA2AE7"/>
    <w:rPr>
      <w:rFonts w:ascii="Times New Roman" w:eastAsia="Times New Roman" w:hAnsi="Times New Roman"/>
      <w:color w:val="000000"/>
      <w:sz w:val="20"/>
      <w:szCs w:val="20"/>
    </w:rPr>
  </w:style>
  <w:style w:type="paragraph" w:customStyle="1" w:styleId="OmniPage13">
    <w:name w:val="OmniPage #13"/>
    <w:basedOn w:val="Normal"/>
    <w:qFormat/>
    <w:rsid w:val="00CA2AE7"/>
    <w:rPr>
      <w:rFonts w:ascii="Times New Roman" w:eastAsia="Times New Roman" w:hAnsi="Times New Roman"/>
      <w:color w:val="000000"/>
      <w:sz w:val="20"/>
      <w:szCs w:val="20"/>
    </w:rPr>
  </w:style>
  <w:style w:type="paragraph" w:customStyle="1" w:styleId="OmniPage14">
    <w:name w:val="OmniPage #14"/>
    <w:basedOn w:val="Normal"/>
    <w:qFormat/>
    <w:rsid w:val="00CA2AE7"/>
    <w:rPr>
      <w:rFonts w:ascii="Times New Roman" w:eastAsia="Times New Roman" w:hAnsi="Times New Roman"/>
      <w:color w:val="000000"/>
      <w:sz w:val="20"/>
      <w:szCs w:val="20"/>
    </w:rPr>
  </w:style>
  <w:style w:type="paragraph" w:customStyle="1" w:styleId="OmniPage15">
    <w:name w:val="OmniPage #15"/>
    <w:basedOn w:val="Normal"/>
    <w:qFormat/>
    <w:rsid w:val="00CA2AE7"/>
    <w:rPr>
      <w:rFonts w:ascii="Times New Roman" w:eastAsia="Times New Roman" w:hAnsi="Times New Roman"/>
      <w:color w:val="000000"/>
      <w:sz w:val="20"/>
      <w:szCs w:val="20"/>
    </w:rPr>
  </w:style>
  <w:style w:type="paragraph" w:customStyle="1" w:styleId="OmniPage17">
    <w:name w:val="OmniPage #17"/>
    <w:basedOn w:val="Normal"/>
    <w:qFormat/>
    <w:rsid w:val="00CA2AE7"/>
    <w:rPr>
      <w:rFonts w:ascii="Times New Roman" w:eastAsia="Times New Roman" w:hAnsi="Times New Roman"/>
      <w:color w:val="000000"/>
      <w:sz w:val="20"/>
      <w:szCs w:val="20"/>
    </w:rPr>
  </w:style>
  <w:style w:type="paragraph" w:customStyle="1" w:styleId="OmniPage19">
    <w:name w:val="OmniPage #19"/>
    <w:basedOn w:val="Normal"/>
    <w:qFormat/>
    <w:rsid w:val="00CA2AE7"/>
    <w:rPr>
      <w:rFonts w:ascii="Times New Roman" w:eastAsia="Times New Roman" w:hAnsi="Times New Roman"/>
      <w:color w:val="000000"/>
      <w:sz w:val="20"/>
      <w:szCs w:val="20"/>
    </w:rPr>
  </w:style>
  <w:style w:type="paragraph" w:customStyle="1" w:styleId="OmniPage20">
    <w:name w:val="OmniPage #20"/>
    <w:basedOn w:val="Normal"/>
    <w:qFormat/>
    <w:rsid w:val="00CA2AE7"/>
    <w:rPr>
      <w:rFonts w:ascii="Times New Roman" w:eastAsia="Times New Roman" w:hAnsi="Times New Roman"/>
      <w:color w:val="000000"/>
      <w:sz w:val="20"/>
      <w:szCs w:val="20"/>
    </w:rPr>
  </w:style>
  <w:style w:type="paragraph" w:customStyle="1" w:styleId="OmniPage21">
    <w:name w:val="OmniPage #21"/>
    <w:basedOn w:val="Normal"/>
    <w:qFormat/>
    <w:rsid w:val="00CA2AE7"/>
    <w:rPr>
      <w:rFonts w:ascii="Times New Roman" w:eastAsia="Times New Roman" w:hAnsi="Times New Roman"/>
      <w:color w:val="000000"/>
      <w:sz w:val="20"/>
      <w:szCs w:val="20"/>
    </w:rPr>
  </w:style>
  <w:style w:type="paragraph" w:customStyle="1" w:styleId="OmniPage22">
    <w:name w:val="OmniPage #22"/>
    <w:basedOn w:val="Normal"/>
    <w:qFormat/>
    <w:rsid w:val="00CA2AE7"/>
    <w:rPr>
      <w:rFonts w:ascii="Times New Roman" w:eastAsia="Times New Roman" w:hAnsi="Times New Roman"/>
      <w:color w:val="000000"/>
      <w:sz w:val="20"/>
      <w:szCs w:val="20"/>
    </w:rPr>
  </w:style>
  <w:style w:type="paragraph" w:customStyle="1" w:styleId="OmniPage25">
    <w:name w:val="OmniPage #25"/>
    <w:basedOn w:val="Normal"/>
    <w:qFormat/>
    <w:rsid w:val="00CA2AE7"/>
    <w:rPr>
      <w:rFonts w:ascii="Times New Roman" w:eastAsia="Times New Roman" w:hAnsi="Times New Roman"/>
      <w:color w:val="000000"/>
      <w:sz w:val="20"/>
      <w:szCs w:val="20"/>
    </w:rPr>
  </w:style>
  <w:style w:type="paragraph" w:customStyle="1" w:styleId="OmniPage18">
    <w:name w:val="OmniPage #18"/>
    <w:basedOn w:val="Normal"/>
    <w:qFormat/>
    <w:rsid w:val="00CA2AE7"/>
    <w:rPr>
      <w:rFonts w:ascii="Times New Roman" w:eastAsia="Times New Roman" w:hAnsi="Times New Roman"/>
      <w:color w:val="000000"/>
      <w:sz w:val="20"/>
      <w:szCs w:val="20"/>
    </w:rPr>
  </w:style>
  <w:style w:type="paragraph" w:customStyle="1" w:styleId="OmniPage26">
    <w:name w:val="OmniPage #26"/>
    <w:basedOn w:val="Normal"/>
    <w:qFormat/>
    <w:rsid w:val="00CA2AE7"/>
    <w:rPr>
      <w:rFonts w:ascii="Times New Roman" w:eastAsia="Times New Roman" w:hAnsi="Times New Roman"/>
      <w:color w:val="000000"/>
      <w:sz w:val="20"/>
      <w:szCs w:val="20"/>
    </w:rPr>
  </w:style>
  <w:style w:type="paragraph" w:styleId="Index1">
    <w:name w:val="index 1"/>
    <w:basedOn w:val="Normal"/>
    <w:next w:val="Normal"/>
    <w:autoRedefine/>
    <w:unhideWhenUsed/>
    <w:rsid w:val="00CA2AE7"/>
    <w:pPr>
      <w:ind w:left="200" w:hanging="200"/>
    </w:pPr>
    <w:rPr>
      <w:rFonts w:ascii="Cambria" w:eastAsia="Cambria" w:hAnsi="Cambria"/>
      <w:sz w:val="18"/>
      <w:szCs w:val="18"/>
    </w:rPr>
  </w:style>
  <w:style w:type="paragraph" w:styleId="IndexHeading">
    <w:name w:val="index heading"/>
    <w:basedOn w:val="Normal"/>
    <w:next w:val="Index1"/>
    <w:unhideWhenUsed/>
    <w:rsid w:val="00CA2AE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A2AE7"/>
  </w:style>
  <w:style w:type="paragraph" w:customStyle="1" w:styleId="OmniPage9">
    <w:name w:val="OmniPage #9"/>
    <w:basedOn w:val="Normal"/>
    <w:qFormat/>
    <w:rsid w:val="00CA2AE7"/>
    <w:rPr>
      <w:rFonts w:ascii="Times New Roman" w:eastAsia="Times New Roman" w:hAnsi="Times New Roman"/>
      <w:color w:val="000000"/>
      <w:sz w:val="20"/>
      <w:szCs w:val="20"/>
    </w:rPr>
  </w:style>
  <w:style w:type="paragraph" w:customStyle="1" w:styleId="OmniPage5">
    <w:name w:val="OmniPage #5"/>
    <w:basedOn w:val="Normal"/>
    <w:qFormat/>
    <w:rsid w:val="00CA2AE7"/>
    <w:rPr>
      <w:rFonts w:ascii="Times New Roman" w:eastAsia="Times New Roman" w:hAnsi="Times New Roman"/>
      <w:color w:val="000000"/>
      <w:sz w:val="20"/>
      <w:szCs w:val="20"/>
    </w:rPr>
  </w:style>
  <w:style w:type="character" w:customStyle="1" w:styleId="style12char0">
    <w:name w:val="style12char"/>
    <w:rsid w:val="00CA2AE7"/>
  </w:style>
  <w:style w:type="character" w:customStyle="1" w:styleId="charchar2">
    <w:name w:val="charchar2"/>
    <w:rsid w:val="00CA2AE7"/>
  </w:style>
  <w:style w:type="character" w:customStyle="1" w:styleId="style11char0">
    <w:name w:val="style11char"/>
    <w:rsid w:val="00CA2AE7"/>
  </w:style>
  <w:style w:type="paragraph" w:customStyle="1" w:styleId="CitesandCardText">
    <w:name w:val="Cites and Card Text"/>
    <w:basedOn w:val="Normal"/>
    <w:qFormat/>
    <w:rsid w:val="00CA2AE7"/>
    <w:rPr>
      <w:rFonts w:ascii="Times New Roman" w:eastAsia="Times New Roman" w:hAnsi="Times New Roman"/>
      <w:sz w:val="20"/>
    </w:rPr>
  </w:style>
  <w:style w:type="paragraph" w:styleId="List2">
    <w:name w:val="List 2"/>
    <w:basedOn w:val="Default"/>
    <w:next w:val="Default"/>
    <w:rsid w:val="00CA2AE7"/>
    <w:pPr>
      <w:widowControl w:val="0"/>
    </w:pPr>
    <w:rPr>
      <w:color w:val="auto"/>
      <w:sz w:val="22"/>
    </w:rPr>
  </w:style>
  <w:style w:type="character" w:customStyle="1" w:styleId="Heading51">
    <w:name w:val="Heading 51"/>
    <w:aliases w:val="Heading 5 Char Char Char,Heading 511"/>
    <w:rsid w:val="00CA2AE7"/>
    <w:rPr>
      <w:b/>
      <w:bCs/>
      <w:iCs/>
      <w:szCs w:val="26"/>
      <w:lang w:val="en-US" w:eastAsia="en-US" w:bidi="ar-SA"/>
    </w:rPr>
  </w:style>
  <w:style w:type="paragraph" w:customStyle="1" w:styleId="Style160">
    <w:name w:val="Style 16"/>
    <w:basedOn w:val="Normal"/>
    <w:qFormat/>
    <w:rsid w:val="00CA2AE7"/>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CA2AE7"/>
    <w:rPr>
      <w:rFonts w:ascii="Times New Roman" w:eastAsia="Times New Roman" w:hAnsi="Times New Roman"/>
    </w:rPr>
  </w:style>
  <w:style w:type="character" w:customStyle="1" w:styleId="smalltextChar2">
    <w:name w:val="smalltext Char"/>
    <w:link w:val="smalltext2"/>
    <w:rsid w:val="00CA2AE7"/>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CA2AE7"/>
    <w:pPr>
      <w:widowControl w:val="0"/>
      <w:spacing w:after="120"/>
    </w:pPr>
    <w:rPr>
      <w:color w:val="auto"/>
      <w:sz w:val="22"/>
    </w:rPr>
  </w:style>
  <w:style w:type="paragraph" w:customStyle="1" w:styleId="headingChar">
    <w:name w:val="heading Char"/>
    <w:basedOn w:val="Normal"/>
    <w:qFormat/>
    <w:rsid w:val="00CA2AE7"/>
    <w:pPr>
      <w:jc w:val="center"/>
    </w:pPr>
    <w:rPr>
      <w:rFonts w:ascii="Arial Black" w:eastAsia="Times New Roman" w:hAnsi="Arial Black"/>
      <w:b/>
      <w:sz w:val="36"/>
      <w:u w:val="single"/>
    </w:rPr>
  </w:style>
  <w:style w:type="character" w:customStyle="1" w:styleId="boldunderlineCharChar0">
    <w:name w:val="boldunderline Char Char"/>
    <w:rsid w:val="00CA2AE7"/>
    <w:rPr>
      <w:b/>
      <w:sz w:val="22"/>
      <w:szCs w:val="24"/>
      <w:u w:val="single"/>
      <w:lang w:val="en-US" w:eastAsia="en-US" w:bidi="ar-SA"/>
    </w:rPr>
  </w:style>
  <w:style w:type="paragraph" w:customStyle="1" w:styleId="Bullets-squares">
    <w:name w:val="Bullets - squares"/>
    <w:basedOn w:val="Normal"/>
    <w:next w:val="Normal"/>
    <w:qFormat/>
    <w:rsid w:val="00CA2AE7"/>
    <w:pPr>
      <w:numPr>
        <w:numId w:val="1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CA2AE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A2AE7"/>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A2AE7"/>
    <w:rPr>
      <w:rFonts w:ascii="Times New Roman" w:eastAsia="Times New Roman" w:hAnsi="Times New Roman" w:cs="Times New Roman"/>
      <w:sz w:val="16"/>
    </w:rPr>
  </w:style>
  <w:style w:type="paragraph" w:customStyle="1" w:styleId="RegularCite">
    <w:name w:val="Regular Cite"/>
    <w:qFormat/>
    <w:rsid w:val="00CA2AE7"/>
    <w:pPr>
      <w:spacing w:after="0" w:line="240" w:lineRule="auto"/>
    </w:pPr>
    <w:rPr>
      <w:rFonts w:ascii="Times New Roman" w:eastAsia="Times New Roman" w:hAnsi="Times New Roman" w:cs="Times New Roman"/>
      <w:sz w:val="20"/>
    </w:rPr>
  </w:style>
  <w:style w:type="character" w:customStyle="1" w:styleId="eudoraheader">
    <w:name w:val="eudoraheader"/>
    <w:rsid w:val="00CA2AE7"/>
  </w:style>
  <w:style w:type="character" w:customStyle="1" w:styleId="emailstyle26">
    <w:name w:val="emailstyle26"/>
    <w:rsid w:val="00CA2AE7"/>
  </w:style>
  <w:style w:type="paragraph" w:customStyle="1" w:styleId="context">
    <w:name w:val="context"/>
    <w:basedOn w:val="Normal"/>
    <w:qFormat/>
    <w:rsid w:val="00CA2AE7"/>
    <w:pPr>
      <w:spacing w:before="100" w:beforeAutospacing="1" w:after="100" w:afterAutospacing="1"/>
    </w:pPr>
    <w:rPr>
      <w:rFonts w:ascii="Times New Roman" w:eastAsia="Times New Roman" w:hAnsi="Times New Roman"/>
    </w:rPr>
  </w:style>
  <w:style w:type="character" w:customStyle="1" w:styleId="sendtofriend">
    <w:name w:val="sendtofriend"/>
    <w:rsid w:val="00CA2AE7"/>
  </w:style>
  <w:style w:type="character" w:customStyle="1" w:styleId="pagetype">
    <w:name w:val="pagetype"/>
    <w:rsid w:val="00CA2AE7"/>
  </w:style>
  <w:style w:type="character" w:customStyle="1" w:styleId="byl">
    <w:name w:val="byl"/>
    <w:rsid w:val="00CA2AE7"/>
  </w:style>
  <w:style w:type="character" w:customStyle="1" w:styleId="byd">
    <w:name w:val="byd"/>
    <w:rsid w:val="00CA2AE7"/>
  </w:style>
  <w:style w:type="paragraph" w:customStyle="1" w:styleId="Size6">
    <w:name w:val="Size 6"/>
    <w:link w:val="Size6Char"/>
    <w:qFormat/>
    <w:rsid w:val="00CA2AE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A2AE7"/>
    <w:rPr>
      <w:rFonts w:ascii="Times New Roman" w:eastAsia="Times New Roman" w:hAnsi="Times New Roman" w:cs="Times New Roman"/>
      <w:sz w:val="16"/>
    </w:rPr>
  </w:style>
  <w:style w:type="character" w:customStyle="1" w:styleId="underliningchar0">
    <w:name w:val="underliningchar"/>
    <w:rsid w:val="00CA2AE7"/>
  </w:style>
  <w:style w:type="paragraph" w:customStyle="1" w:styleId="TxBrp11">
    <w:name w:val="TxBr_p11"/>
    <w:basedOn w:val="Normal"/>
    <w:qFormat/>
    <w:rsid w:val="00CA2AE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CA2AE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CA2AE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CA2AE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CA2AE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CA2AE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CA2AE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CA2AE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CA2AE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CA2AE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CA2AE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CA2AE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CA2AE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CA2AE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CA2AE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CA2AE7"/>
    <w:pPr>
      <w:ind w:left="400" w:hanging="200"/>
    </w:pPr>
    <w:rPr>
      <w:rFonts w:ascii="Cambria" w:eastAsia="Cambria" w:hAnsi="Cambria"/>
      <w:sz w:val="18"/>
      <w:szCs w:val="18"/>
    </w:rPr>
  </w:style>
  <w:style w:type="paragraph" w:styleId="Index3">
    <w:name w:val="index 3"/>
    <w:basedOn w:val="Normal"/>
    <w:next w:val="Normal"/>
    <w:autoRedefine/>
    <w:unhideWhenUsed/>
    <w:rsid w:val="00CA2AE7"/>
    <w:pPr>
      <w:ind w:left="600" w:hanging="200"/>
    </w:pPr>
    <w:rPr>
      <w:rFonts w:ascii="Cambria" w:eastAsia="Cambria" w:hAnsi="Cambria"/>
      <w:sz w:val="18"/>
      <w:szCs w:val="18"/>
    </w:rPr>
  </w:style>
  <w:style w:type="paragraph" w:styleId="Index4">
    <w:name w:val="index 4"/>
    <w:basedOn w:val="Normal"/>
    <w:next w:val="Normal"/>
    <w:autoRedefine/>
    <w:unhideWhenUsed/>
    <w:rsid w:val="00CA2AE7"/>
    <w:pPr>
      <w:ind w:left="800" w:hanging="200"/>
    </w:pPr>
    <w:rPr>
      <w:rFonts w:ascii="Cambria" w:eastAsia="Cambria" w:hAnsi="Cambria"/>
      <w:sz w:val="18"/>
      <w:szCs w:val="18"/>
    </w:rPr>
  </w:style>
  <w:style w:type="paragraph" w:styleId="Index5">
    <w:name w:val="index 5"/>
    <w:basedOn w:val="Normal"/>
    <w:next w:val="Normal"/>
    <w:autoRedefine/>
    <w:unhideWhenUsed/>
    <w:rsid w:val="00CA2AE7"/>
    <w:pPr>
      <w:ind w:left="1000" w:hanging="200"/>
    </w:pPr>
    <w:rPr>
      <w:rFonts w:ascii="Cambria" w:eastAsia="Cambria" w:hAnsi="Cambria"/>
      <w:sz w:val="18"/>
      <w:szCs w:val="18"/>
    </w:rPr>
  </w:style>
  <w:style w:type="paragraph" w:styleId="Index7">
    <w:name w:val="index 7"/>
    <w:basedOn w:val="Normal"/>
    <w:next w:val="Normal"/>
    <w:autoRedefine/>
    <w:unhideWhenUsed/>
    <w:rsid w:val="00CA2AE7"/>
    <w:pPr>
      <w:ind w:left="1400" w:hanging="200"/>
    </w:pPr>
    <w:rPr>
      <w:rFonts w:ascii="Cambria" w:eastAsia="Cambria" w:hAnsi="Cambria"/>
      <w:sz w:val="18"/>
      <w:szCs w:val="18"/>
    </w:rPr>
  </w:style>
  <w:style w:type="paragraph" w:styleId="Index8">
    <w:name w:val="index 8"/>
    <w:basedOn w:val="Normal"/>
    <w:next w:val="Normal"/>
    <w:autoRedefine/>
    <w:unhideWhenUsed/>
    <w:rsid w:val="00CA2AE7"/>
    <w:pPr>
      <w:ind w:left="1600" w:hanging="200"/>
    </w:pPr>
    <w:rPr>
      <w:rFonts w:ascii="Cambria" w:eastAsia="Cambria" w:hAnsi="Cambria"/>
      <w:sz w:val="18"/>
      <w:szCs w:val="18"/>
    </w:rPr>
  </w:style>
  <w:style w:type="paragraph" w:styleId="Index9">
    <w:name w:val="index 9"/>
    <w:basedOn w:val="Normal"/>
    <w:next w:val="Normal"/>
    <w:autoRedefine/>
    <w:unhideWhenUsed/>
    <w:rsid w:val="00CA2AE7"/>
    <w:pPr>
      <w:ind w:left="1800" w:hanging="200"/>
    </w:pPr>
    <w:rPr>
      <w:rFonts w:ascii="Cambria" w:eastAsia="Cambria" w:hAnsi="Cambria"/>
      <w:sz w:val="18"/>
      <w:szCs w:val="18"/>
    </w:rPr>
  </w:style>
  <w:style w:type="character" w:customStyle="1" w:styleId="adtext124">
    <w:name w:val="adtext124"/>
    <w:rsid w:val="00CA2AE7"/>
    <w:rPr>
      <w:vanish w:val="0"/>
      <w:webHidden w:val="0"/>
      <w:color w:val="999999"/>
      <w:sz w:val="12"/>
      <w:szCs w:val="12"/>
      <w:specVanish/>
    </w:rPr>
  </w:style>
  <w:style w:type="paragraph" w:customStyle="1" w:styleId="CardsFont8pt">
    <w:name w:val="Cards + Font: 8 pt"/>
    <w:basedOn w:val="Normal"/>
    <w:qFormat/>
    <w:rsid w:val="00CA2AE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A2AE7"/>
    <w:rPr>
      <w:sz w:val="16"/>
    </w:rPr>
  </w:style>
  <w:style w:type="character" w:customStyle="1" w:styleId="TagLineCharChar">
    <w:name w:val="Tag Line Char Char"/>
    <w:rsid w:val="00CA2AE7"/>
    <w:rPr>
      <w:rFonts w:cs="Arial"/>
      <w:b/>
      <w:bCs/>
      <w:iCs/>
      <w:sz w:val="24"/>
      <w:szCs w:val="28"/>
      <w:lang w:val="en-US" w:eastAsia="en-US" w:bidi="ar-SA"/>
    </w:rPr>
  </w:style>
  <w:style w:type="character" w:customStyle="1" w:styleId="articlecommentcount">
    <w:name w:val="article_comment_count"/>
    <w:rsid w:val="00CA2AE7"/>
  </w:style>
  <w:style w:type="character" w:customStyle="1" w:styleId="articlerecommendcount">
    <w:name w:val="article_recommend_count"/>
    <w:rsid w:val="00CA2AE7"/>
  </w:style>
  <w:style w:type="character" w:customStyle="1" w:styleId="normaltext1">
    <w:name w:val="normal_text"/>
    <w:rsid w:val="00CA2AE7"/>
  </w:style>
  <w:style w:type="paragraph" w:customStyle="1" w:styleId="storytimestamp">
    <w:name w:val="storytimestamp"/>
    <w:basedOn w:val="Normal"/>
    <w:qFormat/>
    <w:rsid w:val="00CA2AE7"/>
    <w:pPr>
      <w:spacing w:before="100" w:beforeAutospacing="1" w:after="100" w:afterAutospacing="1"/>
    </w:pPr>
    <w:rPr>
      <w:rFonts w:ascii="Times New Roman" w:eastAsia="Times New Roman" w:hAnsi="Times New Roman"/>
    </w:rPr>
  </w:style>
  <w:style w:type="character" w:customStyle="1" w:styleId="story-byline">
    <w:name w:val="story-byline"/>
    <w:rsid w:val="00CA2AE7"/>
  </w:style>
  <w:style w:type="character" w:customStyle="1" w:styleId="story-titleline">
    <w:name w:val="story-titleline"/>
    <w:rsid w:val="00CA2AE7"/>
  </w:style>
  <w:style w:type="paragraph" w:styleId="ListBullet2">
    <w:name w:val="List Bullet 2"/>
    <w:basedOn w:val="Normal"/>
    <w:rsid w:val="00CA2AE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CA2AE7"/>
    <w:rPr>
      <w:rFonts w:ascii="Times New Roman" w:eastAsia="Times New Roman" w:hAnsi="Times New Roman"/>
      <w:color w:val="000000"/>
      <w:sz w:val="10"/>
    </w:rPr>
  </w:style>
  <w:style w:type="character" w:customStyle="1" w:styleId="UnderlineCardChar1">
    <w:name w:val="Underline Card Char"/>
    <w:rsid w:val="00CA2AE7"/>
    <w:rPr>
      <w:sz w:val="22"/>
      <w:szCs w:val="24"/>
      <w:u w:val="single"/>
      <w:lang w:val="en-US" w:eastAsia="en-US" w:bidi="ar-SA"/>
    </w:rPr>
  </w:style>
  <w:style w:type="character" w:customStyle="1" w:styleId="SourcesCharChar1">
    <w:name w:val="Sources Char Char1"/>
    <w:rsid w:val="00CA2AE7"/>
    <w:rPr>
      <w:rFonts w:cs="Arial"/>
      <w:b/>
      <w:bCs/>
      <w:iCs/>
      <w:sz w:val="24"/>
      <w:szCs w:val="28"/>
      <w:lang w:val="en-US" w:eastAsia="en-US" w:bidi="ar-SA"/>
    </w:rPr>
  </w:style>
  <w:style w:type="paragraph" w:customStyle="1" w:styleId="OmniPage3">
    <w:name w:val="OmniPage #3"/>
    <w:basedOn w:val="Normal"/>
    <w:qFormat/>
    <w:rsid w:val="00CA2AE7"/>
    <w:rPr>
      <w:rFonts w:ascii="Times New Roman" w:eastAsia="Times New Roman" w:hAnsi="Times New Roman"/>
      <w:color w:val="000000"/>
      <w:sz w:val="20"/>
      <w:szCs w:val="20"/>
    </w:rPr>
  </w:style>
  <w:style w:type="paragraph" w:customStyle="1" w:styleId="OmniPage16">
    <w:name w:val="OmniPage #16"/>
    <w:basedOn w:val="Normal"/>
    <w:qFormat/>
    <w:rsid w:val="00CA2AE7"/>
    <w:rPr>
      <w:rFonts w:ascii="Times New Roman" w:eastAsia="Times New Roman" w:hAnsi="Times New Roman"/>
      <w:color w:val="000000"/>
      <w:sz w:val="20"/>
      <w:szCs w:val="20"/>
    </w:rPr>
  </w:style>
  <w:style w:type="paragraph" w:customStyle="1" w:styleId="OmniPage23">
    <w:name w:val="OmniPage #23"/>
    <w:basedOn w:val="Normal"/>
    <w:qFormat/>
    <w:rsid w:val="00CA2AE7"/>
    <w:rPr>
      <w:rFonts w:ascii="Times New Roman" w:eastAsia="Times New Roman" w:hAnsi="Times New Roman"/>
      <w:color w:val="000000"/>
      <w:sz w:val="20"/>
      <w:szCs w:val="20"/>
    </w:rPr>
  </w:style>
  <w:style w:type="paragraph" w:customStyle="1" w:styleId="OmniPage24">
    <w:name w:val="OmniPage #24"/>
    <w:basedOn w:val="Normal"/>
    <w:qFormat/>
    <w:rsid w:val="00CA2AE7"/>
    <w:rPr>
      <w:rFonts w:ascii="Times New Roman" w:eastAsia="Times New Roman" w:hAnsi="Times New Roman"/>
      <w:color w:val="000000"/>
      <w:sz w:val="20"/>
      <w:szCs w:val="20"/>
    </w:rPr>
  </w:style>
  <w:style w:type="paragraph" w:customStyle="1" w:styleId="OmniPage27">
    <w:name w:val="OmniPage #27"/>
    <w:basedOn w:val="Normal"/>
    <w:qFormat/>
    <w:rsid w:val="00CA2AE7"/>
    <w:rPr>
      <w:rFonts w:ascii="Times New Roman" w:eastAsia="Times New Roman" w:hAnsi="Times New Roman"/>
      <w:color w:val="000000"/>
      <w:sz w:val="20"/>
      <w:szCs w:val="20"/>
    </w:rPr>
  </w:style>
  <w:style w:type="paragraph" w:customStyle="1" w:styleId="OmniPage28">
    <w:name w:val="OmniPage #28"/>
    <w:basedOn w:val="Normal"/>
    <w:qFormat/>
    <w:rsid w:val="00CA2AE7"/>
    <w:rPr>
      <w:rFonts w:ascii="Times New Roman" w:eastAsia="Times New Roman" w:hAnsi="Times New Roman"/>
      <w:color w:val="000000"/>
      <w:sz w:val="20"/>
      <w:szCs w:val="20"/>
    </w:rPr>
  </w:style>
  <w:style w:type="paragraph" w:customStyle="1" w:styleId="OmniPage29">
    <w:name w:val="OmniPage #29"/>
    <w:basedOn w:val="Normal"/>
    <w:qFormat/>
    <w:rsid w:val="00CA2AE7"/>
    <w:rPr>
      <w:rFonts w:ascii="Times New Roman" w:eastAsia="Times New Roman" w:hAnsi="Times New Roman"/>
      <w:color w:val="000000"/>
      <w:sz w:val="20"/>
      <w:szCs w:val="20"/>
    </w:rPr>
  </w:style>
  <w:style w:type="paragraph" w:customStyle="1" w:styleId="OmniPage30">
    <w:name w:val="OmniPage #30"/>
    <w:basedOn w:val="Normal"/>
    <w:qFormat/>
    <w:rsid w:val="00CA2AE7"/>
    <w:rPr>
      <w:rFonts w:ascii="Times New Roman" w:eastAsia="Times New Roman" w:hAnsi="Times New Roman"/>
      <w:color w:val="000000"/>
      <w:sz w:val="20"/>
      <w:szCs w:val="20"/>
    </w:rPr>
  </w:style>
  <w:style w:type="paragraph" w:customStyle="1" w:styleId="OmniPage31">
    <w:name w:val="OmniPage #31"/>
    <w:basedOn w:val="Normal"/>
    <w:qFormat/>
    <w:rsid w:val="00CA2AE7"/>
    <w:rPr>
      <w:rFonts w:ascii="Times New Roman" w:eastAsia="Times New Roman" w:hAnsi="Times New Roman"/>
      <w:color w:val="000000"/>
      <w:sz w:val="20"/>
      <w:szCs w:val="20"/>
    </w:rPr>
  </w:style>
  <w:style w:type="paragraph" w:customStyle="1" w:styleId="OmniPage32">
    <w:name w:val="OmniPage #32"/>
    <w:basedOn w:val="Normal"/>
    <w:qFormat/>
    <w:rsid w:val="00CA2AE7"/>
    <w:rPr>
      <w:rFonts w:ascii="Times New Roman" w:eastAsia="Times New Roman" w:hAnsi="Times New Roman"/>
      <w:color w:val="000000"/>
      <w:sz w:val="20"/>
      <w:szCs w:val="20"/>
    </w:rPr>
  </w:style>
  <w:style w:type="paragraph" w:customStyle="1" w:styleId="OmniPage33">
    <w:name w:val="OmniPage #33"/>
    <w:basedOn w:val="Normal"/>
    <w:qFormat/>
    <w:rsid w:val="00CA2AE7"/>
    <w:rPr>
      <w:rFonts w:ascii="Times New Roman" w:eastAsia="Times New Roman" w:hAnsi="Times New Roman"/>
      <w:color w:val="000000"/>
      <w:sz w:val="20"/>
      <w:szCs w:val="20"/>
    </w:rPr>
  </w:style>
  <w:style w:type="paragraph" w:customStyle="1" w:styleId="OmniPage34">
    <w:name w:val="OmniPage #34"/>
    <w:basedOn w:val="Normal"/>
    <w:qFormat/>
    <w:rsid w:val="00CA2AE7"/>
    <w:rPr>
      <w:rFonts w:ascii="Times New Roman" w:eastAsia="Times New Roman" w:hAnsi="Times New Roman"/>
      <w:color w:val="000000"/>
      <w:sz w:val="20"/>
      <w:szCs w:val="20"/>
    </w:rPr>
  </w:style>
  <w:style w:type="paragraph" w:customStyle="1" w:styleId="OmniPage35">
    <w:name w:val="OmniPage #35"/>
    <w:basedOn w:val="Normal"/>
    <w:qFormat/>
    <w:rsid w:val="00CA2AE7"/>
    <w:rPr>
      <w:rFonts w:ascii="Times New Roman" w:eastAsia="Times New Roman" w:hAnsi="Times New Roman"/>
      <w:color w:val="000000"/>
      <w:sz w:val="20"/>
      <w:szCs w:val="20"/>
    </w:rPr>
  </w:style>
  <w:style w:type="paragraph" w:customStyle="1" w:styleId="OmniPage36">
    <w:name w:val="OmniPage #36"/>
    <w:basedOn w:val="Normal"/>
    <w:qFormat/>
    <w:rsid w:val="00CA2AE7"/>
    <w:rPr>
      <w:rFonts w:ascii="Times New Roman" w:eastAsia="Times New Roman" w:hAnsi="Times New Roman"/>
      <w:color w:val="000000"/>
      <w:sz w:val="20"/>
      <w:szCs w:val="20"/>
    </w:rPr>
  </w:style>
  <w:style w:type="paragraph" w:customStyle="1" w:styleId="OmniPage37">
    <w:name w:val="OmniPage #37"/>
    <w:basedOn w:val="Normal"/>
    <w:qFormat/>
    <w:rsid w:val="00CA2AE7"/>
    <w:rPr>
      <w:rFonts w:ascii="Times New Roman" w:eastAsia="Times New Roman" w:hAnsi="Times New Roman"/>
      <w:color w:val="000000"/>
      <w:sz w:val="20"/>
      <w:szCs w:val="20"/>
    </w:rPr>
  </w:style>
  <w:style w:type="paragraph" w:customStyle="1" w:styleId="OmniPage38">
    <w:name w:val="OmniPage #38"/>
    <w:basedOn w:val="Normal"/>
    <w:qFormat/>
    <w:rsid w:val="00CA2AE7"/>
    <w:rPr>
      <w:rFonts w:ascii="Times New Roman" w:eastAsia="Times New Roman" w:hAnsi="Times New Roman"/>
      <w:color w:val="000000"/>
      <w:sz w:val="20"/>
      <w:szCs w:val="20"/>
    </w:rPr>
  </w:style>
  <w:style w:type="paragraph" w:customStyle="1" w:styleId="OmniPage39">
    <w:name w:val="OmniPage #39"/>
    <w:basedOn w:val="Normal"/>
    <w:qFormat/>
    <w:rsid w:val="00CA2AE7"/>
    <w:rPr>
      <w:rFonts w:ascii="Times New Roman" w:eastAsia="Times New Roman" w:hAnsi="Times New Roman"/>
      <w:color w:val="000000"/>
      <w:sz w:val="20"/>
      <w:szCs w:val="20"/>
    </w:rPr>
  </w:style>
  <w:style w:type="paragraph" w:customStyle="1" w:styleId="OmniPage40">
    <w:name w:val="OmniPage #40"/>
    <w:basedOn w:val="Normal"/>
    <w:qFormat/>
    <w:rsid w:val="00CA2AE7"/>
    <w:rPr>
      <w:rFonts w:ascii="Times New Roman" w:eastAsia="Times New Roman" w:hAnsi="Times New Roman"/>
      <w:color w:val="000000"/>
      <w:sz w:val="20"/>
      <w:szCs w:val="20"/>
    </w:rPr>
  </w:style>
  <w:style w:type="paragraph" w:customStyle="1" w:styleId="OmniPage41">
    <w:name w:val="OmniPage #41"/>
    <w:basedOn w:val="Normal"/>
    <w:qFormat/>
    <w:rsid w:val="00CA2AE7"/>
    <w:rPr>
      <w:rFonts w:ascii="Times New Roman" w:eastAsia="Times New Roman" w:hAnsi="Times New Roman"/>
      <w:color w:val="000000"/>
      <w:sz w:val="20"/>
      <w:szCs w:val="20"/>
    </w:rPr>
  </w:style>
  <w:style w:type="paragraph" w:customStyle="1" w:styleId="OmniPage42">
    <w:name w:val="OmniPage #42"/>
    <w:basedOn w:val="Normal"/>
    <w:qFormat/>
    <w:rsid w:val="00CA2AE7"/>
    <w:rPr>
      <w:rFonts w:ascii="Times New Roman" w:eastAsia="Times New Roman" w:hAnsi="Times New Roman"/>
      <w:color w:val="000000"/>
      <w:sz w:val="20"/>
      <w:szCs w:val="20"/>
    </w:rPr>
  </w:style>
  <w:style w:type="paragraph" w:customStyle="1" w:styleId="OmniPage43">
    <w:name w:val="OmniPage #43"/>
    <w:basedOn w:val="Normal"/>
    <w:qFormat/>
    <w:rsid w:val="00CA2AE7"/>
    <w:rPr>
      <w:rFonts w:ascii="Times New Roman" w:eastAsia="Times New Roman" w:hAnsi="Times New Roman"/>
      <w:color w:val="000000"/>
      <w:sz w:val="20"/>
      <w:szCs w:val="20"/>
    </w:rPr>
  </w:style>
  <w:style w:type="paragraph" w:customStyle="1" w:styleId="OmniPage44">
    <w:name w:val="OmniPage #44"/>
    <w:basedOn w:val="Normal"/>
    <w:qFormat/>
    <w:rsid w:val="00CA2AE7"/>
    <w:rPr>
      <w:rFonts w:ascii="Times New Roman" w:eastAsia="Times New Roman" w:hAnsi="Times New Roman"/>
      <w:color w:val="000000"/>
      <w:sz w:val="20"/>
      <w:szCs w:val="20"/>
    </w:rPr>
  </w:style>
  <w:style w:type="paragraph" w:customStyle="1" w:styleId="OmniPage45">
    <w:name w:val="OmniPage #45"/>
    <w:basedOn w:val="Normal"/>
    <w:qFormat/>
    <w:rsid w:val="00CA2AE7"/>
    <w:rPr>
      <w:rFonts w:ascii="Times New Roman" w:eastAsia="Times New Roman" w:hAnsi="Times New Roman"/>
      <w:color w:val="000000"/>
      <w:sz w:val="20"/>
      <w:szCs w:val="20"/>
    </w:rPr>
  </w:style>
  <w:style w:type="paragraph" w:customStyle="1" w:styleId="OmniPage46">
    <w:name w:val="OmniPage #46"/>
    <w:basedOn w:val="Normal"/>
    <w:qFormat/>
    <w:rsid w:val="00CA2AE7"/>
    <w:rPr>
      <w:rFonts w:ascii="Times New Roman" w:eastAsia="Times New Roman" w:hAnsi="Times New Roman"/>
      <w:color w:val="000000"/>
      <w:sz w:val="20"/>
      <w:szCs w:val="20"/>
    </w:rPr>
  </w:style>
  <w:style w:type="paragraph" w:customStyle="1" w:styleId="OmniPage47">
    <w:name w:val="OmniPage #47"/>
    <w:basedOn w:val="Normal"/>
    <w:qFormat/>
    <w:rsid w:val="00CA2AE7"/>
    <w:rPr>
      <w:rFonts w:ascii="Times New Roman" w:eastAsia="Times New Roman" w:hAnsi="Times New Roman"/>
      <w:color w:val="000000"/>
      <w:sz w:val="20"/>
      <w:szCs w:val="20"/>
    </w:rPr>
  </w:style>
  <w:style w:type="paragraph" w:customStyle="1" w:styleId="OmniPage48">
    <w:name w:val="OmniPage #48"/>
    <w:basedOn w:val="Normal"/>
    <w:qFormat/>
    <w:rsid w:val="00CA2AE7"/>
    <w:rPr>
      <w:rFonts w:ascii="Times New Roman" w:eastAsia="Times New Roman" w:hAnsi="Times New Roman"/>
      <w:color w:val="000000"/>
      <w:sz w:val="20"/>
      <w:szCs w:val="20"/>
    </w:rPr>
  </w:style>
  <w:style w:type="paragraph" w:customStyle="1" w:styleId="OmniPage49">
    <w:name w:val="OmniPage #49"/>
    <w:basedOn w:val="Normal"/>
    <w:qFormat/>
    <w:rsid w:val="00CA2AE7"/>
    <w:rPr>
      <w:rFonts w:ascii="Times New Roman" w:eastAsia="Times New Roman" w:hAnsi="Times New Roman"/>
      <w:color w:val="000000"/>
      <w:sz w:val="20"/>
      <w:szCs w:val="20"/>
    </w:rPr>
  </w:style>
  <w:style w:type="paragraph" w:customStyle="1" w:styleId="OmniPage50">
    <w:name w:val="OmniPage #50"/>
    <w:basedOn w:val="Normal"/>
    <w:qFormat/>
    <w:rsid w:val="00CA2AE7"/>
    <w:rPr>
      <w:rFonts w:ascii="Times New Roman" w:eastAsia="Times New Roman" w:hAnsi="Times New Roman"/>
      <w:color w:val="000000"/>
      <w:sz w:val="20"/>
      <w:szCs w:val="20"/>
    </w:rPr>
  </w:style>
  <w:style w:type="paragraph" w:customStyle="1" w:styleId="OmniPage51">
    <w:name w:val="OmniPage #51"/>
    <w:basedOn w:val="Normal"/>
    <w:qFormat/>
    <w:rsid w:val="00CA2AE7"/>
    <w:rPr>
      <w:rFonts w:ascii="Times New Roman" w:eastAsia="Times New Roman" w:hAnsi="Times New Roman"/>
      <w:color w:val="000000"/>
      <w:sz w:val="20"/>
      <w:szCs w:val="20"/>
    </w:rPr>
  </w:style>
  <w:style w:type="paragraph" w:customStyle="1" w:styleId="OmniPage52">
    <w:name w:val="OmniPage #52"/>
    <w:basedOn w:val="Normal"/>
    <w:qFormat/>
    <w:rsid w:val="00CA2AE7"/>
    <w:rPr>
      <w:rFonts w:ascii="Times New Roman" w:eastAsia="Times New Roman" w:hAnsi="Times New Roman"/>
      <w:color w:val="000000"/>
      <w:sz w:val="20"/>
      <w:szCs w:val="20"/>
    </w:rPr>
  </w:style>
  <w:style w:type="paragraph" w:customStyle="1" w:styleId="OmniPage53">
    <w:name w:val="OmniPage #53"/>
    <w:basedOn w:val="Normal"/>
    <w:qFormat/>
    <w:rsid w:val="00CA2AE7"/>
    <w:rPr>
      <w:rFonts w:ascii="Times New Roman" w:eastAsia="Times New Roman" w:hAnsi="Times New Roman"/>
      <w:color w:val="000000"/>
      <w:sz w:val="20"/>
      <w:szCs w:val="20"/>
    </w:rPr>
  </w:style>
  <w:style w:type="paragraph" w:customStyle="1" w:styleId="OmniPage54">
    <w:name w:val="OmniPage #54"/>
    <w:basedOn w:val="Normal"/>
    <w:qFormat/>
    <w:rsid w:val="00CA2AE7"/>
    <w:rPr>
      <w:rFonts w:ascii="Times New Roman" w:eastAsia="Times New Roman" w:hAnsi="Times New Roman"/>
      <w:color w:val="000000"/>
      <w:sz w:val="20"/>
      <w:szCs w:val="20"/>
    </w:rPr>
  </w:style>
  <w:style w:type="paragraph" w:customStyle="1" w:styleId="OmniPage55">
    <w:name w:val="OmniPage #55"/>
    <w:basedOn w:val="Normal"/>
    <w:qFormat/>
    <w:rsid w:val="00CA2AE7"/>
    <w:rPr>
      <w:rFonts w:ascii="Times New Roman" w:eastAsia="Times New Roman" w:hAnsi="Times New Roman"/>
      <w:color w:val="000000"/>
      <w:sz w:val="20"/>
      <w:szCs w:val="20"/>
    </w:rPr>
  </w:style>
  <w:style w:type="paragraph" w:customStyle="1" w:styleId="OmniPage56">
    <w:name w:val="OmniPage #56"/>
    <w:basedOn w:val="Normal"/>
    <w:qFormat/>
    <w:rsid w:val="00CA2AE7"/>
    <w:rPr>
      <w:rFonts w:ascii="Times New Roman" w:eastAsia="Times New Roman" w:hAnsi="Times New Roman"/>
      <w:color w:val="000000"/>
      <w:sz w:val="20"/>
      <w:szCs w:val="20"/>
    </w:rPr>
  </w:style>
  <w:style w:type="paragraph" w:customStyle="1" w:styleId="OmniPage57">
    <w:name w:val="OmniPage #57"/>
    <w:basedOn w:val="Normal"/>
    <w:qFormat/>
    <w:rsid w:val="00CA2AE7"/>
    <w:rPr>
      <w:rFonts w:ascii="Times New Roman" w:eastAsia="Times New Roman" w:hAnsi="Times New Roman"/>
      <w:color w:val="000000"/>
      <w:sz w:val="20"/>
      <w:szCs w:val="20"/>
    </w:rPr>
  </w:style>
  <w:style w:type="paragraph" w:customStyle="1" w:styleId="OmniPage58">
    <w:name w:val="OmniPage #58"/>
    <w:basedOn w:val="Normal"/>
    <w:qFormat/>
    <w:rsid w:val="00CA2AE7"/>
    <w:rPr>
      <w:rFonts w:ascii="Times New Roman" w:eastAsia="Times New Roman" w:hAnsi="Times New Roman"/>
      <w:color w:val="000000"/>
      <w:sz w:val="20"/>
      <w:szCs w:val="20"/>
    </w:rPr>
  </w:style>
  <w:style w:type="paragraph" w:customStyle="1" w:styleId="OmniPage59">
    <w:name w:val="OmniPage #59"/>
    <w:basedOn w:val="Normal"/>
    <w:qFormat/>
    <w:rsid w:val="00CA2AE7"/>
    <w:rPr>
      <w:rFonts w:ascii="Times New Roman" w:eastAsia="Times New Roman" w:hAnsi="Times New Roman"/>
      <w:color w:val="000000"/>
      <w:sz w:val="20"/>
      <w:szCs w:val="20"/>
    </w:rPr>
  </w:style>
  <w:style w:type="paragraph" w:customStyle="1" w:styleId="OmniPage60">
    <w:name w:val="OmniPage #60"/>
    <w:basedOn w:val="Normal"/>
    <w:qFormat/>
    <w:rsid w:val="00CA2AE7"/>
    <w:rPr>
      <w:rFonts w:ascii="Times New Roman" w:eastAsia="Times New Roman" w:hAnsi="Times New Roman"/>
      <w:color w:val="000000"/>
      <w:sz w:val="20"/>
      <w:szCs w:val="20"/>
    </w:rPr>
  </w:style>
  <w:style w:type="paragraph" w:customStyle="1" w:styleId="OmniPage61">
    <w:name w:val="OmniPage #61"/>
    <w:basedOn w:val="Normal"/>
    <w:qFormat/>
    <w:rsid w:val="00CA2AE7"/>
    <w:rPr>
      <w:rFonts w:ascii="Times New Roman" w:eastAsia="Times New Roman" w:hAnsi="Times New Roman"/>
      <w:color w:val="000000"/>
      <w:sz w:val="20"/>
      <w:szCs w:val="20"/>
    </w:rPr>
  </w:style>
  <w:style w:type="paragraph" w:customStyle="1" w:styleId="OmniPage62">
    <w:name w:val="OmniPage #62"/>
    <w:basedOn w:val="Normal"/>
    <w:qFormat/>
    <w:rsid w:val="00CA2AE7"/>
    <w:rPr>
      <w:rFonts w:ascii="Times New Roman" w:eastAsia="Times New Roman" w:hAnsi="Times New Roman"/>
      <w:color w:val="000000"/>
      <w:sz w:val="20"/>
      <w:szCs w:val="20"/>
    </w:rPr>
  </w:style>
  <w:style w:type="paragraph" w:customStyle="1" w:styleId="OmniPage63">
    <w:name w:val="OmniPage #63"/>
    <w:basedOn w:val="Normal"/>
    <w:qFormat/>
    <w:rsid w:val="00CA2AE7"/>
    <w:rPr>
      <w:rFonts w:ascii="Times New Roman" w:eastAsia="Times New Roman" w:hAnsi="Times New Roman"/>
      <w:color w:val="000000"/>
      <w:sz w:val="20"/>
      <w:szCs w:val="20"/>
    </w:rPr>
  </w:style>
  <w:style w:type="paragraph" w:customStyle="1" w:styleId="OmniPage64">
    <w:name w:val="OmniPage #64"/>
    <w:basedOn w:val="Normal"/>
    <w:qFormat/>
    <w:rsid w:val="00CA2AE7"/>
    <w:rPr>
      <w:rFonts w:ascii="Times New Roman" w:eastAsia="Times New Roman" w:hAnsi="Times New Roman"/>
      <w:color w:val="000000"/>
      <w:sz w:val="20"/>
      <w:szCs w:val="20"/>
    </w:rPr>
  </w:style>
  <w:style w:type="paragraph" w:customStyle="1" w:styleId="OmniPage65">
    <w:name w:val="OmniPage #65"/>
    <w:basedOn w:val="Normal"/>
    <w:qFormat/>
    <w:rsid w:val="00CA2AE7"/>
    <w:rPr>
      <w:rFonts w:ascii="Times New Roman" w:eastAsia="Times New Roman" w:hAnsi="Times New Roman"/>
      <w:color w:val="000000"/>
      <w:sz w:val="20"/>
      <w:szCs w:val="20"/>
    </w:rPr>
  </w:style>
  <w:style w:type="paragraph" w:customStyle="1" w:styleId="OmniPage66">
    <w:name w:val="OmniPage #66"/>
    <w:basedOn w:val="Normal"/>
    <w:qFormat/>
    <w:rsid w:val="00CA2AE7"/>
    <w:rPr>
      <w:rFonts w:ascii="Times New Roman" w:eastAsia="Times New Roman" w:hAnsi="Times New Roman"/>
      <w:color w:val="000000"/>
      <w:sz w:val="20"/>
      <w:szCs w:val="20"/>
    </w:rPr>
  </w:style>
  <w:style w:type="paragraph" w:customStyle="1" w:styleId="OmniPage67">
    <w:name w:val="OmniPage #67"/>
    <w:basedOn w:val="Normal"/>
    <w:qFormat/>
    <w:rsid w:val="00CA2AE7"/>
    <w:rPr>
      <w:rFonts w:ascii="Times New Roman" w:eastAsia="Times New Roman" w:hAnsi="Times New Roman"/>
      <w:color w:val="000000"/>
      <w:sz w:val="20"/>
      <w:szCs w:val="20"/>
    </w:rPr>
  </w:style>
  <w:style w:type="paragraph" w:customStyle="1" w:styleId="OmniPage68">
    <w:name w:val="OmniPage #68"/>
    <w:basedOn w:val="Normal"/>
    <w:qFormat/>
    <w:rsid w:val="00CA2AE7"/>
    <w:rPr>
      <w:rFonts w:ascii="Times New Roman" w:eastAsia="Times New Roman" w:hAnsi="Times New Roman"/>
      <w:color w:val="000000"/>
      <w:sz w:val="20"/>
      <w:szCs w:val="20"/>
    </w:rPr>
  </w:style>
  <w:style w:type="paragraph" w:customStyle="1" w:styleId="OmniPage69">
    <w:name w:val="OmniPage #69"/>
    <w:basedOn w:val="Normal"/>
    <w:qFormat/>
    <w:rsid w:val="00CA2AE7"/>
    <w:rPr>
      <w:rFonts w:ascii="Times New Roman" w:eastAsia="Times New Roman" w:hAnsi="Times New Roman"/>
      <w:color w:val="000000"/>
      <w:sz w:val="20"/>
      <w:szCs w:val="20"/>
    </w:rPr>
  </w:style>
  <w:style w:type="paragraph" w:customStyle="1" w:styleId="OmniPage70">
    <w:name w:val="OmniPage #70"/>
    <w:basedOn w:val="Normal"/>
    <w:qFormat/>
    <w:rsid w:val="00CA2AE7"/>
    <w:rPr>
      <w:rFonts w:ascii="Times New Roman" w:eastAsia="Times New Roman" w:hAnsi="Times New Roman"/>
      <w:color w:val="000000"/>
      <w:sz w:val="20"/>
      <w:szCs w:val="20"/>
    </w:rPr>
  </w:style>
  <w:style w:type="paragraph" w:customStyle="1" w:styleId="OmniPage71">
    <w:name w:val="OmniPage #71"/>
    <w:basedOn w:val="Normal"/>
    <w:qFormat/>
    <w:rsid w:val="00CA2AE7"/>
    <w:rPr>
      <w:rFonts w:ascii="Times New Roman" w:eastAsia="Times New Roman" w:hAnsi="Times New Roman"/>
      <w:color w:val="000000"/>
      <w:sz w:val="20"/>
      <w:szCs w:val="20"/>
    </w:rPr>
  </w:style>
  <w:style w:type="table" w:customStyle="1" w:styleId="MediumGrid22">
    <w:name w:val="Medium Grid 22"/>
    <w:basedOn w:val="TableNormal"/>
    <w:uiPriority w:val="68"/>
    <w:rsid w:val="00CA2AE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A2AE7"/>
    <w:rPr>
      <w:rFonts w:ascii="Times New Roman" w:eastAsia="Times New Roman" w:hAnsi="Times New Roman" w:cs="Arial"/>
      <w:szCs w:val="20"/>
    </w:rPr>
  </w:style>
  <w:style w:type="character" w:customStyle="1" w:styleId="createby">
    <w:name w:val="createby"/>
    <w:rsid w:val="00CA2AE7"/>
  </w:style>
  <w:style w:type="paragraph" w:customStyle="1" w:styleId="Heading4Cite">
    <w:name w:val="Heading 4 Cite"/>
    <w:basedOn w:val="Normal"/>
    <w:link w:val="Heading4CiteChar"/>
    <w:autoRedefine/>
    <w:qFormat/>
    <w:rsid w:val="00CA2AE7"/>
    <w:rPr>
      <w:rFonts w:ascii="Times New Roman" w:eastAsia="Times New Roman" w:hAnsi="Times New Roman"/>
      <w:sz w:val="20"/>
    </w:rPr>
  </w:style>
  <w:style w:type="character" w:customStyle="1" w:styleId="Heading4CiteChar">
    <w:name w:val="Heading 4 Cite Char"/>
    <w:link w:val="Heading4Cite"/>
    <w:rsid w:val="00CA2AE7"/>
    <w:rPr>
      <w:rFonts w:ascii="Times New Roman" w:eastAsia="Times New Roman" w:hAnsi="Times New Roman" w:cs="Calibri"/>
      <w:sz w:val="20"/>
    </w:rPr>
  </w:style>
  <w:style w:type="character" w:customStyle="1" w:styleId="Heading5SizeDownChar">
    <w:name w:val="Heading 5 Size Down Char"/>
    <w:link w:val="Heading5SizeDown"/>
    <w:rsid w:val="00CA2AE7"/>
    <w:rPr>
      <w:rFonts w:ascii="Avenir LT Std 45 Book" w:hAnsi="Avenir LT Std 45 Book" w:cs="Calibri"/>
      <w:szCs w:val="16"/>
    </w:rPr>
  </w:style>
  <w:style w:type="character" w:customStyle="1" w:styleId="quote-right">
    <w:name w:val="quote-right"/>
    <w:rsid w:val="00CA2AE7"/>
  </w:style>
  <w:style w:type="character" w:customStyle="1" w:styleId="smallcase">
    <w:name w:val="smallcase"/>
    <w:rsid w:val="00CA2AE7"/>
  </w:style>
  <w:style w:type="character" w:customStyle="1" w:styleId="ft0">
    <w:name w:val="ft0"/>
    <w:rsid w:val="00CA2AE7"/>
  </w:style>
  <w:style w:type="character" w:customStyle="1" w:styleId="ft2">
    <w:name w:val="ft2"/>
    <w:rsid w:val="00CA2AE7"/>
  </w:style>
  <w:style w:type="character" w:customStyle="1" w:styleId="ft3">
    <w:name w:val="ft3"/>
    <w:rsid w:val="00CA2AE7"/>
  </w:style>
  <w:style w:type="character" w:customStyle="1" w:styleId="StyleTimesNewRoman12ptBold1">
    <w:name w:val="Style Times New Roman 12 pt Bold1"/>
    <w:rsid w:val="00CA2AE7"/>
    <w:rPr>
      <w:b/>
      <w:bCs/>
      <w:sz w:val="24"/>
    </w:rPr>
  </w:style>
  <w:style w:type="character" w:customStyle="1" w:styleId="CircledChar2">
    <w:name w:val="Circled Char2"/>
    <w:rsid w:val="00CA2AE7"/>
    <w:rPr>
      <w:rFonts w:eastAsia="MS Mincho"/>
      <w:b/>
      <w:szCs w:val="24"/>
      <w:u w:val="single"/>
      <w:lang w:val="en-US" w:eastAsia="ja-JP" w:bidi="ar-SA"/>
    </w:rPr>
  </w:style>
  <w:style w:type="character" w:customStyle="1" w:styleId="SmallTextChar20">
    <w:name w:val="Small Text Char2"/>
    <w:rsid w:val="00CA2AE7"/>
    <w:rPr>
      <w:rFonts w:eastAsia="MS Mincho"/>
      <w:sz w:val="15"/>
      <w:szCs w:val="24"/>
      <w:lang w:val="en-US" w:eastAsia="ja-JP" w:bidi="ar-SA"/>
    </w:rPr>
  </w:style>
  <w:style w:type="character" w:customStyle="1" w:styleId="BoldandUnderlineCharCharCharCharChar1">
    <w:name w:val="Bold and Underline Char Char Char Char Char1"/>
    <w:rsid w:val="00CA2AE7"/>
    <w:rPr>
      <w:b/>
      <w:szCs w:val="24"/>
      <w:u w:val="single"/>
      <w:lang w:val="en-US" w:eastAsia="en-US" w:bidi="ar-SA"/>
    </w:rPr>
  </w:style>
  <w:style w:type="character" w:customStyle="1" w:styleId="SmallCardChar">
    <w:name w:val="Small Card Char"/>
    <w:rsid w:val="00CA2AE7"/>
    <w:rPr>
      <w:rFonts w:ascii="Palatino Linotype" w:eastAsia="Times New Roman" w:hAnsi="Palatino Linotype"/>
      <w:sz w:val="12"/>
      <w:szCs w:val="24"/>
    </w:rPr>
  </w:style>
  <w:style w:type="character" w:customStyle="1" w:styleId="StyleBoldUnderline10ptBold">
    <w:name w:val="Style Bold Underline + 10 pt Bold"/>
    <w:rsid w:val="00CA2AE7"/>
    <w:rPr>
      <w:b/>
      <w:bCs/>
      <w:sz w:val="20"/>
      <w:u w:val="thick"/>
    </w:rPr>
  </w:style>
  <w:style w:type="character" w:customStyle="1" w:styleId="PageHeaderChar">
    <w:name w:val="Page Header Char"/>
    <w:link w:val="PageHeader"/>
    <w:rsid w:val="00CA2AE7"/>
    <w:rPr>
      <w:rFonts w:ascii="Avenir LT Std 45 Book" w:hAnsi="Avenir LT Std 45 Book" w:cs="Calibri"/>
      <w:b/>
      <w:szCs w:val="18"/>
    </w:rPr>
  </w:style>
  <w:style w:type="paragraph" w:customStyle="1" w:styleId="NormalNoUnderline">
    <w:name w:val="Normal + No Underline"/>
    <w:basedOn w:val="Normal"/>
    <w:link w:val="NormalNoUnderlineChar"/>
    <w:qFormat/>
    <w:rsid w:val="00CA2AE7"/>
    <w:pPr>
      <w:ind w:left="720"/>
    </w:pPr>
    <w:rPr>
      <w:rFonts w:ascii="Times New Roman" w:eastAsia="Times New Roman" w:hAnsi="Times New Roman"/>
      <w:sz w:val="12"/>
    </w:rPr>
  </w:style>
  <w:style w:type="character" w:customStyle="1" w:styleId="NormalNoUnderlineChar">
    <w:name w:val="Normal + No Underline Char"/>
    <w:link w:val="NormalNoUnderline"/>
    <w:rsid w:val="00CA2AE7"/>
    <w:rPr>
      <w:rFonts w:ascii="Times New Roman" w:eastAsia="Times New Roman" w:hAnsi="Times New Roman" w:cs="Calibri"/>
      <w:sz w:val="12"/>
    </w:rPr>
  </w:style>
  <w:style w:type="paragraph" w:customStyle="1" w:styleId="TagCite2">
    <w:name w:val="Tag Cite"/>
    <w:basedOn w:val="PageHeader"/>
    <w:link w:val="TagCiteChar3"/>
    <w:qFormat/>
    <w:rsid w:val="00CA2AE7"/>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CA2AE7"/>
    <w:rPr>
      <w:rFonts w:ascii="Arial Narrow" w:eastAsia="SimSun" w:hAnsi="Arial Narrow" w:cs="Calibri"/>
      <w:b/>
      <w:sz w:val="24"/>
      <w:szCs w:val="24"/>
      <w:lang w:eastAsia="zh-CN"/>
    </w:rPr>
  </w:style>
  <w:style w:type="character" w:customStyle="1" w:styleId="smalllink">
    <w:name w:val="smalllink"/>
    <w:rsid w:val="00CA2AE7"/>
  </w:style>
  <w:style w:type="character" w:customStyle="1" w:styleId="bighead1">
    <w:name w:val="bighead1"/>
    <w:rsid w:val="00CA2AE7"/>
    <w:rPr>
      <w:rFonts w:ascii="Verdana" w:hAnsi="Verdana" w:hint="default"/>
      <w:b/>
      <w:bCs/>
      <w:sz w:val="27"/>
      <w:szCs w:val="27"/>
    </w:rPr>
  </w:style>
  <w:style w:type="paragraph" w:customStyle="1" w:styleId="Tiny-WFU">
    <w:name w:val="Tiny-WFU"/>
    <w:basedOn w:val="Normal"/>
    <w:qFormat/>
    <w:rsid w:val="00CA2AE7"/>
    <w:rPr>
      <w:rFonts w:ascii="Cambria" w:eastAsia="Malgun Gothic" w:hAnsi="Cambria"/>
      <w:sz w:val="12"/>
      <w:lang w:eastAsia="ko-KR"/>
    </w:rPr>
  </w:style>
  <w:style w:type="character" w:customStyle="1" w:styleId="left-date1">
    <w:name w:val="left-date1"/>
    <w:rsid w:val="00CA2AE7"/>
    <w:rPr>
      <w:rFonts w:ascii="Verdana" w:hAnsi="Verdana" w:hint="default"/>
      <w:color w:val="666666"/>
      <w:sz w:val="14"/>
      <w:szCs w:val="14"/>
    </w:rPr>
  </w:style>
  <w:style w:type="paragraph" w:customStyle="1" w:styleId="seeall">
    <w:name w:val="seeall"/>
    <w:basedOn w:val="Normal"/>
    <w:qFormat/>
    <w:rsid w:val="00CA2AE7"/>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CA2AE7"/>
  </w:style>
  <w:style w:type="character" w:customStyle="1" w:styleId="livefyre-commentcount">
    <w:name w:val="livefyre-commentcount"/>
    <w:basedOn w:val="DefaultParagraphFont"/>
    <w:rsid w:val="00CA2AE7"/>
  </w:style>
  <w:style w:type="character" w:customStyle="1" w:styleId="greenposchange">
    <w:name w:val="green_pos_change"/>
    <w:basedOn w:val="DefaultParagraphFont"/>
    <w:rsid w:val="00CA2AE7"/>
  </w:style>
  <w:style w:type="character" w:customStyle="1" w:styleId="image-credit">
    <w:name w:val="image-credit"/>
    <w:basedOn w:val="DefaultParagraphFont"/>
    <w:rsid w:val="00CA2AE7"/>
  </w:style>
  <w:style w:type="paragraph" w:customStyle="1" w:styleId="gascontcredit">
    <w:name w:val="gas_cont_credit"/>
    <w:basedOn w:val="Normal"/>
    <w:qFormat/>
    <w:rsid w:val="00CA2AE7"/>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CA2AE7"/>
    <w:rPr>
      <w:rFonts w:cs="Arial"/>
      <w:b/>
      <w:bCs/>
      <w:iCs/>
      <w:color w:val="000000"/>
      <w:szCs w:val="28"/>
      <w:lang w:val="en-US" w:eastAsia="en-US" w:bidi="ar-SA"/>
    </w:rPr>
  </w:style>
  <w:style w:type="character" w:customStyle="1" w:styleId="ipa">
    <w:name w:val="ipa"/>
    <w:basedOn w:val="DefaultParagraphFont"/>
    <w:rsid w:val="00CA2AE7"/>
  </w:style>
  <w:style w:type="character" w:customStyle="1" w:styleId="regtext">
    <w:name w:val="regtext"/>
    <w:uiPriority w:val="99"/>
    <w:rsid w:val="00CA2AE7"/>
  </w:style>
  <w:style w:type="paragraph" w:customStyle="1" w:styleId="Card-Underline0">
    <w:name w:val="Card-Underline"/>
    <w:basedOn w:val="Normal"/>
    <w:link w:val="Card-UnderlineChar"/>
    <w:qFormat/>
    <w:rsid w:val="00CA2AE7"/>
    <w:rPr>
      <w:rFonts w:ascii="Century Gothic" w:eastAsia="Cambria" w:hAnsi="Century Gothic"/>
      <w:sz w:val="20"/>
      <w:u w:val="thick"/>
    </w:rPr>
  </w:style>
  <w:style w:type="character" w:customStyle="1" w:styleId="Card-UnderlineChar">
    <w:name w:val="Card-Underline Char"/>
    <w:link w:val="Card-Underline0"/>
    <w:rsid w:val="00CA2AE7"/>
    <w:rPr>
      <w:rFonts w:ascii="Century Gothic" w:eastAsia="Cambria" w:hAnsi="Century Gothic" w:cs="Calibri"/>
      <w:sz w:val="20"/>
      <w:u w:val="thick"/>
    </w:rPr>
  </w:style>
  <w:style w:type="character" w:customStyle="1" w:styleId="althead">
    <w:name w:val="althead"/>
    <w:basedOn w:val="DefaultParagraphFont"/>
    <w:rsid w:val="00CA2AE7"/>
  </w:style>
  <w:style w:type="character" w:customStyle="1" w:styleId="arbd1">
    <w:name w:val="arbd1"/>
    <w:basedOn w:val="DefaultParagraphFont"/>
    <w:rsid w:val="00CA2AE7"/>
  </w:style>
  <w:style w:type="character" w:customStyle="1" w:styleId="unx">
    <w:name w:val="unx"/>
    <w:basedOn w:val="DefaultParagraphFont"/>
    <w:rsid w:val="00CA2AE7"/>
  </w:style>
  <w:style w:type="character" w:customStyle="1" w:styleId="lrdctph">
    <w:name w:val="lr_dct_ph"/>
    <w:basedOn w:val="DefaultParagraphFont"/>
    <w:rsid w:val="00CA2AE7"/>
  </w:style>
  <w:style w:type="character" w:customStyle="1" w:styleId="BoxX2">
    <w:name w:val="BoxX2"/>
    <w:qFormat/>
    <w:rsid w:val="00CA2AE7"/>
    <w:rPr>
      <w:rFonts w:ascii="Times New Roman" w:hAnsi="Times New Roman"/>
      <w:b/>
      <w:sz w:val="22"/>
      <w:u w:val="single"/>
      <w:bdr w:val="single" w:sz="4" w:space="0" w:color="auto"/>
    </w:rPr>
  </w:style>
  <w:style w:type="character" w:customStyle="1" w:styleId="Styleunderline12pt">
    <w:name w:val="Style underline + 12 pt"/>
    <w:rsid w:val="00CA2AE7"/>
    <w:rPr>
      <w:rFonts w:ascii="Times New Roman" w:hAnsi="Times New Roman"/>
      <w:bCs/>
      <w:sz w:val="20"/>
      <w:u w:val="single"/>
    </w:rPr>
  </w:style>
  <w:style w:type="character" w:customStyle="1" w:styleId="StyleUnderlineChar19pt">
    <w:name w:val="Style Underline Char1 + 9 pt"/>
    <w:basedOn w:val="UnderlineChar1"/>
    <w:rsid w:val="00CA2AE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A2AE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A2AE7"/>
    <w:rPr>
      <w:rFonts w:ascii="Times New Roman" w:hAnsi="Times New Roman"/>
      <w:sz w:val="20"/>
      <w:u w:val="single"/>
      <w:lang w:val="en-US" w:eastAsia="en-US" w:bidi="ar-SA"/>
    </w:rPr>
  </w:style>
  <w:style w:type="paragraph" w:customStyle="1" w:styleId="StyleUnderline9pt10">
    <w:name w:val="Style Underline + 9 pt1"/>
    <w:qFormat/>
    <w:rsid w:val="00CA2AE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A2AE7"/>
    <w:rPr>
      <w:sz w:val="20"/>
      <w:u w:val="single"/>
    </w:rPr>
  </w:style>
  <w:style w:type="character" w:customStyle="1" w:styleId="StyleUnderlineChar19pt2">
    <w:name w:val="Style Underline Char1 + 9 pt2"/>
    <w:basedOn w:val="UnderlineChar1"/>
    <w:rsid w:val="00CA2AE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A2AE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A2AE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A2AE7"/>
    <w:rPr>
      <w:rFonts w:ascii="Times New Roman" w:hAnsi="Times New Roman"/>
      <w:b/>
      <w:bCs/>
      <w:sz w:val="20"/>
      <w:szCs w:val="24"/>
      <w:u w:val="single"/>
      <w:lang w:val="en-US" w:eastAsia="en-US" w:bidi="ar-SA"/>
    </w:rPr>
  </w:style>
  <w:style w:type="character" w:customStyle="1" w:styleId="content">
    <w:name w:val="content"/>
    <w:basedOn w:val="DefaultParagraphFont"/>
    <w:rsid w:val="00CA2AE7"/>
  </w:style>
  <w:style w:type="paragraph" w:customStyle="1" w:styleId="StyleUnderline9pt2">
    <w:name w:val="Style Underline + 9 pt2"/>
    <w:link w:val="StyleUnderline9pt2Char"/>
    <w:qFormat/>
    <w:rsid w:val="00CA2AE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A2AE7"/>
    <w:rPr>
      <w:rFonts w:ascii="Times New Roman" w:eastAsia="SimSun" w:hAnsi="Times New Roman" w:cs="Times New Roman"/>
      <w:sz w:val="20"/>
      <w:szCs w:val="20"/>
      <w:u w:val="single"/>
    </w:rPr>
  </w:style>
  <w:style w:type="character" w:customStyle="1" w:styleId="tagCharCharCharChar0">
    <w:name w:val="tag Char Char Char Char"/>
    <w:rsid w:val="00CA2AE7"/>
    <w:rPr>
      <w:rFonts w:ascii="Georgia" w:eastAsia="Calibri" w:hAnsi="Georgia" w:cs="Calibri"/>
      <w:b/>
      <w:sz w:val="24"/>
    </w:rPr>
  </w:style>
  <w:style w:type="character" w:customStyle="1" w:styleId="3">
    <w:name w:val="3"/>
    <w:rsid w:val="00CA2AE7"/>
    <w:rPr>
      <w:rFonts w:cs="Arial"/>
      <w:bCs/>
      <w:sz w:val="20"/>
      <w:u w:val="single"/>
      <w:lang w:val="en-US" w:eastAsia="en-US" w:bidi="ar-SA"/>
    </w:rPr>
  </w:style>
  <w:style w:type="character" w:customStyle="1" w:styleId="4">
    <w:name w:val="4"/>
    <w:rsid w:val="00CA2AE7"/>
    <w:rPr>
      <w:rFonts w:cs="Arial"/>
      <w:bCs/>
      <w:sz w:val="20"/>
      <w:u w:val="single"/>
      <w:lang w:val="en-US" w:eastAsia="en-US" w:bidi="ar-SA"/>
    </w:rPr>
  </w:style>
  <w:style w:type="paragraph" w:customStyle="1" w:styleId="EmphasisText">
    <w:name w:val="Emphasis Text"/>
    <w:basedOn w:val="UnderlinedText"/>
    <w:link w:val="EmphasisTextChar"/>
    <w:qFormat/>
    <w:rsid w:val="00CA2AE7"/>
    <w:rPr>
      <w:rFonts w:ascii="Times New Roman" w:eastAsia="SimSun" w:hAnsi="Times New Roman"/>
      <w:sz w:val="24"/>
      <w:szCs w:val="24"/>
      <w:u w:val="single"/>
    </w:rPr>
  </w:style>
  <w:style w:type="character" w:customStyle="1" w:styleId="EmphasisTextChar">
    <w:name w:val="Emphasis Text Char"/>
    <w:link w:val="EmphasisText"/>
    <w:rsid w:val="00CA2AE7"/>
    <w:rPr>
      <w:rFonts w:ascii="Times New Roman" w:eastAsia="SimSun" w:hAnsi="Times New Roman" w:cs="Calibri"/>
      <w:b/>
      <w:sz w:val="24"/>
      <w:szCs w:val="24"/>
      <w:u w:val="single"/>
    </w:rPr>
  </w:style>
  <w:style w:type="character" w:customStyle="1" w:styleId="7">
    <w:name w:val="7"/>
    <w:rsid w:val="00CA2AE7"/>
    <w:rPr>
      <w:rFonts w:cs="Arial"/>
      <w:bCs/>
      <w:sz w:val="20"/>
      <w:u w:val="single"/>
      <w:lang w:val="en-US" w:eastAsia="en-US" w:bidi="ar-SA"/>
    </w:rPr>
  </w:style>
  <w:style w:type="character" w:customStyle="1" w:styleId="StyleUnderlineChar19pt4">
    <w:name w:val="Style Underline Char1 + 9 pt4"/>
    <w:basedOn w:val="UnderlineChar1"/>
    <w:rsid w:val="00CA2AE7"/>
    <w:rPr>
      <w:rFonts w:ascii="Times New Roman" w:hAnsi="Times New Roman"/>
      <w:sz w:val="20"/>
      <w:szCs w:val="24"/>
      <w:u w:val="single"/>
      <w:lang w:val="en-US" w:eastAsia="en-US" w:bidi="ar-SA"/>
    </w:rPr>
  </w:style>
  <w:style w:type="character" w:customStyle="1" w:styleId="StyleUnderlineChar19ptBold1">
    <w:name w:val="Style Underline Char1 + 9 pt Bold1"/>
    <w:rsid w:val="00CA2AE7"/>
    <w:rPr>
      <w:rFonts w:ascii="Times New Roman" w:hAnsi="Times New Roman"/>
      <w:b/>
      <w:bCs/>
      <w:sz w:val="20"/>
      <w:szCs w:val="24"/>
      <w:u w:val="single"/>
      <w:lang w:val="en-US" w:eastAsia="en-US" w:bidi="ar-SA"/>
    </w:rPr>
  </w:style>
  <w:style w:type="character" w:customStyle="1" w:styleId="Style9ptUnderline3">
    <w:name w:val="Style 9 pt Underline3"/>
    <w:rsid w:val="00CA2AE7"/>
    <w:rPr>
      <w:sz w:val="20"/>
      <w:u w:val="single"/>
    </w:rPr>
  </w:style>
  <w:style w:type="character" w:customStyle="1" w:styleId="Style9ptUnderline4">
    <w:name w:val="Style 9 pt Underline4"/>
    <w:rsid w:val="00CA2AE7"/>
    <w:rPr>
      <w:sz w:val="20"/>
      <w:u w:val="single"/>
    </w:rPr>
  </w:style>
  <w:style w:type="character" w:customStyle="1" w:styleId="Styleunderline9ptBold">
    <w:name w:val="Style underline + 9 pt Bold"/>
    <w:rsid w:val="00CA2AE7"/>
    <w:rPr>
      <w:b/>
      <w:bCs/>
      <w:sz w:val="20"/>
      <w:u w:val="single"/>
    </w:rPr>
  </w:style>
  <w:style w:type="character" w:customStyle="1" w:styleId="34">
    <w:name w:val="34"/>
    <w:rsid w:val="00CA2AE7"/>
    <w:rPr>
      <w:rFonts w:ascii="Times New Roman" w:hAnsi="Times New Roman" w:cs="Arial"/>
      <w:bCs/>
      <w:sz w:val="20"/>
      <w:u w:val="single"/>
      <w:lang w:val="en-US" w:eastAsia="en-US" w:bidi="ar-SA"/>
    </w:rPr>
  </w:style>
  <w:style w:type="character" w:customStyle="1" w:styleId="45">
    <w:name w:val="45"/>
    <w:rsid w:val="00CA2AE7"/>
    <w:rPr>
      <w:rFonts w:ascii="Times New Roman" w:hAnsi="Times New Roman" w:cs="Arial"/>
      <w:b/>
      <w:bCs/>
      <w:sz w:val="20"/>
      <w:u w:val="single"/>
      <w:lang w:val="en-US" w:eastAsia="en-US" w:bidi="ar-SA"/>
    </w:rPr>
  </w:style>
  <w:style w:type="character" w:customStyle="1" w:styleId="Style9ptUnderline5">
    <w:name w:val="Style 9 pt Underline5"/>
    <w:rsid w:val="00CA2AE7"/>
    <w:rPr>
      <w:rFonts w:ascii="Times New Roman" w:hAnsi="Times New Roman"/>
      <w:sz w:val="20"/>
      <w:u w:val="single"/>
    </w:rPr>
  </w:style>
  <w:style w:type="character" w:customStyle="1" w:styleId="Style9ptBoldUnderline2">
    <w:name w:val="Style 9 pt Bold Underline2"/>
    <w:rsid w:val="00CA2AE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A2AE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A2AE7"/>
    <w:rPr>
      <w:rFonts w:ascii="Georgia" w:eastAsia="Calibri" w:hAnsi="Georgia"/>
      <w:sz w:val="20"/>
    </w:rPr>
  </w:style>
  <w:style w:type="character" w:customStyle="1" w:styleId="StyleStyle49pt1Char">
    <w:name w:val="Style Style4 + 9 pt1 Char"/>
    <w:basedOn w:val="Style4Char"/>
    <w:link w:val="StyleStyle49pt1"/>
    <w:rsid w:val="00CA2AE7"/>
    <w:rPr>
      <w:rFonts w:ascii="Georgia" w:eastAsia="Calibri" w:hAnsi="Georgia" w:cs="Calibri"/>
      <w:sz w:val="20"/>
      <w:u w:val="single"/>
    </w:rPr>
  </w:style>
  <w:style w:type="paragraph" w:customStyle="1" w:styleId="StyleStyle49ptBold1">
    <w:name w:val="Style Style4 + 9 pt Bold1"/>
    <w:basedOn w:val="Style4"/>
    <w:link w:val="StyleStyle49ptBold1Char"/>
    <w:qFormat/>
    <w:rsid w:val="00CA2AE7"/>
    <w:rPr>
      <w:rFonts w:ascii="Georgia" w:eastAsia="Calibri" w:hAnsi="Georgia"/>
      <w:b/>
      <w:bCs/>
    </w:rPr>
  </w:style>
  <w:style w:type="character" w:customStyle="1" w:styleId="StyleStyle49ptBold1Char">
    <w:name w:val="Style Style4 + 9 pt Bold1 Char"/>
    <w:link w:val="StyleStyle49ptBold1"/>
    <w:rsid w:val="00CA2AE7"/>
    <w:rPr>
      <w:rFonts w:ascii="Georgia" w:eastAsia="Calibri" w:hAnsi="Georgia" w:cs="Calibri"/>
      <w:b/>
      <w:bCs/>
      <w:u w:val="single"/>
    </w:rPr>
  </w:style>
  <w:style w:type="paragraph" w:customStyle="1" w:styleId="StyleStyle49pt2">
    <w:name w:val="Style Style4 + 9 pt2"/>
    <w:basedOn w:val="Style4"/>
    <w:link w:val="StyleStyle49pt2Char"/>
    <w:qFormat/>
    <w:rsid w:val="00CA2AE7"/>
    <w:rPr>
      <w:rFonts w:ascii="Georgia" w:eastAsia="Calibri" w:hAnsi="Georgia"/>
      <w:sz w:val="20"/>
    </w:rPr>
  </w:style>
  <w:style w:type="character" w:customStyle="1" w:styleId="StyleStyle49pt2Char">
    <w:name w:val="Style Style4 + 9 pt2 Char"/>
    <w:basedOn w:val="Style4Char"/>
    <w:link w:val="StyleStyle49pt2"/>
    <w:rsid w:val="00CA2AE7"/>
    <w:rPr>
      <w:rFonts w:ascii="Georgia" w:eastAsia="Calibri" w:hAnsi="Georgia" w:cs="Calibri"/>
      <w:sz w:val="20"/>
      <w:u w:val="single"/>
    </w:rPr>
  </w:style>
  <w:style w:type="paragraph" w:customStyle="1" w:styleId="StyleStyle49ptBold2">
    <w:name w:val="Style Style4 + 9 pt Bold2"/>
    <w:basedOn w:val="Style4"/>
    <w:link w:val="StyleStyle49ptBold2Char"/>
    <w:qFormat/>
    <w:rsid w:val="00CA2AE7"/>
    <w:rPr>
      <w:rFonts w:ascii="Georgia" w:eastAsia="Calibri" w:hAnsi="Georgia"/>
      <w:b/>
      <w:bCs/>
    </w:rPr>
  </w:style>
  <w:style w:type="character" w:customStyle="1" w:styleId="StyleStyle49ptBold2Char">
    <w:name w:val="Style Style4 + 9 pt Bold2 Char"/>
    <w:link w:val="StyleStyle49ptBold2"/>
    <w:rsid w:val="00CA2AE7"/>
    <w:rPr>
      <w:rFonts w:ascii="Georgia" w:eastAsia="Calibri" w:hAnsi="Georgia" w:cs="Calibri"/>
      <w:b/>
      <w:bCs/>
      <w:u w:val="single"/>
    </w:rPr>
  </w:style>
  <w:style w:type="character" w:customStyle="1" w:styleId="StyleArialNarrow9pt">
    <w:name w:val="Style Arial Narrow 9 pt"/>
    <w:rsid w:val="00CA2AE7"/>
    <w:rPr>
      <w:rFonts w:ascii="Times New Roman" w:hAnsi="Times New Roman"/>
      <w:sz w:val="20"/>
    </w:rPr>
  </w:style>
  <w:style w:type="paragraph" w:customStyle="1" w:styleId="CiteBody">
    <w:name w:val="Cite Body"/>
    <w:basedOn w:val="Normal"/>
    <w:link w:val="CiteBodyChar"/>
    <w:qFormat/>
    <w:rsid w:val="00CA2AE7"/>
    <w:rPr>
      <w:rFonts w:eastAsia="Calibri"/>
      <w:szCs w:val="16"/>
    </w:rPr>
  </w:style>
  <w:style w:type="character" w:customStyle="1" w:styleId="CiteBodyChar">
    <w:name w:val="Cite Body Char"/>
    <w:link w:val="CiteBody"/>
    <w:rsid w:val="00CA2AE7"/>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CA2AE7"/>
    <w:rPr>
      <w:rFonts w:ascii="Arial" w:eastAsia="Calibri" w:hAnsi="Arial"/>
      <w:sz w:val="20"/>
      <w:u w:val="single"/>
    </w:rPr>
  </w:style>
  <w:style w:type="character" w:customStyle="1" w:styleId="StyleCardBody11ptUnderlineChar">
    <w:name w:val="Style Card Body + 11 pt Underline Char"/>
    <w:link w:val="StyleCardBody11ptUnderline"/>
    <w:rsid w:val="00CA2AE7"/>
    <w:rPr>
      <w:rFonts w:ascii="Arial" w:eastAsia="Calibri" w:hAnsi="Arial" w:cs="Calibri"/>
      <w:sz w:val="20"/>
      <w:u w:val="single"/>
    </w:rPr>
  </w:style>
  <w:style w:type="paragraph" w:customStyle="1" w:styleId="StyleStyle49pt4">
    <w:name w:val="Style Style4 + 9 pt4"/>
    <w:basedOn w:val="Style4"/>
    <w:link w:val="StyleStyle49pt4Char"/>
    <w:qFormat/>
    <w:rsid w:val="00CA2AE7"/>
    <w:rPr>
      <w:rFonts w:ascii="Georgia" w:eastAsia="Calibri" w:hAnsi="Georgia"/>
      <w:sz w:val="20"/>
    </w:rPr>
  </w:style>
  <w:style w:type="character" w:customStyle="1" w:styleId="StyleStyle49pt4Char">
    <w:name w:val="Style Style4 + 9 pt4 Char"/>
    <w:basedOn w:val="Style4Char"/>
    <w:link w:val="StyleStyle49pt4"/>
    <w:rsid w:val="00CA2AE7"/>
    <w:rPr>
      <w:rFonts w:ascii="Georgia" w:eastAsia="Calibri" w:hAnsi="Georgia" w:cs="Calibri"/>
      <w:sz w:val="20"/>
      <w:u w:val="single"/>
    </w:rPr>
  </w:style>
  <w:style w:type="paragraph" w:customStyle="1" w:styleId="StyleStyle49ptBold4">
    <w:name w:val="Style Style4 + 9 pt Bold4"/>
    <w:basedOn w:val="Style4"/>
    <w:link w:val="StyleStyle49ptBold4Char"/>
    <w:qFormat/>
    <w:rsid w:val="00CA2AE7"/>
    <w:rPr>
      <w:rFonts w:ascii="Georgia" w:eastAsia="Calibri" w:hAnsi="Georgia"/>
      <w:b/>
      <w:bCs/>
    </w:rPr>
  </w:style>
  <w:style w:type="character" w:customStyle="1" w:styleId="StyleStyle49ptBold4Char">
    <w:name w:val="Style Style4 + 9 pt Bold4 Char"/>
    <w:link w:val="StyleStyle49ptBold4"/>
    <w:rsid w:val="00CA2AE7"/>
    <w:rPr>
      <w:rFonts w:ascii="Georgia" w:eastAsia="Calibri" w:hAnsi="Georgia" w:cs="Calibri"/>
      <w:b/>
      <w:bCs/>
      <w:u w:val="single"/>
    </w:rPr>
  </w:style>
  <w:style w:type="character" w:customStyle="1" w:styleId="StyleUnderlineCharChar9pt2">
    <w:name w:val="Style Underline Char Char + 9 pt2"/>
    <w:basedOn w:val="DefaultParagraphFont"/>
    <w:rsid w:val="00CA2AE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A2AE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A2AE7"/>
    <w:rPr>
      <w:b/>
      <w:bCs/>
      <w:sz w:val="20"/>
      <w:u w:val="single"/>
      <w:bdr w:val="single" w:sz="4" w:space="0" w:color="auto"/>
    </w:rPr>
  </w:style>
  <w:style w:type="character" w:customStyle="1" w:styleId="Style9ptUnderline7">
    <w:name w:val="Style 9 pt Underline7"/>
    <w:rsid w:val="00CA2AE7"/>
    <w:rPr>
      <w:sz w:val="20"/>
      <w:u w:val="single"/>
    </w:rPr>
  </w:style>
  <w:style w:type="character" w:customStyle="1" w:styleId="Style9ptBoldUnderline3">
    <w:name w:val="Style 9 pt Bold Underline3"/>
    <w:rsid w:val="00CA2AE7"/>
    <w:rPr>
      <w:b/>
      <w:bCs/>
      <w:sz w:val="20"/>
      <w:u w:val="single"/>
    </w:rPr>
  </w:style>
  <w:style w:type="character" w:customStyle="1" w:styleId="Style9ptUnderline8">
    <w:name w:val="Style 9 pt Underline8"/>
    <w:rsid w:val="00CA2AE7"/>
    <w:rPr>
      <w:sz w:val="20"/>
      <w:u w:val="single"/>
    </w:rPr>
  </w:style>
  <w:style w:type="paragraph" w:customStyle="1" w:styleId="StyleStyle49pt5">
    <w:name w:val="Style Style4 + 9 pt5"/>
    <w:basedOn w:val="Style4"/>
    <w:link w:val="StyleStyle49pt5Char"/>
    <w:qFormat/>
    <w:rsid w:val="00CA2AE7"/>
    <w:rPr>
      <w:rFonts w:ascii="Georgia" w:eastAsia="Calibri" w:hAnsi="Georgia"/>
      <w:sz w:val="20"/>
    </w:rPr>
  </w:style>
  <w:style w:type="character" w:customStyle="1" w:styleId="StyleStyle49pt5Char">
    <w:name w:val="Style Style4 + 9 pt5 Char"/>
    <w:basedOn w:val="Style4Char"/>
    <w:link w:val="StyleStyle49pt5"/>
    <w:rsid w:val="00CA2AE7"/>
    <w:rPr>
      <w:rFonts w:ascii="Georgia" w:eastAsia="Calibri" w:hAnsi="Georgia" w:cs="Calibri"/>
      <w:sz w:val="20"/>
      <w:u w:val="single"/>
    </w:rPr>
  </w:style>
  <w:style w:type="character" w:customStyle="1" w:styleId="66">
    <w:name w:val="66"/>
    <w:rsid w:val="00CA2AE7"/>
    <w:rPr>
      <w:rFonts w:cs="Arial"/>
      <w:bCs/>
      <w:sz w:val="20"/>
      <w:u w:val="single"/>
      <w:lang w:val="en-US" w:eastAsia="en-US" w:bidi="ar-SA"/>
    </w:rPr>
  </w:style>
  <w:style w:type="character" w:customStyle="1" w:styleId="Style9ptUnderline9">
    <w:name w:val="Style 9 pt Underline9"/>
    <w:rsid w:val="00CA2AE7"/>
    <w:rPr>
      <w:sz w:val="20"/>
      <w:u w:val="single"/>
    </w:rPr>
  </w:style>
  <w:style w:type="paragraph" w:customStyle="1" w:styleId="StyleStyle49ptBold5">
    <w:name w:val="Style Style4 + 9 pt Bold5"/>
    <w:basedOn w:val="Style4"/>
    <w:link w:val="StyleStyle49ptBold5Char"/>
    <w:qFormat/>
    <w:rsid w:val="00CA2AE7"/>
    <w:rPr>
      <w:rFonts w:ascii="Georgia" w:eastAsia="Calibri" w:hAnsi="Georgia"/>
      <w:b/>
      <w:bCs/>
    </w:rPr>
  </w:style>
  <w:style w:type="character" w:customStyle="1" w:styleId="StyleStyle49ptBold5Char">
    <w:name w:val="Style Style4 + 9 pt Bold5 Char"/>
    <w:link w:val="StyleStyle49ptBold5"/>
    <w:rsid w:val="00CA2AE7"/>
    <w:rPr>
      <w:rFonts w:ascii="Georgia" w:eastAsia="Calibri" w:hAnsi="Georgia" w:cs="Calibri"/>
      <w:b/>
      <w:bCs/>
      <w:u w:val="single"/>
    </w:rPr>
  </w:style>
  <w:style w:type="character" w:customStyle="1" w:styleId="Style9ptBoldUnderline4">
    <w:name w:val="Style 9 pt Bold Underline4"/>
    <w:rsid w:val="00CA2AE7"/>
    <w:rPr>
      <w:b/>
      <w:bCs/>
      <w:sz w:val="20"/>
      <w:u w:val="single"/>
    </w:rPr>
  </w:style>
  <w:style w:type="paragraph" w:customStyle="1" w:styleId="StyleStyle49pt7">
    <w:name w:val="Style Style4 + 9 pt7"/>
    <w:basedOn w:val="Style4"/>
    <w:link w:val="StyleStyle49pt7Char"/>
    <w:qFormat/>
    <w:rsid w:val="00CA2AE7"/>
    <w:rPr>
      <w:rFonts w:ascii="Georgia" w:eastAsia="Calibri" w:hAnsi="Georgia"/>
      <w:sz w:val="20"/>
    </w:rPr>
  </w:style>
  <w:style w:type="character" w:customStyle="1" w:styleId="StyleStyle49pt7Char">
    <w:name w:val="Style Style4 + 9 pt7 Char"/>
    <w:basedOn w:val="Style4Char"/>
    <w:link w:val="StyleStyle49pt7"/>
    <w:rsid w:val="00CA2AE7"/>
    <w:rPr>
      <w:rFonts w:ascii="Georgia" w:eastAsia="Calibri" w:hAnsi="Georgia" w:cs="Calibri"/>
      <w:sz w:val="20"/>
      <w:u w:val="single"/>
    </w:rPr>
  </w:style>
  <w:style w:type="character" w:customStyle="1" w:styleId="titleblue14">
    <w:name w:val="titleblue14"/>
    <w:basedOn w:val="DefaultParagraphFont"/>
    <w:rsid w:val="00CA2AE7"/>
  </w:style>
  <w:style w:type="paragraph" w:customStyle="1" w:styleId="FONT7">
    <w:name w:val="FONT 7"/>
    <w:qFormat/>
    <w:rsid w:val="00CA2AE7"/>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CA2AE7"/>
    <w:rPr>
      <w:rFonts w:ascii="Georgia" w:eastAsia="Calibri" w:hAnsi="Georgia"/>
    </w:rPr>
  </w:style>
  <w:style w:type="paragraph" w:customStyle="1" w:styleId="StyleHeading2Underline">
    <w:name w:val="Style Heading 2 + Underline"/>
    <w:basedOn w:val="Heading2"/>
    <w:link w:val="StyleHeading2UnderlineChar"/>
    <w:qFormat/>
    <w:rsid w:val="00CA2AE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A2AE7"/>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CA2AE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A2AE7"/>
    <w:rPr>
      <w:rFonts w:eastAsia="Calibri"/>
      <w:b/>
      <w:bCs/>
      <w:szCs w:val="24"/>
      <w:u w:val="single"/>
    </w:rPr>
  </w:style>
  <w:style w:type="paragraph" w:customStyle="1" w:styleId="StyleStyle49pt9">
    <w:name w:val="Style Style4 + 9 pt9"/>
    <w:basedOn w:val="Style4"/>
    <w:link w:val="StyleStyle49pt9Char"/>
    <w:qFormat/>
    <w:rsid w:val="00CA2AE7"/>
    <w:rPr>
      <w:rFonts w:ascii="Georgia" w:eastAsia="Calibri" w:hAnsi="Georgia"/>
      <w:sz w:val="20"/>
    </w:rPr>
  </w:style>
  <w:style w:type="character" w:customStyle="1" w:styleId="StyleStyle49pt9Char">
    <w:name w:val="Style Style4 + 9 pt9 Char"/>
    <w:basedOn w:val="Style4Char"/>
    <w:link w:val="StyleStyle49pt9"/>
    <w:rsid w:val="00CA2AE7"/>
    <w:rPr>
      <w:rFonts w:ascii="Georgia" w:eastAsia="Calibri" w:hAnsi="Georgia" w:cs="Calibri"/>
      <w:sz w:val="20"/>
      <w:u w:val="single"/>
    </w:rPr>
  </w:style>
  <w:style w:type="paragraph" w:customStyle="1" w:styleId="StyleStyle49ptBold6">
    <w:name w:val="Style Style4 + 9 pt Bold6"/>
    <w:basedOn w:val="Style4"/>
    <w:link w:val="StyleStyle49ptBold6Char"/>
    <w:qFormat/>
    <w:rsid w:val="00CA2AE7"/>
    <w:rPr>
      <w:rFonts w:ascii="Georgia" w:eastAsia="Calibri" w:hAnsi="Georgia"/>
      <w:b/>
      <w:bCs/>
    </w:rPr>
  </w:style>
  <w:style w:type="character" w:customStyle="1" w:styleId="StyleStyle49ptBold6Char">
    <w:name w:val="Style Style4 + 9 pt Bold6 Char"/>
    <w:link w:val="StyleStyle49ptBold6"/>
    <w:rsid w:val="00CA2AE7"/>
    <w:rPr>
      <w:rFonts w:ascii="Georgia" w:eastAsia="Calibri" w:hAnsi="Georgia"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A2AE7"/>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CA2AE7"/>
    <w:rPr>
      <w:rFonts w:eastAsia="Calibri" w:cs="Arial"/>
      <w:b/>
      <w:bCs/>
      <w:szCs w:val="24"/>
      <w:u w:val="single"/>
      <w:bdr w:val="single" w:sz="4" w:space="0" w:color="auto"/>
    </w:rPr>
  </w:style>
  <w:style w:type="character" w:customStyle="1" w:styleId="StyleUnderlineCharChar9pt3">
    <w:name w:val="Style Underline Char Char + 9 pt3"/>
    <w:basedOn w:val="DefaultParagraphFont"/>
    <w:rsid w:val="00CA2AE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A2AE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A2AE7"/>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A2AE7"/>
    <w:rPr>
      <w:rFonts w:asciiTheme="minorHAnsi" w:hAnsiTheme="minorHAnsi" w:cstheme="minorBidi"/>
      <w:b/>
      <w:u w:val="single"/>
    </w:rPr>
  </w:style>
  <w:style w:type="character" w:customStyle="1" w:styleId="textboldCharChar">
    <w:name w:val="text bold Char Char"/>
    <w:rsid w:val="00CA2AE7"/>
    <w:rPr>
      <w:rFonts w:eastAsia="Calibri" w:cs="Arial"/>
      <w:b/>
      <w:szCs w:val="24"/>
      <w:u w:val="thick"/>
    </w:rPr>
  </w:style>
  <w:style w:type="character" w:customStyle="1" w:styleId="snapnoshots">
    <w:name w:val="snap_noshots"/>
    <w:basedOn w:val="DefaultParagraphFont"/>
    <w:rsid w:val="00CA2AE7"/>
  </w:style>
  <w:style w:type="character" w:customStyle="1" w:styleId="manchettebig2">
    <w:name w:val="manchettebig2"/>
    <w:basedOn w:val="DefaultParagraphFont"/>
    <w:rsid w:val="00CA2AE7"/>
  </w:style>
  <w:style w:type="character" w:customStyle="1" w:styleId="blox-headline">
    <w:name w:val="blox-headline"/>
    <w:rsid w:val="00CA2AE7"/>
  </w:style>
  <w:style w:type="paragraph" w:customStyle="1" w:styleId="StyleJustified">
    <w:name w:val="Style Justified"/>
    <w:basedOn w:val="Normal"/>
    <w:qFormat/>
    <w:rsid w:val="00CA2AE7"/>
    <w:rPr>
      <w:rFonts w:eastAsia="Times New Roman"/>
      <w:szCs w:val="20"/>
    </w:rPr>
  </w:style>
  <w:style w:type="character" w:customStyle="1" w:styleId="Heading2CharCharCharCharCharChar1CharChar">
    <w:name w:val="Heading 2 Char Char Char Char Char Char1 Char Char"/>
    <w:basedOn w:val="DefaultParagraphFont"/>
    <w:uiPriority w:val="99"/>
    <w:rsid w:val="00CA2AE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A2AE7"/>
    <w:rPr>
      <w:rFonts w:ascii="Georgia" w:hAnsi="Georgia"/>
      <w:b w:val="0"/>
      <w:bCs/>
      <w:sz w:val="24"/>
      <w:u w:val="single"/>
    </w:rPr>
  </w:style>
  <w:style w:type="paragraph" w:customStyle="1" w:styleId="ember-view">
    <w:name w:val="ember-view"/>
    <w:basedOn w:val="Normal"/>
    <w:rsid w:val="00CA2AE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CA2AE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CA2AE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CA2AE7"/>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CA2AE7"/>
  </w:style>
  <w:style w:type="paragraph" w:customStyle="1" w:styleId="PhoHat">
    <w:name w:val="PhoHat"/>
    <w:basedOn w:val="Normal"/>
    <w:next w:val="Default"/>
    <w:qFormat/>
    <w:rsid w:val="00CA2AE7"/>
    <w:pPr>
      <w:jc w:val="center"/>
      <w:outlineLvl w:val="0"/>
    </w:pPr>
    <w:rPr>
      <w:b/>
      <w:sz w:val="32"/>
      <w:u w:val="single"/>
    </w:rPr>
  </w:style>
  <w:style w:type="paragraph" w:customStyle="1" w:styleId="PhoHeading2">
    <w:name w:val="PhoHeading 2"/>
    <w:basedOn w:val="Normal"/>
    <w:qFormat/>
    <w:rsid w:val="00CA2AE7"/>
    <w:pPr>
      <w:jc w:val="center"/>
    </w:pPr>
    <w:rPr>
      <w:b/>
      <w:sz w:val="28"/>
      <w:u w:val="single"/>
    </w:rPr>
  </w:style>
  <w:style w:type="paragraph" w:customStyle="1" w:styleId="PhoTag">
    <w:name w:val="PhoTag"/>
    <w:basedOn w:val="Normal"/>
    <w:next w:val="Normal"/>
    <w:autoRedefine/>
    <w:qFormat/>
    <w:rsid w:val="00CA2AE7"/>
    <w:rPr>
      <w:b/>
      <w:sz w:val="20"/>
    </w:rPr>
  </w:style>
  <w:style w:type="character" w:customStyle="1" w:styleId="PhoNormal">
    <w:name w:val="PhoNormal"/>
    <w:uiPriority w:val="1"/>
    <w:qFormat/>
    <w:rsid w:val="00CA2AE7"/>
    <w:rPr>
      <w:rFonts w:ascii="Georgia" w:hAnsi="Georgia" w:hint="default"/>
      <w:sz w:val="22"/>
    </w:rPr>
  </w:style>
  <w:style w:type="character" w:customStyle="1" w:styleId="NormalF6Char">
    <w:name w:val="Normal F6 Char"/>
    <w:link w:val="NormalF6"/>
    <w:locked/>
    <w:rsid w:val="00CA2AE7"/>
  </w:style>
  <w:style w:type="paragraph" w:customStyle="1" w:styleId="NormalF6">
    <w:name w:val="Normal F6"/>
    <w:basedOn w:val="Normal"/>
    <w:link w:val="NormalF6Char"/>
    <w:qFormat/>
    <w:rsid w:val="00CA2AE7"/>
    <w:rPr>
      <w:rFonts w:asciiTheme="minorHAnsi" w:hAnsiTheme="minorHAnsi" w:cstheme="minorBidi"/>
    </w:rPr>
  </w:style>
  <w:style w:type="character" w:customStyle="1" w:styleId="UnreadF7Char">
    <w:name w:val="Unread F7 Char"/>
    <w:link w:val="UnreadF7"/>
    <w:locked/>
    <w:rsid w:val="00CA2AE7"/>
    <w:rPr>
      <w:sz w:val="12"/>
    </w:rPr>
  </w:style>
  <w:style w:type="paragraph" w:customStyle="1" w:styleId="UnreadF7">
    <w:name w:val="Unread F7"/>
    <w:basedOn w:val="Normal"/>
    <w:next w:val="NormalF6"/>
    <w:link w:val="UnreadF7Char"/>
    <w:qFormat/>
    <w:rsid w:val="00CA2AE7"/>
    <w:rPr>
      <w:rFonts w:asciiTheme="minorHAnsi" w:hAnsiTheme="minorHAnsi" w:cstheme="minorBidi"/>
      <w:sz w:val="12"/>
    </w:rPr>
  </w:style>
  <w:style w:type="character" w:customStyle="1" w:styleId="TagCiteF8Char">
    <w:name w:val="Tag/Cite F8 Char"/>
    <w:link w:val="TagCiteF8"/>
    <w:locked/>
    <w:rsid w:val="00CA2AE7"/>
    <w:rPr>
      <w:b/>
    </w:rPr>
  </w:style>
  <w:style w:type="paragraph" w:customStyle="1" w:styleId="TagCiteF8">
    <w:name w:val="Tag/Cite F8"/>
    <w:basedOn w:val="Normal"/>
    <w:next w:val="NormalF6"/>
    <w:link w:val="TagCiteF8Char"/>
    <w:qFormat/>
    <w:rsid w:val="00CA2AE7"/>
    <w:rPr>
      <w:rFonts w:asciiTheme="minorHAnsi" w:hAnsiTheme="minorHAnsi"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CA2AE7"/>
    <w:rPr>
      <w:rFonts w:ascii="Garamond" w:eastAsia="Times New Roman" w:hAnsi="Garamond" w:cs="Calibri"/>
      <w:b/>
      <w:color w:val="000000"/>
    </w:rPr>
  </w:style>
  <w:style w:type="character" w:customStyle="1" w:styleId="UnderlineCharCharChar">
    <w:name w:val="Underline Char Char Char"/>
    <w:basedOn w:val="DefaultParagraphFont"/>
    <w:rsid w:val="00CA2AE7"/>
    <w:rPr>
      <w:noProof w:val="0"/>
      <w:u w:val="single"/>
      <w:lang w:val="en-US" w:eastAsia="en-US" w:bidi="ar-SA"/>
    </w:rPr>
  </w:style>
  <w:style w:type="paragraph" w:customStyle="1" w:styleId="RyanEvText1">
    <w:name w:val="RyanEvText1"/>
    <w:basedOn w:val="Normal"/>
    <w:autoRedefine/>
    <w:qFormat/>
    <w:rsid w:val="00CA2AE7"/>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CA2AE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A2AE7"/>
    <w:pPr>
      <w:tabs>
        <w:tab w:val="left" w:pos="0"/>
      </w:tabs>
    </w:pPr>
    <w:rPr>
      <w:rFonts w:eastAsia="Calibri"/>
      <w:sz w:val="18"/>
    </w:rPr>
  </w:style>
  <w:style w:type="character" w:customStyle="1" w:styleId="CiteJVChar">
    <w:name w:val="CiteJV Char"/>
    <w:link w:val="CiteJV"/>
    <w:rsid w:val="00CA2AE7"/>
    <w:rPr>
      <w:rFonts w:ascii="Calibri" w:eastAsia="Calibri" w:hAnsi="Calibri" w:cs="Calibri"/>
      <w:sz w:val="18"/>
    </w:rPr>
  </w:style>
  <w:style w:type="paragraph" w:customStyle="1" w:styleId="Card-text">
    <w:name w:val="Card-text"/>
    <w:basedOn w:val="Normal"/>
    <w:link w:val="Card-textChar"/>
    <w:rsid w:val="00CA2AE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A2AE7"/>
    <w:rPr>
      <w:rFonts w:ascii="Book Antiqua" w:eastAsia="Times New Roman" w:hAnsi="Book Antiqua" w:cs="Calibri"/>
      <w:szCs w:val="20"/>
    </w:rPr>
  </w:style>
  <w:style w:type="paragraph" w:customStyle="1" w:styleId="TagAuthorNameYear">
    <w:name w:val="Tag+Author Name/Year"/>
    <w:basedOn w:val="Card-text"/>
    <w:link w:val="TagAuthorNameYearChar"/>
    <w:rsid w:val="00CA2AE7"/>
    <w:rPr>
      <w:b/>
      <w:bCs/>
      <w:smallCaps/>
    </w:rPr>
  </w:style>
  <w:style w:type="character" w:customStyle="1" w:styleId="TagAuthorNameYearChar">
    <w:name w:val="Tag+Author Name/Year Char"/>
    <w:basedOn w:val="Card-textChar"/>
    <w:link w:val="TagAuthorNameYear"/>
    <w:rsid w:val="00CA2AE7"/>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CA2AE7"/>
    <w:rPr>
      <w:u w:val="single"/>
    </w:rPr>
  </w:style>
  <w:style w:type="character" w:customStyle="1" w:styleId="CardText-VerbalizedChar">
    <w:name w:val="Card Text-Verbalized Char"/>
    <w:basedOn w:val="Card-textChar"/>
    <w:link w:val="CardText-Verbalized"/>
    <w:rsid w:val="00CA2AE7"/>
    <w:rPr>
      <w:rFonts w:ascii="Book Antiqua" w:eastAsia="Times New Roman" w:hAnsi="Book Antiqua" w:cs="Calibri"/>
      <w:szCs w:val="20"/>
      <w:u w:val="single"/>
    </w:rPr>
  </w:style>
  <w:style w:type="paragraph" w:customStyle="1" w:styleId="blurb">
    <w:name w:val="blurb"/>
    <w:basedOn w:val="Normal"/>
    <w:qFormat/>
    <w:rsid w:val="00CA2AE7"/>
    <w:pPr>
      <w:spacing w:before="100" w:beforeAutospacing="1" w:after="100" w:afterAutospacing="1"/>
    </w:pPr>
    <w:rPr>
      <w:rFonts w:eastAsia="Times New Roman"/>
      <w:sz w:val="24"/>
    </w:rPr>
  </w:style>
  <w:style w:type="character" w:customStyle="1" w:styleId="bodystrong">
    <w:name w:val="bodystrong"/>
    <w:rsid w:val="00CA2AE7"/>
  </w:style>
  <w:style w:type="paragraph" w:customStyle="1" w:styleId="meta">
    <w:name w:val="meta"/>
    <w:basedOn w:val="Normal"/>
    <w:rsid w:val="00CA2AE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CA2AE7"/>
  </w:style>
  <w:style w:type="paragraph" w:customStyle="1" w:styleId="KooCard">
    <w:name w:val="KooCard"/>
    <w:basedOn w:val="Normal"/>
    <w:link w:val="KooCardChar"/>
    <w:qFormat/>
    <w:rsid w:val="00CA2AE7"/>
    <w:pPr>
      <w:ind w:left="288" w:right="288"/>
    </w:pPr>
    <w:rPr>
      <w:rFonts w:eastAsiaTheme="majorEastAsia"/>
      <w:bCs/>
      <w:sz w:val="52"/>
      <w:szCs w:val="28"/>
    </w:rPr>
  </w:style>
  <w:style w:type="character" w:customStyle="1" w:styleId="KooCardChar">
    <w:name w:val="KooCard Char"/>
    <w:basedOn w:val="DefaultParagraphFont"/>
    <w:link w:val="KooCard"/>
    <w:rsid w:val="00CA2AE7"/>
    <w:rPr>
      <w:rFonts w:ascii="Calibri" w:eastAsiaTheme="majorEastAsia" w:hAnsi="Calibri" w:cs="Calibri"/>
      <w:bCs/>
      <w:sz w:val="52"/>
      <w:szCs w:val="28"/>
    </w:rPr>
  </w:style>
  <w:style w:type="paragraph" w:customStyle="1" w:styleId="Indent0">
    <w:name w:val="Indent"/>
    <w:basedOn w:val="Normal"/>
    <w:autoRedefine/>
    <w:qFormat/>
    <w:rsid w:val="00CA2AE7"/>
    <w:pPr>
      <w:ind w:left="288"/>
    </w:pPr>
  </w:style>
  <w:style w:type="character" w:customStyle="1" w:styleId="m-5156237671796814033gmail-styleunderline">
    <w:name w:val="m_-5156237671796814033gmail-styleunderline"/>
    <w:basedOn w:val="DefaultParagraphFont"/>
    <w:rsid w:val="00CA2AE7"/>
  </w:style>
  <w:style w:type="character" w:customStyle="1" w:styleId="m-5156237671796814033gmail-style13ptbold">
    <w:name w:val="m_-5156237671796814033gmail-style13ptbold"/>
    <w:basedOn w:val="DefaultParagraphFont"/>
    <w:rsid w:val="00CA2AE7"/>
  </w:style>
  <w:style w:type="character" w:customStyle="1" w:styleId="review--authors">
    <w:name w:val="review--authors"/>
    <w:basedOn w:val="DefaultParagraphFont"/>
    <w:rsid w:val="00CA2AE7"/>
  </w:style>
  <w:style w:type="character" w:customStyle="1" w:styleId="m3874072174869965789gmail-heading4char">
    <w:name w:val="m_3874072174869965789gmail-heading4char"/>
    <w:basedOn w:val="DefaultParagraphFont"/>
    <w:rsid w:val="00CA2AE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A2AE7"/>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A2AE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A2AE7"/>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A2AE7"/>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A2AE7"/>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A2AE7"/>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CA2AE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A2AE7"/>
    <w:pPr>
      <w:spacing w:before="100" w:beforeAutospacing="1" w:after="100" w:afterAutospacing="1"/>
    </w:pPr>
    <w:rPr>
      <w:rFonts w:ascii="Times New Roman" w:eastAsia="Times New Roman" w:hAnsi="Times New Roman"/>
      <w:sz w:val="24"/>
    </w:rPr>
  </w:style>
  <w:style w:type="character" w:customStyle="1" w:styleId="a-list-item">
    <w:name w:val="a-list-item"/>
    <w:basedOn w:val="DefaultParagraphFont"/>
    <w:rsid w:val="00CA2AE7"/>
  </w:style>
  <w:style w:type="character" w:customStyle="1" w:styleId="pull-quote">
    <w:name w:val="pull-quote"/>
    <w:basedOn w:val="DefaultParagraphFont"/>
    <w:rsid w:val="00CA2AE7"/>
  </w:style>
  <w:style w:type="paragraph" w:customStyle="1" w:styleId="article-n-logo">
    <w:name w:val="article-n-logo"/>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ob-grid-header-text">
    <w:name w:val="ob-grid-header-text"/>
    <w:basedOn w:val="DefaultParagraphFont"/>
    <w:rsid w:val="00CA2AE7"/>
  </w:style>
  <w:style w:type="character" w:customStyle="1" w:styleId="ob-unit">
    <w:name w:val="ob-unit"/>
    <w:basedOn w:val="DefaultParagraphFont"/>
    <w:rsid w:val="00CA2AE7"/>
  </w:style>
  <w:style w:type="character" w:customStyle="1" w:styleId="cbola-desktop-image-titleinner">
    <w:name w:val="cbola-desktop-image-title__inner"/>
    <w:basedOn w:val="DefaultParagraphFont"/>
    <w:rsid w:val="00CA2AE7"/>
  </w:style>
  <w:style w:type="paragraph" w:customStyle="1" w:styleId="cbola-content-item-description">
    <w:name w:val="cbola-content-item-description"/>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boldunderlineChar5">
    <w:name w:val="bold underline Char"/>
    <w:basedOn w:val="DefaultParagraphFont"/>
    <w:rsid w:val="00CA2AE7"/>
    <w:rPr>
      <w:rFonts w:eastAsia="Times New Roman" w:cs="Arial"/>
      <w:b/>
      <w:bCs/>
      <w:sz w:val="24"/>
      <w:szCs w:val="24"/>
      <w:u w:val="single"/>
      <w:lang w:eastAsia="zh-CN"/>
    </w:rPr>
  </w:style>
  <w:style w:type="paragraph" w:customStyle="1" w:styleId="ReallySmall">
    <w:name w:val="Really Small"/>
    <w:basedOn w:val="Normal"/>
    <w:link w:val="ReallySmallChar"/>
    <w:qFormat/>
    <w:rsid w:val="00CA2AE7"/>
    <w:rPr>
      <w:rFonts w:eastAsia="Times New Roman"/>
      <w:sz w:val="16"/>
      <w:szCs w:val="20"/>
    </w:rPr>
  </w:style>
  <w:style w:type="character" w:customStyle="1" w:styleId="ReallySmallChar">
    <w:name w:val="Really Small Char"/>
    <w:basedOn w:val="DefaultParagraphFont"/>
    <w:link w:val="ReallySmall"/>
    <w:rsid w:val="00CA2AE7"/>
    <w:rPr>
      <w:rFonts w:ascii="Calibri" w:eastAsia="Times New Roman" w:hAnsi="Calibri" w:cs="Calibri"/>
      <w:sz w:val="16"/>
      <w:szCs w:val="20"/>
    </w:rPr>
  </w:style>
  <w:style w:type="paragraph" w:customStyle="1" w:styleId="PageTitle0">
    <w:name w:val="Page Title"/>
    <w:basedOn w:val="Normal"/>
    <w:next w:val="Normal"/>
    <w:qFormat/>
    <w:rsid w:val="00CA2AE7"/>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CA2AE7"/>
    <w:rPr>
      <w:rFonts w:eastAsia="Calibri"/>
      <w:b/>
      <w:color w:val="000000"/>
      <w:u w:val="single"/>
    </w:rPr>
  </w:style>
  <w:style w:type="character" w:customStyle="1" w:styleId="UnderlineEmphasisChar">
    <w:name w:val="Underline + Emphasis Char"/>
    <w:link w:val="UnderlineEmphasis"/>
    <w:rsid w:val="00CA2AE7"/>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CA2AE7"/>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CA2AE7"/>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A2AE7"/>
    <w:rPr>
      <w:rFonts w:ascii="Calibri" w:eastAsia="Times New Roman" w:hAnsi="Calibri"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A2AE7"/>
    <w:rPr>
      <w:rFonts w:ascii="Calibri" w:eastAsia="Times New Roman" w:hAnsi="Calibri" w:cs="Times New Roman"/>
      <w:bCs/>
      <w:color w:val="000000"/>
      <w:sz w:val="16"/>
      <w:szCs w:val="28"/>
    </w:rPr>
  </w:style>
  <w:style w:type="paragraph" w:customStyle="1" w:styleId="TxBr5p1">
    <w:name w:val="TxBr_5p1"/>
    <w:basedOn w:val="Normal"/>
    <w:qFormat/>
    <w:rsid w:val="00CA2AE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CA2AE7"/>
    <w:pPr>
      <w:ind w:left="400"/>
    </w:pPr>
    <w:rPr>
      <w:rFonts w:eastAsia="Calibri"/>
      <w:color w:val="000000"/>
    </w:rPr>
  </w:style>
  <w:style w:type="numbering" w:customStyle="1" w:styleId="NoList12">
    <w:name w:val="No List12"/>
    <w:next w:val="NoList"/>
    <w:uiPriority w:val="99"/>
    <w:semiHidden/>
    <w:unhideWhenUsed/>
    <w:rsid w:val="00CA2AE7"/>
  </w:style>
  <w:style w:type="numbering" w:customStyle="1" w:styleId="NoList211">
    <w:name w:val="No List211"/>
    <w:next w:val="NoList"/>
    <w:uiPriority w:val="99"/>
    <w:semiHidden/>
    <w:unhideWhenUsed/>
    <w:rsid w:val="00CA2AE7"/>
  </w:style>
  <w:style w:type="character" w:customStyle="1" w:styleId="A12">
    <w:name w:val="A12"/>
    <w:uiPriority w:val="99"/>
    <w:rsid w:val="00CA2AE7"/>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CA2AE7"/>
    <w:rPr>
      <w:rFonts w:ascii="Times New Roman" w:eastAsia="Times New Roman" w:hAnsi="Times New Roman" w:cs="Arial"/>
      <w:b/>
      <w:sz w:val="20"/>
      <w:szCs w:val="36"/>
    </w:rPr>
  </w:style>
  <w:style w:type="character" w:customStyle="1" w:styleId="bold-italic-sub-c">
    <w:name w:val="bold-italic-sub-c"/>
    <w:basedOn w:val="DefaultParagraphFont"/>
    <w:rsid w:val="00CA2AE7"/>
  </w:style>
  <w:style w:type="character" w:customStyle="1" w:styleId="charoverride-4">
    <w:name w:val="charoverride-4"/>
    <w:basedOn w:val="DefaultParagraphFont"/>
    <w:rsid w:val="00CA2AE7"/>
  </w:style>
  <w:style w:type="character" w:customStyle="1" w:styleId="charoverride-3">
    <w:name w:val="charoverride-3"/>
    <w:basedOn w:val="DefaultParagraphFont"/>
    <w:rsid w:val="00CA2AE7"/>
  </w:style>
  <w:style w:type="character" w:customStyle="1" w:styleId="BlockTitle2Char">
    <w:name w:val="Block Title2 Char"/>
    <w:link w:val="BlockTitle2"/>
    <w:rsid w:val="00CA2AE7"/>
    <w:rPr>
      <w:rFonts w:ascii="Avenir LT Std 45 Book" w:eastAsia="Times New Roman" w:hAnsi="Avenir LT Std 45 Book" w:cs="Calibri"/>
      <w:b/>
      <w:sz w:val="32"/>
      <w:u w:val="single"/>
      <w:lang w:bidi="en-US"/>
    </w:rPr>
  </w:style>
  <w:style w:type="paragraph" w:customStyle="1" w:styleId="tag1">
    <w:name w:val="tag1"/>
    <w:basedOn w:val="Normal"/>
    <w:qFormat/>
    <w:rsid w:val="00CA2AE7"/>
    <w:rPr>
      <w:rFonts w:eastAsia="Times New Roman"/>
      <w:b/>
      <w:szCs w:val="20"/>
    </w:rPr>
  </w:style>
  <w:style w:type="paragraph" w:customStyle="1" w:styleId="tagcite3">
    <w:name w:val="tagcite"/>
    <w:basedOn w:val="Normal"/>
    <w:qFormat/>
    <w:rsid w:val="00CA2AE7"/>
    <w:rPr>
      <w:rFonts w:eastAsia="Times New Roman"/>
      <w:b/>
    </w:rPr>
  </w:style>
  <w:style w:type="paragraph" w:customStyle="1" w:styleId="SmallFontCharCharChar">
    <w:name w:val="Small Font Char Char Char"/>
    <w:basedOn w:val="Normal"/>
    <w:uiPriority w:val="99"/>
    <w:qFormat/>
    <w:rsid w:val="00CA2AE7"/>
    <w:rPr>
      <w:rFonts w:eastAsia="Times New Roman"/>
      <w:sz w:val="12"/>
    </w:rPr>
  </w:style>
  <w:style w:type="character" w:customStyle="1" w:styleId="tag1Char">
    <w:name w:val="tag1 Char"/>
    <w:rsid w:val="00CA2AE7"/>
    <w:rPr>
      <w:b/>
      <w:bCs w:val="0"/>
      <w:sz w:val="24"/>
    </w:rPr>
  </w:style>
  <w:style w:type="character" w:customStyle="1" w:styleId="SmallFontCharCharCharChar">
    <w:name w:val="Small Font Char Char Char Char"/>
    <w:rsid w:val="00CA2AE7"/>
    <w:rPr>
      <w:rFonts w:ascii="Arial" w:hAnsi="Arial" w:cs="Arial" w:hint="default"/>
      <w:sz w:val="12"/>
      <w:szCs w:val="24"/>
    </w:rPr>
  </w:style>
  <w:style w:type="character" w:customStyle="1" w:styleId="TagCiteChar4">
    <w:name w:val="TagCite Char"/>
    <w:rsid w:val="00CA2AE7"/>
    <w:rPr>
      <w:rFonts w:ascii="Garamond" w:hAnsi="Garamond" w:hint="default"/>
      <w:b/>
      <w:bCs w:val="0"/>
      <w:sz w:val="24"/>
      <w:szCs w:val="24"/>
    </w:rPr>
  </w:style>
  <w:style w:type="character" w:customStyle="1" w:styleId="heading2char2charchar1">
    <w:name w:val="heading2char2charchar1"/>
    <w:rsid w:val="00CA2AE7"/>
  </w:style>
  <w:style w:type="character" w:customStyle="1" w:styleId="charchar60">
    <w:name w:val="charchar6"/>
    <w:rsid w:val="00CA2AE7"/>
  </w:style>
  <w:style w:type="character" w:customStyle="1" w:styleId="searchtermbold">
    <w:name w:val="searchtermbold"/>
    <w:rsid w:val="00CA2AE7"/>
  </w:style>
  <w:style w:type="character" w:customStyle="1" w:styleId="bps-topic-ident">
    <w:name w:val="bps-topic-ident"/>
    <w:rsid w:val="00CA2AE7"/>
  </w:style>
  <w:style w:type="paragraph" w:customStyle="1" w:styleId="FreeForm">
    <w:name w:val="Free Form"/>
    <w:qFormat/>
    <w:rsid w:val="00CA2AE7"/>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A2AE7"/>
    <w:rPr>
      <w:rFonts w:cs="Calibri"/>
      <w:b/>
      <w:u w:val="single"/>
    </w:rPr>
  </w:style>
  <w:style w:type="paragraph" w:customStyle="1" w:styleId="AuthorDate2">
    <w:name w:val="Author/Date"/>
    <w:basedOn w:val="Normal"/>
    <w:link w:val="AuthorDateChar0"/>
    <w:qFormat/>
    <w:rsid w:val="00CA2AE7"/>
    <w:rPr>
      <w:rFonts w:asciiTheme="minorHAnsi" w:hAnsiTheme="minorHAnsi"/>
      <w:b/>
      <w:u w:val="single"/>
    </w:rPr>
  </w:style>
  <w:style w:type="character" w:customStyle="1" w:styleId="HilightChar">
    <w:name w:val="Hilight Char"/>
    <w:rsid w:val="00CA2AE7"/>
    <w:rPr>
      <w:rFonts w:eastAsia="Calibri"/>
      <w:b/>
      <w:noProof w:val="0"/>
      <w:sz w:val="22"/>
      <w:szCs w:val="22"/>
      <w:u w:val="single"/>
      <w:lang w:val="en-US" w:eastAsia="ar-SA" w:bidi="ar-SA"/>
    </w:rPr>
  </w:style>
  <w:style w:type="character" w:customStyle="1" w:styleId="StyleUnderlineCharChar">
    <w:name w:val="Style Underline Char Char"/>
    <w:rsid w:val="00CA2AE7"/>
    <w:rPr>
      <w:rFonts w:ascii="Times New Roman" w:eastAsia="Times New Roman" w:hAnsi="Times New Roman" w:cs="Times New Roman"/>
      <w:sz w:val="20"/>
      <w:szCs w:val="20"/>
      <w:u w:val="single"/>
    </w:rPr>
  </w:style>
  <w:style w:type="character" w:customStyle="1" w:styleId="c1">
    <w:name w:val="c1"/>
    <w:rsid w:val="00CA2AE7"/>
  </w:style>
  <w:style w:type="paragraph" w:customStyle="1" w:styleId="Hat2">
    <w:name w:val="Hat2"/>
    <w:basedOn w:val="Heading2"/>
    <w:next w:val="Heading2"/>
    <w:autoRedefine/>
    <w:uiPriority w:val="99"/>
    <w:qFormat/>
    <w:rsid w:val="00CA2AE7"/>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CA2AE7"/>
    <w:pPr>
      <w:spacing w:after="200" w:line="276" w:lineRule="auto"/>
    </w:pPr>
    <w:rPr>
      <w:rFonts w:eastAsia="SimSun"/>
      <w:u w:val="thick"/>
      <w:lang w:eastAsia="zh-CN"/>
    </w:rPr>
  </w:style>
  <w:style w:type="character" w:customStyle="1" w:styleId="Underline4">
    <w:name w:val="*Underline*"/>
    <w:rsid w:val="00CA2AE7"/>
    <w:rPr>
      <w:rFonts w:ascii="Times New Roman" w:hAnsi="Times New Roman"/>
      <w:b/>
      <w:sz w:val="24"/>
      <w:u w:val="single"/>
    </w:rPr>
  </w:style>
  <w:style w:type="paragraph" w:customStyle="1" w:styleId="TxBr33p1">
    <w:name w:val="TxBr_33p1"/>
    <w:basedOn w:val="Normal"/>
    <w:uiPriority w:val="99"/>
    <w:qFormat/>
    <w:rsid w:val="00CA2AE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A2AE7"/>
    <w:rPr>
      <w:rFonts w:eastAsia="SimSun"/>
      <w:lang w:eastAsia="zh-CN"/>
    </w:rPr>
  </w:style>
  <w:style w:type="character" w:customStyle="1" w:styleId="comments-post">
    <w:name w:val="comments-post"/>
    <w:rsid w:val="00CA2AE7"/>
  </w:style>
  <w:style w:type="paragraph" w:customStyle="1" w:styleId="Irrelevant6font">
    <w:name w:val="Irrelevant (6 font)"/>
    <w:basedOn w:val="Normal"/>
    <w:qFormat/>
    <w:rsid w:val="00CA2AE7"/>
    <w:pPr>
      <w:ind w:left="547" w:right="648"/>
      <w:jc w:val="both"/>
    </w:pPr>
    <w:rPr>
      <w:rFonts w:eastAsia="Calibri"/>
      <w:sz w:val="12"/>
      <w:szCs w:val="12"/>
    </w:rPr>
  </w:style>
  <w:style w:type="character" w:customStyle="1" w:styleId="Irrelevant5fontChar">
    <w:name w:val="Irrelevant (5 font) Char"/>
    <w:rsid w:val="00CA2AE7"/>
    <w:rPr>
      <w:sz w:val="10"/>
      <w:szCs w:val="10"/>
      <w:lang w:val="en-US" w:eastAsia="en-US" w:bidi="ar-SA"/>
    </w:rPr>
  </w:style>
  <w:style w:type="character" w:customStyle="1" w:styleId="Hyperlink13">
    <w:name w:val="Hyperlink13"/>
    <w:rsid w:val="00CA2AE7"/>
    <w:rPr>
      <w:b w:val="0"/>
      <w:bCs w:val="0"/>
      <w:strike w:val="0"/>
      <w:dstrike w:val="0"/>
      <w:color w:val="008000"/>
      <w:sz w:val="20"/>
      <w:szCs w:val="20"/>
      <w:u w:val="none"/>
      <w:effect w:val="none"/>
    </w:rPr>
  </w:style>
  <w:style w:type="character" w:customStyle="1" w:styleId="standardcontent1">
    <w:name w:val="standardcontent1"/>
    <w:rsid w:val="00CA2AE7"/>
    <w:rPr>
      <w:rFonts w:ascii="Arial" w:hAnsi="Arial" w:cs="Arial" w:hint="default"/>
      <w:strike w:val="0"/>
      <w:dstrike w:val="0"/>
      <w:sz w:val="24"/>
      <w:szCs w:val="24"/>
      <w:u w:val="none"/>
      <w:effect w:val="none"/>
    </w:rPr>
  </w:style>
  <w:style w:type="character" w:customStyle="1" w:styleId="Hyperlink4">
    <w:name w:val="Hyperlink4"/>
    <w:rsid w:val="00CA2AE7"/>
    <w:rPr>
      <w:color w:val="000066"/>
      <w:u w:val="single"/>
    </w:rPr>
  </w:style>
  <w:style w:type="paragraph" w:customStyle="1" w:styleId="rddateline">
    <w:name w:val="rddateline"/>
    <w:basedOn w:val="Normal"/>
    <w:qFormat/>
    <w:rsid w:val="00CA2AE7"/>
    <w:rPr>
      <w:rFonts w:eastAsia="Calibri"/>
      <w:szCs w:val="20"/>
    </w:rPr>
  </w:style>
  <w:style w:type="paragraph" w:customStyle="1" w:styleId="rdheadline">
    <w:name w:val="rdheadline"/>
    <w:basedOn w:val="Normal"/>
    <w:qFormat/>
    <w:rsid w:val="00CA2AE7"/>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CA2AE7"/>
    <w:pPr>
      <w:spacing w:after="100" w:afterAutospacing="1"/>
    </w:pPr>
    <w:rPr>
      <w:rFonts w:ascii="Verdana" w:eastAsia="Calibri" w:hAnsi="Verdana"/>
      <w:szCs w:val="20"/>
    </w:rPr>
  </w:style>
  <w:style w:type="character" w:customStyle="1" w:styleId="rddeckline1">
    <w:name w:val="rddeckline1"/>
    <w:rsid w:val="00CA2AE7"/>
    <w:rPr>
      <w:rFonts w:ascii="Verdana" w:hAnsi="Verdana" w:hint="default"/>
      <w:b/>
      <w:bCs/>
      <w:sz w:val="22"/>
      <w:szCs w:val="22"/>
    </w:rPr>
  </w:style>
  <w:style w:type="character" w:customStyle="1" w:styleId="contact1">
    <w:name w:val="contact1"/>
    <w:rsid w:val="00CA2AE7"/>
    <w:rPr>
      <w:rFonts w:ascii="Tahoma" w:hAnsi="Tahoma" w:cs="Tahoma" w:hint="default"/>
      <w:color w:val="999999"/>
      <w:sz w:val="20"/>
      <w:szCs w:val="20"/>
    </w:rPr>
  </w:style>
  <w:style w:type="character" w:customStyle="1" w:styleId="credits1">
    <w:name w:val="credits1"/>
    <w:rsid w:val="00CA2AE7"/>
    <w:rPr>
      <w:rFonts w:ascii="Tahoma" w:hAnsi="Tahoma" w:cs="Tahoma" w:hint="default"/>
      <w:color w:val="999999"/>
      <w:sz w:val="16"/>
      <w:szCs w:val="16"/>
    </w:rPr>
  </w:style>
  <w:style w:type="paragraph" w:customStyle="1" w:styleId="Heading20">
    <w:name w:val="Heading2"/>
    <w:basedOn w:val="Normal"/>
    <w:link w:val="Heading2Char2"/>
    <w:qFormat/>
    <w:rsid w:val="00CA2AE7"/>
    <w:pPr>
      <w:jc w:val="center"/>
    </w:pPr>
    <w:rPr>
      <w:rFonts w:eastAsia="Times New Roman"/>
      <w:b/>
      <w:caps/>
    </w:rPr>
  </w:style>
  <w:style w:type="character" w:customStyle="1" w:styleId="Heading2Char2">
    <w:name w:val="Heading2 Char"/>
    <w:link w:val="Heading20"/>
    <w:rsid w:val="00CA2AE7"/>
    <w:rPr>
      <w:rFonts w:ascii="Calibri" w:eastAsia="Times New Roman" w:hAnsi="Calibri" w:cs="Calibri"/>
      <w:b/>
      <w:caps/>
    </w:rPr>
  </w:style>
  <w:style w:type="paragraph" w:customStyle="1" w:styleId="Header2">
    <w:name w:val="Header2"/>
    <w:basedOn w:val="Heading20"/>
    <w:link w:val="Header2Char"/>
    <w:qFormat/>
    <w:rsid w:val="00CA2AE7"/>
  </w:style>
  <w:style w:type="character" w:customStyle="1" w:styleId="Header2Char">
    <w:name w:val="Header2 Char"/>
    <w:link w:val="Header2"/>
    <w:rsid w:val="00CA2AE7"/>
    <w:rPr>
      <w:rFonts w:ascii="Calibri" w:eastAsia="Times New Roman" w:hAnsi="Calibri" w:cs="Calibri"/>
      <w:b/>
      <w:caps/>
    </w:rPr>
  </w:style>
  <w:style w:type="paragraph" w:customStyle="1" w:styleId="Underlinedcard1">
    <w:name w:val="Underlined card"/>
    <w:basedOn w:val="Normal"/>
    <w:link w:val="UnderlinedcardChar1"/>
    <w:autoRedefine/>
    <w:qFormat/>
    <w:rsid w:val="00CA2AE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A2AE7"/>
    <w:rPr>
      <w:rFonts w:ascii="Calibri" w:eastAsia="Times New Roman" w:hAnsi="Calibri" w:cs="Calibri"/>
      <w:u w:val="thick"/>
    </w:rPr>
  </w:style>
  <w:style w:type="paragraph" w:customStyle="1" w:styleId="StyleHeading212pt">
    <w:name w:val="Style Heading2 + 12 pt"/>
    <w:basedOn w:val="Heading20"/>
    <w:link w:val="StyleHeading212ptChar"/>
    <w:qFormat/>
    <w:rsid w:val="00CA2AE7"/>
    <w:rPr>
      <w:bCs/>
    </w:rPr>
  </w:style>
  <w:style w:type="character" w:customStyle="1" w:styleId="StyleHeading212ptChar">
    <w:name w:val="Style Heading2 + 12 pt Char"/>
    <w:link w:val="StyleHeading212pt"/>
    <w:rsid w:val="00CA2AE7"/>
    <w:rPr>
      <w:rFonts w:ascii="Calibri" w:eastAsia="Times New Roman" w:hAnsi="Calibri" w:cs="Calibri"/>
      <w:b/>
      <w:bCs/>
      <w:caps/>
    </w:rPr>
  </w:style>
  <w:style w:type="paragraph" w:customStyle="1" w:styleId="Heading212pt">
    <w:name w:val="Heading2 + 12 pt"/>
    <w:basedOn w:val="StyleHeading212pt"/>
    <w:link w:val="Heading212ptChar"/>
    <w:qFormat/>
    <w:rsid w:val="00CA2AE7"/>
  </w:style>
  <w:style w:type="character" w:customStyle="1" w:styleId="Heading212ptChar">
    <w:name w:val="Heading2 + 12 pt Char"/>
    <w:link w:val="Heading212pt"/>
    <w:rsid w:val="00CA2AE7"/>
    <w:rPr>
      <w:rFonts w:ascii="Calibri" w:eastAsia="Times New Roman" w:hAnsi="Calibri" w:cs="Calibri"/>
      <w:b/>
      <w:bCs/>
      <w:caps/>
    </w:rPr>
  </w:style>
  <w:style w:type="character" w:customStyle="1" w:styleId="StyleBoldText12pt10ptNotBoldKernat16pt">
    <w:name w:val="Style Bold Text 12 pt + 10 pt Not Bold Kern at 16 pt"/>
    <w:rsid w:val="00CA2AE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CA2AE7"/>
  </w:style>
  <w:style w:type="paragraph" w:customStyle="1" w:styleId="highlightcardtext">
    <w:name w:val="highlight card text"/>
    <w:basedOn w:val="evidencetext"/>
    <w:qFormat/>
    <w:rsid w:val="00CA2AE7"/>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CA2AE7"/>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CA2AE7"/>
    <w:pPr>
      <w:ind w:left="1728" w:right="1728"/>
    </w:pPr>
    <w:rPr>
      <w:rFonts w:eastAsia="Calibri"/>
      <w:sz w:val="18"/>
      <w:u w:val="single"/>
    </w:rPr>
  </w:style>
  <w:style w:type="paragraph" w:customStyle="1" w:styleId="CardsChar2">
    <w:name w:val="Cards Char2"/>
    <w:basedOn w:val="Normal"/>
    <w:qFormat/>
    <w:rsid w:val="00CA2AE7"/>
    <w:pPr>
      <w:autoSpaceDE w:val="0"/>
      <w:autoSpaceDN w:val="0"/>
      <w:adjustRightInd w:val="0"/>
      <w:ind w:left="432" w:right="432"/>
      <w:jc w:val="both"/>
    </w:pPr>
    <w:rPr>
      <w:rFonts w:eastAsia="Calibri"/>
      <w:szCs w:val="20"/>
    </w:rPr>
  </w:style>
  <w:style w:type="character" w:customStyle="1" w:styleId="UnderlinedCards">
    <w:name w:val="Underlined Cards"/>
    <w:rsid w:val="00CA2AE7"/>
    <w:rPr>
      <w:sz w:val="24"/>
      <w:szCs w:val="24"/>
      <w:u w:val="thick"/>
      <w:lang w:val="en-US" w:eastAsia="en-US" w:bidi="ar-SA"/>
    </w:rPr>
  </w:style>
  <w:style w:type="character" w:customStyle="1" w:styleId="highlightcardtextChar">
    <w:name w:val="highlight card text Char"/>
    <w:rsid w:val="00CA2AE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A2AE7"/>
    <w:pPr>
      <w:ind w:left="1728" w:right="1728"/>
    </w:pPr>
    <w:rPr>
      <w:rFonts w:eastAsia="Times New Roman"/>
      <w:sz w:val="18"/>
    </w:rPr>
  </w:style>
  <w:style w:type="character" w:customStyle="1" w:styleId="CardTextCharCharCharCharChar">
    <w:name w:val="Card Text Char Char Char Char Char"/>
    <w:link w:val="CardTextCharCharCharChar"/>
    <w:rsid w:val="00CA2AE7"/>
    <w:rPr>
      <w:rFonts w:ascii="Calibri" w:eastAsia="Times New Roman" w:hAnsi="Calibri" w:cs="Calibri"/>
      <w:sz w:val="18"/>
    </w:rPr>
  </w:style>
  <w:style w:type="character" w:customStyle="1" w:styleId="TagsChar4">
    <w:name w:val="Tags Char4"/>
    <w:rsid w:val="00CA2AE7"/>
    <w:rPr>
      <w:b/>
      <w:lang w:val="en-US" w:eastAsia="en-US" w:bidi="ar-SA"/>
    </w:rPr>
  </w:style>
  <w:style w:type="character" w:customStyle="1" w:styleId="tightinline1">
    <w:name w:val="tightinline1"/>
    <w:rsid w:val="00CA2AE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A2AE7"/>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CA2AE7"/>
    <w:rPr>
      <w:rFonts w:eastAsia="Calibri"/>
      <w:b/>
    </w:rPr>
  </w:style>
  <w:style w:type="character" w:customStyle="1" w:styleId="blsp-spelling-corrected">
    <w:name w:val="blsp-spelling-corrected"/>
    <w:rsid w:val="00CA2AE7"/>
  </w:style>
  <w:style w:type="character" w:customStyle="1" w:styleId="blsp-spelling-error">
    <w:name w:val="blsp-spelling-error"/>
    <w:rsid w:val="00CA2AE7"/>
  </w:style>
  <w:style w:type="character" w:customStyle="1" w:styleId="sup">
    <w:name w:val="sup"/>
    <w:rsid w:val="00CA2AE7"/>
  </w:style>
  <w:style w:type="character" w:customStyle="1" w:styleId="pgnum">
    <w:name w:val="pgnum"/>
    <w:rsid w:val="00CA2AE7"/>
  </w:style>
  <w:style w:type="character" w:customStyle="1" w:styleId="SmallFontCharChar">
    <w:name w:val="Small Font Char Char"/>
    <w:rsid w:val="00CA2AE7"/>
    <w:rPr>
      <w:rFonts w:ascii="Arial" w:hAnsi="Arial"/>
      <w:sz w:val="12"/>
      <w:szCs w:val="24"/>
      <w:lang w:val="en-US" w:eastAsia="en-US" w:bidi="ar-SA"/>
    </w:rPr>
  </w:style>
  <w:style w:type="paragraph" w:customStyle="1" w:styleId="textmargin">
    <w:name w:val="textmargin"/>
    <w:basedOn w:val="Normal"/>
    <w:uiPriority w:val="99"/>
    <w:qFormat/>
    <w:rsid w:val="00CA2AE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A2AE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A2AE7"/>
    <w:rPr>
      <w:rFonts w:ascii="Arial Narrow" w:eastAsia="Calibri" w:hAnsi="Arial Narrow"/>
      <w:color w:val="000000"/>
    </w:rPr>
  </w:style>
  <w:style w:type="paragraph" w:customStyle="1" w:styleId="bc2">
    <w:name w:val="bc_2"/>
    <w:basedOn w:val="Normal"/>
    <w:uiPriority w:val="99"/>
    <w:qFormat/>
    <w:rsid w:val="00CA2AE7"/>
    <w:pPr>
      <w:spacing w:before="100" w:beforeAutospacing="1" w:after="100" w:afterAutospacing="1"/>
    </w:pPr>
    <w:rPr>
      <w:rFonts w:eastAsia="Calibri"/>
      <w:color w:val="000000"/>
    </w:rPr>
  </w:style>
  <w:style w:type="character" w:customStyle="1" w:styleId="bc21">
    <w:name w:val="bc_21"/>
    <w:rsid w:val="00CA2AE7"/>
  </w:style>
  <w:style w:type="paragraph" w:customStyle="1" w:styleId="style22">
    <w:name w:val="style2"/>
    <w:basedOn w:val="Normal"/>
    <w:uiPriority w:val="99"/>
    <w:qFormat/>
    <w:rsid w:val="00CA2AE7"/>
    <w:rPr>
      <w:rFonts w:ascii="Verdana" w:eastAsia="Calibri" w:hAnsi="Verdana"/>
      <w:szCs w:val="20"/>
    </w:rPr>
  </w:style>
  <w:style w:type="paragraph" w:customStyle="1" w:styleId="quote2">
    <w:name w:val="quote2"/>
    <w:basedOn w:val="Normal"/>
    <w:uiPriority w:val="99"/>
    <w:qFormat/>
    <w:rsid w:val="00CA2AE7"/>
    <w:rPr>
      <w:rFonts w:ascii="Verdana" w:eastAsia="Calibri" w:hAnsi="Verdana"/>
      <w:szCs w:val="20"/>
    </w:rPr>
  </w:style>
  <w:style w:type="character" w:customStyle="1" w:styleId="copystyle">
    <w:name w:val="copystyle"/>
    <w:rsid w:val="00CA2AE7"/>
  </w:style>
  <w:style w:type="paragraph" w:customStyle="1" w:styleId="BlockTitle10">
    <w:name w:val="Block Title #1"/>
    <w:basedOn w:val="Heading1"/>
    <w:qFormat/>
    <w:rsid w:val="00CA2AE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CA2AE7"/>
    <w:rPr>
      <w:rFonts w:ascii="Arial" w:hAnsi="Arial" w:cs="Arial"/>
      <w:b/>
      <w:bCs/>
      <w:kern w:val="32"/>
      <w:sz w:val="24"/>
      <w:szCs w:val="24"/>
      <w:lang w:val="en-US" w:eastAsia="en-US" w:bidi="ar-SA"/>
    </w:rPr>
  </w:style>
  <w:style w:type="character" w:customStyle="1" w:styleId="ReadUnderline">
    <w:name w:val="Read Underline"/>
    <w:rsid w:val="00CA2AE7"/>
    <w:rPr>
      <w:rFonts w:ascii="Arial" w:hAnsi="Arial"/>
      <w:b/>
      <w:sz w:val="18"/>
      <w:u w:val="thick"/>
    </w:rPr>
  </w:style>
  <w:style w:type="paragraph" w:customStyle="1" w:styleId="F4">
    <w:name w:val="F4"/>
    <w:basedOn w:val="Normal"/>
    <w:link w:val="F4Char"/>
    <w:qFormat/>
    <w:rsid w:val="00CA2AE7"/>
    <w:pPr>
      <w:ind w:left="288" w:right="288"/>
    </w:pPr>
    <w:rPr>
      <w:rFonts w:ascii="Arial Narrow" w:eastAsia="Times New Roman" w:hAnsi="Arial Narrow"/>
      <w:szCs w:val="20"/>
      <w:u w:val="single"/>
    </w:rPr>
  </w:style>
  <w:style w:type="character" w:customStyle="1" w:styleId="F4Char">
    <w:name w:val="F4 Char"/>
    <w:link w:val="F4"/>
    <w:rsid w:val="00CA2AE7"/>
    <w:rPr>
      <w:rFonts w:ascii="Arial Narrow" w:eastAsia="Times New Roman" w:hAnsi="Arial Narrow" w:cs="Calibri"/>
      <w:szCs w:val="20"/>
      <w:u w:val="single"/>
    </w:rPr>
  </w:style>
  <w:style w:type="paragraph" w:customStyle="1" w:styleId="StyleCARD">
    <w:name w:val="Style CARD +"/>
    <w:basedOn w:val="Normal"/>
    <w:link w:val="StyleCARDChar"/>
    <w:qFormat/>
    <w:rsid w:val="00CA2AE7"/>
    <w:pPr>
      <w:ind w:left="300" w:right="288"/>
    </w:pPr>
    <w:rPr>
      <w:rFonts w:ascii="Arial Narrow" w:eastAsia="Times New Roman" w:hAnsi="Arial Narrow"/>
      <w:szCs w:val="20"/>
    </w:rPr>
  </w:style>
  <w:style w:type="character" w:customStyle="1" w:styleId="StyleCARDChar">
    <w:name w:val="Style CARD + Char"/>
    <w:link w:val="StyleCARD"/>
    <w:rsid w:val="00CA2AE7"/>
    <w:rPr>
      <w:rFonts w:ascii="Arial Narrow" w:eastAsia="Times New Roman" w:hAnsi="Arial Narrow" w:cs="Calibri"/>
      <w:szCs w:val="20"/>
    </w:rPr>
  </w:style>
  <w:style w:type="character" w:customStyle="1" w:styleId="noiconheadline">
    <w:name w:val="noicon_headline"/>
    <w:rsid w:val="00CA2AE7"/>
  </w:style>
  <w:style w:type="paragraph" w:styleId="MacroText">
    <w:name w:val="macro"/>
    <w:link w:val="MacroTextChar"/>
    <w:rsid w:val="00CA2AE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A2AE7"/>
    <w:rPr>
      <w:rFonts w:ascii="Courier New" w:eastAsia="Times New Roman" w:hAnsi="Courier New" w:cs="Courier New"/>
      <w:sz w:val="20"/>
      <w:szCs w:val="20"/>
    </w:rPr>
  </w:style>
  <w:style w:type="character" w:customStyle="1" w:styleId="pp1">
    <w:name w:val="pp1"/>
    <w:rsid w:val="00CA2AE7"/>
    <w:rPr>
      <w:rFonts w:ascii="Times New Roman" w:hAnsi="Times New Roman" w:cs="Times New Roman" w:hint="default"/>
      <w:i w:val="0"/>
      <w:iCs w:val="0"/>
      <w:smallCaps w:val="0"/>
      <w:sz w:val="30"/>
      <w:szCs w:val="30"/>
    </w:rPr>
  </w:style>
  <w:style w:type="character" w:customStyle="1" w:styleId="prbodytext1">
    <w:name w:val="pr_bodytext1"/>
    <w:rsid w:val="00CA2AE7"/>
    <w:rPr>
      <w:rFonts w:ascii="Arial" w:hAnsi="Arial" w:cs="Arial" w:hint="default"/>
      <w:sz w:val="20"/>
      <w:szCs w:val="20"/>
    </w:rPr>
  </w:style>
  <w:style w:type="character" w:customStyle="1" w:styleId="articlehead">
    <w:name w:val="articlehead"/>
    <w:rsid w:val="00CA2AE7"/>
  </w:style>
  <w:style w:type="character" w:customStyle="1" w:styleId="lead">
    <w:name w:val="lead"/>
    <w:rsid w:val="00CA2AE7"/>
  </w:style>
  <w:style w:type="character" w:customStyle="1" w:styleId="blue3">
    <w:name w:val="blue3"/>
    <w:rsid w:val="00CA2AE7"/>
  </w:style>
  <w:style w:type="paragraph" w:customStyle="1" w:styleId="issuedetails">
    <w:name w:val="issue_details"/>
    <w:basedOn w:val="Normal"/>
    <w:uiPriority w:val="99"/>
    <w:qFormat/>
    <w:rsid w:val="00CA2AE7"/>
    <w:pPr>
      <w:spacing w:before="100" w:beforeAutospacing="1" w:after="100" w:afterAutospacing="1"/>
    </w:pPr>
    <w:rPr>
      <w:rFonts w:eastAsia="Times New Roman"/>
    </w:rPr>
  </w:style>
  <w:style w:type="character" w:customStyle="1" w:styleId="over-title">
    <w:name w:val="over-title"/>
    <w:rsid w:val="00CA2AE7"/>
  </w:style>
  <w:style w:type="character" w:customStyle="1" w:styleId="contentheader">
    <w:name w:val="contentheader"/>
    <w:rsid w:val="00CA2AE7"/>
  </w:style>
  <w:style w:type="character" w:customStyle="1" w:styleId="Stylecites10ptNotBoldChar">
    <w:name w:val="Style cites + 10 pt Not Bold Char"/>
    <w:rsid w:val="00CA2AE7"/>
    <w:rPr>
      <w:rFonts w:eastAsia="SimSun"/>
      <w:szCs w:val="24"/>
      <w:lang w:val="en-US" w:eastAsia="zh-CN" w:bidi="ar-SA"/>
    </w:rPr>
  </w:style>
  <w:style w:type="character" w:customStyle="1" w:styleId="tagscharchar0">
    <w:name w:val="tagscharchar"/>
    <w:rsid w:val="00CA2AE7"/>
  </w:style>
  <w:style w:type="character" w:customStyle="1" w:styleId="FontStyle16">
    <w:name w:val="Font Style16"/>
    <w:uiPriority w:val="99"/>
    <w:rsid w:val="00CA2AE7"/>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CA2AE7"/>
    <w:pPr>
      <w:spacing w:before="100" w:beforeAutospacing="1" w:after="100" w:afterAutospacing="1"/>
    </w:pPr>
    <w:rPr>
      <w:rFonts w:eastAsia="Times New Roman"/>
    </w:rPr>
  </w:style>
  <w:style w:type="character" w:customStyle="1" w:styleId="spanstyle">
    <w:name w:val="spanstyle"/>
    <w:rsid w:val="00CA2AE7"/>
  </w:style>
  <w:style w:type="paragraph" w:customStyle="1" w:styleId="tussenkop">
    <w:name w:val="tussenkop"/>
    <w:basedOn w:val="Normal"/>
    <w:uiPriority w:val="99"/>
    <w:qFormat/>
    <w:rsid w:val="00CA2AE7"/>
    <w:pPr>
      <w:spacing w:before="100" w:beforeAutospacing="1" w:after="100" w:afterAutospacing="1"/>
    </w:pPr>
    <w:rPr>
      <w:rFonts w:eastAsia="Times New Roman"/>
    </w:rPr>
  </w:style>
  <w:style w:type="character" w:customStyle="1" w:styleId="docnumbertitle">
    <w:name w:val="doc_number_title"/>
    <w:basedOn w:val="DefaultParagraphFont"/>
    <w:rsid w:val="00CA2AE7"/>
  </w:style>
  <w:style w:type="character" w:customStyle="1" w:styleId="Heading6Char1">
    <w:name w:val="Heading 6 Char1"/>
    <w:aliases w:val="Title (no index) Char1,cites2 Char1"/>
    <w:basedOn w:val="DefaultParagraphFont"/>
    <w:uiPriority w:val="9"/>
    <w:semiHidden/>
    <w:rsid w:val="00CA2AE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A2AE7"/>
    <w:rPr>
      <w:rFonts w:ascii="Consolas" w:hAnsi="Consolas" w:cs="Consolas"/>
      <w:sz w:val="20"/>
      <w:szCs w:val="20"/>
    </w:rPr>
  </w:style>
  <w:style w:type="paragraph" w:customStyle="1" w:styleId="StyleHeading3BlockLatinBodyCalibri">
    <w:name w:val="Style Heading 3Block + (Latin) +Body (Calibri)"/>
    <w:basedOn w:val="Heading3"/>
    <w:rsid w:val="00CA2AE7"/>
  </w:style>
  <w:style w:type="paragraph" w:customStyle="1" w:styleId="StyleHeading4Tagheading2Heading2Char2CharHeading2Char1">
    <w:name w:val="Style Heading 4Tagheading 2Heading 2 Char2 CharHeading 2 Char1 ..."/>
    <w:basedOn w:val="Heading4"/>
    <w:rsid w:val="00CA2AE7"/>
    <w:rPr>
      <w:iCs w:val="0"/>
    </w:rPr>
  </w:style>
  <w:style w:type="character" w:customStyle="1" w:styleId="StyleStyleBoldUnderlineIntenseEmphasisUnderlineStyleapple-s1">
    <w:name w:val="Style Style Bold UnderlineIntense EmphasisUnderlineStyleapple-s...1"/>
    <w:basedOn w:val="DefaultParagraphFont"/>
    <w:rsid w:val="00CA2AE7"/>
    <w:rPr>
      <w:rFonts w:ascii="Garamond" w:hAnsi="Garamond"/>
      <w:b w:val="0"/>
      <w:bCs w:val="0"/>
      <w:sz w:val="24"/>
      <w:u w:val="single"/>
    </w:rPr>
  </w:style>
  <w:style w:type="paragraph" w:customStyle="1" w:styleId="ColorfulList-Accent11">
    <w:name w:val="Colorful List - Accent 11"/>
    <w:basedOn w:val="Normal"/>
    <w:uiPriority w:val="34"/>
    <w:qFormat/>
    <w:rsid w:val="00CA2AE7"/>
    <w:pPr>
      <w:ind w:left="720"/>
      <w:contextualSpacing/>
    </w:pPr>
  </w:style>
  <w:style w:type="paragraph" w:customStyle="1" w:styleId="10ptfont">
    <w:name w:val="10pt font"/>
    <w:basedOn w:val="Normal"/>
    <w:link w:val="10ptfontChar"/>
    <w:autoRedefine/>
    <w:qFormat/>
    <w:rsid w:val="00CA2AE7"/>
    <w:rPr>
      <w:rFonts w:eastAsia="Times New Roman"/>
      <w:sz w:val="20"/>
    </w:rPr>
  </w:style>
  <w:style w:type="character" w:customStyle="1" w:styleId="10ptfontChar">
    <w:name w:val="10pt font Char"/>
    <w:link w:val="10ptfont"/>
    <w:rsid w:val="00CA2AE7"/>
    <w:rPr>
      <w:rFonts w:ascii="Calibri" w:eastAsia="Times New Roman" w:hAnsi="Calibri" w:cs="Calibri"/>
      <w:sz w:val="20"/>
    </w:rPr>
  </w:style>
  <w:style w:type="character" w:customStyle="1" w:styleId="StyleIntenseReferenceGaramond">
    <w:name w:val="Style Intense Reference + Garamond"/>
    <w:rsid w:val="00CA2AE7"/>
    <w:rPr>
      <w:rFonts w:ascii="Garamond" w:hAnsi="Garamond"/>
      <w:bCs/>
      <w:color w:val="auto"/>
      <w:spacing w:val="5"/>
      <w:sz w:val="20"/>
      <w:u w:val="single"/>
    </w:rPr>
  </w:style>
  <w:style w:type="character" w:customStyle="1" w:styleId="StyleIntenseReferenceGaramondBold">
    <w:name w:val="Style Intense Reference + Garamond Bold"/>
    <w:rsid w:val="00CA2AE7"/>
    <w:rPr>
      <w:rFonts w:ascii="Garamond" w:hAnsi="Garamond"/>
      <w:b/>
      <w:bCs/>
      <w:color w:val="auto"/>
      <w:spacing w:val="5"/>
      <w:sz w:val="20"/>
      <w:u w:val="single"/>
    </w:rPr>
  </w:style>
  <w:style w:type="character" w:customStyle="1" w:styleId="newstime">
    <w:name w:val="newstime"/>
    <w:basedOn w:val="DefaultParagraphFont"/>
    <w:rsid w:val="00CA2AE7"/>
  </w:style>
  <w:style w:type="character" w:customStyle="1" w:styleId="IntenseReference1">
    <w:name w:val="Intense Reference1"/>
    <w:qFormat/>
    <w:rsid w:val="00CA2AE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CA2AE7"/>
    <w:rPr>
      <w:rFonts w:ascii="Garamond" w:hAnsi="Garamond"/>
      <w:b/>
      <w:sz w:val="24"/>
      <w:szCs w:val="26"/>
      <w:bdr w:val="none" w:sz="0" w:space="0" w:color="auto"/>
      <w:shd w:val="clear" w:color="auto" w:fill="FFFF00"/>
    </w:rPr>
  </w:style>
  <w:style w:type="character" w:customStyle="1" w:styleId="ilad1">
    <w:name w:val="il_ad1"/>
    <w:rsid w:val="00CA2AE7"/>
    <w:rPr>
      <w:vanish/>
      <w:webHidden w:val="0"/>
      <w:color w:val="000000"/>
      <w:u w:val="single"/>
      <w:specVanish/>
    </w:rPr>
  </w:style>
  <w:style w:type="paragraph" w:customStyle="1" w:styleId="css-158dogj">
    <w:name w:val="css-158dogj"/>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CA2AE7"/>
  </w:style>
  <w:style w:type="character" w:customStyle="1" w:styleId="css-16f3y1r">
    <w:name w:val="css-16f3y1r"/>
    <w:basedOn w:val="DefaultParagraphFont"/>
    <w:rsid w:val="00CA2AE7"/>
  </w:style>
  <w:style w:type="character" w:customStyle="1" w:styleId="css-cnj6d5">
    <w:name w:val="css-cnj6d5"/>
    <w:basedOn w:val="DefaultParagraphFont"/>
    <w:rsid w:val="00CA2AE7"/>
  </w:style>
  <w:style w:type="paragraph" w:customStyle="1" w:styleId="more-ontitle">
    <w:name w:val="more-on__title"/>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more-oncontent">
    <w:name w:val="more-on__content"/>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image-embedsource">
    <w:name w:val="image-embed__source"/>
    <w:basedOn w:val="DefaultParagraphFont"/>
    <w:rsid w:val="00CA2AE7"/>
  </w:style>
  <w:style w:type="character" w:customStyle="1" w:styleId="share-kitcollapse-btn-text">
    <w:name w:val="share-kit__collapse-btn-text"/>
    <w:basedOn w:val="DefaultParagraphFont"/>
    <w:rsid w:val="00CA2AE7"/>
  </w:style>
  <w:style w:type="paragraph" w:customStyle="1" w:styleId="e-navigation-primary-iteme-navigation-primary-item--first">
    <w:name w:val="e-navigation-primary-item&#10;     &#10;     &#10;     &#10;     e-navigation-primary-item--first"/>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CA2AE7"/>
  </w:style>
  <w:style w:type="paragraph" w:customStyle="1" w:styleId="e-navigation-primary-iteme-navigation-primary-item--current">
    <w:name w:val="e-navigation-primary-item&#10;     e-navigation-primary-item--current"/>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e-navigation-primary-item">
    <w:name w:val="e-navigation-primary-item"/>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CA2AE7"/>
  </w:style>
  <w:style w:type="paragraph" w:customStyle="1" w:styleId="e-navigation-secondary-iteme-navigation-secondary-item--has-children">
    <w:name w:val="e-navigation-secondary-item&#10;     &#10;     e-navigation-secondary-item--has-children"/>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CA2AE7"/>
  </w:style>
  <w:style w:type="paragraph" w:customStyle="1" w:styleId="e-navigation-secondary-item">
    <w:name w:val="e-navigation-secondary-item"/>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breadcrumbsitem">
    <w:name w:val="breadcrumbs__item"/>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social-shareitem">
    <w:name w:val="social-share__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lead-asset-caption">
    <w:name w:val="lead-asset-caption"/>
    <w:basedOn w:val="DefaultParagraphFont"/>
    <w:rsid w:val="00CA2AE7"/>
  </w:style>
  <w:style w:type="character" w:customStyle="1" w:styleId="lead-asset-copyright">
    <w:name w:val="lead-asset-copyright"/>
    <w:basedOn w:val="DefaultParagraphFont"/>
    <w:rsid w:val="00CA2AE7"/>
  </w:style>
  <w:style w:type="character" w:customStyle="1" w:styleId="lead-asset-copyright-label">
    <w:name w:val="lead-asset-copyright-label"/>
    <w:basedOn w:val="DefaultParagraphFont"/>
    <w:rsid w:val="00CA2AE7"/>
  </w:style>
  <w:style w:type="paragraph" w:customStyle="1" w:styleId="bylineauthor">
    <w:name w:val="byline__author"/>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bylineauthor-name">
    <w:name w:val="byline__author-name"/>
    <w:basedOn w:val="DefaultParagraphFont"/>
    <w:rsid w:val="00CA2AE7"/>
  </w:style>
  <w:style w:type="character" w:customStyle="1" w:styleId="bylineauthor-location">
    <w:name w:val="byline__author-location"/>
    <w:basedOn w:val="DefaultParagraphFont"/>
    <w:rsid w:val="00CA2AE7"/>
  </w:style>
  <w:style w:type="character" w:customStyle="1" w:styleId="component-content">
    <w:name w:val="component-content"/>
    <w:basedOn w:val="DefaultParagraphFont"/>
    <w:rsid w:val="00CA2AE7"/>
  </w:style>
  <w:style w:type="character" w:customStyle="1" w:styleId="mfirst-letter">
    <w:name w:val="m_first-letter"/>
    <w:basedOn w:val="DefaultParagraphFont"/>
    <w:rsid w:val="00CA2AE7"/>
  </w:style>
  <w:style w:type="character" w:customStyle="1" w:styleId="article-body-image-caption">
    <w:name w:val="article-body-image-caption"/>
    <w:basedOn w:val="DefaultParagraphFont"/>
    <w:rsid w:val="00CA2AE7"/>
  </w:style>
  <w:style w:type="character" w:customStyle="1" w:styleId="article-body-image-copyright">
    <w:name w:val="article-body-image-copyright"/>
    <w:basedOn w:val="DefaultParagraphFont"/>
    <w:rsid w:val="00CA2AE7"/>
  </w:style>
  <w:style w:type="character" w:customStyle="1" w:styleId="article-body-image-copyright-label">
    <w:name w:val="article-body-image-copyright-label"/>
    <w:basedOn w:val="DefaultParagraphFont"/>
    <w:rsid w:val="00CA2AE7"/>
  </w:style>
  <w:style w:type="paragraph" w:customStyle="1" w:styleId="list-of-tagsitem">
    <w:name w:val="list-of-tags__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block-headinglabel">
    <w:name w:val="block-heading__label"/>
    <w:basedOn w:val="DefaultParagraphFont"/>
    <w:rsid w:val="00CA2AE7"/>
  </w:style>
  <w:style w:type="paragraph" w:customStyle="1" w:styleId="social-followitem">
    <w:name w:val="social-follow__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social-followlabel">
    <w:name w:val="social-follow__label"/>
    <w:basedOn w:val="DefaultParagraphFont"/>
    <w:rsid w:val="00CA2AE7"/>
  </w:style>
  <w:style w:type="paragraph" w:customStyle="1" w:styleId="list-of-entitiesitem">
    <w:name w:val="list-of-entities__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mmeta-property">
    <w:name w:val="m_meta-property"/>
    <w:basedOn w:val="DefaultParagraphFont"/>
    <w:rsid w:val="00CA2AE7"/>
  </w:style>
  <w:style w:type="character" w:customStyle="1" w:styleId="mmeta-propertydate-date">
    <w:name w:val="m_meta-property__date-date"/>
    <w:basedOn w:val="DefaultParagraphFont"/>
    <w:rsid w:val="00CA2AE7"/>
  </w:style>
  <w:style w:type="character" w:customStyle="1" w:styleId="mmeta-propertydate-separator">
    <w:name w:val="m_meta-property__date-separator"/>
    <w:basedOn w:val="DefaultParagraphFont"/>
    <w:rsid w:val="00CA2AE7"/>
  </w:style>
  <w:style w:type="character" w:customStyle="1" w:styleId="mmeta-propertydate-time">
    <w:name w:val="m_meta-property__date-time"/>
    <w:basedOn w:val="DefaultParagraphFont"/>
    <w:rsid w:val="00CA2AE7"/>
  </w:style>
  <w:style w:type="character" w:customStyle="1" w:styleId="live-indicatortext">
    <w:name w:val="live-indicator__text"/>
    <w:basedOn w:val="DefaultParagraphFont"/>
    <w:rsid w:val="00CA2AE7"/>
  </w:style>
  <w:style w:type="character" w:customStyle="1" w:styleId="sr-only">
    <w:name w:val="sr-only"/>
    <w:basedOn w:val="DefaultParagraphFont"/>
    <w:rsid w:val="00CA2AE7"/>
  </w:style>
  <w:style w:type="character" w:customStyle="1" w:styleId="site-footerback-to-top-text">
    <w:name w:val="site-footer__back-to-top-text"/>
    <w:basedOn w:val="DefaultParagraphFont"/>
    <w:rsid w:val="00CA2AE7"/>
  </w:style>
  <w:style w:type="character" w:customStyle="1" w:styleId="site-footersocial-description">
    <w:name w:val="site-footer__social-description"/>
    <w:basedOn w:val="DefaultParagraphFont"/>
    <w:rsid w:val="00CA2AE7"/>
  </w:style>
  <w:style w:type="paragraph" w:customStyle="1" w:styleId="site-footersocial-item">
    <w:name w:val="site-footer__social-item"/>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site-footernavigation-item">
    <w:name w:val="site-footer__navigation-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image-sharelabel">
    <w:name w:val="image-share__label"/>
    <w:basedOn w:val="DefaultParagraphFont"/>
    <w:rsid w:val="00CA2AE7"/>
  </w:style>
  <w:style w:type="character" w:customStyle="1" w:styleId="rollover-block">
    <w:name w:val="rollover-block"/>
    <w:basedOn w:val="DefaultParagraphFont"/>
    <w:rsid w:val="00CA2AE7"/>
  </w:style>
  <w:style w:type="paragraph" w:customStyle="1" w:styleId="tx">
    <w:name w:val="tx"/>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CA2AE7"/>
  </w:style>
  <w:style w:type="character" w:customStyle="1" w:styleId="eop">
    <w:name w:val="eop"/>
    <w:basedOn w:val="DefaultParagraphFont"/>
    <w:rsid w:val="00CA2AE7"/>
  </w:style>
  <w:style w:type="character" w:customStyle="1" w:styleId="spellingerror">
    <w:name w:val="spellingerror"/>
    <w:basedOn w:val="DefaultParagraphFont"/>
    <w:rsid w:val="00CA2AE7"/>
  </w:style>
  <w:style w:type="paragraph" w:customStyle="1" w:styleId="CardText20">
    <w:name w:val="Card Text2"/>
    <w:basedOn w:val="Normal"/>
    <w:uiPriority w:val="4"/>
    <w:qFormat/>
    <w:rsid w:val="00CA2AE7"/>
    <w:pPr>
      <w:ind w:left="288" w:right="288"/>
    </w:pPr>
    <w:rPr>
      <w:sz w:val="16"/>
    </w:rPr>
  </w:style>
  <w:style w:type="character" w:customStyle="1" w:styleId="normal-c1">
    <w:name w:val="normal-c1"/>
    <w:rsid w:val="00CA2AE7"/>
  </w:style>
  <w:style w:type="character" w:customStyle="1" w:styleId="Style12ptBoldUnderline">
    <w:name w:val="Style 12 pt Bold Underline"/>
    <w:rsid w:val="00CA2AE7"/>
    <w:rPr>
      <w:b/>
      <w:bCs/>
      <w:sz w:val="24"/>
      <w:u w:val="single"/>
    </w:rPr>
  </w:style>
  <w:style w:type="character" w:customStyle="1" w:styleId="Irrelevant6fontChar">
    <w:name w:val="Irrelevant (6 font) Char"/>
    <w:rsid w:val="00CA2AE7"/>
    <w:rPr>
      <w:sz w:val="12"/>
      <w:szCs w:val="12"/>
      <w:lang w:val="en-US" w:eastAsia="en-US" w:bidi="ar-SA"/>
    </w:rPr>
  </w:style>
  <w:style w:type="character" w:customStyle="1" w:styleId="ref-lnk">
    <w:name w:val="ref-lnk"/>
    <w:basedOn w:val="DefaultParagraphFont"/>
    <w:rsid w:val="00CA2AE7"/>
  </w:style>
  <w:style w:type="character" w:customStyle="1" w:styleId="s1">
    <w:name w:val="s1"/>
    <w:basedOn w:val="DefaultParagraphFont"/>
    <w:rsid w:val="00CA2AE7"/>
  </w:style>
  <w:style w:type="paragraph" w:customStyle="1" w:styleId="li1">
    <w:name w:val="li1"/>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CA2AE7"/>
  </w:style>
  <w:style w:type="paragraph" w:customStyle="1" w:styleId="ad-inject-after">
    <w:name w:val="ad-inject-after"/>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CA2AE7"/>
  </w:style>
  <w:style w:type="paragraph" w:customStyle="1" w:styleId="BoldUnderlined1">
    <w:name w:val="Bold Underlined1"/>
    <w:basedOn w:val="Normal"/>
    <w:next w:val="BodyText"/>
    <w:uiPriority w:val="6"/>
    <w:qFormat/>
    <w:rsid w:val="00CA2AE7"/>
    <w:pPr>
      <w:keepNext/>
      <w:keepLines/>
      <w:spacing w:after="240"/>
      <w:jc w:val="center"/>
      <w:outlineLvl w:val="0"/>
    </w:pPr>
    <w:rPr>
      <w:bCs/>
      <w:sz w:val="24"/>
      <w:u w:val="single"/>
    </w:rPr>
  </w:style>
  <w:style w:type="character" w:customStyle="1" w:styleId="font--body1">
    <w:name w:val="font--body1"/>
    <w:basedOn w:val="DefaultParagraphFont"/>
    <w:rsid w:val="00CA2AE7"/>
  </w:style>
  <w:style w:type="paragraph" w:customStyle="1" w:styleId="m6644278047421238569gmail-msolistparagraph">
    <w:name w:val="m_6644278047421238569gmail-msolistparagraph"/>
    <w:basedOn w:val="Normal"/>
    <w:rsid w:val="00CA2AE7"/>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m-headlineteasesubhead">
    <w:name w:val="m-headlinetease__subhead"/>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a-body2">
    <w:name w:val="a-body2"/>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uabb-heading-text">
    <w:name w:val="uabb-heading-text"/>
    <w:basedOn w:val="DefaultParagraphFont"/>
    <w:rsid w:val="00CA2AE7"/>
  </w:style>
  <w:style w:type="character" w:customStyle="1" w:styleId="mghead">
    <w:name w:val="mghead"/>
    <w:basedOn w:val="DefaultParagraphFont"/>
    <w:rsid w:val="00CA2AE7"/>
  </w:style>
  <w:style w:type="paragraph" w:customStyle="1" w:styleId="excerpt">
    <w:name w:val="excerpt"/>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by">
    <w:name w:val="by"/>
    <w:basedOn w:val="DefaultParagraphFont"/>
    <w:rsid w:val="00CA2AE7"/>
  </w:style>
  <w:style w:type="paragraph" w:customStyle="1" w:styleId="introtxt">
    <w:name w:val="introtxt"/>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read-more-bigsubtitle">
    <w:name w:val="read-more-big__subtitle"/>
    <w:basedOn w:val="DefaultParagraphFont"/>
    <w:rsid w:val="00CA2AE7"/>
  </w:style>
  <w:style w:type="character" w:customStyle="1" w:styleId="read-more-bigtitle">
    <w:name w:val="read-more-big__title"/>
    <w:basedOn w:val="DefaultParagraphFont"/>
    <w:rsid w:val="00CA2AE7"/>
  </w:style>
  <w:style w:type="paragraph" w:customStyle="1" w:styleId="v-pstyle0">
    <w:name w:val="v-pstyle0"/>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1">
    <w:name w:val="v-pstyle1"/>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v-cstyle0">
    <w:name w:val="v-cstyle0"/>
    <w:basedOn w:val="DefaultParagraphFont"/>
    <w:rsid w:val="00CA2AE7"/>
  </w:style>
  <w:style w:type="paragraph" w:customStyle="1" w:styleId="v-pstyle2">
    <w:name w:val="v-pstyle2"/>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3">
    <w:name w:val="v-pstyle3"/>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4">
    <w:name w:val="v-pstyle4"/>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5">
    <w:name w:val="v-pstyle5"/>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6">
    <w:name w:val="v-pstyle6"/>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7">
    <w:name w:val="v-pstyle7"/>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8">
    <w:name w:val="v-pstyle8"/>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9">
    <w:name w:val="v-pstyle9"/>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10">
    <w:name w:val="v-pstyle10"/>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11">
    <w:name w:val="v-pstyle11"/>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12">
    <w:name w:val="v-pstyle12"/>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v-pstyle13">
    <w:name w:val="v-pstyle13"/>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v-source">
    <w:name w:val="v-source"/>
    <w:basedOn w:val="DefaultParagraphFont"/>
    <w:rsid w:val="00CA2AE7"/>
  </w:style>
  <w:style w:type="character" w:customStyle="1" w:styleId="screen-reader-text">
    <w:name w:val="screen-reader-text"/>
    <w:basedOn w:val="DefaultParagraphFont"/>
    <w:rsid w:val="00CA2AE7"/>
  </w:style>
  <w:style w:type="paragraph" w:customStyle="1" w:styleId="css-38z03z">
    <w:name w:val="css-38z03z"/>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1hzxw">
    <w:name w:val="_1hzxw"/>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3kdch">
    <w:name w:val="_3kdch"/>
    <w:basedOn w:val="DefaultParagraphFont"/>
    <w:rsid w:val="00CA2AE7"/>
  </w:style>
  <w:style w:type="paragraph" w:customStyle="1" w:styleId="21smz">
    <w:name w:val="_21smz"/>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3p1sq">
    <w:name w:val="_3p1sq"/>
    <w:basedOn w:val="DefaultParagraphFont"/>
    <w:rsid w:val="00CA2AE7"/>
  </w:style>
  <w:style w:type="table" w:customStyle="1" w:styleId="TableGrid0">
    <w:name w:val="TableGrid"/>
    <w:rsid w:val="00CA2AE7"/>
    <w:pPr>
      <w:spacing w:after="0" w:line="240" w:lineRule="auto"/>
    </w:pPr>
    <w:rPr>
      <w:rFonts w:eastAsiaTheme="minorEastAsia"/>
    </w:rPr>
    <w:tblPr>
      <w:tblCellMar>
        <w:top w:w="0" w:type="dxa"/>
        <w:left w:w="0" w:type="dxa"/>
        <w:bottom w:w="0" w:type="dxa"/>
        <w:right w:w="0" w:type="dxa"/>
      </w:tblCellMar>
    </w:tblPr>
  </w:style>
  <w:style w:type="paragraph" w:customStyle="1" w:styleId="texte">
    <w:name w:val="texte"/>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quotations">
    <w:name w:val="quotations"/>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familyname">
    <w:name w:val="familyname"/>
    <w:basedOn w:val="DefaultParagraphFont"/>
    <w:rsid w:val="00CA2AE7"/>
  </w:style>
  <w:style w:type="paragraph" w:customStyle="1" w:styleId="header-alt-title">
    <w:name w:val="header-alt-title"/>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department-title">
    <w:name w:val="department-title"/>
    <w:basedOn w:val="DefaultParagraphFont"/>
    <w:rsid w:val="00CA2AE7"/>
  </w:style>
  <w:style w:type="character" w:customStyle="1" w:styleId="header-alt-titledesktop">
    <w:name w:val="header-alt-title__desktop"/>
    <w:basedOn w:val="DefaultParagraphFont"/>
    <w:rsid w:val="00CA2AE7"/>
  </w:style>
  <w:style w:type="character" w:customStyle="1" w:styleId="share-title">
    <w:name w:val="share-title"/>
    <w:basedOn w:val="DefaultParagraphFont"/>
    <w:rsid w:val="00CA2AE7"/>
  </w:style>
  <w:style w:type="character" w:customStyle="1" w:styleId="teads-ui-components-credits-colored">
    <w:name w:val="teads-ui-components-credits-colored"/>
    <w:basedOn w:val="DefaultParagraphFont"/>
    <w:rsid w:val="00CA2AE7"/>
  </w:style>
  <w:style w:type="paragraph" w:customStyle="1" w:styleId="component-root-0-2-61">
    <w:name w:val="component-root-0-2-61"/>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relatedstory-0-2-65">
    <w:name w:val="relatedstory-0-2-65"/>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title-0-2-68">
    <w:name w:val="title-0-2-68"/>
    <w:basedOn w:val="DefaultParagraphFont"/>
    <w:rsid w:val="00CA2AE7"/>
  </w:style>
  <w:style w:type="character" w:customStyle="1" w:styleId="css-1ecljvk-styledfigurecopyright">
    <w:name w:val="css-1ecljvk-styledfigurecopyright"/>
    <w:basedOn w:val="DefaultParagraphFont"/>
    <w:rsid w:val="00CA2AE7"/>
  </w:style>
  <w:style w:type="character" w:customStyle="1" w:styleId="css-178wc68-visuallyhidden">
    <w:name w:val="css-178wc68-visuallyhidden"/>
    <w:basedOn w:val="DefaultParagraphFont"/>
    <w:rsid w:val="00CA2AE7"/>
  </w:style>
  <w:style w:type="paragraph" w:customStyle="1" w:styleId="paragraph-paragraph-2bgue">
    <w:name w:val="paragraph-paragraph-2bgue"/>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textlabeltext-label3ocvw">
    <w:name w:val="textlabel__text-label___3ocvw"/>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jr">
    <w:name w:val="jr"/>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eu">
    <w:name w:val="eu"/>
    <w:basedOn w:val="DefaultParagraphFont"/>
    <w:rsid w:val="00CA2AE7"/>
  </w:style>
  <w:style w:type="paragraph" w:customStyle="1" w:styleId="rd">
    <w:name w:val="rd"/>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rg">
    <w:name w:val="rg"/>
    <w:basedOn w:val="DefaultParagraphFont"/>
    <w:rsid w:val="00CA2AE7"/>
  </w:style>
  <w:style w:type="character" w:customStyle="1" w:styleId="dk">
    <w:name w:val="dk"/>
    <w:basedOn w:val="DefaultParagraphFont"/>
    <w:rsid w:val="00CA2AE7"/>
  </w:style>
  <w:style w:type="character" w:customStyle="1" w:styleId="bm">
    <w:name w:val="bm"/>
    <w:basedOn w:val="DefaultParagraphFont"/>
    <w:rsid w:val="00CA2AE7"/>
  </w:style>
  <w:style w:type="character" w:customStyle="1" w:styleId="bd">
    <w:name w:val="bd"/>
    <w:basedOn w:val="DefaultParagraphFont"/>
    <w:rsid w:val="00CA2AE7"/>
  </w:style>
  <w:style w:type="character" w:customStyle="1" w:styleId="off-screen">
    <w:name w:val="off-screen"/>
    <w:basedOn w:val="DefaultParagraphFont"/>
    <w:rsid w:val="00CA2AE7"/>
  </w:style>
  <w:style w:type="character" w:customStyle="1" w:styleId="story-image-copyright">
    <w:name w:val="story-image-copyright"/>
    <w:basedOn w:val="DefaultParagraphFont"/>
    <w:rsid w:val="00CA2AE7"/>
  </w:style>
  <w:style w:type="character" w:customStyle="1" w:styleId="media-captiontext">
    <w:name w:val="media-caption__text"/>
    <w:basedOn w:val="DefaultParagraphFont"/>
    <w:rsid w:val="00CA2AE7"/>
  </w:style>
  <w:style w:type="paragraph" w:customStyle="1" w:styleId="componentseditorialsubtitle-s4q8aoa-5">
    <w:name w:val="components__editorialsubtitle-s4q8aoa-5"/>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quotetweet-text">
    <w:name w:val="quotetweet-text"/>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button-text">
    <w:name w:val="button-text"/>
    <w:basedOn w:val="DefaultParagraphFont"/>
    <w:rsid w:val="00CA2AE7"/>
  </w:style>
  <w:style w:type="paragraph" w:customStyle="1" w:styleId="essay">
    <w:name w:val="essay"/>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title3">
    <w:name w:val="title3"/>
    <w:basedOn w:val="DefaultParagraphFont"/>
    <w:rsid w:val="00CA2AE7"/>
  </w:style>
  <w:style w:type="character" w:customStyle="1" w:styleId="pulsename">
    <w:name w:val="pulsename"/>
    <w:basedOn w:val="DefaultParagraphFont"/>
    <w:rsid w:val="00CA2AE7"/>
  </w:style>
  <w:style w:type="character" w:customStyle="1" w:styleId="pulsetxt">
    <w:name w:val="pulsetxt"/>
    <w:basedOn w:val="DefaultParagraphFont"/>
    <w:rsid w:val="00CA2AE7"/>
  </w:style>
  <w:style w:type="paragraph" w:customStyle="1" w:styleId="aa">
    <w:name w:val="["/>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ss-exrw3m">
    <w:name w:val="css-exrw3m"/>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ss-utmy9y">
    <w:name w:val="css-utmy9y"/>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css-1dv1kvn">
    <w:name w:val="css-1dv1kvn"/>
    <w:basedOn w:val="DefaultParagraphFont"/>
    <w:rsid w:val="00CA2AE7"/>
  </w:style>
  <w:style w:type="paragraph" w:customStyle="1" w:styleId="css-8hvvyd">
    <w:name w:val="css-8hvvyd"/>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duration-m-1pwctusc">
    <w:name w:val="duration-m-1pwctusc"/>
    <w:basedOn w:val="DefaultParagraphFont"/>
    <w:rsid w:val="00CA2AE7"/>
  </w:style>
  <w:style w:type="character" w:customStyle="1" w:styleId="headline-m-3cdthtmw">
    <w:name w:val="headline-m-3cdthtmw"/>
    <w:basedOn w:val="DefaultParagraphFont"/>
    <w:rsid w:val="00CA2AE7"/>
  </w:style>
  <w:style w:type="character" w:customStyle="1" w:styleId="emkp2hg2">
    <w:name w:val="emkp2hg2"/>
    <w:basedOn w:val="DefaultParagraphFont"/>
    <w:rsid w:val="00CA2AE7"/>
  </w:style>
  <w:style w:type="character" w:customStyle="1" w:styleId="css-59o34k">
    <w:name w:val="css-59o34k"/>
    <w:basedOn w:val="DefaultParagraphFont"/>
    <w:rsid w:val="00CA2AE7"/>
  </w:style>
  <w:style w:type="character" w:customStyle="1" w:styleId="c-messageeditedlabel">
    <w:name w:val="c-message__edited_label"/>
    <w:basedOn w:val="DefaultParagraphFont"/>
    <w:rsid w:val="00CA2AE7"/>
  </w:style>
  <w:style w:type="character" w:customStyle="1" w:styleId="m-7691805453210505594gmail-style13ptbold">
    <w:name w:val="m_-7691805453210505594gmail-style13ptbold"/>
    <w:basedOn w:val="DefaultParagraphFont"/>
    <w:rsid w:val="00CA2AE7"/>
  </w:style>
  <w:style w:type="character" w:customStyle="1" w:styleId="m-7691805453210505594gmail-styleunderline">
    <w:name w:val="m_-7691805453210505594gmail-styleunderline"/>
    <w:basedOn w:val="DefaultParagraphFont"/>
    <w:rsid w:val="00CA2AE7"/>
  </w:style>
  <w:style w:type="paragraph" w:customStyle="1" w:styleId="CommentText1">
    <w:name w:val="Comment Text1"/>
    <w:basedOn w:val="Normal"/>
    <w:next w:val="CommentText"/>
    <w:uiPriority w:val="99"/>
    <w:unhideWhenUsed/>
    <w:rsid w:val="00CA2AE7"/>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CA2AE7"/>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CA2AE7"/>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CA2AE7"/>
    <w:pPr>
      <w:spacing w:after="120" w:line="480" w:lineRule="auto"/>
    </w:pPr>
    <w:rPr>
      <w:rFonts w:cs="Times New Roman"/>
    </w:rPr>
  </w:style>
  <w:style w:type="character" w:customStyle="1" w:styleId="Style10ptBoldSmallcaps">
    <w:name w:val="Style 10 pt Bold Small caps"/>
    <w:basedOn w:val="DefaultParagraphFont"/>
    <w:rsid w:val="00CA2AE7"/>
    <w:rPr>
      <w:b/>
      <w:bCs/>
      <w:smallCaps/>
      <w:sz w:val="20"/>
    </w:rPr>
  </w:style>
  <w:style w:type="paragraph" w:customStyle="1" w:styleId="DebateCitation">
    <w:name w:val="Debate Citation"/>
    <w:basedOn w:val="Normal"/>
    <w:autoRedefine/>
    <w:rsid w:val="00CA2AE7"/>
    <w:rPr>
      <w:rFonts w:ascii="Georgia" w:hAnsi="Georgia" w:cs="Times New Roman"/>
      <w:szCs w:val="16"/>
    </w:rPr>
  </w:style>
  <w:style w:type="paragraph" w:customStyle="1" w:styleId="CommentText2">
    <w:name w:val="Comment Text2"/>
    <w:basedOn w:val="Normal"/>
    <w:next w:val="CommentText"/>
    <w:uiPriority w:val="99"/>
    <w:semiHidden/>
    <w:unhideWhenUsed/>
    <w:rsid w:val="00CA2AE7"/>
    <w:rPr>
      <w:rFonts w:ascii="Georgia" w:hAnsi="Georgia"/>
      <w:sz w:val="20"/>
      <w:szCs w:val="20"/>
    </w:rPr>
  </w:style>
  <w:style w:type="character" w:customStyle="1" w:styleId="CommentTextChar2">
    <w:name w:val="Comment Text Char2"/>
    <w:basedOn w:val="DefaultParagraphFont"/>
    <w:uiPriority w:val="99"/>
    <w:semiHidden/>
    <w:rsid w:val="00CA2AE7"/>
    <w:rPr>
      <w:rFonts w:ascii="Arial" w:eastAsia="Cambria" w:hAnsi="Arial" w:cs="Arial"/>
      <w:sz w:val="20"/>
      <w:szCs w:val="20"/>
    </w:rPr>
  </w:style>
  <w:style w:type="character" w:customStyle="1" w:styleId="CommentTextChar3">
    <w:name w:val="Comment Text Char3"/>
    <w:basedOn w:val="DefaultParagraphFont"/>
    <w:uiPriority w:val="99"/>
    <w:rsid w:val="00CA2AE7"/>
    <w:rPr>
      <w:rFonts w:cs="Arial"/>
      <w:sz w:val="20"/>
      <w:szCs w:val="20"/>
    </w:rPr>
  </w:style>
  <w:style w:type="character" w:customStyle="1" w:styleId="CommentSubjectChar2">
    <w:name w:val="Comment Subject Char2"/>
    <w:basedOn w:val="CommentTextChar3"/>
    <w:uiPriority w:val="99"/>
    <w:semiHidden/>
    <w:rsid w:val="00CA2AE7"/>
    <w:rPr>
      <w:rFonts w:cs="Arial"/>
      <w:b/>
      <w:bCs/>
      <w:sz w:val="20"/>
      <w:szCs w:val="20"/>
    </w:rPr>
  </w:style>
  <w:style w:type="paragraph" w:customStyle="1" w:styleId="BodyText220">
    <w:name w:val="Body Text 22"/>
    <w:basedOn w:val="Normal"/>
    <w:next w:val="BodyText2"/>
    <w:semiHidden/>
    <w:unhideWhenUsed/>
    <w:rsid w:val="00CA2AE7"/>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CA2AE7"/>
    <w:rPr>
      <w:rFonts w:ascii="Arial" w:eastAsia="Cambria" w:hAnsi="Arial" w:cs="Arial"/>
      <w:sz w:val="22"/>
      <w:szCs w:val="22"/>
    </w:rPr>
  </w:style>
  <w:style w:type="character" w:customStyle="1" w:styleId="BodyText2Char3">
    <w:name w:val="Body Text 2 Char3"/>
    <w:basedOn w:val="DefaultParagraphFont"/>
    <w:uiPriority w:val="99"/>
    <w:semiHidden/>
    <w:rsid w:val="00CA2AE7"/>
    <w:rPr>
      <w:rFonts w:cs="Arial"/>
    </w:rPr>
  </w:style>
  <w:style w:type="paragraph" w:customStyle="1" w:styleId="BalloonText1">
    <w:name w:val="Balloon Text1"/>
    <w:basedOn w:val="Normal"/>
    <w:next w:val="BalloonText"/>
    <w:uiPriority w:val="99"/>
    <w:semiHidden/>
    <w:unhideWhenUsed/>
    <w:rsid w:val="00CA2AE7"/>
    <w:rPr>
      <w:rFonts w:ascii="Segoe UI" w:hAnsi="Segoe UI" w:cs="Segoe UI"/>
      <w:sz w:val="18"/>
      <w:szCs w:val="18"/>
    </w:rPr>
  </w:style>
  <w:style w:type="character" w:customStyle="1" w:styleId="regarticletext1">
    <w:name w:val="regarticletext1"/>
    <w:basedOn w:val="DefaultParagraphFont"/>
    <w:rsid w:val="00CA2AE7"/>
    <w:rPr>
      <w:rFonts w:ascii="Arial" w:hAnsi="Arial" w:cs="Arial" w:hint="default"/>
      <w:color w:val="000000"/>
      <w:sz w:val="18"/>
      <w:szCs w:val="18"/>
    </w:rPr>
  </w:style>
  <w:style w:type="character" w:customStyle="1" w:styleId="elstoryelementheader">
    <w:name w:val="el__storyelement__header"/>
    <w:basedOn w:val="DefaultParagraphFont"/>
    <w:rsid w:val="00CA2AE7"/>
  </w:style>
  <w:style w:type="paragraph" w:customStyle="1" w:styleId="gntarbp">
    <w:name w:val="gnt_ar_b_p"/>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dem">
    <w:name w:val="dem"/>
    <w:basedOn w:val="DefaultParagraphFont"/>
    <w:rsid w:val="00CA2AE7"/>
  </w:style>
  <w:style w:type="character" w:customStyle="1" w:styleId="rep">
    <w:name w:val="rep"/>
    <w:basedOn w:val="DefaultParagraphFont"/>
    <w:rsid w:val="00CA2AE7"/>
  </w:style>
  <w:style w:type="character" w:customStyle="1" w:styleId="StyleStyleBoldUnderlineUnderlineIntenseEmphasis1apple-style-">
    <w:name w:val="Style Style Bold UnderlineUnderlineIntense Emphasis1apple-style-..."/>
    <w:basedOn w:val="DefaultParagraphFont"/>
    <w:rsid w:val="00CA2AE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A2AE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A2AE7"/>
    <w:rPr>
      <w:rFonts w:ascii="Georgia" w:hAnsi="Georgia"/>
      <w:u w:val="single"/>
    </w:rPr>
  </w:style>
  <w:style w:type="paragraph" w:customStyle="1" w:styleId="StyleCardsGeorgia12ptBoldThickunderlineBorderSin">
    <w:name w:val="Style Cards + Georgia 12 pt Bold Thick underline Border: : (Sin..."/>
    <w:basedOn w:val="Normal"/>
    <w:qFormat/>
    <w:rsid w:val="00CA2AE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A2AE7"/>
    <w:rPr>
      <w:rFonts w:ascii="Georgia" w:hAnsi="Georgia"/>
      <w:sz w:val="24"/>
      <w:u w:val="single"/>
    </w:rPr>
  </w:style>
  <w:style w:type="paragraph" w:customStyle="1" w:styleId="StyleCardsGeorgia">
    <w:name w:val="Style Cards + Georgia"/>
    <w:basedOn w:val="Normal"/>
    <w:qFormat/>
    <w:rsid w:val="00CA2AE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A2AE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A2AE7"/>
    <w:pPr>
      <w:spacing w:after="200" w:line="276" w:lineRule="auto"/>
      <w:contextualSpacing/>
    </w:pPr>
    <w:rPr>
      <w:rFonts w:eastAsia="Malgun Gothic"/>
      <w:sz w:val="24"/>
      <w:u w:val="single"/>
    </w:rPr>
  </w:style>
  <w:style w:type="paragraph" w:customStyle="1" w:styleId="post-subtitle">
    <w:name w:val="post-subtitle"/>
    <w:basedOn w:val="Normal"/>
    <w:qFormat/>
    <w:rsid w:val="00CA2AE7"/>
    <w:pPr>
      <w:spacing w:before="100" w:beforeAutospacing="1" w:after="100" w:afterAutospacing="1"/>
    </w:pPr>
    <w:rPr>
      <w:rFonts w:eastAsia="Times New Roman"/>
    </w:rPr>
  </w:style>
  <w:style w:type="paragraph" w:customStyle="1" w:styleId="tagline1">
    <w:name w:val="tagline"/>
    <w:basedOn w:val="Normal"/>
    <w:qFormat/>
    <w:rsid w:val="00CA2AE7"/>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CA2AE7"/>
    <w:rPr>
      <w:rFonts w:asciiTheme="minorHAnsi" w:hAnsiTheme="minorHAnsi" w:cstheme="minorBidi"/>
      <w:sz w:val="12"/>
    </w:rPr>
  </w:style>
  <w:style w:type="paragraph" w:customStyle="1" w:styleId="NormalWeb3">
    <w:name w:val="Normal (Web)3"/>
    <w:basedOn w:val="Normal"/>
    <w:qFormat/>
    <w:rsid w:val="00CA2AE7"/>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CA2AE7"/>
    <w:rPr>
      <w:rFonts w:eastAsia="Times New Roman"/>
      <w:b/>
      <w:color w:val="000000"/>
    </w:rPr>
  </w:style>
  <w:style w:type="paragraph" w:customStyle="1" w:styleId="PageNumber2">
    <w:name w:val="Page Number2"/>
    <w:basedOn w:val="Normal"/>
    <w:next w:val="Normal"/>
    <w:qFormat/>
    <w:rsid w:val="00CA2AE7"/>
    <w:rPr>
      <w:rFonts w:eastAsia="Times New Roman"/>
      <w:sz w:val="20"/>
    </w:rPr>
  </w:style>
  <w:style w:type="paragraph" w:customStyle="1" w:styleId="HeaderFooter">
    <w:name w:val="Header &amp; Footer"/>
    <w:qFormat/>
    <w:rsid w:val="00CA2AE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CA2AE7"/>
    <w:rPr>
      <w:rFonts w:ascii="Arial Narrow" w:eastAsia="Times New Roman" w:hAnsi="Arial Narrow"/>
      <w:color w:val="000000"/>
    </w:rPr>
  </w:style>
  <w:style w:type="paragraph" w:customStyle="1" w:styleId="HeaderDebate">
    <w:name w:val="Header Debate"/>
    <w:basedOn w:val="Normal"/>
    <w:qFormat/>
    <w:rsid w:val="00CA2AE7"/>
    <w:pPr>
      <w:jc w:val="center"/>
      <w:outlineLvl w:val="0"/>
    </w:pPr>
    <w:rPr>
      <w:rFonts w:eastAsia="Times New Roman"/>
      <w:b/>
      <w:sz w:val="48"/>
      <w:u w:val="words"/>
    </w:rPr>
  </w:style>
  <w:style w:type="paragraph" w:customStyle="1" w:styleId="NormalWeb1">
    <w:name w:val="Normal (Web)1"/>
    <w:basedOn w:val="Normal"/>
    <w:qFormat/>
    <w:rsid w:val="00CA2AE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CA2AE7"/>
    <w:rPr>
      <w:rFonts w:eastAsia="Times New Roman"/>
      <w:b/>
    </w:rPr>
  </w:style>
  <w:style w:type="paragraph" w:customStyle="1" w:styleId="fixed">
    <w:name w:val="fixed"/>
    <w:basedOn w:val="Normal"/>
    <w:qFormat/>
    <w:rsid w:val="00CA2AE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CA2AE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CA2AE7"/>
    <w:pPr>
      <w:autoSpaceDE w:val="0"/>
      <w:autoSpaceDN w:val="0"/>
      <w:adjustRightInd w:val="0"/>
    </w:pPr>
    <w:rPr>
      <w:rFonts w:eastAsia="Times New Roman"/>
    </w:rPr>
  </w:style>
  <w:style w:type="character" w:customStyle="1" w:styleId="NormalUnderlineChar1">
    <w:name w:val="Normal Underline Char1"/>
    <w:locked/>
    <w:rsid w:val="00CA2AE7"/>
    <w:rPr>
      <w:u w:val="single"/>
    </w:rPr>
  </w:style>
  <w:style w:type="paragraph" w:customStyle="1" w:styleId="byline1">
    <w:name w:val="byline1"/>
    <w:basedOn w:val="Normal"/>
    <w:qFormat/>
    <w:rsid w:val="00CA2AE7"/>
    <w:pPr>
      <w:spacing w:after="240" w:line="360" w:lineRule="atLeast"/>
    </w:pPr>
    <w:rPr>
      <w:rFonts w:eastAsia="Times New Roman"/>
      <w:b/>
      <w:bCs/>
      <w:szCs w:val="16"/>
    </w:rPr>
  </w:style>
  <w:style w:type="paragraph" w:customStyle="1" w:styleId="PlaceholderText1">
    <w:name w:val="Placeholder Text1"/>
    <w:basedOn w:val="Normal"/>
    <w:qFormat/>
    <w:rsid w:val="00CA2AE7"/>
    <w:pPr>
      <w:keepNext/>
      <w:numPr>
        <w:numId w:val="15"/>
      </w:numPr>
      <w:outlineLvl w:val="0"/>
    </w:pPr>
    <w:rPr>
      <w:rFonts w:eastAsia="MS Gothic"/>
    </w:rPr>
  </w:style>
  <w:style w:type="character" w:customStyle="1" w:styleId="ImportantTextChar">
    <w:name w:val="Important Text Char"/>
    <w:link w:val="ImportantText"/>
    <w:locked/>
    <w:rsid w:val="00CA2AE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CA2AE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A2AE7"/>
    <w:rPr>
      <w:rFonts w:ascii="HNKAOE+Arial" w:hAnsi="HNKAOE+Arial"/>
    </w:rPr>
  </w:style>
  <w:style w:type="paragraph" w:customStyle="1" w:styleId="StyleBodyText11ptBlackUnderline">
    <w:name w:val="Style Body Text + 11 pt Black Underline"/>
    <w:basedOn w:val="BodyText"/>
    <w:link w:val="StyleBodyText11ptBlackUnderlineChar"/>
    <w:qFormat/>
    <w:rsid w:val="00CA2AE7"/>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CA2AE7"/>
    <w:rPr>
      <w:rFonts w:ascii="Times New Roman" w:eastAsia="Times New Roman" w:hAnsi="Times New Roman" w:cs="Arial"/>
      <w:b/>
      <w:szCs w:val="44"/>
    </w:rPr>
  </w:style>
  <w:style w:type="paragraph" w:customStyle="1" w:styleId="Normal2Bold">
    <w:name w:val="Normal2 + Bold"/>
    <w:basedOn w:val="Normal"/>
    <w:link w:val="Normal2BoldChar"/>
    <w:qFormat/>
    <w:rsid w:val="00CA2AE7"/>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CA2AE7"/>
    <w:rPr>
      <w:rFonts w:ascii="Times New Roman" w:eastAsia="Times New Roman" w:hAnsi="Times New Roman"/>
      <w:lang w:eastAsia="ar-SA"/>
    </w:rPr>
  </w:style>
  <w:style w:type="paragraph" w:customStyle="1" w:styleId="ListContents">
    <w:name w:val="List Contents"/>
    <w:basedOn w:val="Normal"/>
    <w:link w:val="ListContentsChar"/>
    <w:qFormat/>
    <w:rsid w:val="00CA2AE7"/>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A2AE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CA2AE7"/>
    <w:rPr>
      <w:color w:val="231F20"/>
      <w:u w:val="single"/>
    </w:rPr>
  </w:style>
  <w:style w:type="character" w:customStyle="1" w:styleId="UnimportantCharChar">
    <w:name w:val="Unimportant Char Char"/>
    <w:link w:val="Unimportant"/>
    <w:locked/>
    <w:rsid w:val="00CA2AE7"/>
    <w:rPr>
      <w:rFonts w:eastAsia="Times New Roman"/>
      <w:sz w:val="12"/>
    </w:rPr>
  </w:style>
  <w:style w:type="paragraph" w:customStyle="1" w:styleId="Unimportant">
    <w:name w:val="Unimportant"/>
    <w:basedOn w:val="Normal"/>
    <w:link w:val="UnimportantCharChar"/>
    <w:qFormat/>
    <w:rsid w:val="00CA2AE7"/>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CA2AE7"/>
    <w:rPr>
      <w:rFonts w:eastAsia="Times New Roman"/>
      <w:sz w:val="20"/>
      <w:szCs w:val="20"/>
    </w:rPr>
  </w:style>
  <w:style w:type="paragraph" w:customStyle="1" w:styleId="textunderline0">
    <w:name w:val="text underline"/>
    <w:basedOn w:val="Normal"/>
    <w:link w:val="textunderlineChar0"/>
    <w:autoRedefine/>
    <w:uiPriority w:val="99"/>
    <w:qFormat/>
    <w:rsid w:val="00CA2AE7"/>
    <w:rPr>
      <w:rFonts w:asciiTheme="minorHAnsi" w:hAnsiTheme="minorHAnsi" w:cstheme="minorBidi"/>
      <w:u w:val="thick"/>
    </w:rPr>
  </w:style>
  <w:style w:type="paragraph" w:customStyle="1" w:styleId="DebateCite">
    <w:name w:val="Debate Cite"/>
    <w:basedOn w:val="Normal"/>
    <w:autoRedefine/>
    <w:qFormat/>
    <w:rsid w:val="00CA2AE7"/>
    <w:pPr>
      <w:tabs>
        <w:tab w:val="left" w:pos="270"/>
      </w:tabs>
    </w:pPr>
    <w:rPr>
      <w:rFonts w:eastAsia="Times New Roman"/>
      <w:sz w:val="20"/>
    </w:rPr>
  </w:style>
  <w:style w:type="paragraph" w:customStyle="1" w:styleId="PreformattedText">
    <w:name w:val="Preformatted Text"/>
    <w:basedOn w:val="Normal"/>
    <w:qFormat/>
    <w:rsid w:val="00CA2AE7"/>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CA2AE7"/>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CA2AE7"/>
    <w:rPr>
      <w:rFonts w:eastAsia="Times New Roman"/>
      <w:sz w:val="20"/>
    </w:rPr>
  </w:style>
  <w:style w:type="paragraph" w:customStyle="1" w:styleId="PageNumber4">
    <w:name w:val="Page Number4"/>
    <w:basedOn w:val="Normal"/>
    <w:next w:val="Normal"/>
    <w:qFormat/>
    <w:rsid w:val="00CA2AE7"/>
    <w:rPr>
      <w:rFonts w:eastAsia="Times New Roman"/>
      <w:sz w:val="20"/>
    </w:rPr>
  </w:style>
  <w:style w:type="paragraph" w:customStyle="1" w:styleId="PageNumber5">
    <w:name w:val="Page Number5"/>
    <w:basedOn w:val="Normal"/>
    <w:next w:val="Normal"/>
    <w:qFormat/>
    <w:rsid w:val="00CA2AE7"/>
    <w:rPr>
      <w:rFonts w:eastAsia="Times New Roman"/>
      <w:sz w:val="20"/>
    </w:rPr>
  </w:style>
  <w:style w:type="character" w:customStyle="1" w:styleId="CircleChar">
    <w:name w:val="Circle Char"/>
    <w:link w:val="Circle"/>
    <w:locked/>
    <w:rsid w:val="00CA2AE7"/>
    <w:rPr>
      <w:rFonts w:ascii="Avenir LT Std 45 Book" w:hAnsi="Avenir LT Std 45 Book" w:cs="Calibri"/>
      <w:b/>
      <w:i/>
      <w:szCs w:val="18"/>
      <w:u w:val="thick"/>
    </w:rPr>
  </w:style>
  <w:style w:type="paragraph" w:customStyle="1" w:styleId="PageNumber6">
    <w:name w:val="Page Number6"/>
    <w:basedOn w:val="Normal"/>
    <w:next w:val="Normal"/>
    <w:qFormat/>
    <w:rsid w:val="00CA2AE7"/>
    <w:rPr>
      <w:rFonts w:eastAsia="Times New Roman"/>
      <w:sz w:val="20"/>
    </w:rPr>
  </w:style>
  <w:style w:type="paragraph" w:customStyle="1" w:styleId="hn-byline">
    <w:name w:val="hn-byline"/>
    <w:basedOn w:val="Normal"/>
    <w:qFormat/>
    <w:rsid w:val="00CA2AE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CA2AE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A2AE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CA2AE7"/>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CA2AE7"/>
    <w:rPr>
      <w:rFonts w:eastAsia="Times New Roman"/>
      <w:sz w:val="20"/>
    </w:rPr>
  </w:style>
  <w:style w:type="character" w:customStyle="1" w:styleId="Style8ptChar">
    <w:name w:val="Style 8 pt Char"/>
    <w:rsid w:val="00CA2AE7"/>
    <w:rPr>
      <w:rFonts w:ascii="Garamond" w:eastAsia="Calibri" w:hAnsi="Garamond" w:hint="default"/>
      <w:sz w:val="16"/>
      <w:szCs w:val="22"/>
    </w:rPr>
  </w:style>
  <w:style w:type="character" w:customStyle="1" w:styleId="message-item">
    <w:name w:val="message-item"/>
    <w:rsid w:val="00CA2AE7"/>
  </w:style>
  <w:style w:type="character" w:customStyle="1" w:styleId="forenames">
    <w:name w:val="forenames"/>
    <w:rsid w:val="00CA2AE7"/>
  </w:style>
  <w:style w:type="character" w:customStyle="1" w:styleId="surname">
    <w:name w:val="surname"/>
    <w:rsid w:val="00CA2AE7"/>
  </w:style>
  <w:style w:type="character" w:customStyle="1" w:styleId="refpreview">
    <w:name w:val="refpreview"/>
    <w:rsid w:val="00CA2AE7"/>
  </w:style>
  <w:style w:type="character" w:customStyle="1" w:styleId="loose1">
    <w:name w:val="loose1"/>
    <w:rsid w:val="00CA2AE7"/>
  </w:style>
  <w:style w:type="character" w:customStyle="1" w:styleId="gsa">
    <w:name w:val="gs_a"/>
    <w:rsid w:val="00CA2AE7"/>
  </w:style>
  <w:style w:type="character" w:customStyle="1" w:styleId="mainarttitle">
    <w:name w:val="mainarttitle"/>
    <w:rsid w:val="00CA2AE7"/>
  </w:style>
  <w:style w:type="character" w:customStyle="1" w:styleId="mainartauthor">
    <w:name w:val="mainartauthor"/>
    <w:rsid w:val="00CA2AE7"/>
  </w:style>
  <w:style w:type="character" w:customStyle="1" w:styleId="mainartdate">
    <w:name w:val="mainartdate"/>
    <w:rsid w:val="00CA2AE7"/>
  </w:style>
  <w:style w:type="character" w:customStyle="1" w:styleId="gsggs">
    <w:name w:val="gs_ggs"/>
    <w:rsid w:val="00CA2AE7"/>
  </w:style>
  <w:style w:type="character" w:customStyle="1" w:styleId="ahead">
    <w:name w:val="a_head"/>
    <w:rsid w:val="00CA2AE7"/>
  </w:style>
  <w:style w:type="character" w:customStyle="1" w:styleId="docbody">
    <w:name w:val="docbody"/>
    <w:rsid w:val="00CA2AE7"/>
  </w:style>
  <w:style w:type="character" w:customStyle="1" w:styleId="superscript">
    <w:name w:val="superscript"/>
    <w:rsid w:val="00CA2AE7"/>
  </w:style>
  <w:style w:type="character" w:customStyle="1" w:styleId="bwxsm">
    <w:name w:val="b w xsm"/>
    <w:rsid w:val="00CA2AE7"/>
  </w:style>
  <w:style w:type="character" w:customStyle="1" w:styleId="fstd">
    <w:name w:val="f std"/>
    <w:rsid w:val="00CA2AE7"/>
  </w:style>
  <w:style w:type="character" w:customStyle="1" w:styleId="bio1">
    <w:name w:val="bio1"/>
    <w:rsid w:val="00CA2AE7"/>
    <w:rPr>
      <w:rFonts w:ascii="Arial" w:hAnsi="Arial" w:cs="Arial" w:hint="default"/>
      <w:i/>
      <w:iCs/>
      <w:color w:val="000000"/>
      <w:sz w:val="20"/>
      <w:szCs w:val="20"/>
    </w:rPr>
  </w:style>
  <w:style w:type="character" w:customStyle="1" w:styleId="cardCharCharCharCharCharChar">
    <w:name w:val="card Char Char Char Char Char Char"/>
    <w:rsid w:val="00CA2AE7"/>
    <w:rPr>
      <w:sz w:val="24"/>
      <w:szCs w:val="24"/>
      <w:lang w:val="en-US" w:eastAsia="en-US" w:bidi="ar-SA"/>
    </w:rPr>
  </w:style>
  <w:style w:type="character" w:customStyle="1" w:styleId="Style24ptBoldUnderlineCenteredCharChar">
    <w:name w:val="Style 24 pt Bold Underline Centered Char Char"/>
    <w:rsid w:val="00CA2AE7"/>
    <w:rPr>
      <w:b/>
      <w:bCs/>
      <w:sz w:val="48"/>
      <w:szCs w:val="24"/>
      <w:u w:val="single"/>
      <w:lang w:val="en-US" w:eastAsia="en-US" w:bidi="ar-SA"/>
    </w:rPr>
  </w:style>
  <w:style w:type="character" w:customStyle="1" w:styleId="TagCiteCharChar0">
    <w:name w:val="Tag / Cite Char Char"/>
    <w:rsid w:val="00CA2AE7"/>
    <w:rPr>
      <w:b/>
      <w:bCs w:val="0"/>
      <w:color w:val="000000"/>
      <w:sz w:val="24"/>
      <w:szCs w:val="24"/>
      <w:lang w:val="en-US" w:eastAsia="en-US" w:bidi="ar-SA"/>
    </w:rPr>
  </w:style>
  <w:style w:type="character" w:customStyle="1" w:styleId="CardTextUnderlinedCharChar">
    <w:name w:val="Card Text Underlined Char Char"/>
    <w:rsid w:val="00CA2AE7"/>
    <w:rPr>
      <w:rFonts w:ascii="Arial Narrow" w:hAnsi="Arial Narrow" w:hint="default"/>
      <w:szCs w:val="24"/>
      <w:u w:val="single"/>
      <w:lang w:val="en-US" w:eastAsia="en-US" w:bidi="ar-SA"/>
    </w:rPr>
  </w:style>
  <w:style w:type="character" w:customStyle="1" w:styleId="CardTagCharCharChar">
    <w:name w:val="Card Tag Char Char Char"/>
    <w:rsid w:val="00CA2AE7"/>
    <w:rPr>
      <w:b/>
      <w:bCs w:val="0"/>
      <w:sz w:val="24"/>
      <w:szCs w:val="24"/>
      <w:lang w:val="en-US" w:eastAsia="en-US" w:bidi="ar-SA"/>
    </w:rPr>
  </w:style>
  <w:style w:type="character" w:customStyle="1" w:styleId="mainbody">
    <w:name w:val="mainbody"/>
    <w:rsid w:val="00CA2AE7"/>
  </w:style>
  <w:style w:type="character" w:customStyle="1" w:styleId="UnderlineStyleChar20">
    <w:name w:val="Underline Style Char2"/>
    <w:rsid w:val="00CA2AE7"/>
    <w:rPr>
      <w:rFonts w:ascii="Garamond" w:hAnsi="Garamond" w:hint="default"/>
      <w:sz w:val="22"/>
      <w:szCs w:val="24"/>
      <w:u w:val="single"/>
      <w:lang w:val="en-US" w:eastAsia="en-US" w:bidi="ar-SA"/>
    </w:rPr>
  </w:style>
  <w:style w:type="character" w:customStyle="1" w:styleId="t13">
    <w:name w:val="t13"/>
    <w:rsid w:val="00CA2AE7"/>
  </w:style>
  <w:style w:type="character" w:customStyle="1" w:styleId="CharChar17">
    <w:name w:val="Char Char17"/>
    <w:locked/>
    <w:rsid w:val="00CA2AE7"/>
    <w:rPr>
      <w:rFonts w:ascii="Arial" w:hAnsi="Arial" w:cs="Arial" w:hint="default"/>
      <w:b/>
      <w:bCs/>
      <w:sz w:val="26"/>
      <w:szCs w:val="26"/>
    </w:rPr>
  </w:style>
  <w:style w:type="character" w:customStyle="1" w:styleId="ilspan">
    <w:name w:val="il_span"/>
    <w:rsid w:val="00CA2AE7"/>
  </w:style>
  <w:style w:type="character" w:customStyle="1" w:styleId="leftidx1">
    <w:name w:val="leftidx1"/>
    <w:rsid w:val="00CA2AE7"/>
    <w:rPr>
      <w:rFonts w:ascii="Verdana" w:hAnsi="Verdana" w:hint="default"/>
      <w:sz w:val="22"/>
      <w:szCs w:val="22"/>
    </w:rPr>
  </w:style>
  <w:style w:type="character" w:customStyle="1" w:styleId="blue1">
    <w:name w:val="blue1"/>
    <w:rsid w:val="00CA2AE7"/>
    <w:rPr>
      <w:color w:val="0000FF"/>
    </w:rPr>
  </w:style>
  <w:style w:type="character" w:customStyle="1" w:styleId="author-link1">
    <w:name w:val="author-link1"/>
    <w:rsid w:val="00CA2AE7"/>
    <w:rPr>
      <w:b w:val="0"/>
      <w:bCs w:val="0"/>
    </w:rPr>
  </w:style>
  <w:style w:type="character" w:customStyle="1" w:styleId="black1">
    <w:name w:val="black1"/>
    <w:rsid w:val="00CA2AE7"/>
    <w:rPr>
      <w:color w:val="000000"/>
    </w:rPr>
  </w:style>
  <w:style w:type="character" w:customStyle="1" w:styleId="StyleunderlinedCharBold">
    <w:name w:val="Style underlined Char + Bold"/>
    <w:rsid w:val="00CA2AE7"/>
    <w:rPr>
      <w:rFonts w:ascii="Times New Roman" w:hAnsi="Times New Roman" w:cs="Times New Roman" w:hint="default"/>
      <w:b/>
      <w:bCs/>
      <w:sz w:val="21"/>
      <w:szCs w:val="24"/>
      <w:u w:val="single"/>
    </w:rPr>
  </w:style>
  <w:style w:type="character" w:customStyle="1" w:styleId="CardUnderline">
    <w:name w:val="Card Underline"/>
    <w:rsid w:val="00CA2AE7"/>
    <w:rPr>
      <w:rFonts w:ascii="Times New Roman" w:hAnsi="Times New Roman" w:cs="Times New Roman" w:hint="default"/>
      <w:sz w:val="20"/>
      <w:u w:val="single"/>
    </w:rPr>
  </w:style>
  <w:style w:type="character" w:customStyle="1" w:styleId="lingoregion">
    <w:name w:val="lingo_region"/>
    <w:rsid w:val="00CA2AE7"/>
  </w:style>
  <w:style w:type="character" w:customStyle="1" w:styleId="tmplheaderlink">
    <w:name w:val="tmplheaderlink"/>
    <w:rsid w:val="00CA2AE7"/>
    <w:rPr>
      <w:rFonts w:ascii="Times New Roman" w:hAnsi="Times New Roman" w:cs="Times New Roman" w:hint="default"/>
    </w:rPr>
  </w:style>
  <w:style w:type="character" w:customStyle="1" w:styleId="role">
    <w:name w:val="role"/>
    <w:rsid w:val="00CA2AE7"/>
  </w:style>
  <w:style w:type="character" w:customStyle="1" w:styleId="pagination0">
    <w:name w:val="pagination"/>
    <w:rsid w:val="00CA2AE7"/>
  </w:style>
  <w:style w:type="character" w:customStyle="1" w:styleId="doi">
    <w:name w:val="doi"/>
    <w:rsid w:val="00CA2AE7"/>
  </w:style>
  <w:style w:type="character" w:customStyle="1" w:styleId="bodycontents">
    <w:name w:val="bodycontents"/>
    <w:rsid w:val="00CA2AE7"/>
  </w:style>
  <w:style w:type="character" w:customStyle="1" w:styleId="comma">
    <w:name w:val="comma"/>
    <w:rsid w:val="00CA2AE7"/>
  </w:style>
  <w:style w:type="character" w:customStyle="1" w:styleId="pad5right">
    <w:name w:val="pad5right"/>
    <w:rsid w:val="00CA2AE7"/>
  </w:style>
  <w:style w:type="character" w:customStyle="1" w:styleId="divider">
    <w:name w:val="divider"/>
    <w:rsid w:val="00CA2AE7"/>
  </w:style>
  <w:style w:type="character" w:customStyle="1" w:styleId="blogdate">
    <w:name w:val="blogdate"/>
    <w:rsid w:val="00CA2AE7"/>
  </w:style>
  <w:style w:type="character" w:customStyle="1" w:styleId="dot">
    <w:name w:val="dot"/>
    <w:rsid w:val="00CA2AE7"/>
  </w:style>
  <w:style w:type="character" w:customStyle="1" w:styleId="hn-date">
    <w:name w:val="hn-date"/>
    <w:rsid w:val="00CA2AE7"/>
  </w:style>
  <w:style w:type="character" w:customStyle="1" w:styleId="location">
    <w:name w:val="location"/>
    <w:rsid w:val="00CA2AE7"/>
  </w:style>
  <w:style w:type="character" w:customStyle="1" w:styleId="dropcap-letter">
    <w:name w:val="dropcap-letter"/>
    <w:rsid w:val="00CA2AE7"/>
  </w:style>
  <w:style w:type="character" w:customStyle="1" w:styleId="offscreen">
    <w:name w:val="offscreen"/>
    <w:rsid w:val="00CA2AE7"/>
  </w:style>
  <w:style w:type="character" w:customStyle="1" w:styleId="linked-in">
    <w:name w:val="linked-in"/>
    <w:rsid w:val="00CA2AE7"/>
  </w:style>
  <w:style w:type="character" w:customStyle="1" w:styleId="divs">
    <w:name w:val="divs"/>
    <w:rsid w:val="00CA2AE7"/>
  </w:style>
  <w:style w:type="numbering" w:customStyle="1" w:styleId="1ai1">
    <w:name w:val="1 / a / i1"/>
    <w:rsid w:val="00CA2AE7"/>
    <w:pPr>
      <w:numPr>
        <w:numId w:val="15"/>
      </w:numPr>
    </w:pPr>
  </w:style>
  <w:style w:type="character" w:customStyle="1" w:styleId="FontStyle310">
    <w:name w:val="Font Style310"/>
    <w:uiPriority w:val="99"/>
    <w:rsid w:val="00CA2AE7"/>
    <w:rPr>
      <w:rFonts w:ascii="Times New Roman" w:hAnsi="Times New Roman" w:cs="Times New Roman"/>
      <w:b/>
      <w:bCs/>
      <w:i/>
      <w:iCs/>
      <w:spacing w:val="-10"/>
      <w:sz w:val="18"/>
      <w:szCs w:val="18"/>
    </w:rPr>
  </w:style>
  <w:style w:type="character" w:customStyle="1" w:styleId="FontStyle370">
    <w:name w:val="Font Style370"/>
    <w:uiPriority w:val="99"/>
    <w:rsid w:val="00CA2AE7"/>
    <w:rPr>
      <w:rFonts w:ascii="Cambria" w:hAnsi="Cambria" w:cs="Cambria"/>
      <w:b/>
      <w:bCs/>
      <w:spacing w:val="-10"/>
      <w:sz w:val="18"/>
      <w:szCs w:val="18"/>
    </w:rPr>
  </w:style>
  <w:style w:type="character" w:customStyle="1" w:styleId="FontStyle302">
    <w:name w:val="Font Style302"/>
    <w:uiPriority w:val="99"/>
    <w:rsid w:val="00CA2AE7"/>
    <w:rPr>
      <w:rFonts w:ascii="Times New Roman" w:hAnsi="Times New Roman" w:cs="Times New Roman"/>
      <w:b/>
      <w:bCs/>
      <w:sz w:val="22"/>
      <w:szCs w:val="22"/>
    </w:rPr>
  </w:style>
  <w:style w:type="character" w:customStyle="1" w:styleId="FontStyle347">
    <w:name w:val="Font Style347"/>
    <w:uiPriority w:val="99"/>
    <w:rsid w:val="00CA2AE7"/>
    <w:rPr>
      <w:rFonts w:ascii="Times New Roman" w:hAnsi="Times New Roman" w:cs="Times New Roman"/>
      <w:b/>
      <w:bCs/>
      <w:spacing w:val="-10"/>
      <w:sz w:val="20"/>
      <w:szCs w:val="20"/>
    </w:rPr>
  </w:style>
  <w:style w:type="paragraph" w:customStyle="1" w:styleId="Style27">
    <w:name w:val="Style27"/>
    <w:basedOn w:val="Normal"/>
    <w:uiPriority w:val="99"/>
    <w:rsid w:val="00CA2AE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A2AE7"/>
    <w:rPr>
      <w:rFonts w:ascii="Times New Roman" w:hAnsi="Times New Roman" w:cs="Times New Roman"/>
      <w:spacing w:val="-10"/>
      <w:sz w:val="18"/>
      <w:szCs w:val="18"/>
    </w:rPr>
  </w:style>
  <w:style w:type="character" w:customStyle="1" w:styleId="FontStyle312">
    <w:name w:val="Font Style312"/>
    <w:uiPriority w:val="99"/>
    <w:rsid w:val="00CA2AE7"/>
    <w:rPr>
      <w:rFonts w:ascii="Times New Roman" w:hAnsi="Times New Roman" w:cs="Times New Roman"/>
      <w:b/>
      <w:bCs/>
      <w:spacing w:val="-10"/>
      <w:sz w:val="16"/>
      <w:szCs w:val="16"/>
    </w:rPr>
  </w:style>
  <w:style w:type="character" w:customStyle="1" w:styleId="FontStyle346">
    <w:name w:val="Font Style346"/>
    <w:uiPriority w:val="99"/>
    <w:rsid w:val="00CA2AE7"/>
    <w:rPr>
      <w:rFonts w:ascii="Times New Roman" w:hAnsi="Times New Roman" w:cs="Times New Roman"/>
      <w:b/>
      <w:bCs/>
      <w:spacing w:val="-10"/>
      <w:sz w:val="18"/>
      <w:szCs w:val="18"/>
    </w:rPr>
  </w:style>
  <w:style w:type="character" w:customStyle="1" w:styleId="FontStyle330">
    <w:name w:val="Font Style330"/>
    <w:uiPriority w:val="99"/>
    <w:rsid w:val="00CA2AE7"/>
    <w:rPr>
      <w:rFonts w:ascii="Times New Roman" w:hAnsi="Times New Roman" w:cs="Times New Roman"/>
      <w:b/>
      <w:bCs/>
      <w:sz w:val="16"/>
      <w:szCs w:val="16"/>
    </w:rPr>
  </w:style>
  <w:style w:type="character" w:customStyle="1" w:styleId="FontStyle372">
    <w:name w:val="Font Style372"/>
    <w:uiPriority w:val="99"/>
    <w:rsid w:val="00CA2AE7"/>
    <w:rPr>
      <w:rFonts w:ascii="Times New Roman" w:hAnsi="Times New Roman" w:cs="Times New Roman"/>
      <w:b/>
      <w:bCs/>
      <w:sz w:val="16"/>
      <w:szCs w:val="16"/>
    </w:rPr>
  </w:style>
  <w:style w:type="paragraph" w:customStyle="1" w:styleId="Style59">
    <w:name w:val="Style59"/>
    <w:basedOn w:val="Normal"/>
    <w:uiPriority w:val="99"/>
    <w:rsid w:val="00CA2AE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A2AE7"/>
    <w:rPr>
      <w:rFonts w:ascii="Times New Roman" w:hAnsi="Times New Roman" w:cs="Times New Roman"/>
      <w:b/>
      <w:bCs/>
      <w:i/>
      <w:iCs/>
      <w:sz w:val="16"/>
      <w:szCs w:val="16"/>
    </w:rPr>
  </w:style>
  <w:style w:type="paragraph" w:customStyle="1" w:styleId="Style200">
    <w:name w:val="Style20"/>
    <w:basedOn w:val="Normal"/>
    <w:uiPriority w:val="99"/>
    <w:rsid w:val="00CA2AE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A2AE7"/>
    <w:rPr>
      <w:rFonts w:ascii="Times New Roman" w:hAnsi="Times New Roman" w:cs="Times New Roman"/>
      <w:smallCaps/>
      <w:sz w:val="14"/>
      <w:szCs w:val="14"/>
    </w:rPr>
  </w:style>
  <w:style w:type="paragraph" w:customStyle="1" w:styleId="Style89">
    <w:name w:val="Style89"/>
    <w:basedOn w:val="Normal"/>
    <w:uiPriority w:val="99"/>
    <w:rsid w:val="00CA2AE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A2AE7"/>
    <w:rPr>
      <w:rFonts w:ascii="Times New Roman" w:hAnsi="Times New Roman" w:cs="Times New Roman"/>
      <w:b/>
      <w:bCs/>
      <w:spacing w:val="-10"/>
      <w:sz w:val="22"/>
      <w:szCs w:val="22"/>
    </w:rPr>
  </w:style>
  <w:style w:type="character" w:customStyle="1" w:styleId="FontStyle320">
    <w:name w:val="Font Style320"/>
    <w:uiPriority w:val="99"/>
    <w:rsid w:val="00CA2AE7"/>
    <w:rPr>
      <w:rFonts w:ascii="Times New Roman" w:hAnsi="Times New Roman" w:cs="Times New Roman"/>
      <w:b/>
      <w:bCs/>
      <w:spacing w:val="-10"/>
      <w:sz w:val="22"/>
      <w:szCs w:val="22"/>
    </w:rPr>
  </w:style>
  <w:style w:type="character" w:customStyle="1" w:styleId="FontStyle352">
    <w:name w:val="Font Style352"/>
    <w:uiPriority w:val="99"/>
    <w:rsid w:val="00CA2AE7"/>
    <w:rPr>
      <w:rFonts w:ascii="Times New Roman" w:hAnsi="Times New Roman" w:cs="Times New Roman"/>
      <w:b/>
      <w:bCs/>
      <w:sz w:val="16"/>
      <w:szCs w:val="16"/>
    </w:rPr>
  </w:style>
  <w:style w:type="character" w:customStyle="1" w:styleId="FontStyle356">
    <w:name w:val="Font Style356"/>
    <w:uiPriority w:val="99"/>
    <w:rsid w:val="00CA2AE7"/>
    <w:rPr>
      <w:rFonts w:ascii="Times New Roman" w:hAnsi="Times New Roman" w:cs="Times New Roman"/>
      <w:b/>
      <w:bCs/>
      <w:spacing w:val="-10"/>
      <w:sz w:val="22"/>
      <w:szCs w:val="22"/>
    </w:rPr>
  </w:style>
  <w:style w:type="character" w:customStyle="1" w:styleId="FontStyle298">
    <w:name w:val="Font Style298"/>
    <w:uiPriority w:val="99"/>
    <w:rsid w:val="00CA2AE7"/>
    <w:rPr>
      <w:rFonts w:ascii="Times New Roman" w:hAnsi="Times New Roman" w:cs="Times New Roman"/>
      <w:sz w:val="18"/>
      <w:szCs w:val="18"/>
    </w:rPr>
  </w:style>
  <w:style w:type="character" w:customStyle="1" w:styleId="FontStyle311">
    <w:name w:val="Font Style311"/>
    <w:uiPriority w:val="99"/>
    <w:rsid w:val="00CA2AE7"/>
    <w:rPr>
      <w:rFonts w:ascii="Times New Roman" w:hAnsi="Times New Roman" w:cs="Times New Roman"/>
      <w:b/>
      <w:bCs/>
      <w:spacing w:val="-10"/>
      <w:sz w:val="18"/>
      <w:szCs w:val="18"/>
    </w:rPr>
  </w:style>
  <w:style w:type="character" w:customStyle="1" w:styleId="FontStyle332">
    <w:name w:val="Font Style332"/>
    <w:uiPriority w:val="99"/>
    <w:rsid w:val="00CA2AE7"/>
    <w:rPr>
      <w:rFonts w:ascii="Times New Roman" w:hAnsi="Times New Roman" w:cs="Times New Roman"/>
      <w:b/>
      <w:bCs/>
      <w:i/>
      <w:iCs/>
      <w:spacing w:val="-10"/>
      <w:sz w:val="20"/>
      <w:szCs w:val="20"/>
    </w:rPr>
  </w:style>
  <w:style w:type="character" w:customStyle="1" w:styleId="FontStyle371">
    <w:name w:val="Font Style371"/>
    <w:uiPriority w:val="99"/>
    <w:rsid w:val="00CA2AE7"/>
    <w:rPr>
      <w:rFonts w:ascii="Times New Roman" w:hAnsi="Times New Roman" w:cs="Times New Roman"/>
      <w:sz w:val="16"/>
      <w:szCs w:val="16"/>
    </w:rPr>
  </w:style>
  <w:style w:type="character" w:customStyle="1" w:styleId="FontStyle350">
    <w:name w:val="Font Style350"/>
    <w:uiPriority w:val="99"/>
    <w:rsid w:val="00CA2AE7"/>
    <w:rPr>
      <w:rFonts w:ascii="Times New Roman" w:hAnsi="Times New Roman" w:cs="Times New Roman"/>
      <w:b/>
      <w:bCs/>
      <w:i/>
      <w:iCs/>
      <w:sz w:val="20"/>
      <w:szCs w:val="20"/>
    </w:rPr>
  </w:style>
  <w:style w:type="paragraph" w:customStyle="1" w:styleId="Style8">
    <w:name w:val="Style8"/>
    <w:basedOn w:val="Normal"/>
    <w:uiPriority w:val="99"/>
    <w:qFormat/>
    <w:rsid w:val="00CA2AE7"/>
    <w:pPr>
      <w:widowControl w:val="0"/>
      <w:autoSpaceDE w:val="0"/>
      <w:autoSpaceDN w:val="0"/>
      <w:adjustRightInd w:val="0"/>
    </w:pPr>
    <w:rPr>
      <w:rFonts w:eastAsia="Times New Roman"/>
      <w:sz w:val="24"/>
    </w:rPr>
  </w:style>
  <w:style w:type="paragraph" w:customStyle="1" w:styleId="Style5">
    <w:name w:val="Style5"/>
    <w:basedOn w:val="Normal"/>
    <w:qFormat/>
    <w:rsid w:val="00CA2AE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A2AE7"/>
    <w:rPr>
      <w:rFonts w:ascii="Times New Roman" w:hAnsi="Times New Roman" w:cs="Times New Roman"/>
      <w:b/>
      <w:bCs/>
      <w:sz w:val="22"/>
      <w:szCs w:val="22"/>
    </w:rPr>
  </w:style>
  <w:style w:type="paragraph" w:customStyle="1" w:styleId="Style100">
    <w:name w:val="Style10"/>
    <w:basedOn w:val="Normal"/>
    <w:qFormat/>
    <w:rsid w:val="00CA2AE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A2AE7"/>
    <w:pPr>
      <w:widowControl w:val="0"/>
      <w:autoSpaceDE w:val="0"/>
      <w:autoSpaceDN w:val="0"/>
      <w:adjustRightInd w:val="0"/>
      <w:jc w:val="both"/>
    </w:pPr>
    <w:rPr>
      <w:rFonts w:eastAsia="Times New Roman"/>
      <w:sz w:val="24"/>
    </w:rPr>
  </w:style>
  <w:style w:type="character" w:customStyle="1" w:styleId="FontStyle369">
    <w:name w:val="Font Style369"/>
    <w:uiPriority w:val="99"/>
    <w:rsid w:val="00CA2AE7"/>
    <w:rPr>
      <w:rFonts w:ascii="Times New Roman" w:hAnsi="Times New Roman" w:cs="Times New Roman"/>
      <w:b/>
      <w:bCs/>
      <w:spacing w:val="-10"/>
      <w:sz w:val="20"/>
      <w:szCs w:val="20"/>
    </w:rPr>
  </w:style>
  <w:style w:type="character" w:customStyle="1" w:styleId="FontStyle357">
    <w:name w:val="Font Style357"/>
    <w:uiPriority w:val="99"/>
    <w:rsid w:val="00CA2AE7"/>
    <w:rPr>
      <w:rFonts w:ascii="Times New Roman" w:hAnsi="Times New Roman" w:cs="Times New Roman"/>
      <w:b/>
      <w:bCs/>
      <w:spacing w:val="-10"/>
      <w:sz w:val="22"/>
      <w:szCs w:val="22"/>
    </w:rPr>
  </w:style>
  <w:style w:type="paragraph" w:customStyle="1" w:styleId="Style67">
    <w:name w:val="Style67"/>
    <w:basedOn w:val="Normal"/>
    <w:uiPriority w:val="99"/>
    <w:rsid w:val="00CA2AE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A2AE7"/>
    <w:rPr>
      <w:rFonts w:ascii="Times New Roman" w:hAnsi="Times New Roman" w:cs="Times New Roman"/>
      <w:sz w:val="20"/>
      <w:szCs w:val="20"/>
    </w:rPr>
  </w:style>
  <w:style w:type="character" w:customStyle="1" w:styleId="FontStyle374">
    <w:name w:val="Font Style374"/>
    <w:uiPriority w:val="99"/>
    <w:rsid w:val="00CA2AE7"/>
    <w:rPr>
      <w:rFonts w:ascii="Times New Roman" w:hAnsi="Times New Roman" w:cs="Times New Roman"/>
      <w:b/>
      <w:bCs/>
      <w:spacing w:val="-10"/>
      <w:sz w:val="22"/>
      <w:szCs w:val="22"/>
    </w:rPr>
  </w:style>
  <w:style w:type="paragraph" w:customStyle="1" w:styleId="Style300">
    <w:name w:val="Style30"/>
    <w:basedOn w:val="Normal"/>
    <w:uiPriority w:val="99"/>
    <w:rsid w:val="00CA2AE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A2AE7"/>
    <w:rPr>
      <w:rFonts w:ascii="Times New Roman" w:hAnsi="Times New Roman" w:cs="Times New Roman"/>
      <w:smallCaps/>
      <w:sz w:val="16"/>
      <w:szCs w:val="16"/>
    </w:rPr>
  </w:style>
  <w:style w:type="paragraph" w:customStyle="1" w:styleId="Style93">
    <w:name w:val="Style93"/>
    <w:basedOn w:val="Normal"/>
    <w:uiPriority w:val="99"/>
    <w:rsid w:val="00CA2AE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A2AE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CA2AE7"/>
    <w:rPr>
      <w:rFonts w:eastAsia="Times New Roman"/>
      <w:b/>
      <w:sz w:val="28"/>
      <w:u w:val="thick"/>
    </w:rPr>
  </w:style>
  <w:style w:type="character" w:customStyle="1" w:styleId="CardsCharCharChar">
    <w:name w:val="Cards Char Char Char"/>
    <w:rsid w:val="00CA2AE7"/>
    <w:rPr>
      <w:szCs w:val="24"/>
      <w:lang w:val="en-US" w:eastAsia="en-US" w:bidi="ar-SA"/>
    </w:rPr>
  </w:style>
  <w:style w:type="character" w:customStyle="1" w:styleId="CardsCharCharCharChar">
    <w:name w:val="Cards Char Char Char Char"/>
    <w:rsid w:val="00CA2AE7"/>
    <w:rPr>
      <w:szCs w:val="24"/>
      <w:lang w:val="en-US" w:eastAsia="en-US" w:bidi="ar-SA"/>
    </w:rPr>
  </w:style>
  <w:style w:type="paragraph" w:customStyle="1" w:styleId="NoSpacingCharCharChar">
    <w:name w:val="No Spacing Char Char Char"/>
    <w:next w:val="Normal"/>
    <w:rsid w:val="00CA2AE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A2AE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CA2AE7"/>
    <w:rPr>
      <w:rFonts w:ascii="Garamond" w:hAnsi="Garamond"/>
    </w:rPr>
  </w:style>
  <w:style w:type="paragraph" w:customStyle="1" w:styleId="INDENTEDPARAGRAPH">
    <w:name w:val="INDENTED PARAGRAPH"/>
    <w:rsid w:val="00CA2AE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A2AE7"/>
  </w:style>
  <w:style w:type="paragraph" w:customStyle="1" w:styleId="TagChar1CharCharCharChar">
    <w:name w:val="Tag Char1 Char Char Char Char"/>
    <w:basedOn w:val="Normal"/>
    <w:rsid w:val="00CA2AE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A2AE7"/>
    <w:rPr>
      <w:rFonts w:eastAsia="Times New Roman"/>
      <w:b/>
      <w:sz w:val="24"/>
    </w:rPr>
  </w:style>
  <w:style w:type="paragraph" w:customStyle="1" w:styleId="RepeatHeader0">
    <w:name w:val="Repeat Header"/>
    <w:basedOn w:val="HeaderDebate"/>
    <w:rsid w:val="00CA2AE7"/>
    <w:pPr>
      <w:outlineLvl w:val="1"/>
    </w:pPr>
    <w:rPr>
      <w:szCs w:val="48"/>
    </w:rPr>
  </w:style>
  <w:style w:type="character" w:customStyle="1" w:styleId="sectiontitle">
    <w:name w:val="sectiontitle"/>
    <w:basedOn w:val="DefaultParagraphFont"/>
    <w:rsid w:val="00CA2AE7"/>
  </w:style>
  <w:style w:type="character" w:customStyle="1" w:styleId="sectionsubtitle">
    <w:name w:val="sectionsubtitle"/>
    <w:basedOn w:val="DefaultParagraphFont"/>
    <w:rsid w:val="00CA2AE7"/>
  </w:style>
  <w:style w:type="character" w:customStyle="1" w:styleId="EvidenceTag">
    <w:name w:val="Evidence Tag"/>
    <w:rsid w:val="00CA2AE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A2AE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A2AE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A2AE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A2AE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A2AE7"/>
  </w:style>
  <w:style w:type="character" w:customStyle="1" w:styleId="StyleUnderlineUnderlineChar">
    <w:name w:val="Style Underline + Underline Char"/>
    <w:rsid w:val="00CA2AE7"/>
    <w:rPr>
      <w:rFonts w:ascii="Trebuchet MS" w:hAnsi="Trebuchet MS"/>
      <w:szCs w:val="18"/>
      <w:u w:val="single"/>
      <w:lang w:val="en-US" w:eastAsia="en-US" w:bidi="ar-SA"/>
    </w:rPr>
  </w:style>
  <w:style w:type="paragraph" w:customStyle="1" w:styleId="UnderlineCards">
    <w:name w:val="Underline Cards"/>
    <w:basedOn w:val="Cards"/>
    <w:link w:val="UnderlineCardsChar"/>
    <w:rsid w:val="00CA2AE7"/>
    <w:pPr>
      <w:autoSpaceDE/>
      <w:autoSpaceDN/>
      <w:adjustRightInd/>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CA2AE7"/>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CA2AE7"/>
    <w:pPr>
      <w:autoSpaceDE/>
      <w:autoSpaceDN/>
      <w:adjustRightInd/>
      <w:ind w:left="288" w:right="0"/>
      <w:jc w:val="left"/>
    </w:pPr>
    <w:rPr>
      <w:rFonts w:ascii="Times New Roman" w:hAnsi="Times New Roman" w:cs="Times New Roman"/>
      <w:sz w:val="14"/>
      <w:szCs w:val="24"/>
    </w:rPr>
  </w:style>
  <w:style w:type="character" w:customStyle="1" w:styleId="SmallCardsChar">
    <w:name w:val="Small Cards Char"/>
    <w:link w:val="SmallCards"/>
    <w:rsid w:val="00CA2AE7"/>
    <w:rPr>
      <w:rFonts w:ascii="Times New Roman" w:eastAsia="Times New Roman" w:hAnsi="Times New Roman" w:cs="Times New Roman"/>
      <w:sz w:val="14"/>
      <w:szCs w:val="24"/>
    </w:rPr>
  </w:style>
  <w:style w:type="paragraph" w:customStyle="1" w:styleId="ReadingCites">
    <w:name w:val="Reading Cites"/>
    <w:basedOn w:val="Normal"/>
    <w:link w:val="ReadingCitesChar"/>
    <w:rsid w:val="00CA2AE7"/>
    <w:rPr>
      <w:rFonts w:eastAsia="Times New Roman"/>
      <w:b/>
      <w:sz w:val="20"/>
      <w:szCs w:val="20"/>
    </w:rPr>
  </w:style>
  <w:style w:type="character" w:customStyle="1" w:styleId="ReadingCitesChar">
    <w:name w:val="Reading Cites Char"/>
    <w:link w:val="ReadingCites"/>
    <w:rsid w:val="00CA2AE7"/>
    <w:rPr>
      <w:rFonts w:ascii="Calibri" w:eastAsia="Times New Roman" w:hAnsi="Calibri" w:cs="Calibri"/>
      <w:b/>
      <w:sz w:val="20"/>
      <w:szCs w:val="20"/>
    </w:rPr>
  </w:style>
  <w:style w:type="paragraph" w:customStyle="1" w:styleId="ContentsHeading">
    <w:name w:val="Contents Heading"/>
    <w:basedOn w:val="Heading1"/>
    <w:next w:val="Normal"/>
    <w:rsid w:val="00CA2AE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CA2AE7"/>
    <w:pPr>
      <w:spacing w:before="100" w:beforeAutospacing="1" w:after="100" w:afterAutospacing="1"/>
    </w:pPr>
    <w:rPr>
      <w:rFonts w:eastAsia="Times New Roman"/>
      <w:sz w:val="20"/>
    </w:rPr>
  </w:style>
  <w:style w:type="character" w:customStyle="1" w:styleId="CharacterStyle8">
    <w:name w:val="Character Style 8"/>
    <w:rsid w:val="00CA2AE7"/>
    <w:rPr>
      <w:sz w:val="22"/>
      <w:szCs w:val="22"/>
    </w:rPr>
  </w:style>
  <w:style w:type="paragraph" w:customStyle="1" w:styleId="Style110">
    <w:name w:val="Style 11"/>
    <w:qFormat/>
    <w:rsid w:val="00CA2AE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CA2AE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A2AE7"/>
    <w:rPr>
      <w:rFonts w:ascii="Arial Narrow" w:hAnsi="Arial Narrow"/>
      <w:color w:val="000000"/>
      <w:sz w:val="22"/>
      <w:szCs w:val="22"/>
      <w:u w:val="single"/>
      <w:lang w:val="en-US" w:eastAsia="en-US" w:bidi="ar-SA"/>
    </w:rPr>
  </w:style>
  <w:style w:type="character" w:customStyle="1" w:styleId="CardText1Char1">
    <w:name w:val="Card Text 1 Char1"/>
    <w:rsid w:val="00CA2AE7"/>
    <w:rPr>
      <w:rFonts w:ascii="Arial Narrow" w:hAnsi="Arial Narrow"/>
      <w:color w:val="000000"/>
      <w:sz w:val="22"/>
      <w:szCs w:val="22"/>
      <w:u w:val="single"/>
      <w:lang w:val="en-US" w:eastAsia="en-US" w:bidi="ar-SA"/>
    </w:rPr>
  </w:style>
  <w:style w:type="paragraph" w:customStyle="1" w:styleId="Style52">
    <w:name w:val="Style 5"/>
    <w:qFormat/>
    <w:rsid w:val="00CA2AE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CA2AE7"/>
    <w:rPr>
      <w:rFonts w:ascii="Times New Roman" w:eastAsia="Times" w:hAnsi="Times New Roman" w:cs="Arial"/>
      <w:b/>
      <w:bCs/>
      <w:iCs/>
      <w:noProof/>
      <w:sz w:val="24"/>
      <w:szCs w:val="24"/>
      <w:lang w:val="en-US" w:eastAsia="en-US" w:bidi="ar-SA"/>
    </w:rPr>
  </w:style>
  <w:style w:type="character" w:customStyle="1" w:styleId="arttitle1">
    <w:name w:val="arttitle1"/>
    <w:rsid w:val="00CA2AE7"/>
    <w:rPr>
      <w:b/>
      <w:bCs/>
      <w:color w:val="695B54"/>
    </w:rPr>
  </w:style>
  <w:style w:type="paragraph" w:customStyle="1" w:styleId="Heading11">
    <w:name w:val="Heading 11"/>
    <w:basedOn w:val="Normal"/>
    <w:next w:val="Normal"/>
    <w:rsid w:val="00CA2AE7"/>
    <w:pPr>
      <w:keepNext/>
      <w:widowControl w:val="0"/>
      <w:suppressAutoHyphens/>
      <w:jc w:val="center"/>
    </w:pPr>
    <w:rPr>
      <w:rFonts w:eastAsia="Tahoma"/>
      <w:b/>
      <w:sz w:val="48"/>
      <w:szCs w:val="32"/>
      <w:u w:val="single"/>
    </w:rPr>
  </w:style>
  <w:style w:type="paragraph" w:customStyle="1" w:styleId="TextHeading">
    <w:name w:val="Text Heading"/>
    <w:basedOn w:val="Heading3"/>
    <w:rsid w:val="00CA2AE7"/>
    <w:pPr>
      <w:keepLines w:val="0"/>
      <w:pageBreakBefore w:val="0"/>
      <w:spacing w:before="0"/>
      <w:jc w:val="left"/>
    </w:pPr>
    <w:rPr>
      <w:rFonts w:eastAsia="Times New Roman" w:cs="Arial"/>
      <w:bCs/>
      <w:sz w:val="22"/>
      <w:szCs w:val="26"/>
    </w:rPr>
  </w:style>
  <w:style w:type="character" w:customStyle="1" w:styleId="TextHeadingChar">
    <w:name w:val="Text Heading Char"/>
    <w:rsid w:val="00CA2AE7"/>
    <w:rPr>
      <w:rFonts w:cs="Arial"/>
      <w:b/>
      <w:bCs/>
      <w:sz w:val="22"/>
      <w:szCs w:val="26"/>
      <w:u w:val="single"/>
      <w:lang w:val="en-US" w:eastAsia="en-US" w:bidi="ar-SA"/>
    </w:rPr>
  </w:style>
  <w:style w:type="character" w:customStyle="1" w:styleId="FootnoteCharacters">
    <w:name w:val="Footnote Characters"/>
    <w:rsid w:val="00CA2AE7"/>
    <w:rPr>
      <w:vertAlign w:val="superscript"/>
    </w:rPr>
  </w:style>
  <w:style w:type="paragraph" w:customStyle="1" w:styleId="StyleHeading1BlockTitleHeading1Char1ALEXHeadingBrief-He2">
    <w:name w:val="Style Heading 1Block TitleHeading 1 Char1ALEXHeadingBrief - He...2"/>
    <w:basedOn w:val="Heading1"/>
    <w:autoRedefine/>
    <w:rsid w:val="00CA2AE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A2AE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CA2AE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CA2AE7"/>
    <w:rPr>
      <w:rFonts w:ascii="Cambria" w:eastAsia="Cambria" w:hAnsi="Cambria"/>
      <w:b/>
      <w:caps/>
      <w:sz w:val="24"/>
    </w:rPr>
  </w:style>
  <w:style w:type="paragraph" w:customStyle="1" w:styleId="StyleDebateBodyBefore12pt">
    <w:name w:val="Style Debate Body + Before:  12 pt"/>
    <w:basedOn w:val="Normal"/>
    <w:next w:val="Normal"/>
    <w:rsid w:val="00CA2AE7"/>
    <w:pPr>
      <w:spacing w:before="240"/>
    </w:pPr>
    <w:rPr>
      <w:rFonts w:eastAsia="Times New Roman"/>
      <w:bCs/>
      <w:sz w:val="20"/>
      <w:szCs w:val="20"/>
    </w:rPr>
  </w:style>
  <w:style w:type="paragraph" w:customStyle="1" w:styleId="StyleDebateBodyBefore12pt1">
    <w:name w:val="Style Debate Body + Before:  12 pt1"/>
    <w:basedOn w:val="Normal"/>
    <w:rsid w:val="00CA2AE7"/>
    <w:pPr>
      <w:spacing w:before="240"/>
    </w:pPr>
    <w:rPr>
      <w:rFonts w:eastAsia="Times New Roman"/>
      <w:bCs/>
      <w:sz w:val="20"/>
      <w:szCs w:val="20"/>
    </w:rPr>
  </w:style>
  <w:style w:type="paragraph" w:customStyle="1" w:styleId="PageNumber11">
    <w:name w:val="Page Number11"/>
    <w:basedOn w:val="Normal"/>
    <w:next w:val="Normal"/>
    <w:rsid w:val="00CA2AE7"/>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CA2AE7"/>
    <w:rPr>
      <w:rFonts w:eastAsia="SimSun" w:cs="Arial"/>
      <w:b/>
      <w:bCs/>
      <w:iCs/>
      <w:sz w:val="24"/>
      <w:szCs w:val="28"/>
      <w:lang w:val="en-US" w:eastAsia="zh-CN" w:bidi="ar-SA"/>
    </w:rPr>
  </w:style>
  <w:style w:type="character" w:customStyle="1" w:styleId="Char31">
    <w:name w:val="Char31"/>
    <w:rsid w:val="00CA2AE7"/>
    <w:rPr>
      <w:rFonts w:cs="Arial"/>
      <w:bCs/>
      <w:u w:val="thick"/>
      <w:lang w:val="en-US" w:eastAsia="en-US" w:bidi="ar-SA"/>
    </w:rPr>
  </w:style>
  <w:style w:type="paragraph" w:customStyle="1" w:styleId="StyleHeading1Centered">
    <w:name w:val="Style Heading 1 + Centered"/>
    <w:basedOn w:val="Heading1"/>
    <w:rsid w:val="00CA2A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CA2A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CA2AE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CA2AE7"/>
    <w:pPr>
      <w:spacing w:before="120"/>
    </w:pPr>
    <w:rPr>
      <w:rFonts w:eastAsia="Times New Roman"/>
      <w:sz w:val="20"/>
    </w:rPr>
  </w:style>
  <w:style w:type="character" w:customStyle="1" w:styleId="underliningChar3">
    <w:name w:val="underlining Char"/>
    <w:rsid w:val="00CA2AE7"/>
    <w:rPr>
      <w:b/>
      <w:szCs w:val="24"/>
      <w:u w:val="single"/>
      <w:lang w:val="en-US" w:eastAsia="en-US" w:bidi="ar-SA"/>
    </w:rPr>
  </w:style>
  <w:style w:type="character" w:customStyle="1" w:styleId="notreadChar">
    <w:name w:val="not read Char"/>
    <w:rsid w:val="00CA2AE7"/>
    <w:rPr>
      <w:sz w:val="18"/>
      <w:szCs w:val="24"/>
      <w:lang w:val="en-US" w:eastAsia="en-US" w:bidi="ar-SA"/>
    </w:rPr>
  </w:style>
  <w:style w:type="paragraph" w:customStyle="1" w:styleId="StyleStrong10ptNotBold">
    <w:name w:val="Style Strong + 10 pt Not Bold"/>
    <w:basedOn w:val="Normal"/>
    <w:autoRedefine/>
    <w:rsid w:val="00CA2AE7"/>
    <w:pPr>
      <w:ind w:left="720" w:hanging="360"/>
    </w:pPr>
    <w:rPr>
      <w:rFonts w:eastAsia="Times New Roman"/>
      <w:sz w:val="26"/>
      <w:szCs w:val="26"/>
    </w:rPr>
  </w:style>
  <w:style w:type="character" w:customStyle="1" w:styleId="smallCharChar0">
    <w:name w:val="small Char Char"/>
    <w:rsid w:val="00CA2AE7"/>
    <w:rPr>
      <w:rFonts w:ascii="Times New Roman" w:eastAsia="Times New Roman" w:hAnsi="Times New Roman" w:cs="Times New Roman"/>
      <w:sz w:val="12"/>
      <w:szCs w:val="16"/>
    </w:rPr>
  </w:style>
  <w:style w:type="character" w:customStyle="1" w:styleId="Undlerine">
    <w:name w:val="Undlerine"/>
    <w:qFormat/>
    <w:rsid w:val="00CA2AE7"/>
    <w:rPr>
      <w:rFonts w:ascii="Times New Roman" w:hAnsi="Times New Roman"/>
      <w:w w:val="110"/>
      <w:sz w:val="20"/>
      <w:szCs w:val="20"/>
      <w:u w:val="single"/>
      <w:bdr w:val="none" w:sz="0" w:space="0" w:color="auto"/>
      <w:lang w:bidi="he-IL"/>
    </w:rPr>
  </w:style>
  <w:style w:type="character" w:customStyle="1" w:styleId="Boxes">
    <w:name w:val="Boxes"/>
    <w:qFormat/>
    <w:rsid w:val="00CA2AE7"/>
    <w:rPr>
      <w:rFonts w:ascii="Times New Roman" w:hAnsi="Times New Roman"/>
      <w:sz w:val="20"/>
      <w:u w:val="single"/>
      <w:bdr w:val="single" w:sz="4" w:space="0" w:color="auto"/>
    </w:rPr>
  </w:style>
  <w:style w:type="character" w:customStyle="1" w:styleId="tim">
    <w:name w:val="tim"/>
    <w:qFormat/>
    <w:rsid w:val="00CA2AE7"/>
    <w:rPr>
      <w:rFonts w:ascii="Times New Roman" w:hAnsi="Times New Roman"/>
      <w:sz w:val="20"/>
      <w:u w:val="single"/>
    </w:rPr>
  </w:style>
  <w:style w:type="character" w:customStyle="1" w:styleId="hl">
    <w:name w:val="hl"/>
    <w:basedOn w:val="DefaultParagraphFont"/>
    <w:rsid w:val="00CA2AE7"/>
  </w:style>
  <w:style w:type="character" w:customStyle="1" w:styleId="clock1">
    <w:name w:val="clock1"/>
    <w:rsid w:val="00CA2AE7"/>
    <w:rPr>
      <w:color w:val="B51B1B"/>
    </w:rPr>
  </w:style>
  <w:style w:type="character" w:customStyle="1" w:styleId="smallChar10">
    <w:name w:val="small Char1"/>
    <w:rsid w:val="00CA2AE7"/>
    <w:rPr>
      <w:sz w:val="12"/>
      <w:szCs w:val="16"/>
      <w:lang w:val="en-US" w:eastAsia="en-US" w:bidi="ar-SA"/>
    </w:rPr>
  </w:style>
  <w:style w:type="character" w:customStyle="1" w:styleId="SmallCardsCharChar">
    <w:name w:val="Small Cards Char Char"/>
    <w:rsid w:val="00CA2AE7"/>
    <w:rPr>
      <w:sz w:val="14"/>
      <w:szCs w:val="24"/>
      <w:lang w:val="en-US" w:eastAsia="en-US" w:bidi="ar-SA"/>
    </w:rPr>
  </w:style>
  <w:style w:type="paragraph" w:customStyle="1" w:styleId="NormalCards">
    <w:name w:val="Normal Cards"/>
    <w:basedOn w:val="Normal"/>
    <w:rsid w:val="00CA2AE7"/>
    <w:pPr>
      <w:ind w:left="288"/>
    </w:pPr>
    <w:rPr>
      <w:rFonts w:eastAsia="Times New Roman"/>
      <w:sz w:val="20"/>
    </w:rPr>
  </w:style>
  <w:style w:type="character" w:customStyle="1" w:styleId="iniciales">
    <w:name w:val="iniciales"/>
    <w:basedOn w:val="DefaultParagraphFont"/>
    <w:rsid w:val="00CA2AE7"/>
  </w:style>
  <w:style w:type="character" w:customStyle="1" w:styleId="Style10ptBoldUnderline">
    <w:name w:val="Style 10 pt Bold Underline"/>
    <w:rsid w:val="00CA2AE7"/>
    <w:rPr>
      <w:b/>
      <w:bCs/>
      <w:sz w:val="20"/>
      <w:u w:val="single"/>
    </w:rPr>
  </w:style>
  <w:style w:type="paragraph" w:customStyle="1" w:styleId="outdent">
    <w:name w:val="outdent"/>
    <w:basedOn w:val="Normal"/>
    <w:rsid w:val="00CA2AE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A2AE7"/>
    <w:pPr>
      <w:spacing w:before="100" w:beforeAutospacing="1" w:after="100" w:afterAutospacing="1"/>
    </w:pPr>
    <w:rPr>
      <w:rFonts w:eastAsia="Times New Roman"/>
      <w:sz w:val="24"/>
    </w:rPr>
  </w:style>
  <w:style w:type="paragraph" w:customStyle="1" w:styleId="bulletfollow">
    <w:name w:val="bulletfollow"/>
    <w:basedOn w:val="Normal"/>
    <w:rsid w:val="00CA2AE7"/>
    <w:pPr>
      <w:spacing w:before="100" w:beforeAutospacing="1" w:after="100" w:afterAutospacing="1"/>
    </w:pPr>
    <w:rPr>
      <w:rFonts w:eastAsia="Times New Roman"/>
      <w:sz w:val="24"/>
    </w:rPr>
  </w:style>
  <w:style w:type="paragraph" w:customStyle="1" w:styleId="bulleted">
    <w:name w:val="bulleted"/>
    <w:basedOn w:val="Normal"/>
    <w:rsid w:val="00CA2AE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CA2AE7"/>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CA2AE7"/>
    <w:rPr>
      <w:rFonts w:ascii="Times New Roman" w:eastAsia="Times New Roman" w:hAnsi="Times New Roman" w:cs="Times New Roman"/>
      <w:strike/>
      <w:sz w:val="20"/>
      <w:szCs w:val="20"/>
    </w:rPr>
  </w:style>
  <w:style w:type="character" w:customStyle="1" w:styleId="UnderlineCardsCharChar">
    <w:name w:val="Underline Cards Char Char"/>
    <w:rsid w:val="00CA2AE7"/>
    <w:rPr>
      <w:rFonts w:eastAsia="SimSun"/>
      <w:szCs w:val="24"/>
      <w:u w:val="thick"/>
      <w:lang w:val="en-US" w:eastAsia="en-US" w:bidi="ar-SA"/>
    </w:rPr>
  </w:style>
  <w:style w:type="paragraph" w:customStyle="1" w:styleId="authorgroup">
    <w:name w:val="authorgroup"/>
    <w:basedOn w:val="Normal"/>
    <w:rsid w:val="00CA2AE7"/>
    <w:pPr>
      <w:spacing w:before="100" w:beforeAutospacing="1" w:after="100" w:afterAutospacing="1"/>
    </w:pPr>
    <w:rPr>
      <w:rFonts w:eastAsia="Calibri"/>
      <w:sz w:val="24"/>
    </w:rPr>
  </w:style>
  <w:style w:type="paragraph" w:customStyle="1" w:styleId="affiliation1">
    <w:name w:val="affiliation1"/>
    <w:basedOn w:val="Normal"/>
    <w:rsid w:val="00CA2AE7"/>
    <w:pPr>
      <w:spacing w:before="100" w:beforeAutospacing="1" w:after="100" w:afterAutospacing="1"/>
    </w:pPr>
    <w:rPr>
      <w:rFonts w:eastAsia="Calibri"/>
      <w:sz w:val="24"/>
    </w:rPr>
  </w:style>
  <w:style w:type="character" w:customStyle="1" w:styleId="smallcapitals">
    <w:name w:val="smallcapitals"/>
    <w:basedOn w:val="DefaultParagraphFont"/>
    <w:rsid w:val="00CA2AE7"/>
  </w:style>
  <w:style w:type="character" w:customStyle="1" w:styleId="number0">
    <w:name w:val="number"/>
    <w:basedOn w:val="DefaultParagraphFont"/>
    <w:rsid w:val="00CA2AE7"/>
  </w:style>
  <w:style w:type="character" w:customStyle="1" w:styleId="articlebody1">
    <w:name w:val="articlebody1"/>
    <w:rsid w:val="00CA2AE7"/>
  </w:style>
  <w:style w:type="character" w:customStyle="1" w:styleId="small1">
    <w:name w:val="small1"/>
    <w:rsid w:val="00CA2AE7"/>
  </w:style>
  <w:style w:type="character" w:customStyle="1" w:styleId="AuthorDateChar1">
    <w:name w:val="Author/Date Char1"/>
    <w:rsid w:val="00CA2AE7"/>
    <w:rPr>
      <w:rFonts w:eastAsia="Times New Roman" w:cs="Arial"/>
      <w:b/>
      <w:sz w:val="24"/>
      <w:u w:val="single"/>
    </w:rPr>
  </w:style>
  <w:style w:type="character" w:customStyle="1" w:styleId="Normal30">
    <w:name w:val="Normal3"/>
    <w:basedOn w:val="DefaultParagraphFont"/>
    <w:rsid w:val="00CA2AE7"/>
  </w:style>
  <w:style w:type="paragraph" w:customStyle="1" w:styleId="PageNumber8">
    <w:name w:val="Page Number8"/>
    <w:basedOn w:val="Normal"/>
    <w:next w:val="Normal"/>
    <w:qFormat/>
    <w:rsid w:val="00CA2AE7"/>
    <w:rPr>
      <w:rFonts w:ascii="Times New Roman" w:eastAsia="Times New Roman" w:hAnsi="Times New Roman"/>
      <w:sz w:val="20"/>
    </w:rPr>
  </w:style>
  <w:style w:type="paragraph" w:customStyle="1" w:styleId="Heading12">
    <w:name w:val="Heading 12"/>
    <w:basedOn w:val="Normal"/>
    <w:next w:val="Normal"/>
    <w:rsid w:val="00CA2AE7"/>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CA2AE7"/>
  </w:style>
  <w:style w:type="character" w:customStyle="1" w:styleId="articledate">
    <w:name w:val="articledate"/>
    <w:basedOn w:val="DefaultParagraphFont"/>
    <w:rsid w:val="00CA2AE7"/>
  </w:style>
  <w:style w:type="character" w:customStyle="1" w:styleId="post-byline">
    <w:name w:val="post-byline"/>
    <w:basedOn w:val="DefaultParagraphFont"/>
    <w:rsid w:val="00CA2AE7"/>
  </w:style>
  <w:style w:type="character" w:customStyle="1" w:styleId="metadate">
    <w:name w:val="meta_date"/>
    <w:basedOn w:val="DefaultParagraphFont"/>
    <w:rsid w:val="00CA2AE7"/>
  </w:style>
  <w:style w:type="character" w:customStyle="1" w:styleId="fa">
    <w:name w:val="fa"/>
    <w:basedOn w:val="DefaultParagraphFont"/>
    <w:rsid w:val="00CA2AE7"/>
  </w:style>
  <w:style w:type="character" w:customStyle="1" w:styleId="longname">
    <w:name w:val="longname"/>
    <w:basedOn w:val="DefaultParagraphFont"/>
    <w:rsid w:val="00CA2AE7"/>
  </w:style>
  <w:style w:type="character" w:customStyle="1" w:styleId="echocontainer">
    <w:name w:val="echo_container"/>
    <w:basedOn w:val="DefaultParagraphFont"/>
    <w:rsid w:val="00CA2AE7"/>
  </w:style>
  <w:style w:type="character" w:customStyle="1" w:styleId="comment-display">
    <w:name w:val="comment-display"/>
    <w:basedOn w:val="DefaultParagraphFont"/>
    <w:rsid w:val="00CA2AE7"/>
  </w:style>
  <w:style w:type="paragraph" w:customStyle="1" w:styleId="comment-count-label">
    <w:name w:val="comment-count-label"/>
    <w:basedOn w:val="Normal"/>
    <w:rsid w:val="00CA2AE7"/>
    <w:pPr>
      <w:spacing w:before="100" w:beforeAutospacing="1" w:after="100" w:afterAutospacing="1"/>
    </w:pPr>
    <w:rPr>
      <w:rFonts w:ascii="Times" w:hAnsi="Times"/>
      <w:sz w:val="20"/>
      <w:szCs w:val="20"/>
    </w:rPr>
  </w:style>
  <w:style w:type="character" w:customStyle="1" w:styleId="echo-counter">
    <w:name w:val="echo-counter"/>
    <w:basedOn w:val="DefaultParagraphFont"/>
    <w:rsid w:val="00CA2AE7"/>
  </w:style>
  <w:style w:type="character" w:customStyle="1" w:styleId="discussion-policy">
    <w:name w:val="discussion-policy"/>
    <w:basedOn w:val="DefaultParagraphFont"/>
    <w:rsid w:val="00CA2AE7"/>
  </w:style>
  <w:style w:type="character" w:customStyle="1" w:styleId="echo-apps-conversations-streamcaption">
    <w:name w:val="echo-apps-conversations-streamcaption"/>
    <w:basedOn w:val="DefaultParagraphFont"/>
    <w:rsid w:val="00CA2AE7"/>
  </w:style>
  <w:style w:type="character" w:customStyle="1" w:styleId="echo-streamserver-controls-stream-item-text">
    <w:name w:val="echo-streamserver-controls-stream-item-text"/>
    <w:basedOn w:val="DefaultParagraphFont"/>
    <w:rsid w:val="00CA2AE7"/>
  </w:style>
  <w:style w:type="character" w:customStyle="1" w:styleId="echo-streamserver-controls-facepile-more">
    <w:name w:val="echo-streamserver-controls-facepile-more"/>
    <w:basedOn w:val="DefaultParagraphFont"/>
    <w:rsid w:val="00CA2AE7"/>
  </w:style>
  <w:style w:type="character" w:customStyle="1" w:styleId="echo-primaryfont">
    <w:name w:val="echo-primaryfont"/>
    <w:basedOn w:val="DefaultParagraphFont"/>
    <w:rsid w:val="00CA2AE7"/>
  </w:style>
  <w:style w:type="character" w:customStyle="1" w:styleId="section">
    <w:name w:val="section"/>
    <w:basedOn w:val="DefaultParagraphFont"/>
    <w:rsid w:val="00CA2AE7"/>
  </w:style>
  <w:style w:type="character" w:customStyle="1" w:styleId="wpsr-txt-headline">
    <w:name w:val="wpsr-txt-headline"/>
    <w:basedOn w:val="DefaultParagraphFont"/>
    <w:rsid w:val="00CA2AE7"/>
  </w:style>
  <w:style w:type="character" w:customStyle="1" w:styleId="asset-metabar-author">
    <w:name w:val="asset-metabar-author"/>
    <w:basedOn w:val="DefaultParagraphFont"/>
    <w:rsid w:val="00CA2AE7"/>
  </w:style>
  <w:style w:type="character" w:customStyle="1" w:styleId="asset-metabar-time">
    <w:name w:val="asset-metabar-time"/>
    <w:basedOn w:val="DefaultParagraphFont"/>
    <w:rsid w:val="00CA2AE7"/>
  </w:style>
  <w:style w:type="character" w:customStyle="1" w:styleId="eza-dateline">
    <w:name w:val="eza-dateline"/>
    <w:basedOn w:val="DefaultParagraphFont"/>
    <w:rsid w:val="00CA2AE7"/>
  </w:style>
  <w:style w:type="character" w:customStyle="1" w:styleId="eza-authors">
    <w:name w:val="eza-authors"/>
    <w:basedOn w:val="DefaultParagraphFont"/>
    <w:rsid w:val="00CA2AE7"/>
  </w:style>
  <w:style w:type="character" w:customStyle="1" w:styleId="csmstaff">
    <w:name w:val="csm_staff"/>
    <w:basedOn w:val="DefaultParagraphFont"/>
    <w:rsid w:val="00CA2AE7"/>
  </w:style>
  <w:style w:type="paragraph" w:customStyle="1" w:styleId="mol-para-with-font">
    <w:name w:val="mol-para-with-font"/>
    <w:basedOn w:val="Normal"/>
    <w:rsid w:val="00CA2AE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A2AE7"/>
  </w:style>
  <w:style w:type="character" w:customStyle="1" w:styleId="byline-text">
    <w:name w:val="byline-text"/>
    <w:basedOn w:val="DefaultParagraphFont"/>
    <w:rsid w:val="00CA2AE7"/>
  </w:style>
  <w:style w:type="character" w:customStyle="1" w:styleId="slug-metadata-note">
    <w:name w:val="slug-metadata-note"/>
    <w:basedOn w:val="DefaultParagraphFont"/>
    <w:rsid w:val="00CA2AE7"/>
  </w:style>
  <w:style w:type="character" w:customStyle="1" w:styleId="drop-capped">
    <w:name w:val="drop-capped"/>
    <w:basedOn w:val="DefaultParagraphFont"/>
    <w:rsid w:val="00CA2AE7"/>
  </w:style>
  <w:style w:type="paragraph" w:customStyle="1" w:styleId="articleopinion-standfirst">
    <w:name w:val="articleopinion-standfirst"/>
    <w:basedOn w:val="Normal"/>
    <w:rsid w:val="00CA2AE7"/>
    <w:pPr>
      <w:spacing w:before="100" w:beforeAutospacing="1" w:after="100" w:afterAutospacing="1"/>
    </w:pPr>
    <w:rPr>
      <w:rFonts w:ascii="Times" w:hAnsi="Times"/>
      <w:sz w:val="20"/>
      <w:szCs w:val="20"/>
    </w:rPr>
  </w:style>
  <w:style w:type="paragraph" w:customStyle="1" w:styleId="snippet">
    <w:name w:val="snippet"/>
    <w:basedOn w:val="Normal"/>
    <w:qFormat/>
    <w:rsid w:val="00CA2AE7"/>
    <w:pPr>
      <w:spacing w:before="100" w:beforeAutospacing="1" w:after="100" w:afterAutospacing="1"/>
    </w:pPr>
    <w:rPr>
      <w:rFonts w:ascii="Times" w:hAnsi="Times"/>
      <w:sz w:val="20"/>
      <w:szCs w:val="20"/>
    </w:rPr>
  </w:style>
  <w:style w:type="character" w:customStyle="1" w:styleId="thetitle">
    <w:name w:val="the_title"/>
    <w:basedOn w:val="DefaultParagraphFont"/>
    <w:rsid w:val="00CA2AE7"/>
  </w:style>
  <w:style w:type="character" w:customStyle="1" w:styleId="rupee">
    <w:name w:val="rupee"/>
    <w:basedOn w:val="DefaultParagraphFont"/>
    <w:rsid w:val="00CA2AE7"/>
  </w:style>
  <w:style w:type="character" w:customStyle="1" w:styleId="grey1">
    <w:name w:val="grey1"/>
    <w:basedOn w:val="DefaultParagraphFont"/>
    <w:rsid w:val="00CA2AE7"/>
  </w:style>
  <w:style w:type="paragraph" w:customStyle="1" w:styleId="Pa13">
    <w:name w:val="Pa13"/>
    <w:basedOn w:val="Default"/>
    <w:next w:val="Default"/>
    <w:qFormat/>
    <w:rsid w:val="00CA2AE7"/>
    <w:pPr>
      <w:widowControl w:val="0"/>
      <w:spacing w:line="201" w:lineRule="atLeast"/>
    </w:pPr>
    <w:rPr>
      <w:rFonts w:eastAsiaTheme="minorHAnsi"/>
      <w:color w:val="auto"/>
      <w:szCs w:val="22"/>
    </w:rPr>
  </w:style>
  <w:style w:type="paragraph" w:customStyle="1" w:styleId="Pa9">
    <w:name w:val="Pa9"/>
    <w:basedOn w:val="Default"/>
    <w:next w:val="Default"/>
    <w:qFormat/>
    <w:rsid w:val="00CA2AE7"/>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CA2AE7"/>
  </w:style>
  <w:style w:type="character" w:customStyle="1" w:styleId="reporttitle">
    <w:name w:val="report_title"/>
    <w:basedOn w:val="DefaultParagraphFont"/>
    <w:rsid w:val="00CA2AE7"/>
  </w:style>
  <w:style w:type="character" w:customStyle="1" w:styleId="documenttype-longreleases">
    <w:name w:val="document_type_-_long_releases"/>
    <w:basedOn w:val="DefaultParagraphFont"/>
    <w:rsid w:val="00CA2AE7"/>
  </w:style>
  <w:style w:type="character" w:customStyle="1" w:styleId="alt-date">
    <w:name w:val="alt-date"/>
    <w:basedOn w:val="DefaultParagraphFont"/>
    <w:rsid w:val="00CA2AE7"/>
  </w:style>
  <w:style w:type="character" w:customStyle="1" w:styleId="entry-byline">
    <w:name w:val="entry-byline"/>
    <w:basedOn w:val="DefaultParagraphFont"/>
    <w:rsid w:val="00CA2AE7"/>
  </w:style>
  <w:style w:type="character" w:customStyle="1" w:styleId="taglinecontrib">
    <w:name w:val="tagline_contrib"/>
    <w:basedOn w:val="DefaultParagraphFont"/>
    <w:rsid w:val="00CA2AE7"/>
  </w:style>
  <w:style w:type="character" w:customStyle="1" w:styleId="articledate0">
    <w:name w:val="article_date"/>
    <w:basedOn w:val="DefaultParagraphFont"/>
    <w:rsid w:val="00CA2AE7"/>
  </w:style>
  <w:style w:type="paragraph" w:customStyle="1" w:styleId="hg-daily">
    <w:name w:val="hg-daily"/>
    <w:basedOn w:val="Normal"/>
    <w:rsid w:val="00CA2AE7"/>
    <w:pPr>
      <w:spacing w:before="100" w:beforeAutospacing="1" w:after="100" w:afterAutospacing="1"/>
    </w:pPr>
    <w:rPr>
      <w:rFonts w:ascii="Times" w:hAnsi="Times"/>
      <w:sz w:val="20"/>
      <w:szCs w:val="20"/>
    </w:rPr>
  </w:style>
  <w:style w:type="paragraph" w:customStyle="1" w:styleId="buttonheading">
    <w:name w:val="buttonheading"/>
    <w:basedOn w:val="Normal"/>
    <w:rsid w:val="00CA2AE7"/>
    <w:pPr>
      <w:spacing w:before="100" w:beforeAutospacing="1" w:after="100" w:afterAutospacing="1"/>
    </w:pPr>
    <w:rPr>
      <w:rFonts w:ascii="Times" w:hAnsi="Times"/>
      <w:sz w:val="20"/>
      <w:szCs w:val="20"/>
    </w:rPr>
  </w:style>
  <w:style w:type="character" w:customStyle="1" w:styleId="createdate">
    <w:name w:val="createdate"/>
    <w:basedOn w:val="DefaultParagraphFont"/>
    <w:rsid w:val="00CA2AE7"/>
  </w:style>
  <w:style w:type="character" w:customStyle="1" w:styleId="text-label">
    <w:name w:val="text-label"/>
    <w:basedOn w:val="DefaultParagraphFont"/>
    <w:rsid w:val="00CA2AE7"/>
  </w:style>
  <w:style w:type="paragraph" w:customStyle="1" w:styleId="TOC3Char">
    <w:name w:val="TOC 3 Char"/>
    <w:basedOn w:val="Normal"/>
    <w:next w:val="Normal"/>
    <w:rsid w:val="00CA2AE7"/>
    <w:rPr>
      <w:rFonts w:eastAsia="Times New Roman"/>
      <w:sz w:val="24"/>
      <w:szCs w:val="20"/>
    </w:rPr>
  </w:style>
  <w:style w:type="paragraph" w:customStyle="1" w:styleId="TOC1Char">
    <w:name w:val="TOC 1 Char"/>
    <w:basedOn w:val="Normal"/>
    <w:next w:val="Normal"/>
    <w:rsid w:val="00CA2AE7"/>
    <w:rPr>
      <w:rFonts w:eastAsia="Times New Roman"/>
      <w:b/>
      <w:sz w:val="24"/>
      <w:szCs w:val="20"/>
    </w:rPr>
  </w:style>
  <w:style w:type="paragraph" w:customStyle="1" w:styleId="NoteLevel11">
    <w:name w:val="Note Level 11"/>
    <w:basedOn w:val="Normal"/>
    <w:uiPriority w:val="99"/>
    <w:qFormat/>
    <w:rsid w:val="00CA2AE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CA2AE7"/>
    <w:pPr>
      <w:keepNext/>
      <w:tabs>
        <w:tab w:val="num" w:pos="1440"/>
      </w:tabs>
      <w:ind w:left="1800" w:hanging="360"/>
      <w:outlineLvl w:val="2"/>
    </w:pPr>
    <w:rPr>
      <w:rFonts w:eastAsia="MS Gothic"/>
    </w:rPr>
  </w:style>
  <w:style w:type="paragraph" w:customStyle="1" w:styleId="NoteLevel41">
    <w:name w:val="Note Level 41"/>
    <w:basedOn w:val="Normal"/>
    <w:qFormat/>
    <w:rsid w:val="00CA2AE7"/>
    <w:pPr>
      <w:keepNext/>
      <w:tabs>
        <w:tab w:val="num" w:pos="2160"/>
      </w:tabs>
      <w:ind w:left="2520" w:hanging="360"/>
      <w:outlineLvl w:val="3"/>
    </w:pPr>
    <w:rPr>
      <w:rFonts w:eastAsia="MS Gothic"/>
    </w:rPr>
  </w:style>
  <w:style w:type="paragraph" w:customStyle="1" w:styleId="NoteLevel51">
    <w:name w:val="Note Level 51"/>
    <w:basedOn w:val="Normal"/>
    <w:qFormat/>
    <w:rsid w:val="00CA2AE7"/>
    <w:pPr>
      <w:keepNext/>
      <w:tabs>
        <w:tab w:val="num" w:pos="2880"/>
      </w:tabs>
      <w:ind w:left="3240" w:hanging="360"/>
      <w:outlineLvl w:val="4"/>
    </w:pPr>
    <w:rPr>
      <w:rFonts w:eastAsia="MS Gothic"/>
    </w:rPr>
  </w:style>
  <w:style w:type="paragraph" w:customStyle="1" w:styleId="NoteLevel61">
    <w:name w:val="Note Level 61"/>
    <w:basedOn w:val="Normal"/>
    <w:qFormat/>
    <w:rsid w:val="00CA2AE7"/>
    <w:pPr>
      <w:keepNext/>
      <w:tabs>
        <w:tab w:val="num" w:pos="3600"/>
      </w:tabs>
      <w:ind w:left="3960" w:hanging="360"/>
      <w:outlineLvl w:val="5"/>
    </w:pPr>
    <w:rPr>
      <w:rFonts w:eastAsia="MS Gothic"/>
    </w:rPr>
  </w:style>
  <w:style w:type="paragraph" w:customStyle="1" w:styleId="NoteLevel71">
    <w:name w:val="Note Level 71"/>
    <w:basedOn w:val="Normal"/>
    <w:qFormat/>
    <w:rsid w:val="00CA2AE7"/>
    <w:pPr>
      <w:keepNext/>
      <w:tabs>
        <w:tab w:val="num" w:pos="4320"/>
      </w:tabs>
      <w:ind w:left="4680" w:hanging="360"/>
      <w:outlineLvl w:val="6"/>
    </w:pPr>
    <w:rPr>
      <w:rFonts w:eastAsia="MS Gothic"/>
    </w:rPr>
  </w:style>
  <w:style w:type="paragraph" w:customStyle="1" w:styleId="NoteLevel81">
    <w:name w:val="Note Level 81"/>
    <w:basedOn w:val="Normal"/>
    <w:qFormat/>
    <w:rsid w:val="00CA2AE7"/>
    <w:pPr>
      <w:keepNext/>
      <w:tabs>
        <w:tab w:val="num" w:pos="5040"/>
      </w:tabs>
      <w:ind w:left="5400" w:hanging="360"/>
      <w:outlineLvl w:val="7"/>
    </w:pPr>
    <w:rPr>
      <w:rFonts w:eastAsia="MS Gothic"/>
    </w:rPr>
  </w:style>
  <w:style w:type="paragraph" w:customStyle="1" w:styleId="NoteLevel91">
    <w:name w:val="Note Level 91"/>
    <w:basedOn w:val="Normal"/>
    <w:qFormat/>
    <w:rsid w:val="00CA2AE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A2AE7"/>
    <w:pPr>
      <w:jc w:val="both"/>
    </w:pPr>
    <w:rPr>
      <w:rFonts w:eastAsia="Times New Roman"/>
      <w:i/>
      <w:iCs/>
      <w:color w:val="000000"/>
      <w:sz w:val="20"/>
    </w:rPr>
  </w:style>
  <w:style w:type="character" w:customStyle="1" w:styleId="MediumGrid11">
    <w:name w:val="Medium Grid 11"/>
    <w:uiPriority w:val="99"/>
    <w:rsid w:val="00CA2AE7"/>
    <w:rPr>
      <w:color w:val="808080"/>
    </w:rPr>
  </w:style>
  <w:style w:type="numbering" w:customStyle="1" w:styleId="NoList8">
    <w:name w:val="No List8"/>
    <w:next w:val="NoList"/>
    <w:semiHidden/>
    <w:unhideWhenUsed/>
    <w:rsid w:val="00CA2AE7"/>
  </w:style>
  <w:style w:type="numbering" w:customStyle="1" w:styleId="NoList9">
    <w:name w:val="No List9"/>
    <w:next w:val="NoList"/>
    <w:semiHidden/>
    <w:unhideWhenUsed/>
    <w:rsid w:val="00CA2AE7"/>
  </w:style>
  <w:style w:type="numbering" w:customStyle="1" w:styleId="NoList10">
    <w:name w:val="No List10"/>
    <w:next w:val="NoList"/>
    <w:semiHidden/>
    <w:unhideWhenUsed/>
    <w:rsid w:val="00CA2AE7"/>
  </w:style>
  <w:style w:type="numbering" w:customStyle="1" w:styleId="NoList13">
    <w:name w:val="No List13"/>
    <w:next w:val="NoList"/>
    <w:semiHidden/>
    <w:unhideWhenUsed/>
    <w:rsid w:val="00CA2AE7"/>
  </w:style>
  <w:style w:type="numbering" w:customStyle="1" w:styleId="NoList14">
    <w:name w:val="No List14"/>
    <w:next w:val="NoList"/>
    <w:semiHidden/>
    <w:unhideWhenUsed/>
    <w:rsid w:val="00CA2AE7"/>
  </w:style>
  <w:style w:type="numbering" w:customStyle="1" w:styleId="NoList15">
    <w:name w:val="No List15"/>
    <w:next w:val="NoList"/>
    <w:uiPriority w:val="99"/>
    <w:semiHidden/>
    <w:unhideWhenUsed/>
    <w:rsid w:val="00CA2AE7"/>
  </w:style>
  <w:style w:type="numbering" w:customStyle="1" w:styleId="NoList16">
    <w:name w:val="No List16"/>
    <w:next w:val="NoList"/>
    <w:uiPriority w:val="99"/>
    <w:semiHidden/>
    <w:unhideWhenUsed/>
    <w:rsid w:val="00CA2AE7"/>
  </w:style>
  <w:style w:type="numbering" w:customStyle="1" w:styleId="NoList17">
    <w:name w:val="No List17"/>
    <w:next w:val="NoList"/>
    <w:semiHidden/>
    <w:unhideWhenUsed/>
    <w:rsid w:val="00CA2AE7"/>
  </w:style>
  <w:style w:type="numbering" w:customStyle="1" w:styleId="NoList18">
    <w:name w:val="No List18"/>
    <w:next w:val="NoList"/>
    <w:uiPriority w:val="99"/>
    <w:semiHidden/>
    <w:unhideWhenUsed/>
    <w:rsid w:val="00CA2AE7"/>
  </w:style>
  <w:style w:type="numbering" w:customStyle="1" w:styleId="NoList19">
    <w:name w:val="No List19"/>
    <w:next w:val="NoList"/>
    <w:uiPriority w:val="99"/>
    <w:semiHidden/>
    <w:unhideWhenUsed/>
    <w:rsid w:val="00CA2AE7"/>
  </w:style>
  <w:style w:type="numbering" w:customStyle="1" w:styleId="NoList20">
    <w:name w:val="No List20"/>
    <w:next w:val="NoList"/>
    <w:semiHidden/>
    <w:unhideWhenUsed/>
    <w:rsid w:val="00CA2AE7"/>
  </w:style>
  <w:style w:type="paragraph" w:customStyle="1" w:styleId="PlaceholderText2">
    <w:name w:val="Placeholder Text2"/>
    <w:basedOn w:val="Normal"/>
    <w:uiPriority w:val="99"/>
    <w:rsid w:val="00CA2AE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A2AE7"/>
    <w:pPr>
      <w:keepNext/>
      <w:tabs>
        <w:tab w:val="num" w:pos="1440"/>
      </w:tabs>
      <w:ind w:left="1800" w:hanging="360"/>
      <w:outlineLvl w:val="2"/>
    </w:pPr>
    <w:rPr>
      <w:rFonts w:eastAsia="MS Gothic"/>
      <w:sz w:val="24"/>
    </w:rPr>
  </w:style>
  <w:style w:type="paragraph" w:customStyle="1" w:styleId="LightList1">
    <w:name w:val="Light List1"/>
    <w:basedOn w:val="Normal"/>
    <w:rsid w:val="00CA2AE7"/>
    <w:pPr>
      <w:keepNext/>
      <w:tabs>
        <w:tab w:val="num" w:pos="2160"/>
      </w:tabs>
      <w:ind w:left="2520" w:hanging="360"/>
      <w:outlineLvl w:val="3"/>
    </w:pPr>
    <w:rPr>
      <w:rFonts w:eastAsia="MS Gothic"/>
      <w:sz w:val="24"/>
    </w:rPr>
  </w:style>
  <w:style w:type="paragraph" w:customStyle="1" w:styleId="LightGrid1">
    <w:name w:val="Light Grid1"/>
    <w:basedOn w:val="Normal"/>
    <w:rsid w:val="00CA2AE7"/>
    <w:pPr>
      <w:keepNext/>
      <w:tabs>
        <w:tab w:val="num" w:pos="2880"/>
      </w:tabs>
      <w:ind w:left="3240" w:hanging="360"/>
      <w:outlineLvl w:val="4"/>
    </w:pPr>
    <w:rPr>
      <w:rFonts w:eastAsia="MS Gothic"/>
      <w:sz w:val="24"/>
    </w:rPr>
  </w:style>
  <w:style w:type="paragraph" w:customStyle="1" w:styleId="MediumShading11">
    <w:name w:val="Medium Shading 11"/>
    <w:basedOn w:val="Normal"/>
    <w:rsid w:val="00CA2AE7"/>
    <w:pPr>
      <w:keepNext/>
      <w:tabs>
        <w:tab w:val="num" w:pos="3600"/>
      </w:tabs>
      <w:ind w:left="3960" w:hanging="360"/>
      <w:outlineLvl w:val="5"/>
    </w:pPr>
    <w:rPr>
      <w:rFonts w:eastAsia="MS Gothic"/>
      <w:sz w:val="24"/>
    </w:rPr>
  </w:style>
  <w:style w:type="paragraph" w:customStyle="1" w:styleId="MediumShading21">
    <w:name w:val="Medium Shading 21"/>
    <w:basedOn w:val="Normal"/>
    <w:rsid w:val="00CA2AE7"/>
    <w:pPr>
      <w:keepNext/>
      <w:tabs>
        <w:tab w:val="num" w:pos="4320"/>
      </w:tabs>
      <w:ind w:left="4680" w:hanging="360"/>
      <w:outlineLvl w:val="6"/>
    </w:pPr>
    <w:rPr>
      <w:rFonts w:eastAsia="MS Gothic"/>
      <w:sz w:val="24"/>
    </w:rPr>
  </w:style>
  <w:style w:type="paragraph" w:customStyle="1" w:styleId="MediumList11">
    <w:name w:val="Medium List 11"/>
    <w:basedOn w:val="Normal"/>
    <w:rsid w:val="00CA2AE7"/>
    <w:pPr>
      <w:keepNext/>
      <w:tabs>
        <w:tab w:val="num" w:pos="5040"/>
      </w:tabs>
      <w:ind w:left="5400" w:hanging="360"/>
      <w:outlineLvl w:val="7"/>
    </w:pPr>
    <w:rPr>
      <w:rFonts w:eastAsia="MS Gothic"/>
      <w:sz w:val="24"/>
    </w:rPr>
  </w:style>
  <w:style w:type="paragraph" w:customStyle="1" w:styleId="MediumList21">
    <w:name w:val="Medium List 21"/>
    <w:basedOn w:val="Normal"/>
    <w:rsid w:val="00CA2AE7"/>
    <w:pPr>
      <w:keepNext/>
      <w:tabs>
        <w:tab w:val="num" w:pos="5760"/>
      </w:tabs>
      <w:ind w:left="6120" w:hanging="360"/>
      <w:outlineLvl w:val="8"/>
    </w:pPr>
    <w:rPr>
      <w:rFonts w:eastAsia="MS Gothic"/>
      <w:sz w:val="24"/>
    </w:rPr>
  </w:style>
  <w:style w:type="character" w:customStyle="1" w:styleId="italics">
    <w:name w:val="italics"/>
    <w:basedOn w:val="DefaultParagraphFont"/>
    <w:rsid w:val="00CA2AE7"/>
  </w:style>
  <w:style w:type="character" w:customStyle="1" w:styleId="m-3583723223135346788gmail-style13ptbold">
    <w:name w:val="m_-3583723223135346788gmail-style13ptbold"/>
    <w:basedOn w:val="DefaultParagraphFont"/>
    <w:rsid w:val="00CA2AE7"/>
  </w:style>
  <w:style w:type="character" w:customStyle="1" w:styleId="m-3583723223135346788gmail-styleunderline">
    <w:name w:val="m_-3583723223135346788gmail-styleunderline"/>
    <w:basedOn w:val="DefaultParagraphFont"/>
    <w:rsid w:val="00CA2AE7"/>
  </w:style>
  <w:style w:type="paragraph" w:customStyle="1" w:styleId="Heading81">
    <w:name w:val="Heading 81"/>
    <w:basedOn w:val="Normal"/>
    <w:next w:val="Normal"/>
    <w:unhideWhenUsed/>
    <w:qFormat/>
    <w:rsid w:val="00CA2AE7"/>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CA2AE7"/>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CA2AE7"/>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CA2AE7"/>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CA2AE7"/>
    <w:rPr>
      <w:rFonts w:eastAsia="Times New Roman"/>
      <w:b/>
      <w:bCs/>
      <w:szCs w:val="24"/>
      <w:u w:val="thick"/>
    </w:rPr>
  </w:style>
  <w:style w:type="paragraph" w:customStyle="1" w:styleId="StyleSmallTimesNewRoman11pt">
    <w:name w:val="Style Small + Times New Roman 11 pt"/>
    <w:link w:val="StyleSmallTimesNewRoman11ptChar"/>
    <w:rsid w:val="00CA2AE7"/>
    <w:rPr>
      <w:rFonts w:eastAsia="Times New Roman"/>
      <w:szCs w:val="24"/>
    </w:rPr>
  </w:style>
  <w:style w:type="character" w:customStyle="1" w:styleId="StyleSmallTimesNewRoman11ptChar">
    <w:name w:val="Style Small + Times New Roman 11 pt Char"/>
    <w:basedOn w:val="DefaultParagraphFont"/>
    <w:link w:val="StyleSmallTimesNewRoman11pt"/>
    <w:rsid w:val="00CA2AE7"/>
    <w:rPr>
      <w:rFonts w:eastAsia="Times New Roman"/>
      <w:szCs w:val="24"/>
    </w:rPr>
  </w:style>
  <w:style w:type="paragraph" w:customStyle="1" w:styleId="StyleSmallTimesNewRoman11ptThickunderline">
    <w:name w:val="Style Small + Times New Roman 11 pt Thick underline"/>
    <w:link w:val="StyleSmallTimesNewRoman11ptThickunderlineChar"/>
    <w:rsid w:val="00CA2AE7"/>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CA2AE7"/>
    <w:rPr>
      <w:rFonts w:eastAsia="Times New Roman"/>
      <w:szCs w:val="24"/>
      <w:u w:val="thick"/>
    </w:rPr>
  </w:style>
  <w:style w:type="paragraph" w:customStyle="1" w:styleId="BlockHeading10">
    <w:name w:val="Block Heading1"/>
    <w:basedOn w:val="Normal"/>
    <w:next w:val="Normal"/>
    <w:uiPriority w:val="6"/>
    <w:qFormat/>
    <w:rsid w:val="00CA2AE7"/>
    <w:pPr>
      <w:pBdr>
        <w:bottom w:val="single" w:sz="8" w:space="4" w:color="4F81BD"/>
      </w:pBdr>
      <w:spacing w:after="300"/>
      <w:contextualSpacing/>
    </w:pPr>
    <w:rPr>
      <w:bCs/>
      <w:u w:val="single"/>
    </w:rPr>
  </w:style>
  <w:style w:type="paragraph" w:customStyle="1" w:styleId="article-text">
    <w:name w:val="article-text"/>
    <w:basedOn w:val="Normal"/>
    <w:qFormat/>
    <w:rsid w:val="00CA2AE7"/>
    <w:pPr>
      <w:spacing w:before="100" w:beforeAutospacing="1" w:after="100" w:afterAutospacing="1"/>
    </w:pPr>
    <w:rPr>
      <w:rFonts w:eastAsia="Times New Roman"/>
      <w:sz w:val="24"/>
    </w:rPr>
  </w:style>
  <w:style w:type="paragraph" w:customStyle="1" w:styleId="HeaderStyle">
    <w:name w:val="Header Style"/>
    <w:basedOn w:val="Normal"/>
    <w:qFormat/>
    <w:rsid w:val="00CA2AE7"/>
    <w:pPr>
      <w:jc w:val="center"/>
    </w:pPr>
    <w:rPr>
      <w:rFonts w:eastAsia="Times New Roman"/>
      <w:b/>
      <w:sz w:val="24"/>
      <w:szCs w:val="20"/>
      <w:u w:val="single"/>
    </w:rPr>
  </w:style>
  <w:style w:type="character" w:customStyle="1" w:styleId="CardChar20">
    <w:name w:val="Card Char2"/>
    <w:basedOn w:val="DefaultParagraphFont"/>
    <w:rsid w:val="00CA2AE7"/>
    <w:rPr>
      <w:rFonts w:ascii="Times New Roman" w:eastAsia="Times New Roman" w:hAnsi="Times New Roman" w:cs="Times New Roman"/>
      <w:bCs/>
      <w:color w:val="000000"/>
      <w:sz w:val="20"/>
      <w:szCs w:val="20"/>
    </w:rPr>
  </w:style>
  <w:style w:type="character" w:customStyle="1" w:styleId="A17">
    <w:name w:val="A17"/>
    <w:rsid w:val="00CA2AE7"/>
    <w:rPr>
      <w:rFonts w:cs="Baskerville"/>
      <w:color w:val="000000"/>
      <w:sz w:val="12"/>
      <w:szCs w:val="12"/>
    </w:rPr>
  </w:style>
  <w:style w:type="paragraph" w:customStyle="1" w:styleId="Pa19">
    <w:name w:val="Pa19"/>
    <w:basedOn w:val="Normal"/>
    <w:next w:val="Normal"/>
    <w:rsid w:val="00CA2AE7"/>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CA2AE7"/>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CA2AE7"/>
    <w:rPr>
      <w:rFonts w:ascii="Frutiger 45 Light" w:hAnsi="Frutiger 45 Light" w:cs="Frutiger 45 Light"/>
      <w:b/>
      <w:bCs/>
      <w:i/>
      <w:iCs/>
      <w:color w:val="000000"/>
      <w:sz w:val="36"/>
      <w:szCs w:val="36"/>
    </w:rPr>
  </w:style>
  <w:style w:type="character" w:customStyle="1" w:styleId="A200">
    <w:name w:val="A20"/>
    <w:rsid w:val="00CA2AE7"/>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CA2AE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A2AE7"/>
    <w:rPr>
      <w:rFonts w:cs="Arial"/>
      <w:b/>
      <w:bCs/>
      <w:iCs/>
      <w:sz w:val="36"/>
      <w:szCs w:val="28"/>
      <w:u w:val="single"/>
      <w:lang w:val="en-US" w:eastAsia="en-US" w:bidi="ar-SA"/>
    </w:rPr>
  </w:style>
  <w:style w:type="character" w:customStyle="1" w:styleId="brief-smalltext0">
    <w:name w:val="brief-smalltext"/>
    <w:basedOn w:val="DefaultParagraphFont"/>
    <w:rsid w:val="00CA2AE7"/>
  </w:style>
  <w:style w:type="paragraph" w:customStyle="1" w:styleId="Coverintroduction">
    <w:name w:val="Cover introduction"/>
    <w:basedOn w:val="Default"/>
    <w:next w:val="Default"/>
    <w:rsid w:val="00CA2AE7"/>
    <w:rPr>
      <w:rFonts w:ascii="Arial" w:hAnsi="Arial"/>
      <w:color w:val="auto"/>
      <w:szCs w:val="22"/>
    </w:rPr>
  </w:style>
  <w:style w:type="character" w:customStyle="1" w:styleId="style53">
    <w:name w:val="style5"/>
    <w:basedOn w:val="DefaultParagraphFont"/>
    <w:rsid w:val="00CA2AE7"/>
  </w:style>
  <w:style w:type="character" w:customStyle="1" w:styleId="TagCharCharCharCharCharChar">
    <w:name w:val="Tag Char Char Char Char Char Char"/>
    <w:rsid w:val="00CA2AE7"/>
    <w:rPr>
      <w:rFonts w:cs="Arial"/>
      <w:b/>
      <w:bCs/>
      <w:sz w:val="24"/>
      <w:szCs w:val="26"/>
      <w:lang w:val="en-US" w:eastAsia="en-US" w:bidi="ar-SA"/>
    </w:rPr>
  </w:style>
  <w:style w:type="character" w:customStyle="1" w:styleId="pmterms3">
    <w:name w:val="pmterms3"/>
    <w:basedOn w:val="DefaultParagraphFont"/>
    <w:rsid w:val="00CA2AE7"/>
  </w:style>
  <w:style w:type="character" w:customStyle="1" w:styleId="interiorheadline">
    <w:name w:val="interiorheadline"/>
    <w:basedOn w:val="DefaultParagraphFont"/>
    <w:rsid w:val="00CA2AE7"/>
  </w:style>
  <w:style w:type="character" w:customStyle="1" w:styleId="Heading31CharCharCharChar1">
    <w:name w:val="Heading 31 Char Char Char Char1"/>
    <w:rsid w:val="00CA2AE7"/>
    <w:rPr>
      <w:rFonts w:cs="Arial"/>
      <w:b/>
      <w:bCs/>
      <w:sz w:val="24"/>
      <w:szCs w:val="26"/>
      <w:lang w:val="en-US" w:eastAsia="en-US" w:bidi="ar-SA"/>
    </w:rPr>
  </w:style>
  <w:style w:type="character" w:customStyle="1" w:styleId="Heading31CharCharChar">
    <w:name w:val="Heading 31 Char Char Char"/>
    <w:rsid w:val="00CA2AE7"/>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CA2AE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CA2AE7"/>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rsid w:val="00CA2AE7"/>
    <w:rPr>
      <w:rFonts w:eastAsia="MS Mincho"/>
      <w:b/>
      <w:u w:val="single"/>
    </w:rPr>
  </w:style>
  <w:style w:type="character" w:customStyle="1" w:styleId="BoldandUnderlineCharChar1CharChar">
    <w:name w:val="Bold and Underline Char Char1 Char Char"/>
    <w:basedOn w:val="DefaultParagraphFont"/>
    <w:link w:val="BoldandUnderlineCharChar1Char"/>
    <w:rsid w:val="00CA2AE7"/>
    <w:rPr>
      <w:rFonts w:ascii="Calibri" w:eastAsia="MS Mincho" w:hAnsi="Calibri" w:cs="Calibri"/>
      <w:b/>
      <w:u w:val="single"/>
    </w:rPr>
  </w:style>
  <w:style w:type="character" w:customStyle="1" w:styleId="author-bio-box">
    <w:name w:val="author-bio-box"/>
    <w:basedOn w:val="DefaultParagraphFont"/>
    <w:rsid w:val="00CA2AE7"/>
  </w:style>
  <w:style w:type="character" w:customStyle="1" w:styleId="CitationCharCharCharCharChar">
    <w:name w:val="Citation Char Char Char Char Char"/>
    <w:aliases w:val="Citation Char1 Char Char Char,Heading 3 Char Char1 Char"/>
    <w:basedOn w:val="DefaultParagraphFont"/>
    <w:qFormat/>
    <w:rsid w:val="00CA2AE7"/>
    <w:rPr>
      <w:rFonts w:ascii="Arial Narrow" w:hAnsi="Arial Narrow" w:cs="Times New Roman"/>
      <w:sz w:val="20"/>
      <w:u w:val="thick"/>
    </w:rPr>
  </w:style>
  <w:style w:type="paragraph" w:customStyle="1" w:styleId="Underlinedcardtext1">
    <w:name w:val="Underlined card text1"/>
    <w:basedOn w:val="Normal"/>
    <w:next w:val="Normal"/>
    <w:qFormat/>
    <w:rsid w:val="00CA2AE7"/>
    <w:pPr>
      <w:numPr>
        <w:ilvl w:val="1"/>
      </w:numPr>
    </w:pPr>
    <w:rPr>
      <w:bCs/>
      <w:szCs w:val="26"/>
      <w:u w:val="single"/>
    </w:rPr>
  </w:style>
  <w:style w:type="character" w:customStyle="1" w:styleId="SubtitleChar2">
    <w:name w:val="Subtitle Char2"/>
    <w:basedOn w:val="DefaultParagraphFont"/>
    <w:uiPriority w:val="11"/>
    <w:rsid w:val="00CA2AE7"/>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CA2AE7"/>
  </w:style>
  <w:style w:type="character" w:customStyle="1" w:styleId="m1575249786560259391gmail-style13ptbold">
    <w:name w:val="m_1575249786560259391gmail-style13ptbold"/>
    <w:basedOn w:val="DefaultParagraphFont"/>
    <w:rsid w:val="00CA2AE7"/>
  </w:style>
  <w:style w:type="paragraph" w:customStyle="1" w:styleId="m-8120030040935583278gmail-msonospacing">
    <w:name w:val="m_-8120030040935583278gmail-msonospacing"/>
    <w:basedOn w:val="Normal"/>
    <w:rsid w:val="00CA2AE7"/>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CA2AE7"/>
  </w:style>
  <w:style w:type="character" w:customStyle="1" w:styleId="m-8120030040935583278gmail-styleunderline">
    <w:name w:val="m_-8120030040935583278gmail-styleunderline"/>
    <w:basedOn w:val="DefaultParagraphFont"/>
    <w:rsid w:val="00CA2AE7"/>
  </w:style>
  <w:style w:type="character" w:customStyle="1" w:styleId="TitleChar3">
    <w:name w:val="Title Char3"/>
    <w:basedOn w:val="DefaultParagraphFont"/>
    <w:uiPriority w:val="99"/>
    <w:rsid w:val="00CA2AE7"/>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CA2AE7"/>
    <w:rPr>
      <w:rFonts w:eastAsiaTheme="minorEastAsia"/>
      <w:color w:val="5A5A5A" w:themeColor="text1" w:themeTint="A5"/>
      <w:spacing w:val="15"/>
    </w:rPr>
  </w:style>
  <w:style w:type="character" w:customStyle="1" w:styleId="show-result-description">
    <w:name w:val="show-result-description"/>
    <w:basedOn w:val="DefaultParagraphFont"/>
    <w:rsid w:val="00CA2AE7"/>
  </w:style>
  <w:style w:type="character" w:customStyle="1" w:styleId="hide-result-description">
    <w:name w:val="hide-result-description"/>
    <w:basedOn w:val="DefaultParagraphFont"/>
    <w:rsid w:val="00CA2AE7"/>
  </w:style>
  <w:style w:type="character" w:customStyle="1" w:styleId="result-description">
    <w:name w:val="result-description"/>
    <w:basedOn w:val="DefaultParagraphFont"/>
    <w:rsid w:val="00CA2AE7"/>
  </w:style>
  <w:style w:type="character" w:customStyle="1" w:styleId="result-author">
    <w:name w:val="result-author"/>
    <w:basedOn w:val="DefaultParagraphFont"/>
    <w:rsid w:val="00CA2AE7"/>
  </w:style>
  <w:style w:type="character" w:customStyle="1" w:styleId="result-publication-date">
    <w:name w:val="result-publication-date"/>
    <w:basedOn w:val="DefaultParagraphFont"/>
    <w:rsid w:val="00CA2AE7"/>
  </w:style>
  <w:style w:type="paragraph" w:customStyle="1" w:styleId="main-entry-availability">
    <w:name w:val="main-entry-availability"/>
    <w:basedOn w:val="Normal"/>
    <w:rsid w:val="00CA2AE7"/>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CA2AE7"/>
  </w:style>
  <w:style w:type="character" w:customStyle="1" w:styleId="item-status-available">
    <w:name w:val="item-status-available"/>
    <w:basedOn w:val="DefaultParagraphFont"/>
    <w:rsid w:val="00CA2AE7"/>
  </w:style>
  <w:style w:type="character" w:customStyle="1" w:styleId="ng-isolate-scope">
    <w:name w:val="ng-isolate-scope"/>
    <w:basedOn w:val="DefaultParagraphFont"/>
    <w:rsid w:val="00CA2AE7"/>
  </w:style>
  <w:style w:type="character" w:customStyle="1" w:styleId="ng-binding">
    <w:name w:val="ng-binding"/>
    <w:basedOn w:val="DefaultParagraphFont"/>
    <w:rsid w:val="00CA2AE7"/>
  </w:style>
  <w:style w:type="character" w:customStyle="1" w:styleId="ng-scope">
    <w:name w:val="ng-scope"/>
    <w:basedOn w:val="DefaultParagraphFont"/>
    <w:rsid w:val="00CA2AE7"/>
  </w:style>
  <w:style w:type="character" w:customStyle="1" w:styleId="dynamiclink">
    <w:name w:val="dynamiclink"/>
    <w:basedOn w:val="DefaultParagraphFont"/>
    <w:rsid w:val="00CA2AE7"/>
  </w:style>
  <w:style w:type="paragraph" w:customStyle="1" w:styleId="smemph">
    <w:name w:val="smemph"/>
    <w:basedOn w:val="Normal"/>
    <w:rsid w:val="00CA2AE7"/>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CA2AE7"/>
  </w:style>
  <w:style w:type="character" w:customStyle="1" w:styleId="aside-footnote-count">
    <w:name w:val="aside-footnote-count"/>
    <w:basedOn w:val="DefaultParagraphFont"/>
    <w:rsid w:val="00CA2AE7"/>
  </w:style>
  <w:style w:type="character" w:customStyle="1" w:styleId="FontStyle30">
    <w:name w:val="Font Style30"/>
    <w:uiPriority w:val="99"/>
    <w:rsid w:val="00CA2AE7"/>
    <w:rPr>
      <w:rFonts w:ascii="Georgia" w:hAnsi="Georgia" w:cs="Georgia"/>
      <w:sz w:val="18"/>
      <w:szCs w:val="18"/>
    </w:rPr>
  </w:style>
  <w:style w:type="paragraph" w:customStyle="1" w:styleId="Hyperlink2">
    <w:name w:val="Hyperlink2"/>
    <w:basedOn w:val="Normal"/>
    <w:qFormat/>
    <w:rsid w:val="00CA2AE7"/>
    <w:rPr>
      <w:rFonts w:eastAsia="Calibri"/>
      <w:color w:val="00B0F0"/>
      <w:sz w:val="20"/>
      <w:u w:val="single" w:color="00B0F0"/>
    </w:rPr>
  </w:style>
  <w:style w:type="paragraph" w:customStyle="1" w:styleId="Boldunderline1">
    <w:name w:val="Bold/underline"/>
    <w:basedOn w:val="Normal"/>
    <w:link w:val="BoldunderlineChar3"/>
    <w:autoRedefine/>
    <w:qFormat/>
    <w:rsid w:val="00CA2AE7"/>
    <w:rPr>
      <w:rFonts w:asciiTheme="minorHAnsi" w:eastAsia="SimSun" w:hAnsiTheme="minorHAnsi" w:cstheme="minorBidi"/>
      <w:b/>
      <w:u w:val="single"/>
      <w:lang w:eastAsia="zh-CN"/>
    </w:rPr>
  </w:style>
  <w:style w:type="paragraph" w:customStyle="1" w:styleId="Style13">
    <w:name w:val="Style13"/>
    <w:basedOn w:val="Normal"/>
    <w:uiPriority w:val="99"/>
    <w:qFormat/>
    <w:rsid w:val="00CA2AE7"/>
    <w:pPr>
      <w:spacing w:line="240" w:lineRule="exact"/>
      <w:ind w:hanging="2016"/>
    </w:pPr>
    <w:rPr>
      <w:rFonts w:eastAsia="Calibri"/>
      <w:sz w:val="20"/>
    </w:rPr>
  </w:style>
  <w:style w:type="character" w:customStyle="1" w:styleId="FontStyle22">
    <w:name w:val="Font Style22"/>
    <w:uiPriority w:val="99"/>
    <w:rsid w:val="00CA2AE7"/>
    <w:rPr>
      <w:rFonts w:ascii="Georgia" w:hAnsi="Georgia" w:cs="Georgia"/>
      <w:smallCaps/>
      <w:sz w:val="18"/>
      <w:szCs w:val="18"/>
    </w:rPr>
  </w:style>
  <w:style w:type="character" w:customStyle="1" w:styleId="messagebody">
    <w:name w:val="message_body"/>
    <w:rsid w:val="00CA2AE7"/>
  </w:style>
  <w:style w:type="paragraph" w:customStyle="1" w:styleId="StyleHeading4Underlinedsmalltextbody11ptUnderline">
    <w:name w:val="Style Heading 4Underlinedsmall textbody + 11 pt Underline"/>
    <w:basedOn w:val="Heading4"/>
    <w:link w:val="StyleHeading4Underlinedsmalltextbody11ptUnderlineChar"/>
    <w:rsid w:val="00CA2AE7"/>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A2AE7"/>
    <w:rPr>
      <w:rFonts w:ascii="Bell MT" w:eastAsia="Calibri" w:hAnsi="Bell MT" w:cs="Times New Roman"/>
      <w:bCs/>
      <w:iCs/>
      <w:sz w:val="26"/>
      <w:szCs w:val="28"/>
      <w:u w:val="single"/>
    </w:rPr>
  </w:style>
  <w:style w:type="character" w:customStyle="1" w:styleId="submission">
    <w:name w:val="submission"/>
    <w:basedOn w:val="DefaultParagraphFont"/>
    <w:rsid w:val="00CA2AE7"/>
  </w:style>
  <w:style w:type="character" w:customStyle="1" w:styleId="by-author">
    <w:name w:val="by-author"/>
    <w:basedOn w:val="DefaultParagraphFont"/>
    <w:rsid w:val="00CA2AE7"/>
  </w:style>
  <w:style w:type="character" w:customStyle="1" w:styleId="news-source">
    <w:name w:val="news-source"/>
    <w:basedOn w:val="DefaultParagraphFont"/>
    <w:rsid w:val="00CA2AE7"/>
  </w:style>
  <w:style w:type="character" w:customStyle="1" w:styleId="hpn">
    <w:name w:val="hpn"/>
    <w:basedOn w:val="DefaultParagraphFont"/>
    <w:rsid w:val="00CA2AE7"/>
  </w:style>
  <w:style w:type="character" w:customStyle="1" w:styleId="style81">
    <w:name w:val="style81"/>
    <w:basedOn w:val="DefaultParagraphFont"/>
    <w:rsid w:val="00CA2AE7"/>
  </w:style>
  <w:style w:type="paragraph" w:customStyle="1" w:styleId="style32">
    <w:name w:val="style3"/>
    <w:basedOn w:val="Normal"/>
    <w:rsid w:val="00CA2AE7"/>
    <w:pPr>
      <w:spacing w:before="100" w:beforeAutospacing="1" w:after="100" w:afterAutospacing="1"/>
    </w:pPr>
    <w:rPr>
      <w:rFonts w:ascii="Times" w:hAnsi="Times"/>
      <w:sz w:val="20"/>
      <w:szCs w:val="20"/>
    </w:rPr>
  </w:style>
  <w:style w:type="character" w:customStyle="1" w:styleId="medium-bold1">
    <w:name w:val="medium-bold1"/>
    <w:basedOn w:val="DefaultParagraphFont"/>
    <w:rsid w:val="00CA2AE7"/>
  </w:style>
  <w:style w:type="paragraph" w:customStyle="1" w:styleId="topmeta">
    <w:name w:val="topmeta"/>
    <w:basedOn w:val="Normal"/>
    <w:rsid w:val="00CA2AE7"/>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CA2AE7"/>
  </w:style>
  <w:style w:type="paragraph" w:customStyle="1" w:styleId="metadata">
    <w:name w:val="metadata"/>
    <w:basedOn w:val="Normal"/>
    <w:rsid w:val="00CA2AE7"/>
    <w:pPr>
      <w:spacing w:before="100" w:beforeAutospacing="1" w:after="100" w:afterAutospacing="1"/>
    </w:pPr>
    <w:rPr>
      <w:rFonts w:ascii="Times" w:hAnsi="Times"/>
      <w:sz w:val="20"/>
      <w:szCs w:val="20"/>
    </w:rPr>
  </w:style>
  <w:style w:type="character" w:customStyle="1" w:styleId="article-type">
    <w:name w:val="article-type"/>
    <w:basedOn w:val="DefaultParagraphFont"/>
    <w:rsid w:val="00CA2AE7"/>
  </w:style>
  <w:style w:type="character" w:customStyle="1" w:styleId="threedotsellipsis">
    <w:name w:val="threedots_ellipsis"/>
    <w:basedOn w:val="DefaultParagraphFont"/>
    <w:rsid w:val="00CA2AE7"/>
  </w:style>
  <w:style w:type="character" w:customStyle="1" w:styleId="a-size-extra-large">
    <w:name w:val="a-size-extra-large"/>
    <w:basedOn w:val="DefaultParagraphFont"/>
    <w:rsid w:val="00CA2AE7"/>
  </w:style>
  <w:style w:type="character" w:customStyle="1" w:styleId="wl12">
    <w:name w:val="wl12"/>
    <w:basedOn w:val="DefaultParagraphFont"/>
    <w:rsid w:val="00CA2AE7"/>
  </w:style>
  <w:style w:type="character" w:customStyle="1" w:styleId="ico-day-143">
    <w:name w:val="ico-day-143"/>
    <w:basedOn w:val="DefaultParagraphFont"/>
    <w:rsid w:val="00CA2AE7"/>
  </w:style>
  <w:style w:type="paragraph" w:customStyle="1" w:styleId="blu10">
    <w:name w:val="blu10"/>
    <w:basedOn w:val="Normal"/>
    <w:rsid w:val="00CA2AE7"/>
    <w:pPr>
      <w:spacing w:before="100" w:beforeAutospacing="1" w:after="100" w:afterAutospacing="1"/>
    </w:pPr>
    <w:rPr>
      <w:rFonts w:ascii="Times" w:hAnsi="Times"/>
      <w:sz w:val="20"/>
      <w:szCs w:val="20"/>
    </w:rPr>
  </w:style>
  <w:style w:type="paragraph" w:customStyle="1" w:styleId="bk18clbi">
    <w:name w:val="bk18_clbi"/>
    <w:basedOn w:val="Normal"/>
    <w:rsid w:val="00CA2AE7"/>
    <w:pPr>
      <w:spacing w:before="100" w:beforeAutospacing="1" w:after="100" w:afterAutospacing="1"/>
    </w:pPr>
    <w:rPr>
      <w:rFonts w:ascii="Times" w:hAnsi="Times"/>
      <w:sz w:val="20"/>
      <w:szCs w:val="20"/>
    </w:rPr>
  </w:style>
  <w:style w:type="paragraph" w:customStyle="1" w:styleId="digi">
    <w:name w:val="digi"/>
    <w:basedOn w:val="Normal"/>
    <w:rsid w:val="00CA2AE7"/>
    <w:pPr>
      <w:spacing w:before="100" w:beforeAutospacing="1" w:after="100" w:afterAutospacing="1"/>
    </w:pPr>
    <w:rPr>
      <w:rFonts w:ascii="Times" w:hAnsi="Times"/>
      <w:sz w:val="20"/>
      <w:szCs w:val="20"/>
    </w:rPr>
  </w:style>
  <w:style w:type="character" w:customStyle="1" w:styleId="iosicn">
    <w:name w:val="ios_icn"/>
    <w:basedOn w:val="DefaultParagraphFont"/>
    <w:rsid w:val="00CA2AE7"/>
  </w:style>
  <w:style w:type="character" w:customStyle="1" w:styleId="androidicn">
    <w:name w:val="android_icn"/>
    <w:basedOn w:val="DefaultParagraphFont"/>
    <w:rsid w:val="00CA2AE7"/>
  </w:style>
  <w:style w:type="character" w:customStyle="1" w:styleId="windowsicn">
    <w:name w:val="windows_icn"/>
    <w:basedOn w:val="DefaultParagraphFont"/>
    <w:rsid w:val="00CA2AE7"/>
  </w:style>
  <w:style w:type="character" w:customStyle="1" w:styleId="fl">
    <w:name w:val="fl"/>
    <w:basedOn w:val="DefaultParagraphFont"/>
    <w:rsid w:val="00CA2AE7"/>
  </w:style>
  <w:style w:type="paragraph" w:customStyle="1" w:styleId="pt5">
    <w:name w:val="pt5"/>
    <w:basedOn w:val="Normal"/>
    <w:rsid w:val="00CA2AE7"/>
    <w:pPr>
      <w:spacing w:before="100" w:beforeAutospacing="1" w:after="100" w:afterAutospacing="1"/>
    </w:pPr>
    <w:rPr>
      <w:rFonts w:ascii="Times" w:hAnsi="Times"/>
      <w:sz w:val="20"/>
      <w:szCs w:val="20"/>
    </w:rPr>
  </w:style>
  <w:style w:type="character" w:customStyle="1" w:styleId="tltweet">
    <w:name w:val="tltweet"/>
    <w:basedOn w:val="DefaultParagraphFont"/>
    <w:rsid w:val="00CA2AE7"/>
  </w:style>
  <w:style w:type="character" w:customStyle="1" w:styleId="tlfb">
    <w:name w:val="tlfb"/>
    <w:basedOn w:val="DefaultParagraphFont"/>
    <w:rsid w:val="00CA2AE7"/>
  </w:style>
  <w:style w:type="character" w:customStyle="1" w:styleId="tlgp">
    <w:name w:val="tlgp"/>
    <w:basedOn w:val="DefaultParagraphFont"/>
    <w:rsid w:val="00CA2AE7"/>
  </w:style>
  <w:style w:type="paragraph" w:customStyle="1" w:styleId="pt10">
    <w:name w:val="pt10"/>
    <w:basedOn w:val="Normal"/>
    <w:rsid w:val="00CA2AE7"/>
    <w:pPr>
      <w:spacing w:before="100" w:beforeAutospacing="1" w:after="100" w:afterAutospacing="1"/>
    </w:pPr>
    <w:rPr>
      <w:rFonts w:ascii="Times" w:hAnsi="Times"/>
      <w:sz w:val="20"/>
      <w:szCs w:val="20"/>
    </w:rPr>
  </w:style>
  <w:style w:type="character" w:customStyle="1" w:styleId="oblogo">
    <w:name w:val="ob_logo"/>
    <w:basedOn w:val="DefaultParagraphFont"/>
    <w:rsid w:val="00CA2AE7"/>
  </w:style>
  <w:style w:type="paragraph" w:customStyle="1" w:styleId="pictitle">
    <w:name w:val="pictitle"/>
    <w:basedOn w:val="Normal"/>
    <w:rsid w:val="00CA2AE7"/>
    <w:pPr>
      <w:spacing w:before="100" w:beforeAutospacing="1" w:after="100" w:afterAutospacing="1"/>
    </w:pPr>
    <w:rPr>
      <w:rFonts w:ascii="Times" w:hAnsi="Times"/>
      <w:sz w:val="20"/>
      <w:szCs w:val="20"/>
    </w:rPr>
  </w:style>
  <w:style w:type="character" w:customStyle="1" w:styleId="satire">
    <w:name w:val="satire"/>
    <w:basedOn w:val="DefaultParagraphFont"/>
    <w:rsid w:val="00CA2AE7"/>
  </w:style>
  <w:style w:type="character" w:customStyle="1" w:styleId="cnuserinfo">
    <w:name w:val="cnuserinfo"/>
    <w:basedOn w:val="DefaultParagraphFont"/>
    <w:rsid w:val="00CA2AE7"/>
  </w:style>
  <w:style w:type="character" w:customStyle="1" w:styleId="cnitemdate">
    <w:name w:val="cnitemdate"/>
    <w:basedOn w:val="DefaultParagraphFont"/>
    <w:rsid w:val="00CA2AE7"/>
  </w:style>
  <w:style w:type="character" w:customStyle="1" w:styleId="siteicn">
    <w:name w:val="site_icn"/>
    <w:basedOn w:val="DefaultParagraphFont"/>
    <w:rsid w:val="00CA2AE7"/>
  </w:style>
  <w:style w:type="character" w:customStyle="1" w:styleId="optionfollow">
    <w:name w:val="option_follow"/>
    <w:basedOn w:val="DefaultParagraphFont"/>
    <w:rsid w:val="00CA2AE7"/>
  </w:style>
  <w:style w:type="paragraph" w:customStyle="1" w:styleId="byline-date">
    <w:name w:val="byline-date"/>
    <w:basedOn w:val="Normal"/>
    <w:rsid w:val="00CA2AE7"/>
    <w:pPr>
      <w:spacing w:before="100" w:beforeAutospacing="1" w:after="100" w:afterAutospacing="1"/>
    </w:pPr>
    <w:rPr>
      <w:rFonts w:ascii="Times" w:hAnsi="Times"/>
      <w:sz w:val="20"/>
      <w:szCs w:val="20"/>
    </w:rPr>
  </w:style>
  <w:style w:type="character" w:customStyle="1" w:styleId="collapsetext">
    <w:name w:val="collapsetext"/>
    <w:basedOn w:val="DefaultParagraphFont"/>
    <w:rsid w:val="00CA2AE7"/>
  </w:style>
  <w:style w:type="character" w:customStyle="1" w:styleId="showinfo">
    <w:name w:val="showinfo"/>
    <w:basedOn w:val="DefaultParagraphFont"/>
    <w:rsid w:val="00CA2AE7"/>
  </w:style>
  <w:style w:type="character" w:customStyle="1" w:styleId="nlmstring-name">
    <w:name w:val="nlm_string-name"/>
    <w:basedOn w:val="DefaultParagraphFont"/>
    <w:rsid w:val="00CA2AE7"/>
  </w:style>
  <w:style w:type="paragraph" w:customStyle="1" w:styleId="fulltext0">
    <w:name w:val="fulltext"/>
    <w:basedOn w:val="Normal"/>
    <w:rsid w:val="00CA2AE7"/>
    <w:pPr>
      <w:spacing w:before="100" w:beforeAutospacing="1" w:after="100" w:afterAutospacing="1"/>
    </w:pPr>
    <w:rPr>
      <w:rFonts w:ascii="Times" w:hAnsi="Times"/>
      <w:sz w:val="20"/>
      <w:szCs w:val="20"/>
    </w:rPr>
  </w:style>
  <w:style w:type="character" w:customStyle="1" w:styleId="gsct1">
    <w:name w:val="gs_ct1"/>
    <w:basedOn w:val="DefaultParagraphFont"/>
    <w:rsid w:val="00CA2AE7"/>
  </w:style>
  <w:style w:type="character" w:customStyle="1" w:styleId="article-headermetadata-topic">
    <w:name w:val="article-header__metadata-topic"/>
    <w:basedOn w:val="DefaultParagraphFont"/>
    <w:rsid w:val="00CA2AE7"/>
  </w:style>
  <w:style w:type="character" w:customStyle="1" w:styleId="article-headermetadata-date">
    <w:name w:val="article-header__metadata-date"/>
    <w:basedOn w:val="DefaultParagraphFont"/>
    <w:rsid w:val="00CA2AE7"/>
  </w:style>
  <w:style w:type="character" w:customStyle="1" w:styleId="article-headermetadata-tags">
    <w:name w:val="article-header__metadata-tags"/>
    <w:basedOn w:val="DefaultParagraphFont"/>
    <w:rsid w:val="00CA2AE7"/>
  </w:style>
  <w:style w:type="paragraph" w:customStyle="1" w:styleId="d1-byline">
    <w:name w:val="d1-byline"/>
    <w:basedOn w:val="Normal"/>
    <w:rsid w:val="00CA2AE7"/>
    <w:pPr>
      <w:spacing w:before="100" w:beforeAutospacing="1" w:after="100" w:afterAutospacing="1"/>
    </w:pPr>
    <w:rPr>
      <w:rFonts w:ascii="Times" w:hAnsi="Times"/>
      <w:sz w:val="20"/>
      <w:szCs w:val="20"/>
    </w:rPr>
  </w:style>
  <w:style w:type="character" w:customStyle="1" w:styleId="d1-byline-item">
    <w:name w:val="d1-byline-item"/>
    <w:basedOn w:val="DefaultParagraphFont"/>
    <w:rsid w:val="00CA2AE7"/>
  </w:style>
  <w:style w:type="paragraph" w:customStyle="1" w:styleId="author-datetime">
    <w:name w:val="author-datetime"/>
    <w:basedOn w:val="Normal"/>
    <w:rsid w:val="00CA2AE7"/>
    <w:pPr>
      <w:spacing w:before="100" w:beforeAutospacing="1" w:after="100" w:afterAutospacing="1"/>
    </w:pPr>
    <w:rPr>
      <w:rFonts w:ascii="Times" w:hAnsi="Times"/>
      <w:sz w:val="20"/>
      <w:szCs w:val="20"/>
    </w:rPr>
  </w:style>
  <w:style w:type="character" w:customStyle="1" w:styleId="teaser">
    <w:name w:val="teaser"/>
    <w:basedOn w:val="DefaultParagraphFont"/>
    <w:rsid w:val="00CA2AE7"/>
  </w:style>
  <w:style w:type="character" w:customStyle="1" w:styleId="authorname">
    <w:name w:val="author_name"/>
    <w:basedOn w:val="DefaultParagraphFont"/>
    <w:rsid w:val="00CA2AE7"/>
  </w:style>
  <w:style w:type="character" w:customStyle="1" w:styleId="createddate">
    <w:name w:val="created_date"/>
    <w:basedOn w:val="DefaultParagraphFont"/>
    <w:rsid w:val="00CA2AE7"/>
  </w:style>
  <w:style w:type="character" w:customStyle="1" w:styleId="listtitle">
    <w:name w:val="listtitle"/>
    <w:basedOn w:val="DefaultParagraphFont"/>
    <w:rsid w:val="00CA2AE7"/>
  </w:style>
  <w:style w:type="paragraph" w:customStyle="1" w:styleId="pub-info">
    <w:name w:val="pub-info"/>
    <w:basedOn w:val="Normal"/>
    <w:rsid w:val="00CA2AE7"/>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CA2AE7"/>
  </w:style>
  <w:style w:type="character" w:customStyle="1" w:styleId="doctype">
    <w:name w:val="doctype"/>
    <w:basedOn w:val="DefaultParagraphFont"/>
    <w:rsid w:val="00CA2AE7"/>
  </w:style>
  <w:style w:type="character" w:customStyle="1" w:styleId="timedate">
    <w:name w:val="timedate"/>
    <w:basedOn w:val="DefaultParagraphFont"/>
    <w:rsid w:val="00CA2AE7"/>
  </w:style>
  <w:style w:type="character" w:customStyle="1" w:styleId="field-item">
    <w:name w:val="field-item"/>
    <w:basedOn w:val="DefaultParagraphFont"/>
    <w:rsid w:val="00CA2AE7"/>
  </w:style>
  <w:style w:type="paragraph" w:customStyle="1" w:styleId="published-date">
    <w:name w:val="published-date"/>
    <w:basedOn w:val="Normal"/>
    <w:rsid w:val="00CA2AE7"/>
    <w:pPr>
      <w:spacing w:before="100" w:beforeAutospacing="1" w:after="100" w:afterAutospacing="1"/>
    </w:pPr>
    <w:rPr>
      <w:rFonts w:ascii="Times" w:hAnsi="Times"/>
      <w:sz w:val="20"/>
      <w:szCs w:val="20"/>
    </w:rPr>
  </w:style>
  <w:style w:type="paragraph" w:customStyle="1" w:styleId="pub-type">
    <w:name w:val="pub-type"/>
    <w:basedOn w:val="Normal"/>
    <w:rsid w:val="00CA2AE7"/>
    <w:pPr>
      <w:spacing w:before="100" w:beforeAutospacing="1" w:after="100" w:afterAutospacing="1"/>
    </w:pPr>
    <w:rPr>
      <w:rFonts w:ascii="Times" w:hAnsi="Times"/>
      <w:sz w:val="20"/>
      <w:szCs w:val="20"/>
    </w:rPr>
  </w:style>
  <w:style w:type="character" w:customStyle="1" w:styleId="lang-select">
    <w:name w:val="lang-select"/>
    <w:basedOn w:val="DefaultParagraphFont"/>
    <w:rsid w:val="00CA2AE7"/>
  </w:style>
  <w:style w:type="character" w:customStyle="1" w:styleId="crauthor">
    <w:name w:val="cr_author"/>
    <w:basedOn w:val="DefaultParagraphFont"/>
    <w:rsid w:val="00CA2AE7"/>
  </w:style>
  <w:style w:type="character" w:customStyle="1" w:styleId="span6">
    <w:name w:val="span6"/>
    <w:basedOn w:val="DefaultParagraphFont"/>
    <w:rsid w:val="00CA2AE7"/>
  </w:style>
  <w:style w:type="paragraph" w:customStyle="1" w:styleId="default0">
    <w:name w:val="default"/>
    <w:basedOn w:val="Normal"/>
    <w:qFormat/>
    <w:rsid w:val="00CA2AE7"/>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CA2AE7"/>
  </w:style>
  <w:style w:type="character" w:customStyle="1" w:styleId="authorinfo">
    <w:name w:val="author_info"/>
    <w:basedOn w:val="DefaultParagraphFont"/>
    <w:rsid w:val="00CA2AE7"/>
  </w:style>
  <w:style w:type="paragraph" w:customStyle="1" w:styleId="metadatabyline">
    <w:name w:val="metadata__byline"/>
    <w:basedOn w:val="Normal"/>
    <w:rsid w:val="00CA2AE7"/>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CA2AE7"/>
  </w:style>
  <w:style w:type="character" w:customStyle="1" w:styleId="elstoryelementgray">
    <w:name w:val="el__storyelement__gray"/>
    <w:basedOn w:val="DefaultParagraphFont"/>
    <w:rsid w:val="00CA2AE7"/>
  </w:style>
  <w:style w:type="character" w:customStyle="1" w:styleId="div">
    <w:name w:val="div"/>
    <w:basedOn w:val="DefaultParagraphFont"/>
    <w:rsid w:val="00CA2AE7"/>
  </w:style>
  <w:style w:type="paragraph" w:customStyle="1" w:styleId="quiet">
    <w:name w:val="quiet"/>
    <w:basedOn w:val="Normal"/>
    <w:rsid w:val="00CA2AE7"/>
    <w:pPr>
      <w:spacing w:before="100" w:beforeAutospacing="1" w:after="100" w:afterAutospacing="1"/>
    </w:pPr>
    <w:rPr>
      <w:rFonts w:ascii="Times" w:hAnsi="Times"/>
      <w:sz w:val="20"/>
      <w:szCs w:val="20"/>
    </w:rPr>
  </w:style>
  <w:style w:type="character" w:customStyle="1" w:styleId="newstext">
    <w:name w:val="newstext"/>
    <w:basedOn w:val="DefaultParagraphFont"/>
    <w:rsid w:val="00CA2AE7"/>
  </w:style>
  <w:style w:type="paragraph" w:customStyle="1" w:styleId="Style1Para">
    <w:name w:val="Style1 Para"/>
    <w:basedOn w:val="Normal"/>
    <w:uiPriority w:val="1"/>
    <w:qFormat/>
    <w:rsid w:val="00CA2AE7"/>
    <w:rPr>
      <w:rFonts w:ascii="Garamond" w:eastAsia="MS Mincho" w:hAnsi="Garamond"/>
      <w:u w:val="single"/>
    </w:rPr>
  </w:style>
  <w:style w:type="paragraph" w:customStyle="1" w:styleId="wp-byline">
    <w:name w:val="wp-byline"/>
    <w:basedOn w:val="Normal"/>
    <w:rsid w:val="00CA2AE7"/>
    <w:pPr>
      <w:spacing w:before="100" w:beforeAutospacing="1" w:after="100" w:afterAutospacing="1"/>
    </w:pPr>
    <w:rPr>
      <w:rFonts w:ascii="Times" w:hAnsi="Times"/>
      <w:sz w:val="20"/>
      <w:szCs w:val="20"/>
    </w:rPr>
  </w:style>
  <w:style w:type="character" w:customStyle="1" w:styleId="get-the-time">
    <w:name w:val="get-the-time"/>
    <w:basedOn w:val="DefaultParagraphFont"/>
    <w:rsid w:val="00CA2AE7"/>
  </w:style>
  <w:style w:type="character" w:customStyle="1" w:styleId="meta-date">
    <w:name w:val="meta-date"/>
    <w:basedOn w:val="DefaultParagraphFont"/>
    <w:rsid w:val="00CA2AE7"/>
  </w:style>
  <w:style w:type="character" w:customStyle="1" w:styleId="single-author">
    <w:name w:val="single-author"/>
    <w:basedOn w:val="DefaultParagraphFont"/>
    <w:rsid w:val="00CA2AE7"/>
  </w:style>
  <w:style w:type="character" w:customStyle="1" w:styleId="environment">
    <w:name w:val="environment"/>
    <w:basedOn w:val="DefaultParagraphFont"/>
    <w:rsid w:val="00CA2AE7"/>
  </w:style>
  <w:style w:type="character" w:customStyle="1" w:styleId="attachuserpopup">
    <w:name w:val="attach_user_popup"/>
    <w:basedOn w:val="DefaultParagraphFont"/>
    <w:rsid w:val="00CA2AE7"/>
  </w:style>
  <w:style w:type="character" w:customStyle="1" w:styleId="contentlinks">
    <w:name w:val="contentlinks"/>
    <w:basedOn w:val="DefaultParagraphFont"/>
    <w:rsid w:val="00CA2AE7"/>
  </w:style>
  <w:style w:type="character" w:customStyle="1" w:styleId="series-number">
    <w:name w:val="series-number"/>
    <w:basedOn w:val="DefaultParagraphFont"/>
    <w:rsid w:val="00CA2AE7"/>
  </w:style>
  <w:style w:type="paragraph" w:customStyle="1" w:styleId="cnnfirst">
    <w:name w:val="cnn_first"/>
    <w:basedOn w:val="Normal"/>
    <w:qFormat/>
    <w:rsid w:val="00CA2AE7"/>
    <w:pPr>
      <w:spacing w:before="100" w:beforeAutospacing="1" w:after="100" w:afterAutospacing="1"/>
    </w:pPr>
    <w:rPr>
      <w:rFonts w:ascii="Times" w:hAnsi="Times"/>
      <w:sz w:val="20"/>
      <w:szCs w:val="20"/>
    </w:rPr>
  </w:style>
  <w:style w:type="character" w:customStyle="1" w:styleId="pullquote">
    <w:name w:val="pullquote"/>
    <w:basedOn w:val="DefaultParagraphFont"/>
    <w:rsid w:val="00CA2AE7"/>
  </w:style>
  <w:style w:type="character" w:customStyle="1" w:styleId="addthisseparator">
    <w:name w:val="addthis_separator"/>
    <w:basedOn w:val="DefaultParagraphFont"/>
    <w:rsid w:val="00CA2AE7"/>
  </w:style>
  <w:style w:type="character" w:customStyle="1" w:styleId="printhtml">
    <w:name w:val="print_html"/>
    <w:basedOn w:val="DefaultParagraphFont"/>
    <w:rsid w:val="00CA2AE7"/>
  </w:style>
  <w:style w:type="character" w:customStyle="1" w:styleId="storytools">
    <w:name w:val="story_tools"/>
    <w:basedOn w:val="DefaultParagraphFont"/>
    <w:rsid w:val="00CA2AE7"/>
  </w:style>
  <w:style w:type="character" w:customStyle="1" w:styleId="photo-caption">
    <w:name w:val="photo-caption"/>
    <w:basedOn w:val="DefaultParagraphFont"/>
    <w:rsid w:val="00CA2AE7"/>
  </w:style>
  <w:style w:type="character" w:customStyle="1" w:styleId="photo-credit">
    <w:name w:val="photo-credit"/>
    <w:basedOn w:val="DefaultParagraphFont"/>
    <w:rsid w:val="00CA2AE7"/>
  </w:style>
  <w:style w:type="paragraph" w:customStyle="1" w:styleId="exlresultavailability">
    <w:name w:val="exlresultavailability"/>
    <w:basedOn w:val="Normal"/>
    <w:rsid w:val="00CA2AE7"/>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CA2AE7"/>
  </w:style>
  <w:style w:type="character" w:customStyle="1" w:styleId="journaltitle">
    <w:name w:val="journaltitle"/>
    <w:basedOn w:val="DefaultParagraphFont"/>
    <w:rsid w:val="00CA2AE7"/>
  </w:style>
  <w:style w:type="character" w:customStyle="1" w:styleId="vol">
    <w:name w:val="vol"/>
    <w:basedOn w:val="DefaultParagraphFont"/>
    <w:rsid w:val="00CA2AE7"/>
  </w:style>
  <w:style w:type="character" w:customStyle="1" w:styleId="pagefirst">
    <w:name w:val="pagefirst"/>
    <w:basedOn w:val="DefaultParagraphFont"/>
    <w:rsid w:val="00CA2AE7"/>
  </w:style>
  <w:style w:type="character" w:customStyle="1" w:styleId="pagelast">
    <w:name w:val="pagelast"/>
    <w:basedOn w:val="DefaultParagraphFont"/>
    <w:rsid w:val="00CA2AE7"/>
  </w:style>
  <w:style w:type="character" w:customStyle="1" w:styleId="citedissue">
    <w:name w:val="citedissue"/>
    <w:basedOn w:val="DefaultParagraphFont"/>
    <w:rsid w:val="00CA2AE7"/>
  </w:style>
  <w:style w:type="character" w:customStyle="1" w:styleId="for">
    <w:name w:val="for"/>
    <w:basedOn w:val="DefaultParagraphFont"/>
    <w:rsid w:val="00CA2AE7"/>
  </w:style>
  <w:style w:type="character" w:customStyle="1" w:styleId="meta-nav">
    <w:name w:val="meta-nav"/>
    <w:basedOn w:val="DefaultParagraphFont"/>
    <w:rsid w:val="00CA2AE7"/>
  </w:style>
  <w:style w:type="character" w:customStyle="1" w:styleId="booktitle0">
    <w:name w:val="booktitle"/>
    <w:basedOn w:val="DefaultParagraphFont"/>
    <w:rsid w:val="00CA2AE7"/>
  </w:style>
  <w:style w:type="character" w:customStyle="1" w:styleId="directlinklabel">
    <w:name w:val="directlinklabel"/>
    <w:basedOn w:val="DefaultParagraphFont"/>
    <w:rsid w:val="00CA2AE7"/>
  </w:style>
  <w:style w:type="paragraph" w:customStyle="1" w:styleId="sl-art-byline">
    <w:name w:val="sl-art-byline"/>
    <w:basedOn w:val="Normal"/>
    <w:rsid w:val="00CA2AE7"/>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CA2AE7"/>
  </w:style>
  <w:style w:type="character" w:customStyle="1" w:styleId="sl-art-head-pipe">
    <w:name w:val="sl-art-head-pipe"/>
    <w:basedOn w:val="DefaultParagraphFont"/>
    <w:rsid w:val="00CA2AE7"/>
  </w:style>
  <w:style w:type="character" w:customStyle="1" w:styleId="sl-ad-label">
    <w:name w:val="sl-ad-label"/>
    <w:basedOn w:val="DefaultParagraphFont"/>
    <w:rsid w:val="00CA2AE7"/>
  </w:style>
  <w:style w:type="paragraph" w:customStyle="1" w:styleId="details">
    <w:name w:val="details"/>
    <w:basedOn w:val="Normal"/>
    <w:rsid w:val="00CA2AE7"/>
    <w:pPr>
      <w:spacing w:before="100" w:beforeAutospacing="1" w:after="100" w:afterAutospacing="1"/>
    </w:pPr>
    <w:rPr>
      <w:rFonts w:ascii="Times" w:hAnsi="Times"/>
      <w:sz w:val="20"/>
      <w:szCs w:val="20"/>
    </w:rPr>
  </w:style>
  <w:style w:type="character" w:customStyle="1" w:styleId="publish-date">
    <w:name w:val="publish-date"/>
    <w:basedOn w:val="DefaultParagraphFont"/>
    <w:rsid w:val="00CA2AE7"/>
  </w:style>
  <w:style w:type="character" w:customStyle="1" w:styleId="postmetaheadercommentcount">
    <w:name w:val="postmetaheadercommentcount"/>
    <w:basedOn w:val="DefaultParagraphFont"/>
    <w:rsid w:val="00CA2AE7"/>
  </w:style>
  <w:style w:type="paragraph" w:customStyle="1" w:styleId="Pa17">
    <w:name w:val="Pa17"/>
    <w:basedOn w:val="Default"/>
    <w:next w:val="Default"/>
    <w:uiPriority w:val="99"/>
    <w:rsid w:val="00CA2AE7"/>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CA2AE7"/>
  </w:style>
  <w:style w:type="character" w:customStyle="1" w:styleId="u-h">
    <w:name w:val="u-h"/>
    <w:basedOn w:val="DefaultParagraphFont"/>
    <w:rsid w:val="00CA2AE7"/>
  </w:style>
  <w:style w:type="character" w:customStyle="1" w:styleId="inline-triangle">
    <w:name w:val="inline-triangle"/>
    <w:basedOn w:val="DefaultParagraphFont"/>
    <w:rsid w:val="00CA2AE7"/>
  </w:style>
  <w:style w:type="paragraph" w:customStyle="1" w:styleId="AnalyticsGBN">
    <w:name w:val="AnalyticsGBN"/>
    <w:basedOn w:val="Normal"/>
    <w:link w:val="AnalyticsGBNChar"/>
    <w:autoRedefine/>
    <w:uiPriority w:val="4"/>
    <w:qFormat/>
    <w:rsid w:val="00CA2AE7"/>
    <w:pPr>
      <w:keepNext/>
      <w:keepLines/>
      <w:spacing w:before="4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CA2AE7"/>
    <w:rPr>
      <w:rFonts w:eastAsiaTheme="majorEastAsia" w:cstheme="minorHAnsi"/>
      <w:b/>
      <w:iCs/>
      <w:color w:val="7030A0"/>
      <w:sz w:val="26"/>
      <w:szCs w:val="28"/>
    </w:rPr>
  </w:style>
  <w:style w:type="paragraph" w:customStyle="1" w:styleId="fifty-dek">
    <w:name w:val="fifty-dek"/>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signuptext">
    <w:name w:val="signuptext"/>
    <w:basedOn w:val="DefaultParagraphFont"/>
    <w:rsid w:val="00CA2AE7"/>
  </w:style>
  <w:style w:type="paragraph" w:customStyle="1" w:styleId="form-policy">
    <w:name w:val="form-policy"/>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nenh5bclitmmlhqori6r">
    <w:name w:val="nenh5bclitmmlhq_ori6r"/>
    <w:basedOn w:val="DefaultParagraphFont"/>
    <w:rsid w:val="00CA2AE7"/>
  </w:style>
  <w:style w:type="character" w:customStyle="1" w:styleId="3vdg7tz3nbnbjk7gdr2y2">
    <w:name w:val="_3vdg7tz3nbnbjk7gdr2y2_"/>
    <w:basedOn w:val="DefaultParagraphFont"/>
    <w:rsid w:val="00CA2AE7"/>
  </w:style>
  <w:style w:type="character" w:customStyle="1" w:styleId="2ml6cep2ydeajtymouc70a">
    <w:name w:val="_2ml6cep2ydeajtymouc70a"/>
    <w:basedOn w:val="DefaultParagraphFont"/>
    <w:rsid w:val="00CA2AE7"/>
  </w:style>
  <w:style w:type="paragraph" w:customStyle="1" w:styleId="related-contentstandardheadline">
    <w:name w:val="related-content_standard__headline"/>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CA2AE7"/>
  </w:style>
  <w:style w:type="paragraph" w:customStyle="1" w:styleId="factboxstandardlist-item">
    <w:name w:val="factbox_standard__list-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CA2AE7"/>
  </w:style>
  <w:style w:type="character" w:customStyle="1" w:styleId="basevideotitle3rexszqjqdsfabpaaswgaf">
    <w:name w:val="base__videotitle_3rexszqjqdsfabpaaswgaf"/>
    <w:basedOn w:val="DefaultParagraphFont"/>
    <w:rsid w:val="00CA2AE7"/>
  </w:style>
  <w:style w:type="character" w:customStyle="1" w:styleId="company-name-type">
    <w:name w:val="company-name-type"/>
    <w:basedOn w:val="DefaultParagraphFont"/>
    <w:rsid w:val="00CA2AE7"/>
  </w:style>
  <w:style w:type="paragraph" w:customStyle="1" w:styleId="promo-text">
    <w:name w:val="promo-text"/>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stylesinfotexto6nzh">
    <w:name w:val="styles_infotext__o6nzh"/>
    <w:basedOn w:val="DefaultParagraphFont"/>
    <w:rsid w:val="00CA2AE7"/>
  </w:style>
  <w:style w:type="character" w:customStyle="1" w:styleId="related-itemeyebrow">
    <w:name w:val="related-item__eyebrow"/>
    <w:basedOn w:val="DefaultParagraphFont"/>
    <w:rsid w:val="00CA2AE7"/>
  </w:style>
  <w:style w:type="paragraph" w:customStyle="1" w:styleId="endmark">
    <w:name w:val="endmark"/>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image-source-caption">
    <w:name w:val="image-source-caption"/>
    <w:basedOn w:val="DefaultParagraphFont"/>
    <w:rsid w:val="00CA2AE7"/>
  </w:style>
  <w:style w:type="character" w:customStyle="1" w:styleId="image-source">
    <w:name w:val="image-source"/>
    <w:basedOn w:val="DefaultParagraphFont"/>
    <w:rsid w:val="00CA2AE7"/>
  </w:style>
  <w:style w:type="character" w:customStyle="1" w:styleId="component">
    <w:name w:val="component"/>
    <w:basedOn w:val="DefaultParagraphFont"/>
    <w:rsid w:val="00CA2AE7"/>
  </w:style>
  <w:style w:type="paragraph" w:customStyle="1" w:styleId="share-toolsservice">
    <w:name w:val="share-tools__service"/>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css-xokhaa">
    <w:name w:val="css-xokhaa"/>
    <w:basedOn w:val="DefaultParagraphFont"/>
    <w:rsid w:val="00CA2AE7"/>
  </w:style>
  <w:style w:type="character" w:customStyle="1" w:styleId="css-1uk1gs8">
    <w:name w:val="css-1uk1gs8"/>
    <w:basedOn w:val="DefaultParagraphFont"/>
    <w:rsid w:val="00CA2AE7"/>
  </w:style>
  <w:style w:type="character" w:customStyle="1" w:styleId="css-1jz6h6z">
    <w:name w:val="css-1jz6h6z"/>
    <w:basedOn w:val="DefaultParagraphFont"/>
    <w:rsid w:val="00CA2AE7"/>
  </w:style>
  <w:style w:type="paragraph" w:customStyle="1" w:styleId="intext-adcaption">
    <w:name w:val="intext-ad__caption"/>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yhz9">
    <w:name w:val="cyhz9"/>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rs-image-credit">
    <w:name w:val="rs-image-credit"/>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numbers">
    <w:name w:val="numbers"/>
    <w:basedOn w:val="DefaultParagraphFont"/>
    <w:rsid w:val="00CA2AE7"/>
  </w:style>
  <w:style w:type="character" w:customStyle="1" w:styleId="pull-double">
    <w:name w:val="pull-double"/>
    <w:basedOn w:val="DefaultParagraphFont"/>
    <w:rsid w:val="00CA2AE7"/>
  </w:style>
  <w:style w:type="paragraph" w:customStyle="1" w:styleId="gntarbulli">
    <w:name w:val="gnt_ar_b_ul_li"/>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current-slide">
    <w:name w:val="current-slide"/>
    <w:basedOn w:val="DefaultParagraphFont"/>
    <w:rsid w:val="00CA2AE7"/>
  </w:style>
  <w:style w:type="paragraph" w:customStyle="1" w:styleId="css-iynevi">
    <w:name w:val="css-iynevi"/>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ss-1jllhof">
    <w:name w:val="css-1jllhof"/>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ss-1hw4g2f">
    <w:name w:val="css-1hw4g2f"/>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css-1wp1u4d">
    <w:name w:val="css-1wp1u4d"/>
    <w:basedOn w:val="DefaultParagraphFont"/>
    <w:rsid w:val="00CA2AE7"/>
  </w:style>
  <w:style w:type="character" w:customStyle="1" w:styleId="duration-xxl-1i5bjkow">
    <w:name w:val="duration-xxl-1i5bjkow"/>
    <w:basedOn w:val="DefaultParagraphFont"/>
    <w:rsid w:val="00CA2AE7"/>
  </w:style>
  <w:style w:type="character" w:customStyle="1" w:styleId="headline-xxl-3me4nali">
    <w:name w:val="headline-xxl-3me4nali"/>
    <w:basedOn w:val="DefaultParagraphFont"/>
    <w:rsid w:val="00CA2AE7"/>
  </w:style>
  <w:style w:type="character" w:customStyle="1" w:styleId="css-8l6xbc">
    <w:name w:val="css-8l6xbc"/>
    <w:basedOn w:val="DefaultParagraphFont"/>
    <w:rsid w:val="00CA2AE7"/>
  </w:style>
  <w:style w:type="paragraph" w:customStyle="1" w:styleId="css-ymh9qf">
    <w:name w:val="css-ymh9qf"/>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byline-prefix">
    <w:name w:val="byline-prefix"/>
    <w:basedOn w:val="DefaultParagraphFont"/>
    <w:rsid w:val="00CA2AE7"/>
  </w:style>
  <w:style w:type="character" w:customStyle="1" w:styleId="css-1baulvz">
    <w:name w:val="css-1baulvz"/>
    <w:basedOn w:val="DefaultParagraphFont"/>
    <w:rsid w:val="00CA2AE7"/>
  </w:style>
  <w:style w:type="character" w:customStyle="1" w:styleId="duration-l-2brawce">
    <w:name w:val="duration-l-2brawce_"/>
    <w:basedOn w:val="DefaultParagraphFont"/>
    <w:rsid w:val="00CA2AE7"/>
  </w:style>
  <w:style w:type="character" w:customStyle="1" w:styleId="headline-l-1gmncnkl">
    <w:name w:val="headline-l-1gmncnkl"/>
    <w:basedOn w:val="DefaultParagraphFont"/>
    <w:rsid w:val="00CA2AE7"/>
  </w:style>
  <w:style w:type="paragraph" w:customStyle="1" w:styleId="gfield">
    <w:name w:val="gfield"/>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tnt-byline">
    <w:name w:val="tnt-byline"/>
    <w:basedOn w:val="DefaultParagraphFont"/>
    <w:rsid w:val="00CA2AE7"/>
  </w:style>
  <w:style w:type="paragraph" w:customStyle="1" w:styleId="promo-category">
    <w:name w:val="promo-category"/>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epq-pull-quote">
    <w:name w:val="epq-pull-quote"/>
    <w:basedOn w:val="DefaultParagraphFont"/>
    <w:rsid w:val="00CA2AE7"/>
  </w:style>
  <w:style w:type="paragraph" w:customStyle="1" w:styleId="ha-c-mag-promohed">
    <w:name w:val="ha-c-mag-promo__hed"/>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ha-c-mag-promodek">
    <w:name w:val="ha-c-mag-promo__dek"/>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drop-capinner">
    <w:name w:val="drop-cap__inner"/>
    <w:basedOn w:val="DefaultParagraphFont"/>
    <w:rsid w:val="00CA2AE7"/>
  </w:style>
  <w:style w:type="paragraph" w:customStyle="1" w:styleId="notes0">
    <w:name w:val="notes"/>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e-imagemeta">
    <w:name w:val="e-image__meta"/>
    <w:basedOn w:val="DefaultParagraphFont"/>
    <w:rsid w:val="00CA2AE7"/>
  </w:style>
  <w:style w:type="paragraph" w:customStyle="1" w:styleId="c-end-para">
    <w:name w:val="c-end-para"/>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slate-paragraph">
    <w:name w:val="slate-paragraph"/>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in-article-recircitem">
    <w:name w:val="in-article-recirc__item"/>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menuitemwrapper--2f3dl">
    <w:name w:val="menuitem__wrapper--2f3dl"/>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socialitemwrapper--3fibw">
    <w:name w:val="socialitem__wrapper--3fibw"/>
    <w:basedOn w:val="Normal"/>
    <w:rsid w:val="00CA2AE7"/>
    <w:pPr>
      <w:spacing w:before="100" w:beforeAutospacing="1" w:after="100" w:afterAutospacing="1"/>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CA2AE7"/>
  </w:style>
  <w:style w:type="character" w:customStyle="1" w:styleId="vjs-control-text">
    <w:name w:val="vjs-control-text"/>
    <w:basedOn w:val="DefaultParagraphFont"/>
    <w:rsid w:val="00CA2AE7"/>
  </w:style>
  <w:style w:type="character" w:customStyle="1" w:styleId="vjs-control-text-loaded-percentage">
    <w:name w:val="vjs-control-text-loaded-percentage"/>
    <w:basedOn w:val="DefaultParagraphFont"/>
    <w:rsid w:val="00CA2AE7"/>
  </w:style>
  <w:style w:type="character" w:customStyle="1" w:styleId="vjs-current-time-display">
    <w:name w:val="vjs-current-time-display"/>
    <w:basedOn w:val="DefaultParagraphFont"/>
    <w:rsid w:val="00CA2AE7"/>
  </w:style>
  <w:style w:type="character" w:customStyle="1" w:styleId="vjs-duration-display">
    <w:name w:val="vjs-duration-display"/>
    <w:basedOn w:val="DefaultParagraphFont"/>
    <w:rsid w:val="00CA2AE7"/>
  </w:style>
  <w:style w:type="paragraph" w:customStyle="1" w:styleId="paragraph-sc-1iyax29-0">
    <w:name w:val="paragraph-sc-1iyax29-0"/>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span-sc-19wk4id-0">
    <w:name w:val="span-sc-19wk4id-0"/>
    <w:basedOn w:val="DefaultParagraphFont"/>
    <w:rsid w:val="00CA2AE7"/>
  </w:style>
  <w:style w:type="character" w:customStyle="1" w:styleId="raw-slyvem-0">
    <w:name w:val="raw-slyvem-0"/>
    <w:basedOn w:val="DefaultParagraphFont"/>
    <w:rsid w:val="00CA2AE7"/>
  </w:style>
  <w:style w:type="character" w:customStyle="1" w:styleId="mediavineronarticlemiddesktopsponsorname">
    <w:name w:val="mediavine_ron_article_mid_desktop_sponsor_name"/>
    <w:basedOn w:val="DefaultParagraphFont"/>
    <w:rsid w:val="00CA2AE7"/>
  </w:style>
  <w:style w:type="paragraph" w:customStyle="1" w:styleId="responsivewebparagraph-sc-1isfdlb-0">
    <w:name w:val="responsiveweb__paragraph-sc-1isfdlb-0"/>
    <w:basedOn w:val="Normal"/>
    <w:rsid w:val="00CA2AE7"/>
    <w:pPr>
      <w:spacing w:before="100" w:beforeAutospacing="1" w:after="100" w:afterAutospacing="1"/>
    </w:pPr>
    <w:rPr>
      <w:rFonts w:ascii="Times New Roman" w:eastAsia="Times New Roman" w:hAnsi="Times New Roman" w:cs="Times New Roman"/>
      <w:sz w:val="24"/>
    </w:rPr>
  </w:style>
  <w:style w:type="character" w:customStyle="1" w:styleId="paywall-eab47cfd">
    <w:name w:val="paywall-eab47cfd"/>
    <w:basedOn w:val="DefaultParagraphFont"/>
    <w:rsid w:val="00CA2AE7"/>
  </w:style>
  <w:style w:type="character" w:customStyle="1" w:styleId="mb-sm">
    <w:name w:val="mb-sm"/>
    <w:basedOn w:val="DefaultParagraphFont"/>
    <w:rsid w:val="00CA2AE7"/>
  </w:style>
  <w:style w:type="paragraph" w:customStyle="1" w:styleId="ParaAnalytic">
    <w:name w:val="ParaAnalytic"/>
    <w:basedOn w:val="Heading4"/>
    <w:autoRedefine/>
    <w:uiPriority w:val="4"/>
    <w:qFormat/>
    <w:rsid w:val="00CA2AE7"/>
    <w:pPr>
      <w:spacing w:before="120" w:after="120"/>
    </w:pPr>
    <w:rPr>
      <w:rFonts w:ascii="Times New Roman" w:hAnsi="Times New Roman"/>
    </w:rPr>
  </w:style>
  <w:style w:type="paragraph" w:customStyle="1" w:styleId="AnaTag">
    <w:name w:val="AnaTag"/>
    <w:basedOn w:val="Analytics"/>
    <w:autoRedefine/>
    <w:uiPriority w:val="4"/>
    <w:qFormat/>
    <w:rsid w:val="00CA2AE7"/>
    <w:pPr>
      <w:keepNext/>
      <w:keepLines/>
      <w:spacing w:before="0"/>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CA2AE7"/>
  </w:style>
  <w:style w:type="character" w:customStyle="1" w:styleId="m1957720002920465510gmail-styleunderline">
    <w:name w:val="m_1957720002920465510gmail-styleunderline"/>
    <w:basedOn w:val="DefaultParagraphFont"/>
    <w:rsid w:val="00CA2AE7"/>
  </w:style>
  <w:style w:type="character" w:customStyle="1" w:styleId="publicationtitle">
    <w:name w:val="publicationtitle"/>
    <w:basedOn w:val="DefaultParagraphFont"/>
    <w:rsid w:val="00CA2AE7"/>
  </w:style>
  <w:style w:type="character" w:customStyle="1" w:styleId="plus">
    <w:name w:val="plus"/>
    <w:basedOn w:val="DefaultParagraphFont"/>
    <w:rsid w:val="00CA2AE7"/>
  </w:style>
  <w:style w:type="character" w:customStyle="1" w:styleId="css-ct6u86">
    <w:name w:val="css-ct6u86"/>
    <w:basedOn w:val="DefaultParagraphFont"/>
    <w:rsid w:val="00CA2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dsupra.com/legalnews/trends-in-state-antitrust-enforcement-42950/" TargetMode="External"/><Relationship Id="rId13" Type="http://schemas.openxmlformats.org/officeDocument/2006/relationships/hyperlink" Target="https://www.currentaffairs.org/2018/10/innovation-under-sociali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urrentaffairs.org/2018/10/innovation-under-socialis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trejournal.com/out-of-lockdown-and-back-into-the-long-depression/" TargetMode="External"/><Relationship Id="rId5" Type="http://schemas.openxmlformats.org/officeDocument/2006/relationships/webSettings" Target="webSettings.xml"/><Relationship Id="rId15" Type="http://schemas.openxmlformats.org/officeDocument/2006/relationships/hyperlink" Target="https://ballotpedia.org/U.S._Department_of_Justice" TargetMode="External"/><Relationship Id="rId10" Type="http://schemas.openxmlformats.org/officeDocument/2006/relationships/hyperlink" Target="https://www.fhi.ox.ac.uk/wp-content/uploads/Existential-Risks-2017-01-23.pdf" TargetMode="External"/><Relationship Id="rId4" Type="http://schemas.openxmlformats.org/officeDocument/2006/relationships/settings" Target="settings.xml"/><Relationship Id="rId9" Type="http://schemas.openxmlformats.org/officeDocument/2006/relationships/hyperlink" Target="https://www.eur.nl/en/ese/affiliated/ecefg/research/competition-policy" TargetMode="External"/><Relationship Id="rId14" Type="http://schemas.openxmlformats.org/officeDocument/2006/relationships/hyperlink" Target="https://www.washingtonpost.com/news/theworldpost/wp/2018/05/03/end-of-capitalis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uk/government/speeches/pm-speech-opening-london-tech-week-10-june-2019" TargetMode="External"/><Relationship Id="rId1" Type="http://schemas.openxmlformats.org/officeDocument/2006/relationships/hyperlink" Target="https://www.gov.uk/government/speeches/pm-speech-opening-london-tech-week-10-june-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28149</Words>
  <Characters>160454</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2</cp:revision>
  <dcterms:created xsi:type="dcterms:W3CDTF">2022-03-05T20:29:00Z</dcterms:created>
  <dcterms:modified xsi:type="dcterms:W3CDTF">2022-03-05T20:33:00Z</dcterms:modified>
</cp:coreProperties>
</file>