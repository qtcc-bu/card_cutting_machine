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C8F1F" w14:textId="77777777" w:rsidR="00181935" w:rsidRPr="00D560B0" w:rsidRDefault="00181935" w:rsidP="00181935">
      <w:pPr>
        <w:pStyle w:val="Heading1"/>
        <w:rPr>
          <w:rFonts w:asciiTheme="minorHAnsi" w:hAnsiTheme="minorHAnsi" w:cstheme="minorHAnsi"/>
        </w:rPr>
      </w:pPr>
      <w:r w:rsidRPr="00D560B0">
        <w:rPr>
          <w:rFonts w:asciiTheme="minorHAnsi" w:hAnsiTheme="minorHAnsi" w:cstheme="minorHAnsi"/>
        </w:rPr>
        <w:t>1NC</w:t>
      </w:r>
    </w:p>
    <w:p w14:paraId="4B8B7685" w14:textId="77777777" w:rsidR="00181935" w:rsidRPr="00D560B0" w:rsidRDefault="00181935" w:rsidP="00181935">
      <w:pPr>
        <w:pStyle w:val="Heading2"/>
        <w:rPr>
          <w:rFonts w:asciiTheme="minorHAnsi" w:hAnsiTheme="minorHAnsi" w:cstheme="minorHAnsi"/>
        </w:rPr>
      </w:pPr>
      <w:r w:rsidRPr="00D560B0">
        <w:rPr>
          <w:rFonts w:asciiTheme="minorHAnsi" w:hAnsiTheme="minorHAnsi" w:cstheme="minorHAnsi"/>
        </w:rPr>
        <w:t>OFF</w:t>
      </w:r>
    </w:p>
    <w:p w14:paraId="404EB97D" w14:textId="77777777" w:rsidR="00181935" w:rsidRPr="00D560B0" w:rsidRDefault="00181935" w:rsidP="00181935">
      <w:pPr>
        <w:pStyle w:val="Heading3"/>
        <w:rPr>
          <w:rFonts w:asciiTheme="minorHAnsi" w:hAnsiTheme="minorHAnsi" w:cstheme="minorHAnsi"/>
        </w:rPr>
      </w:pPr>
      <w:bookmarkStart w:id="0" w:name="_Hlk82422799"/>
      <w:r w:rsidRPr="00D560B0">
        <w:rPr>
          <w:rFonts w:asciiTheme="minorHAnsi" w:hAnsiTheme="minorHAnsi" w:cstheme="minorHAnsi"/>
        </w:rPr>
        <w:t>1NC---K</w:t>
      </w:r>
    </w:p>
    <w:p w14:paraId="272EBCD7" w14:textId="77777777" w:rsidR="00181935" w:rsidRPr="00D560B0" w:rsidRDefault="00181935" w:rsidP="00181935">
      <w:pPr>
        <w:pStyle w:val="Heading4"/>
        <w:rPr>
          <w:rFonts w:asciiTheme="minorHAnsi" w:hAnsiTheme="minorHAnsi" w:cstheme="minorHAnsi"/>
        </w:rPr>
      </w:pPr>
      <w:bookmarkStart w:id="1" w:name="_Hlk82512230"/>
      <w:r w:rsidRPr="00D560B0">
        <w:rPr>
          <w:rFonts w:asciiTheme="minorHAnsi" w:hAnsiTheme="minorHAnsi" w:cstheme="minorHAnsi"/>
        </w:rPr>
        <w:t xml:space="preserve">The 1AC reiterates a </w:t>
      </w:r>
      <w:proofErr w:type="spellStart"/>
      <w:r w:rsidRPr="00D560B0">
        <w:rPr>
          <w:rFonts w:asciiTheme="minorHAnsi" w:hAnsiTheme="minorHAnsi" w:cstheme="minorHAnsi"/>
          <w:u w:val="single"/>
        </w:rPr>
        <w:t>chronopolitical</w:t>
      </w:r>
      <w:proofErr w:type="spellEnd"/>
      <w:r w:rsidRPr="00D560B0">
        <w:rPr>
          <w:rFonts w:asciiTheme="minorHAnsi" w:hAnsiTheme="minorHAnsi" w:cstheme="minorHAnsi"/>
          <w:u w:val="single"/>
        </w:rPr>
        <w:t xml:space="preserve"> grammar of progress</w:t>
      </w:r>
      <w:r w:rsidRPr="00D560B0">
        <w:rPr>
          <w:rFonts w:asciiTheme="minorHAnsi" w:hAnsiTheme="minorHAnsi" w:cstheme="minorHAnsi"/>
        </w:rPr>
        <w:t xml:space="preserve"> that secures complicity for black dereliction. </w:t>
      </w:r>
    </w:p>
    <w:p w14:paraId="470F4212" w14:textId="77777777" w:rsidR="00181935" w:rsidRPr="00D560B0" w:rsidRDefault="00181935" w:rsidP="00181935">
      <w:pPr>
        <w:rPr>
          <w:rFonts w:asciiTheme="minorHAnsi" w:hAnsiTheme="minorHAnsi" w:cstheme="minorHAnsi"/>
          <w:sz w:val="16"/>
          <w:szCs w:val="16"/>
        </w:rPr>
      </w:pPr>
      <w:proofErr w:type="spellStart"/>
      <w:r w:rsidRPr="00D560B0">
        <w:rPr>
          <w:rStyle w:val="Style13ptBold"/>
          <w:rFonts w:asciiTheme="minorHAnsi" w:hAnsiTheme="minorHAnsi" w:cstheme="minorHAnsi"/>
        </w:rPr>
        <w:t>Malaklou</w:t>
      </w:r>
      <w:proofErr w:type="spellEnd"/>
      <w:r w:rsidRPr="00D560B0">
        <w:rPr>
          <w:rStyle w:val="Style13ptBold"/>
          <w:rFonts w:asciiTheme="minorHAnsi" w:hAnsiTheme="minorHAnsi" w:cstheme="minorHAnsi"/>
        </w:rPr>
        <w:t xml:space="preserve"> 18</w:t>
      </w:r>
      <w:r w:rsidRPr="00D560B0">
        <w:rPr>
          <w:rFonts w:asciiTheme="minorHAnsi" w:hAnsiTheme="minorHAnsi" w:cstheme="minorHAnsi"/>
        </w:rPr>
        <w:t xml:space="preserve">, Assistant Professor of Critical Identity Studies at Beloit College, a Mellon Faculty Fellow of the Associated Colleges of the </w:t>
      </w:r>
      <w:proofErr w:type="gramStart"/>
      <w:r w:rsidRPr="00D560B0">
        <w:rPr>
          <w:rFonts w:asciiTheme="minorHAnsi" w:hAnsiTheme="minorHAnsi" w:cstheme="minorHAnsi"/>
        </w:rPr>
        <w:t>Midwest</w:t>
      </w:r>
      <w:proofErr w:type="gramEnd"/>
      <w:r w:rsidRPr="00D560B0">
        <w:rPr>
          <w:rFonts w:asciiTheme="minorHAnsi" w:hAnsiTheme="minorHAnsi" w:cstheme="minorHAnsi"/>
        </w:rPr>
        <w:t xml:space="preserve"> and Visiting Faculty at the Centre for Expanded Poetics in the Department of English at Concordia University in Montréal. (M. </w:t>
      </w:r>
      <w:proofErr w:type="spellStart"/>
      <w:r w:rsidRPr="00D560B0">
        <w:rPr>
          <w:rFonts w:asciiTheme="minorHAnsi" w:hAnsiTheme="minorHAnsi" w:cstheme="minorHAnsi"/>
        </w:rPr>
        <w:t>Shadee</w:t>
      </w:r>
      <w:proofErr w:type="spellEnd"/>
      <w:r w:rsidRPr="00D560B0">
        <w:rPr>
          <w:rFonts w:asciiTheme="minorHAnsi" w:hAnsiTheme="minorHAnsi" w:cstheme="minorHAnsi"/>
        </w:rPr>
        <w:t xml:space="preserve">, January 2018, “‘Dilemmas’ of Coalition and the </w:t>
      </w:r>
      <w:proofErr w:type="spellStart"/>
      <w:r w:rsidRPr="00D560B0">
        <w:rPr>
          <w:rFonts w:asciiTheme="minorHAnsi" w:hAnsiTheme="minorHAnsi" w:cstheme="minorHAnsi"/>
        </w:rPr>
        <w:t>Chronopolitics</w:t>
      </w:r>
      <w:proofErr w:type="spellEnd"/>
      <w:r w:rsidRPr="00D560B0">
        <w:rPr>
          <w:rFonts w:asciiTheme="minorHAnsi" w:hAnsiTheme="minorHAnsi" w:cstheme="minorHAnsi"/>
        </w:rPr>
        <w:t xml:space="preserve"> of Man: Towards an Insurgent Black Feminine Otherwise”, </w:t>
      </w:r>
      <w:r w:rsidRPr="00D560B0">
        <w:rPr>
          <w:rFonts w:asciiTheme="minorHAnsi" w:hAnsiTheme="minorHAnsi" w:cstheme="minorHAnsi"/>
          <w:i/>
          <w:iCs/>
        </w:rPr>
        <w:t>Theory &amp; Event</w:t>
      </w:r>
      <w:r w:rsidRPr="00D560B0">
        <w:rPr>
          <w:rFonts w:asciiTheme="minorHAnsi" w:hAnsiTheme="minorHAnsi" w:cstheme="minorHAnsi"/>
        </w:rPr>
        <w:t xml:space="preserve">, Volume 21, Number 1, </w:t>
      </w:r>
      <w:hyperlink r:id="rId6" w:history="1">
        <w:r w:rsidRPr="00D560B0">
          <w:rPr>
            <w:rStyle w:val="Hyperlink"/>
            <w:rFonts w:asciiTheme="minorHAnsi" w:hAnsiTheme="minorHAnsi" w:cstheme="minorHAnsi"/>
          </w:rPr>
          <w:t>https://muse.jhu.edu/article/685977</w:t>
        </w:r>
      </w:hyperlink>
      <w:r w:rsidRPr="00D560B0">
        <w:rPr>
          <w:rFonts w:asciiTheme="minorHAnsi" w:hAnsiTheme="minorHAnsi" w:cstheme="minorHAnsi"/>
        </w:rPr>
        <w:t>)</w:t>
      </w:r>
    </w:p>
    <w:p w14:paraId="2F668EB2" w14:textId="77777777" w:rsidR="00181935" w:rsidRPr="00D560B0" w:rsidRDefault="00181935" w:rsidP="00181935">
      <w:pPr>
        <w:rPr>
          <w:rFonts w:asciiTheme="minorHAnsi" w:hAnsiTheme="minorHAnsi" w:cstheme="minorHAnsi"/>
          <w:u w:val="single"/>
        </w:rPr>
      </w:pPr>
      <w:r w:rsidRPr="00D560B0">
        <w:rPr>
          <w:rFonts w:asciiTheme="minorHAnsi" w:hAnsiTheme="minorHAnsi" w:cstheme="minorHAnsi"/>
        </w:rPr>
        <w:t xml:space="preserve">I argue that the white supremacy Spencer evinces, in which nonblack persons of color can be contributing members of human community, reinforces the constitutive exclusion of racially black persons from the Historical frame. The rub is that Spencer is not wrong. Racially </w:t>
      </w:r>
      <w:r w:rsidRPr="00D560B0">
        <w:rPr>
          <w:rStyle w:val="Emphasis"/>
          <w:rFonts w:asciiTheme="minorHAnsi" w:hAnsiTheme="minorHAnsi" w:cstheme="minorHAnsi"/>
          <w:sz w:val="32"/>
          <w:szCs w:val="32"/>
          <w:highlight w:val="cyan"/>
        </w:rPr>
        <w:t>black persons cannot be-in-time because</w:t>
      </w:r>
      <w:r w:rsidRPr="00D560B0">
        <w:rPr>
          <w:rStyle w:val="TitleChar"/>
          <w:rFonts w:asciiTheme="minorHAnsi" w:hAnsiTheme="minorHAnsi" w:cstheme="minorHAnsi"/>
          <w:sz w:val="32"/>
          <w:szCs w:val="32"/>
        </w:rPr>
        <w:t xml:space="preserve"> </w:t>
      </w:r>
      <w:r w:rsidRPr="00D560B0">
        <w:rPr>
          <w:rStyle w:val="TitleChar"/>
          <w:rFonts w:asciiTheme="minorHAnsi" w:hAnsiTheme="minorHAnsi" w:cstheme="minorHAnsi"/>
        </w:rPr>
        <w:t xml:space="preserve">as pre-human </w:t>
      </w:r>
      <w:r w:rsidRPr="00D560B0">
        <w:rPr>
          <w:rStyle w:val="Emphasis"/>
          <w:rFonts w:asciiTheme="minorHAnsi" w:hAnsiTheme="minorHAnsi" w:cstheme="minorHAnsi"/>
        </w:rPr>
        <w:t>artifacts</w:t>
      </w:r>
      <w:r w:rsidRPr="00D560B0">
        <w:rPr>
          <w:rFonts w:asciiTheme="minorHAnsi" w:hAnsiTheme="minorHAnsi" w:cstheme="minorHAnsi"/>
        </w:rPr>
        <w:t>—the trace of humanism’s race/ism or cut—</w:t>
      </w:r>
      <w:r w:rsidRPr="00D560B0">
        <w:rPr>
          <w:rStyle w:val="Emphasis"/>
          <w:rFonts w:asciiTheme="minorHAnsi" w:hAnsiTheme="minorHAnsi" w:cstheme="minorHAnsi"/>
          <w:sz w:val="32"/>
          <w:szCs w:val="32"/>
          <w:highlight w:val="cyan"/>
        </w:rPr>
        <w:t>they bear the weight of Man’s ontological anxieties</w:t>
      </w:r>
      <w:r w:rsidRPr="00D560B0">
        <w:rPr>
          <w:rFonts w:asciiTheme="minorHAnsi" w:hAnsiTheme="minorHAnsi" w:cstheme="minorHAnsi"/>
        </w:rPr>
        <w:t>. The promise of a universal human imago implores nonblack persons of color to make room for themselves not in a vacuum, but in an Historical world (wound) adhered by racial hierarchies, such that by activating the plasticity of racial whiteness as a human recognition, they entrench the constitutive exclusion of racially black minorities from human be(com)</w:t>
      </w:r>
      <w:proofErr w:type="spellStart"/>
      <w:r w:rsidRPr="00D560B0">
        <w:rPr>
          <w:rFonts w:asciiTheme="minorHAnsi" w:hAnsiTheme="minorHAnsi" w:cstheme="minorHAnsi"/>
        </w:rPr>
        <w:t>ing</w:t>
      </w:r>
      <w:proofErr w:type="spellEnd"/>
      <w:r w:rsidRPr="00D560B0">
        <w:rPr>
          <w:rFonts w:asciiTheme="minorHAnsi" w:hAnsiTheme="minorHAnsi" w:cstheme="minorHAnsi"/>
        </w:rPr>
        <w:t xml:space="preserve">. To refuse to capitalize on this plasticity, to refuse to reproduce the antiblack sentimentality and violence of Enlightenment Europe would consent to arriving to the table of human civilization too soon—at the dawn of Man, which is how Martin characterizes the African continent—and too late, failing altogether to qualify for the recognitions and protections reserved for human subjects of a civil polity. To be sure, </w:t>
      </w:r>
      <w:r w:rsidRPr="00D560B0">
        <w:rPr>
          <w:rStyle w:val="TitleChar"/>
          <w:rFonts w:asciiTheme="minorHAnsi" w:hAnsiTheme="minorHAnsi" w:cstheme="minorHAnsi"/>
        </w:rPr>
        <w:t xml:space="preserve">civil rights </w:t>
      </w:r>
      <w:r w:rsidRPr="00D560B0">
        <w:rPr>
          <w:rStyle w:val="Emphasis"/>
          <w:rFonts w:asciiTheme="minorHAnsi" w:hAnsiTheme="minorHAnsi" w:cstheme="minorHAnsi"/>
        </w:rPr>
        <w:t>necessitate human recognition</w:t>
      </w:r>
      <w:r w:rsidRPr="00D560B0">
        <w:rPr>
          <w:rFonts w:asciiTheme="minorHAnsi" w:hAnsiTheme="minorHAnsi" w:cstheme="minorHAnsi"/>
        </w:rPr>
        <w:t xml:space="preserve"> </w:t>
      </w:r>
      <w:r w:rsidRPr="00D560B0">
        <w:rPr>
          <w:rStyle w:val="TitleChar"/>
          <w:rFonts w:asciiTheme="minorHAnsi" w:hAnsiTheme="minorHAnsi" w:cstheme="minorHAnsi"/>
        </w:rPr>
        <w:t>because</w:t>
      </w:r>
      <w:r w:rsidRPr="00D560B0">
        <w:rPr>
          <w:rFonts w:asciiTheme="minorHAnsi" w:hAnsiTheme="minorHAnsi" w:cstheme="minorHAnsi"/>
        </w:rPr>
        <w:t xml:space="preserve"> “</w:t>
      </w:r>
      <w:r w:rsidRPr="00D560B0">
        <w:rPr>
          <w:rStyle w:val="TitleChar"/>
          <w:rFonts w:asciiTheme="minorHAnsi" w:hAnsiTheme="minorHAnsi" w:cstheme="minorHAnsi"/>
        </w:rPr>
        <w:t xml:space="preserve">civil society” is but a </w:t>
      </w:r>
      <w:r w:rsidRPr="00D560B0">
        <w:rPr>
          <w:rStyle w:val="Emphasis"/>
          <w:rFonts w:asciiTheme="minorHAnsi" w:hAnsiTheme="minorHAnsi" w:cstheme="minorHAnsi"/>
        </w:rPr>
        <w:t>placeholder</w:t>
      </w:r>
      <w:r w:rsidRPr="00D560B0">
        <w:rPr>
          <w:rStyle w:val="TitleChar"/>
          <w:rFonts w:asciiTheme="minorHAnsi" w:hAnsiTheme="minorHAnsi" w:cstheme="minorHAnsi"/>
        </w:rPr>
        <w:t xml:space="preserve"> for the </w:t>
      </w:r>
      <w:r w:rsidRPr="00D560B0">
        <w:rPr>
          <w:rStyle w:val="Emphasis"/>
          <w:rFonts w:asciiTheme="minorHAnsi" w:hAnsiTheme="minorHAnsi" w:cstheme="minorHAnsi"/>
        </w:rPr>
        <w:t>discursive</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material organization of Man</w:t>
      </w:r>
      <w:r w:rsidRPr="00D560B0">
        <w:rPr>
          <w:rFonts w:asciiTheme="minorHAnsi" w:hAnsiTheme="minorHAnsi" w:cstheme="minorHAnsi"/>
        </w:rPr>
        <w:t xml:space="preserve"> (i.e., Man’s racial myths and legal categories), </w:t>
      </w:r>
      <w:r w:rsidRPr="00D560B0">
        <w:rPr>
          <w:rStyle w:val="TitleChar"/>
          <w:rFonts w:asciiTheme="minorHAnsi" w:hAnsiTheme="minorHAnsi" w:cstheme="minorHAnsi"/>
        </w:rPr>
        <w:t xml:space="preserve">and because the </w:t>
      </w:r>
      <w:r w:rsidRPr="00D560B0">
        <w:rPr>
          <w:rStyle w:val="Emphasis"/>
          <w:rFonts w:asciiTheme="minorHAnsi" w:hAnsiTheme="minorHAnsi" w:cstheme="minorHAnsi"/>
        </w:rPr>
        <w:t>political economy of liberal humanism</w:t>
      </w:r>
      <w:r w:rsidRPr="00D560B0">
        <w:rPr>
          <w:rStyle w:val="TitleChar"/>
          <w:rFonts w:asciiTheme="minorHAnsi" w:hAnsiTheme="minorHAnsi" w:cstheme="minorHAnsi"/>
        </w:rPr>
        <w:t xml:space="preserve"> is generated </w:t>
      </w:r>
      <w:r w:rsidRPr="00D560B0">
        <w:rPr>
          <w:rStyle w:val="Emphasis"/>
          <w:rFonts w:asciiTheme="minorHAnsi" w:hAnsiTheme="minorHAnsi" w:cstheme="minorHAnsi"/>
        </w:rPr>
        <w:t>within and through libidinal antiblackness</w:t>
      </w:r>
      <w:r w:rsidRPr="00D560B0">
        <w:rPr>
          <w:rFonts w:asciiTheme="minorHAnsi" w:hAnsiTheme="minorHAnsi" w:cstheme="minorHAnsi"/>
        </w:rPr>
        <w:t xml:space="preserve">. </w:t>
      </w:r>
      <w:r w:rsidRPr="00D560B0">
        <w:rPr>
          <w:rStyle w:val="TitleChar"/>
          <w:rFonts w:asciiTheme="minorHAnsi" w:hAnsiTheme="minorHAnsi" w:cstheme="minorHAnsi"/>
        </w:rPr>
        <w:t xml:space="preserve">The </w:t>
      </w:r>
      <w:r w:rsidRPr="00D560B0">
        <w:rPr>
          <w:rStyle w:val="Emphasis"/>
          <w:rFonts w:asciiTheme="minorHAnsi" w:hAnsiTheme="minorHAnsi" w:cstheme="minorHAnsi"/>
          <w:highlight w:val="cyan"/>
        </w:rPr>
        <w:t>episodic</w:t>
      </w:r>
      <w:r w:rsidRPr="00D560B0">
        <w:rPr>
          <w:rStyle w:val="TitleChar"/>
          <w:rFonts w:asciiTheme="minorHAnsi" w:hAnsiTheme="minorHAnsi" w:cstheme="minorHAnsi"/>
          <w:highlight w:val="cyan"/>
        </w:rPr>
        <w:t xml:space="preserve"> and </w:t>
      </w:r>
      <w:r w:rsidRPr="00D560B0">
        <w:rPr>
          <w:rStyle w:val="Emphasis"/>
          <w:rFonts w:asciiTheme="minorHAnsi" w:hAnsiTheme="minorHAnsi" w:cstheme="minorHAnsi"/>
          <w:highlight w:val="cyan"/>
        </w:rPr>
        <w:t>contingent violence</w:t>
      </w:r>
      <w:r w:rsidRPr="00D560B0">
        <w:rPr>
          <w:rStyle w:val="TitleChar"/>
          <w:rFonts w:asciiTheme="minorHAnsi" w:hAnsiTheme="minorHAnsi" w:cstheme="minorHAnsi"/>
          <w:highlight w:val="cyan"/>
        </w:rPr>
        <w:t xml:space="preserve"> that nonblack persons</w:t>
      </w:r>
      <w:r w:rsidRPr="00D560B0">
        <w:rPr>
          <w:rStyle w:val="TitleChar"/>
          <w:rFonts w:asciiTheme="minorHAnsi" w:hAnsiTheme="minorHAnsi" w:cstheme="minorHAnsi"/>
        </w:rPr>
        <w:t xml:space="preserve"> of color </w:t>
      </w:r>
      <w:r w:rsidRPr="00D560B0">
        <w:rPr>
          <w:rStyle w:val="TitleChar"/>
          <w:rFonts w:asciiTheme="minorHAnsi" w:hAnsiTheme="minorHAnsi" w:cstheme="minorHAnsi"/>
          <w:highlight w:val="cyan"/>
        </w:rPr>
        <w:t>experience</w:t>
      </w:r>
      <w:r w:rsidRPr="00D560B0">
        <w:rPr>
          <w:rFonts w:asciiTheme="minorHAnsi" w:hAnsiTheme="minorHAnsi" w:cstheme="minorHAnsi"/>
        </w:rPr>
        <w:t xml:space="preserve"> (for example, in Trump’s America) </w:t>
      </w:r>
      <w:r w:rsidRPr="00D560B0">
        <w:rPr>
          <w:rStyle w:val="TitleChar"/>
          <w:rFonts w:asciiTheme="minorHAnsi" w:hAnsiTheme="minorHAnsi" w:cstheme="minorHAnsi"/>
          <w:highlight w:val="cyan"/>
        </w:rPr>
        <w:t xml:space="preserve">is the </w:t>
      </w:r>
      <w:r w:rsidRPr="00D560B0">
        <w:rPr>
          <w:rStyle w:val="Emphasis"/>
          <w:rFonts w:asciiTheme="minorHAnsi" w:hAnsiTheme="minorHAnsi" w:cstheme="minorHAnsi"/>
          <w:sz w:val="28"/>
          <w:szCs w:val="28"/>
          <w:highlight w:val="cyan"/>
        </w:rPr>
        <w:t>affective lever</w:t>
      </w:r>
      <w:r w:rsidRPr="00D560B0">
        <w:rPr>
          <w:rStyle w:val="TitleChar"/>
          <w:rFonts w:asciiTheme="minorHAnsi" w:hAnsiTheme="minorHAnsi" w:cstheme="minorHAnsi"/>
          <w:sz w:val="28"/>
          <w:szCs w:val="28"/>
        </w:rPr>
        <w:t xml:space="preserve"> </w:t>
      </w:r>
      <w:r w:rsidRPr="00D560B0">
        <w:rPr>
          <w:rStyle w:val="TitleChar"/>
          <w:rFonts w:asciiTheme="minorHAnsi" w:hAnsiTheme="minorHAnsi" w:cstheme="minorHAnsi"/>
          <w:highlight w:val="cyan"/>
        </w:rPr>
        <w:t xml:space="preserve">civil society operates to </w:t>
      </w:r>
      <w:r w:rsidRPr="00D560B0">
        <w:rPr>
          <w:rStyle w:val="Emphasis"/>
          <w:rFonts w:asciiTheme="minorHAnsi" w:hAnsiTheme="minorHAnsi" w:cstheme="minorHAnsi"/>
          <w:highlight w:val="cyan"/>
        </w:rPr>
        <w:t>demand</w:t>
      </w:r>
      <w:r w:rsidRPr="00D560B0">
        <w:rPr>
          <w:rStyle w:val="TitleChar"/>
          <w:rFonts w:asciiTheme="minorHAnsi" w:hAnsiTheme="minorHAnsi" w:cstheme="minorHAnsi"/>
        </w:rPr>
        <w:t xml:space="preserve"> </w:t>
      </w:r>
      <w:r w:rsidRPr="00D560B0">
        <w:rPr>
          <w:rStyle w:val="Emphasis"/>
          <w:rFonts w:asciiTheme="minorHAnsi" w:hAnsiTheme="minorHAnsi" w:cstheme="minorHAnsi"/>
        </w:rPr>
        <w:t xml:space="preserve">generalized </w:t>
      </w:r>
      <w:r w:rsidRPr="00D560B0">
        <w:rPr>
          <w:rStyle w:val="Emphasis"/>
          <w:rFonts w:asciiTheme="minorHAnsi" w:hAnsiTheme="minorHAnsi" w:cstheme="minorHAnsi"/>
          <w:highlight w:val="cyan"/>
        </w:rPr>
        <w:t>loyalty</w:t>
      </w:r>
      <w:r w:rsidRPr="00D560B0">
        <w:rPr>
          <w:rFonts w:asciiTheme="minorHAnsi" w:hAnsiTheme="minorHAnsi" w:cstheme="minorHAnsi"/>
        </w:rPr>
        <w:t xml:space="preserve">, </w:t>
      </w:r>
      <w:r w:rsidRPr="00D560B0">
        <w:rPr>
          <w:rStyle w:val="Emphasis"/>
          <w:rFonts w:asciiTheme="minorHAnsi" w:hAnsiTheme="minorHAnsi" w:cstheme="minorHAnsi"/>
          <w:highlight w:val="cyan"/>
        </w:rPr>
        <w:t>obscuring</w:t>
      </w:r>
      <w:r w:rsidRPr="00D560B0">
        <w:rPr>
          <w:rFonts w:asciiTheme="minorHAnsi" w:hAnsiTheme="minorHAnsi" w:cstheme="minorHAnsi"/>
        </w:rPr>
        <w:t xml:space="preserve"> </w:t>
      </w:r>
      <w:r w:rsidRPr="00D560B0">
        <w:rPr>
          <w:rStyle w:val="TitleChar"/>
          <w:rFonts w:asciiTheme="minorHAnsi" w:hAnsiTheme="minorHAnsi" w:cstheme="minorHAnsi"/>
        </w:rPr>
        <w:t xml:space="preserve">for nonblack minorities </w:t>
      </w:r>
      <w:r w:rsidRPr="00D560B0">
        <w:rPr>
          <w:rStyle w:val="Emphasis"/>
          <w:rFonts w:asciiTheme="minorHAnsi" w:hAnsiTheme="minorHAnsi" w:cstheme="minorHAnsi"/>
          <w:highlight w:val="cyan"/>
        </w:rPr>
        <w:t>the choice</w:t>
      </w:r>
      <w:r w:rsidRPr="00D560B0">
        <w:rPr>
          <w:rStyle w:val="TitleChar"/>
          <w:rFonts w:asciiTheme="minorHAnsi" w:hAnsiTheme="minorHAnsi" w:cstheme="minorHAnsi"/>
          <w:highlight w:val="cyan"/>
        </w:rPr>
        <w:t xml:space="preserve"> where</w:t>
      </w:r>
      <w:r w:rsidRPr="00D560B0">
        <w:rPr>
          <w:rStyle w:val="TitleChar"/>
          <w:rFonts w:asciiTheme="minorHAnsi" w:hAnsiTheme="minorHAnsi" w:cstheme="minorHAnsi"/>
        </w:rPr>
        <w:t xml:space="preserve">by </w:t>
      </w:r>
      <w:r w:rsidRPr="00D560B0">
        <w:rPr>
          <w:rStyle w:val="TitleChar"/>
          <w:rFonts w:asciiTheme="minorHAnsi" w:hAnsiTheme="minorHAnsi" w:cstheme="minorHAnsi"/>
          <w:highlight w:val="cyan"/>
        </w:rPr>
        <w:t>they</w:t>
      </w:r>
      <w:r w:rsidRPr="00D560B0">
        <w:rPr>
          <w:rStyle w:val="TitleChar"/>
          <w:rFonts w:asciiTheme="minorHAnsi" w:hAnsiTheme="minorHAnsi" w:cstheme="minorHAnsi"/>
        </w:rPr>
        <w:t xml:space="preserve"> consent to </w:t>
      </w:r>
      <w:r w:rsidRPr="00D560B0">
        <w:rPr>
          <w:rStyle w:val="TitleChar"/>
          <w:rFonts w:asciiTheme="minorHAnsi" w:hAnsiTheme="minorHAnsi" w:cstheme="minorHAnsi"/>
          <w:highlight w:val="cyan"/>
        </w:rPr>
        <w:t xml:space="preserve">make themselves the </w:t>
      </w:r>
      <w:r w:rsidRPr="00D560B0">
        <w:rPr>
          <w:rStyle w:val="Emphasis"/>
          <w:rFonts w:asciiTheme="minorHAnsi" w:hAnsiTheme="minorHAnsi" w:cstheme="minorHAnsi"/>
          <w:highlight w:val="cyan"/>
        </w:rPr>
        <w:t>instruments of white supremacy</w:t>
      </w:r>
      <w:r w:rsidRPr="00D560B0">
        <w:rPr>
          <w:rFonts w:asciiTheme="minorHAnsi" w:hAnsiTheme="minorHAnsi" w:cstheme="minorHAnsi"/>
        </w:rPr>
        <w:t xml:space="preserve">. </w:t>
      </w:r>
      <w:r w:rsidRPr="00D560B0">
        <w:rPr>
          <w:rStyle w:val="TitleChar"/>
          <w:rFonts w:asciiTheme="minorHAnsi" w:hAnsiTheme="minorHAnsi" w:cstheme="minorHAnsi"/>
        </w:rPr>
        <w:t xml:space="preserve">The </w:t>
      </w:r>
      <w:r w:rsidRPr="00D560B0">
        <w:rPr>
          <w:rStyle w:val="Emphasis"/>
          <w:rFonts w:asciiTheme="minorHAnsi" w:hAnsiTheme="minorHAnsi" w:cstheme="minorHAnsi"/>
        </w:rPr>
        <w:t>mechanism</w:t>
      </w:r>
      <w:r w:rsidRPr="00D560B0">
        <w:rPr>
          <w:rStyle w:val="TitleChar"/>
          <w:rFonts w:asciiTheme="minorHAnsi" w:hAnsiTheme="minorHAnsi" w:cstheme="minorHAnsi"/>
        </w:rPr>
        <w:t xml:space="preserve"> through which that loyalty is elicited is not</w:t>
      </w:r>
      <w:r w:rsidRPr="00D560B0">
        <w:rPr>
          <w:rFonts w:asciiTheme="minorHAnsi" w:hAnsiTheme="minorHAnsi" w:cstheme="minorHAnsi"/>
        </w:rPr>
        <w:t xml:space="preserve"> (just) </w:t>
      </w:r>
      <w:r w:rsidRPr="00D560B0">
        <w:rPr>
          <w:rStyle w:val="TitleChar"/>
          <w:rFonts w:asciiTheme="minorHAnsi" w:hAnsiTheme="minorHAnsi" w:cstheme="minorHAnsi"/>
        </w:rPr>
        <w:t xml:space="preserve">the </w:t>
      </w:r>
      <w:r w:rsidRPr="00D560B0">
        <w:rPr>
          <w:rStyle w:val="Emphasis"/>
          <w:rFonts w:asciiTheme="minorHAnsi" w:hAnsiTheme="minorHAnsi" w:cstheme="minorHAnsi"/>
        </w:rPr>
        <w:t>state’s demand</w:t>
      </w:r>
      <w:r w:rsidRPr="00D560B0">
        <w:rPr>
          <w:rFonts w:asciiTheme="minorHAnsi" w:hAnsiTheme="minorHAnsi" w:cstheme="minorHAnsi"/>
        </w:rPr>
        <w:t xml:space="preserve"> but liberal—libidinal—humanism’s demand for a collective, planetary distancing from and rejection of racial blackness. A white qua not-black human imago is at once the subject of Alt-Right claims to exclusivity and liberal humanism’s claims to inclusivity. Ours is a world in which those who enjoy what Frantz Fanon describes as “ontological resistance”51 (i.e., human qua white recognition) experience, in Trump’s as in Obama’s America, the ebb and flow of human community (i.e., social life), while the excommunicated, or in </w:t>
      </w:r>
      <w:proofErr w:type="spellStart"/>
      <w:r w:rsidRPr="00D560B0">
        <w:rPr>
          <w:rFonts w:asciiTheme="minorHAnsi" w:hAnsiTheme="minorHAnsi" w:cstheme="minorHAnsi"/>
        </w:rPr>
        <w:t>Wilderson’s</w:t>
      </w:r>
      <w:proofErr w:type="spellEnd"/>
      <w:r w:rsidRPr="00D560B0">
        <w:rPr>
          <w:rFonts w:asciiTheme="minorHAnsi" w:hAnsiTheme="minorHAnsi" w:cstheme="minorHAnsi"/>
        </w:rPr>
        <w:t xml:space="preserve"> hauntingly apt analogy for </w:t>
      </w:r>
      <w:r w:rsidRPr="00D560B0">
        <w:rPr>
          <w:rStyle w:val="TitleChar"/>
          <w:rFonts w:asciiTheme="minorHAnsi" w:hAnsiTheme="minorHAnsi" w:cstheme="minorHAnsi"/>
        </w:rPr>
        <w:t xml:space="preserve">racially </w:t>
      </w:r>
      <w:r w:rsidRPr="00D560B0">
        <w:rPr>
          <w:rStyle w:val="TitleChar"/>
          <w:rFonts w:asciiTheme="minorHAnsi" w:hAnsiTheme="minorHAnsi" w:cstheme="minorHAnsi"/>
          <w:highlight w:val="cyan"/>
        </w:rPr>
        <w:t>black persons</w:t>
      </w:r>
      <w:r w:rsidRPr="00D560B0">
        <w:rPr>
          <w:rFonts w:asciiTheme="minorHAnsi" w:hAnsiTheme="minorHAnsi" w:cstheme="minorHAnsi"/>
        </w:rPr>
        <w:t>, the “cows”52—as the raw material that makes and sustains our human world-making—</w:t>
      </w:r>
      <w:r w:rsidRPr="00D560B0">
        <w:rPr>
          <w:rStyle w:val="TitleChar"/>
          <w:rFonts w:asciiTheme="minorHAnsi" w:hAnsiTheme="minorHAnsi" w:cstheme="minorHAnsi"/>
          <w:highlight w:val="cyan"/>
        </w:rPr>
        <w:t>are</w:t>
      </w:r>
      <w:r w:rsidRPr="00D560B0">
        <w:rPr>
          <w:rStyle w:val="TitleChar"/>
          <w:rFonts w:asciiTheme="minorHAnsi" w:hAnsiTheme="minorHAnsi" w:cstheme="minorHAnsi"/>
        </w:rPr>
        <w:t xml:space="preserve"> </w:t>
      </w:r>
      <w:r w:rsidRPr="00D560B0">
        <w:rPr>
          <w:rStyle w:val="Emphasis"/>
          <w:rFonts w:asciiTheme="minorHAnsi" w:hAnsiTheme="minorHAnsi" w:cstheme="minorHAnsi"/>
        </w:rPr>
        <w:t>indiscriminately</w:t>
      </w:r>
      <w:r w:rsidRPr="00D560B0">
        <w:rPr>
          <w:rStyle w:val="TitleChar"/>
          <w:rFonts w:asciiTheme="minorHAnsi" w:hAnsiTheme="minorHAnsi" w:cstheme="minorHAnsi"/>
        </w:rPr>
        <w:t xml:space="preserve"> and </w:t>
      </w:r>
      <w:r w:rsidRPr="00D560B0">
        <w:rPr>
          <w:rStyle w:val="Emphasis"/>
          <w:rFonts w:asciiTheme="minorHAnsi" w:hAnsiTheme="minorHAnsi" w:cstheme="minorHAnsi"/>
          <w:highlight w:val="cyan"/>
        </w:rPr>
        <w:t>senselessly</w:t>
      </w:r>
      <w:r w:rsidRPr="00D560B0">
        <w:rPr>
          <w:rFonts w:asciiTheme="minorHAnsi" w:hAnsiTheme="minorHAnsi" w:cstheme="minorHAnsi"/>
        </w:rPr>
        <w:t xml:space="preserve">, </w:t>
      </w:r>
      <w:r w:rsidRPr="00D560B0">
        <w:rPr>
          <w:rStyle w:val="TitleChar"/>
          <w:rFonts w:asciiTheme="minorHAnsi" w:hAnsiTheme="minorHAnsi" w:cstheme="minorHAnsi"/>
        </w:rPr>
        <w:t xml:space="preserve">without </w:t>
      </w:r>
      <w:r w:rsidRPr="00D560B0">
        <w:rPr>
          <w:rStyle w:val="Emphasis"/>
          <w:rFonts w:asciiTheme="minorHAnsi" w:hAnsiTheme="minorHAnsi" w:cstheme="minorHAnsi"/>
        </w:rPr>
        <w:t>stipulation</w:t>
      </w:r>
      <w:r w:rsidRPr="00D560B0">
        <w:rPr>
          <w:rStyle w:val="TitleChar"/>
          <w:rFonts w:asciiTheme="minorHAnsi" w:hAnsiTheme="minorHAnsi" w:cstheme="minorHAnsi"/>
        </w:rPr>
        <w:t xml:space="preserve"> or </w:t>
      </w:r>
      <w:r w:rsidRPr="00D560B0">
        <w:rPr>
          <w:rStyle w:val="Emphasis"/>
          <w:rFonts w:asciiTheme="minorHAnsi" w:hAnsiTheme="minorHAnsi" w:cstheme="minorHAnsi"/>
        </w:rPr>
        <w:t>explanation</w:t>
      </w:r>
      <w:r w:rsidRPr="00D560B0">
        <w:rPr>
          <w:rFonts w:asciiTheme="minorHAnsi" w:hAnsiTheme="minorHAnsi" w:cstheme="minorHAnsi"/>
        </w:rPr>
        <w:t>, “</w:t>
      </w:r>
      <w:r w:rsidRPr="00D560B0">
        <w:rPr>
          <w:rStyle w:val="Emphasis"/>
          <w:rFonts w:asciiTheme="minorHAnsi" w:hAnsiTheme="minorHAnsi" w:cstheme="minorHAnsi"/>
          <w:highlight w:val="cyan"/>
        </w:rPr>
        <w:t>accumulated</w:t>
      </w:r>
      <w:r w:rsidRPr="00D560B0">
        <w:rPr>
          <w:rFonts w:asciiTheme="minorHAnsi" w:hAnsiTheme="minorHAnsi" w:cstheme="minorHAnsi"/>
          <w:highlight w:val="cyan"/>
        </w:rPr>
        <w:t xml:space="preserve"> </w:t>
      </w:r>
      <w:r w:rsidRPr="00D560B0">
        <w:rPr>
          <w:rStyle w:val="TitleChar"/>
          <w:rFonts w:asciiTheme="minorHAnsi" w:hAnsiTheme="minorHAnsi" w:cstheme="minorHAnsi"/>
          <w:highlight w:val="cyan"/>
        </w:rPr>
        <w:t>and</w:t>
      </w:r>
      <w:r w:rsidRPr="00D560B0">
        <w:rPr>
          <w:rFonts w:asciiTheme="minorHAnsi" w:hAnsiTheme="minorHAnsi" w:cstheme="minorHAnsi"/>
          <w:highlight w:val="cyan"/>
        </w:rPr>
        <w:t>,</w:t>
      </w:r>
      <w:r w:rsidRPr="00D560B0">
        <w:rPr>
          <w:rFonts w:asciiTheme="minorHAnsi" w:hAnsiTheme="minorHAnsi" w:cstheme="minorHAnsi"/>
        </w:rPr>
        <w:t xml:space="preserve"> if need be, </w:t>
      </w:r>
      <w:r w:rsidRPr="00D560B0">
        <w:rPr>
          <w:rStyle w:val="Emphasis"/>
          <w:rFonts w:asciiTheme="minorHAnsi" w:hAnsiTheme="minorHAnsi" w:cstheme="minorHAnsi"/>
          <w:highlight w:val="cyan"/>
        </w:rPr>
        <w:t>killed</w:t>
      </w:r>
      <w:r w:rsidRPr="00D560B0">
        <w:rPr>
          <w:rFonts w:asciiTheme="minorHAnsi" w:hAnsiTheme="minorHAnsi" w:cstheme="minorHAnsi"/>
        </w:rPr>
        <w:t xml:space="preserve">,”53 in order </w:t>
      </w:r>
      <w:r w:rsidRPr="00D560B0">
        <w:rPr>
          <w:rStyle w:val="TitleChar"/>
          <w:rFonts w:asciiTheme="minorHAnsi" w:hAnsiTheme="minorHAnsi" w:cstheme="minorHAnsi"/>
          <w:highlight w:val="cyan"/>
        </w:rPr>
        <w:t xml:space="preserve">to cohere the </w:t>
      </w:r>
      <w:r w:rsidRPr="00D560B0">
        <w:rPr>
          <w:rStyle w:val="Emphasis"/>
          <w:rFonts w:asciiTheme="minorHAnsi" w:hAnsiTheme="minorHAnsi" w:cstheme="minorHAnsi"/>
          <w:highlight w:val="cyan"/>
        </w:rPr>
        <w:t>collective unconscious</w:t>
      </w:r>
      <w:r w:rsidRPr="00D560B0">
        <w:rPr>
          <w:rStyle w:val="TitleChar"/>
          <w:rFonts w:asciiTheme="minorHAnsi" w:hAnsiTheme="minorHAnsi" w:cstheme="minorHAnsi"/>
          <w:highlight w:val="cyan"/>
        </w:rPr>
        <w:t xml:space="preserve"> of our</w:t>
      </w:r>
      <w:r w:rsidRPr="00D560B0">
        <w:rPr>
          <w:rFonts w:asciiTheme="minorHAnsi" w:hAnsiTheme="minorHAnsi" w:cstheme="minorHAnsi"/>
          <w:highlight w:val="cyan"/>
        </w:rPr>
        <w:t xml:space="preserve"> </w:t>
      </w:r>
      <w:r w:rsidRPr="00D560B0">
        <w:rPr>
          <w:rStyle w:val="Emphasis"/>
          <w:rFonts w:asciiTheme="minorHAnsi" w:hAnsiTheme="minorHAnsi" w:cstheme="minorHAnsi"/>
          <w:highlight w:val="cyan"/>
        </w:rPr>
        <w:t>human community</w:t>
      </w:r>
      <w:r w:rsidRPr="00D560B0">
        <w:rPr>
          <w:rFonts w:asciiTheme="minorHAnsi" w:hAnsiTheme="minorHAnsi" w:cstheme="minorHAnsi"/>
        </w:rPr>
        <w:t xml:space="preserve"> </w:t>
      </w:r>
      <w:r w:rsidRPr="00D560B0">
        <w:rPr>
          <w:rStyle w:val="TitleChar"/>
          <w:rFonts w:asciiTheme="minorHAnsi" w:hAnsiTheme="minorHAnsi" w:cstheme="minorHAnsi"/>
        </w:rPr>
        <w:t xml:space="preserve">and to engender its </w:t>
      </w:r>
      <w:r w:rsidRPr="00D560B0">
        <w:rPr>
          <w:rStyle w:val="Emphasis"/>
          <w:rFonts w:asciiTheme="minorHAnsi" w:hAnsiTheme="minorHAnsi" w:cstheme="minorHAnsi"/>
        </w:rPr>
        <w:t xml:space="preserve">social markers of Man. </w:t>
      </w:r>
      <w:r w:rsidRPr="00D560B0">
        <w:rPr>
          <w:rFonts w:asciiTheme="minorHAnsi" w:hAnsiTheme="minorHAnsi" w:cstheme="minorHAnsi"/>
        </w:rPr>
        <w:t xml:space="preserve">Same shit, different day I have already suggested that </w:t>
      </w:r>
      <w:r w:rsidRPr="00D560B0">
        <w:rPr>
          <w:rStyle w:val="TitleChar"/>
          <w:rFonts w:asciiTheme="minorHAnsi" w:hAnsiTheme="minorHAnsi" w:cstheme="minorHAnsi"/>
        </w:rPr>
        <w:t>Trump’s</w:t>
      </w:r>
      <w:r w:rsidRPr="00D560B0">
        <w:rPr>
          <w:rFonts w:asciiTheme="minorHAnsi" w:hAnsiTheme="minorHAnsi" w:cstheme="minorHAnsi"/>
        </w:rPr>
        <w:t xml:space="preserve"> simulated inclusivity betrays the continuity of the office of the American president and that his </w:t>
      </w:r>
      <w:r w:rsidRPr="00D560B0">
        <w:rPr>
          <w:rStyle w:val="TitleChar"/>
          <w:rFonts w:asciiTheme="minorHAnsi" w:hAnsiTheme="minorHAnsi" w:cstheme="minorHAnsi"/>
        </w:rPr>
        <w:t xml:space="preserve">arrival to the White/Master’s House </w:t>
      </w:r>
      <w:r w:rsidRPr="00D560B0">
        <w:rPr>
          <w:rStyle w:val="Emphasis"/>
          <w:rFonts w:asciiTheme="minorHAnsi" w:hAnsiTheme="minorHAnsi" w:cstheme="minorHAnsi"/>
        </w:rPr>
        <w:t>coheres</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testifies</w:t>
      </w:r>
      <w:r w:rsidRPr="00D560B0">
        <w:rPr>
          <w:rStyle w:val="TitleChar"/>
          <w:rFonts w:asciiTheme="minorHAnsi" w:hAnsiTheme="minorHAnsi" w:cstheme="minorHAnsi"/>
        </w:rPr>
        <w:t xml:space="preserve"> to a paradigm sutured by </w:t>
      </w:r>
      <w:r w:rsidRPr="00D560B0">
        <w:rPr>
          <w:rStyle w:val="Emphasis"/>
          <w:rFonts w:asciiTheme="minorHAnsi" w:hAnsiTheme="minorHAnsi" w:cstheme="minorHAnsi"/>
        </w:rPr>
        <w:t>unremarkable</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interminable antiblack violence</w:t>
      </w:r>
      <w:r w:rsidRPr="00D560B0">
        <w:rPr>
          <w:rFonts w:asciiTheme="minorHAnsi" w:hAnsiTheme="minorHAnsi" w:cstheme="minorHAnsi"/>
        </w:rPr>
        <w:t xml:space="preserve">, </w:t>
      </w:r>
      <w:r w:rsidRPr="00D560B0">
        <w:rPr>
          <w:rStyle w:val="Emphasis"/>
          <w:rFonts w:asciiTheme="minorHAnsi" w:hAnsiTheme="minorHAnsi" w:cstheme="minorHAnsi"/>
        </w:rPr>
        <w:t>even</w:t>
      </w:r>
      <w:r w:rsidRPr="00D560B0">
        <w:rPr>
          <w:rStyle w:val="TitleChar"/>
          <w:rFonts w:asciiTheme="minorHAnsi" w:hAnsiTheme="minorHAnsi" w:cstheme="minorHAnsi"/>
        </w:rPr>
        <w:t xml:space="preserve"> or especially </w:t>
      </w:r>
      <w:r w:rsidRPr="00D560B0">
        <w:rPr>
          <w:rStyle w:val="Emphasis"/>
          <w:rFonts w:asciiTheme="minorHAnsi" w:hAnsiTheme="minorHAnsi" w:cstheme="minorHAnsi"/>
        </w:rPr>
        <w:t>as</w:t>
      </w:r>
      <w:r w:rsidRPr="00D560B0">
        <w:rPr>
          <w:rStyle w:val="TitleChar"/>
          <w:rFonts w:asciiTheme="minorHAnsi" w:hAnsiTheme="minorHAnsi" w:cstheme="minorHAnsi"/>
        </w:rPr>
        <w:t xml:space="preserve"> nonblack minority populations experience </w:t>
      </w:r>
      <w:r w:rsidRPr="00D560B0">
        <w:rPr>
          <w:rStyle w:val="Emphasis"/>
          <w:rFonts w:asciiTheme="minorHAnsi" w:hAnsiTheme="minorHAnsi" w:cstheme="minorHAnsi"/>
        </w:rPr>
        <w:t>new violations</w:t>
      </w:r>
      <w:r w:rsidRPr="00D560B0">
        <w:rPr>
          <w:rStyle w:val="TitleChar"/>
          <w:rFonts w:asciiTheme="minorHAnsi" w:hAnsiTheme="minorHAnsi" w:cstheme="minorHAnsi"/>
        </w:rPr>
        <w:t xml:space="preserve"> in Trump’s America. </w:t>
      </w:r>
      <w:r w:rsidRPr="00D560B0">
        <w:rPr>
          <w:rFonts w:asciiTheme="minorHAnsi" w:hAnsiTheme="minorHAnsi" w:cstheme="minorHAnsi"/>
        </w:rPr>
        <w:t xml:space="preserve">The contingent and selective recognition of nonblack persons of color as white-cum-human beings absolves—gives cover to—the enduring violence whereby the black as a subject-that-is-not-one is defeated by the protections liberal humanism’s political machinery—civil society—erects to safeguard Man in his most vulnerable iterations (i.e., “worker, woman, […] gay, lesbian, and so on”). While racialized violence reduces the nonblack body (of color) to flesh, nonblack persons of color and racially black persons do not occupy comparable space-time coordinates and/or structural positionalities, because humanism’s flesh-making project or race/ism is essentially an antiblack violence. Afro-pessimism teaches us that racially black persons occupy a structural position analogous, if at all, to non-human animal beings54, which like the slave acquire value in/as death—as a meaty carcass consumable/consumed for its parts, including skin, hair,55 bones, organs, and (the story of Henrietta Lacks teaches us) cells. It is for this reason that </w:t>
      </w:r>
      <w:proofErr w:type="spellStart"/>
      <w:r w:rsidRPr="00D560B0">
        <w:rPr>
          <w:rFonts w:asciiTheme="minorHAnsi" w:hAnsiTheme="minorHAnsi" w:cstheme="minorHAnsi"/>
        </w:rPr>
        <w:t>Wilderson</w:t>
      </w:r>
      <w:proofErr w:type="spellEnd"/>
      <w:r w:rsidRPr="00D560B0">
        <w:rPr>
          <w:rFonts w:asciiTheme="minorHAnsi" w:hAnsiTheme="minorHAnsi" w:cstheme="minorHAnsi"/>
        </w:rPr>
        <w:t xml:space="preserve"> uses the analogy of a meat-packing plant to replace the “negro question” with the “cow question,”56 and why Sexton describes the “paradigmatic condition of black existence in the modern world” as “a perpetual and involuntary openness”57 to the tearing apart and looting of black flesh. Hortense </w:t>
      </w:r>
      <w:r w:rsidRPr="00D560B0">
        <w:rPr>
          <w:rStyle w:val="TitleChar"/>
          <w:rFonts w:asciiTheme="minorHAnsi" w:hAnsiTheme="minorHAnsi" w:cstheme="minorHAnsi"/>
        </w:rPr>
        <w:t xml:space="preserve">Spillers names the </w:t>
      </w:r>
      <w:r w:rsidRPr="00D560B0">
        <w:rPr>
          <w:rStyle w:val="Emphasis"/>
          <w:rFonts w:asciiTheme="minorHAnsi" w:hAnsiTheme="minorHAnsi" w:cstheme="minorHAnsi"/>
        </w:rPr>
        <w:t>hyper-vulnerability</w:t>
      </w:r>
      <w:r w:rsidRPr="00D560B0">
        <w:rPr>
          <w:rStyle w:val="TitleChar"/>
          <w:rFonts w:asciiTheme="minorHAnsi" w:hAnsiTheme="minorHAnsi" w:cstheme="minorHAnsi"/>
        </w:rPr>
        <w:t xml:space="preserve"> of the </w:t>
      </w:r>
      <w:proofErr w:type="spellStart"/>
      <w:r w:rsidRPr="00D560B0">
        <w:rPr>
          <w:rStyle w:val="Emphasis"/>
          <w:rFonts w:asciiTheme="minorHAnsi" w:hAnsiTheme="minorHAnsi" w:cstheme="minorHAnsi"/>
        </w:rPr>
        <w:t>unsignified</w:t>
      </w:r>
      <w:proofErr w:type="spellEnd"/>
      <w:r w:rsidRPr="00D560B0">
        <w:rPr>
          <w:rStyle w:val="Emphasis"/>
          <w:rFonts w:asciiTheme="minorHAnsi" w:hAnsiTheme="minorHAnsi" w:cstheme="minorHAnsi"/>
        </w:rPr>
        <w:t>/</w:t>
      </w:r>
      <w:proofErr w:type="spellStart"/>
      <w:r w:rsidRPr="00D560B0">
        <w:rPr>
          <w:rStyle w:val="Emphasis"/>
          <w:rFonts w:asciiTheme="minorHAnsi" w:hAnsiTheme="minorHAnsi" w:cstheme="minorHAnsi"/>
        </w:rPr>
        <w:t>unsignifiable</w:t>
      </w:r>
      <w:proofErr w:type="spellEnd"/>
      <w:r w:rsidRPr="00D560B0">
        <w:rPr>
          <w:rStyle w:val="Emphasis"/>
          <w:rFonts w:asciiTheme="minorHAnsi" w:hAnsiTheme="minorHAnsi" w:cstheme="minorHAnsi"/>
        </w:rPr>
        <w:t xml:space="preserve"> black flesh</w:t>
      </w:r>
      <w:r w:rsidRPr="00D560B0">
        <w:rPr>
          <w:rStyle w:val="TitleChar"/>
          <w:rFonts w:asciiTheme="minorHAnsi" w:hAnsiTheme="minorHAnsi" w:cstheme="minorHAnsi"/>
        </w:rPr>
        <w:t xml:space="preserve"> to remain from humanism’s cut as a “</w:t>
      </w:r>
      <w:r w:rsidRPr="00D560B0">
        <w:rPr>
          <w:rStyle w:val="Emphasis"/>
          <w:rFonts w:asciiTheme="minorHAnsi" w:hAnsiTheme="minorHAnsi" w:cstheme="minorHAnsi"/>
        </w:rPr>
        <w:t>hieroglyphics</w:t>
      </w:r>
      <w:r w:rsidRPr="00D560B0">
        <w:rPr>
          <w:rStyle w:val="TitleChar"/>
          <w:rFonts w:asciiTheme="minorHAnsi" w:hAnsiTheme="minorHAnsi" w:cstheme="minorHAnsi"/>
        </w:rPr>
        <w:t>.</w:t>
      </w:r>
      <w:r w:rsidRPr="00D560B0">
        <w:rPr>
          <w:rFonts w:asciiTheme="minorHAnsi" w:hAnsiTheme="minorHAnsi" w:cstheme="minorHAnsi"/>
        </w:rPr>
        <w:t>” She clarifies that the “</w:t>
      </w:r>
      <w:r w:rsidRPr="00D560B0">
        <w:rPr>
          <w:rStyle w:val="TitleChar"/>
          <w:rFonts w:asciiTheme="minorHAnsi" w:hAnsiTheme="minorHAnsi" w:cstheme="minorHAnsi"/>
        </w:rPr>
        <w:t>anatomical specifications of rupture</w:t>
      </w:r>
      <w:r w:rsidRPr="00D560B0">
        <w:rPr>
          <w:rFonts w:asciiTheme="minorHAnsi" w:hAnsiTheme="minorHAnsi" w:cstheme="minorHAnsi"/>
        </w:rPr>
        <w:t xml:space="preserve">” </w:t>
      </w:r>
      <w:r w:rsidRPr="00D560B0">
        <w:rPr>
          <w:rStyle w:val="TitleChar"/>
          <w:rFonts w:asciiTheme="minorHAnsi" w:hAnsiTheme="minorHAnsi" w:cstheme="minorHAnsi"/>
        </w:rPr>
        <w:t xml:space="preserve">assigned to black flesh invite “the objective description of </w:t>
      </w:r>
      <w:r w:rsidRPr="00D560B0">
        <w:rPr>
          <w:rStyle w:val="Emphasis"/>
          <w:rFonts w:asciiTheme="minorHAnsi" w:hAnsiTheme="minorHAnsi" w:cstheme="minorHAnsi"/>
        </w:rPr>
        <w:t>laboratory prose</w:t>
      </w:r>
      <w:r w:rsidRPr="00D560B0">
        <w:rPr>
          <w:rStyle w:val="TitleChar"/>
          <w:rFonts w:asciiTheme="minorHAnsi" w:hAnsiTheme="minorHAnsi" w:cstheme="minorHAnsi"/>
        </w:rPr>
        <w:t>”</w:t>
      </w:r>
      <w:r w:rsidRPr="00D560B0">
        <w:rPr>
          <w:rFonts w:asciiTheme="minorHAnsi" w:hAnsiTheme="minorHAnsi" w:cstheme="minorHAnsi"/>
        </w:rPr>
        <w:t xml:space="preserve">58—”eyes beaten out, arms, backs, skulls branded, a left jaw, a right ankle, punctured; teeth missing, as the calculated work of iron, whips, chains, knives … the bullet.”59 Surely, </w:t>
      </w:r>
      <w:r w:rsidRPr="00D560B0">
        <w:rPr>
          <w:rStyle w:val="TitleChar"/>
          <w:rFonts w:asciiTheme="minorHAnsi" w:hAnsiTheme="minorHAnsi" w:cstheme="minorHAnsi"/>
        </w:rPr>
        <w:t xml:space="preserve">this is </w:t>
      </w:r>
      <w:r w:rsidRPr="00D560B0">
        <w:rPr>
          <w:rStyle w:val="Emphasis"/>
          <w:rFonts w:asciiTheme="minorHAnsi" w:hAnsiTheme="minorHAnsi" w:cstheme="minorHAnsi"/>
        </w:rPr>
        <w:t>not</w:t>
      </w:r>
      <w:r w:rsidRPr="00D560B0">
        <w:rPr>
          <w:rStyle w:val="TitleChar"/>
          <w:rFonts w:asciiTheme="minorHAnsi" w:hAnsiTheme="minorHAnsi" w:cstheme="minorHAnsi"/>
        </w:rPr>
        <w:t xml:space="preserve"> the representational regime of a body</w:t>
      </w:r>
      <w:r w:rsidRPr="00D560B0">
        <w:rPr>
          <w:rFonts w:asciiTheme="minorHAnsi" w:hAnsiTheme="minorHAnsi" w:cstheme="minorHAnsi"/>
        </w:rPr>
        <w:t xml:space="preserve"> [End Page 226] </w:t>
      </w:r>
      <w:r w:rsidRPr="00D560B0">
        <w:rPr>
          <w:rStyle w:val="TitleChar"/>
          <w:rFonts w:asciiTheme="minorHAnsi" w:hAnsiTheme="minorHAnsi" w:cstheme="minorHAnsi"/>
        </w:rPr>
        <w:t xml:space="preserve">typified by </w:t>
      </w:r>
      <w:r w:rsidRPr="00D560B0">
        <w:rPr>
          <w:rStyle w:val="Emphasis"/>
          <w:rFonts w:asciiTheme="minorHAnsi" w:hAnsiTheme="minorHAnsi" w:cstheme="minorHAnsi"/>
        </w:rPr>
        <w:t>cohesion</w:t>
      </w:r>
      <w:r w:rsidRPr="00D560B0">
        <w:rPr>
          <w:rFonts w:asciiTheme="minorHAnsi" w:hAnsiTheme="minorHAnsi" w:cstheme="minorHAnsi"/>
        </w:rPr>
        <w:t xml:space="preserve">. </w:t>
      </w:r>
      <w:proofErr w:type="spellStart"/>
      <w:r w:rsidRPr="00D560B0">
        <w:rPr>
          <w:rFonts w:asciiTheme="minorHAnsi" w:hAnsiTheme="minorHAnsi" w:cstheme="minorHAnsi"/>
        </w:rPr>
        <w:t>Wilderson’s</w:t>
      </w:r>
      <w:proofErr w:type="spellEnd"/>
      <w:r w:rsidRPr="00D560B0">
        <w:rPr>
          <w:rFonts w:asciiTheme="minorHAnsi" w:hAnsiTheme="minorHAnsi" w:cstheme="minorHAnsi"/>
        </w:rPr>
        <w:t xml:space="preserve">, Sexton’s, and Spillers’ interventions are Afro-pessimistic60 insofar as they dissuade the reader from holding her breath for a political metamorphosis that might finally recognize black humanity. </w:t>
      </w:r>
      <w:r w:rsidRPr="00D560B0">
        <w:rPr>
          <w:rStyle w:val="Emphasis"/>
          <w:rFonts w:asciiTheme="minorHAnsi" w:hAnsiTheme="minorHAnsi" w:cstheme="minorHAnsi"/>
          <w:highlight w:val="cyan"/>
        </w:rPr>
        <w:t>Black fungibility</w:t>
      </w:r>
      <w:r w:rsidRPr="00D560B0">
        <w:rPr>
          <w:rFonts w:asciiTheme="minorHAnsi" w:hAnsiTheme="minorHAnsi" w:cstheme="minorHAnsi"/>
        </w:rPr>
        <w:t xml:space="preserve"> like animal fungibility (perhaps too, like earth-matter fungibility61) </w:t>
      </w:r>
      <w:r w:rsidRPr="00D560B0">
        <w:rPr>
          <w:rStyle w:val="TitleChar"/>
          <w:rFonts w:asciiTheme="minorHAnsi" w:hAnsiTheme="minorHAnsi" w:cstheme="minorHAnsi"/>
          <w:highlight w:val="cyan"/>
        </w:rPr>
        <w:t>will</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 xml:space="preserve">abate </w:t>
      </w:r>
      <w:r w:rsidRPr="00D560B0">
        <w:rPr>
          <w:rStyle w:val="Emphasis"/>
          <w:rFonts w:asciiTheme="minorHAnsi" w:hAnsiTheme="minorHAnsi" w:cstheme="minorHAnsi"/>
          <w:highlight w:val="cyan"/>
        </w:rPr>
        <w:t>only</w:t>
      </w:r>
      <w:r w:rsidRPr="00D560B0">
        <w:rPr>
          <w:rStyle w:val="TitleChar"/>
          <w:rFonts w:asciiTheme="minorHAnsi" w:hAnsiTheme="minorHAnsi" w:cstheme="minorHAnsi"/>
          <w:highlight w:val="cyan"/>
        </w:rPr>
        <w:t xml:space="preserve"> after an </w:t>
      </w:r>
      <w:r w:rsidRPr="00D560B0">
        <w:rPr>
          <w:rStyle w:val="Emphasis"/>
          <w:rFonts w:asciiTheme="minorHAnsi" w:hAnsiTheme="minorHAnsi" w:cstheme="minorHAnsi"/>
          <w:sz w:val="24"/>
          <w:szCs w:val="24"/>
          <w:highlight w:val="cyan"/>
        </w:rPr>
        <w:t>epistemological catastrophe</w:t>
      </w:r>
      <w:r w:rsidRPr="00D560B0">
        <w:rPr>
          <w:rStyle w:val="TitleChar"/>
          <w:rFonts w:asciiTheme="minorHAnsi" w:hAnsiTheme="minorHAnsi" w:cstheme="minorHAnsi"/>
          <w:sz w:val="24"/>
          <w:szCs w:val="24"/>
        </w:rPr>
        <w:t xml:space="preserve"> </w:t>
      </w:r>
      <w:r w:rsidRPr="00D560B0">
        <w:rPr>
          <w:rStyle w:val="TitleChar"/>
          <w:rFonts w:asciiTheme="minorHAnsi" w:hAnsiTheme="minorHAnsi" w:cstheme="minorHAnsi"/>
        </w:rPr>
        <w:t xml:space="preserve">disorganizes our relational capacities and </w:t>
      </w:r>
      <w:r w:rsidRPr="00D560B0">
        <w:rPr>
          <w:rStyle w:val="Emphasis"/>
          <w:rFonts w:asciiTheme="minorHAnsi" w:hAnsiTheme="minorHAnsi" w:cstheme="minorHAnsi"/>
          <w:highlight w:val="cyan"/>
        </w:rPr>
        <w:t>dissolves every frame of reference</w:t>
      </w:r>
      <w:r w:rsidRPr="00D560B0">
        <w:rPr>
          <w:rFonts w:asciiTheme="minorHAnsi" w:hAnsiTheme="minorHAnsi" w:cstheme="minorHAnsi"/>
        </w:rPr>
        <w:t xml:space="preserve">, </w:t>
      </w:r>
      <w:r w:rsidRPr="00D560B0">
        <w:rPr>
          <w:rStyle w:val="Emphasis"/>
          <w:rFonts w:asciiTheme="minorHAnsi" w:hAnsiTheme="minorHAnsi" w:cstheme="minorHAnsi"/>
          <w:highlight w:val="cyan"/>
        </w:rPr>
        <w:t>obliterating</w:t>
      </w:r>
      <w:r w:rsidRPr="00D560B0">
        <w:rPr>
          <w:rStyle w:val="TitleChar"/>
          <w:rFonts w:asciiTheme="minorHAnsi" w:hAnsiTheme="minorHAnsi" w:cstheme="minorHAnsi"/>
          <w:highlight w:val="cyan"/>
        </w:rPr>
        <w:t xml:space="preserve"> the </w:t>
      </w:r>
      <w:proofErr w:type="spellStart"/>
      <w:r w:rsidRPr="00D560B0">
        <w:rPr>
          <w:rStyle w:val="Emphasis"/>
          <w:rFonts w:asciiTheme="minorHAnsi" w:hAnsiTheme="minorHAnsi" w:cstheme="minorHAnsi"/>
          <w:sz w:val="24"/>
          <w:szCs w:val="24"/>
          <w:highlight w:val="cyan"/>
        </w:rPr>
        <w:t>chronopolitical</w:t>
      </w:r>
      <w:proofErr w:type="spellEnd"/>
      <w:r w:rsidRPr="00D560B0">
        <w:rPr>
          <w:rStyle w:val="Emphasis"/>
          <w:rFonts w:asciiTheme="minorHAnsi" w:hAnsiTheme="minorHAnsi" w:cstheme="minorHAnsi"/>
          <w:sz w:val="24"/>
          <w:szCs w:val="24"/>
          <w:highlight w:val="cyan"/>
        </w:rPr>
        <w:t xml:space="preserve"> grammar</w:t>
      </w:r>
      <w:r w:rsidRPr="00D560B0">
        <w:rPr>
          <w:rStyle w:val="TitleChar"/>
          <w:rFonts w:asciiTheme="minorHAnsi" w:hAnsiTheme="minorHAnsi" w:cstheme="minorHAnsi"/>
          <w:sz w:val="24"/>
          <w:szCs w:val="24"/>
          <w:highlight w:val="cyan"/>
        </w:rPr>
        <w:t xml:space="preserve"> </w:t>
      </w:r>
      <w:r w:rsidRPr="00D560B0">
        <w:rPr>
          <w:rStyle w:val="TitleChar"/>
          <w:rFonts w:asciiTheme="minorHAnsi" w:hAnsiTheme="minorHAnsi" w:cstheme="minorHAnsi"/>
          <w:highlight w:val="cyan"/>
        </w:rPr>
        <w:t xml:space="preserve">through which those who can </w:t>
      </w:r>
      <w:r w:rsidRPr="00D560B0">
        <w:rPr>
          <w:rStyle w:val="Emphasis"/>
          <w:rFonts w:asciiTheme="minorHAnsi" w:hAnsiTheme="minorHAnsi" w:cstheme="minorHAnsi"/>
          <w:highlight w:val="cyan"/>
        </w:rPr>
        <w:t>become Man</w:t>
      </w:r>
      <w:r w:rsidRPr="00D560B0">
        <w:rPr>
          <w:rStyle w:val="Emphasis"/>
          <w:rFonts w:asciiTheme="minorHAnsi" w:hAnsiTheme="minorHAnsi" w:cstheme="minorHAnsi"/>
        </w:rPr>
        <w:t>,</w:t>
      </w:r>
      <w:r w:rsidRPr="00D560B0">
        <w:rPr>
          <w:rFonts w:asciiTheme="minorHAnsi" w:hAnsiTheme="minorHAnsi" w:cstheme="minorHAnsi"/>
        </w:rPr>
        <w:t xml:space="preserve"> that is to say, </w:t>
      </w:r>
      <w:r w:rsidRPr="00D560B0">
        <w:rPr>
          <w:rStyle w:val="TitleChar"/>
          <w:rFonts w:asciiTheme="minorHAnsi" w:hAnsiTheme="minorHAnsi" w:cstheme="minorHAnsi"/>
        </w:rPr>
        <w:t xml:space="preserve">who </w:t>
      </w:r>
      <w:r w:rsidRPr="00D560B0">
        <w:rPr>
          <w:rStyle w:val="TitleChar"/>
          <w:rFonts w:asciiTheme="minorHAnsi" w:hAnsiTheme="minorHAnsi" w:cstheme="minorHAnsi"/>
          <w:highlight w:val="cyan"/>
        </w:rPr>
        <w:t xml:space="preserve">can </w:t>
      </w:r>
      <w:r w:rsidRPr="00D560B0">
        <w:rPr>
          <w:rStyle w:val="Emphasis"/>
          <w:rFonts w:asciiTheme="minorHAnsi" w:hAnsiTheme="minorHAnsi" w:cstheme="minorHAnsi"/>
          <w:highlight w:val="cyan"/>
        </w:rPr>
        <w:t>ascend</w:t>
      </w:r>
      <w:r w:rsidRPr="00D560B0">
        <w:rPr>
          <w:rStyle w:val="TitleChar"/>
          <w:rFonts w:asciiTheme="minorHAnsi" w:hAnsiTheme="minorHAnsi" w:cstheme="minorHAnsi"/>
          <w:highlight w:val="cyan"/>
        </w:rPr>
        <w:t xml:space="preserve"> to the </w:t>
      </w:r>
      <w:r w:rsidRPr="00D560B0">
        <w:rPr>
          <w:rStyle w:val="Emphasis"/>
          <w:rFonts w:asciiTheme="minorHAnsi" w:hAnsiTheme="minorHAnsi" w:cstheme="minorHAnsi"/>
          <w:highlight w:val="cyan"/>
        </w:rPr>
        <w:t>top of a racial hierarchy</w:t>
      </w:r>
      <w:r w:rsidRPr="00D560B0">
        <w:rPr>
          <w:rFonts w:asciiTheme="minorHAnsi" w:hAnsiTheme="minorHAnsi" w:cstheme="minorHAnsi"/>
        </w:rPr>
        <w:t xml:space="preserve"> that is also or primarily a food chain, do so. Franco </w:t>
      </w:r>
      <w:proofErr w:type="spellStart"/>
      <w:r w:rsidRPr="00D560B0">
        <w:rPr>
          <w:rFonts w:asciiTheme="minorHAnsi" w:hAnsiTheme="minorHAnsi" w:cstheme="minorHAnsi"/>
        </w:rPr>
        <w:t>Barchiesi</w:t>
      </w:r>
      <w:proofErr w:type="spellEnd"/>
      <w:r w:rsidRPr="00D560B0">
        <w:rPr>
          <w:rFonts w:asciiTheme="minorHAnsi" w:hAnsiTheme="minorHAnsi" w:cstheme="minorHAnsi"/>
        </w:rPr>
        <w:t xml:space="preserve"> elaborates the Afro-pessimistic position to remind us that “</w:t>
      </w:r>
      <w:r w:rsidRPr="00D560B0">
        <w:rPr>
          <w:rStyle w:val="TitleChar"/>
          <w:rFonts w:asciiTheme="minorHAnsi" w:hAnsiTheme="minorHAnsi" w:cstheme="minorHAnsi"/>
        </w:rPr>
        <w:t xml:space="preserve">the shift from </w:t>
      </w:r>
      <w:r w:rsidRPr="00D560B0">
        <w:rPr>
          <w:rStyle w:val="Emphasis"/>
          <w:rFonts w:asciiTheme="minorHAnsi" w:hAnsiTheme="minorHAnsi" w:cstheme="minorHAnsi"/>
        </w:rPr>
        <w:t>multicultural liberalism</w:t>
      </w:r>
      <w:r w:rsidRPr="00D560B0">
        <w:rPr>
          <w:rStyle w:val="TitleChar"/>
          <w:rFonts w:asciiTheme="minorHAnsi" w:hAnsiTheme="minorHAnsi" w:cstheme="minorHAnsi"/>
        </w:rPr>
        <w:t xml:space="preserve"> to </w:t>
      </w:r>
      <w:r w:rsidRPr="00D560B0">
        <w:rPr>
          <w:rStyle w:val="Emphasis"/>
          <w:rFonts w:asciiTheme="minorHAnsi" w:hAnsiTheme="minorHAnsi" w:cstheme="minorHAnsi"/>
        </w:rPr>
        <w:t>national</w:t>
      </w:r>
      <w:r w:rsidRPr="00D560B0">
        <w:rPr>
          <w:rFonts w:asciiTheme="minorHAnsi" w:hAnsiTheme="minorHAnsi" w:cstheme="minorHAnsi"/>
        </w:rPr>
        <w:t>istic supremac</w:t>
      </w:r>
      <w:r w:rsidRPr="00D560B0">
        <w:rPr>
          <w:rStyle w:val="Emphasis"/>
          <w:rFonts w:asciiTheme="minorHAnsi" w:hAnsiTheme="minorHAnsi" w:cstheme="minorHAnsi"/>
        </w:rPr>
        <w:t>ism</w:t>
      </w:r>
      <w:r w:rsidRPr="00D560B0">
        <w:rPr>
          <w:rFonts w:asciiTheme="minorHAnsi" w:hAnsiTheme="minorHAnsi" w:cstheme="minorHAnsi"/>
        </w:rPr>
        <w:t xml:space="preserve">” </w:t>
      </w:r>
      <w:r w:rsidRPr="00D560B0">
        <w:rPr>
          <w:rStyle w:val="TitleChar"/>
          <w:rFonts w:asciiTheme="minorHAnsi" w:hAnsiTheme="minorHAnsi" w:cstheme="minorHAnsi"/>
        </w:rPr>
        <w:t xml:space="preserve">in the hour of Trump “is a change </w:t>
      </w:r>
      <w:r w:rsidRPr="00D560B0">
        <w:rPr>
          <w:rStyle w:val="Emphasis"/>
          <w:rFonts w:asciiTheme="minorHAnsi" w:hAnsiTheme="minorHAnsi" w:cstheme="minorHAnsi"/>
        </w:rPr>
        <w:t>only in the form</w:t>
      </w:r>
      <w:r w:rsidRPr="00D560B0">
        <w:rPr>
          <w:rStyle w:val="TitleChar"/>
          <w:rFonts w:asciiTheme="minorHAnsi" w:hAnsiTheme="minorHAnsi" w:cstheme="minorHAnsi"/>
        </w:rPr>
        <w:t xml:space="preserve"> of Black subjugation</w:t>
      </w:r>
      <w:r w:rsidRPr="00D560B0">
        <w:rPr>
          <w:rFonts w:asciiTheme="minorHAnsi" w:hAnsiTheme="minorHAnsi" w:cstheme="minorHAnsi"/>
        </w:rPr>
        <w:t xml:space="preserve">.”62 </w:t>
      </w:r>
      <w:r w:rsidRPr="00D560B0">
        <w:rPr>
          <w:rStyle w:val="TitleChar"/>
          <w:rFonts w:asciiTheme="minorHAnsi" w:hAnsiTheme="minorHAnsi" w:cstheme="minorHAnsi"/>
        </w:rPr>
        <w:t>Black persons</w:t>
      </w:r>
      <w:r w:rsidRPr="00D560B0">
        <w:rPr>
          <w:rFonts w:asciiTheme="minorHAnsi" w:hAnsiTheme="minorHAnsi" w:cstheme="minorHAnsi"/>
        </w:rPr>
        <w:t xml:space="preserve"> </w:t>
      </w:r>
      <w:r w:rsidRPr="00D560B0">
        <w:rPr>
          <w:rStyle w:val="Emphasis"/>
          <w:rFonts w:asciiTheme="minorHAnsi" w:hAnsiTheme="minorHAnsi" w:cstheme="minorHAnsi"/>
        </w:rPr>
        <w:t>categorically denied</w:t>
      </w:r>
      <w:r w:rsidRPr="00D560B0">
        <w:rPr>
          <w:rStyle w:val="TitleChar"/>
          <w:rFonts w:asciiTheme="minorHAnsi" w:hAnsiTheme="minorHAnsi" w:cstheme="minorHAnsi"/>
        </w:rPr>
        <w:t xml:space="preserve"> human recognition</w:t>
      </w:r>
      <w:r w:rsidRPr="00D560B0">
        <w:rPr>
          <w:rFonts w:asciiTheme="minorHAnsi" w:hAnsiTheme="minorHAnsi" w:cstheme="minorHAnsi"/>
        </w:rPr>
        <w:t xml:space="preserve"> </w:t>
      </w:r>
      <w:r w:rsidRPr="00D560B0">
        <w:rPr>
          <w:rStyle w:val="TitleChar"/>
          <w:rFonts w:asciiTheme="minorHAnsi" w:hAnsiTheme="minorHAnsi" w:cstheme="minorHAnsi"/>
        </w:rPr>
        <w:t xml:space="preserve">as a </w:t>
      </w:r>
      <w:r w:rsidRPr="00D560B0">
        <w:rPr>
          <w:rStyle w:val="Emphasis"/>
          <w:rFonts w:asciiTheme="minorHAnsi" w:hAnsiTheme="minorHAnsi" w:cstheme="minorHAnsi"/>
        </w:rPr>
        <w:t>fact</w:t>
      </w:r>
      <w:r w:rsidRPr="00D560B0">
        <w:rPr>
          <w:rFonts w:asciiTheme="minorHAnsi" w:hAnsiTheme="minorHAnsi" w:cstheme="minorHAnsi"/>
        </w:rPr>
        <w:t xml:space="preserve"> and not (just) as an inconvenience of their being “do not merely confront [the] violence”63 nonblack minority populations like immigrants, indigenous persons, and nonblack gender non-conforming persons experience as an event—for example, as a travel ban or the dismissal of marriage and bathroom rights. Rather, black Others as a people forged, Audre Lorde explains, “in the crucibles of difference,”64 </w:t>
      </w:r>
      <w:r w:rsidRPr="00D560B0">
        <w:rPr>
          <w:rStyle w:val="TitleChar"/>
          <w:rFonts w:asciiTheme="minorHAnsi" w:hAnsiTheme="minorHAnsi" w:cstheme="minorHAnsi"/>
        </w:rPr>
        <w:t xml:space="preserve">are </w:t>
      </w:r>
      <w:r w:rsidRPr="00D560B0">
        <w:rPr>
          <w:rFonts w:asciiTheme="minorHAnsi" w:hAnsiTheme="minorHAnsi" w:cstheme="minorHAnsi"/>
        </w:rPr>
        <w:t xml:space="preserve">“actually </w:t>
      </w:r>
      <w:r w:rsidRPr="00D560B0">
        <w:rPr>
          <w:rStyle w:val="Emphasis"/>
          <w:rFonts w:asciiTheme="minorHAnsi" w:hAnsiTheme="minorHAnsi" w:cstheme="minorHAnsi"/>
        </w:rPr>
        <w:t>constituted</w:t>
      </w:r>
      <w:r w:rsidRPr="00D560B0">
        <w:rPr>
          <w:rStyle w:val="TitleChar"/>
          <w:rFonts w:asciiTheme="minorHAnsi" w:hAnsiTheme="minorHAnsi" w:cstheme="minorHAnsi"/>
        </w:rPr>
        <w:t xml:space="preserve"> by</w:t>
      </w:r>
      <w:r w:rsidRPr="00D560B0">
        <w:rPr>
          <w:rFonts w:asciiTheme="minorHAnsi" w:hAnsiTheme="minorHAnsi" w:cstheme="minorHAnsi"/>
        </w:rPr>
        <w:t xml:space="preserve"> [</w:t>
      </w:r>
      <w:r w:rsidRPr="00D560B0">
        <w:rPr>
          <w:rStyle w:val="TitleChar"/>
          <w:rFonts w:asciiTheme="minorHAnsi" w:hAnsiTheme="minorHAnsi" w:cstheme="minorHAnsi"/>
        </w:rPr>
        <w:t>violence</w:t>
      </w:r>
      <w:r w:rsidRPr="00D560B0">
        <w:rPr>
          <w:rFonts w:asciiTheme="minorHAnsi" w:hAnsiTheme="minorHAnsi" w:cstheme="minorHAnsi"/>
        </w:rPr>
        <w:t xml:space="preserve">] </w:t>
      </w:r>
      <w:r w:rsidRPr="00D560B0">
        <w:rPr>
          <w:rStyle w:val="TitleChar"/>
          <w:rFonts w:asciiTheme="minorHAnsi" w:hAnsiTheme="minorHAnsi" w:cstheme="minorHAnsi"/>
        </w:rPr>
        <w:t>through</w:t>
      </w:r>
      <w:r w:rsidRPr="00D560B0">
        <w:rPr>
          <w:rFonts w:asciiTheme="minorHAnsi" w:hAnsiTheme="minorHAnsi" w:cstheme="minorHAnsi"/>
        </w:rPr>
        <w:t xml:space="preserve"> processes of depredation, coercion, and </w:t>
      </w:r>
      <w:r w:rsidRPr="00D560B0">
        <w:rPr>
          <w:rStyle w:val="Emphasis"/>
          <w:rFonts w:asciiTheme="minorHAnsi" w:hAnsiTheme="minorHAnsi" w:cstheme="minorHAnsi"/>
        </w:rPr>
        <w:t>enslavement</w:t>
      </w:r>
      <w:r w:rsidRPr="00D560B0">
        <w:rPr>
          <w:rFonts w:asciiTheme="minorHAnsi" w:hAnsiTheme="minorHAnsi" w:cstheme="minorHAnsi"/>
        </w:rPr>
        <w:t xml:space="preserve">.”65 </w:t>
      </w:r>
      <w:proofErr w:type="spellStart"/>
      <w:r w:rsidRPr="00D560B0">
        <w:rPr>
          <w:rFonts w:asciiTheme="minorHAnsi" w:hAnsiTheme="minorHAnsi" w:cstheme="minorHAnsi"/>
        </w:rPr>
        <w:t>Barchiesi’s</w:t>
      </w:r>
      <w:proofErr w:type="spellEnd"/>
      <w:r w:rsidRPr="00D560B0">
        <w:rPr>
          <w:rFonts w:asciiTheme="minorHAnsi" w:hAnsiTheme="minorHAnsi" w:cstheme="minorHAnsi"/>
        </w:rPr>
        <w:t xml:space="preserve"> incisive reading of </w:t>
      </w:r>
      <w:proofErr w:type="spellStart"/>
      <w:r w:rsidRPr="00D560B0">
        <w:rPr>
          <w:rFonts w:asciiTheme="minorHAnsi" w:hAnsiTheme="minorHAnsi" w:cstheme="minorHAnsi"/>
        </w:rPr>
        <w:t>Wilderson’s</w:t>
      </w:r>
      <w:proofErr w:type="spellEnd"/>
      <w:r w:rsidRPr="00D560B0">
        <w:rPr>
          <w:rFonts w:asciiTheme="minorHAnsi" w:hAnsiTheme="minorHAnsi" w:cstheme="minorHAnsi"/>
        </w:rPr>
        <w:t xml:space="preserve"> “Gramsci’s Black Marx” (2003) makes it clear that </w:t>
      </w:r>
      <w:r w:rsidRPr="00D560B0">
        <w:rPr>
          <w:rStyle w:val="TitleChar"/>
          <w:rFonts w:asciiTheme="minorHAnsi" w:hAnsiTheme="minorHAnsi" w:cstheme="minorHAnsi"/>
        </w:rPr>
        <w:t xml:space="preserve">Trump’s presidency </w:t>
      </w:r>
      <w:r w:rsidRPr="00D560B0">
        <w:rPr>
          <w:rStyle w:val="Emphasis"/>
          <w:rFonts w:asciiTheme="minorHAnsi" w:hAnsiTheme="minorHAnsi" w:cstheme="minorHAnsi"/>
        </w:rPr>
        <w:t>does not qualify</w:t>
      </w:r>
      <w:r w:rsidRPr="00D560B0">
        <w:rPr>
          <w:rStyle w:val="TitleChar"/>
          <w:rFonts w:asciiTheme="minorHAnsi" w:hAnsiTheme="minorHAnsi" w:cstheme="minorHAnsi"/>
        </w:rPr>
        <w:t xml:space="preserve"> as an historical node, which is to say, does not signify the </w:t>
      </w:r>
      <w:r w:rsidRPr="00D560B0">
        <w:rPr>
          <w:rStyle w:val="Emphasis"/>
          <w:rFonts w:asciiTheme="minorHAnsi" w:hAnsiTheme="minorHAnsi" w:cstheme="minorHAnsi"/>
        </w:rPr>
        <w:t>end of times</w:t>
      </w:r>
      <w:r w:rsidRPr="00D560B0">
        <w:rPr>
          <w:rStyle w:val="TitleChar"/>
          <w:rFonts w:asciiTheme="minorHAnsi" w:hAnsiTheme="minorHAnsi" w:cstheme="minorHAnsi"/>
        </w:rPr>
        <w:t xml:space="preserve"> or a </w:t>
      </w:r>
      <w:r w:rsidRPr="00D560B0">
        <w:rPr>
          <w:rStyle w:val="Emphasis"/>
          <w:rFonts w:asciiTheme="minorHAnsi" w:hAnsiTheme="minorHAnsi" w:cstheme="minorHAnsi"/>
        </w:rPr>
        <w:t>new</w:t>
      </w:r>
      <w:r w:rsidRPr="00D560B0">
        <w:rPr>
          <w:rFonts w:asciiTheme="minorHAnsi" w:hAnsiTheme="minorHAnsi" w:cstheme="minorHAnsi"/>
        </w:rPr>
        <w:t xml:space="preserve"> time/</w:t>
      </w:r>
      <w:r w:rsidRPr="00D560B0">
        <w:rPr>
          <w:rStyle w:val="Emphasis"/>
          <w:rFonts w:asciiTheme="minorHAnsi" w:hAnsiTheme="minorHAnsi" w:cstheme="minorHAnsi"/>
        </w:rPr>
        <w:t>beginning</w:t>
      </w:r>
      <w:r w:rsidRPr="00D560B0">
        <w:rPr>
          <w:rFonts w:asciiTheme="minorHAnsi" w:hAnsiTheme="minorHAnsi" w:cstheme="minorHAnsi"/>
        </w:rPr>
        <w:t xml:space="preserve">, </w:t>
      </w:r>
      <w:r w:rsidRPr="00D560B0">
        <w:rPr>
          <w:rStyle w:val="TitleChar"/>
          <w:rFonts w:asciiTheme="minorHAnsi" w:hAnsiTheme="minorHAnsi" w:cstheme="minorHAnsi"/>
        </w:rPr>
        <w:t>but</w:t>
      </w:r>
      <w:r w:rsidRPr="00D560B0">
        <w:rPr>
          <w:rFonts w:asciiTheme="minorHAnsi" w:hAnsiTheme="minorHAnsi" w:cstheme="minorHAnsi"/>
        </w:rPr>
        <w:t xml:space="preserve"> rather, </w:t>
      </w:r>
      <w:r w:rsidRPr="00D560B0">
        <w:rPr>
          <w:rStyle w:val="TitleChar"/>
          <w:rFonts w:asciiTheme="minorHAnsi" w:hAnsiTheme="minorHAnsi" w:cstheme="minorHAnsi"/>
        </w:rPr>
        <w:t xml:space="preserve">evidences the </w:t>
      </w:r>
      <w:r w:rsidRPr="00D560B0">
        <w:rPr>
          <w:rStyle w:val="Emphasis"/>
          <w:rFonts w:asciiTheme="minorHAnsi" w:hAnsiTheme="minorHAnsi" w:cstheme="minorHAnsi"/>
        </w:rPr>
        <w:t>longue durée of black social death</w:t>
      </w:r>
      <w:r w:rsidRPr="00D560B0">
        <w:rPr>
          <w:rStyle w:val="TitleChar"/>
          <w:rFonts w:asciiTheme="minorHAnsi" w:hAnsiTheme="minorHAnsi" w:cstheme="minorHAnsi"/>
        </w:rPr>
        <w:t xml:space="preserve"> as a </w:t>
      </w:r>
      <w:r w:rsidRPr="00D560B0">
        <w:rPr>
          <w:rStyle w:val="Emphasis"/>
          <w:rFonts w:asciiTheme="minorHAnsi" w:hAnsiTheme="minorHAnsi" w:cstheme="minorHAnsi"/>
        </w:rPr>
        <w:t>world-ordering structure</w:t>
      </w:r>
      <w:r w:rsidRPr="00D560B0">
        <w:rPr>
          <w:rFonts w:asciiTheme="minorHAnsi" w:hAnsiTheme="minorHAnsi" w:cstheme="minorHAnsi"/>
        </w:rPr>
        <w:t xml:space="preserve">, more to the point, </w:t>
      </w:r>
      <w:r w:rsidRPr="00D560B0">
        <w:rPr>
          <w:rStyle w:val="TitleChar"/>
          <w:rFonts w:asciiTheme="minorHAnsi" w:hAnsiTheme="minorHAnsi" w:cstheme="minorHAnsi"/>
        </w:rPr>
        <w:t xml:space="preserve">as the structure for our </w:t>
      </w:r>
      <w:r w:rsidRPr="00D560B0">
        <w:rPr>
          <w:rStyle w:val="Emphasis"/>
          <w:rFonts w:asciiTheme="minorHAnsi" w:hAnsiTheme="minorHAnsi" w:cstheme="minorHAnsi"/>
        </w:rPr>
        <w:t xml:space="preserve">be(com) </w:t>
      </w:r>
      <w:proofErr w:type="spellStart"/>
      <w:r w:rsidRPr="00D560B0">
        <w:rPr>
          <w:rStyle w:val="Emphasis"/>
          <w:rFonts w:asciiTheme="minorHAnsi" w:hAnsiTheme="minorHAnsi" w:cstheme="minorHAnsi"/>
        </w:rPr>
        <w:t>ing</w:t>
      </w:r>
      <w:proofErr w:type="spellEnd"/>
      <w:r w:rsidRPr="00D560B0">
        <w:rPr>
          <w:rStyle w:val="Emphasis"/>
          <w:rFonts w:asciiTheme="minorHAnsi" w:hAnsiTheme="minorHAnsi" w:cstheme="minorHAnsi"/>
        </w:rPr>
        <w:t>-human</w:t>
      </w:r>
      <w:r w:rsidRPr="00D560B0">
        <w:rPr>
          <w:rFonts w:asciiTheme="minorHAnsi" w:hAnsiTheme="minorHAnsi" w:cstheme="minorHAnsi"/>
        </w:rPr>
        <w:t xml:space="preserve">. </w:t>
      </w:r>
      <w:r w:rsidRPr="00D560B0">
        <w:rPr>
          <w:rStyle w:val="TitleChar"/>
          <w:rFonts w:asciiTheme="minorHAnsi" w:hAnsiTheme="minorHAnsi" w:cstheme="minorHAnsi"/>
        </w:rPr>
        <w:t xml:space="preserve">It is </w:t>
      </w:r>
      <w:r w:rsidRPr="00D560B0">
        <w:rPr>
          <w:rStyle w:val="Emphasis"/>
          <w:rFonts w:asciiTheme="minorHAnsi" w:hAnsiTheme="minorHAnsi" w:cstheme="minorHAnsi"/>
        </w:rPr>
        <w:t>precisely</w:t>
      </w:r>
      <w:r w:rsidRPr="00D560B0">
        <w:rPr>
          <w:rStyle w:val="TitleChar"/>
          <w:rFonts w:asciiTheme="minorHAnsi" w:hAnsiTheme="minorHAnsi" w:cstheme="minorHAnsi"/>
        </w:rPr>
        <w:t xml:space="preserve"> “the </w:t>
      </w:r>
      <w:r w:rsidRPr="00D560B0">
        <w:rPr>
          <w:rStyle w:val="Emphasis"/>
          <w:rFonts w:asciiTheme="minorHAnsi" w:hAnsiTheme="minorHAnsi" w:cstheme="minorHAnsi"/>
        </w:rPr>
        <w:t>inhumanity</w:t>
      </w:r>
      <w:r w:rsidRPr="00D560B0">
        <w:rPr>
          <w:rStyle w:val="TitleChar"/>
          <w:rFonts w:asciiTheme="minorHAnsi" w:hAnsiTheme="minorHAnsi" w:cstheme="minorHAnsi"/>
        </w:rPr>
        <w:t xml:space="preserve"> of </w:t>
      </w:r>
      <w:r w:rsidRPr="00D560B0">
        <w:rPr>
          <w:rStyle w:val="TitleChar"/>
          <w:rFonts w:asciiTheme="minorHAnsi" w:hAnsiTheme="minorHAnsi" w:cstheme="minorHAnsi"/>
          <w:highlight w:val="cyan"/>
        </w:rPr>
        <w:t>Blackness</w:t>
      </w:r>
      <w:r w:rsidRPr="00D560B0">
        <w:rPr>
          <w:rFonts w:asciiTheme="minorHAnsi" w:hAnsiTheme="minorHAnsi" w:cstheme="minorHAnsi"/>
        </w:rPr>
        <w:t xml:space="preserve"> [that] </w:t>
      </w:r>
      <w:r w:rsidRPr="00D560B0">
        <w:rPr>
          <w:rStyle w:val="Emphasis"/>
          <w:rFonts w:asciiTheme="minorHAnsi" w:hAnsiTheme="minorHAnsi" w:cstheme="minorHAnsi"/>
          <w:highlight w:val="cyan"/>
        </w:rPr>
        <w:t>allows White humans</w:t>
      </w:r>
      <w:r w:rsidRPr="00D560B0">
        <w:rPr>
          <w:rFonts w:asciiTheme="minorHAnsi" w:hAnsiTheme="minorHAnsi" w:cstheme="minorHAnsi"/>
        </w:rPr>
        <w:t xml:space="preserve">”66 including nonblack persons of color </w:t>
      </w:r>
      <w:r w:rsidRPr="00D560B0">
        <w:rPr>
          <w:rStyle w:val="TitleChar"/>
          <w:rFonts w:asciiTheme="minorHAnsi" w:hAnsiTheme="minorHAnsi" w:cstheme="minorHAnsi"/>
          <w:highlight w:val="cyan"/>
        </w:rPr>
        <w:t xml:space="preserve">to </w:t>
      </w:r>
      <w:r w:rsidRPr="00D560B0">
        <w:rPr>
          <w:rStyle w:val="Emphasis"/>
          <w:rFonts w:asciiTheme="minorHAnsi" w:hAnsiTheme="minorHAnsi" w:cstheme="minorHAnsi"/>
          <w:highlight w:val="cyan"/>
        </w:rPr>
        <w:t>build institutions</w:t>
      </w:r>
      <w:r w:rsidRPr="00D560B0">
        <w:rPr>
          <w:rStyle w:val="TitleChar"/>
          <w:rFonts w:asciiTheme="minorHAnsi" w:hAnsiTheme="minorHAnsi" w:cstheme="minorHAnsi"/>
          <w:highlight w:val="cyan"/>
        </w:rPr>
        <w:t>,</w:t>
      </w:r>
      <w:r w:rsidRPr="00D560B0">
        <w:rPr>
          <w:rFonts w:asciiTheme="minorHAnsi" w:hAnsiTheme="minorHAnsi" w:cstheme="minorHAnsi"/>
          <w:highlight w:val="cyan"/>
        </w:rPr>
        <w:t xml:space="preserve"> </w:t>
      </w:r>
      <w:r w:rsidRPr="00D560B0">
        <w:rPr>
          <w:rStyle w:val="Emphasis"/>
          <w:rFonts w:asciiTheme="minorHAnsi" w:hAnsiTheme="minorHAnsi" w:cstheme="minorHAnsi"/>
          <w:highlight w:val="cyan"/>
        </w:rPr>
        <w:t>ideologies</w:t>
      </w:r>
      <w:r w:rsidRPr="00D560B0">
        <w:rPr>
          <w:rFonts w:asciiTheme="minorHAnsi" w:hAnsiTheme="minorHAnsi" w:cstheme="minorHAnsi"/>
        </w:rPr>
        <w:t xml:space="preserve"> of freedom, images of </w:t>
      </w:r>
      <w:r w:rsidRPr="00D560B0">
        <w:rPr>
          <w:rStyle w:val="Emphasis"/>
          <w:rFonts w:asciiTheme="minorHAnsi" w:hAnsiTheme="minorHAnsi" w:cstheme="minorHAnsi"/>
          <w:highlight w:val="cyan"/>
        </w:rPr>
        <w:t>rights</w:t>
      </w:r>
      <w:r w:rsidRPr="00D560B0">
        <w:rPr>
          <w:rFonts w:asciiTheme="minorHAnsi" w:hAnsiTheme="minorHAnsi" w:cstheme="minorHAnsi"/>
        </w:rPr>
        <w:t xml:space="preserve">, </w:t>
      </w:r>
      <w:r w:rsidRPr="00D560B0">
        <w:rPr>
          <w:rStyle w:val="TitleChar"/>
          <w:rFonts w:asciiTheme="minorHAnsi" w:hAnsiTheme="minorHAnsi" w:cstheme="minorHAnsi"/>
          <w:highlight w:val="cyan"/>
        </w:rPr>
        <w:t>and</w:t>
      </w:r>
      <w:r w:rsidRPr="00D560B0">
        <w:rPr>
          <w:rFonts w:asciiTheme="minorHAnsi" w:hAnsiTheme="minorHAnsi" w:cstheme="minorHAnsi"/>
        </w:rPr>
        <w:t xml:space="preserve"> ethical meditations on </w:t>
      </w:r>
      <w:r w:rsidRPr="00D560B0">
        <w:rPr>
          <w:rStyle w:val="Emphasis"/>
          <w:rFonts w:asciiTheme="minorHAnsi" w:hAnsiTheme="minorHAnsi" w:cstheme="minorHAnsi"/>
          <w:highlight w:val="cyan"/>
        </w:rPr>
        <w:t>democracy</w:t>
      </w:r>
      <w:r w:rsidRPr="00D560B0">
        <w:rPr>
          <w:rFonts w:asciiTheme="minorHAnsi" w:hAnsiTheme="minorHAnsi" w:cstheme="minorHAnsi"/>
        </w:rPr>
        <w:t xml:space="preserve">. </w:t>
      </w:r>
      <w:r w:rsidRPr="00D560B0">
        <w:rPr>
          <w:rStyle w:val="TitleChar"/>
          <w:rFonts w:asciiTheme="minorHAnsi" w:hAnsiTheme="minorHAnsi" w:cstheme="minorHAnsi"/>
        </w:rPr>
        <w:t>Such</w:t>
      </w:r>
      <w:r w:rsidRPr="00D560B0">
        <w:rPr>
          <w:rFonts w:asciiTheme="minorHAnsi" w:hAnsiTheme="minorHAnsi" w:cstheme="minorHAnsi"/>
        </w:rPr>
        <w:t xml:space="preserve"> </w:t>
      </w:r>
      <w:r w:rsidRPr="00D560B0">
        <w:rPr>
          <w:rStyle w:val="TitleChar"/>
          <w:rFonts w:asciiTheme="minorHAnsi" w:hAnsiTheme="minorHAnsi" w:cstheme="minorHAnsi"/>
        </w:rPr>
        <w:t xml:space="preserve">political and cognitive capacities posit [black] bodies as their </w:t>
      </w:r>
      <w:r w:rsidRPr="00D560B0">
        <w:rPr>
          <w:rStyle w:val="Emphasis"/>
          <w:rFonts w:asciiTheme="minorHAnsi" w:hAnsiTheme="minorHAnsi" w:cstheme="minorHAnsi"/>
        </w:rPr>
        <w:t>inert</w:t>
      </w:r>
      <w:r w:rsidRPr="00D560B0">
        <w:rPr>
          <w:rFonts w:asciiTheme="minorHAnsi" w:hAnsiTheme="minorHAnsi" w:cstheme="minorHAnsi"/>
        </w:rPr>
        <w:t>, “</w:t>
      </w:r>
      <w:r w:rsidRPr="00D560B0">
        <w:rPr>
          <w:rStyle w:val="Emphasis"/>
          <w:rFonts w:asciiTheme="minorHAnsi" w:hAnsiTheme="minorHAnsi" w:cstheme="minorHAnsi"/>
        </w:rPr>
        <w:t>socially dead</w:t>
      </w:r>
      <w:r w:rsidRPr="00D560B0">
        <w:rPr>
          <w:rFonts w:asciiTheme="minorHAnsi" w:hAnsiTheme="minorHAnsi" w:cstheme="minorHAnsi"/>
        </w:rPr>
        <w:t xml:space="preserve">,” </w:t>
      </w:r>
      <w:proofErr w:type="spellStart"/>
      <w:r w:rsidRPr="00D560B0">
        <w:rPr>
          <w:rFonts w:asciiTheme="minorHAnsi" w:hAnsiTheme="minorHAnsi" w:cstheme="minorHAnsi"/>
        </w:rPr>
        <w:t>Wilderson</w:t>
      </w:r>
      <w:proofErr w:type="spellEnd"/>
      <w:r w:rsidRPr="00D560B0">
        <w:rPr>
          <w:rFonts w:asciiTheme="minorHAnsi" w:hAnsiTheme="minorHAnsi" w:cstheme="minorHAnsi"/>
        </w:rPr>
        <w:t xml:space="preserve"> writes, yet sentient objects, or outlets </w:t>
      </w:r>
      <w:r w:rsidRPr="00D560B0">
        <w:rPr>
          <w:rStyle w:val="TitleChar"/>
          <w:rFonts w:asciiTheme="minorHAnsi" w:hAnsiTheme="minorHAnsi" w:cstheme="minorHAnsi"/>
        </w:rPr>
        <w:t xml:space="preserve">of </w:t>
      </w:r>
      <w:r w:rsidRPr="00D560B0">
        <w:rPr>
          <w:rStyle w:val="Emphasis"/>
          <w:rFonts w:asciiTheme="minorHAnsi" w:hAnsiTheme="minorHAnsi" w:cstheme="minorHAnsi"/>
        </w:rPr>
        <w:t>white fantasies</w:t>
      </w:r>
      <w:r w:rsidRPr="00D560B0">
        <w:rPr>
          <w:rStyle w:val="TitleChar"/>
          <w:rFonts w:asciiTheme="minorHAnsi" w:hAnsiTheme="minorHAnsi" w:cstheme="minorHAnsi"/>
        </w:rPr>
        <w:t xml:space="preserve"> of </w:t>
      </w:r>
      <w:r w:rsidRPr="00D560B0">
        <w:rPr>
          <w:rStyle w:val="Emphasis"/>
          <w:rFonts w:asciiTheme="minorHAnsi" w:hAnsiTheme="minorHAnsi" w:cstheme="minorHAnsi"/>
        </w:rPr>
        <w:t>coercion</w:t>
      </w:r>
      <w:r w:rsidRPr="00D560B0">
        <w:rPr>
          <w:rFonts w:asciiTheme="minorHAnsi" w:hAnsiTheme="minorHAnsi" w:cstheme="minorHAnsi"/>
        </w:rPr>
        <w:t xml:space="preserve">, improvement, imagination, violence, and healing. </w:t>
      </w:r>
      <w:r w:rsidRPr="00D560B0">
        <w:rPr>
          <w:rStyle w:val="TitleChar"/>
          <w:rFonts w:asciiTheme="minorHAnsi" w:hAnsiTheme="minorHAnsi" w:cstheme="minorHAnsi"/>
          <w:highlight w:val="cyan"/>
        </w:rPr>
        <w:t xml:space="preserve">The </w:t>
      </w:r>
      <w:r w:rsidRPr="00D560B0">
        <w:rPr>
          <w:rStyle w:val="Emphasis"/>
          <w:rFonts w:asciiTheme="minorHAnsi" w:hAnsiTheme="minorHAnsi" w:cstheme="minorHAnsi"/>
          <w:highlight w:val="cyan"/>
        </w:rPr>
        <w:t>inhumanity of [blackness]</w:t>
      </w:r>
      <w:r w:rsidRPr="00D560B0">
        <w:rPr>
          <w:rFonts w:asciiTheme="minorHAnsi" w:hAnsiTheme="minorHAnsi" w:cstheme="minorHAnsi"/>
        </w:rPr>
        <w:t xml:space="preserve">, or the fundamental antagonism between White life and [black] death, </w:t>
      </w:r>
      <w:r w:rsidRPr="00D560B0">
        <w:rPr>
          <w:rStyle w:val="TitleChar"/>
          <w:rFonts w:asciiTheme="minorHAnsi" w:hAnsiTheme="minorHAnsi" w:cstheme="minorHAnsi"/>
          <w:highlight w:val="cyan"/>
        </w:rPr>
        <w:t>is</w:t>
      </w:r>
      <w:r w:rsidRPr="00D560B0">
        <w:rPr>
          <w:rFonts w:asciiTheme="minorHAnsi" w:hAnsiTheme="minorHAnsi" w:cstheme="minorHAnsi"/>
        </w:rPr>
        <w:t xml:space="preserve"> </w:t>
      </w:r>
      <w:r w:rsidRPr="00D560B0">
        <w:rPr>
          <w:rStyle w:val="TitleChar"/>
          <w:rFonts w:asciiTheme="minorHAnsi" w:hAnsiTheme="minorHAnsi" w:cstheme="minorHAnsi"/>
        </w:rPr>
        <w:t xml:space="preserve">ultimately </w:t>
      </w:r>
      <w:r w:rsidRPr="00D560B0">
        <w:rPr>
          <w:rStyle w:val="TitleChar"/>
          <w:rFonts w:asciiTheme="minorHAnsi" w:hAnsiTheme="minorHAnsi" w:cstheme="minorHAnsi"/>
          <w:highlight w:val="cyan"/>
        </w:rPr>
        <w:t xml:space="preserve">the </w:t>
      </w:r>
      <w:r w:rsidRPr="00D560B0">
        <w:rPr>
          <w:rStyle w:val="Emphasis"/>
          <w:rFonts w:asciiTheme="minorHAnsi" w:hAnsiTheme="minorHAnsi" w:cstheme="minorHAnsi"/>
          <w:highlight w:val="cyan"/>
        </w:rPr>
        <w:t>condition of existence</w:t>
      </w:r>
      <w:r w:rsidRPr="00D560B0">
        <w:rPr>
          <w:rStyle w:val="TitleChar"/>
          <w:rFonts w:asciiTheme="minorHAnsi" w:hAnsiTheme="minorHAnsi" w:cstheme="minorHAnsi"/>
          <w:highlight w:val="cyan"/>
        </w:rPr>
        <w:t xml:space="preserve"> for the</w:t>
      </w:r>
      <w:r w:rsidRPr="00D560B0">
        <w:rPr>
          <w:rStyle w:val="TitleChar"/>
          <w:rFonts w:asciiTheme="minorHAnsi" w:hAnsiTheme="minorHAnsi" w:cstheme="minorHAnsi"/>
        </w:rPr>
        <w:t xml:space="preserve"> political </w:t>
      </w:r>
      <w:r w:rsidRPr="00D560B0">
        <w:rPr>
          <w:rStyle w:val="Emphasis"/>
          <w:rFonts w:asciiTheme="minorHAnsi" w:hAnsiTheme="minorHAnsi" w:cstheme="minorHAnsi"/>
          <w:highlight w:val="cyan"/>
        </w:rPr>
        <w:t>conflicts</w:t>
      </w:r>
      <w:r w:rsidRPr="00D560B0">
        <w:rPr>
          <w:rStyle w:val="TitleChar"/>
          <w:rFonts w:asciiTheme="minorHAnsi" w:hAnsiTheme="minorHAnsi" w:cstheme="minorHAnsi"/>
        </w:rPr>
        <w:t xml:space="preserve">, moral </w:t>
      </w:r>
      <w:r w:rsidRPr="00D560B0">
        <w:rPr>
          <w:rStyle w:val="Emphasis"/>
          <w:rFonts w:asciiTheme="minorHAnsi" w:hAnsiTheme="minorHAnsi" w:cstheme="minorHAnsi"/>
        </w:rPr>
        <w:t>dilemmas</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and</w:t>
      </w:r>
      <w:r w:rsidRPr="00D560B0">
        <w:rPr>
          <w:rStyle w:val="TitleChar"/>
          <w:rFonts w:asciiTheme="minorHAnsi" w:hAnsiTheme="minorHAnsi" w:cstheme="minorHAnsi"/>
        </w:rPr>
        <w:t xml:space="preserve"> social </w:t>
      </w:r>
      <w:r w:rsidRPr="00D560B0">
        <w:rPr>
          <w:rStyle w:val="Emphasis"/>
          <w:rFonts w:asciiTheme="minorHAnsi" w:hAnsiTheme="minorHAnsi" w:cstheme="minorHAnsi"/>
          <w:highlight w:val="cyan"/>
        </w:rPr>
        <w:t>emergencies</w:t>
      </w:r>
      <w:r w:rsidRPr="00D560B0">
        <w:rPr>
          <w:rStyle w:val="TitleChar"/>
          <w:rFonts w:asciiTheme="minorHAnsi" w:hAnsiTheme="minorHAnsi" w:cstheme="minorHAnsi"/>
          <w:highlight w:val="cyan"/>
        </w:rPr>
        <w:t xml:space="preserve"> of </w:t>
      </w:r>
      <w:r w:rsidRPr="00D560B0">
        <w:rPr>
          <w:rStyle w:val="Emphasis"/>
          <w:rFonts w:asciiTheme="minorHAnsi" w:hAnsiTheme="minorHAnsi" w:cstheme="minorHAnsi"/>
          <w:highlight w:val="cyan"/>
        </w:rPr>
        <w:t>civil society</w:t>
      </w:r>
      <w:r w:rsidRPr="00D560B0">
        <w:rPr>
          <w:rFonts w:asciiTheme="minorHAnsi" w:hAnsiTheme="minorHAnsi" w:cstheme="minorHAnsi"/>
        </w:rPr>
        <w:t xml:space="preserve">, </w:t>
      </w:r>
      <w:r w:rsidRPr="00D560B0">
        <w:rPr>
          <w:rStyle w:val="TitleChar"/>
          <w:rFonts w:asciiTheme="minorHAnsi" w:hAnsiTheme="minorHAnsi" w:cstheme="minorHAnsi"/>
        </w:rPr>
        <w:t>as well as its</w:t>
      </w:r>
      <w:r w:rsidRPr="00D560B0">
        <w:rPr>
          <w:rFonts w:asciiTheme="minorHAnsi" w:hAnsiTheme="minorHAnsi" w:cstheme="minorHAnsi"/>
        </w:rPr>
        <w:t xml:space="preserve"> </w:t>
      </w:r>
      <w:r w:rsidRPr="00D560B0">
        <w:rPr>
          <w:rStyle w:val="TitleChar"/>
          <w:rFonts w:asciiTheme="minorHAnsi" w:hAnsiTheme="minorHAnsi" w:cstheme="minorHAnsi"/>
        </w:rPr>
        <w:t>aptitude to</w:t>
      </w:r>
      <w:r w:rsidRPr="00D560B0">
        <w:rPr>
          <w:rFonts w:asciiTheme="minorHAnsi" w:hAnsiTheme="minorHAnsi" w:cstheme="minorHAnsi"/>
        </w:rPr>
        <w:t xml:space="preserve"> experience and </w:t>
      </w:r>
      <w:r w:rsidRPr="00D560B0">
        <w:rPr>
          <w:rStyle w:val="Emphasis"/>
          <w:rFonts w:asciiTheme="minorHAnsi" w:hAnsiTheme="minorHAnsi" w:cstheme="minorHAnsi"/>
        </w:rPr>
        <w:t>narrativize history</w:t>
      </w:r>
      <w:r w:rsidRPr="00D560B0">
        <w:rPr>
          <w:rFonts w:asciiTheme="minorHAnsi" w:hAnsiTheme="minorHAnsi" w:cstheme="minorHAnsi"/>
        </w:rPr>
        <w:t xml:space="preserve"> </w:t>
      </w:r>
      <w:r w:rsidRPr="00D560B0">
        <w:rPr>
          <w:rStyle w:val="TitleChar"/>
          <w:rFonts w:asciiTheme="minorHAnsi" w:hAnsiTheme="minorHAnsi" w:cstheme="minorHAnsi"/>
        </w:rPr>
        <w:t xml:space="preserve">as a </w:t>
      </w:r>
      <w:r w:rsidRPr="00D560B0">
        <w:rPr>
          <w:rStyle w:val="Emphasis"/>
          <w:rFonts w:asciiTheme="minorHAnsi" w:hAnsiTheme="minorHAnsi" w:cstheme="minorHAnsi"/>
        </w:rPr>
        <w:t>succession of events</w:t>
      </w:r>
      <w:r w:rsidRPr="00D560B0">
        <w:rPr>
          <w:rFonts w:asciiTheme="minorHAnsi" w:hAnsiTheme="minorHAnsi" w:cstheme="minorHAnsi"/>
        </w:rPr>
        <w:t xml:space="preserve">.67 To argue that </w:t>
      </w:r>
      <w:r w:rsidRPr="00D560B0">
        <w:rPr>
          <w:rStyle w:val="TitleChar"/>
          <w:rFonts w:asciiTheme="minorHAnsi" w:hAnsiTheme="minorHAnsi" w:cstheme="minorHAnsi"/>
          <w:highlight w:val="cyan"/>
        </w:rPr>
        <w:t xml:space="preserve">antiblack violence is </w:t>
      </w:r>
      <w:r w:rsidRPr="00D560B0">
        <w:rPr>
          <w:rStyle w:val="Emphasis"/>
          <w:rFonts w:asciiTheme="minorHAnsi" w:hAnsiTheme="minorHAnsi" w:cstheme="minorHAnsi"/>
          <w:highlight w:val="cyan"/>
        </w:rPr>
        <w:t>paradigmatic</w:t>
      </w:r>
      <w:r w:rsidRPr="00D560B0">
        <w:rPr>
          <w:rStyle w:val="TitleChar"/>
          <w:rFonts w:asciiTheme="minorHAnsi" w:hAnsiTheme="minorHAnsi" w:cstheme="minorHAnsi"/>
          <w:highlight w:val="cyan"/>
        </w:rPr>
        <w:t xml:space="preserve">—a </w:t>
      </w:r>
      <w:r w:rsidRPr="00D560B0">
        <w:rPr>
          <w:rStyle w:val="Emphasis"/>
          <w:rFonts w:asciiTheme="minorHAnsi" w:hAnsiTheme="minorHAnsi" w:cstheme="minorHAnsi"/>
          <w:highlight w:val="cyan"/>
        </w:rPr>
        <w:t>structure</w:t>
      </w:r>
      <w:r w:rsidRPr="00D560B0">
        <w:rPr>
          <w:rStyle w:val="TitleChar"/>
          <w:rFonts w:asciiTheme="minorHAnsi" w:hAnsiTheme="minorHAnsi" w:cstheme="minorHAnsi"/>
          <w:highlight w:val="cyan"/>
        </w:rPr>
        <w:t xml:space="preserve"> and a </w:t>
      </w:r>
      <w:r w:rsidRPr="00D560B0">
        <w:rPr>
          <w:rStyle w:val="Emphasis"/>
          <w:rFonts w:asciiTheme="minorHAnsi" w:hAnsiTheme="minorHAnsi" w:cstheme="minorHAnsi"/>
          <w:highlight w:val="cyan"/>
        </w:rPr>
        <w:t>constant</w:t>
      </w:r>
      <w:r w:rsidRPr="00D560B0">
        <w:rPr>
          <w:rFonts w:asciiTheme="minorHAnsi" w:hAnsiTheme="minorHAnsi" w:cstheme="minorHAnsi"/>
        </w:rPr>
        <w:t xml:space="preserve">—is to suggest that </w:t>
      </w:r>
      <w:r w:rsidRPr="00D560B0">
        <w:rPr>
          <w:rStyle w:val="Emphasis"/>
          <w:rFonts w:asciiTheme="minorHAnsi" w:hAnsiTheme="minorHAnsi" w:cstheme="minorHAnsi"/>
          <w:highlight w:val="cyan"/>
        </w:rPr>
        <w:t>reforms</w:t>
      </w:r>
      <w:r w:rsidRPr="00D560B0">
        <w:rPr>
          <w:rFonts w:asciiTheme="minorHAnsi" w:hAnsiTheme="minorHAnsi" w:cstheme="minorHAnsi"/>
        </w:rPr>
        <w:t xml:space="preserve"> to civil society </w:t>
      </w:r>
      <w:r w:rsidRPr="00D560B0">
        <w:rPr>
          <w:rStyle w:val="Emphasis"/>
          <w:rFonts w:asciiTheme="minorHAnsi" w:hAnsiTheme="minorHAnsi" w:cstheme="minorHAnsi"/>
          <w:highlight w:val="cyan"/>
        </w:rPr>
        <w:t>will not abate</w:t>
      </w:r>
      <w:r w:rsidRPr="00D560B0">
        <w:rPr>
          <w:rStyle w:val="TitleChar"/>
          <w:rFonts w:asciiTheme="minorHAnsi" w:hAnsiTheme="minorHAnsi" w:cstheme="minorHAnsi"/>
          <w:highlight w:val="cyan"/>
        </w:rPr>
        <w:t xml:space="preserve"> the violence </w:t>
      </w:r>
      <w:r w:rsidRPr="00D560B0">
        <w:rPr>
          <w:rStyle w:val="Emphasis"/>
          <w:rFonts w:asciiTheme="minorHAnsi" w:hAnsiTheme="minorHAnsi" w:cstheme="minorHAnsi"/>
          <w:highlight w:val="cyan"/>
        </w:rPr>
        <w:t>black Others</w:t>
      </w:r>
      <w:r w:rsidRPr="00D560B0">
        <w:rPr>
          <w:rStyle w:val="TitleChar"/>
          <w:rFonts w:asciiTheme="minorHAnsi" w:hAnsiTheme="minorHAnsi" w:cstheme="minorHAnsi"/>
        </w:rPr>
        <w:t xml:space="preserve"> necessarily </w:t>
      </w:r>
      <w:r w:rsidRPr="00D560B0">
        <w:rPr>
          <w:rStyle w:val="Emphasis"/>
          <w:rFonts w:asciiTheme="minorHAnsi" w:hAnsiTheme="minorHAnsi" w:cstheme="minorHAnsi"/>
          <w:highlight w:val="cyan"/>
        </w:rPr>
        <w:t>must</w:t>
      </w:r>
      <w:r w:rsidRPr="00D560B0">
        <w:rPr>
          <w:rStyle w:val="TitleChar"/>
          <w:rFonts w:asciiTheme="minorHAnsi" w:hAnsiTheme="minorHAnsi" w:cstheme="minorHAnsi"/>
          <w:highlight w:val="cyan"/>
        </w:rPr>
        <w:t xml:space="preserve"> endure to </w:t>
      </w:r>
      <w:r w:rsidRPr="00D560B0">
        <w:rPr>
          <w:rStyle w:val="Emphasis"/>
          <w:rFonts w:asciiTheme="minorHAnsi" w:hAnsiTheme="minorHAnsi" w:cstheme="minorHAnsi"/>
          <w:highlight w:val="cyan"/>
        </w:rPr>
        <w:t>make civil society</w:t>
      </w:r>
      <w:r w:rsidRPr="00D560B0">
        <w:rPr>
          <w:rFonts w:asciiTheme="minorHAnsi" w:hAnsiTheme="minorHAnsi" w:cstheme="minorHAnsi"/>
        </w:rPr>
        <w:t xml:space="preserve">, more to the point, to make or conceive of a social polity—an “us”—in the first place. </w:t>
      </w:r>
      <w:proofErr w:type="spellStart"/>
      <w:r w:rsidRPr="00D560B0">
        <w:rPr>
          <w:rFonts w:asciiTheme="minorHAnsi" w:hAnsiTheme="minorHAnsi" w:cstheme="minorHAnsi"/>
        </w:rPr>
        <w:t>Wilderson’s</w:t>
      </w:r>
      <w:proofErr w:type="spellEnd"/>
      <w:r w:rsidRPr="00D560B0">
        <w:rPr>
          <w:rFonts w:asciiTheme="minorHAnsi" w:hAnsiTheme="minorHAnsi" w:cstheme="minorHAnsi"/>
        </w:rPr>
        <w:t xml:space="preserve"> intervention, abridged by </w:t>
      </w:r>
      <w:proofErr w:type="spellStart"/>
      <w:r w:rsidRPr="00D560B0">
        <w:rPr>
          <w:rFonts w:asciiTheme="minorHAnsi" w:hAnsiTheme="minorHAnsi" w:cstheme="minorHAnsi"/>
        </w:rPr>
        <w:t>Barchiesi</w:t>
      </w:r>
      <w:proofErr w:type="spellEnd"/>
      <w:r w:rsidRPr="00D560B0">
        <w:rPr>
          <w:rFonts w:asciiTheme="minorHAnsi" w:hAnsiTheme="minorHAnsi" w:cstheme="minorHAnsi"/>
        </w:rPr>
        <w:t xml:space="preserve"> to clarify our present moment as altogether typical, insists that the </w:t>
      </w:r>
      <w:r w:rsidRPr="00D560B0">
        <w:rPr>
          <w:rStyle w:val="Emphasis"/>
          <w:rFonts w:asciiTheme="minorHAnsi" w:hAnsiTheme="minorHAnsi" w:cstheme="minorHAnsi"/>
        </w:rPr>
        <w:t>reorganization</w:t>
      </w:r>
      <w:r w:rsidRPr="00D560B0">
        <w:rPr>
          <w:rFonts w:asciiTheme="minorHAnsi" w:hAnsiTheme="minorHAnsi" w:cstheme="minorHAnsi"/>
        </w:rPr>
        <w:t xml:space="preserve"> [End Page 227] </w:t>
      </w:r>
      <w:r w:rsidRPr="00D560B0">
        <w:rPr>
          <w:rStyle w:val="TitleChar"/>
          <w:rFonts w:asciiTheme="minorHAnsi" w:hAnsiTheme="minorHAnsi" w:cstheme="minorHAnsi"/>
        </w:rPr>
        <w:t xml:space="preserve">of civil society’s parts will </w:t>
      </w:r>
      <w:r w:rsidRPr="00D560B0">
        <w:rPr>
          <w:rStyle w:val="Emphasis"/>
          <w:rFonts w:asciiTheme="minorHAnsi" w:hAnsiTheme="minorHAnsi" w:cstheme="minorHAnsi"/>
        </w:rPr>
        <w:t>not</w:t>
      </w:r>
      <w:r w:rsidRPr="00D560B0">
        <w:rPr>
          <w:rStyle w:val="TitleChar"/>
          <w:rFonts w:asciiTheme="minorHAnsi" w:hAnsiTheme="minorHAnsi" w:cstheme="minorHAnsi"/>
        </w:rPr>
        <w:t xml:space="preserve"> de-escalate the rates at which black persons are </w:t>
      </w:r>
      <w:r w:rsidRPr="00D560B0">
        <w:rPr>
          <w:rStyle w:val="Emphasis"/>
          <w:rFonts w:asciiTheme="minorHAnsi" w:hAnsiTheme="minorHAnsi" w:cstheme="minorHAnsi"/>
        </w:rPr>
        <w:t>indiscriminately</w:t>
      </w:r>
      <w:r w:rsidRPr="00D560B0">
        <w:rPr>
          <w:rFonts w:asciiTheme="minorHAnsi" w:hAnsiTheme="minorHAnsi" w:cstheme="minorHAnsi"/>
        </w:rPr>
        <w:t xml:space="preserve"> maimed and </w:t>
      </w:r>
      <w:r w:rsidRPr="00D560B0">
        <w:rPr>
          <w:rStyle w:val="Emphasis"/>
          <w:rFonts w:asciiTheme="minorHAnsi" w:hAnsiTheme="minorHAnsi" w:cstheme="minorHAnsi"/>
        </w:rPr>
        <w:t>murdered</w:t>
      </w:r>
      <w:r w:rsidRPr="00D560B0">
        <w:rPr>
          <w:rFonts w:asciiTheme="minorHAnsi" w:hAnsiTheme="minorHAnsi" w:cstheme="minorHAnsi"/>
        </w:rPr>
        <w:t xml:space="preserve">, </w:t>
      </w:r>
      <w:r w:rsidRPr="00D560B0">
        <w:rPr>
          <w:rStyle w:val="TitleChar"/>
          <w:rFonts w:asciiTheme="minorHAnsi" w:hAnsiTheme="minorHAnsi" w:cstheme="minorHAnsi"/>
        </w:rPr>
        <w:t xml:space="preserve">because </w:t>
      </w:r>
      <w:r w:rsidRPr="00D560B0">
        <w:rPr>
          <w:rStyle w:val="TitleChar"/>
          <w:rFonts w:asciiTheme="minorHAnsi" w:hAnsiTheme="minorHAnsi" w:cstheme="minorHAnsi"/>
          <w:highlight w:val="cyan"/>
        </w:rPr>
        <w:t xml:space="preserve">black life is not </w:t>
      </w:r>
      <w:r w:rsidRPr="00D560B0">
        <w:rPr>
          <w:rStyle w:val="Emphasis"/>
          <w:rFonts w:asciiTheme="minorHAnsi" w:hAnsiTheme="minorHAnsi" w:cstheme="minorHAnsi"/>
          <w:highlight w:val="cyan"/>
        </w:rPr>
        <w:t>contingently</w:t>
      </w:r>
      <w:r w:rsidRPr="00D560B0">
        <w:rPr>
          <w:rStyle w:val="TitleChar"/>
          <w:rFonts w:asciiTheme="minorHAnsi" w:hAnsiTheme="minorHAnsi" w:cstheme="minorHAnsi"/>
          <w:highlight w:val="cyan"/>
        </w:rPr>
        <w:t xml:space="preserve"> fungible but </w:t>
      </w:r>
      <w:r w:rsidRPr="00D560B0">
        <w:rPr>
          <w:rStyle w:val="Emphasis"/>
          <w:rFonts w:asciiTheme="minorHAnsi" w:hAnsiTheme="minorHAnsi" w:cstheme="minorHAnsi"/>
          <w:highlight w:val="cyan"/>
        </w:rPr>
        <w:t>essentially so</w:t>
      </w:r>
      <w:r w:rsidRPr="00D560B0">
        <w:rPr>
          <w:rFonts w:asciiTheme="minorHAnsi" w:hAnsiTheme="minorHAnsi" w:cstheme="minorHAnsi"/>
          <w:highlight w:val="cyan"/>
        </w:rPr>
        <w:t>,</w:t>
      </w:r>
      <w:r w:rsidRPr="00D560B0">
        <w:rPr>
          <w:rFonts w:asciiTheme="minorHAnsi" w:hAnsiTheme="minorHAnsi" w:cstheme="minorHAnsi"/>
        </w:rPr>
        <w:t xml:space="preserve"> </w:t>
      </w:r>
      <w:r w:rsidRPr="00D560B0">
        <w:rPr>
          <w:rStyle w:val="TitleChar"/>
          <w:rFonts w:asciiTheme="minorHAnsi" w:hAnsiTheme="minorHAnsi" w:cstheme="minorHAnsi"/>
        </w:rPr>
        <w:t xml:space="preserve">and because the </w:t>
      </w:r>
      <w:r w:rsidRPr="00D560B0">
        <w:rPr>
          <w:rStyle w:val="Emphasis"/>
          <w:rFonts w:asciiTheme="minorHAnsi" w:hAnsiTheme="minorHAnsi" w:cstheme="minorHAnsi"/>
        </w:rPr>
        <w:t>metaphysics</w:t>
      </w:r>
      <w:r w:rsidRPr="00D560B0">
        <w:rPr>
          <w:rFonts w:asciiTheme="minorHAnsi" w:hAnsiTheme="minorHAnsi" w:cstheme="minorHAnsi"/>
        </w:rPr>
        <w:t xml:space="preserve"> and/as </w:t>
      </w:r>
      <w:proofErr w:type="spellStart"/>
      <w:r w:rsidRPr="00D560B0">
        <w:rPr>
          <w:rFonts w:asciiTheme="minorHAnsi" w:hAnsiTheme="minorHAnsi" w:cstheme="minorHAnsi"/>
        </w:rPr>
        <w:t>metapolitics</w:t>
      </w:r>
      <w:proofErr w:type="spellEnd"/>
      <w:r w:rsidRPr="00D560B0">
        <w:rPr>
          <w:rFonts w:asciiTheme="minorHAnsi" w:hAnsiTheme="minorHAnsi" w:cstheme="minorHAnsi"/>
        </w:rPr>
        <w:t xml:space="preserve"> </w:t>
      </w:r>
      <w:r w:rsidRPr="00D560B0">
        <w:rPr>
          <w:rStyle w:val="TitleChar"/>
          <w:rFonts w:asciiTheme="minorHAnsi" w:hAnsiTheme="minorHAnsi" w:cstheme="minorHAnsi"/>
        </w:rPr>
        <w:t xml:space="preserve">of black fungibility </w:t>
      </w:r>
      <w:r w:rsidRPr="00D560B0">
        <w:rPr>
          <w:rFonts w:asciiTheme="minorHAnsi" w:hAnsiTheme="minorHAnsi" w:cstheme="minorHAnsi"/>
        </w:rPr>
        <w:t xml:space="preserve">are not just essential for the making of a socially dead black Other. </w:t>
      </w:r>
      <w:r w:rsidRPr="00D560B0">
        <w:rPr>
          <w:rStyle w:val="TitleChar"/>
          <w:rFonts w:asciiTheme="minorHAnsi" w:hAnsiTheme="minorHAnsi" w:cstheme="minorHAnsi"/>
        </w:rPr>
        <w:t>They</w:t>
      </w:r>
      <w:r w:rsidRPr="00D560B0">
        <w:rPr>
          <w:rFonts w:asciiTheme="minorHAnsi" w:hAnsiTheme="minorHAnsi" w:cstheme="minorHAnsi"/>
        </w:rPr>
        <w:t xml:space="preserve"> </w:t>
      </w:r>
      <w:r w:rsidRPr="00D560B0">
        <w:rPr>
          <w:rStyle w:val="TitleChar"/>
          <w:rFonts w:asciiTheme="minorHAnsi" w:hAnsiTheme="minorHAnsi" w:cstheme="minorHAnsi"/>
        </w:rPr>
        <w:t xml:space="preserve">are </w:t>
      </w:r>
      <w:r w:rsidRPr="00D560B0">
        <w:rPr>
          <w:rStyle w:val="Emphasis"/>
          <w:rFonts w:asciiTheme="minorHAnsi" w:hAnsiTheme="minorHAnsi" w:cstheme="minorHAnsi"/>
        </w:rPr>
        <w:t>principally</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foremost essential</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 xml:space="preserve">for the making of a </w:t>
      </w:r>
      <w:r w:rsidRPr="00D560B0">
        <w:rPr>
          <w:rStyle w:val="Emphasis"/>
          <w:rFonts w:asciiTheme="minorHAnsi" w:hAnsiTheme="minorHAnsi" w:cstheme="minorHAnsi"/>
          <w:highlight w:val="cyan"/>
        </w:rPr>
        <w:t>non-fungible</w:t>
      </w:r>
      <w:r w:rsidRPr="00D560B0">
        <w:rPr>
          <w:rFonts w:asciiTheme="minorHAnsi" w:hAnsiTheme="minorHAnsi" w:cstheme="minorHAnsi"/>
        </w:rPr>
        <w:t xml:space="preserve"> or white-passing “</w:t>
      </w:r>
      <w:r w:rsidRPr="00D560B0">
        <w:rPr>
          <w:rStyle w:val="Emphasis"/>
          <w:rFonts w:asciiTheme="minorHAnsi" w:hAnsiTheme="minorHAnsi" w:cstheme="minorHAnsi"/>
          <w:highlight w:val="cyan"/>
        </w:rPr>
        <w:t>us</w:t>
      </w:r>
      <w:r w:rsidRPr="00D560B0">
        <w:rPr>
          <w:rFonts w:asciiTheme="minorHAnsi" w:hAnsiTheme="minorHAnsi" w:cstheme="minorHAnsi"/>
        </w:rPr>
        <w:t xml:space="preserve">”.68 </w:t>
      </w:r>
      <w:r w:rsidRPr="00D560B0">
        <w:rPr>
          <w:rStyle w:val="TitleChar"/>
          <w:rFonts w:asciiTheme="minorHAnsi" w:hAnsiTheme="minorHAnsi" w:cstheme="minorHAnsi"/>
        </w:rPr>
        <w:t>The story of that be(com)</w:t>
      </w:r>
      <w:proofErr w:type="spellStart"/>
      <w:r w:rsidRPr="00D560B0">
        <w:rPr>
          <w:rStyle w:val="TitleChar"/>
          <w:rFonts w:asciiTheme="minorHAnsi" w:hAnsiTheme="minorHAnsi" w:cstheme="minorHAnsi"/>
        </w:rPr>
        <w:t>ing</w:t>
      </w:r>
      <w:proofErr w:type="spellEnd"/>
      <w:r w:rsidRPr="00D560B0">
        <w:rPr>
          <w:rStyle w:val="TitleChar"/>
          <w:rFonts w:asciiTheme="minorHAnsi" w:hAnsiTheme="minorHAnsi" w:cstheme="minorHAnsi"/>
        </w:rPr>
        <w:t xml:space="preserve">, of a human subject </w:t>
      </w:r>
      <w:r w:rsidRPr="00D560B0">
        <w:rPr>
          <w:rStyle w:val="TitleChar"/>
          <w:rFonts w:asciiTheme="minorHAnsi" w:hAnsiTheme="minorHAnsi" w:cstheme="minorHAnsi"/>
          <w:highlight w:val="cyan"/>
        </w:rPr>
        <w:t>that is</w:t>
      </w:r>
      <w:r w:rsidRPr="00D560B0">
        <w:rPr>
          <w:rFonts w:asciiTheme="minorHAnsi" w:hAnsiTheme="minorHAnsi" w:cstheme="minorHAnsi"/>
        </w:rPr>
        <w:t xml:space="preserve"> “semantically-</w:t>
      </w:r>
      <w:r w:rsidRPr="00D560B0">
        <w:rPr>
          <w:rStyle w:val="Emphasis"/>
          <w:rFonts w:asciiTheme="minorHAnsi" w:hAnsiTheme="minorHAnsi" w:cstheme="minorHAnsi"/>
          <w:highlight w:val="cyan"/>
        </w:rPr>
        <w:t>neurochemically</w:t>
      </w:r>
      <w:r w:rsidRPr="00D560B0">
        <w:rPr>
          <w:rFonts w:asciiTheme="minorHAnsi" w:hAnsiTheme="minorHAnsi" w:cstheme="minorHAnsi"/>
        </w:rPr>
        <w:t xml:space="preserve">” </w:t>
      </w:r>
      <w:r w:rsidRPr="00D560B0">
        <w:rPr>
          <w:rStyle w:val="Emphasis"/>
          <w:rFonts w:asciiTheme="minorHAnsi" w:hAnsiTheme="minorHAnsi" w:cstheme="minorHAnsi"/>
          <w:highlight w:val="cyan"/>
        </w:rPr>
        <w:t>programmed</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 xml:space="preserve">to enact </w:t>
      </w:r>
      <w:r w:rsidRPr="00D560B0">
        <w:rPr>
          <w:rStyle w:val="Emphasis"/>
          <w:rFonts w:asciiTheme="minorHAnsi" w:hAnsiTheme="minorHAnsi" w:cstheme="minorHAnsi"/>
          <w:highlight w:val="cyan"/>
        </w:rPr>
        <w:t>antiblack</w:t>
      </w:r>
      <w:r w:rsidRPr="00D560B0">
        <w:rPr>
          <w:rFonts w:asciiTheme="minorHAnsi" w:hAnsiTheme="minorHAnsi" w:cstheme="minorHAnsi"/>
        </w:rPr>
        <w:t xml:space="preserve"> “individual and collective </w:t>
      </w:r>
      <w:r w:rsidRPr="00D560B0">
        <w:rPr>
          <w:rStyle w:val="Emphasis"/>
          <w:rFonts w:asciiTheme="minorHAnsi" w:hAnsiTheme="minorHAnsi" w:cstheme="minorHAnsi"/>
          <w:highlight w:val="cyan"/>
        </w:rPr>
        <w:t>behaviors</w:t>
      </w:r>
      <w:r w:rsidRPr="00D560B0">
        <w:rPr>
          <w:rFonts w:asciiTheme="minorHAnsi" w:hAnsiTheme="minorHAnsi" w:cstheme="minorHAnsi"/>
        </w:rPr>
        <w:t xml:space="preserve">,”69 is located in the hearts and minds of those eligible for human recognition, </w:t>
      </w:r>
      <w:r w:rsidRPr="00D560B0">
        <w:rPr>
          <w:rStyle w:val="TitleChar"/>
          <w:rFonts w:asciiTheme="minorHAnsi" w:hAnsiTheme="minorHAnsi" w:cstheme="minorHAnsi"/>
          <w:highlight w:val="cyan"/>
        </w:rPr>
        <w:t xml:space="preserve">as a </w:t>
      </w:r>
      <w:r w:rsidRPr="00D560B0">
        <w:rPr>
          <w:rStyle w:val="Emphasis"/>
          <w:rFonts w:asciiTheme="minorHAnsi" w:hAnsiTheme="minorHAnsi" w:cstheme="minorHAnsi"/>
          <w:highlight w:val="cyan"/>
        </w:rPr>
        <w:t>libidinal economy</w:t>
      </w:r>
      <w:r w:rsidRPr="00D560B0">
        <w:rPr>
          <w:rFonts w:asciiTheme="minorHAnsi" w:hAnsiTheme="minorHAnsi" w:cstheme="minorHAnsi"/>
        </w:rPr>
        <w:t xml:space="preserve">. Insofar as Trump and his henchmen (i.e., Spencer) use liberalism’s seemingly capacious parachute to trap the rights of nonblack minority populations, they mobilize not an American nightmare but one instance in the “ongoing disaster”70 of “the social” that is mobilized by the American Dream. </w:t>
      </w:r>
      <w:r w:rsidRPr="00D560B0">
        <w:rPr>
          <w:rStyle w:val="TitleChar"/>
          <w:rFonts w:asciiTheme="minorHAnsi" w:hAnsiTheme="minorHAnsi" w:cstheme="minorHAnsi"/>
        </w:rPr>
        <w:t xml:space="preserve">Trump’s </w:t>
      </w:r>
      <w:r w:rsidRPr="00D560B0">
        <w:rPr>
          <w:rStyle w:val="Emphasis"/>
          <w:rFonts w:asciiTheme="minorHAnsi" w:hAnsiTheme="minorHAnsi" w:cstheme="minorHAnsi"/>
        </w:rPr>
        <w:t>hate-mongering</w:t>
      </w:r>
      <w:r w:rsidRPr="00D560B0">
        <w:rPr>
          <w:rFonts w:asciiTheme="minorHAnsi" w:hAnsiTheme="minorHAnsi" w:cstheme="minorHAnsi"/>
        </w:rPr>
        <w:t xml:space="preserve"> is our price of admission not just for a model of the social organized by/as civil society, but for the making of human community (i.e., the “social”), that is to say, for epistemology and ontology itself. Recall Hartman’s argument that “the very effort to pry apart the Negro question and the social question exposes their enduring entanglements”71 as a private relation. </w:t>
      </w:r>
      <w:r w:rsidRPr="00D560B0">
        <w:rPr>
          <w:rStyle w:val="TitleChar"/>
          <w:rFonts w:asciiTheme="minorHAnsi" w:hAnsiTheme="minorHAnsi" w:cstheme="minorHAnsi"/>
        </w:rPr>
        <w:t>Libidinal interests</w:t>
      </w:r>
      <w:r w:rsidRPr="00D560B0">
        <w:rPr>
          <w:rFonts w:asciiTheme="minorHAnsi" w:hAnsiTheme="minorHAnsi" w:cstheme="minorHAnsi"/>
        </w:rPr>
        <w:t xml:space="preserve">, </w:t>
      </w:r>
      <w:r w:rsidRPr="00D560B0">
        <w:rPr>
          <w:rStyle w:val="Emphasis"/>
          <w:rFonts w:asciiTheme="minorHAnsi" w:hAnsiTheme="minorHAnsi" w:cstheme="minorHAnsi"/>
        </w:rPr>
        <w:t>untouchable</w:t>
      </w:r>
      <w:r w:rsidRPr="00D560B0">
        <w:rPr>
          <w:rStyle w:val="TitleChar"/>
          <w:rFonts w:asciiTheme="minorHAnsi" w:hAnsiTheme="minorHAnsi" w:cstheme="minorHAnsi"/>
        </w:rPr>
        <w:t xml:space="preserve"> by the law but which </w:t>
      </w:r>
      <w:r w:rsidRPr="00D560B0">
        <w:rPr>
          <w:rStyle w:val="Emphasis"/>
          <w:rFonts w:asciiTheme="minorHAnsi" w:hAnsiTheme="minorHAnsi" w:cstheme="minorHAnsi"/>
        </w:rPr>
        <w:t>determine</w:t>
      </w:r>
      <w:r w:rsidRPr="00D560B0">
        <w:rPr>
          <w:rStyle w:val="TitleChar"/>
          <w:rFonts w:asciiTheme="minorHAnsi" w:hAnsiTheme="minorHAnsi" w:cstheme="minorHAnsi"/>
        </w:rPr>
        <w:t xml:space="preserve"> the law</w:t>
      </w:r>
      <w:r w:rsidRPr="00D560B0">
        <w:rPr>
          <w:rFonts w:asciiTheme="minorHAnsi" w:hAnsiTheme="minorHAnsi" w:cstheme="minorHAnsi"/>
        </w:rPr>
        <w:t>72, “[</w:t>
      </w:r>
      <w:r w:rsidRPr="00D560B0">
        <w:rPr>
          <w:rStyle w:val="Emphasis"/>
          <w:rFonts w:asciiTheme="minorHAnsi" w:hAnsiTheme="minorHAnsi" w:cstheme="minorHAnsi"/>
        </w:rPr>
        <w:t>shape</w:t>
      </w:r>
      <w:r w:rsidRPr="00D560B0">
        <w:rPr>
          <w:rFonts w:asciiTheme="minorHAnsi" w:hAnsiTheme="minorHAnsi" w:cstheme="minorHAnsi"/>
        </w:rPr>
        <w:t xml:space="preserve">] </w:t>
      </w:r>
      <w:r w:rsidRPr="00D560B0">
        <w:rPr>
          <w:rStyle w:val="TitleChar"/>
          <w:rFonts w:asciiTheme="minorHAnsi" w:hAnsiTheme="minorHAnsi" w:cstheme="minorHAnsi"/>
        </w:rPr>
        <w:t xml:space="preserve">the </w:t>
      </w:r>
      <w:r w:rsidRPr="00D560B0">
        <w:rPr>
          <w:rStyle w:val="Emphasis"/>
          <w:rFonts w:asciiTheme="minorHAnsi" w:hAnsiTheme="minorHAnsi" w:cstheme="minorHAnsi"/>
        </w:rPr>
        <w:t>emergence of the social</w:t>
      </w:r>
      <w:r w:rsidRPr="00D560B0">
        <w:rPr>
          <w:rStyle w:val="TitleChar"/>
          <w:rFonts w:asciiTheme="minorHAnsi" w:hAnsiTheme="minorHAnsi" w:cstheme="minorHAnsi"/>
        </w:rPr>
        <w:t xml:space="preserve"> in the United States</w:t>
      </w:r>
      <w:r w:rsidRPr="00D560B0">
        <w:rPr>
          <w:rFonts w:asciiTheme="minorHAnsi" w:hAnsiTheme="minorHAnsi" w:cstheme="minorHAnsi"/>
        </w:rPr>
        <w:t xml:space="preserve">”73 as </w:t>
      </w:r>
      <w:r w:rsidRPr="00D560B0">
        <w:rPr>
          <w:rStyle w:val="TitleChar"/>
          <w:rFonts w:asciiTheme="minorHAnsi" w:hAnsiTheme="minorHAnsi" w:cstheme="minorHAnsi"/>
        </w:rPr>
        <w:t xml:space="preserve">a </w:t>
      </w:r>
      <w:r w:rsidRPr="00D560B0">
        <w:rPr>
          <w:rStyle w:val="Emphasis"/>
          <w:rFonts w:asciiTheme="minorHAnsi" w:hAnsiTheme="minorHAnsi" w:cstheme="minorHAnsi"/>
        </w:rPr>
        <w:t>racially unified site</w:t>
      </w:r>
      <w:r w:rsidRPr="00D560B0">
        <w:rPr>
          <w:rStyle w:val="TitleChar"/>
          <w:rFonts w:asciiTheme="minorHAnsi" w:hAnsiTheme="minorHAnsi" w:cstheme="minorHAnsi"/>
        </w:rPr>
        <w:t xml:space="preserve"> in which the immigrant and savage find the </w:t>
      </w:r>
      <w:r w:rsidRPr="00D560B0">
        <w:rPr>
          <w:rStyle w:val="Emphasis"/>
          <w:rFonts w:asciiTheme="minorHAnsi" w:hAnsiTheme="minorHAnsi" w:cstheme="minorHAnsi"/>
          <w:highlight w:val="cyan"/>
        </w:rPr>
        <w:t>civil rights</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 xml:space="preserve">that </w:t>
      </w:r>
      <w:r w:rsidRPr="00D560B0">
        <w:rPr>
          <w:rStyle w:val="Emphasis"/>
          <w:rFonts w:asciiTheme="minorHAnsi" w:hAnsiTheme="minorHAnsi" w:cstheme="minorHAnsi"/>
          <w:highlight w:val="cyan"/>
        </w:rPr>
        <w:t>correspond with human recognition</w:t>
      </w:r>
      <w:r w:rsidRPr="00D560B0">
        <w:rPr>
          <w:rFonts w:asciiTheme="minorHAnsi" w:hAnsiTheme="minorHAnsi" w:cstheme="minorHAnsi"/>
        </w:rPr>
        <w:t xml:space="preserve">. While nonblack minorities in Trump’s America are being made to experience, albeit irregularly and provisionally, what Michael Harriot describes as “the America black people have always lived in,”74 which denies human recognition to revoke civil rights, for the black Other who lives in this nowhere or “sunken place,”75 </w:t>
      </w:r>
      <w:r w:rsidRPr="00D560B0">
        <w:rPr>
          <w:rStyle w:val="TitleChar"/>
          <w:rFonts w:asciiTheme="minorHAnsi" w:hAnsiTheme="minorHAnsi" w:cstheme="minorHAnsi"/>
        </w:rPr>
        <w:t xml:space="preserve">it </w:t>
      </w:r>
      <w:r w:rsidRPr="00D560B0">
        <w:rPr>
          <w:rStyle w:val="Emphasis"/>
          <w:rFonts w:asciiTheme="minorHAnsi" w:hAnsiTheme="minorHAnsi" w:cstheme="minorHAnsi"/>
        </w:rPr>
        <w:t>matters not</w:t>
      </w:r>
      <w:r w:rsidRPr="00D560B0">
        <w:rPr>
          <w:rStyle w:val="TitleChar"/>
          <w:rFonts w:asciiTheme="minorHAnsi" w:hAnsiTheme="minorHAnsi" w:cstheme="minorHAnsi"/>
        </w:rPr>
        <w:t xml:space="preserve"> who </w:t>
      </w:r>
      <w:r w:rsidRPr="00D560B0">
        <w:rPr>
          <w:rStyle w:val="Emphasis"/>
          <w:rFonts w:asciiTheme="minorHAnsi" w:hAnsiTheme="minorHAnsi" w:cstheme="minorHAnsi"/>
        </w:rPr>
        <w:t>steers the American ship</w:t>
      </w:r>
      <w:r w:rsidRPr="00D560B0">
        <w:rPr>
          <w:rFonts w:asciiTheme="minorHAnsi" w:hAnsiTheme="minorHAnsi" w:cstheme="minorHAnsi"/>
        </w:rPr>
        <w:t xml:space="preserve">. Hillary </w:t>
      </w:r>
      <w:r w:rsidRPr="00D560B0">
        <w:rPr>
          <w:rStyle w:val="TitleChar"/>
          <w:rFonts w:asciiTheme="minorHAnsi" w:hAnsiTheme="minorHAnsi" w:cstheme="minorHAnsi"/>
        </w:rPr>
        <w:t>Clinton’s presidency like</w:t>
      </w:r>
      <w:r w:rsidRPr="00D560B0">
        <w:rPr>
          <w:rFonts w:asciiTheme="minorHAnsi" w:hAnsiTheme="minorHAnsi" w:cstheme="minorHAnsi"/>
        </w:rPr>
        <w:t xml:space="preserve"> Barack </w:t>
      </w:r>
      <w:r w:rsidRPr="00D560B0">
        <w:rPr>
          <w:rStyle w:val="TitleChar"/>
          <w:rFonts w:asciiTheme="minorHAnsi" w:hAnsiTheme="minorHAnsi" w:cstheme="minorHAnsi"/>
        </w:rPr>
        <w:t xml:space="preserve">Obama’s before hers </w:t>
      </w:r>
      <w:r w:rsidRPr="00D560B0">
        <w:rPr>
          <w:rStyle w:val="TitleChar"/>
          <w:rFonts w:asciiTheme="minorHAnsi" w:hAnsiTheme="minorHAnsi" w:cstheme="minorHAnsi"/>
          <w:highlight w:val="cyan"/>
        </w:rPr>
        <w:t>would</w:t>
      </w:r>
      <w:r w:rsidRPr="00D560B0">
        <w:rPr>
          <w:rStyle w:val="TitleChar"/>
          <w:rFonts w:asciiTheme="minorHAnsi" w:hAnsiTheme="minorHAnsi" w:cstheme="minorHAnsi"/>
        </w:rPr>
        <w:t xml:space="preserve"> have (at best) </w:t>
      </w:r>
      <w:r w:rsidRPr="00D560B0">
        <w:rPr>
          <w:rStyle w:val="TitleChar"/>
          <w:rFonts w:asciiTheme="minorHAnsi" w:hAnsiTheme="minorHAnsi" w:cstheme="minorHAnsi"/>
          <w:highlight w:val="cyan"/>
        </w:rPr>
        <w:t>activate</w:t>
      </w:r>
      <w:r w:rsidRPr="00D560B0">
        <w:rPr>
          <w:rStyle w:val="TitleChar"/>
          <w:rFonts w:asciiTheme="minorHAnsi" w:hAnsiTheme="minorHAnsi" w:cstheme="minorHAnsi"/>
        </w:rPr>
        <w:t xml:space="preserve">d the </w:t>
      </w:r>
      <w:r w:rsidRPr="00D560B0">
        <w:rPr>
          <w:rStyle w:val="Emphasis"/>
          <w:rFonts w:asciiTheme="minorHAnsi" w:hAnsiTheme="minorHAnsi" w:cstheme="minorHAnsi"/>
          <w:highlight w:val="cyan"/>
        </w:rPr>
        <w:t>elasticity</w:t>
      </w:r>
      <w:r w:rsidRPr="00D560B0">
        <w:rPr>
          <w:rFonts w:asciiTheme="minorHAnsi" w:hAnsiTheme="minorHAnsi" w:cstheme="minorHAnsi"/>
        </w:rPr>
        <w:t xml:space="preserve"> </w:t>
      </w:r>
      <w:r w:rsidRPr="00D560B0">
        <w:rPr>
          <w:rStyle w:val="TitleChar"/>
          <w:rFonts w:asciiTheme="minorHAnsi" w:hAnsiTheme="minorHAnsi" w:cstheme="minorHAnsi"/>
          <w:highlight w:val="cyan"/>
        </w:rPr>
        <w:t>whereby nonblack differences</w:t>
      </w:r>
      <w:r w:rsidRPr="00D560B0">
        <w:rPr>
          <w:rFonts w:asciiTheme="minorHAnsi" w:hAnsiTheme="minorHAnsi" w:cstheme="minorHAnsi"/>
        </w:rPr>
        <w:t xml:space="preserve"> (</w:t>
      </w:r>
      <w:r w:rsidRPr="00D560B0">
        <w:rPr>
          <w:rStyle w:val="TitleChar"/>
          <w:rFonts w:asciiTheme="minorHAnsi" w:hAnsiTheme="minorHAnsi" w:cstheme="minorHAnsi"/>
        </w:rPr>
        <w:t>in Obama’s America, gay and trans rights especially</w:t>
      </w:r>
      <w:r w:rsidRPr="00D560B0">
        <w:rPr>
          <w:rFonts w:asciiTheme="minorHAnsi" w:hAnsiTheme="minorHAnsi" w:cstheme="minorHAnsi"/>
        </w:rPr>
        <w:t xml:space="preserve">) </w:t>
      </w:r>
      <w:r w:rsidRPr="00D560B0">
        <w:rPr>
          <w:rStyle w:val="TitleChar"/>
          <w:rFonts w:asciiTheme="minorHAnsi" w:hAnsiTheme="minorHAnsi" w:cstheme="minorHAnsi"/>
          <w:highlight w:val="cyan"/>
        </w:rPr>
        <w:t xml:space="preserve">are </w:t>
      </w:r>
      <w:r w:rsidRPr="00D560B0">
        <w:rPr>
          <w:rStyle w:val="Emphasis"/>
          <w:rFonts w:asciiTheme="minorHAnsi" w:hAnsiTheme="minorHAnsi" w:cstheme="minorHAnsi"/>
          <w:highlight w:val="cyan"/>
        </w:rPr>
        <w:t>accommodated</w:t>
      </w:r>
      <w:r w:rsidRPr="00D560B0">
        <w:rPr>
          <w:rStyle w:val="TitleChar"/>
          <w:rFonts w:asciiTheme="minorHAnsi" w:hAnsiTheme="minorHAnsi" w:cstheme="minorHAnsi"/>
          <w:highlight w:val="cyan"/>
        </w:rPr>
        <w:t xml:space="preserve"> by </w:t>
      </w:r>
      <w:r w:rsidRPr="00D560B0">
        <w:rPr>
          <w:rStyle w:val="Emphasis"/>
          <w:rFonts w:asciiTheme="minorHAnsi" w:hAnsiTheme="minorHAnsi" w:cstheme="minorHAnsi"/>
          <w:highlight w:val="cyan"/>
        </w:rPr>
        <w:t>entrenching the</w:t>
      </w:r>
      <w:r w:rsidRPr="00D560B0">
        <w:rPr>
          <w:rStyle w:val="Emphasis"/>
          <w:rFonts w:asciiTheme="minorHAnsi" w:hAnsiTheme="minorHAnsi" w:cstheme="minorHAnsi"/>
        </w:rPr>
        <w:t xml:space="preserve"> constitutive </w:t>
      </w:r>
      <w:r w:rsidRPr="00D560B0">
        <w:rPr>
          <w:rStyle w:val="Emphasis"/>
          <w:rFonts w:asciiTheme="minorHAnsi" w:hAnsiTheme="minorHAnsi" w:cstheme="minorHAnsi"/>
          <w:highlight w:val="cyan"/>
        </w:rPr>
        <w:t>antagonism of racial blackness</w:t>
      </w:r>
      <w:r w:rsidRPr="00D560B0">
        <w:rPr>
          <w:rFonts w:asciiTheme="minorHAnsi" w:hAnsiTheme="minorHAnsi" w:cstheme="minorHAnsi"/>
        </w:rPr>
        <w:t xml:space="preserve"> (such that the hour of the first black presidency testified to the fact that black lives don’t or can’t matter).76 The violent removal of Vietnamese-American doctor and ‘model minority’77 David Dao from United Flight 3411 on April 9, 2017 serves to illustrate what Damon Young of Very Smart </w:t>
      </w:r>
      <w:proofErr w:type="spellStart"/>
      <w:r w:rsidRPr="00D560B0">
        <w:rPr>
          <w:rFonts w:asciiTheme="minorHAnsi" w:hAnsiTheme="minorHAnsi" w:cstheme="minorHAnsi"/>
        </w:rPr>
        <w:t>Brothas</w:t>
      </w:r>
      <w:proofErr w:type="spellEnd"/>
      <w:r w:rsidRPr="00D560B0">
        <w:rPr>
          <w:rFonts w:asciiTheme="minorHAnsi" w:hAnsiTheme="minorHAnsi" w:cstheme="minorHAnsi"/>
        </w:rPr>
        <w:t xml:space="preserve"> describes as the contingent </w:t>
      </w:r>
      <w:proofErr w:type="spellStart"/>
      <w:r w:rsidRPr="00D560B0">
        <w:rPr>
          <w:rFonts w:asciiTheme="minorHAnsi" w:hAnsiTheme="minorHAnsi" w:cstheme="minorHAnsi"/>
        </w:rPr>
        <w:t>blackification</w:t>
      </w:r>
      <w:proofErr w:type="spellEnd"/>
      <w:r w:rsidRPr="00D560B0">
        <w:rPr>
          <w:rFonts w:asciiTheme="minorHAnsi" w:hAnsiTheme="minorHAnsi" w:cstheme="minorHAnsi"/>
        </w:rPr>
        <w:t xml:space="preserve"> of nonblack minority populations in Trump’s America. Young resolves that Dao “wasn’t quite [black] for a day,” but that he “was definitely treated like [he was].”78 The wanton and senseless nature of Dao’s physical beating rendered his body (of color) fungible as an event, because this violence defied his treatment otherwise, for example, in Obama’s multiculturalist, ‘post-racial’ America. More specifically, Dao’s psychological suffering in the video seen ‘round the globe evokes the psychosomatic terror (pace Fanon) typical of humanism’s flesh-making project, that is to say, its anti/blackness. The absolute wretchedness whereby Dao cannot articulate his suffering, his demonstration of a “pain [he] can’t live inside of and can’t live without,”79 indeed, of a pain which he cannot signify, contain, or cathect with recourse to “the brush of discourse, or the reflexes of iconography”80 is expressed by the hopelessness with which Dao pleads with his captors to “just kill [him].” We might pause to ask why the video of Dao’s suffering captivated audiences as it did. Certainly, had Dao been black, the violation of his person would not have registered as a scandal. </w:t>
      </w:r>
      <w:r w:rsidRPr="00D560B0">
        <w:rPr>
          <w:rStyle w:val="TitleChar"/>
          <w:rFonts w:asciiTheme="minorHAnsi" w:hAnsiTheme="minorHAnsi" w:cstheme="minorHAnsi"/>
        </w:rPr>
        <w:t xml:space="preserve">Videos of </w:t>
      </w:r>
      <w:r w:rsidRPr="00D560B0">
        <w:rPr>
          <w:rStyle w:val="Emphasis"/>
          <w:rFonts w:asciiTheme="minorHAnsi" w:hAnsiTheme="minorHAnsi" w:cstheme="minorHAnsi"/>
        </w:rPr>
        <w:t>black suffering</w:t>
      </w:r>
      <w:r w:rsidRPr="00D560B0">
        <w:rPr>
          <w:rStyle w:val="TitleChar"/>
          <w:rFonts w:asciiTheme="minorHAnsi" w:hAnsiTheme="minorHAnsi" w:cstheme="minorHAnsi"/>
        </w:rPr>
        <w:t xml:space="preserve"> have the opposite effect, prompting us to stand not appalled and aghast but </w:t>
      </w:r>
      <w:r w:rsidRPr="00D560B0">
        <w:rPr>
          <w:rStyle w:val="Emphasis"/>
          <w:rFonts w:asciiTheme="minorHAnsi" w:hAnsiTheme="minorHAnsi" w:cstheme="minorHAnsi"/>
        </w:rPr>
        <w:t>agape</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mesmerized</w:t>
      </w:r>
      <w:r w:rsidRPr="00D560B0">
        <w:rPr>
          <w:rStyle w:val="TitleChar"/>
          <w:rFonts w:asciiTheme="minorHAnsi" w:hAnsiTheme="minorHAnsi" w:cstheme="minorHAnsi"/>
        </w:rPr>
        <w:t xml:space="preserve">, </w:t>
      </w:r>
      <w:r w:rsidRPr="00D560B0">
        <w:rPr>
          <w:rStyle w:val="Emphasis"/>
          <w:rFonts w:asciiTheme="minorHAnsi" w:hAnsiTheme="minorHAnsi" w:cstheme="minorHAnsi"/>
        </w:rPr>
        <w:t>chomping at the bit</w:t>
      </w:r>
      <w:r w:rsidRPr="00D560B0">
        <w:rPr>
          <w:rStyle w:val="TitleChar"/>
          <w:rFonts w:asciiTheme="minorHAnsi" w:hAnsiTheme="minorHAnsi" w:cstheme="minorHAnsi"/>
        </w:rPr>
        <w:t xml:space="preserve"> for</w:t>
      </w:r>
      <w:r w:rsidRPr="00D560B0">
        <w:rPr>
          <w:rFonts w:asciiTheme="minorHAnsi" w:hAnsiTheme="minorHAnsi" w:cstheme="minorHAnsi"/>
        </w:rPr>
        <w:t xml:space="preserve"> (pace Hartman) </w:t>
      </w:r>
      <w:r w:rsidRPr="00D560B0">
        <w:rPr>
          <w:rStyle w:val="TitleChar"/>
          <w:rFonts w:asciiTheme="minorHAnsi" w:hAnsiTheme="minorHAnsi" w:cstheme="minorHAnsi"/>
        </w:rPr>
        <w:t>more</w:t>
      </w:r>
      <w:r w:rsidRPr="00D560B0">
        <w:rPr>
          <w:rFonts w:asciiTheme="minorHAnsi" w:hAnsiTheme="minorHAnsi" w:cstheme="minorHAnsi"/>
        </w:rPr>
        <w:t xml:space="preserve"> “</w:t>
      </w:r>
      <w:r w:rsidRPr="00D560B0">
        <w:rPr>
          <w:rStyle w:val="Emphasis"/>
          <w:rFonts w:asciiTheme="minorHAnsi" w:hAnsiTheme="minorHAnsi" w:cstheme="minorHAnsi"/>
        </w:rPr>
        <w:t>scenes of subjection</w:t>
      </w:r>
      <w:r w:rsidRPr="00D560B0">
        <w:rPr>
          <w:rFonts w:asciiTheme="minorHAnsi" w:hAnsiTheme="minorHAnsi" w:cstheme="minorHAnsi"/>
        </w:rPr>
        <w:t xml:space="preserve">” </w:t>
      </w:r>
      <w:r w:rsidRPr="00D560B0">
        <w:rPr>
          <w:rStyle w:val="TitleChar"/>
          <w:rFonts w:asciiTheme="minorHAnsi" w:hAnsiTheme="minorHAnsi" w:cstheme="minorHAnsi"/>
        </w:rPr>
        <w:t xml:space="preserve">that might (impossibly) satisfy our </w:t>
      </w:r>
      <w:r w:rsidRPr="00D560B0">
        <w:rPr>
          <w:rStyle w:val="Emphasis"/>
          <w:rFonts w:asciiTheme="minorHAnsi" w:hAnsiTheme="minorHAnsi" w:cstheme="minorHAnsi"/>
        </w:rPr>
        <w:t>unabating human appetite</w:t>
      </w:r>
      <w:r w:rsidRPr="00D560B0">
        <w:rPr>
          <w:rFonts w:asciiTheme="minorHAnsi" w:hAnsiTheme="minorHAnsi" w:cstheme="minorHAnsi"/>
        </w:rPr>
        <w:t xml:space="preserve"> </w:t>
      </w:r>
      <w:r w:rsidRPr="00D560B0">
        <w:rPr>
          <w:rStyle w:val="TitleChar"/>
          <w:rFonts w:asciiTheme="minorHAnsi" w:hAnsiTheme="minorHAnsi" w:cstheme="minorHAnsi"/>
        </w:rPr>
        <w:t xml:space="preserve">for the </w:t>
      </w:r>
      <w:r w:rsidRPr="00D560B0">
        <w:rPr>
          <w:rStyle w:val="Emphasis"/>
          <w:rFonts w:asciiTheme="minorHAnsi" w:hAnsiTheme="minorHAnsi" w:cstheme="minorHAnsi"/>
        </w:rPr>
        <w:t>flesh of the Other</w:t>
      </w:r>
      <w:r w:rsidRPr="00D560B0">
        <w:rPr>
          <w:rFonts w:asciiTheme="minorHAnsi" w:hAnsiTheme="minorHAnsi" w:cstheme="minorHAnsi"/>
        </w:rPr>
        <w:t xml:space="preserve">. In addition, </w:t>
      </w:r>
      <w:r w:rsidRPr="00D560B0">
        <w:rPr>
          <w:rStyle w:val="TitleChar"/>
          <w:rFonts w:asciiTheme="minorHAnsi" w:hAnsiTheme="minorHAnsi" w:cstheme="minorHAnsi"/>
        </w:rPr>
        <w:t xml:space="preserve">scenes of </w:t>
      </w:r>
      <w:r w:rsidRPr="00D560B0">
        <w:rPr>
          <w:rStyle w:val="Emphasis"/>
          <w:rFonts w:asciiTheme="minorHAnsi" w:hAnsiTheme="minorHAnsi" w:cstheme="minorHAnsi"/>
        </w:rPr>
        <w:t>black subjection</w:t>
      </w:r>
      <w:r w:rsidRPr="00D560B0">
        <w:rPr>
          <w:rFonts w:asciiTheme="minorHAnsi" w:hAnsiTheme="minorHAnsi" w:cstheme="minorHAnsi"/>
        </w:rPr>
        <w:t xml:space="preserve"> function to reassure us that the human world will continue to make room for nonblack minority populations by discarding with the being of the black. Our absence from fugitive demands for black life—our sheer disregard of black fungibility, such that some of us can claim in the hour of Trump that “this is the first time [we’ve] protested anything”81—further suggests that black and nonblack minority populations do not wade through the muck and mire of racism together. Even as black persons show up to do our work, “[taking] up so many causes not immediately recognized as black,” for example, “the rights of Palestinians and Indigenous water protectors,”82 and even as nonblack minorities like Dao are violated in ways that testify to the interminability of antiblack political and (as) libidinal violence and to the consequences of that violence for nonblack persons of color, it is the black who has had to do the wading—the sinking and the dying—so that we who are not fungible can do the living.83 What is specific about and underwrites the antiblackness of this moment, if anything, is that </w:t>
      </w:r>
      <w:r w:rsidRPr="00D560B0">
        <w:rPr>
          <w:rStyle w:val="TitleChar"/>
          <w:rFonts w:asciiTheme="minorHAnsi" w:hAnsiTheme="minorHAnsi" w:cstheme="minorHAnsi"/>
        </w:rPr>
        <w:t xml:space="preserve">audiences view Trump’s violence as </w:t>
      </w:r>
      <w:r w:rsidRPr="00D560B0">
        <w:rPr>
          <w:rStyle w:val="Emphasis"/>
          <w:rFonts w:asciiTheme="minorHAnsi" w:hAnsiTheme="minorHAnsi" w:cstheme="minorHAnsi"/>
        </w:rPr>
        <w:t>exceptional</w:t>
      </w:r>
      <w:r w:rsidRPr="00D560B0">
        <w:rPr>
          <w:rFonts w:asciiTheme="minorHAnsi" w:hAnsiTheme="minorHAnsi" w:cstheme="minorHAnsi"/>
        </w:rPr>
        <w:t xml:space="preserve">, and in lamenting nonblack suffering in Trump’s America </w:t>
      </w:r>
      <w:r w:rsidRPr="00D560B0">
        <w:rPr>
          <w:rStyle w:val="Emphasis"/>
          <w:rFonts w:asciiTheme="minorHAnsi" w:hAnsiTheme="minorHAnsi" w:cstheme="minorHAnsi"/>
        </w:rPr>
        <w:t>valorize</w:t>
      </w:r>
      <w:r w:rsidRPr="00D560B0">
        <w:rPr>
          <w:rStyle w:val="TitleChar"/>
          <w:rFonts w:asciiTheme="minorHAnsi" w:hAnsiTheme="minorHAnsi" w:cstheme="minorHAnsi"/>
        </w:rPr>
        <w:t xml:space="preserve"> the </w:t>
      </w:r>
      <w:r w:rsidRPr="00D560B0">
        <w:rPr>
          <w:rStyle w:val="Emphasis"/>
          <w:rFonts w:asciiTheme="minorHAnsi" w:hAnsiTheme="minorHAnsi" w:cstheme="minorHAnsi"/>
        </w:rPr>
        <w:t>protections of the liberal state</w:t>
      </w:r>
      <w:r w:rsidRPr="00D560B0">
        <w:rPr>
          <w:rStyle w:val="TitleChar"/>
          <w:rFonts w:asciiTheme="minorHAnsi" w:hAnsiTheme="minorHAnsi" w:cstheme="minorHAnsi"/>
        </w:rPr>
        <w:t xml:space="preserve">, </w:t>
      </w:r>
      <w:r w:rsidRPr="00D560B0">
        <w:rPr>
          <w:rStyle w:val="Emphasis"/>
          <w:rFonts w:asciiTheme="minorHAnsi" w:hAnsiTheme="minorHAnsi" w:cstheme="minorHAnsi"/>
        </w:rPr>
        <w:t>obscuring</w:t>
      </w:r>
      <w:r w:rsidRPr="00D560B0">
        <w:rPr>
          <w:rStyle w:val="TitleChar"/>
          <w:rFonts w:asciiTheme="minorHAnsi" w:hAnsiTheme="minorHAnsi" w:cstheme="minorHAnsi"/>
        </w:rPr>
        <w:t xml:space="preserve"> its </w:t>
      </w:r>
      <w:r w:rsidRPr="00D560B0">
        <w:rPr>
          <w:rStyle w:val="Emphasis"/>
          <w:rFonts w:asciiTheme="minorHAnsi" w:hAnsiTheme="minorHAnsi" w:cstheme="minorHAnsi"/>
        </w:rPr>
        <w:t>structural antiblackness</w:t>
      </w:r>
      <w:r w:rsidRPr="00D560B0">
        <w:rPr>
          <w:rStyle w:val="TitleChar"/>
          <w:rFonts w:asciiTheme="minorHAnsi" w:hAnsiTheme="minorHAnsi" w:cstheme="minorHAnsi"/>
        </w:rPr>
        <w:t>.</w:t>
      </w:r>
    </w:p>
    <w:bookmarkEnd w:id="1"/>
    <w:p w14:paraId="0C7D1A8F" w14:textId="3C1EEF80" w:rsidR="00181935" w:rsidRPr="00D560B0" w:rsidRDefault="00181935" w:rsidP="00181935">
      <w:pPr>
        <w:pStyle w:val="Heading4"/>
        <w:rPr>
          <w:rFonts w:asciiTheme="minorHAnsi" w:hAnsiTheme="minorHAnsi" w:cstheme="minorHAnsi"/>
        </w:rPr>
      </w:pPr>
      <w:r w:rsidRPr="00D560B0">
        <w:rPr>
          <w:rFonts w:asciiTheme="minorHAnsi" w:hAnsiTheme="minorHAnsi" w:cstheme="minorHAnsi"/>
        </w:rPr>
        <w:t xml:space="preserve">Speculative political imagination re-elaborates the </w:t>
      </w:r>
      <w:r w:rsidRPr="00D560B0">
        <w:rPr>
          <w:rFonts w:asciiTheme="minorHAnsi" w:hAnsiTheme="minorHAnsi" w:cstheme="minorHAnsi"/>
          <w:u w:val="single"/>
        </w:rPr>
        <w:t>temporal prognoses</w:t>
      </w:r>
      <w:r w:rsidRPr="00D560B0">
        <w:rPr>
          <w:rFonts w:asciiTheme="minorHAnsi" w:hAnsiTheme="minorHAnsi" w:cstheme="minorHAnsi"/>
        </w:rPr>
        <w:t xml:space="preserve"> that </w:t>
      </w:r>
      <w:r w:rsidRPr="00D560B0">
        <w:rPr>
          <w:rFonts w:asciiTheme="minorHAnsi" w:hAnsiTheme="minorHAnsi" w:cstheme="minorHAnsi"/>
          <w:u w:val="single"/>
        </w:rPr>
        <w:t>drain</w:t>
      </w:r>
      <w:r w:rsidRPr="00D560B0">
        <w:rPr>
          <w:rFonts w:asciiTheme="minorHAnsi" w:hAnsiTheme="minorHAnsi" w:cstheme="minorHAnsi"/>
        </w:rPr>
        <w:t xml:space="preserve"> and </w:t>
      </w:r>
      <w:r w:rsidRPr="00D560B0">
        <w:rPr>
          <w:rFonts w:asciiTheme="minorHAnsi" w:hAnsiTheme="minorHAnsi" w:cstheme="minorHAnsi"/>
          <w:u w:val="single"/>
        </w:rPr>
        <w:t>imprison</w:t>
      </w:r>
      <w:r w:rsidRPr="00D560B0">
        <w:rPr>
          <w:rFonts w:asciiTheme="minorHAnsi" w:hAnsiTheme="minorHAnsi" w:cstheme="minorHAnsi"/>
        </w:rPr>
        <w:t xml:space="preserve"> black energy. </w:t>
      </w:r>
    </w:p>
    <w:p w14:paraId="367095E6" w14:textId="77777777" w:rsidR="00181935" w:rsidRPr="00D560B0" w:rsidRDefault="00181935" w:rsidP="00181935">
      <w:pPr>
        <w:rPr>
          <w:rFonts w:asciiTheme="minorHAnsi" w:hAnsiTheme="minorHAnsi" w:cstheme="minorHAnsi"/>
        </w:rPr>
      </w:pPr>
      <w:r w:rsidRPr="00D560B0">
        <w:rPr>
          <w:rStyle w:val="Style13ptBold"/>
          <w:rFonts w:asciiTheme="minorHAnsi" w:hAnsiTheme="minorHAnsi" w:cstheme="minorHAnsi"/>
        </w:rPr>
        <w:t>Warren 21</w:t>
      </w:r>
      <w:r w:rsidRPr="00D560B0">
        <w:rPr>
          <w:rFonts w:asciiTheme="minorHAnsi" w:hAnsiTheme="minorHAnsi" w:cstheme="minorHAnsi"/>
        </w:rPr>
        <w:t xml:space="preserve">, Associate Professor of African American Studies at Emory University. (Calvin, “Abandoning Time: Black Nihilism and the Democratic Imagination”, </w:t>
      </w:r>
      <w:proofErr w:type="spellStart"/>
      <w:r w:rsidRPr="00D560B0">
        <w:rPr>
          <w:rFonts w:asciiTheme="minorHAnsi" w:hAnsiTheme="minorHAnsi" w:cstheme="minorHAnsi"/>
          <w:i/>
          <w:iCs/>
        </w:rPr>
        <w:t>Amerikastudien</w:t>
      </w:r>
      <w:proofErr w:type="spellEnd"/>
      <w:r w:rsidRPr="00D560B0">
        <w:rPr>
          <w:rFonts w:asciiTheme="minorHAnsi" w:hAnsiTheme="minorHAnsi" w:cstheme="minorHAnsi"/>
          <w:i/>
          <w:iCs/>
        </w:rPr>
        <w:t xml:space="preserve"> / American Studies</w:t>
      </w:r>
      <w:r w:rsidRPr="00D560B0">
        <w:rPr>
          <w:rFonts w:asciiTheme="minorHAnsi" w:hAnsiTheme="minorHAnsi" w:cstheme="minorHAnsi"/>
        </w:rPr>
        <w:t xml:space="preserve"> 66.1, pg. 247-51, Accessible at: </w:t>
      </w:r>
      <w:hyperlink r:id="rId7" w:history="1">
        <w:r w:rsidRPr="00D560B0">
          <w:rPr>
            <w:rStyle w:val="Hyperlink"/>
            <w:rFonts w:asciiTheme="minorHAnsi" w:hAnsiTheme="minorHAnsi" w:cstheme="minorHAnsi"/>
          </w:rPr>
          <w:t>https://www.academia.edu/46897379/Abandoning_Time_Black_Nihilism_and_the_Democratic_Imagination?from=cover_page</w:t>
        </w:r>
      </w:hyperlink>
      <w:r w:rsidRPr="00D560B0">
        <w:rPr>
          <w:rFonts w:asciiTheme="minorHAnsi" w:hAnsiTheme="minorHAnsi" w:cstheme="minorHAnsi"/>
        </w:rPr>
        <w:t>)</w:t>
      </w:r>
    </w:p>
    <w:p w14:paraId="18336A01" w14:textId="77777777" w:rsidR="00181935" w:rsidRPr="00D560B0" w:rsidRDefault="00181935" w:rsidP="00181935">
      <w:pPr>
        <w:rPr>
          <w:rFonts w:asciiTheme="minorHAnsi" w:hAnsiTheme="minorHAnsi" w:cstheme="minorHAnsi"/>
        </w:rPr>
      </w:pPr>
      <w:r w:rsidRPr="00D560B0">
        <w:rPr>
          <w:rStyle w:val="StyleUnderline"/>
          <w:rFonts w:asciiTheme="minorHAnsi" w:hAnsiTheme="minorHAnsi" w:cstheme="minorHAnsi"/>
        </w:rPr>
        <w:t xml:space="preserve">Does time heal all wounds? Or </w:t>
      </w:r>
      <w:r w:rsidRPr="00D560B0">
        <w:rPr>
          <w:rStyle w:val="StyleUnderline"/>
          <w:rFonts w:asciiTheme="minorHAnsi" w:hAnsiTheme="minorHAnsi" w:cstheme="minorHAnsi"/>
          <w:highlight w:val="cyan"/>
        </w:rPr>
        <w:t xml:space="preserve">does time </w:t>
      </w:r>
      <w:r w:rsidRPr="00D560B0">
        <w:rPr>
          <w:rStyle w:val="Emphasis"/>
          <w:rFonts w:asciiTheme="minorHAnsi" w:hAnsiTheme="minorHAnsi" w:cstheme="minorHAnsi"/>
          <w:highlight w:val="cyan"/>
        </w:rPr>
        <w:t>require certain wounds</w:t>
      </w:r>
      <w:r w:rsidRPr="00D560B0">
        <w:rPr>
          <w:rFonts w:asciiTheme="minorHAnsi" w:hAnsiTheme="minorHAnsi" w:cstheme="minorHAnsi"/>
        </w:rPr>
        <w:t xml:space="preserve"> to sustain itself</w:t>
      </w:r>
      <w:r w:rsidRPr="00D560B0">
        <w:rPr>
          <w:rStyle w:val="StyleUnderline"/>
          <w:rFonts w:asciiTheme="minorHAnsi" w:hAnsiTheme="minorHAnsi" w:cstheme="minorHAnsi"/>
        </w:rPr>
        <w:t>?</w:t>
      </w:r>
      <w:r w:rsidRPr="00D560B0">
        <w:rPr>
          <w:rFonts w:asciiTheme="minorHAnsi" w:hAnsiTheme="minorHAnsi" w:cstheme="minorHAnsi"/>
        </w:rPr>
        <w:t xml:space="preserve"> Is the curative function of time an onto-metaphysical fantasy, one concealing the internecine operations of temporal subjugation? </w:t>
      </w:r>
      <w:r w:rsidRPr="00D560B0">
        <w:rPr>
          <w:rStyle w:val="StyleUnderline"/>
          <w:rFonts w:asciiTheme="minorHAnsi" w:hAnsiTheme="minorHAnsi" w:cstheme="minorHAnsi"/>
        </w:rPr>
        <w:t>What happens to existence,</w:t>
      </w:r>
      <w:r w:rsidRPr="00D560B0">
        <w:rPr>
          <w:rFonts w:asciiTheme="minorHAnsi" w:hAnsiTheme="minorHAnsi" w:cstheme="minorHAnsi"/>
        </w:rPr>
        <w:t xml:space="preserve"> or life itself, </w:t>
      </w:r>
      <w:r w:rsidRPr="00D560B0">
        <w:rPr>
          <w:rStyle w:val="StyleUnderline"/>
          <w:rFonts w:asciiTheme="minorHAnsi" w:hAnsiTheme="minorHAnsi" w:cstheme="minorHAnsi"/>
        </w:rPr>
        <w:t xml:space="preserve">once we </w:t>
      </w:r>
      <w:r w:rsidRPr="00D560B0">
        <w:rPr>
          <w:rStyle w:val="Emphasis"/>
          <w:rFonts w:asciiTheme="minorHAnsi" w:hAnsiTheme="minorHAnsi" w:cstheme="minorHAnsi"/>
        </w:rPr>
        <w:t>abandon time</w:t>
      </w:r>
      <w:r w:rsidRPr="00D560B0">
        <w:rPr>
          <w:rStyle w:val="StyleUnderline"/>
          <w:rFonts w:asciiTheme="minorHAnsi" w:hAnsiTheme="minorHAnsi" w:cstheme="minorHAnsi"/>
        </w:rPr>
        <w:t xml:space="preserve">, its </w:t>
      </w:r>
      <w:r w:rsidRPr="00D560B0">
        <w:rPr>
          <w:rStyle w:val="Emphasis"/>
          <w:rFonts w:asciiTheme="minorHAnsi" w:hAnsiTheme="minorHAnsi" w:cstheme="minorHAnsi"/>
        </w:rPr>
        <w:t>unquestioned positivity</w:t>
      </w:r>
      <w:r w:rsidRPr="00D560B0">
        <w:rPr>
          <w:rFonts w:asciiTheme="minorHAnsi" w:hAnsiTheme="minorHAnsi" w:cstheme="minorHAnsi"/>
        </w:rPr>
        <w:t xml:space="preserve">, and its presumed givenness (as gift, indispensable resource, or a priori condition)? Furthermore, is the activity of imagining even possible without recourse to time, temporality, or its durative schemas? Is the imagination a temporal captive, and does abandoning (or dare I say abolishing) time liberate the imagination to perform different tasks and pursuits? Questioning time is a difficult task, since thinking requires it (to re-orient existence beyond Newtonian, post-modern, or neo-liberal time and eschatology). Questioning, as meta-commentary, would require an exceptional position, both within and without time simultaneously, a position capable of investigating the very thing that enables investigation—holding time in abeyance. But the seeming impossibility of this enterprise would require a different noetic </w:t>
      </w:r>
      <w:proofErr w:type="gramStart"/>
      <w:r w:rsidRPr="00D560B0">
        <w:rPr>
          <w:rFonts w:asciiTheme="minorHAnsi" w:hAnsiTheme="minorHAnsi" w:cstheme="minorHAnsi"/>
        </w:rPr>
        <w:t>apparatus, since</w:t>
      </w:r>
      <w:proofErr w:type="gramEnd"/>
      <w:r w:rsidRPr="00D560B0">
        <w:rPr>
          <w:rFonts w:asciiTheme="minorHAnsi" w:hAnsiTheme="minorHAnsi" w:cstheme="minorHAnsi"/>
        </w:rPr>
        <w:t xml:space="preserve"> thought (as questioning) depends on time as its oxygen. </w:t>
      </w:r>
      <w:r w:rsidRPr="00D560B0">
        <w:rPr>
          <w:rStyle w:val="StyleUnderline"/>
          <w:rFonts w:asciiTheme="minorHAnsi" w:hAnsiTheme="minorHAnsi" w:cstheme="minorHAnsi"/>
        </w:rPr>
        <w:t>The imagination</w:t>
      </w:r>
      <w:r w:rsidRPr="00D560B0">
        <w:rPr>
          <w:rFonts w:asciiTheme="minorHAnsi" w:hAnsiTheme="minorHAnsi" w:cstheme="minorHAnsi"/>
        </w:rPr>
        <w:t xml:space="preserve">, then, </w:t>
      </w:r>
      <w:r w:rsidRPr="00D560B0">
        <w:rPr>
          <w:rStyle w:val="StyleUnderline"/>
          <w:rFonts w:asciiTheme="minorHAnsi" w:hAnsiTheme="minorHAnsi" w:cstheme="minorHAnsi"/>
        </w:rPr>
        <w:t xml:space="preserve">offers the </w:t>
      </w:r>
      <w:r w:rsidRPr="00D560B0">
        <w:rPr>
          <w:rStyle w:val="Emphasis"/>
          <w:rFonts w:asciiTheme="minorHAnsi" w:hAnsiTheme="minorHAnsi" w:cstheme="minorHAnsi"/>
        </w:rPr>
        <w:t>promise of liberation</w:t>
      </w:r>
      <w:r w:rsidRPr="00D560B0">
        <w:rPr>
          <w:rStyle w:val="StyleUnderline"/>
          <w:rFonts w:asciiTheme="minorHAnsi" w:hAnsiTheme="minorHAnsi" w:cstheme="minorHAnsi"/>
        </w:rPr>
        <w:t xml:space="preserve"> from </w:t>
      </w:r>
      <w:r w:rsidRPr="00D560B0">
        <w:rPr>
          <w:rStyle w:val="Emphasis"/>
          <w:rFonts w:asciiTheme="minorHAnsi" w:hAnsiTheme="minorHAnsi" w:cstheme="minorHAnsi"/>
        </w:rPr>
        <w:t>temporal tyranny</w:t>
      </w:r>
      <w:r w:rsidRPr="00D560B0">
        <w:rPr>
          <w:rFonts w:asciiTheme="minorHAnsi" w:hAnsiTheme="minorHAnsi" w:cstheme="minorHAnsi"/>
        </w:rPr>
        <w:t xml:space="preserve">, an enterprise contravening the conditions of reason, knowledge, forms, and, indeed, the possible itself. </w:t>
      </w:r>
      <w:r w:rsidRPr="00D560B0">
        <w:rPr>
          <w:rStyle w:val="StyleUnderline"/>
          <w:rFonts w:asciiTheme="minorHAnsi" w:hAnsiTheme="minorHAnsi" w:cstheme="minorHAnsi"/>
        </w:rPr>
        <w:t>The potential</w:t>
      </w:r>
      <w:r w:rsidRPr="00D560B0">
        <w:rPr>
          <w:rFonts w:asciiTheme="minorHAnsi" w:hAnsiTheme="minorHAnsi" w:cstheme="minorHAnsi"/>
        </w:rPr>
        <w:t xml:space="preserve"> “</w:t>
      </w:r>
      <w:r w:rsidRPr="00D560B0">
        <w:rPr>
          <w:rStyle w:val="Emphasis"/>
          <w:rFonts w:asciiTheme="minorHAnsi" w:hAnsiTheme="minorHAnsi" w:cstheme="minorHAnsi"/>
        </w:rPr>
        <w:t>transgression</w:t>
      </w:r>
      <w:r w:rsidRPr="00D560B0">
        <w:rPr>
          <w:rFonts w:asciiTheme="minorHAnsi" w:hAnsiTheme="minorHAnsi" w:cstheme="minorHAnsi"/>
        </w:rPr>
        <w:t>”—to use a hackneyed term in American Studies—</w:t>
      </w:r>
      <w:r w:rsidRPr="00D560B0">
        <w:rPr>
          <w:rStyle w:val="StyleUnderline"/>
          <w:rFonts w:asciiTheme="minorHAnsi" w:hAnsiTheme="minorHAnsi" w:cstheme="minorHAnsi"/>
        </w:rPr>
        <w:t xml:space="preserve">of the imagination is </w:t>
      </w:r>
      <w:r w:rsidRPr="00D560B0">
        <w:rPr>
          <w:rStyle w:val="Emphasis"/>
          <w:rFonts w:asciiTheme="minorHAnsi" w:hAnsiTheme="minorHAnsi" w:cstheme="minorHAnsi"/>
        </w:rPr>
        <w:t>diminished</w:t>
      </w:r>
      <w:r w:rsidRPr="00D560B0">
        <w:rPr>
          <w:rStyle w:val="StyleUnderline"/>
          <w:rFonts w:asciiTheme="minorHAnsi" w:hAnsiTheme="minorHAnsi" w:cstheme="minorHAnsi"/>
        </w:rPr>
        <w:t xml:space="preserve">, however, when it is </w:t>
      </w:r>
      <w:r w:rsidRPr="00D560B0">
        <w:rPr>
          <w:rStyle w:val="Emphasis"/>
          <w:rFonts w:asciiTheme="minorHAnsi" w:hAnsiTheme="minorHAnsi" w:cstheme="minorHAnsi"/>
        </w:rPr>
        <w:t>bound to democracy</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 xml:space="preserve">Democracy </w:t>
      </w:r>
      <w:r w:rsidRPr="00D560B0">
        <w:rPr>
          <w:rStyle w:val="Emphasis"/>
          <w:rFonts w:asciiTheme="minorHAnsi" w:hAnsiTheme="minorHAnsi" w:cstheme="minorHAnsi"/>
          <w:highlight w:val="cyan"/>
        </w:rPr>
        <w:t>tethers the imagination to time</w:t>
      </w:r>
      <w:r w:rsidRPr="00D560B0">
        <w:rPr>
          <w:rStyle w:val="StyleUnderline"/>
          <w:rFonts w:asciiTheme="minorHAnsi" w:hAnsiTheme="minorHAnsi" w:cstheme="minorHAnsi"/>
        </w:rPr>
        <w:t xml:space="preserve">, since democracy is an elaborate schematization, instrumentalization, and defense of time. During </w:t>
      </w:r>
      <w:r w:rsidRPr="00D560B0">
        <w:rPr>
          <w:rStyle w:val="Emphasis"/>
          <w:rFonts w:asciiTheme="minorHAnsi" w:hAnsiTheme="minorHAnsi" w:cstheme="minorHAnsi"/>
        </w:rPr>
        <w:t>any moment</w:t>
      </w:r>
      <w:r w:rsidRPr="00D560B0">
        <w:rPr>
          <w:rStyle w:val="StyleUnderline"/>
          <w:rFonts w:asciiTheme="minorHAnsi" w:hAnsiTheme="minorHAnsi" w:cstheme="minorHAnsi"/>
        </w:rPr>
        <w:t xml:space="preserve"> of </w:t>
      </w:r>
      <w:r w:rsidRPr="00D560B0">
        <w:rPr>
          <w:rStyle w:val="Emphasis"/>
          <w:rFonts w:asciiTheme="minorHAnsi" w:hAnsiTheme="minorHAnsi" w:cstheme="minorHAnsi"/>
        </w:rPr>
        <w:t>political</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rPr>
        <w:t>social crisis</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 xml:space="preserve">we are importuned to </w:t>
      </w:r>
      <w:r w:rsidRPr="00D560B0">
        <w:rPr>
          <w:rStyle w:val="Emphasis"/>
          <w:rFonts w:asciiTheme="minorHAnsi" w:hAnsiTheme="minorHAnsi" w:cstheme="minorHAnsi"/>
          <w:highlight w:val="cyan"/>
        </w:rPr>
        <w:t>re-imagine</w:t>
      </w:r>
      <w:r w:rsidRPr="00D560B0">
        <w:rPr>
          <w:rFonts w:asciiTheme="minorHAnsi" w:hAnsiTheme="minorHAnsi" w:cstheme="minorHAnsi"/>
        </w:rPr>
        <w:t xml:space="preserve"> democracy, as imagining </w:t>
      </w:r>
      <w:r w:rsidRPr="00D560B0">
        <w:rPr>
          <w:rStyle w:val="Emphasis"/>
          <w:rFonts w:asciiTheme="minorHAnsi" w:hAnsiTheme="minorHAnsi" w:cstheme="minorHAnsi"/>
          <w:highlight w:val="cyan"/>
        </w:rPr>
        <w:t>the future</w:t>
      </w:r>
      <w:r w:rsidRPr="00D560B0">
        <w:rPr>
          <w:rStyle w:val="StyleUnderline"/>
          <w:rFonts w:asciiTheme="minorHAnsi" w:hAnsiTheme="minorHAnsi" w:cstheme="minorHAnsi"/>
        </w:rPr>
        <w:t xml:space="preserve">. To consider democracy </w:t>
      </w:r>
      <w:r w:rsidRPr="00D560B0">
        <w:rPr>
          <w:rStyle w:val="Emphasis"/>
          <w:rFonts w:asciiTheme="minorHAnsi" w:hAnsiTheme="minorHAnsi" w:cstheme="minorHAnsi"/>
        </w:rPr>
        <w:t>futureless</w:t>
      </w:r>
      <w:r w:rsidRPr="00D560B0">
        <w:rPr>
          <w:rStyle w:val="StyleUnderline"/>
          <w:rFonts w:asciiTheme="minorHAnsi" w:hAnsiTheme="minorHAnsi" w:cstheme="minorHAnsi"/>
        </w:rPr>
        <w:t xml:space="preserve">, or that its </w:t>
      </w:r>
      <w:r w:rsidRPr="00D560B0">
        <w:rPr>
          <w:rStyle w:val="Emphasis"/>
          <w:rFonts w:asciiTheme="minorHAnsi" w:hAnsiTheme="minorHAnsi" w:cstheme="minorHAnsi"/>
        </w:rPr>
        <w:t>time has run out</w:t>
      </w:r>
      <w:r w:rsidRPr="00D560B0">
        <w:rPr>
          <w:rStyle w:val="StyleUnderline"/>
          <w:rFonts w:asciiTheme="minorHAnsi" w:hAnsiTheme="minorHAnsi" w:cstheme="minorHAnsi"/>
        </w:rPr>
        <w:t>, or that</w:t>
      </w:r>
      <w:r w:rsidRPr="00D560B0">
        <w:rPr>
          <w:rFonts w:asciiTheme="minorHAnsi" w:hAnsiTheme="minorHAnsi" w:cstheme="minorHAnsi"/>
        </w:rPr>
        <w:t xml:space="preserve"> futurity (and </w:t>
      </w:r>
      <w:r w:rsidRPr="00D560B0">
        <w:rPr>
          <w:rStyle w:val="StyleUnderline"/>
          <w:rFonts w:asciiTheme="minorHAnsi" w:hAnsiTheme="minorHAnsi" w:cstheme="minorHAnsi"/>
        </w:rPr>
        <w:t>progress</w:t>
      </w:r>
      <w:r w:rsidRPr="00D560B0">
        <w:rPr>
          <w:rFonts w:asciiTheme="minorHAnsi" w:hAnsiTheme="minorHAnsi" w:cstheme="minorHAnsi"/>
        </w:rPr>
        <w:t xml:space="preserve">) </w:t>
      </w:r>
      <w:r w:rsidRPr="00D560B0">
        <w:rPr>
          <w:rStyle w:val="StyleUnderline"/>
          <w:rFonts w:asciiTheme="minorHAnsi" w:hAnsiTheme="minorHAnsi" w:cstheme="minorHAnsi"/>
        </w:rPr>
        <w:t xml:space="preserve">is its </w:t>
      </w:r>
      <w:r w:rsidRPr="00D560B0">
        <w:rPr>
          <w:rStyle w:val="Emphasis"/>
          <w:rFonts w:asciiTheme="minorHAnsi" w:hAnsiTheme="minorHAnsi" w:cstheme="minorHAnsi"/>
        </w:rPr>
        <w:t>devastating temporal myth</w:t>
      </w:r>
      <w:r w:rsidRPr="00D560B0">
        <w:rPr>
          <w:rFonts w:asciiTheme="minorHAnsi" w:hAnsiTheme="minorHAnsi" w:cstheme="minorHAnsi"/>
        </w:rPr>
        <w:t xml:space="preserve">, </w:t>
      </w:r>
      <w:r w:rsidRPr="00D560B0">
        <w:rPr>
          <w:rStyle w:val="StyleUnderline"/>
          <w:rFonts w:asciiTheme="minorHAnsi" w:hAnsiTheme="minorHAnsi" w:cstheme="minorHAnsi"/>
        </w:rPr>
        <w:t>is to open oneself up to charges of</w:t>
      </w:r>
      <w:r w:rsidRPr="00D560B0">
        <w:rPr>
          <w:rFonts w:asciiTheme="minorHAnsi" w:hAnsiTheme="minorHAnsi" w:cstheme="minorHAnsi"/>
        </w:rPr>
        <w:t xml:space="preserve"> theoretical heresy, </w:t>
      </w:r>
      <w:r w:rsidRPr="00D560B0">
        <w:rPr>
          <w:rStyle w:val="Emphasis"/>
          <w:rFonts w:asciiTheme="minorHAnsi" w:hAnsiTheme="minorHAnsi" w:cstheme="minorHAnsi"/>
        </w:rPr>
        <w:t>despair</w:t>
      </w:r>
      <w:r w:rsidRPr="00D560B0">
        <w:rPr>
          <w:rFonts w:asciiTheme="minorHAnsi" w:hAnsiTheme="minorHAnsi" w:cstheme="minorHAnsi"/>
        </w:rPr>
        <w:t xml:space="preserve">, hopelessness, and any other abject calumny. In times of crisis, </w:t>
      </w:r>
      <w:r w:rsidRPr="00D560B0">
        <w:rPr>
          <w:rStyle w:val="StyleUnderline"/>
          <w:rFonts w:asciiTheme="minorHAnsi" w:hAnsiTheme="minorHAnsi" w:cstheme="minorHAnsi"/>
        </w:rPr>
        <w:t xml:space="preserve">when the </w:t>
      </w:r>
      <w:r w:rsidRPr="00D560B0">
        <w:rPr>
          <w:rStyle w:val="Emphasis"/>
          <w:rFonts w:asciiTheme="minorHAnsi" w:hAnsiTheme="minorHAnsi" w:cstheme="minorHAnsi"/>
        </w:rPr>
        <w:t>authoritarian kernel</w:t>
      </w:r>
      <w:r w:rsidRPr="00D560B0">
        <w:rPr>
          <w:rStyle w:val="StyleUnderline"/>
          <w:rFonts w:asciiTheme="minorHAnsi" w:hAnsiTheme="minorHAnsi" w:cstheme="minorHAnsi"/>
        </w:rPr>
        <w:t xml:space="preserve"> of democracy is exposed, theorists call on time to</w:t>
      </w:r>
      <w:r w:rsidRPr="00D560B0">
        <w:rPr>
          <w:rFonts w:asciiTheme="minorHAnsi" w:hAnsiTheme="minorHAnsi" w:cstheme="minorHAnsi"/>
        </w:rPr>
        <w:t xml:space="preserve"> hold inconsistencies, resolve contradictions, blackmail hope, and </w:t>
      </w:r>
      <w:r w:rsidRPr="00D560B0">
        <w:rPr>
          <w:rStyle w:val="Emphasis"/>
          <w:rFonts w:asciiTheme="minorHAnsi" w:hAnsiTheme="minorHAnsi" w:cstheme="minorHAnsi"/>
        </w:rPr>
        <w:t>repair brokenness</w:t>
      </w:r>
      <w:r w:rsidRPr="00D560B0">
        <w:rPr>
          <w:rFonts w:asciiTheme="minorHAnsi" w:hAnsiTheme="minorHAnsi" w:cstheme="minorHAnsi"/>
        </w:rPr>
        <w:t xml:space="preserve">. Once again, we land in the terrain that “time heals all wounds,” political or otherwise. Samuel A. Chambers defines the imagination as a “synthetic power of creation and re-creation—an ability to combine the </w:t>
      </w:r>
      <w:proofErr w:type="spellStart"/>
      <w:r w:rsidRPr="00D560B0">
        <w:rPr>
          <w:rFonts w:asciiTheme="minorHAnsi" w:hAnsiTheme="minorHAnsi" w:cstheme="minorHAnsi"/>
        </w:rPr>
        <w:t>uncombinable</w:t>
      </w:r>
      <w:proofErr w:type="spellEnd"/>
      <w:r w:rsidRPr="00D560B0">
        <w:rPr>
          <w:rFonts w:asciiTheme="minorHAnsi" w:hAnsiTheme="minorHAnsi" w:cstheme="minorHAnsi"/>
        </w:rPr>
        <w:t xml:space="preserve">, to surpass binaries without merely collapsing them, to fashion something new” (620). And from such synthesis, we are told that a democratic imagination is </w:t>
      </w:r>
      <w:proofErr w:type="gramStart"/>
      <w:r w:rsidRPr="00D560B0">
        <w:rPr>
          <w:rFonts w:asciiTheme="minorHAnsi" w:hAnsiTheme="minorHAnsi" w:cstheme="minorHAnsi"/>
        </w:rPr>
        <w:t>possible, since</w:t>
      </w:r>
      <w:proofErr w:type="gramEnd"/>
      <w:r w:rsidRPr="00D560B0">
        <w:rPr>
          <w:rFonts w:asciiTheme="minorHAnsi" w:hAnsiTheme="minorHAnsi" w:cstheme="minorHAnsi"/>
        </w:rPr>
        <w:t xml:space="preserve"> we would “think the limits (and their transgression) of democratic theory and of democracy as well” (620). Here, we see that </w:t>
      </w:r>
      <w:r w:rsidRPr="00D560B0">
        <w:rPr>
          <w:rStyle w:val="StyleUnderline"/>
          <w:rFonts w:asciiTheme="minorHAnsi" w:hAnsiTheme="minorHAnsi" w:cstheme="minorHAnsi"/>
          <w:highlight w:val="cyan"/>
        </w:rPr>
        <w:t xml:space="preserve">the democratic imagination </w:t>
      </w:r>
      <w:r w:rsidRPr="00D560B0">
        <w:rPr>
          <w:rStyle w:val="Emphasis"/>
          <w:rFonts w:asciiTheme="minorHAnsi" w:hAnsiTheme="minorHAnsi" w:cstheme="minorHAnsi"/>
          <w:highlight w:val="cyan"/>
        </w:rPr>
        <w:t>recasts</w:t>
      </w:r>
      <w:r w:rsidRPr="00D560B0">
        <w:rPr>
          <w:rStyle w:val="StyleUnderline"/>
          <w:rFonts w:asciiTheme="minorHAnsi" w:hAnsiTheme="minorHAnsi" w:cstheme="minorHAnsi"/>
          <w:highlight w:val="cyan"/>
        </w:rPr>
        <w:t xml:space="preserve"> limits as </w:t>
      </w:r>
      <w:r w:rsidRPr="00D560B0">
        <w:rPr>
          <w:rStyle w:val="Emphasis"/>
          <w:rFonts w:asciiTheme="minorHAnsi" w:hAnsiTheme="minorHAnsi" w:cstheme="minorHAnsi"/>
          <w:highlight w:val="cyan"/>
        </w:rPr>
        <w:t>possibilities</w:t>
      </w:r>
      <w:r w:rsidRPr="00D560B0">
        <w:rPr>
          <w:rStyle w:val="StyleUnderline"/>
          <w:rFonts w:asciiTheme="minorHAnsi" w:hAnsiTheme="minorHAnsi" w:cstheme="minorHAnsi"/>
          <w:highlight w:val="cyan"/>
        </w:rPr>
        <w:t xml:space="preserve"> rather than</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 xml:space="preserve">complete </w:t>
      </w:r>
      <w:r w:rsidRPr="00D560B0">
        <w:rPr>
          <w:rStyle w:val="Emphasis"/>
          <w:rFonts w:asciiTheme="minorHAnsi" w:hAnsiTheme="minorHAnsi" w:cstheme="minorHAnsi"/>
          <w:highlight w:val="cyan"/>
        </w:rPr>
        <w:t>failures</w:t>
      </w:r>
      <w:r w:rsidRPr="00D560B0">
        <w:rPr>
          <w:rStyle w:val="StyleUnderline"/>
          <w:rFonts w:asciiTheme="minorHAnsi" w:hAnsiTheme="minorHAnsi" w:cstheme="minorHAnsi"/>
        </w:rPr>
        <w:t xml:space="preserve">. Limits become the resource for </w:t>
      </w:r>
      <w:r w:rsidRPr="00D560B0">
        <w:rPr>
          <w:rStyle w:val="Emphasis"/>
          <w:rFonts w:asciiTheme="minorHAnsi" w:hAnsiTheme="minorHAnsi" w:cstheme="minorHAnsi"/>
        </w:rPr>
        <w:t>creation</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rPr>
        <w:t>re-creation</w:t>
      </w:r>
      <w:r w:rsidRPr="00D560B0">
        <w:rPr>
          <w:rStyle w:val="StyleUnderline"/>
          <w:rFonts w:asciiTheme="minorHAnsi" w:hAnsiTheme="minorHAnsi" w:cstheme="minorHAnsi"/>
        </w:rPr>
        <w:t xml:space="preserve"> rather than </w:t>
      </w:r>
      <w:r w:rsidRPr="00D560B0">
        <w:rPr>
          <w:rStyle w:val="Emphasis"/>
          <w:rFonts w:asciiTheme="minorHAnsi" w:hAnsiTheme="minorHAnsi" w:cstheme="minorHAnsi"/>
        </w:rPr>
        <w:t>evidence of destruction</w:t>
      </w:r>
      <w:r w:rsidRPr="00D560B0">
        <w:rPr>
          <w:rFonts w:asciiTheme="minorHAnsi" w:hAnsiTheme="minorHAnsi" w:cstheme="minorHAnsi"/>
        </w:rPr>
        <w:t xml:space="preserve"> </w:t>
      </w:r>
      <w:r w:rsidRPr="00D560B0">
        <w:rPr>
          <w:rStyle w:val="StyleUnderline"/>
          <w:rFonts w:asciiTheme="minorHAnsi" w:hAnsiTheme="minorHAnsi" w:cstheme="minorHAnsi"/>
        </w:rPr>
        <w:t xml:space="preserve">and </w:t>
      </w:r>
      <w:r w:rsidRPr="00D560B0">
        <w:rPr>
          <w:rStyle w:val="Emphasis"/>
          <w:rFonts w:asciiTheme="minorHAnsi" w:hAnsiTheme="minorHAnsi" w:cstheme="minorHAnsi"/>
        </w:rPr>
        <w:t>uselessness</w:t>
      </w:r>
      <w:r w:rsidRPr="00D560B0">
        <w:rPr>
          <w:rFonts w:asciiTheme="minorHAnsi" w:hAnsiTheme="minorHAnsi" w:cstheme="minorHAnsi"/>
        </w:rPr>
        <w:t xml:space="preserve">. </w:t>
      </w:r>
      <w:r w:rsidRPr="00D560B0">
        <w:rPr>
          <w:rStyle w:val="StyleUnderline"/>
          <w:rFonts w:asciiTheme="minorHAnsi" w:hAnsiTheme="minorHAnsi" w:cstheme="minorHAnsi"/>
        </w:rPr>
        <w:t>A couture</w:t>
      </w:r>
      <w:r w:rsidRPr="00D560B0">
        <w:rPr>
          <w:rFonts w:asciiTheme="minorHAnsi" w:hAnsiTheme="minorHAnsi" w:cstheme="minorHAnsi"/>
        </w:rPr>
        <w:t xml:space="preserve"> Kantianism / Hegelianism (mixed with a splash of deconstruction) </w:t>
      </w:r>
      <w:r w:rsidRPr="00D560B0">
        <w:rPr>
          <w:rStyle w:val="Emphasis"/>
          <w:rFonts w:asciiTheme="minorHAnsi" w:hAnsiTheme="minorHAnsi" w:cstheme="minorHAnsi"/>
        </w:rPr>
        <w:t>salvages democracy</w:t>
      </w:r>
      <w:r w:rsidRPr="00D560B0">
        <w:rPr>
          <w:rFonts w:asciiTheme="minorHAnsi" w:hAnsiTheme="minorHAnsi" w:cstheme="minorHAnsi"/>
        </w:rPr>
        <w:t xml:space="preserve"> </w:t>
      </w:r>
      <w:r w:rsidRPr="00D560B0">
        <w:rPr>
          <w:rStyle w:val="StyleUnderline"/>
          <w:rFonts w:asciiTheme="minorHAnsi" w:hAnsiTheme="minorHAnsi" w:cstheme="minorHAnsi"/>
        </w:rPr>
        <w:t xml:space="preserve">from the perils of its </w:t>
      </w:r>
      <w:r w:rsidRPr="00D560B0">
        <w:rPr>
          <w:rStyle w:val="Emphasis"/>
          <w:rFonts w:asciiTheme="minorHAnsi" w:hAnsiTheme="minorHAnsi" w:cstheme="minorHAnsi"/>
        </w:rPr>
        <w:t>absurdity</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devastation</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rPr>
        <w:t>brutality</w:t>
      </w:r>
      <w:r w:rsidRPr="00D560B0">
        <w:rPr>
          <w:rFonts w:asciiTheme="minorHAnsi" w:hAnsiTheme="minorHAnsi" w:cstheme="minorHAnsi"/>
        </w:rPr>
        <w:t xml:space="preserve">. Why </w:t>
      </w:r>
      <w:r w:rsidRPr="00D560B0">
        <w:rPr>
          <w:rStyle w:val="StyleUnderline"/>
          <w:rFonts w:asciiTheme="minorHAnsi" w:hAnsiTheme="minorHAnsi" w:cstheme="minorHAnsi"/>
        </w:rPr>
        <w:t>this investment in democracy’s</w:t>
      </w:r>
      <w:r w:rsidRPr="00D560B0">
        <w:rPr>
          <w:rFonts w:asciiTheme="minorHAnsi" w:hAnsiTheme="minorHAnsi" w:cstheme="minorHAnsi"/>
        </w:rPr>
        <w:t xml:space="preserve"> “intrinsic” </w:t>
      </w:r>
      <w:r w:rsidRPr="00D560B0">
        <w:rPr>
          <w:rStyle w:val="Emphasis"/>
          <w:rFonts w:asciiTheme="minorHAnsi" w:hAnsiTheme="minorHAnsi" w:cstheme="minorHAnsi"/>
        </w:rPr>
        <w:t>creative power</w:t>
      </w:r>
      <w:r w:rsidRPr="00D560B0">
        <w:rPr>
          <w:rFonts w:asciiTheme="minorHAnsi" w:hAnsiTheme="minorHAnsi" w:cstheme="minorHAnsi"/>
        </w:rPr>
        <w:t xml:space="preserve">? Can this creativity finally bring an end to anti-Black violence and Black suffering? </w:t>
      </w:r>
      <w:r w:rsidRPr="00D560B0">
        <w:rPr>
          <w:rStyle w:val="StyleUnderline"/>
          <w:rFonts w:asciiTheme="minorHAnsi" w:hAnsiTheme="minorHAnsi" w:cstheme="minorHAnsi"/>
        </w:rPr>
        <w:t xml:space="preserve">Or is the knowledge of democracy’s fabulousness enough to sustain Blacks through </w:t>
      </w:r>
      <w:r w:rsidRPr="00D560B0">
        <w:rPr>
          <w:rStyle w:val="Emphasis"/>
          <w:rFonts w:asciiTheme="minorHAnsi" w:hAnsiTheme="minorHAnsi" w:cstheme="minorHAnsi"/>
        </w:rPr>
        <w:t>police terrorism</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environmental racism</w:t>
      </w:r>
      <w:r w:rsidRPr="00D560B0">
        <w:rPr>
          <w:rStyle w:val="StyleUnderline"/>
          <w:rFonts w:asciiTheme="minorHAnsi" w:hAnsiTheme="minorHAnsi" w:cstheme="minorHAnsi"/>
        </w:rPr>
        <w:t xml:space="preserve">, re-enslavement through </w:t>
      </w:r>
      <w:r w:rsidRPr="00D560B0">
        <w:rPr>
          <w:rStyle w:val="Emphasis"/>
          <w:rFonts w:asciiTheme="minorHAnsi" w:hAnsiTheme="minorHAnsi" w:cstheme="minorHAnsi"/>
        </w:rPr>
        <w:t>incarceration</w:t>
      </w:r>
      <w:r w:rsidRPr="00D560B0">
        <w:rPr>
          <w:rStyle w:val="StyleUnderline"/>
          <w:rFonts w:asciiTheme="minorHAnsi" w:hAnsiTheme="minorHAnsi" w:cstheme="minorHAnsi"/>
        </w:rPr>
        <w:t xml:space="preserve">, and food / housing </w:t>
      </w:r>
      <w:r w:rsidRPr="00D560B0">
        <w:rPr>
          <w:rStyle w:val="Emphasis"/>
          <w:rFonts w:asciiTheme="minorHAnsi" w:hAnsiTheme="minorHAnsi" w:cstheme="minorHAnsi"/>
        </w:rPr>
        <w:t>insecurity</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rPr>
        <w:t>discrimination</w:t>
      </w:r>
      <w:r w:rsidRPr="00D560B0">
        <w:rPr>
          <w:rStyle w:val="StyleUnderline"/>
          <w:rFonts w:asciiTheme="minorHAnsi" w:hAnsiTheme="minorHAnsi" w:cstheme="minorHAnsi"/>
        </w:rPr>
        <w:t>?</w:t>
      </w:r>
      <w:r w:rsidRPr="00D560B0">
        <w:rPr>
          <w:rFonts w:asciiTheme="minorHAnsi" w:hAnsiTheme="minorHAnsi" w:cstheme="minorHAnsi"/>
        </w:rPr>
        <w:t xml:space="preserve"> I would suggest that what makes such creative synthesis possible is an unacknowledged dependence on time. </w:t>
      </w:r>
      <w:r w:rsidRPr="00D560B0">
        <w:rPr>
          <w:rStyle w:val="StyleUnderline"/>
          <w:rFonts w:asciiTheme="minorHAnsi" w:hAnsiTheme="minorHAnsi" w:cstheme="minorHAnsi"/>
        </w:rPr>
        <w:t xml:space="preserve">For </w:t>
      </w:r>
      <w:r w:rsidRPr="00D560B0">
        <w:rPr>
          <w:rStyle w:val="Emphasis"/>
          <w:rFonts w:asciiTheme="minorHAnsi" w:hAnsiTheme="minorHAnsi" w:cstheme="minorHAnsi"/>
        </w:rPr>
        <w:t>proponents of democracy</w:t>
      </w:r>
      <w:r w:rsidRPr="00D560B0">
        <w:rPr>
          <w:rStyle w:val="StyleUnderline"/>
          <w:rFonts w:asciiTheme="minorHAnsi" w:hAnsiTheme="minorHAnsi" w:cstheme="minorHAnsi"/>
        </w:rPr>
        <w:t xml:space="preserve">, it is </w:t>
      </w:r>
      <w:r w:rsidRPr="00D560B0">
        <w:rPr>
          <w:rStyle w:val="Emphasis"/>
          <w:rFonts w:asciiTheme="minorHAnsi" w:hAnsiTheme="minorHAnsi" w:cstheme="minorHAnsi"/>
          <w:highlight w:val="cyan"/>
        </w:rPr>
        <w:t>time</w:t>
      </w:r>
      <w:r w:rsidRPr="00D560B0">
        <w:rPr>
          <w:rStyle w:val="StyleUnderline"/>
          <w:rFonts w:asciiTheme="minorHAnsi" w:hAnsiTheme="minorHAnsi" w:cstheme="minorHAnsi"/>
        </w:rPr>
        <w:t xml:space="preserve"> that </w:t>
      </w:r>
      <w:r w:rsidRPr="00D560B0">
        <w:rPr>
          <w:rStyle w:val="StyleUnderline"/>
          <w:rFonts w:asciiTheme="minorHAnsi" w:hAnsiTheme="minorHAnsi" w:cstheme="minorHAnsi"/>
          <w:highlight w:val="cyan"/>
        </w:rPr>
        <w:t xml:space="preserve">is </w:t>
      </w:r>
      <w:r w:rsidRPr="00D560B0">
        <w:rPr>
          <w:rStyle w:val="Emphasis"/>
          <w:rFonts w:asciiTheme="minorHAnsi" w:hAnsiTheme="minorHAnsi" w:cstheme="minorHAnsi"/>
          <w:highlight w:val="cyan"/>
        </w:rPr>
        <w:t>malleable</w:t>
      </w:r>
      <w:r w:rsidRPr="00D560B0">
        <w:rPr>
          <w:rStyle w:val="StyleUnderline"/>
          <w:rFonts w:asciiTheme="minorHAnsi" w:hAnsiTheme="minorHAnsi" w:cstheme="minorHAnsi"/>
          <w:highlight w:val="cyan"/>
        </w:rPr>
        <w:t xml:space="preserve"> for </w:t>
      </w:r>
      <w:r w:rsidRPr="00D560B0">
        <w:rPr>
          <w:rStyle w:val="Emphasis"/>
          <w:rFonts w:asciiTheme="minorHAnsi" w:hAnsiTheme="minorHAnsi" w:cstheme="minorHAnsi"/>
          <w:highlight w:val="cyan"/>
        </w:rPr>
        <w:t>creative enterprises</w:t>
      </w:r>
      <w:r w:rsidRPr="00D560B0">
        <w:rPr>
          <w:rFonts w:asciiTheme="minorHAnsi" w:hAnsiTheme="minorHAnsi" w:cstheme="minorHAnsi"/>
        </w:rPr>
        <w:t xml:space="preserve"> of re-imagination, </w:t>
      </w:r>
      <w:r w:rsidRPr="00D560B0">
        <w:rPr>
          <w:rStyle w:val="StyleUnderline"/>
          <w:rFonts w:asciiTheme="minorHAnsi" w:hAnsiTheme="minorHAnsi" w:cstheme="minorHAnsi"/>
          <w:highlight w:val="cyan"/>
        </w:rPr>
        <w:t xml:space="preserve">of </w:t>
      </w:r>
      <w:r w:rsidRPr="00D560B0">
        <w:rPr>
          <w:rStyle w:val="Emphasis"/>
          <w:rFonts w:asciiTheme="minorHAnsi" w:hAnsiTheme="minorHAnsi" w:cstheme="minorHAnsi"/>
          <w:highlight w:val="cyan"/>
        </w:rPr>
        <w:t>progress fetishization</w:t>
      </w:r>
      <w:r w:rsidRPr="00D560B0">
        <w:rPr>
          <w:rFonts w:asciiTheme="minorHAnsi" w:hAnsiTheme="minorHAnsi" w:cstheme="minorHAnsi"/>
        </w:rPr>
        <w:t>, and an “ontology of change” that need not justify (or prove) itself, declaration of change seems to be enough (</w:t>
      </w:r>
      <w:proofErr w:type="spellStart"/>
      <w:r w:rsidRPr="00D560B0">
        <w:rPr>
          <w:rFonts w:asciiTheme="minorHAnsi" w:hAnsiTheme="minorHAnsi" w:cstheme="minorHAnsi"/>
        </w:rPr>
        <w:t>Badiou</w:t>
      </w:r>
      <w:proofErr w:type="spellEnd"/>
      <w:r w:rsidRPr="00D560B0">
        <w:rPr>
          <w:rFonts w:asciiTheme="minorHAnsi" w:hAnsiTheme="minorHAnsi" w:cstheme="minorHAnsi"/>
        </w:rPr>
        <w:t xml:space="preserve">, “Ontology”). </w:t>
      </w:r>
      <w:r w:rsidRPr="00D560B0">
        <w:rPr>
          <w:rStyle w:val="StyleUnderline"/>
          <w:rFonts w:asciiTheme="minorHAnsi" w:hAnsiTheme="minorHAnsi" w:cstheme="minorHAnsi"/>
        </w:rPr>
        <w:t>What if</w:t>
      </w:r>
      <w:r w:rsidRPr="00D560B0">
        <w:rPr>
          <w:rFonts w:asciiTheme="minorHAnsi" w:hAnsiTheme="minorHAnsi" w:cstheme="minorHAnsi"/>
        </w:rPr>
        <w:t xml:space="preserve">, however, </w:t>
      </w:r>
      <w:r w:rsidRPr="00D560B0">
        <w:rPr>
          <w:rStyle w:val="StyleUnderline"/>
          <w:rFonts w:asciiTheme="minorHAnsi" w:hAnsiTheme="minorHAnsi" w:cstheme="minorHAnsi"/>
        </w:rPr>
        <w:t xml:space="preserve">democracy is </w:t>
      </w:r>
      <w:r w:rsidRPr="00D560B0">
        <w:rPr>
          <w:rStyle w:val="Emphasis"/>
          <w:rFonts w:asciiTheme="minorHAnsi" w:hAnsiTheme="minorHAnsi" w:cstheme="minorHAnsi"/>
        </w:rPr>
        <w:t>clinging to a depleted resource</w:t>
      </w:r>
      <w:r w:rsidRPr="00D560B0">
        <w:rPr>
          <w:rStyle w:val="StyleUnderline"/>
          <w:rFonts w:asciiTheme="minorHAnsi" w:hAnsiTheme="minorHAnsi" w:cstheme="minorHAnsi"/>
        </w:rPr>
        <w:t xml:space="preserve">? What if time is </w:t>
      </w:r>
      <w:r w:rsidRPr="00D560B0">
        <w:rPr>
          <w:rStyle w:val="Emphasis"/>
          <w:rFonts w:asciiTheme="minorHAnsi" w:hAnsiTheme="minorHAnsi" w:cstheme="minorHAnsi"/>
        </w:rPr>
        <w:t>no longer enough</w:t>
      </w:r>
      <w:r w:rsidRPr="00D560B0">
        <w:rPr>
          <w:rStyle w:val="StyleUnderline"/>
          <w:rFonts w:asciiTheme="minorHAnsi" w:hAnsiTheme="minorHAnsi" w:cstheme="minorHAnsi"/>
        </w:rPr>
        <w:t xml:space="preserve"> to orient existence, especially for those </w:t>
      </w:r>
      <w:r w:rsidRPr="00D560B0">
        <w:rPr>
          <w:rStyle w:val="Emphasis"/>
          <w:rFonts w:asciiTheme="minorHAnsi" w:hAnsiTheme="minorHAnsi" w:cstheme="minorHAnsi"/>
        </w:rPr>
        <w:t>inhabitants of an abyss</w:t>
      </w:r>
      <w:r w:rsidRPr="00D560B0">
        <w:rPr>
          <w:rFonts w:asciiTheme="minorHAnsi" w:hAnsiTheme="minorHAnsi" w:cstheme="minorHAnsi"/>
        </w:rPr>
        <w:t xml:space="preserve">—within which time, space, ethics, and law are weaponized against existence? Put somewhat differently, </w:t>
      </w:r>
      <w:r w:rsidRPr="00D560B0">
        <w:rPr>
          <w:rStyle w:val="StyleUnderline"/>
          <w:rFonts w:asciiTheme="minorHAnsi" w:hAnsiTheme="minorHAnsi" w:cstheme="minorHAnsi"/>
          <w:highlight w:val="cyan"/>
        </w:rPr>
        <w:t>democracy</w:t>
      </w:r>
      <w:r w:rsidRPr="00D560B0">
        <w:rPr>
          <w:rStyle w:val="StyleUnderline"/>
          <w:rFonts w:asciiTheme="minorHAnsi" w:hAnsiTheme="minorHAnsi" w:cstheme="minorHAnsi"/>
        </w:rPr>
        <w:t xml:space="preserve"> has </w:t>
      </w:r>
      <w:r w:rsidRPr="00D560B0">
        <w:rPr>
          <w:rStyle w:val="Emphasis"/>
          <w:rFonts w:asciiTheme="minorHAnsi" w:hAnsiTheme="minorHAnsi" w:cstheme="minorHAnsi"/>
        </w:rPr>
        <w:t>exhausted the imagination</w:t>
      </w:r>
      <w:r w:rsidRPr="00D560B0">
        <w:rPr>
          <w:rStyle w:val="StyleUnderline"/>
          <w:rFonts w:asciiTheme="minorHAnsi" w:hAnsiTheme="minorHAnsi" w:cstheme="minorHAnsi"/>
        </w:rPr>
        <w:t xml:space="preserve">. It </w:t>
      </w:r>
      <w:r w:rsidRPr="00D560B0">
        <w:rPr>
          <w:rStyle w:val="StyleUnderline"/>
          <w:rFonts w:asciiTheme="minorHAnsi" w:hAnsiTheme="minorHAnsi" w:cstheme="minorHAnsi"/>
          <w:highlight w:val="cyan"/>
        </w:rPr>
        <w:t xml:space="preserve">is a </w:t>
      </w:r>
      <w:r w:rsidRPr="00D560B0">
        <w:rPr>
          <w:rStyle w:val="Emphasis"/>
          <w:rFonts w:asciiTheme="minorHAnsi" w:hAnsiTheme="minorHAnsi" w:cstheme="minorHAnsi"/>
          <w:sz w:val="32"/>
          <w:szCs w:val="32"/>
          <w:highlight w:val="cyan"/>
        </w:rPr>
        <w:t>speculative vampire</w:t>
      </w:r>
      <w:r w:rsidRPr="00D560B0">
        <w:rPr>
          <w:rStyle w:val="StyleUnderline"/>
          <w:rFonts w:asciiTheme="minorHAnsi" w:hAnsiTheme="minorHAnsi" w:cstheme="minorHAnsi"/>
          <w:sz w:val="32"/>
          <w:szCs w:val="32"/>
        </w:rPr>
        <w:t xml:space="preserve"> </w:t>
      </w:r>
      <w:r w:rsidRPr="00D560B0">
        <w:rPr>
          <w:rStyle w:val="StyleUnderline"/>
          <w:rFonts w:asciiTheme="minorHAnsi" w:hAnsiTheme="minorHAnsi" w:cstheme="minorHAnsi"/>
          <w:highlight w:val="cyan"/>
        </w:rPr>
        <w:t xml:space="preserve">that </w:t>
      </w:r>
      <w:r w:rsidRPr="00D560B0">
        <w:rPr>
          <w:rStyle w:val="Emphasis"/>
          <w:rFonts w:asciiTheme="minorHAnsi" w:hAnsiTheme="minorHAnsi" w:cstheme="minorHAnsi"/>
          <w:highlight w:val="cyan"/>
        </w:rPr>
        <w:t>drains</w:t>
      </w:r>
      <w:r w:rsidRPr="00D560B0">
        <w:rPr>
          <w:rStyle w:val="StyleUnderline"/>
          <w:rFonts w:asciiTheme="minorHAnsi" w:hAnsiTheme="minorHAnsi" w:cstheme="minorHAnsi"/>
          <w:highlight w:val="cyan"/>
        </w:rPr>
        <w:t xml:space="preserve"> the imagination</w:t>
      </w:r>
      <w:r w:rsidRPr="00D560B0">
        <w:rPr>
          <w:rStyle w:val="StyleUnderline"/>
          <w:rFonts w:asciiTheme="minorHAnsi" w:hAnsiTheme="minorHAnsi" w:cstheme="minorHAnsi"/>
        </w:rPr>
        <w:t xml:space="preserve"> of </w:t>
      </w:r>
      <w:r w:rsidRPr="00D560B0">
        <w:rPr>
          <w:rStyle w:val="Emphasis"/>
          <w:rFonts w:asciiTheme="minorHAnsi" w:hAnsiTheme="minorHAnsi" w:cstheme="minorHAnsi"/>
        </w:rPr>
        <w:t>any vital resource</w:t>
      </w:r>
      <w:r w:rsidRPr="00D560B0">
        <w:rPr>
          <w:rFonts w:asciiTheme="minorHAnsi" w:hAnsiTheme="minorHAnsi" w:cstheme="minorHAnsi"/>
        </w:rPr>
        <w:t xml:space="preserve"> for its own survival. This speculation is an outrageous expenditure of energy, an enjoyment without end, a scholarly surplus-pleasure requiring an incessant (and useless) political repetition (Johnston</w:t>
      </w:r>
      <w:r w:rsidRPr="00D560B0">
        <w:rPr>
          <w:rStyle w:val="StyleUnderline"/>
          <w:rFonts w:asciiTheme="minorHAnsi" w:hAnsiTheme="minorHAnsi" w:cstheme="minorHAnsi"/>
        </w:rPr>
        <w:t xml:space="preserve">). I would describe this speculation—the </w:t>
      </w:r>
      <w:r w:rsidRPr="00D560B0">
        <w:rPr>
          <w:rStyle w:val="Emphasis"/>
          <w:rFonts w:asciiTheme="minorHAnsi" w:hAnsiTheme="minorHAnsi" w:cstheme="minorHAnsi"/>
        </w:rPr>
        <w:t>conjoining</w:t>
      </w:r>
      <w:r w:rsidRPr="00D560B0">
        <w:rPr>
          <w:rStyle w:val="StyleUnderline"/>
          <w:rFonts w:asciiTheme="minorHAnsi" w:hAnsiTheme="minorHAnsi" w:cstheme="minorHAnsi"/>
        </w:rPr>
        <w:t xml:space="preserve"> of time, democracy, and the imagination—</w:t>
      </w:r>
      <w:r w:rsidRPr="00D560B0">
        <w:rPr>
          <w:rFonts w:asciiTheme="minorHAnsi" w:hAnsiTheme="minorHAnsi" w:cstheme="minorHAnsi"/>
        </w:rPr>
        <w:t xml:space="preserve">as an interminable quest, or </w:t>
      </w:r>
      <w:r w:rsidRPr="00D560B0">
        <w:rPr>
          <w:rStyle w:val="StyleUnderline"/>
          <w:rFonts w:asciiTheme="minorHAnsi" w:hAnsiTheme="minorHAnsi" w:cstheme="minorHAnsi"/>
        </w:rPr>
        <w:t>a certain</w:t>
      </w:r>
      <w:r w:rsidRPr="00D560B0">
        <w:rPr>
          <w:rFonts w:asciiTheme="minorHAnsi" w:hAnsiTheme="minorHAnsi" w:cstheme="minorHAnsi"/>
        </w:rPr>
        <w:t xml:space="preserve"> “</w:t>
      </w:r>
      <w:proofErr w:type="spellStart"/>
      <w:r w:rsidRPr="00D560B0">
        <w:rPr>
          <w:rStyle w:val="Emphasis"/>
          <w:rFonts w:asciiTheme="minorHAnsi" w:hAnsiTheme="minorHAnsi" w:cstheme="minorHAnsi"/>
        </w:rPr>
        <w:t>stuckness</w:t>
      </w:r>
      <w:proofErr w:type="spellEnd"/>
      <w:r w:rsidRPr="00D560B0">
        <w:rPr>
          <w:rFonts w:asciiTheme="minorHAnsi" w:hAnsiTheme="minorHAnsi" w:cstheme="minorHAnsi"/>
        </w:rPr>
        <w:t xml:space="preserve">” </w:t>
      </w:r>
      <w:r w:rsidRPr="00D560B0">
        <w:rPr>
          <w:rStyle w:val="StyleUnderline"/>
          <w:rFonts w:asciiTheme="minorHAnsi" w:hAnsiTheme="minorHAnsi" w:cstheme="minorHAnsi"/>
        </w:rPr>
        <w:t xml:space="preserve">in a </w:t>
      </w:r>
      <w:r w:rsidRPr="00D560B0">
        <w:rPr>
          <w:rStyle w:val="Emphasis"/>
          <w:rFonts w:asciiTheme="minorHAnsi" w:hAnsiTheme="minorHAnsi" w:cstheme="minorHAnsi"/>
        </w:rPr>
        <w:t>scene of failure</w:t>
      </w:r>
      <w:r w:rsidRPr="00D560B0">
        <w:rPr>
          <w:rFonts w:asciiTheme="minorHAnsi" w:hAnsiTheme="minorHAnsi" w:cstheme="minorHAnsi"/>
        </w:rPr>
        <w:t xml:space="preserve"> (a constant encircling of political and legal vacuity). </w:t>
      </w:r>
      <w:r w:rsidRPr="00D560B0">
        <w:rPr>
          <w:rStyle w:val="StyleUnderline"/>
          <w:rFonts w:asciiTheme="minorHAnsi" w:hAnsiTheme="minorHAnsi" w:cstheme="minorHAnsi"/>
        </w:rPr>
        <w:t xml:space="preserve">This repetition is most dramatically demonstrated, for me, in Black </w:t>
      </w:r>
      <w:r w:rsidRPr="00D560B0">
        <w:rPr>
          <w:rStyle w:val="Emphasis"/>
          <w:rFonts w:asciiTheme="minorHAnsi" w:hAnsiTheme="minorHAnsi" w:cstheme="minorHAnsi"/>
        </w:rPr>
        <w:t>political participation</w:t>
      </w:r>
      <w:r w:rsidRPr="00D560B0">
        <w:rPr>
          <w:rStyle w:val="StyleUnderline"/>
          <w:rFonts w:asciiTheme="minorHAnsi" w:hAnsiTheme="minorHAnsi" w:cstheme="minorHAnsi"/>
        </w:rPr>
        <w:t>—</w:t>
      </w:r>
      <w:r w:rsidRPr="00D560B0">
        <w:rPr>
          <w:rStyle w:val="Emphasis"/>
          <w:rFonts w:asciiTheme="minorHAnsi" w:hAnsiTheme="minorHAnsi" w:cstheme="minorHAnsi"/>
        </w:rPr>
        <w:t>voting</w:t>
      </w:r>
      <w:r w:rsidRPr="00D560B0">
        <w:rPr>
          <w:rFonts w:asciiTheme="minorHAnsi" w:hAnsiTheme="minorHAnsi" w:cstheme="minorHAnsi"/>
        </w:rPr>
        <w:t xml:space="preserve">, protesting, </w:t>
      </w:r>
      <w:r w:rsidRPr="00D560B0">
        <w:rPr>
          <w:rStyle w:val="StyleUnderline"/>
          <w:rFonts w:asciiTheme="minorHAnsi" w:hAnsiTheme="minorHAnsi" w:cstheme="minorHAnsi"/>
        </w:rPr>
        <w:t xml:space="preserve">keeping </w:t>
      </w:r>
      <w:r w:rsidRPr="00D560B0">
        <w:rPr>
          <w:rStyle w:val="Emphasis"/>
          <w:rFonts w:asciiTheme="minorHAnsi" w:hAnsiTheme="minorHAnsi" w:cstheme="minorHAnsi"/>
        </w:rPr>
        <w:t>hope alive</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returning</w:t>
      </w:r>
      <w:r w:rsidRPr="00D560B0">
        <w:rPr>
          <w:rStyle w:val="StyleUnderline"/>
          <w:rFonts w:asciiTheme="minorHAnsi" w:hAnsiTheme="minorHAnsi" w:cstheme="minorHAnsi"/>
        </w:rPr>
        <w:t xml:space="preserve"> to</w:t>
      </w:r>
      <w:r w:rsidRPr="00D560B0">
        <w:rPr>
          <w:rFonts w:asciiTheme="minorHAnsi" w:hAnsiTheme="minorHAnsi" w:cstheme="minorHAnsi"/>
        </w:rPr>
        <w:t xml:space="preserve"> the kernel of authoritarian violence (</w:t>
      </w:r>
      <w:proofErr w:type="spellStart"/>
      <w:r w:rsidRPr="00D560B0">
        <w:rPr>
          <w:rFonts w:asciiTheme="minorHAnsi" w:hAnsiTheme="minorHAnsi" w:cstheme="minorHAnsi"/>
        </w:rPr>
        <w:t>i</w:t>
      </w:r>
      <w:proofErr w:type="spellEnd"/>
      <w:r w:rsidRPr="00D560B0">
        <w:rPr>
          <w:rFonts w:asciiTheme="minorHAnsi" w:hAnsiTheme="minorHAnsi" w:cstheme="minorHAnsi"/>
        </w:rPr>
        <w:t xml:space="preserve">. e., </w:t>
      </w:r>
      <w:r w:rsidRPr="00D560B0">
        <w:rPr>
          <w:rStyle w:val="Emphasis"/>
          <w:rFonts w:asciiTheme="minorHAnsi" w:hAnsiTheme="minorHAnsi" w:cstheme="minorHAnsi"/>
        </w:rPr>
        <w:t>anti-Blackness</w:t>
      </w:r>
      <w:r w:rsidRPr="00D560B0">
        <w:rPr>
          <w:rFonts w:asciiTheme="minorHAnsi" w:hAnsiTheme="minorHAnsi" w:cstheme="minorHAnsi"/>
        </w:rPr>
        <w:t xml:space="preserve">) </w:t>
      </w:r>
      <w:r w:rsidRPr="00D560B0">
        <w:rPr>
          <w:rStyle w:val="StyleUnderline"/>
          <w:rFonts w:asciiTheme="minorHAnsi" w:hAnsiTheme="minorHAnsi" w:cstheme="minorHAnsi"/>
        </w:rPr>
        <w:t>with</w:t>
      </w:r>
      <w:r w:rsidRPr="00D560B0">
        <w:rPr>
          <w:rFonts w:asciiTheme="minorHAnsi" w:hAnsiTheme="minorHAnsi" w:cstheme="minorHAnsi"/>
        </w:rPr>
        <w:t xml:space="preserve"> unbridled hope, </w:t>
      </w:r>
      <w:r w:rsidRPr="00D560B0">
        <w:rPr>
          <w:rStyle w:val="Emphasis"/>
          <w:rFonts w:asciiTheme="minorHAnsi" w:hAnsiTheme="minorHAnsi" w:cstheme="minorHAnsi"/>
        </w:rPr>
        <w:t>temporal determination</w:t>
      </w:r>
      <w:r w:rsidRPr="00D560B0">
        <w:rPr>
          <w:rFonts w:asciiTheme="minorHAnsi" w:hAnsiTheme="minorHAnsi" w:cstheme="minorHAnsi"/>
        </w:rPr>
        <w:t xml:space="preserve">, and an investment in the ontology of change (Warren; </w:t>
      </w:r>
      <w:proofErr w:type="spellStart"/>
      <w:r w:rsidRPr="00D560B0">
        <w:rPr>
          <w:rFonts w:asciiTheme="minorHAnsi" w:hAnsiTheme="minorHAnsi" w:cstheme="minorHAnsi"/>
        </w:rPr>
        <w:t>Farred</w:t>
      </w:r>
      <w:proofErr w:type="spellEnd"/>
      <w:r w:rsidRPr="00D560B0">
        <w:rPr>
          <w:rFonts w:asciiTheme="minorHAnsi" w:hAnsiTheme="minorHAnsi" w:cstheme="minorHAnsi"/>
        </w:rPr>
        <w:t xml:space="preserve">). </w:t>
      </w:r>
      <w:r w:rsidRPr="00D560B0">
        <w:rPr>
          <w:rStyle w:val="Emphasis"/>
          <w:rFonts w:asciiTheme="minorHAnsi" w:hAnsiTheme="minorHAnsi" w:cstheme="minorHAnsi"/>
          <w:highlight w:val="cyan"/>
        </w:rPr>
        <w:t>Time mocks Blacks</w:t>
      </w:r>
      <w:r w:rsidRPr="00D560B0">
        <w:rPr>
          <w:rStyle w:val="StyleUnderline"/>
          <w:rFonts w:asciiTheme="minorHAnsi" w:hAnsiTheme="minorHAnsi" w:cstheme="minorHAnsi"/>
          <w:highlight w:val="cyan"/>
        </w:rPr>
        <w:t>, requiring</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 xml:space="preserve">historical </w:t>
      </w:r>
      <w:r w:rsidRPr="00D560B0">
        <w:rPr>
          <w:rStyle w:val="Emphasis"/>
          <w:rFonts w:asciiTheme="minorHAnsi" w:hAnsiTheme="minorHAnsi" w:cstheme="minorHAnsi"/>
          <w:highlight w:val="cyan"/>
        </w:rPr>
        <w:t>déjà vu</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to be</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re-imagined</w:t>
      </w:r>
      <w:r w:rsidRPr="00D560B0">
        <w:rPr>
          <w:rStyle w:val="StyleUnderline"/>
          <w:rFonts w:asciiTheme="minorHAnsi" w:hAnsiTheme="minorHAnsi" w:cstheme="minorHAnsi"/>
        </w:rPr>
        <w:t xml:space="preserve">, </w:t>
      </w:r>
      <w:r w:rsidRPr="00D560B0">
        <w:rPr>
          <w:rStyle w:val="Emphasis"/>
          <w:rFonts w:asciiTheme="minorHAnsi" w:hAnsiTheme="minorHAnsi" w:cstheme="minorHAnsi"/>
          <w:highlight w:val="cyan"/>
        </w:rPr>
        <w:t>redeemed</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rethought</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 xml:space="preserve">or </w:t>
      </w:r>
      <w:r w:rsidRPr="00D560B0">
        <w:rPr>
          <w:rStyle w:val="Emphasis"/>
          <w:rFonts w:asciiTheme="minorHAnsi" w:hAnsiTheme="minorHAnsi" w:cstheme="minorHAnsi"/>
          <w:highlight w:val="cyan"/>
        </w:rPr>
        <w:t>ignored</w:t>
      </w:r>
      <w:r w:rsidRPr="00D560B0">
        <w:rPr>
          <w:rStyle w:val="StyleUnderline"/>
          <w:rFonts w:asciiTheme="minorHAnsi" w:hAnsiTheme="minorHAnsi" w:cstheme="minorHAnsi"/>
        </w:rPr>
        <w:t xml:space="preserve">, rather </w:t>
      </w:r>
      <w:r w:rsidRPr="00D560B0">
        <w:rPr>
          <w:rStyle w:val="StyleUnderline"/>
          <w:rFonts w:asciiTheme="minorHAnsi" w:hAnsiTheme="minorHAnsi" w:cstheme="minorHAnsi"/>
          <w:highlight w:val="cyan"/>
        </w:rPr>
        <w:t xml:space="preserve">than accepting </w:t>
      </w:r>
      <w:r w:rsidRPr="00D560B0">
        <w:rPr>
          <w:rStyle w:val="Emphasis"/>
          <w:rFonts w:asciiTheme="minorHAnsi" w:hAnsiTheme="minorHAnsi" w:cstheme="minorHAnsi"/>
          <w:highlight w:val="cyan"/>
        </w:rPr>
        <w:t>time</w:t>
      </w:r>
      <w:r w:rsidRPr="00D560B0">
        <w:rPr>
          <w:rStyle w:val="StyleUnderline"/>
          <w:rFonts w:asciiTheme="minorHAnsi" w:hAnsiTheme="minorHAnsi" w:cstheme="minorHAnsi"/>
          <w:highlight w:val="cyan"/>
        </w:rPr>
        <w:t xml:space="preserve"> as </w:t>
      </w:r>
      <w:r w:rsidRPr="00D560B0">
        <w:rPr>
          <w:rStyle w:val="Emphasis"/>
          <w:rFonts w:asciiTheme="minorHAnsi" w:hAnsiTheme="minorHAnsi" w:cstheme="minorHAnsi"/>
          <w:highlight w:val="cyan"/>
        </w:rPr>
        <w:t>anti-Black enmity</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rPr>
        <w:t>democracy</w:t>
      </w:r>
      <w:r w:rsidRPr="00D560B0">
        <w:rPr>
          <w:rStyle w:val="StyleUnderline"/>
          <w:rFonts w:asciiTheme="minorHAnsi" w:hAnsiTheme="minorHAnsi" w:cstheme="minorHAnsi"/>
        </w:rPr>
        <w:t xml:space="preserve"> as the </w:t>
      </w:r>
      <w:r w:rsidRPr="00D560B0">
        <w:rPr>
          <w:rStyle w:val="Emphasis"/>
          <w:rFonts w:asciiTheme="minorHAnsi" w:hAnsiTheme="minorHAnsi" w:cstheme="minorHAnsi"/>
        </w:rPr>
        <w:t>permanence of anti-Blackness</w:t>
      </w:r>
      <w:r w:rsidRPr="00D560B0">
        <w:rPr>
          <w:rStyle w:val="StyleUnderline"/>
          <w:rFonts w:asciiTheme="minorHAnsi" w:hAnsiTheme="minorHAnsi" w:cstheme="minorHAnsi"/>
        </w:rPr>
        <w:t xml:space="preserve">. Chants of “yes we can!” </w:t>
      </w:r>
      <w:r w:rsidRPr="00D560B0">
        <w:rPr>
          <w:rFonts w:asciiTheme="minorHAnsi" w:hAnsiTheme="minorHAnsi" w:cstheme="minorHAnsi"/>
        </w:rPr>
        <w:t>“</w:t>
      </w:r>
      <w:proofErr w:type="gramStart"/>
      <w:r w:rsidRPr="00D560B0">
        <w:rPr>
          <w:rFonts w:asciiTheme="minorHAnsi" w:hAnsiTheme="minorHAnsi" w:cstheme="minorHAnsi"/>
        </w:rPr>
        <w:t>your</w:t>
      </w:r>
      <w:proofErr w:type="gramEnd"/>
      <w:r w:rsidRPr="00D560B0">
        <w:rPr>
          <w:rFonts w:asciiTheme="minorHAnsi" w:hAnsiTheme="minorHAnsi" w:cstheme="minorHAnsi"/>
        </w:rPr>
        <w:t xml:space="preserve"> vote matters!” “</w:t>
      </w:r>
      <w:proofErr w:type="gramStart"/>
      <w:r w:rsidRPr="00D560B0">
        <w:rPr>
          <w:rFonts w:asciiTheme="minorHAnsi" w:hAnsiTheme="minorHAnsi" w:cstheme="minorHAnsi"/>
        </w:rPr>
        <w:t>we</w:t>
      </w:r>
      <w:proofErr w:type="gramEnd"/>
      <w:r w:rsidRPr="00D560B0">
        <w:rPr>
          <w:rFonts w:asciiTheme="minorHAnsi" w:hAnsiTheme="minorHAnsi" w:cstheme="minorHAnsi"/>
        </w:rPr>
        <w:t xml:space="preserve"> have power!” </w:t>
      </w:r>
      <w:r w:rsidRPr="00D560B0">
        <w:rPr>
          <w:rStyle w:val="StyleUnderline"/>
          <w:rFonts w:asciiTheme="minorHAnsi" w:hAnsiTheme="minorHAnsi" w:cstheme="minorHAnsi"/>
        </w:rPr>
        <w:t>“</w:t>
      </w:r>
      <w:r w:rsidRPr="00D560B0">
        <w:rPr>
          <w:rStyle w:val="StyleUnderline"/>
          <w:rFonts w:asciiTheme="minorHAnsi" w:hAnsiTheme="minorHAnsi" w:cstheme="minorHAnsi"/>
          <w:highlight w:val="cyan"/>
        </w:rPr>
        <w:t xml:space="preserve">we’re </w:t>
      </w:r>
      <w:r w:rsidRPr="00D560B0">
        <w:rPr>
          <w:rStyle w:val="Emphasis"/>
          <w:rFonts w:asciiTheme="minorHAnsi" w:hAnsiTheme="minorHAnsi" w:cstheme="minorHAnsi"/>
          <w:highlight w:val="cyan"/>
        </w:rPr>
        <w:t>moving forward</w:t>
      </w:r>
      <w:r w:rsidRPr="00D560B0">
        <w:rPr>
          <w:rStyle w:val="StyleUnderline"/>
          <w:rFonts w:asciiTheme="minorHAnsi" w:hAnsiTheme="minorHAnsi" w:cstheme="minorHAnsi"/>
        </w:rPr>
        <w:t>,”</w:t>
      </w:r>
      <w:r w:rsidRPr="00D560B0">
        <w:rPr>
          <w:rFonts w:asciiTheme="minorHAnsi" w:hAnsiTheme="minorHAnsi" w:cstheme="minorHAnsi"/>
        </w:rPr>
        <w:t xml:space="preserve"> etc., serve to neglect the failure of Black political participation and to </w:t>
      </w:r>
      <w:r w:rsidRPr="00D560B0">
        <w:rPr>
          <w:rStyle w:val="Emphasis"/>
          <w:rFonts w:asciiTheme="minorHAnsi" w:hAnsiTheme="minorHAnsi" w:cstheme="minorHAnsi"/>
          <w:highlight w:val="cyan"/>
        </w:rPr>
        <w:t>imprison the imagination</w:t>
      </w:r>
      <w:r w:rsidRPr="00D560B0">
        <w:rPr>
          <w:rStyle w:val="StyleUnderline"/>
          <w:rFonts w:asciiTheme="minorHAnsi" w:hAnsiTheme="minorHAnsi" w:cstheme="minorHAnsi"/>
        </w:rPr>
        <w:t xml:space="preserve"> with</w:t>
      </w:r>
      <w:r w:rsidRPr="00D560B0">
        <w:rPr>
          <w:rStyle w:val="StyleUnderline"/>
          <w:rFonts w:asciiTheme="minorHAnsi" w:hAnsiTheme="minorHAnsi" w:cstheme="minorHAnsi"/>
          <w:highlight w:val="cyan"/>
        </w:rPr>
        <w:t>in</w:t>
      </w:r>
      <w:r w:rsidRPr="00D560B0">
        <w:rPr>
          <w:rStyle w:val="StyleUnderline"/>
          <w:rFonts w:asciiTheme="minorHAnsi" w:hAnsiTheme="minorHAnsi" w:cstheme="minorHAnsi"/>
        </w:rPr>
        <w:t xml:space="preserve"> </w:t>
      </w:r>
      <w:r w:rsidRPr="00D560B0">
        <w:rPr>
          <w:rStyle w:val="Emphasis"/>
          <w:rFonts w:asciiTheme="minorHAnsi" w:hAnsiTheme="minorHAnsi" w:cstheme="minorHAnsi"/>
          <w:highlight w:val="cyan"/>
        </w:rPr>
        <w:t>futurity</w:t>
      </w:r>
      <w:r w:rsidRPr="00D560B0">
        <w:rPr>
          <w:rStyle w:val="StyleUnderline"/>
          <w:rFonts w:asciiTheme="minorHAnsi" w:hAnsiTheme="minorHAnsi" w:cstheme="minorHAnsi"/>
        </w:rPr>
        <w:t xml:space="preserve">. </w:t>
      </w:r>
      <w:r w:rsidRPr="00D560B0">
        <w:rPr>
          <w:rFonts w:asciiTheme="minorHAnsi" w:hAnsiTheme="minorHAnsi" w:cstheme="minorHAnsi"/>
        </w:rPr>
        <w:t xml:space="preserve">As I am writing these remarks, I am witnessing the absurdity of this democratic imagination and its unrelenting time. On one news program, I hear </w:t>
      </w:r>
      <w:proofErr w:type="gramStart"/>
      <w:r w:rsidRPr="00D560B0">
        <w:rPr>
          <w:rFonts w:asciiTheme="minorHAnsi" w:hAnsiTheme="minorHAnsi" w:cstheme="minorHAnsi"/>
        </w:rPr>
        <w:t>that police</w:t>
      </w:r>
      <w:proofErr w:type="gramEnd"/>
      <w:r w:rsidRPr="00D560B0">
        <w:rPr>
          <w:rFonts w:asciiTheme="minorHAnsi" w:hAnsiTheme="minorHAnsi" w:cstheme="minorHAnsi"/>
        </w:rPr>
        <w:t xml:space="preserve"> shot unarmed Andre Hill, a forty-seven-</w:t>
      </w:r>
      <w:proofErr w:type="spellStart"/>
      <w:r w:rsidRPr="00D560B0">
        <w:rPr>
          <w:rFonts w:asciiTheme="minorHAnsi" w:hAnsiTheme="minorHAnsi" w:cstheme="minorHAnsi"/>
        </w:rPr>
        <w:t>yearold</w:t>
      </w:r>
      <w:proofErr w:type="spellEnd"/>
      <w:r w:rsidRPr="00D560B0">
        <w:rPr>
          <w:rFonts w:asciiTheme="minorHAnsi" w:hAnsiTheme="minorHAnsi" w:cstheme="minorHAnsi"/>
        </w:rPr>
        <w:t xml:space="preserve"> Black resident of Columbus, Ohio, without cause, and rather than offering him medical assistance, decided to handcuff him (just in case the supine, dying man finds a gun, magically, I guess). On the other news program, I hear Black politicians importuning, begging, and guilting Blacks into voting for change. Black political pundits assure voters that the ontology of change is realizable if you just exercise your right to vote. “Never again!” “We will transform police practices!” “This time will be different!” Did Blacks not vote when police shot twelve-year-old Tamir Rice as he was playing with his toy gun on the playground? (By the way, no federal charges will be brought against the police officers who shot him). Did Blacks not vote when Sandra Bland lost her life in police custody? Did Blacks not vote after police deprived Eric Garner and George Floyd (and apparently 70 other people) of breath (Baker et al.)? In answer to my inquiry “why should we continue to vote if anti-Black violence is not changing?” I am told, “Just keep believing, we can vote people in that can change things!” When I then ask, “But I voted for President Obama (suspending my nihilism in an intoxication of hope-affect), I thought things were going to change for Blacks? I feel just as unsafe and endangered post-Obama as pre-Obama,” I am told, “Obama wasn’t a ‘magic Negro.’ He did the best he could.” Then I ask, “So why vote if it will take an act of magic to address the existential threat of anti-Blackness?” </w:t>
      </w:r>
      <w:r w:rsidRPr="00D560B0">
        <w:rPr>
          <w:rStyle w:val="StyleUnderline"/>
          <w:rFonts w:asciiTheme="minorHAnsi" w:hAnsiTheme="minorHAnsi" w:cstheme="minorHAnsi"/>
        </w:rPr>
        <w:t xml:space="preserve">Time </w:t>
      </w:r>
      <w:r w:rsidRPr="00D560B0">
        <w:rPr>
          <w:rStyle w:val="Emphasis"/>
          <w:rFonts w:asciiTheme="minorHAnsi" w:hAnsiTheme="minorHAnsi" w:cstheme="minorHAnsi"/>
        </w:rPr>
        <w:t>mocks</w:t>
      </w:r>
      <w:r w:rsidRPr="00D560B0">
        <w:rPr>
          <w:rStyle w:val="StyleUnderline"/>
          <w:rFonts w:asciiTheme="minorHAnsi" w:hAnsiTheme="minorHAnsi" w:cstheme="minorHAnsi"/>
        </w:rPr>
        <w:t xml:space="preserve"> the </w:t>
      </w:r>
      <w:r w:rsidRPr="00D560B0">
        <w:rPr>
          <w:rStyle w:val="Emphasis"/>
          <w:rFonts w:asciiTheme="minorHAnsi" w:hAnsiTheme="minorHAnsi" w:cstheme="minorHAnsi"/>
        </w:rPr>
        <w:t>cyclical movement</w:t>
      </w:r>
      <w:r w:rsidRPr="00D560B0">
        <w:rPr>
          <w:rStyle w:val="StyleUnderline"/>
          <w:rFonts w:asciiTheme="minorHAnsi" w:hAnsiTheme="minorHAnsi" w:cstheme="minorHAnsi"/>
        </w:rPr>
        <w:t xml:space="preserve"> of such inquiries, they are</w:t>
      </w:r>
      <w:r w:rsidRPr="00D560B0">
        <w:rPr>
          <w:rFonts w:asciiTheme="minorHAnsi" w:hAnsiTheme="minorHAnsi" w:cstheme="minorHAnsi"/>
        </w:rPr>
        <w:t xml:space="preserve">, indeed, </w:t>
      </w:r>
      <w:r w:rsidRPr="00D560B0">
        <w:rPr>
          <w:rStyle w:val="Emphasis"/>
          <w:rFonts w:asciiTheme="minorHAnsi" w:hAnsiTheme="minorHAnsi" w:cstheme="minorHAnsi"/>
        </w:rPr>
        <w:t>unanswerable</w:t>
      </w:r>
      <w:r w:rsidRPr="00D560B0">
        <w:rPr>
          <w:rFonts w:asciiTheme="minorHAnsi" w:hAnsiTheme="minorHAnsi" w:cstheme="minorHAnsi"/>
        </w:rPr>
        <w:t xml:space="preserve"> within the creative, synthetic, and powerful democratic horizon. </w:t>
      </w:r>
      <w:r w:rsidRPr="00D560B0">
        <w:rPr>
          <w:rStyle w:val="StyleUnderline"/>
          <w:rFonts w:asciiTheme="minorHAnsi" w:hAnsiTheme="minorHAnsi" w:cstheme="minorHAnsi"/>
        </w:rPr>
        <w:t xml:space="preserve">Voting becomes the </w:t>
      </w:r>
      <w:r w:rsidRPr="00D560B0">
        <w:rPr>
          <w:rStyle w:val="Emphasis"/>
          <w:rFonts w:asciiTheme="minorHAnsi" w:hAnsiTheme="minorHAnsi" w:cstheme="minorHAnsi"/>
        </w:rPr>
        <w:t>premier instrument</w:t>
      </w:r>
      <w:r w:rsidRPr="00D560B0">
        <w:rPr>
          <w:rStyle w:val="StyleUnderline"/>
          <w:rFonts w:asciiTheme="minorHAnsi" w:hAnsiTheme="minorHAnsi" w:cstheme="minorHAnsi"/>
        </w:rPr>
        <w:t xml:space="preserve"> of the democratic imagination—supposedly, it </w:t>
      </w:r>
      <w:r w:rsidRPr="00D560B0">
        <w:rPr>
          <w:rStyle w:val="Emphasis"/>
          <w:rFonts w:asciiTheme="minorHAnsi" w:hAnsiTheme="minorHAnsi" w:cstheme="minorHAnsi"/>
        </w:rPr>
        <w:t>activates the imagination</w:t>
      </w:r>
      <w:r w:rsidRPr="00D560B0">
        <w:rPr>
          <w:rStyle w:val="StyleUnderline"/>
          <w:rFonts w:asciiTheme="minorHAnsi" w:hAnsiTheme="minorHAnsi" w:cstheme="minorHAnsi"/>
        </w:rPr>
        <w:t xml:space="preserve"> with futurity</w:t>
      </w:r>
      <w:r w:rsidRPr="00D560B0">
        <w:rPr>
          <w:rFonts w:asciiTheme="minorHAnsi" w:hAnsiTheme="minorHAnsi" w:cstheme="minorHAnsi"/>
        </w:rPr>
        <w:t xml:space="preserve">, avoids paralysis with action, and can be repeated. </w:t>
      </w:r>
      <w:r w:rsidRPr="00D560B0">
        <w:rPr>
          <w:rStyle w:val="StyleUnderline"/>
          <w:rFonts w:asciiTheme="minorHAnsi" w:hAnsiTheme="minorHAnsi" w:cstheme="minorHAnsi"/>
        </w:rPr>
        <w:t xml:space="preserve">What type of </w:t>
      </w:r>
      <w:r w:rsidRPr="00D560B0">
        <w:rPr>
          <w:rStyle w:val="Emphasis"/>
          <w:rFonts w:asciiTheme="minorHAnsi" w:hAnsiTheme="minorHAnsi" w:cstheme="minorHAnsi"/>
        </w:rPr>
        <w:t>creativity</w:t>
      </w:r>
      <w:r w:rsidRPr="00D560B0">
        <w:rPr>
          <w:rStyle w:val="StyleUnderline"/>
          <w:rFonts w:asciiTheme="minorHAnsi" w:hAnsiTheme="minorHAnsi" w:cstheme="minorHAnsi"/>
        </w:rPr>
        <w:t xml:space="preserve"> will finally </w:t>
      </w:r>
      <w:r w:rsidRPr="00D560B0">
        <w:rPr>
          <w:rStyle w:val="Emphasis"/>
          <w:rFonts w:asciiTheme="minorHAnsi" w:hAnsiTheme="minorHAnsi" w:cstheme="minorHAnsi"/>
        </w:rPr>
        <w:t>eradicate anti-Black brutality</w:t>
      </w:r>
      <w:r w:rsidRPr="00D560B0">
        <w:rPr>
          <w:rStyle w:val="StyleUnderline"/>
          <w:rFonts w:asciiTheme="minorHAnsi" w:hAnsiTheme="minorHAnsi" w:cstheme="minorHAnsi"/>
        </w:rPr>
        <w:t>?</w:t>
      </w:r>
      <w:r w:rsidRPr="00D560B0">
        <w:rPr>
          <w:rFonts w:asciiTheme="minorHAnsi" w:hAnsiTheme="minorHAnsi" w:cstheme="minorHAnsi"/>
        </w:rPr>
        <w:t xml:space="preserve"> And could such creativity even operate within time? Could we still call such creativity democracy? Must we abandon time to enable the imagination to perform the mystical, the magical, and the ineffable? If we have understood nihilism as the entrapment (and misery) of metaphysics, the reduction of Being to value circulation (</w:t>
      </w:r>
      <w:proofErr w:type="spellStart"/>
      <w:r w:rsidRPr="00D560B0">
        <w:rPr>
          <w:rFonts w:asciiTheme="minorHAnsi" w:hAnsiTheme="minorHAnsi" w:cstheme="minorHAnsi"/>
        </w:rPr>
        <w:t>axio</w:t>
      </w:r>
      <w:proofErr w:type="spellEnd"/>
      <w:r w:rsidRPr="00D560B0">
        <w:rPr>
          <w:rFonts w:asciiTheme="minorHAnsi" w:hAnsiTheme="minorHAnsi" w:cstheme="minorHAnsi"/>
        </w:rPr>
        <w:t>-ontology) and Being’s forgottenness, and the neutralization of various hierarchies of existence and legitimacy (</w:t>
      </w:r>
      <w:proofErr w:type="spellStart"/>
      <w:r w:rsidRPr="00D560B0">
        <w:rPr>
          <w:rFonts w:asciiTheme="minorHAnsi" w:hAnsiTheme="minorHAnsi" w:cstheme="minorHAnsi"/>
        </w:rPr>
        <w:t>Vattimo</w:t>
      </w:r>
      <w:proofErr w:type="spellEnd"/>
      <w:r w:rsidRPr="00D560B0">
        <w:rPr>
          <w:rFonts w:asciiTheme="minorHAnsi" w:hAnsiTheme="minorHAnsi" w:cstheme="minorHAnsi"/>
        </w:rPr>
        <w:t xml:space="preserve">), then Black nihilism would suggest that </w:t>
      </w:r>
      <w:r w:rsidRPr="00D560B0">
        <w:rPr>
          <w:rStyle w:val="StyleUnderline"/>
          <w:rFonts w:asciiTheme="minorHAnsi" w:hAnsiTheme="minorHAnsi" w:cstheme="minorHAnsi"/>
        </w:rPr>
        <w:t xml:space="preserve">time is not a </w:t>
      </w:r>
      <w:r w:rsidRPr="00D560B0">
        <w:rPr>
          <w:rStyle w:val="Emphasis"/>
          <w:rFonts w:asciiTheme="minorHAnsi" w:hAnsiTheme="minorHAnsi" w:cstheme="minorHAnsi"/>
        </w:rPr>
        <w:t>natural right</w:t>
      </w:r>
      <w:r w:rsidRPr="00D560B0">
        <w:rPr>
          <w:rStyle w:val="StyleUnderline"/>
          <w:rFonts w:asciiTheme="minorHAnsi" w:hAnsiTheme="minorHAnsi" w:cstheme="minorHAnsi"/>
        </w:rPr>
        <w:t xml:space="preserve"> or </w:t>
      </w:r>
      <w:r w:rsidRPr="00D560B0">
        <w:rPr>
          <w:rStyle w:val="Emphasis"/>
          <w:rFonts w:asciiTheme="minorHAnsi" w:hAnsiTheme="minorHAnsi" w:cstheme="minorHAnsi"/>
        </w:rPr>
        <w:t>intrinsic resource</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Time is a</w:t>
      </w:r>
      <w:r w:rsidRPr="00D560B0">
        <w:rPr>
          <w:rStyle w:val="StyleUnderline"/>
          <w:rFonts w:asciiTheme="minorHAnsi" w:hAnsiTheme="minorHAnsi" w:cstheme="minorHAnsi"/>
        </w:rPr>
        <w:t xml:space="preserve"> supreme </w:t>
      </w:r>
      <w:r w:rsidRPr="00D560B0">
        <w:rPr>
          <w:rStyle w:val="Emphasis"/>
          <w:rFonts w:asciiTheme="minorHAnsi" w:hAnsiTheme="minorHAnsi" w:cstheme="minorHAnsi"/>
        </w:rPr>
        <w:t>onto-</w:t>
      </w:r>
      <w:r w:rsidRPr="00D560B0">
        <w:rPr>
          <w:rStyle w:val="Emphasis"/>
          <w:rFonts w:asciiTheme="minorHAnsi" w:hAnsiTheme="minorHAnsi" w:cstheme="minorHAnsi"/>
          <w:highlight w:val="cyan"/>
        </w:rPr>
        <w:t>metaphysical value</w:t>
      </w:r>
      <w:r w:rsidRPr="00D560B0">
        <w:rPr>
          <w:rStyle w:val="StyleUnderline"/>
          <w:rFonts w:asciiTheme="minorHAnsi" w:hAnsiTheme="minorHAnsi" w:cstheme="minorHAnsi"/>
          <w:highlight w:val="cyan"/>
        </w:rPr>
        <w:t xml:space="preserve"> that </w:t>
      </w:r>
      <w:r w:rsidRPr="00D560B0">
        <w:rPr>
          <w:rStyle w:val="Emphasis"/>
          <w:rFonts w:asciiTheme="minorHAnsi" w:hAnsiTheme="minorHAnsi" w:cstheme="minorHAnsi"/>
          <w:highlight w:val="cyan"/>
        </w:rPr>
        <w:t>traffics in anti-Black violence</w:t>
      </w:r>
      <w:r w:rsidRPr="00D560B0">
        <w:rPr>
          <w:rFonts w:asciiTheme="minorHAnsi" w:hAnsiTheme="minorHAnsi" w:cstheme="minorHAnsi"/>
          <w:highlight w:val="cyan"/>
        </w:rPr>
        <w:t>,</w:t>
      </w:r>
      <w:r w:rsidRPr="00D560B0">
        <w:rPr>
          <w:rFonts w:asciiTheme="minorHAnsi" w:hAnsiTheme="minorHAnsi" w:cstheme="minorHAnsi"/>
        </w:rPr>
        <w:t xml:space="preserve"> subjugation, destruction, and must also be reduced to myth, fantasy, and displaced. </w:t>
      </w:r>
      <w:r w:rsidRPr="00D560B0">
        <w:rPr>
          <w:rStyle w:val="StyleUnderline"/>
          <w:rFonts w:asciiTheme="minorHAnsi" w:hAnsiTheme="minorHAnsi" w:cstheme="minorHAnsi"/>
          <w:highlight w:val="cyan"/>
        </w:rPr>
        <w:t>Rather than providing</w:t>
      </w:r>
      <w:r w:rsidRPr="00D560B0">
        <w:rPr>
          <w:rStyle w:val="StyleUnderline"/>
          <w:rFonts w:asciiTheme="minorHAnsi" w:hAnsiTheme="minorHAnsi" w:cstheme="minorHAnsi"/>
        </w:rPr>
        <w:t xml:space="preserve"> the </w:t>
      </w:r>
      <w:r w:rsidRPr="00D560B0">
        <w:rPr>
          <w:rStyle w:val="Emphasis"/>
          <w:rFonts w:asciiTheme="minorHAnsi" w:hAnsiTheme="minorHAnsi" w:cstheme="minorHAnsi"/>
        </w:rPr>
        <w:t>resource</w:t>
      </w:r>
      <w:r w:rsidRPr="00D560B0">
        <w:rPr>
          <w:rStyle w:val="StyleUnderline"/>
          <w:rFonts w:asciiTheme="minorHAnsi" w:hAnsiTheme="minorHAnsi" w:cstheme="minorHAnsi"/>
        </w:rPr>
        <w:t xml:space="preserve"> for </w:t>
      </w:r>
      <w:r w:rsidRPr="00D560B0">
        <w:rPr>
          <w:rStyle w:val="Emphasis"/>
          <w:rFonts w:asciiTheme="minorHAnsi" w:hAnsiTheme="minorHAnsi" w:cstheme="minorHAnsi"/>
          <w:highlight w:val="cyan"/>
        </w:rPr>
        <w:t>creativity</w:t>
      </w:r>
      <w:r w:rsidRPr="00D560B0">
        <w:rPr>
          <w:rStyle w:val="StyleUnderline"/>
          <w:rFonts w:asciiTheme="minorHAnsi" w:hAnsiTheme="minorHAnsi" w:cstheme="minorHAnsi"/>
          <w:highlight w:val="cyan"/>
        </w:rPr>
        <w:t xml:space="preserve"> and </w:t>
      </w:r>
      <w:r w:rsidRPr="00D560B0">
        <w:rPr>
          <w:rStyle w:val="Emphasis"/>
          <w:rFonts w:asciiTheme="minorHAnsi" w:hAnsiTheme="minorHAnsi" w:cstheme="minorHAnsi"/>
          <w:highlight w:val="cyan"/>
        </w:rPr>
        <w:t>power</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 xml:space="preserve">time is a </w:t>
      </w:r>
      <w:r w:rsidRPr="00D560B0">
        <w:rPr>
          <w:rStyle w:val="Emphasis"/>
          <w:rFonts w:asciiTheme="minorHAnsi" w:hAnsiTheme="minorHAnsi" w:cstheme="minorHAnsi"/>
          <w:highlight w:val="cyan"/>
        </w:rPr>
        <w:t>racial privilege</w:t>
      </w:r>
      <w:r w:rsidRPr="00D560B0">
        <w:rPr>
          <w:rStyle w:val="StyleUnderline"/>
          <w:rFonts w:asciiTheme="minorHAnsi" w:hAnsiTheme="minorHAnsi" w:cstheme="minorHAnsi"/>
          <w:highlight w:val="cyan"/>
        </w:rPr>
        <w:t xml:space="preserve"> that</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embeds itself</w:t>
      </w:r>
      <w:r w:rsidRPr="00D560B0">
        <w:rPr>
          <w:rStyle w:val="StyleUnderline"/>
          <w:rFonts w:asciiTheme="minorHAnsi" w:hAnsiTheme="minorHAnsi" w:cstheme="minorHAnsi"/>
        </w:rPr>
        <w:t xml:space="preserve"> in</w:t>
      </w:r>
      <w:r w:rsidRPr="00D560B0">
        <w:rPr>
          <w:rFonts w:asciiTheme="minorHAnsi" w:hAnsiTheme="minorHAnsi" w:cstheme="minorHAnsi"/>
        </w:rPr>
        <w:t xml:space="preserve"> Being and </w:t>
      </w:r>
      <w:r w:rsidRPr="00D560B0">
        <w:rPr>
          <w:rStyle w:val="Emphasis"/>
          <w:rFonts w:asciiTheme="minorHAnsi" w:hAnsiTheme="minorHAnsi" w:cstheme="minorHAnsi"/>
        </w:rPr>
        <w:t>metaphysics</w:t>
      </w:r>
      <w:r w:rsidRPr="00D560B0">
        <w:rPr>
          <w:rStyle w:val="StyleUnderline"/>
          <w:rFonts w:asciiTheme="minorHAnsi" w:hAnsiTheme="minorHAnsi" w:cstheme="minorHAnsi"/>
        </w:rPr>
        <w:t xml:space="preserve">—it </w:t>
      </w:r>
      <w:r w:rsidRPr="00D560B0">
        <w:rPr>
          <w:rStyle w:val="Emphasis"/>
          <w:rFonts w:asciiTheme="minorHAnsi" w:hAnsiTheme="minorHAnsi" w:cstheme="minorHAnsi"/>
          <w:highlight w:val="cyan"/>
        </w:rPr>
        <w:t>anchors the human</w:t>
      </w:r>
      <w:r w:rsidRPr="00D560B0">
        <w:rPr>
          <w:rStyle w:val="StyleUnderline"/>
          <w:rFonts w:asciiTheme="minorHAnsi" w:hAnsiTheme="minorHAnsi" w:cstheme="minorHAnsi"/>
          <w:highlight w:val="cyan"/>
        </w:rPr>
        <w:t xml:space="preserve"> and engenders</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 xml:space="preserve">extreme </w:t>
      </w:r>
      <w:r w:rsidRPr="00D560B0">
        <w:rPr>
          <w:rStyle w:val="Emphasis"/>
          <w:rFonts w:asciiTheme="minorHAnsi" w:hAnsiTheme="minorHAnsi" w:cstheme="minorHAnsi"/>
          <w:highlight w:val="cyan"/>
        </w:rPr>
        <w:t>brutality</w:t>
      </w:r>
      <w:r w:rsidRPr="00D560B0">
        <w:rPr>
          <w:rFonts w:asciiTheme="minorHAnsi" w:hAnsiTheme="minorHAnsi" w:cstheme="minorHAnsi"/>
        </w:rPr>
        <w:t xml:space="preserve"> and destructive pleasure. </w:t>
      </w:r>
      <w:r w:rsidRPr="00D560B0">
        <w:rPr>
          <w:rStyle w:val="Emphasis"/>
          <w:rFonts w:asciiTheme="minorHAnsi" w:hAnsiTheme="minorHAnsi" w:cstheme="minorHAnsi"/>
          <w:sz w:val="32"/>
          <w:szCs w:val="32"/>
          <w:highlight w:val="cyan"/>
        </w:rPr>
        <w:t>It is impossible</w:t>
      </w:r>
      <w:r w:rsidRPr="00D560B0">
        <w:rPr>
          <w:rFonts w:asciiTheme="minorHAnsi" w:hAnsiTheme="minorHAnsi" w:cstheme="minorHAnsi"/>
        </w:rPr>
        <w:t xml:space="preserve">, then, </w:t>
      </w:r>
      <w:r w:rsidRPr="00D560B0">
        <w:rPr>
          <w:rStyle w:val="Emphasis"/>
          <w:rFonts w:asciiTheme="minorHAnsi" w:hAnsiTheme="minorHAnsi" w:cstheme="minorHAnsi"/>
          <w:sz w:val="32"/>
          <w:szCs w:val="32"/>
          <w:highlight w:val="cyan"/>
        </w:rPr>
        <w:t>to de-link time from</w:t>
      </w:r>
      <w:r w:rsidRPr="00D560B0">
        <w:rPr>
          <w:rStyle w:val="Emphasis"/>
          <w:rFonts w:asciiTheme="minorHAnsi" w:hAnsiTheme="minorHAnsi" w:cstheme="minorHAnsi"/>
          <w:sz w:val="32"/>
          <w:szCs w:val="32"/>
        </w:rPr>
        <w:t xml:space="preserve"> the </w:t>
      </w:r>
      <w:r w:rsidRPr="00D560B0">
        <w:rPr>
          <w:rStyle w:val="Emphasis"/>
          <w:rFonts w:asciiTheme="minorHAnsi" w:hAnsiTheme="minorHAnsi" w:cstheme="minorHAnsi"/>
          <w:sz w:val="32"/>
          <w:szCs w:val="32"/>
          <w:highlight w:val="cyan"/>
        </w:rPr>
        <w:t>anti-Black violence</w:t>
      </w:r>
      <w:r w:rsidRPr="00D560B0">
        <w:rPr>
          <w:rStyle w:val="Emphasis"/>
          <w:rFonts w:asciiTheme="minorHAnsi" w:hAnsiTheme="minorHAnsi" w:cstheme="minorHAnsi"/>
          <w:sz w:val="32"/>
          <w:szCs w:val="32"/>
        </w:rPr>
        <w:t xml:space="preserve"> saturating it</w:t>
      </w:r>
      <w:r w:rsidRPr="00D560B0">
        <w:rPr>
          <w:rFonts w:asciiTheme="minorHAnsi" w:hAnsiTheme="minorHAnsi" w:cstheme="minorHAnsi"/>
        </w:rPr>
        <w:t xml:space="preserve">. Enterprises such as Black politics and democratic imagination reproduce the “same” rather than introducing a break in violence. Put differently, </w:t>
      </w:r>
      <w:r w:rsidRPr="00D560B0">
        <w:rPr>
          <w:rStyle w:val="StyleUnderline"/>
          <w:rFonts w:asciiTheme="minorHAnsi" w:hAnsiTheme="minorHAnsi" w:cstheme="minorHAnsi"/>
        </w:rPr>
        <w:t xml:space="preserve">the democratic imagination </w:t>
      </w:r>
      <w:r w:rsidRPr="00D560B0">
        <w:rPr>
          <w:rStyle w:val="Emphasis"/>
          <w:rFonts w:asciiTheme="minorHAnsi" w:hAnsiTheme="minorHAnsi" w:cstheme="minorHAnsi"/>
        </w:rPr>
        <w:t>takes time for granted</w:t>
      </w:r>
      <w:r w:rsidRPr="00D560B0">
        <w:rPr>
          <w:rStyle w:val="StyleUnderline"/>
          <w:rFonts w:asciiTheme="minorHAnsi" w:hAnsiTheme="minorHAnsi" w:cstheme="minorHAnsi"/>
        </w:rPr>
        <w:t xml:space="preserve"> as a natural right or </w:t>
      </w:r>
      <w:r w:rsidRPr="00D560B0">
        <w:rPr>
          <w:rStyle w:val="Emphasis"/>
          <w:rFonts w:asciiTheme="minorHAnsi" w:hAnsiTheme="minorHAnsi" w:cstheme="minorHAnsi"/>
        </w:rPr>
        <w:t>unquestioned condition</w:t>
      </w:r>
      <w:r w:rsidRPr="00D560B0">
        <w:rPr>
          <w:rStyle w:val="StyleUnderline"/>
          <w:rFonts w:asciiTheme="minorHAnsi" w:hAnsiTheme="minorHAnsi" w:cstheme="minorHAnsi"/>
        </w:rPr>
        <w:t xml:space="preserve"> of existence</w:t>
      </w:r>
      <w:r w:rsidRPr="00D560B0">
        <w:rPr>
          <w:rFonts w:asciiTheme="minorHAnsi" w:hAnsiTheme="minorHAnsi" w:cstheme="minorHAnsi"/>
        </w:rPr>
        <w:t xml:space="preserve">, rather than bringing this condition under investigation and suspicion; reproducing time, as a creative and synthetic activity, is its primary preoccupation. Black existence exposes time as an unreliable lure, one vested in certain onto-metaphysical fantasies. I would add to Vittorio </w:t>
      </w:r>
      <w:proofErr w:type="spellStart"/>
      <w:r w:rsidRPr="00D560B0">
        <w:rPr>
          <w:rFonts w:asciiTheme="minorHAnsi" w:hAnsiTheme="minorHAnsi" w:cstheme="minorHAnsi"/>
        </w:rPr>
        <w:t>Possenti’s</w:t>
      </w:r>
      <w:proofErr w:type="spellEnd"/>
      <w:r w:rsidRPr="00D560B0">
        <w:rPr>
          <w:rFonts w:asciiTheme="minorHAnsi" w:hAnsiTheme="minorHAnsi" w:cstheme="minorHAnsi"/>
        </w:rPr>
        <w:t xml:space="preserve"> remarkable anatomizing of nihilism—theoretical, moral, theological, technological, and judicial—</w:t>
      </w:r>
      <w:proofErr w:type="spellStart"/>
      <w:r w:rsidRPr="00D560B0">
        <w:rPr>
          <w:rFonts w:asciiTheme="minorHAnsi" w:hAnsiTheme="minorHAnsi" w:cstheme="minorHAnsi"/>
        </w:rPr>
        <w:t>spatio</w:t>
      </w:r>
      <w:proofErr w:type="spellEnd"/>
      <w:r w:rsidRPr="00D560B0">
        <w:rPr>
          <w:rFonts w:asciiTheme="minorHAnsi" w:hAnsiTheme="minorHAnsi" w:cstheme="minorHAnsi"/>
        </w:rPr>
        <w:t xml:space="preserve">-temporal nihilism, since both space and time provide problems for Black thinking in the abyss and demand a protocol of thinking (or imagination?) that is released from the preconditions of Being and ethics. </w:t>
      </w:r>
      <w:r w:rsidRPr="00D560B0">
        <w:rPr>
          <w:rStyle w:val="StyleUnderline"/>
          <w:rFonts w:asciiTheme="minorHAnsi" w:hAnsiTheme="minorHAnsi" w:cstheme="minorHAnsi"/>
        </w:rPr>
        <w:t xml:space="preserve">Black nihilism </w:t>
      </w:r>
      <w:r w:rsidRPr="00D560B0">
        <w:rPr>
          <w:rStyle w:val="Emphasis"/>
          <w:rFonts w:asciiTheme="minorHAnsi" w:hAnsiTheme="minorHAnsi" w:cstheme="minorHAnsi"/>
        </w:rPr>
        <w:t xml:space="preserve">de-idealizes both </w:t>
      </w:r>
      <w:r w:rsidRPr="00D560B0">
        <w:rPr>
          <w:rStyle w:val="Emphasis"/>
          <w:rFonts w:asciiTheme="minorHAnsi" w:hAnsiTheme="minorHAnsi" w:cstheme="minorHAnsi"/>
          <w:highlight w:val="cyan"/>
        </w:rPr>
        <w:t>space</w:t>
      </w:r>
      <w:r w:rsidRPr="00D560B0">
        <w:rPr>
          <w:rStyle w:val="StyleUnderline"/>
          <w:rFonts w:asciiTheme="minorHAnsi" w:hAnsiTheme="minorHAnsi" w:cstheme="minorHAnsi"/>
          <w:highlight w:val="cyan"/>
        </w:rPr>
        <w:t xml:space="preserve"> and </w:t>
      </w:r>
      <w:r w:rsidRPr="00D560B0">
        <w:rPr>
          <w:rStyle w:val="Emphasis"/>
          <w:rFonts w:asciiTheme="minorHAnsi" w:hAnsiTheme="minorHAnsi" w:cstheme="minorHAnsi"/>
          <w:highlight w:val="cyan"/>
        </w:rPr>
        <w:t>time</w:t>
      </w:r>
      <w:r w:rsidRPr="00D560B0">
        <w:rPr>
          <w:rStyle w:val="StyleUnderline"/>
          <w:rFonts w:asciiTheme="minorHAnsi" w:hAnsiTheme="minorHAnsi" w:cstheme="minorHAnsi"/>
        </w:rPr>
        <w:t xml:space="preserve"> as offering anything </w:t>
      </w:r>
      <w:r w:rsidRPr="00D560B0">
        <w:rPr>
          <w:rStyle w:val="Emphasis"/>
          <w:rFonts w:asciiTheme="minorHAnsi" w:hAnsiTheme="minorHAnsi" w:cstheme="minorHAnsi"/>
        </w:rPr>
        <w:t>intrinsically</w:t>
      </w:r>
      <w:r w:rsidRPr="00D560B0">
        <w:rPr>
          <w:rStyle w:val="StyleUnderline"/>
          <w:rFonts w:asciiTheme="minorHAnsi" w:hAnsiTheme="minorHAnsi" w:cstheme="minorHAnsi"/>
        </w:rPr>
        <w:t xml:space="preserve"> or </w:t>
      </w:r>
      <w:r w:rsidRPr="00D560B0">
        <w:rPr>
          <w:rStyle w:val="Emphasis"/>
          <w:rFonts w:asciiTheme="minorHAnsi" w:hAnsiTheme="minorHAnsi" w:cstheme="minorHAnsi"/>
        </w:rPr>
        <w:t>potentially transformative</w:t>
      </w:r>
      <w:r w:rsidRPr="00D560B0">
        <w:rPr>
          <w:rFonts w:asciiTheme="minorHAnsi" w:hAnsiTheme="minorHAnsi" w:cstheme="minorHAnsi"/>
        </w:rPr>
        <w:t xml:space="preserve">. Thus, the limit of </w:t>
      </w:r>
      <w:r w:rsidRPr="00D560B0">
        <w:rPr>
          <w:rStyle w:val="StyleUnderline"/>
          <w:rFonts w:asciiTheme="minorHAnsi" w:hAnsiTheme="minorHAnsi" w:cstheme="minorHAnsi"/>
        </w:rPr>
        <w:t>space and time</w:t>
      </w:r>
      <w:r w:rsidRPr="00D560B0">
        <w:rPr>
          <w:rFonts w:asciiTheme="minorHAnsi" w:hAnsiTheme="minorHAnsi" w:cstheme="minorHAnsi"/>
        </w:rPr>
        <w:t xml:space="preserve">, for Black existence, </w:t>
      </w:r>
      <w:r w:rsidRPr="00D560B0">
        <w:rPr>
          <w:rStyle w:val="Emphasis"/>
          <w:rFonts w:asciiTheme="minorHAnsi" w:hAnsiTheme="minorHAnsi" w:cstheme="minorHAnsi"/>
          <w:highlight w:val="cyan"/>
        </w:rPr>
        <w:t>cannot be re-worked</w:t>
      </w:r>
      <w:r w:rsidRPr="00D560B0">
        <w:rPr>
          <w:rStyle w:val="StyleUnderline"/>
          <w:rFonts w:asciiTheme="minorHAnsi" w:hAnsiTheme="minorHAnsi" w:cstheme="minorHAnsi"/>
          <w:highlight w:val="cyan"/>
        </w:rPr>
        <w:t xml:space="preserve"> into anything</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life-affirming</w:t>
      </w:r>
      <w:r w:rsidRPr="00D560B0">
        <w:rPr>
          <w:rStyle w:val="StyleUnderline"/>
          <w:rFonts w:asciiTheme="minorHAnsi" w:hAnsiTheme="minorHAnsi" w:cstheme="minorHAnsi"/>
        </w:rPr>
        <w:t xml:space="preserve"> or </w:t>
      </w:r>
      <w:r w:rsidRPr="00D560B0">
        <w:rPr>
          <w:rStyle w:val="Emphasis"/>
          <w:rFonts w:asciiTheme="minorHAnsi" w:hAnsiTheme="minorHAnsi" w:cstheme="minorHAnsi"/>
        </w:rPr>
        <w:t>synthesized</w:t>
      </w:r>
      <w:r w:rsidRPr="00D560B0">
        <w:rPr>
          <w:rStyle w:val="StyleUnderline"/>
          <w:rFonts w:asciiTheme="minorHAnsi" w:hAnsiTheme="minorHAnsi" w:cstheme="minorHAnsi"/>
        </w:rPr>
        <w:t xml:space="preserve"> into </w:t>
      </w:r>
      <w:r w:rsidRPr="00D560B0">
        <w:rPr>
          <w:rStyle w:val="Emphasis"/>
          <w:rFonts w:asciiTheme="minorHAnsi" w:hAnsiTheme="minorHAnsi" w:cstheme="minorHAnsi"/>
        </w:rPr>
        <w:t xml:space="preserve">anything </w:t>
      </w:r>
      <w:r w:rsidRPr="00D560B0">
        <w:rPr>
          <w:rStyle w:val="Emphasis"/>
          <w:rFonts w:asciiTheme="minorHAnsi" w:hAnsiTheme="minorHAnsi" w:cstheme="minorHAnsi"/>
          <w:highlight w:val="cyan"/>
        </w:rPr>
        <w:t>meaningful</w:t>
      </w:r>
      <w:r w:rsidRPr="00D560B0">
        <w:rPr>
          <w:rFonts w:asciiTheme="minorHAnsi" w:hAnsiTheme="minorHAnsi" w:cstheme="minorHAnsi"/>
        </w:rPr>
        <w:t xml:space="preserve">. To put a finer point on this reflection: </w:t>
      </w:r>
      <w:r w:rsidRPr="00D560B0">
        <w:rPr>
          <w:rStyle w:val="StyleUnderline"/>
          <w:rFonts w:asciiTheme="minorHAnsi" w:hAnsiTheme="minorHAnsi" w:cstheme="minorHAnsi"/>
        </w:rPr>
        <w:t xml:space="preserve">Anti-Blackness is a </w:t>
      </w:r>
      <w:r w:rsidRPr="00D560B0">
        <w:rPr>
          <w:rStyle w:val="Emphasis"/>
          <w:rFonts w:asciiTheme="minorHAnsi" w:hAnsiTheme="minorHAnsi" w:cstheme="minorHAnsi"/>
        </w:rPr>
        <w:t>problem of time</w:t>
      </w:r>
      <w:r w:rsidRPr="00D560B0">
        <w:rPr>
          <w:rStyle w:val="StyleUnderline"/>
          <w:rFonts w:asciiTheme="minorHAnsi" w:hAnsiTheme="minorHAnsi" w:cstheme="minorHAnsi"/>
        </w:rPr>
        <w:t xml:space="preserve"> and the </w:t>
      </w:r>
      <w:r w:rsidRPr="00D560B0">
        <w:rPr>
          <w:rStyle w:val="Emphasis"/>
          <w:rFonts w:asciiTheme="minorHAnsi" w:hAnsiTheme="minorHAnsi" w:cstheme="minorHAnsi"/>
        </w:rPr>
        <w:t>democratic imagination</w:t>
      </w:r>
      <w:r w:rsidRPr="00D560B0">
        <w:rPr>
          <w:rStyle w:val="StyleUnderline"/>
          <w:rFonts w:asciiTheme="minorHAnsi" w:hAnsiTheme="minorHAnsi" w:cstheme="minorHAnsi"/>
        </w:rPr>
        <w:t>. Police shootings and COVID</w:t>
      </w:r>
      <w:r w:rsidRPr="00D560B0">
        <w:rPr>
          <w:rFonts w:asciiTheme="minorHAnsi" w:hAnsiTheme="minorHAnsi" w:cstheme="minorHAnsi"/>
        </w:rPr>
        <w:t xml:space="preserve">-19 </w:t>
      </w:r>
      <w:r w:rsidRPr="00D560B0">
        <w:rPr>
          <w:rStyle w:val="StyleUnderline"/>
          <w:rFonts w:asciiTheme="minorHAnsi" w:hAnsiTheme="minorHAnsi" w:cstheme="minorHAnsi"/>
        </w:rPr>
        <w:t>deaths</w:t>
      </w:r>
      <w:r w:rsidRPr="00D560B0">
        <w:rPr>
          <w:rFonts w:asciiTheme="minorHAnsi" w:hAnsiTheme="minorHAnsi" w:cstheme="minorHAnsi"/>
        </w:rPr>
        <w:t xml:space="preserve">, for example, </w:t>
      </w:r>
      <w:r w:rsidRPr="00D560B0">
        <w:rPr>
          <w:rStyle w:val="StyleUnderline"/>
          <w:rFonts w:asciiTheme="minorHAnsi" w:hAnsiTheme="minorHAnsi" w:cstheme="minorHAnsi"/>
        </w:rPr>
        <w:t xml:space="preserve">foreground the failure of time to </w:t>
      </w:r>
      <w:r w:rsidRPr="00D560B0">
        <w:rPr>
          <w:rStyle w:val="Emphasis"/>
          <w:rFonts w:asciiTheme="minorHAnsi" w:hAnsiTheme="minorHAnsi" w:cstheme="minorHAnsi"/>
        </w:rPr>
        <w:t>alleviate Black suffering</w:t>
      </w:r>
      <w:r w:rsidRPr="00D560B0">
        <w:rPr>
          <w:rStyle w:val="StyleUnderline"/>
          <w:rFonts w:asciiTheme="minorHAnsi" w:hAnsiTheme="minorHAnsi" w:cstheme="minorHAnsi"/>
        </w:rPr>
        <w:t xml:space="preserve">. Time is </w:t>
      </w:r>
      <w:r w:rsidRPr="00D560B0">
        <w:rPr>
          <w:rStyle w:val="Emphasis"/>
          <w:rFonts w:asciiTheme="minorHAnsi" w:hAnsiTheme="minorHAnsi" w:cstheme="minorHAnsi"/>
        </w:rPr>
        <w:t>not curative</w:t>
      </w:r>
      <w:r w:rsidRPr="00D560B0">
        <w:rPr>
          <w:rStyle w:val="StyleUnderline"/>
          <w:rFonts w:asciiTheme="minorHAnsi" w:hAnsiTheme="minorHAnsi" w:cstheme="minorHAnsi"/>
        </w:rPr>
        <w:t xml:space="preserve">; it is a </w:t>
      </w:r>
      <w:r w:rsidRPr="00D560B0">
        <w:rPr>
          <w:rStyle w:val="Emphasis"/>
          <w:rFonts w:asciiTheme="minorHAnsi" w:hAnsiTheme="minorHAnsi" w:cstheme="minorHAnsi"/>
        </w:rPr>
        <w:t>weapon of tremendous violence</w:t>
      </w:r>
      <w:r w:rsidRPr="00D560B0">
        <w:rPr>
          <w:rFonts w:asciiTheme="minorHAnsi" w:hAnsiTheme="minorHAnsi" w:cstheme="minorHAnsi"/>
        </w:rPr>
        <w:t xml:space="preserve">. Despite the optimism of Black political theorists, </w:t>
      </w:r>
      <w:r w:rsidRPr="00D560B0">
        <w:rPr>
          <w:rStyle w:val="StyleUnderline"/>
          <w:rFonts w:asciiTheme="minorHAnsi" w:hAnsiTheme="minorHAnsi" w:cstheme="minorHAnsi"/>
          <w:highlight w:val="cyan"/>
        </w:rPr>
        <w:t xml:space="preserve">time </w:t>
      </w:r>
      <w:r w:rsidRPr="00D560B0">
        <w:rPr>
          <w:rStyle w:val="Emphasis"/>
          <w:rFonts w:asciiTheme="minorHAnsi" w:hAnsiTheme="minorHAnsi" w:cstheme="minorHAnsi"/>
          <w:highlight w:val="cyan"/>
        </w:rPr>
        <w:t>entraps</w:t>
      </w:r>
      <w:r w:rsidRPr="00D560B0">
        <w:rPr>
          <w:rStyle w:val="StyleUnderline"/>
          <w:rFonts w:asciiTheme="minorHAnsi" w:hAnsiTheme="minorHAnsi" w:cstheme="minorHAnsi"/>
          <w:highlight w:val="cyan"/>
        </w:rPr>
        <w:t xml:space="preserve"> Black thinking</w:t>
      </w:r>
      <w:r w:rsidRPr="00D560B0">
        <w:rPr>
          <w:rStyle w:val="StyleUnderline"/>
          <w:rFonts w:asciiTheme="minorHAnsi" w:hAnsiTheme="minorHAnsi" w:cstheme="minorHAnsi"/>
        </w:rPr>
        <w:t xml:space="preserve"> in a web of</w:t>
      </w:r>
      <w:r w:rsidRPr="00D560B0">
        <w:rPr>
          <w:rFonts w:asciiTheme="minorHAnsi" w:hAnsiTheme="minorHAnsi" w:cstheme="minorHAnsi"/>
        </w:rPr>
        <w:t xml:space="preserve"> contradictions, absurdities, and </w:t>
      </w:r>
      <w:r w:rsidRPr="00D560B0">
        <w:rPr>
          <w:rStyle w:val="StyleUnderline"/>
          <w:rFonts w:asciiTheme="minorHAnsi" w:hAnsiTheme="minorHAnsi" w:cstheme="minorHAnsi"/>
        </w:rPr>
        <w:t>impasses</w:t>
      </w:r>
      <w:r w:rsidRPr="00D560B0">
        <w:rPr>
          <w:rFonts w:asciiTheme="minorHAnsi" w:hAnsiTheme="minorHAnsi" w:cstheme="minorHAnsi"/>
        </w:rPr>
        <w:t xml:space="preserve">. The pathetic theorizing of Melvin Rogers, for example in his “Between Pain and Despair: What Ta-Nehisi Coates Is Missing,” presents an incredibly impoverished, unreliable, and inept reading of Black pessimism and the crisis of Black existence—it links democratic action to the imagination and clings to an “ontology of change” despite all evidence to the contrary in Black life. His work, however, represents a coterie of Black political optimists so </w:t>
      </w:r>
      <w:r w:rsidRPr="00D560B0">
        <w:rPr>
          <w:rFonts w:asciiTheme="minorHAnsi" w:hAnsiTheme="minorHAnsi" w:cstheme="minorHAnsi"/>
          <w:strike/>
        </w:rPr>
        <w:t>blinded</w:t>
      </w:r>
      <w:r w:rsidRPr="00D560B0">
        <w:rPr>
          <w:rFonts w:asciiTheme="minorHAnsi" w:hAnsiTheme="minorHAnsi" w:cstheme="minorHAnsi"/>
        </w:rPr>
        <w:t xml:space="preserve"> by democracy’s promise that they consider Black pain a form of political possibility. It is a perverse enterprise capitalizing on what we might call black jouissance—futurity constitutes the “temporal material” for surplus-pleasure in Black suffering, travail, and political failure. </w:t>
      </w:r>
      <w:r w:rsidRPr="00D560B0">
        <w:rPr>
          <w:rStyle w:val="StyleUnderline"/>
          <w:rFonts w:asciiTheme="minorHAnsi" w:hAnsiTheme="minorHAnsi" w:cstheme="minorHAnsi"/>
          <w:highlight w:val="cyan"/>
        </w:rPr>
        <w:t xml:space="preserve">If there is </w:t>
      </w:r>
      <w:r w:rsidRPr="00D560B0">
        <w:rPr>
          <w:rStyle w:val="Emphasis"/>
          <w:rFonts w:asciiTheme="minorHAnsi" w:hAnsiTheme="minorHAnsi" w:cstheme="minorHAnsi"/>
          <w:highlight w:val="cyan"/>
        </w:rPr>
        <w:t>any hope for</w:t>
      </w:r>
      <w:r w:rsidRPr="00D560B0">
        <w:rPr>
          <w:rStyle w:val="Emphasis"/>
          <w:rFonts w:asciiTheme="minorHAnsi" w:hAnsiTheme="minorHAnsi" w:cstheme="minorHAnsi"/>
        </w:rPr>
        <w:t xml:space="preserve"> the </w:t>
      </w:r>
      <w:r w:rsidRPr="00D560B0">
        <w:rPr>
          <w:rStyle w:val="Emphasis"/>
          <w:rFonts w:asciiTheme="minorHAnsi" w:hAnsiTheme="minorHAnsi" w:cstheme="minorHAnsi"/>
          <w:highlight w:val="cyan"/>
        </w:rPr>
        <w:t>imagination</w:t>
      </w:r>
      <w:r w:rsidRPr="00D560B0">
        <w:rPr>
          <w:rStyle w:val="StyleUnderline"/>
          <w:rFonts w:asciiTheme="minorHAnsi" w:hAnsiTheme="minorHAnsi" w:cstheme="minorHAnsi"/>
        </w:rPr>
        <w:t xml:space="preserve"> and its </w:t>
      </w:r>
      <w:r w:rsidRPr="00D560B0">
        <w:rPr>
          <w:rStyle w:val="Emphasis"/>
          <w:rFonts w:asciiTheme="minorHAnsi" w:hAnsiTheme="minorHAnsi" w:cstheme="minorHAnsi"/>
        </w:rPr>
        <w:t>endless circulation</w:t>
      </w:r>
      <w:r w:rsidRPr="00D560B0">
        <w:rPr>
          <w:rStyle w:val="StyleUnderline"/>
          <w:rFonts w:asciiTheme="minorHAnsi" w:hAnsiTheme="minorHAnsi" w:cstheme="minorHAnsi"/>
        </w:rPr>
        <w:t xml:space="preserve"> in contemporary Black thought, </w:t>
      </w:r>
      <w:r w:rsidRPr="00D560B0">
        <w:rPr>
          <w:rStyle w:val="StyleUnderline"/>
          <w:rFonts w:asciiTheme="minorHAnsi" w:hAnsiTheme="minorHAnsi" w:cstheme="minorHAnsi"/>
          <w:highlight w:val="cyan"/>
        </w:rPr>
        <w:t xml:space="preserve">it will </w:t>
      </w:r>
      <w:r w:rsidRPr="00D560B0">
        <w:rPr>
          <w:rStyle w:val="Emphasis"/>
          <w:rFonts w:asciiTheme="minorHAnsi" w:hAnsiTheme="minorHAnsi" w:cstheme="minorHAnsi"/>
          <w:highlight w:val="cyan"/>
        </w:rPr>
        <w:t>need to abandon time</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rPr>
        <w:t>refuse its seductions</w:t>
      </w:r>
      <w:r w:rsidRPr="00D560B0">
        <w:rPr>
          <w:rFonts w:asciiTheme="minorHAnsi" w:hAnsiTheme="minorHAnsi" w:cstheme="minorHAnsi"/>
        </w:rPr>
        <w:t xml:space="preserve">. </w:t>
      </w:r>
      <w:r w:rsidRPr="00D560B0">
        <w:rPr>
          <w:rStyle w:val="StyleUnderline"/>
          <w:rFonts w:asciiTheme="minorHAnsi" w:hAnsiTheme="minorHAnsi" w:cstheme="minorHAnsi"/>
          <w:highlight w:val="cyan"/>
        </w:rPr>
        <w:t>The future is</w:t>
      </w:r>
      <w:r w:rsidRPr="00D560B0">
        <w:rPr>
          <w:rStyle w:val="StyleUnderline"/>
          <w:rFonts w:asciiTheme="minorHAnsi" w:hAnsiTheme="minorHAnsi" w:cstheme="minorHAnsi"/>
        </w:rPr>
        <w:t xml:space="preserve"> but one temporal value we must </w:t>
      </w:r>
      <w:r w:rsidRPr="00D560B0">
        <w:rPr>
          <w:rStyle w:val="Emphasis"/>
          <w:rFonts w:asciiTheme="minorHAnsi" w:hAnsiTheme="minorHAnsi" w:cstheme="minorHAnsi"/>
        </w:rPr>
        <w:t>de-idealize</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rPr>
        <w:t>insert</w:t>
      </w:r>
      <w:r w:rsidRPr="00D560B0">
        <w:rPr>
          <w:rStyle w:val="StyleUnderline"/>
          <w:rFonts w:asciiTheme="minorHAnsi" w:hAnsiTheme="minorHAnsi" w:cstheme="minorHAnsi"/>
        </w:rPr>
        <w:t xml:space="preserve"> into </w:t>
      </w:r>
      <w:r w:rsidRPr="00D560B0">
        <w:rPr>
          <w:rStyle w:val="StyleUnderline"/>
          <w:rFonts w:asciiTheme="minorHAnsi" w:hAnsiTheme="minorHAnsi" w:cstheme="minorHAnsi"/>
          <w:highlight w:val="cyan"/>
        </w:rPr>
        <w:t xml:space="preserve">an </w:t>
      </w:r>
      <w:r w:rsidRPr="00D560B0">
        <w:rPr>
          <w:rStyle w:val="Emphasis"/>
          <w:rFonts w:asciiTheme="minorHAnsi" w:hAnsiTheme="minorHAnsi" w:cstheme="minorHAnsi"/>
          <w:sz w:val="28"/>
          <w:szCs w:val="28"/>
          <w:highlight w:val="cyan"/>
        </w:rPr>
        <w:t>anti-Black will to power</w:t>
      </w:r>
      <w:r w:rsidRPr="00D560B0">
        <w:rPr>
          <w:rFonts w:asciiTheme="minorHAnsi" w:hAnsiTheme="minorHAnsi" w:cstheme="minorHAnsi"/>
        </w:rPr>
        <w:t xml:space="preserve">—one wreaking havoc across the globe. In these desperate times, </w:t>
      </w:r>
      <w:r w:rsidRPr="00D560B0">
        <w:rPr>
          <w:rStyle w:val="StyleUnderline"/>
          <w:rFonts w:asciiTheme="minorHAnsi" w:hAnsiTheme="minorHAnsi" w:cstheme="minorHAnsi"/>
          <w:highlight w:val="cyan"/>
        </w:rPr>
        <w:t xml:space="preserve">Black existence </w:t>
      </w:r>
      <w:r w:rsidRPr="00D560B0">
        <w:rPr>
          <w:rStyle w:val="Emphasis"/>
          <w:rFonts w:asciiTheme="minorHAnsi" w:hAnsiTheme="minorHAnsi" w:cstheme="minorHAnsi"/>
          <w:highlight w:val="cyan"/>
        </w:rPr>
        <w:t>needs a liberated imagination</w:t>
      </w:r>
      <w:r w:rsidRPr="00D560B0">
        <w:rPr>
          <w:rFonts w:asciiTheme="minorHAnsi" w:hAnsiTheme="minorHAnsi" w:cstheme="minorHAnsi"/>
        </w:rPr>
        <w:t xml:space="preserve">, </w:t>
      </w:r>
      <w:r w:rsidRPr="00D560B0">
        <w:rPr>
          <w:rStyle w:val="StyleUnderline"/>
          <w:rFonts w:asciiTheme="minorHAnsi" w:hAnsiTheme="minorHAnsi" w:cstheme="minorHAnsi"/>
        </w:rPr>
        <w:t xml:space="preserve">an imagination </w:t>
      </w:r>
      <w:r w:rsidRPr="00D560B0">
        <w:rPr>
          <w:rStyle w:val="Emphasis"/>
          <w:rFonts w:asciiTheme="minorHAnsi" w:hAnsiTheme="minorHAnsi" w:cstheme="minorHAnsi"/>
        </w:rPr>
        <w:t>liberated</w:t>
      </w:r>
      <w:r w:rsidRPr="00D560B0">
        <w:rPr>
          <w:rStyle w:val="StyleUnderline"/>
          <w:rFonts w:asciiTheme="minorHAnsi" w:hAnsiTheme="minorHAnsi" w:cstheme="minorHAnsi"/>
        </w:rPr>
        <w:t xml:space="preserve"> from </w:t>
      </w:r>
      <w:r w:rsidRPr="00D560B0">
        <w:rPr>
          <w:rStyle w:val="Emphasis"/>
          <w:rFonts w:asciiTheme="minorHAnsi" w:hAnsiTheme="minorHAnsi" w:cstheme="minorHAnsi"/>
        </w:rPr>
        <w:t>formal thought</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the world</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destructive transcendence</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rPr>
        <w:t>immanence</w:t>
      </w:r>
      <w:r w:rsidRPr="00D560B0">
        <w:rPr>
          <w:rFonts w:asciiTheme="minorHAnsi" w:hAnsiTheme="minorHAnsi" w:cstheme="minorHAnsi"/>
        </w:rPr>
        <w:t xml:space="preserve">, and dogmatic preconditions. So, </w:t>
      </w:r>
      <w:r w:rsidRPr="00D560B0">
        <w:rPr>
          <w:rStyle w:val="Emphasis"/>
          <w:rFonts w:asciiTheme="minorHAnsi" w:hAnsiTheme="minorHAnsi" w:cstheme="minorHAnsi"/>
          <w:sz w:val="28"/>
          <w:szCs w:val="28"/>
          <w:highlight w:val="cyan"/>
        </w:rPr>
        <w:t>why continue to expend energy re-imagining the future and democracy?</w:t>
      </w:r>
      <w:r w:rsidRPr="00D560B0">
        <w:rPr>
          <w:rFonts w:asciiTheme="minorHAnsi" w:hAnsiTheme="minorHAnsi" w:cstheme="minorHAnsi"/>
          <w:sz w:val="28"/>
          <w:szCs w:val="28"/>
        </w:rPr>
        <w:t xml:space="preserve"> </w:t>
      </w:r>
      <w:r w:rsidRPr="00D560B0">
        <w:rPr>
          <w:rStyle w:val="StyleUnderline"/>
          <w:rFonts w:asciiTheme="minorHAnsi" w:hAnsiTheme="minorHAnsi" w:cstheme="minorHAnsi"/>
          <w:highlight w:val="cyan"/>
        </w:rPr>
        <w:t xml:space="preserve">Let us focus </w:t>
      </w:r>
      <w:r w:rsidRPr="00D560B0">
        <w:rPr>
          <w:rStyle w:val="Emphasis"/>
          <w:rFonts w:asciiTheme="minorHAnsi" w:hAnsiTheme="minorHAnsi" w:cstheme="minorHAnsi"/>
          <w:highlight w:val="cyan"/>
        </w:rPr>
        <w:t>Black imagining on enterprises</w:t>
      </w:r>
      <w:r w:rsidRPr="00D560B0">
        <w:rPr>
          <w:rStyle w:val="StyleUnderline"/>
          <w:rFonts w:asciiTheme="minorHAnsi" w:hAnsiTheme="minorHAnsi" w:cstheme="minorHAnsi"/>
          <w:highlight w:val="cyan"/>
        </w:rPr>
        <w:t xml:space="preserve"> that </w:t>
      </w:r>
      <w:r w:rsidRPr="00D560B0">
        <w:rPr>
          <w:rStyle w:val="Emphasis"/>
          <w:rFonts w:asciiTheme="minorHAnsi" w:hAnsiTheme="minorHAnsi" w:cstheme="minorHAnsi"/>
          <w:highlight w:val="cyan"/>
        </w:rPr>
        <w:t>sustain us</w:t>
      </w:r>
      <w:r w:rsidRPr="00D560B0">
        <w:rPr>
          <w:rStyle w:val="Emphasis"/>
          <w:rFonts w:asciiTheme="minorHAnsi" w:hAnsiTheme="minorHAnsi" w:cstheme="minorHAnsi"/>
        </w:rPr>
        <w:t xml:space="preserve"> in the abyss</w:t>
      </w:r>
      <w:r w:rsidRPr="00D560B0">
        <w:rPr>
          <w:rStyle w:val="StyleUnderline"/>
          <w:rFonts w:asciiTheme="minorHAnsi" w:hAnsiTheme="minorHAnsi" w:cstheme="minorHAnsi"/>
        </w:rPr>
        <w:t xml:space="preserve">. Outlining and presenting such enterprises requires </w:t>
      </w:r>
      <w:r w:rsidRPr="00D560B0">
        <w:rPr>
          <w:rStyle w:val="Emphasis"/>
          <w:rFonts w:asciiTheme="minorHAnsi" w:hAnsiTheme="minorHAnsi" w:cstheme="minorHAnsi"/>
        </w:rPr>
        <w:t>tremendous</w:t>
      </w:r>
      <w:r w:rsidRPr="00D560B0">
        <w:rPr>
          <w:rStyle w:val="StyleUnderline"/>
          <w:rFonts w:asciiTheme="minorHAnsi" w:hAnsiTheme="minorHAnsi" w:cstheme="minorHAnsi"/>
        </w:rPr>
        <w:t xml:space="preserve"> spiritual and intellectual energy—but </w:t>
      </w:r>
      <w:r w:rsidRPr="00D560B0">
        <w:rPr>
          <w:rStyle w:val="Emphasis"/>
          <w:rFonts w:asciiTheme="minorHAnsi" w:hAnsiTheme="minorHAnsi" w:cstheme="minorHAnsi"/>
        </w:rPr>
        <w:t>such investment is all we have</w:t>
      </w:r>
      <w:r w:rsidRPr="00D560B0">
        <w:rPr>
          <w:rFonts w:asciiTheme="minorHAnsi" w:hAnsiTheme="minorHAnsi" w:cstheme="minorHAnsi"/>
        </w:rPr>
        <w:t>.</w:t>
      </w:r>
    </w:p>
    <w:p w14:paraId="07766CDA" w14:textId="09D6C371" w:rsidR="00181935" w:rsidRPr="00D560B0" w:rsidRDefault="00181935" w:rsidP="00181935">
      <w:pPr>
        <w:pStyle w:val="Heading4"/>
        <w:rPr>
          <w:rFonts w:asciiTheme="minorHAnsi" w:hAnsiTheme="minorHAnsi" w:cstheme="minorHAnsi"/>
        </w:rPr>
      </w:pPr>
      <w:r w:rsidRPr="00D560B0">
        <w:rPr>
          <w:rFonts w:asciiTheme="minorHAnsi" w:hAnsiTheme="minorHAnsi" w:cstheme="minorHAnsi"/>
        </w:rPr>
        <w:t xml:space="preserve">Labor focus is a </w:t>
      </w:r>
      <w:r w:rsidRPr="00D560B0">
        <w:rPr>
          <w:rFonts w:asciiTheme="minorHAnsi" w:hAnsiTheme="minorHAnsi" w:cstheme="minorHAnsi"/>
          <w:u w:val="single"/>
        </w:rPr>
        <w:t>liberal discourse of inclusion</w:t>
      </w:r>
      <w:r w:rsidRPr="00D560B0">
        <w:rPr>
          <w:rFonts w:asciiTheme="minorHAnsi" w:hAnsiTheme="minorHAnsi" w:cstheme="minorHAnsi"/>
        </w:rPr>
        <w:t xml:space="preserve"> that masks the singularity of black fungibility. </w:t>
      </w:r>
    </w:p>
    <w:p w14:paraId="653A9B6B" w14:textId="77777777" w:rsidR="00181935" w:rsidRPr="00D560B0" w:rsidRDefault="00181935" w:rsidP="00181935">
      <w:pPr>
        <w:rPr>
          <w:rFonts w:asciiTheme="minorHAnsi" w:hAnsiTheme="minorHAnsi" w:cstheme="minorHAnsi"/>
        </w:rPr>
      </w:pPr>
      <w:r w:rsidRPr="00D560B0">
        <w:rPr>
          <w:rStyle w:val="Style13ptBold"/>
          <w:rFonts w:asciiTheme="minorHAnsi" w:hAnsiTheme="minorHAnsi" w:cstheme="minorHAnsi"/>
        </w:rPr>
        <w:t>King 14</w:t>
      </w:r>
      <w:r w:rsidRPr="00D560B0">
        <w:rPr>
          <w:rFonts w:asciiTheme="minorHAnsi" w:hAnsiTheme="minorHAnsi" w:cstheme="minorHAnsi"/>
        </w:rPr>
        <w:t xml:space="preserve">, Assistant Professor of Women's, Gender and Sexuality Studies at Georgia State University. (Tiffany, 6-10-2014, "Labor’s Aphasia: Toward Antiblackness as Constitutive to Settler Colonialism", </w:t>
      </w:r>
      <w:r w:rsidRPr="00D560B0">
        <w:rPr>
          <w:rFonts w:asciiTheme="minorHAnsi" w:hAnsiTheme="minorHAnsi" w:cstheme="minorHAnsi"/>
          <w:i/>
          <w:iCs/>
        </w:rPr>
        <w:t>Decolonization</w:t>
      </w:r>
      <w:r w:rsidRPr="00D560B0">
        <w:rPr>
          <w:rFonts w:asciiTheme="minorHAnsi" w:hAnsiTheme="minorHAnsi" w:cstheme="minorHAnsi"/>
        </w:rPr>
        <w:t>, https://decolonization.wordpress.com/2014/06/10/labors-aphasia-toward-antiblackness-as-constitutive-to-settler-colonialism/)</w:t>
      </w:r>
    </w:p>
    <w:p w14:paraId="146948DE"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For the past few weeks a convergence of social media discussions on reparations, Shona Jackson’s book Creole Indigeneity: Between Myth and Nation in the Caribbean, and her recent post “Humanity beyond the Regime of Labor,” as well as my own thinking about Black Studies’ engagement with Conquest have all compelled me to think critically about the issue of Black labor.[1] </w:t>
      </w:r>
      <w:r w:rsidRPr="00D560B0">
        <w:rPr>
          <w:rStyle w:val="TitleChar"/>
          <w:rFonts w:asciiTheme="minorHAnsi" w:hAnsiTheme="minorHAnsi" w:cstheme="minorHAnsi"/>
        </w:rPr>
        <w:t xml:space="preserve">I would like to </w:t>
      </w:r>
      <w:r w:rsidRPr="00D560B0">
        <w:rPr>
          <w:rFonts w:asciiTheme="minorHAnsi" w:hAnsiTheme="minorHAnsi" w:cstheme="minorHAnsi"/>
        </w:rPr>
        <w:t xml:space="preserve">take a moment to </w:t>
      </w:r>
      <w:r w:rsidRPr="00D560B0">
        <w:rPr>
          <w:rStyle w:val="TitleChar"/>
          <w:rFonts w:asciiTheme="minorHAnsi" w:hAnsiTheme="minorHAnsi" w:cstheme="minorHAnsi"/>
        </w:rPr>
        <w:t xml:space="preserve">focus on the </w:t>
      </w:r>
      <w:r w:rsidRPr="00D560B0">
        <w:rPr>
          <w:rStyle w:val="Emphasis"/>
          <w:rFonts w:asciiTheme="minorHAnsi" w:hAnsiTheme="minorHAnsi" w:cstheme="minorHAnsi"/>
        </w:rPr>
        <w:t>conceptual limits of labor</w:t>
      </w:r>
      <w:r w:rsidRPr="00D560B0">
        <w:rPr>
          <w:rStyle w:val="TitleChar"/>
          <w:rFonts w:asciiTheme="minorHAnsi" w:hAnsiTheme="minorHAnsi" w:cstheme="minorHAnsi"/>
        </w:rPr>
        <w:t xml:space="preserve"> as an </w:t>
      </w:r>
      <w:r w:rsidRPr="00D560B0">
        <w:rPr>
          <w:rStyle w:val="Emphasis"/>
          <w:rFonts w:asciiTheme="minorHAnsi" w:hAnsiTheme="minorHAnsi" w:cstheme="minorHAnsi"/>
        </w:rPr>
        <w:t>epistemic frame</w:t>
      </w:r>
      <w:r w:rsidRPr="00D560B0">
        <w:rPr>
          <w:rStyle w:val="TitleChar"/>
          <w:rFonts w:asciiTheme="minorHAnsi" w:hAnsiTheme="minorHAnsi" w:cstheme="minorHAnsi"/>
        </w:rPr>
        <w:t xml:space="preserve"> for thinking about Blackness</w:t>
      </w:r>
      <w:r w:rsidRPr="00D560B0">
        <w:rPr>
          <w:rFonts w:asciiTheme="minorHAnsi" w:hAnsiTheme="minorHAnsi" w:cstheme="minorHAnsi"/>
        </w:rPr>
        <w:t xml:space="preserve"> (as bodies and discourse) and its relationship to settler colonialism. I am particularly concerned about the ways that </w:t>
      </w:r>
      <w:r w:rsidRPr="00D560B0">
        <w:rPr>
          <w:rStyle w:val="TitleChar"/>
          <w:rFonts w:asciiTheme="minorHAnsi" w:hAnsiTheme="minorHAnsi" w:cstheme="minorHAnsi"/>
        </w:rPr>
        <w:t xml:space="preserve">Black </w:t>
      </w:r>
      <w:r w:rsidRPr="00D560B0">
        <w:rPr>
          <w:rStyle w:val="TitleChar"/>
          <w:rFonts w:asciiTheme="minorHAnsi" w:hAnsiTheme="minorHAnsi" w:cstheme="minorHAnsi"/>
          <w:highlight w:val="cyan"/>
        </w:rPr>
        <w:t xml:space="preserve">labor may </w:t>
      </w:r>
      <w:r w:rsidRPr="00D560B0">
        <w:rPr>
          <w:rStyle w:val="Emphasis"/>
          <w:rFonts w:asciiTheme="minorHAnsi" w:hAnsiTheme="minorHAnsi" w:cstheme="minorHAnsi"/>
          <w:highlight w:val="cyan"/>
        </w:rPr>
        <w:t>crowd out Black fungibility</w:t>
      </w:r>
      <w:r w:rsidRPr="00D560B0">
        <w:rPr>
          <w:rStyle w:val="TitleChar"/>
          <w:rFonts w:asciiTheme="minorHAnsi" w:hAnsiTheme="minorHAnsi" w:cstheme="minorHAnsi"/>
          <w:highlight w:val="cyan"/>
        </w:rPr>
        <w:t xml:space="preserve"> as a </w:t>
      </w:r>
      <w:r w:rsidRPr="00D560B0">
        <w:rPr>
          <w:rStyle w:val="Emphasis"/>
          <w:rFonts w:asciiTheme="minorHAnsi" w:hAnsiTheme="minorHAnsi" w:cstheme="minorHAnsi"/>
          <w:highlight w:val="cyan"/>
        </w:rPr>
        <w:t>conceptual frame</w:t>
      </w:r>
      <w:r w:rsidRPr="00D560B0">
        <w:rPr>
          <w:rStyle w:val="TitleChar"/>
          <w:rFonts w:asciiTheme="minorHAnsi" w:hAnsiTheme="minorHAnsi" w:cstheme="minorHAnsi"/>
        </w:rPr>
        <w:t xml:space="preserve"> for thinking about Blackness</w:t>
      </w:r>
      <w:r w:rsidRPr="00D560B0">
        <w:rPr>
          <w:rFonts w:asciiTheme="minorHAnsi" w:hAnsiTheme="minorHAnsi" w:cstheme="minorHAnsi"/>
        </w:rPr>
        <w:t xml:space="preserve"> within settler colonial discourses.</w:t>
      </w:r>
    </w:p>
    <w:p w14:paraId="261D1CD4"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While many scholars who understand themselves as humanists have long ago conceded that strict or heavy-handed Marxian (political economic) analyses are generally impoverished and wanting; labor as an analytic persists. Indeed, </w:t>
      </w:r>
      <w:r w:rsidRPr="00D560B0">
        <w:rPr>
          <w:rStyle w:val="TitleChar"/>
          <w:rFonts w:asciiTheme="minorHAnsi" w:hAnsiTheme="minorHAnsi" w:cstheme="minorHAnsi"/>
        </w:rPr>
        <w:t>labor as a discourse</w:t>
      </w:r>
      <w:r w:rsidRPr="00D560B0">
        <w:rPr>
          <w:rFonts w:asciiTheme="minorHAnsi" w:hAnsiTheme="minorHAnsi" w:cstheme="minorHAnsi"/>
        </w:rPr>
        <w:t xml:space="preserve">, </w:t>
      </w:r>
      <w:r w:rsidRPr="00D560B0">
        <w:rPr>
          <w:rStyle w:val="TitleChar"/>
          <w:rFonts w:asciiTheme="minorHAnsi" w:hAnsiTheme="minorHAnsi" w:cstheme="minorHAnsi"/>
        </w:rPr>
        <w:t>or</w:t>
      </w:r>
      <w:r w:rsidRPr="00D560B0">
        <w:rPr>
          <w:rFonts w:asciiTheme="minorHAnsi" w:hAnsiTheme="minorHAnsi" w:cstheme="minorHAnsi"/>
        </w:rPr>
        <w:t xml:space="preserve"> what Shona Jackson would call </w:t>
      </w:r>
      <w:r w:rsidRPr="00D560B0">
        <w:rPr>
          <w:rStyle w:val="TitleChar"/>
          <w:rFonts w:asciiTheme="minorHAnsi" w:hAnsiTheme="minorHAnsi" w:cstheme="minorHAnsi"/>
        </w:rPr>
        <w:t xml:space="preserve">a “metaphysics” </w:t>
      </w:r>
      <w:r w:rsidRPr="00D560B0">
        <w:rPr>
          <w:rFonts w:asciiTheme="minorHAnsi" w:hAnsiTheme="minorHAnsi" w:cstheme="minorHAnsi"/>
        </w:rPr>
        <w:t>and “</w:t>
      </w:r>
      <w:proofErr w:type="spellStart"/>
      <w:r w:rsidRPr="00D560B0">
        <w:rPr>
          <w:rFonts w:asciiTheme="minorHAnsi" w:hAnsiTheme="minorHAnsi" w:cstheme="minorHAnsi"/>
        </w:rPr>
        <w:t>ontoepistemology</w:t>
      </w:r>
      <w:proofErr w:type="spellEnd"/>
      <w:r w:rsidRPr="00D560B0">
        <w:rPr>
          <w:rFonts w:asciiTheme="minorHAnsi" w:hAnsiTheme="minorHAnsi" w:cstheme="minorHAnsi"/>
        </w:rPr>
        <w:t xml:space="preserve">”—a way of living and a way of articulating this mode of living— </w:t>
      </w:r>
      <w:r w:rsidRPr="00D560B0">
        <w:rPr>
          <w:rStyle w:val="TitleChar"/>
          <w:rFonts w:asciiTheme="minorHAnsi" w:hAnsiTheme="minorHAnsi" w:cstheme="minorHAnsi"/>
        </w:rPr>
        <w:t xml:space="preserve">still </w:t>
      </w:r>
      <w:r w:rsidRPr="00D560B0">
        <w:rPr>
          <w:rStyle w:val="Emphasis"/>
          <w:rFonts w:asciiTheme="minorHAnsi" w:hAnsiTheme="minorHAnsi" w:cstheme="minorHAnsi"/>
        </w:rPr>
        <w:t>haunts our critical theories</w:t>
      </w:r>
      <w:r w:rsidRPr="00D560B0">
        <w:rPr>
          <w:rFonts w:asciiTheme="minorHAnsi" w:hAnsiTheme="minorHAnsi" w:cstheme="minorHAnsi"/>
        </w:rPr>
        <w:t xml:space="preserve"> (Jackson, 2012, p. 217).[2] This is particularly true as scholars undertake the difficult work of understanding and naming how racialized people are situated within White settler colonial states. Configuring People of Color into the calculus of settler colonial relations is onerous and in fact laborious. It is especially difficult when trying to conceptualize the unique location of Blackness. I commend scholars for taking on this task.</w:t>
      </w:r>
    </w:p>
    <w:p w14:paraId="45E7C2FD"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In order to do this cumbersome work, </w:t>
      </w:r>
      <w:r w:rsidRPr="00D560B0">
        <w:rPr>
          <w:rStyle w:val="TitleChar"/>
          <w:rFonts w:asciiTheme="minorHAnsi" w:hAnsiTheme="minorHAnsi" w:cstheme="minorHAnsi"/>
        </w:rPr>
        <w:t>scholars</w:t>
      </w:r>
      <w:r w:rsidRPr="00D560B0">
        <w:rPr>
          <w:rFonts w:asciiTheme="minorHAnsi" w:hAnsiTheme="minorHAnsi" w:cstheme="minorHAnsi"/>
        </w:rPr>
        <w:t xml:space="preserve"> tend to </w:t>
      </w:r>
      <w:r w:rsidRPr="00D560B0">
        <w:rPr>
          <w:rStyle w:val="TitleChar"/>
          <w:rFonts w:asciiTheme="minorHAnsi" w:hAnsiTheme="minorHAnsi" w:cstheme="minorHAnsi"/>
        </w:rPr>
        <w:t xml:space="preserve">rely on the </w:t>
      </w:r>
      <w:proofErr w:type="gramStart"/>
      <w:r w:rsidRPr="00D560B0">
        <w:rPr>
          <w:rStyle w:val="Emphasis"/>
          <w:rFonts w:asciiTheme="minorHAnsi" w:hAnsiTheme="minorHAnsi" w:cstheme="minorHAnsi"/>
        </w:rPr>
        <w:t>tried and true</w:t>
      </w:r>
      <w:proofErr w:type="gramEnd"/>
      <w:r w:rsidRPr="00D560B0">
        <w:rPr>
          <w:rStyle w:val="Emphasis"/>
          <w:rFonts w:asciiTheme="minorHAnsi" w:hAnsiTheme="minorHAnsi" w:cstheme="minorHAnsi"/>
        </w:rPr>
        <w:t xml:space="preserve"> rubric</w:t>
      </w:r>
      <w:r w:rsidRPr="00D560B0">
        <w:rPr>
          <w:rStyle w:val="TitleChar"/>
          <w:rFonts w:asciiTheme="minorHAnsi" w:hAnsiTheme="minorHAnsi" w:cstheme="minorHAnsi"/>
        </w:rPr>
        <w:t xml:space="preserve"> of labor</w:t>
      </w:r>
      <w:r w:rsidRPr="00D560B0">
        <w:rPr>
          <w:rFonts w:asciiTheme="minorHAnsi" w:hAnsiTheme="minorHAnsi" w:cstheme="minorHAnsi"/>
        </w:rPr>
        <w:t xml:space="preserve">. Labor becomes the site and mode of incorporating non-Black and non-Indigenous people into settler colonial relations in White settler nation-states. </w:t>
      </w:r>
      <w:r w:rsidRPr="00D560B0">
        <w:rPr>
          <w:rStyle w:val="TitleChar"/>
          <w:rFonts w:asciiTheme="minorHAnsi" w:hAnsiTheme="minorHAnsi" w:cstheme="minorHAnsi"/>
        </w:rPr>
        <w:t xml:space="preserve">People of Color scholars often </w:t>
      </w:r>
      <w:r w:rsidRPr="00D560B0">
        <w:rPr>
          <w:rStyle w:val="Emphasis"/>
          <w:rFonts w:asciiTheme="minorHAnsi" w:hAnsiTheme="minorHAnsi" w:cstheme="minorHAnsi"/>
        </w:rPr>
        <w:t>rehearse histories</w:t>
      </w:r>
      <w:r w:rsidRPr="00D560B0">
        <w:rPr>
          <w:rStyle w:val="TitleChar"/>
          <w:rFonts w:asciiTheme="minorHAnsi" w:hAnsiTheme="minorHAnsi" w:cstheme="minorHAnsi"/>
        </w:rPr>
        <w:t xml:space="preserve"> of arrival as populations of coerced labor as a way of explaining their presence, as well as distance or proximity to the category of the Settler. </w:t>
      </w:r>
      <w:r w:rsidRPr="00D560B0">
        <w:rPr>
          <w:rStyle w:val="TitleChar"/>
          <w:rFonts w:asciiTheme="minorHAnsi" w:hAnsiTheme="minorHAnsi" w:cstheme="minorHAnsi"/>
          <w:highlight w:val="cyan"/>
        </w:rPr>
        <w:t>Labor</w:t>
      </w:r>
      <w:r w:rsidRPr="00D560B0">
        <w:rPr>
          <w:rFonts w:asciiTheme="minorHAnsi" w:hAnsiTheme="minorHAnsi" w:cstheme="minorHAnsi"/>
        </w:rPr>
        <w:t xml:space="preserve"> also </w:t>
      </w:r>
      <w:r w:rsidRPr="00D560B0">
        <w:rPr>
          <w:rStyle w:val="TitleChar"/>
          <w:rFonts w:asciiTheme="minorHAnsi" w:hAnsiTheme="minorHAnsi" w:cstheme="minorHAnsi"/>
        </w:rPr>
        <w:t xml:space="preserve">becomes a </w:t>
      </w:r>
      <w:r w:rsidRPr="00D560B0">
        <w:rPr>
          <w:rStyle w:val="Emphasis"/>
          <w:rFonts w:asciiTheme="minorHAnsi" w:hAnsiTheme="minorHAnsi" w:cstheme="minorHAnsi"/>
        </w:rPr>
        <w:t>liberal discourse</w:t>
      </w:r>
      <w:r w:rsidRPr="00D560B0">
        <w:rPr>
          <w:rStyle w:val="TitleChar"/>
          <w:rFonts w:asciiTheme="minorHAnsi" w:hAnsiTheme="minorHAnsi" w:cstheme="minorHAnsi"/>
        </w:rPr>
        <w:t xml:space="preserve"> that </w:t>
      </w:r>
      <w:r w:rsidRPr="00D560B0">
        <w:rPr>
          <w:rStyle w:val="TitleChar"/>
          <w:rFonts w:asciiTheme="minorHAnsi" w:hAnsiTheme="minorHAnsi" w:cstheme="minorHAnsi"/>
          <w:highlight w:val="cyan"/>
        </w:rPr>
        <w:t>allows immigrants</w:t>
      </w:r>
      <w:r w:rsidRPr="00D560B0">
        <w:rPr>
          <w:rStyle w:val="TitleChar"/>
          <w:rFonts w:asciiTheme="minorHAnsi" w:hAnsiTheme="minorHAnsi" w:cstheme="minorHAnsi"/>
        </w:rPr>
        <w:t xml:space="preserve"> and migrants </w:t>
      </w:r>
      <w:r w:rsidRPr="00D560B0">
        <w:rPr>
          <w:rStyle w:val="TitleChar"/>
          <w:rFonts w:asciiTheme="minorHAnsi" w:hAnsiTheme="minorHAnsi" w:cstheme="minorHAnsi"/>
          <w:highlight w:val="cyan"/>
        </w:rPr>
        <w:t>to narrate the terms of their belonging</w:t>
      </w:r>
      <w:r w:rsidRPr="00D560B0">
        <w:rPr>
          <w:rStyle w:val="TitleChar"/>
          <w:rFonts w:asciiTheme="minorHAnsi" w:hAnsiTheme="minorHAnsi" w:cstheme="minorHAnsi"/>
        </w:rPr>
        <w:t xml:space="preserve"> and citizenship within White settler colonial states</w:t>
      </w:r>
      <w:r w:rsidRPr="00D560B0">
        <w:rPr>
          <w:rFonts w:asciiTheme="minorHAnsi" w:hAnsiTheme="minorHAnsi" w:cstheme="minorHAnsi"/>
        </w:rPr>
        <w:t xml:space="preserve">. In this way, </w:t>
      </w:r>
      <w:r w:rsidRPr="00D560B0">
        <w:rPr>
          <w:rStyle w:val="TitleChar"/>
          <w:rFonts w:asciiTheme="minorHAnsi" w:hAnsiTheme="minorHAnsi" w:cstheme="minorHAnsi"/>
          <w:highlight w:val="cyan"/>
        </w:rPr>
        <w:t xml:space="preserve">labor functions as </w:t>
      </w:r>
      <w:r w:rsidRPr="00D560B0">
        <w:rPr>
          <w:rStyle w:val="Emphasis"/>
          <w:rFonts w:asciiTheme="minorHAnsi" w:hAnsiTheme="minorHAnsi" w:cstheme="minorHAnsi"/>
          <w:highlight w:val="cyan"/>
        </w:rPr>
        <w:t>a</w:t>
      </w:r>
      <w:r w:rsidRPr="00D560B0">
        <w:rPr>
          <w:rFonts w:asciiTheme="minorHAnsi" w:hAnsiTheme="minorHAnsi" w:cstheme="minorHAnsi"/>
        </w:rPr>
        <w:t xml:space="preserve">nother </w:t>
      </w:r>
      <w:r w:rsidRPr="00D560B0">
        <w:rPr>
          <w:rStyle w:val="Emphasis"/>
          <w:rFonts w:asciiTheme="minorHAnsi" w:hAnsiTheme="minorHAnsi" w:cstheme="minorHAnsi"/>
          <w:highlight w:val="cyan"/>
        </w:rPr>
        <w:t>discourse of inclusion</w:t>
      </w:r>
      <w:r w:rsidRPr="00D560B0">
        <w:rPr>
          <w:rFonts w:asciiTheme="minorHAnsi" w:hAnsiTheme="minorHAnsi" w:cstheme="minorHAnsi"/>
        </w:rPr>
        <w:t xml:space="preserve">. Recently, Jamilah Martin in response to Ta-Nehisi Coates’ article “The Case for Reparations” made a similar and astute point in her blog post “On Reparations: Resisting Inclusion and Co-optation” that reparations work as a discourse of inclusion within the project of American Democracy within the “U.S. anti-Black settler-imperial state.” While the integrationist project of reparations may be a liberal project of inclusion, it also relies on </w:t>
      </w:r>
      <w:r w:rsidRPr="00D560B0">
        <w:rPr>
          <w:rStyle w:val="TitleChar"/>
          <w:rFonts w:asciiTheme="minorHAnsi" w:hAnsiTheme="minorHAnsi" w:cstheme="minorHAnsi"/>
          <w:highlight w:val="cyan"/>
        </w:rPr>
        <w:t>a</w:t>
      </w:r>
      <w:r w:rsidRPr="00D560B0">
        <w:rPr>
          <w:rFonts w:asciiTheme="minorHAnsi" w:hAnsiTheme="minorHAnsi" w:cstheme="minorHAnsi"/>
        </w:rPr>
        <w:t xml:space="preserve"> “</w:t>
      </w:r>
      <w:r w:rsidRPr="00D560B0">
        <w:rPr>
          <w:rStyle w:val="Emphasis"/>
          <w:rFonts w:asciiTheme="minorHAnsi" w:hAnsiTheme="minorHAnsi" w:cstheme="minorHAnsi"/>
          <w:highlight w:val="cyan"/>
        </w:rPr>
        <w:t>teleology</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of</w:t>
      </w:r>
      <w:r w:rsidRPr="00D560B0">
        <w:rPr>
          <w:rStyle w:val="TitleChar"/>
          <w:rFonts w:asciiTheme="minorHAnsi" w:hAnsiTheme="minorHAnsi" w:cstheme="minorHAnsi"/>
        </w:rPr>
        <w:t xml:space="preserve"> modern </w:t>
      </w:r>
      <w:r w:rsidRPr="00D560B0">
        <w:rPr>
          <w:rStyle w:val="TitleChar"/>
          <w:rFonts w:asciiTheme="minorHAnsi" w:hAnsiTheme="minorHAnsi" w:cstheme="minorHAnsi"/>
          <w:highlight w:val="cyan"/>
        </w:rPr>
        <w:t>labor</w:t>
      </w:r>
      <w:r w:rsidRPr="00D560B0">
        <w:rPr>
          <w:rFonts w:asciiTheme="minorHAnsi" w:hAnsiTheme="minorHAnsi" w:cstheme="minorHAnsi"/>
        </w:rPr>
        <w:t xml:space="preserve">” (Jackson 2012, p. 147). It </w:t>
      </w:r>
      <w:r w:rsidRPr="00D560B0">
        <w:rPr>
          <w:rStyle w:val="Emphasis"/>
          <w:rFonts w:asciiTheme="minorHAnsi" w:hAnsiTheme="minorHAnsi" w:cstheme="minorHAnsi"/>
          <w:highlight w:val="cyan"/>
        </w:rPr>
        <w:t>holds out hope</w:t>
      </w:r>
      <w:r w:rsidRPr="00D560B0">
        <w:rPr>
          <w:rStyle w:val="TitleChar"/>
          <w:rFonts w:asciiTheme="minorHAnsi" w:hAnsiTheme="minorHAnsi" w:cstheme="minorHAnsi"/>
          <w:highlight w:val="cyan"/>
        </w:rPr>
        <w:t xml:space="preserve"> </w:t>
      </w:r>
      <w:r w:rsidRPr="00D560B0">
        <w:rPr>
          <w:rStyle w:val="Emphasis"/>
          <w:rFonts w:asciiTheme="minorHAnsi" w:hAnsiTheme="minorHAnsi" w:cstheme="minorHAnsi"/>
          <w:highlight w:val="cyan"/>
        </w:rPr>
        <w:t>for Black inclusion</w:t>
      </w:r>
      <w:r w:rsidRPr="00D560B0">
        <w:rPr>
          <w:rStyle w:val="TitleChar"/>
          <w:rFonts w:asciiTheme="minorHAnsi" w:hAnsiTheme="minorHAnsi" w:cstheme="minorHAnsi"/>
          <w:highlight w:val="cyan"/>
        </w:rPr>
        <w:t xml:space="preserve"> into a </w:t>
      </w:r>
      <w:r w:rsidRPr="00D560B0">
        <w:rPr>
          <w:rStyle w:val="Emphasis"/>
          <w:rFonts w:asciiTheme="minorHAnsi" w:hAnsiTheme="minorHAnsi" w:cstheme="minorHAnsi"/>
          <w:highlight w:val="cyan"/>
        </w:rPr>
        <w:t>human family</w:t>
      </w:r>
      <w:r w:rsidRPr="00D560B0">
        <w:rPr>
          <w:rStyle w:val="TitleChar"/>
          <w:rFonts w:asciiTheme="minorHAnsi" w:hAnsiTheme="minorHAnsi" w:cstheme="minorHAnsi"/>
        </w:rPr>
        <w:t xml:space="preserve"> of laborers/workers</w:t>
      </w:r>
      <w:r w:rsidRPr="00D560B0">
        <w:rPr>
          <w:rFonts w:asciiTheme="minorHAnsi" w:hAnsiTheme="minorHAnsi" w:cstheme="minorHAnsi"/>
        </w:rPr>
        <w:t>. Yet, despite the claim of the Black laborer as “subject”, embedded within the metaphysics of labor, the bill H.R. 40 (otherwise known as the Reparations Bill) has not gained traction.</w:t>
      </w:r>
    </w:p>
    <w:p w14:paraId="673032CF" w14:textId="77777777" w:rsidR="00181935" w:rsidRPr="00D560B0" w:rsidRDefault="00181935" w:rsidP="00181935">
      <w:pPr>
        <w:rPr>
          <w:rStyle w:val="TitleChar"/>
          <w:rFonts w:asciiTheme="minorHAnsi" w:hAnsiTheme="minorHAnsi" w:cstheme="minorHAnsi"/>
        </w:rPr>
      </w:pPr>
      <w:r w:rsidRPr="00D560B0">
        <w:rPr>
          <w:rStyle w:val="TitleChar"/>
          <w:rFonts w:asciiTheme="minorHAnsi" w:hAnsiTheme="minorHAnsi" w:cstheme="minorHAnsi"/>
        </w:rPr>
        <w:t xml:space="preserve">H.R. 40’s </w:t>
      </w:r>
      <w:r w:rsidRPr="00D560B0">
        <w:rPr>
          <w:rStyle w:val="Emphasis"/>
          <w:rFonts w:asciiTheme="minorHAnsi" w:hAnsiTheme="minorHAnsi" w:cstheme="minorHAnsi"/>
        </w:rPr>
        <w:t>lack of success</w:t>
      </w:r>
      <w:r w:rsidRPr="00D560B0">
        <w:rPr>
          <w:rStyle w:val="TitleChar"/>
          <w:rFonts w:asciiTheme="minorHAnsi" w:hAnsiTheme="minorHAnsi" w:cstheme="minorHAnsi"/>
        </w:rPr>
        <w:t xml:space="preserve"> partially speaks to the </w:t>
      </w:r>
      <w:r w:rsidRPr="00D560B0">
        <w:rPr>
          <w:rStyle w:val="Emphasis"/>
          <w:rFonts w:asciiTheme="minorHAnsi" w:hAnsiTheme="minorHAnsi" w:cstheme="minorHAnsi"/>
        </w:rPr>
        <w:t>inability</w:t>
      </w:r>
      <w:r w:rsidRPr="00D560B0">
        <w:rPr>
          <w:rStyle w:val="TitleChar"/>
          <w:rFonts w:asciiTheme="minorHAnsi" w:hAnsiTheme="minorHAnsi" w:cstheme="minorHAnsi"/>
        </w:rPr>
        <w:t xml:space="preserve"> of Blackness to </w:t>
      </w:r>
      <w:r w:rsidRPr="00D560B0">
        <w:rPr>
          <w:rStyle w:val="Emphasis"/>
          <w:rFonts w:asciiTheme="minorHAnsi" w:hAnsiTheme="minorHAnsi" w:cstheme="minorHAnsi"/>
        </w:rPr>
        <w:t>become fully legible</w:t>
      </w:r>
      <w:r w:rsidRPr="00D560B0">
        <w:rPr>
          <w:rStyle w:val="TitleChar"/>
          <w:rFonts w:asciiTheme="minorHAnsi" w:hAnsiTheme="minorHAnsi" w:cstheme="minorHAnsi"/>
        </w:rPr>
        <w:t xml:space="preserve"> through </w:t>
      </w:r>
      <w:r w:rsidRPr="00D560B0">
        <w:rPr>
          <w:rStyle w:val="Emphasis"/>
          <w:rFonts w:asciiTheme="minorHAnsi" w:hAnsiTheme="minorHAnsi" w:cstheme="minorHAnsi"/>
        </w:rPr>
        <w:t>human categories</w:t>
      </w:r>
      <w:r w:rsidRPr="00D560B0">
        <w:rPr>
          <w:rStyle w:val="TitleChar"/>
          <w:rFonts w:asciiTheme="minorHAnsi" w:hAnsiTheme="minorHAnsi" w:cstheme="minorHAnsi"/>
        </w:rPr>
        <w:t xml:space="preserve"> like the </w:t>
      </w:r>
      <w:r w:rsidRPr="00D560B0">
        <w:rPr>
          <w:rStyle w:val="Emphasis"/>
          <w:rFonts w:asciiTheme="minorHAnsi" w:hAnsiTheme="minorHAnsi" w:cstheme="minorHAnsi"/>
        </w:rPr>
        <w:t>laborer</w:t>
      </w:r>
      <w:r w:rsidRPr="00D560B0">
        <w:rPr>
          <w:rStyle w:val="TitleChar"/>
          <w:rFonts w:asciiTheme="minorHAnsi" w:hAnsiTheme="minorHAnsi" w:cstheme="minorHAnsi"/>
        </w:rPr>
        <w:t>/</w:t>
      </w:r>
      <w:r w:rsidRPr="00D560B0">
        <w:rPr>
          <w:rStyle w:val="Emphasis"/>
          <w:rFonts w:asciiTheme="minorHAnsi" w:hAnsiTheme="minorHAnsi" w:cstheme="minorHAnsi"/>
        </w:rPr>
        <w:t>worker</w:t>
      </w:r>
      <w:r w:rsidRPr="00D560B0">
        <w:rPr>
          <w:rFonts w:asciiTheme="minorHAnsi" w:hAnsiTheme="minorHAnsi" w:cstheme="minorHAnsi"/>
        </w:rPr>
        <w:t xml:space="preserve">. Further, </w:t>
      </w:r>
      <w:r w:rsidRPr="00D560B0">
        <w:rPr>
          <w:rStyle w:val="TitleChar"/>
          <w:rFonts w:asciiTheme="minorHAnsi" w:hAnsiTheme="minorHAnsi" w:cstheme="minorHAnsi"/>
        </w:rPr>
        <w:t xml:space="preserve">it evinces the ways that laborer and worker </w:t>
      </w:r>
      <w:r w:rsidRPr="00D560B0">
        <w:rPr>
          <w:rStyle w:val="Emphasis"/>
          <w:rFonts w:asciiTheme="minorHAnsi" w:hAnsiTheme="minorHAnsi" w:cstheme="minorHAnsi"/>
        </w:rPr>
        <w:t>do not explain</w:t>
      </w:r>
      <w:r w:rsidRPr="00D560B0">
        <w:rPr>
          <w:rStyle w:val="TitleChar"/>
          <w:rFonts w:asciiTheme="minorHAnsi" w:hAnsiTheme="minorHAnsi" w:cstheme="minorHAnsi"/>
        </w:rPr>
        <w:t xml:space="preserve"> the </w:t>
      </w:r>
      <w:r w:rsidRPr="00D560B0">
        <w:rPr>
          <w:rStyle w:val="Emphasis"/>
          <w:rFonts w:asciiTheme="minorHAnsi" w:hAnsiTheme="minorHAnsi" w:cstheme="minorHAnsi"/>
        </w:rPr>
        <w:t>ontological state of Blackness</w:t>
      </w:r>
      <w:r w:rsidRPr="00D560B0">
        <w:rPr>
          <w:rFonts w:asciiTheme="minorHAnsi" w:hAnsiTheme="minorHAnsi" w:cstheme="minorHAnsi"/>
        </w:rPr>
        <w:t xml:space="preserve">. In Red, </w:t>
      </w:r>
      <w:proofErr w:type="gramStart"/>
      <w:r w:rsidRPr="00D560B0">
        <w:rPr>
          <w:rFonts w:asciiTheme="minorHAnsi" w:hAnsiTheme="minorHAnsi" w:cstheme="minorHAnsi"/>
        </w:rPr>
        <w:t>White</w:t>
      </w:r>
      <w:proofErr w:type="gramEnd"/>
      <w:r w:rsidRPr="00D560B0">
        <w:rPr>
          <w:rFonts w:asciiTheme="minorHAnsi" w:hAnsiTheme="minorHAnsi" w:cstheme="minorHAnsi"/>
        </w:rPr>
        <w:t xml:space="preserve"> and Black, </w:t>
      </w:r>
      <w:proofErr w:type="spellStart"/>
      <w:r w:rsidRPr="00D560B0">
        <w:rPr>
          <w:rFonts w:asciiTheme="minorHAnsi" w:hAnsiTheme="minorHAnsi" w:cstheme="minorHAnsi"/>
        </w:rPr>
        <w:t>Wilderson</w:t>
      </w:r>
      <w:proofErr w:type="spellEnd"/>
      <w:r w:rsidRPr="00D560B0">
        <w:rPr>
          <w:rFonts w:asciiTheme="minorHAnsi" w:hAnsiTheme="minorHAnsi" w:cstheme="minorHAnsi"/>
        </w:rPr>
        <w:t xml:space="preserve"> attends to the ways that </w:t>
      </w:r>
      <w:r w:rsidRPr="00D560B0">
        <w:rPr>
          <w:rStyle w:val="TitleChar"/>
          <w:rFonts w:asciiTheme="minorHAnsi" w:hAnsiTheme="minorHAnsi" w:cstheme="minorHAnsi"/>
        </w:rPr>
        <w:t>Afropessimists</w:t>
      </w:r>
      <w:r w:rsidRPr="00D560B0">
        <w:rPr>
          <w:rFonts w:asciiTheme="minorHAnsi" w:hAnsiTheme="minorHAnsi" w:cstheme="minorHAnsi"/>
        </w:rPr>
        <w:t xml:space="preserve"> “</w:t>
      </w:r>
      <w:r w:rsidRPr="00D560B0">
        <w:rPr>
          <w:rStyle w:val="TitleChar"/>
          <w:rFonts w:asciiTheme="minorHAnsi" w:hAnsiTheme="minorHAnsi" w:cstheme="minorHAnsi"/>
        </w:rPr>
        <w:t xml:space="preserve">have gone </w:t>
      </w:r>
      <w:r w:rsidRPr="00D560B0">
        <w:rPr>
          <w:rStyle w:val="Emphasis"/>
          <w:rFonts w:asciiTheme="minorHAnsi" w:hAnsiTheme="minorHAnsi" w:cstheme="minorHAnsi"/>
        </w:rPr>
        <w:t>considerable lengths</w:t>
      </w:r>
      <w:r w:rsidRPr="00D560B0">
        <w:rPr>
          <w:rStyle w:val="TitleChar"/>
          <w:rFonts w:asciiTheme="minorHAnsi" w:hAnsiTheme="minorHAnsi" w:cstheme="minorHAnsi"/>
        </w:rPr>
        <w:t xml:space="preserve"> to show that</w:t>
      </w:r>
      <w:r w:rsidRPr="00D560B0">
        <w:rPr>
          <w:rFonts w:asciiTheme="minorHAnsi" w:hAnsiTheme="minorHAnsi" w:cstheme="minorHAnsi"/>
        </w:rPr>
        <w:t xml:space="preserve">, point of fact, </w:t>
      </w:r>
      <w:r w:rsidRPr="00D560B0">
        <w:rPr>
          <w:rStyle w:val="TitleChar"/>
          <w:rFonts w:asciiTheme="minorHAnsi" w:hAnsiTheme="minorHAnsi" w:cstheme="minorHAnsi"/>
        </w:rPr>
        <w:t xml:space="preserve">slavery </w:t>
      </w:r>
      <w:r w:rsidRPr="00D560B0">
        <w:rPr>
          <w:rStyle w:val="Emphasis"/>
          <w:rFonts w:asciiTheme="minorHAnsi" w:hAnsiTheme="minorHAnsi" w:cstheme="minorHAnsi"/>
        </w:rPr>
        <w:t>is</w:t>
      </w:r>
      <w:r w:rsidRPr="00D560B0">
        <w:rPr>
          <w:rStyle w:val="TitleChar"/>
          <w:rFonts w:asciiTheme="minorHAnsi" w:hAnsiTheme="minorHAnsi" w:cstheme="minorHAnsi"/>
        </w:rPr>
        <w:t xml:space="preserve"> and connotes an </w:t>
      </w:r>
      <w:r w:rsidRPr="00D560B0">
        <w:rPr>
          <w:rStyle w:val="Emphasis"/>
          <w:rFonts w:asciiTheme="minorHAnsi" w:hAnsiTheme="minorHAnsi" w:cstheme="minorHAnsi"/>
        </w:rPr>
        <w:t>ontological status</w:t>
      </w:r>
      <w:r w:rsidRPr="00D560B0">
        <w:rPr>
          <w:rStyle w:val="TitleChar"/>
          <w:rFonts w:asciiTheme="minorHAnsi" w:hAnsiTheme="minorHAnsi" w:cstheme="minorHAnsi"/>
        </w:rPr>
        <w:t xml:space="preserve"> for blackness</w:t>
      </w:r>
      <w:r w:rsidRPr="00D560B0">
        <w:rPr>
          <w:rFonts w:asciiTheme="minorHAnsi" w:hAnsiTheme="minorHAnsi" w:cstheme="minorHAnsi"/>
        </w:rPr>
        <w:t xml:space="preserve">; </w:t>
      </w:r>
      <w:r w:rsidRPr="00D560B0">
        <w:rPr>
          <w:rStyle w:val="TitleChar"/>
          <w:rFonts w:asciiTheme="minorHAnsi" w:hAnsiTheme="minorHAnsi" w:cstheme="minorHAnsi"/>
        </w:rPr>
        <w:t xml:space="preserve">and that </w:t>
      </w:r>
      <w:r w:rsidRPr="00D560B0">
        <w:rPr>
          <w:rStyle w:val="TitleChar"/>
          <w:rFonts w:asciiTheme="minorHAnsi" w:hAnsiTheme="minorHAnsi" w:cstheme="minorHAnsi"/>
          <w:highlight w:val="cyan"/>
        </w:rPr>
        <w:t>the</w:t>
      </w:r>
      <w:r w:rsidRPr="00D560B0">
        <w:rPr>
          <w:rStyle w:val="TitleChar"/>
          <w:rFonts w:asciiTheme="minorHAnsi" w:hAnsiTheme="minorHAnsi" w:cstheme="minorHAnsi"/>
        </w:rPr>
        <w:t xml:space="preserve"> </w:t>
      </w:r>
      <w:r w:rsidRPr="00D560B0">
        <w:rPr>
          <w:rStyle w:val="Emphasis"/>
          <w:rFonts w:asciiTheme="minorHAnsi" w:hAnsiTheme="minorHAnsi" w:cstheme="minorHAnsi"/>
        </w:rPr>
        <w:t xml:space="preserve">constituent </w:t>
      </w:r>
      <w:r w:rsidRPr="00D560B0">
        <w:rPr>
          <w:rStyle w:val="Emphasis"/>
          <w:rFonts w:asciiTheme="minorHAnsi" w:hAnsiTheme="minorHAnsi" w:cstheme="minorHAnsi"/>
          <w:highlight w:val="cyan"/>
        </w:rPr>
        <w:t>elements of slavery</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 xml:space="preserve">are </w:t>
      </w:r>
      <w:r w:rsidRPr="00D560B0">
        <w:rPr>
          <w:rStyle w:val="Emphasis"/>
          <w:rFonts w:asciiTheme="minorHAnsi" w:hAnsiTheme="minorHAnsi" w:cstheme="minorHAnsi"/>
          <w:highlight w:val="cyan"/>
        </w:rPr>
        <w:t>not exploitation</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alienation</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 xml:space="preserve">but </w:t>
      </w:r>
      <w:r w:rsidRPr="00D560B0">
        <w:rPr>
          <w:rStyle w:val="Emphasis"/>
          <w:rFonts w:asciiTheme="minorHAnsi" w:hAnsiTheme="minorHAnsi" w:cstheme="minorHAnsi"/>
          <w:highlight w:val="cyan"/>
        </w:rPr>
        <w:t>accumulation</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fungibility</w:t>
      </w:r>
      <w:r w:rsidRPr="00D560B0">
        <w:rPr>
          <w:rFonts w:asciiTheme="minorHAnsi" w:hAnsiTheme="minorHAnsi" w:cstheme="minorHAnsi"/>
        </w:rPr>
        <w:t xml:space="preserve"> (</w:t>
      </w:r>
      <w:proofErr w:type="spellStart"/>
      <w:r w:rsidRPr="00D560B0">
        <w:rPr>
          <w:rFonts w:asciiTheme="minorHAnsi" w:hAnsiTheme="minorHAnsi" w:cstheme="minorHAnsi"/>
        </w:rPr>
        <w:t>Wilderson</w:t>
      </w:r>
      <w:proofErr w:type="spellEnd"/>
      <w:r w:rsidRPr="00D560B0">
        <w:rPr>
          <w:rFonts w:asciiTheme="minorHAnsi" w:hAnsiTheme="minorHAnsi" w:cstheme="minorHAnsi"/>
        </w:rPr>
        <w:t xml:space="preserve"> 2010, 14). </w:t>
      </w:r>
      <w:r w:rsidRPr="00D560B0">
        <w:rPr>
          <w:rStyle w:val="TitleChar"/>
          <w:rFonts w:asciiTheme="minorHAnsi" w:hAnsiTheme="minorHAnsi" w:cstheme="minorHAnsi"/>
        </w:rPr>
        <w:t>The “</w:t>
      </w:r>
      <w:r w:rsidRPr="00D560B0">
        <w:rPr>
          <w:rStyle w:val="Emphasis"/>
          <w:rFonts w:asciiTheme="minorHAnsi" w:hAnsiTheme="minorHAnsi" w:cstheme="minorHAnsi"/>
          <w:highlight w:val="cyan"/>
        </w:rPr>
        <w:t>alienation</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and</w:t>
      </w:r>
      <w:r w:rsidRPr="00D560B0">
        <w:rPr>
          <w:rStyle w:val="TitleChar"/>
          <w:rFonts w:asciiTheme="minorHAnsi" w:hAnsiTheme="minorHAnsi" w:cstheme="minorHAnsi"/>
        </w:rPr>
        <w:t xml:space="preserve"> “</w:t>
      </w:r>
      <w:r w:rsidRPr="00D560B0">
        <w:rPr>
          <w:rStyle w:val="Emphasis"/>
          <w:rFonts w:asciiTheme="minorHAnsi" w:hAnsiTheme="minorHAnsi" w:cstheme="minorHAnsi"/>
          <w:highlight w:val="cyan"/>
        </w:rPr>
        <w:t>exploitation</w:t>
      </w:r>
      <w:r w:rsidRPr="00D560B0">
        <w:rPr>
          <w:rStyle w:val="TitleChar"/>
          <w:rFonts w:asciiTheme="minorHAnsi" w:hAnsiTheme="minorHAnsi" w:cstheme="minorHAnsi"/>
        </w:rPr>
        <w:t xml:space="preserve">” that the human worker experiences through labor </w:t>
      </w:r>
      <w:r w:rsidRPr="00D560B0">
        <w:rPr>
          <w:rStyle w:val="TitleChar"/>
          <w:rFonts w:asciiTheme="minorHAnsi" w:hAnsiTheme="minorHAnsi" w:cstheme="minorHAnsi"/>
          <w:highlight w:val="cyan"/>
        </w:rPr>
        <w:t xml:space="preserve">are </w:t>
      </w:r>
      <w:r w:rsidRPr="00D560B0">
        <w:rPr>
          <w:rStyle w:val="Emphasis"/>
          <w:rFonts w:asciiTheme="minorHAnsi" w:hAnsiTheme="minorHAnsi" w:cstheme="minorHAnsi"/>
          <w:highlight w:val="cyan"/>
        </w:rPr>
        <w:t>contingent conditions</w:t>
      </w:r>
      <w:r w:rsidRPr="00D560B0">
        <w:rPr>
          <w:rStyle w:val="TitleChar"/>
          <w:rFonts w:asciiTheme="minorHAnsi" w:hAnsiTheme="minorHAnsi" w:cstheme="minorHAnsi"/>
          <w:highlight w:val="cyan"/>
        </w:rPr>
        <w:t xml:space="preserve"> resulting from </w:t>
      </w:r>
      <w:r w:rsidRPr="00D560B0">
        <w:rPr>
          <w:rStyle w:val="Emphasis"/>
          <w:rFonts w:asciiTheme="minorHAnsi" w:hAnsiTheme="minorHAnsi" w:cstheme="minorHAnsi"/>
          <w:highlight w:val="cyan"/>
        </w:rPr>
        <w:t>human conflicts</w:t>
      </w:r>
      <w:r w:rsidRPr="00D560B0">
        <w:rPr>
          <w:rStyle w:val="TitleChar"/>
          <w:rFonts w:asciiTheme="minorHAnsi" w:hAnsiTheme="minorHAnsi" w:cstheme="minorHAnsi"/>
        </w:rPr>
        <w:t>.</w:t>
      </w:r>
    </w:p>
    <w:p w14:paraId="3F1A134E" w14:textId="77777777" w:rsidR="00181935" w:rsidRPr="00D560B0" w:rsidRDefault="00181935" w:rsidP="00181935">
      <w:pPr>
        <w:rPr>
          <w:rStyle w:val="TitleChar"/>
          <w:rFonts w:asciiTheme="minorHAnsi" w:hAnsiTheme="minorHAnsi" w:cstheme="minorHAnsi"/>
        </w:rPr>
      </w:pPr>
      <w:r w:rsidRPr="00D560B0">
        <w:rPr>
          <w:rFonts w:asciiTheme="minorHAnsi" w:hAnsiTheme="minorHAnsi" w:cstheme="minorHAnsi"/>
        </w:rPr>
        <w:t xml:space="preserve">Many people can and have occupied these temporary and conditional abased human coordinates. </w:t>
      </w:r>
      <w:r w:rsidRPr="00D560B0">
        <w:rPr>
          <w:rStyle w:val="TitleChar"/>
          <w:rFonts w:asciiTheme="minorHAnsi" w:hAnsiTheme="minorHAnsi" w:cstheme="minorHAnsi"/>
        </w:rPr>
        <w:t xml:space="preserve">White, </w:t>
      </w:r>
      <w:proofErr w:type="gramStart"/>
      <w:r w:rsidRPr="00D560B0">
        <w:rPr>
          <w:rStyle w:val="TitleChar"/>
          <w:rFonts w:asciiTheme="minorHAnsi" w:hAnsiTheme="minorHAnsi" w:cstheme="minorHAnsi"/>
        </w:rPr>
        <w:t>Asian</w:t>
      </w:r>
      <w:proofErr w:type="gramEnd"/>
      <w:r w:rsidRPr="00D560B0">
        <w:rPr>
          <w:rStyle w:val="TitleChar"/>
          <w:rFonts w:asciiTheme="minorHAnsi" w:hAnsiTheme="minorHAnsi" w:cstheme="minorHAnsi"/>
        </w:rPr>
        <w:t xml:space="preserve"> and South Asian, Latina/o and Middle Eastern indentured and other kinds of laborers have </w:t>
      </w:r>
      <w:r w:rsidRPr="00D560B0">
        <w:rPr>
          <w:rStyle w:val="Emphasis"/>
          <w:rFonts w:asciiTheme="minorHAnsi" w:hAnsiTheme="minorHAnsi" w:cstheme="minorHAnsi"/>
        </w:rPr>
        <w:t>long inhabited White settler territories</w:t>
      </w:r>
      <w:r w:rsidRPr="00D560B0">
        <w:rPr>
          <w:rFonts w:asciiTheme="minorHAnsi" w:hAnsiTheme="minorHAnsi" w:cstheme="minorHAnsi"/>
        </w:rPr>
        <w:t xml:space="preserve"> and nation-states and, as laborers, immigrants and migrants have all helped build the settler nation. Black laboring bodies have even been used to build the settler nation. However, </w:t>
      </w:r>
      <w:r w:rsidRPr="00D560B0">
        <w:rPr>
          <w:rStyle w:val="TitleChar"/>
          <w:rFonts w:asciiTheme="minorHAnsi" w:hAnsiTheme="minorHAnsi" w:cstheme="minorHAnsi"/>
        </w:rPr>
        <w:t xml:space="preserve">Black labor is just </w:t>
      </w:r>
      <w:r w:rsidRPr="00D560B0">
        <w:rPr>
          <w:rStyle w:val="Emphasis"/>
          <w:rFonts w:asciiTheme="minorHAnsi" w:hAnsiTheme="minorHAnsi" w:cstheme="minorHAnsi"/>
        </w:rPr>
        <w:t>one kind of use</w:t>
      </w:r>
      <w:r w:rsidRPr="00D560B0">
        <w:rPr>
          <w:rStyle w:val="TitleChar"/>
          <w:rFonts w:asciiTheme="minorHAnsi" w:hAnsiTheme="minorHAnsi" w:cstheme="minorHAnsi"/>
        </w:rPr>
        <w:t xml:space="preserve"> within an </w:t>
      </w:r>
      <w:r w:rsidRPr="00D560B0">
        <w:rPr>
          <w:rStyle w:val="Emphasis"/>
          <w:rFonts w:asciiTheme="minorHAnsi" w:hAnsiTheme="minorHAnsi" w:cstheme="minorHAnsi"/>
        </w:rPr>
        <w:t>open</w:t>
      </w:r>
      <w:r w:rsidRPr="00D560B0">
        <w:rPr>
          <w:rStyle w:val="TitleChar"/>
          <w:rFonts w:asciiTheme="minorHAnsi" w:hAnsiTheme="minorHAnsi" w:cstheme="minorHAnsi"/>
        </w:rPr>
        <w:t xml:space="preserve">, </w:t>
      </w:r>
      <w:proofErr w:type="gramStart"/>
      <w:r w:rsidRPr="00D560B0">
        <w:rPr>
          <w:rStyle w:val="Emphasis"/>
          <w:rFonts w:asciiTheme="minorHAnsi" w:hAnsiTheme="minorHAnsi" w:cstheme="minorHAnsi"/>
        </w:rPr>
        <w:t>violent</w:t>
      </w:r>
      <w:proofErr w:type="gramEnd"/>
      <w:r w:rsidRPr="00D560B0">
        <w:rPr>
          <w:rStyle w:val="TitleChar"/>
          <w:rFonts w:asciiTheme="minorHAnsi" w:hAnsiTheme="minorHAnsi" w:cstheme="minorHAnsi"/>
        </w:rPr>
        <w:t xml:space="preserve"> and </w:t>
      </w:r>
      <w:r w:rsidRPr="00D560B0">
        <w:rPr>
          <w:rStyle w:val="Emphasis"/>
          <w:rFonts w:asciiTheme="minorHAnsi" w:hAnsiTheme="minorHAnsi" w:cstheme="minorHAnsi"/>
        </w:rPr>
        <w:t>infinite repertoire of practices</w:t>
      </w:r>
      <w:r w:rsidRPr="00D560B0">
        <w:rPr>
          <w:rStyle w:val="TitleChar"/>
          <w:rFonts w:asciiTheme="minorHAnsi" w:hAnsiTheme="minorHAnsi" w:cstheme="minorHAnsi"/>
        </w:rPr>
        <w:t xml:space="preserve"> of making Black flesh </w:t>
      </w:r>
      <w:r w:rsidRPr="00D560B0">
        <w:rPr>
          <w:rStyle w:val="Emphasis"/>
          <w:rFonts w:asciiTheme="minorHAnsi" w:hAnsiTheme="minorHAnsi" w:cstheme="minorHAnsi"/>
        </w:rPr>
        <w:t>fungible</w:t>
      </w:r>
      <w:r w:rsidRPr="00D560B0">
        <w:rPr>
          <w:rStyle w:val="TitleChar"/>
          <w:rFonts w:asciiTheme="minorHAnsi" w:hAnsiTheme="minorHAnsi" w:cstheme="minorHAnsi"/>
        </w:rPr>
        <w:t>.</w:t>
      </w:r>
    </w:p>
    <w:p w14:paraId="66636496"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One way that I have explained fungibility to my undergraduate students in my course “Gender and Sexuality in the African Diaspora,” is to think about the slave owner Madame Delphine </w:t>
      </w:r>
      <w:proofErr w:type="spellStart"/>
      <w:r w:rsidRPr="00D560B0">
        <w:rPr>
          <w:rFonts w:asciiTheme="minorHAnsi" w:hAnsiTheme="minorHAnsi" w:cstheme="minorHAnsi"/>
        </w:rPr>
        <w:t>LaLaurie’s</w:t>
      </w:r>
      <w:proofErr w:type="spellEnd"/>
      <w:r w:rsidRPr="00D560B0">
        <w:rPr>
          <w:rFonts w:asciiTheme="minorHAnsi" w:hAnsiTheme="minorHAnsi" w:cstheme="minorHAnsi"/>
        </w:rPr>
        <w:t xml:space="preserve"> use of enslaved bodies in the FX television series, American Horror Story: Coven. </w:t>
      </w:r>
      <w:proofErr w:type="spellStart"/>
      <w:r w:rsidRPr="00D560B0">
        <w:rPr>
          <w:rFonts w:asciiTheme="minorHAnsi" w:hAnsiTheme="minorHAnsi" w:cstheme="minorHAnsi"/>
        </w:rPr>
        <w:t>LaLaurie</w:t>
      </w:r>
      <w:proofErr w:type="spellEnd"/>
      <w:r w:rsidRPr="00D560B0">
        <w:rPr>
          <w:rFonts w:asciiTheme="minorHAnsi" w:hAnsiTheme="minorHAnsi" w:cstheme="minorHAnsi"/>
        </w:rPr>
        <w:t xml:space="preserve"> uses Black flesh to meet uses and desires beyond those of labor and profit. She runs a torture chamber in order to satisfy lusts that include and exceed the sexual. In one episode, she murders and then uses the blood of an enslaved newborn child as an elixir that wards off the aging process. One gets a sense that the possibilities for Black flesh are unending under her ownership.</w:t>
      </w:r>
    </w:p>
    <w:p w14:paraId="0E16B2C0"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The infinite possibilities for fungible Black flesh mark a fundamental distinction between fungible slave bodies and non-Black (exploited) laboring bodies. Further, </w:t>
      </w:r>
      <w:r w:rsidRPr="00D560B0">
        <w:rPr>
          <w:rStyle w:val="TitleChar"/>
          <w:rFonts w:asciiTheme="minorHAnsi" w:hAnsiTheme="minorHAnsi" w:cstheme="minorHAnsi"/>
        </w:rPr>
        <w:t xml:space="preserve">Black bodies </w:t>
      </w:r>
      <w:r w:rsidRPr="00D560B0">
        <w:rPr>
          <w:rStyle w:val="Emphasis"/>
          <w:rFonts w:asciiTheme="minorHAnsi" w:hAnsiTheme="minorHAnsi" w:cstheme="minorHAnsi"/>
        </w:rPr>
        <w:t>cannot effectively be incorporated</w:t>
      </w:r>
      <w:r w:rsidRPr="00D560B0">
        <w:rPr>
          <w:rStyle w:val="TitleChar"/>
          <w:rFonts w:asciiTheme="minorHAnsi" w:hAnsiTheme="minorHAnsi" w:cstheme="minorHAnsi"/>
        </w:rPr>
        <w:t xml:space="preserve"> into the </w:t>
      </w:r>
      <w:r w:rsidRPr="00D560B0">
        <w:rPr>
          <w:rStyle w:val="Emphasis"/>
          <w:rFonts w:asciiTheme="minorHAnsi" w:hAnsiTheme="minorHAnsi" w:cstheme="minorHAnsi"/>
        </w:rPr>
        <w:t>human category</w:t>
      </w:r>
      <w:r w:rsidRPr="00D560B0">
        <w:rPr>
          <w:rStyle w:val="TitleChar"/>
          <w:rFonts w:asciiTheme="minorHAnsi" w:hAnsiTheme="minorHAnsi" w:cstheme="minorHAnsi"/>
        </w:rPr>
        <w:t xml:space="preserve"> of </w:t>
      </w:r>
      <w:r w:rsidRPr="00D560B0">
        <w:rPr>
          <w:rStyle w:val="Emphasis"/>
          <w:rFonts w:asciiTheme="minorHAnsi" w:hAnsiTheme="minorHAnsi" w:cstheme="minorHAnsi"/>
        </w:rPr>
        <w:t>laborers</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If</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Black</w:t>
      </w:r>
      <w:r w:rsidRPr="00D560B0">
        <w:rPr>
          <w:rStyle w:val="TitleChar"/>
          <w:rFonts w:asciiTheme="minorHAnsi" w:hAnsiTheme="minorHAnsi" w:cstheme="minorHAnsi"/>
        </w:rPr>
        <w:t xml:space="preserve"> laboring </w:t>
      </w:r>
      <w:r w:rsidRPr="00D560B0">
        <w:rPr>
          <w:rStyle w:val="TitleChar"/>
          <w:rFonts w:asciiTheme="minorHAnsi" w:hAnsiTheme="minorHAnsi" w:cstheme="minorHAnsi"/>
          <w:highlight w:val="cyan"/>
        </w:rPr>
        <w:t xml:space="preserve">bodies </w:t>
      </w:r>
      <w:r w:rsidRPr="00D560B0">
        <w:rPr>
          <w:rStyle w:val="Emphasis"/>
          <w:rFonts w:asciiTheme="minorHAnsi" w:hAnsiTheme="minorHAnsi" w:cstheme="minorHAnsi"/>
          <w:highlight w:val="cyan"/>
        </w:rPr>
        <w:t>were</w:t>
      </w:r>
      <w:r w:rsidRPr="00D560B0">
        <w:rPr>
          <w:rStyle w:val="TitleChar"/>
          <w:rFonts w:asciiTheme="minorHAnsi" w:hAnsiTheme="minorHAnsi" w:cstheme="minorHAnsi"/>
          <w:highlight w:val="cyan"/>
        </w:rPr>
        <w:t xml:space="preserve"> incorporated</w:t>
      </w:r>
      <w:r w:rsidRPr="00D560B0">
        <w:rPr>
          <w:rStyle w:val="TitleChar"/>
          <w:rFonts w:asciiTheme="minorHAnsi" w:hAnsiTheme="minorHAnsi" w:cstheme="minorHAnsi"/>
        </w:rPr>
        <w:t xml:space="preserve"> into the category</w:t>
      </w:r>
      <w:r w:rsidRPr="00D560B0">
        <w:rPr>
          <w:rFonts w:asciiTheme="minorHAnsi" w:hAnsiTheme="minorHAnsi" w:cstheme="minorHAnsi"/>
        </w:rPr>
        <w:t xml:space="preserve">; </w:t>
      </w:r>
      <w:r w:rsidRPr="00D560B0">
        <w:rPr>
          <w:rStyle w:val="TitleChar"/>
          <w:rFonts w:asciiTheme="minorHAnsi" w:hAnsiTheme="minorHAnsi" w:cstheme="minorHAnsi"/>
          <w:highlight w:val="cyan"/>
        </w:rPr>
        <w:t xml:space="preserve">“laborer” would have </w:t>
      </w:r>
      <w:r w:rsidRPr="00D560B0">
        <w:rPr>
          <w:rStyle w:val="Emphasis"/>
          <w:rFonts w:asciiTheme="minorHAnsi" w:hAnsiTheme="minorHAnsi" w:cstheme="minorHAnsi"/>
          <w:highlight w:val="cyan"/>
        </w:rPr>
        <w:t>no meaning</w:t>
      </w:r>
      <w:r w:rsidRPr="00D560B0">
        <w:rPr>
          <w:rStyle w:val="TitleChar"/>
          <w:rFonts w:asciiTheme="minorHAnsi" w:hAnsiTheme="minorHAnsi" w:cstheme="minorHAnsi"/>
          <w:highlight w:val="cyan"/>
        </w:rPr>
        <w:t xml:space="preserve"> as a </w:t>
      </w:r>
      <w:r w:rsidRPr="00D560B0">
        <w:rPr>
          <w:rStyle w:val="Emphasis"/>
          <w:rFonts w:asciiTheme="minorHAnsi" w:hAnsiTheme="minorHAnsi" w:cstheme="minorHAnsi"/>
          <w:highlight w:val="cyan"/>
        </w:rPr>
        <w:t>human condition</w:t>
      </w:r>
      <w:r w:rsidRPr="00D560B0">
        <w:rPr>
          <w:rFonts w:asciiTheme="minorHAnsi" w:hAnsiTheme="minorHAnsi" w:cstheme="minorHAnsi"/>
        </w:rPr>
        <w:t xml:space="preserve">.  </w:t>
      </w:r>
      <w:r w:rsidRPr="00D560B0">
        <w:rPr>
          <w:rStyle w:val="TitleChar"/>
          <w:rFonts w:asciiTheme="minorHAnsi" w:hAnsiTheme="minorHAnsi" w:cstheme="minorHAnsi"/>
          <w:highlight w:val="cyan"/>
        </w:rPr>
        <w:t>Blackness</w:t>
      </w:r>
      <w:r w:rsidRPr="00D560B0">
        <w:rPr>
          <w:rStyle w:val="TitleChar"/>
          <w:rFonts w:asciiTheme="minorHAnsi" w:hAnsiTheme="minorHAnsi" w:cstheme="minorHAnsi"/>
        </w:rPr>
        <w:t xml:space="preserve"> is constituted by a </w:t>
      </w:r>
      <w:r w:rsidRPr="00D560B0">
        <w:rPr>
          <w:rStyle w:val="Emphasis"/>
          <w:rFonts w:asciiTheme="minorHAnsi" w:hAnsiTheme="minorHAnsi" w:cstheme="minorHAnsi"/>
        </w:rPr>
        <w:t>fungibility</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accumulation</w:t>
      </w:r>
      <w:r w:rsidRPr="00D560B0">
        <w:rPr>
          <w:rStyle w:val="TitleChar"/>
          <w:rFonts w:asciiTheme="minorHAnsi" w:hAnsiTheme="minorHAnsi" w:cstheme="minorHAnsi"/>
        </w:rPr>
        <w:t xml:space="preserve"> that </w:t>
      </w:r>
      <w:r w:rsidRPr="00D560B0">
        <w:rPr>
          <w:rStyle w:val="Emphasis"/>
          <w:rFonts w:asciiTheme="minorHAnsi" w:hAnsiTheme="minorHAnsi" w:cstheme="minorHAnsi"/>
          <w:highlight w:val="cyan"/>
        </w:rPr>
        <w:t>must exist outside</w:t>
      </w:r>
      <w:r w:rsidRPr="00D560B0">
        <w:rPr>
          <w:rStyle w:val="TitleChar"/>
          <w:rFonts w:asciiTheme="minorHAnsi" w:hAnsiTheme="minorHAnsi" w:cstheme="minorHAnsi"/>
          <w:highlight w:val="cyan"/>
        </w:rPr>
        <w:t xml:space="preserve"> the</w:t>
      </w:r>
      <w:r w:rsidRPr="00D560B0">
        <w:rPr>
          <w:rStyle w:val="TitleChar"/>
          <w:rFonts w:asciiTheme="minorHAnsi" w:hAnsiTheme="minorHAnsi" w:cstheme="minorHAnsi"/>
        </w:rPr>
        <w:t xml:space="preserve"> </w:t>
      </w:r>
      <w:r w:rsidRPr="00D560B0">
        <w:rPr>
          <w:rStyle w:val="Emphasis"/>
          <w:rFonts w:asciiTheme="minorHAnsi" w:hAnsiTheme="minorHAnsi" w:cstheme="minorHAnsi"/>
        </w:rPr>
        <w:t>edge</w:t>
      </w:r>
      <w:r w:rsidRPr="00D560B0">
        <w:rPr>
          <w:rStyle w:val="TitleChar"/>
          <w:rFonts w:asciiTheme="minorHAnsi" w:hAnsiTheme="minorHAnsi" w:cstheme="minorHAnsi"/>
        </w:rPr>
        <w:t xml:space="preserve"> and </w:t>
      </w:r>
      <w:r w:rsidRPr="00D560B0">
        <w:rPr>
          <w:rStyle w:val="Emphasis"/>
          <w:rFonts w:asciiTheme="minorHAnsi" w:hAnsiTheme="minorHAnsi" w:cstheme="minorHAnsi"/>
          <w:highlight w:val="cyan"/>
        </w:rPr>
        <w:t>boundary</w:t>
      </w:r>
      <w:r w:rsidRPr="00D560B0">
        <w:rPr>
          <w:rStyle w:val="TitleChar"/>
          <w:rFonts w:asciiTheme="minorHAnsi" w:hAnsiTheme="minorHAnsi" w:cstheme="minorHAnsi"/>
          <w:highlight w:val="cyan"/>
        </w:rPr>
        <w:t xml:space="preserve"> of the</w:t>
      </w:r>
      <w:r w:rsidRPr="00D560B0">
        <w:rPr>
          <w:rStyle w:val="TitleChar"/>
          <w:rFonts w:asciiTheme="minorHAnsi" w:hAnsiTheme="minorHAnsi" w:cstheme="minorHAnsi"/>
        </w:rPr>
        <w:t xml:space="preserve"> </w:t>
      </w:r>
      <w:r w:rsidRPr="00D560B0">
        <w:rPr>
          <w:rStyle w:val="Emphasis"/>
          <w:rFonts w:asciiTheme="minorHAnsi" w:hAnsiTheme="minorHAnsi" w:cstheme="minorHAnsi"/>
        </w:rPr>
        <w:t>laborer-as-</w:t>
      </w:r>
      <w:r w:rsidRPr="00D560B0">
        <w:rPr>
          <w:rStyle w:val="Emphasis"/>
          <w:rFonts w:asciiTheme="minorHAnsi" w:hAnsiTheme="minorHAnsi" w:cstheme="minorHAnsi"/>
          <w:highlight w:val="cyan"/>
        </w:rPr>
        <w:t>human</w:t>
      </w:r>
      <w:r w:rsidRPr="00D560B0">
        <w:rPr>
          <w:rFonts w:asciiTheme="minorHAnsi" w:hAnsiTheme="minorHAnsi" w:cstheme="minorHAnsi"/>
        </w:rPr>
        <w:t xml:space="preserve">. </w:t>
      </w:r>
      <w:r w:rsidRPr="00D560B0">
        <w:rPr>
          <w:rStyle w:val="TitleChar"/>
          <w:rFonts w:asciiTheme="minorHAnsi" w:hAnsiTheme="minorHAnsi" w:cstheme="minorHAnsi"/>
        </w:rPr>
        <w:t xml:space="preserve">If there were </w:t>
      </w:r>
      <w:r w:rsidRPr="00D560B0">
        <w:rPr>
          <w:rStyle w:val="Emphasis"/>
          <w:rFonts w:asciiTheme="minorHAnsi" w:hAnsiTheme="minorHAnsi" w:cstheme="minorHAnsi"/>
        </w:rPr>
        <w:t>no Black fungible</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 xml:space="preserve">accumulable </w:t>
      </w:r>
      <w:proofErr w:type="gramStart"/>
      <w:r w:rsidRPr="00D560B0">
        <w:rPr>
          <w:rStyle w:val="Emphasis"/>
          <w:rFonts w:asciiTheme="minorHAnsi" w:hAnsiTheme="minorHAnsi" w:cstheme="minorHAnsi"/>
        </w:rPr>
        <w:t>bodies</w:t>
      </w:r>
      <w:proofErr w:type="gramEnd"/>
      <w:r w:rsidRPr="00D560B0">
        <w:rPr>
          <w:rStyle w:val="TitleChar"/>
          <w:rFonts w:asciiTheme="minorHAnsi" w:hAnsiTheme="minorHAnsi" w:cstheme="minorHAnsi"/>
        </w:rPr>
        <w:t xml:space="preserve"> there </w:t>
      </w:r>
      <w:r w:rsidRPr="00D560B0">
        <w:rPr>
          <w:rStyle w:val="Emphasis"/>
          <w:rFonts w:asciiTheme="minorHAnsi" w:hAnsiTheme="minorHAnsi" w:cstheme="minorHAnsi"/>
        </w:rPr>
        <w:t>could be no “wage laborer”</w:t>
      </w:r>
      <w:r w:rsidRPr="00D560B0">
        <w:rPr>
          <w:rFonts w:asciiTheme="minorHAnsi" w:hAnsiTheme="minorHAnsi" w:cstheme="minorHAnsi"/>
        </w:rPr>
        <w:t xml:space="preserve"> that cohered into a proletariat.</w:t>
      </w:r>
    </w:p>
    <w:p w14:paraId="17D42494" w14:textId="77777777" w:rsidR="00181935" w:rsidRPr="00D560B0" w:rsidRDefault="00181935" w:rsidP="00181935">
      <w:pPr>
        <w:rPr>
          <w:rFonts w:asciiTheme="minorHAnsi" w:hAnsiTheme="minorHAnsi" w:cstheme="minorHAnsi"/>
        </w:rPr>
      </w:pPr>
      <w:r w:rsidRPr="00D560B0">
        <w:rPr>
          <w:rStyle w:val="TitleChar"/>
          <w:rFonts w:asciiTheme="minorHAnsi" w:hAnsiTheme="minorHAnsi" w:cstheme="minorHAnsi"/>
        </w:rPr>
        <w:t xml:space="preserve">While labor as a discourse </w:t>
      </w:r>
      <w:r w:rsidRPr="00D560B0">
        <w:rPr>
          <w:rStyle w:val="Emphasis"/>
          <w:rFonts w:asciiTheme="minorHAnsi" w:hAnsiTheme="minorHAnsi" w:cstheme="minorHAnsi"/>
        </w:rPr>
        <w:t>may</w:t>
      </w:r>
      <w:r w:rsidRPr="00D560B0">
        <w:rPr>
          <w:rStyle w:val="TitleChar"/>
          <w:rFonts w:asciiTheme="minorHAnsi" w:hAnsiTheme="minorHAnsi" w:cstheme="minorHAnsi"/>
        </w:rPr>
        <w:t xml:space="preserve"> work for non-Black and non-Native people</w:t>
      </w:r>
      <w:r w:rsidRPr="00D560B0">
        <w:rPr>
          <w:rFonts w:asciiTheme="minorHAnsi" w:hAnsiTheme="minorHAnsi" w:cstheme="minorHAnsi"/>
        </w:rPr>
        <w:t xml:space="preserve"> of color as a way of </w:t>
      </w:r>
      <w:proofErr w:type="spellStart"/>
      <w:r w:rsidRPr="00D560B0">
        <w:rPr>
          <w:rFonts w:asciiTheme="minorHAnsi" w:hAnsiTheme="minorHAnsi" w:cstheme="minorHAnsi"/>
        </w:rPr>
        <w:t>interpellating</w:t>
      </w:r>
      <w:proofErr w:type="spellEnd"/>
      <w:r w:rsidRPr="00D560B0">
        <w:rPr>
          <w:rFonts w:asciiTheme="minorHAnsi" w:hAnsiTheme="minorHAnsi" w:cstheme="minorHAnsi"/>
        </w:rPr>
        <w:t xml:space="preserve"> themselves within settler colonial relations, </w:t>
      </w:r>
      <w:r w:rsidRPr="00D560B0">
        <w:rPr>
          <w:rStyle w:val="TitleChar"/>
          <w:rFonts w:asciiTheme="minorHAnsi" w:hAnsiTheme="minorHAnsi" w:cstheme="minorHAnsi"/>
        </w:rPr>
        <w:t xml:space="preserve">it </w:t>
      </w:r>
      <w:r w:rsidRPr="00D560B0">
        <w:rPr>
          <w:rStyle w:val="Emphasis"/>
          <w:rFonts w:asciiTheme="minorHAnsi" w:hAnsiTheme="minorHAnsi" w:cstheme="minorHAnsi"/>
        </w:rPr>
        <w:t>does not explain</w:t>
      </w:r>
      <w:r w:rsidRPr="00D560B0">
        <w:rPr>
          <w:rStyle w:val="TitleChar"/>
          <w:rFonts w:asciiTheme="minorHAnsi" w:hAnsiTheme="minorHAnsi" w:cstheme="minorHAnsi"/>
        </w:rPr>
        <w:t xml:space="preserve"> Black </w:t>
      </w:r>
      <w:r w:rsidRPr="00D560B0">
        <w:rPr>
          <w:rStyle w:val="Emphasis"/>
          <w:rFonts w:asciiTheme="minorHAnsi" w:hAnsiTheme="minorHAnsi" w:cstheme="minorHAnsi"/>
        </w:rPr>
        <w:t>presence</w:t>
      </w:r>
      <w:r w:rsidRPr="00D560B0">
        <w:rPr>
          <w:rStyle w:val="TitleChar"/>
          <w:rFonts w:asciiTheme="minorHAnsi" w:hAnsiTheme="minorHAnsi" w:cstheme="minorHAnsi"/>
        </w:rPr>
        <w:t xml:space="preserve">, Black </w:t>
      </w:r>
      <w:proofErr w:type="gramStart"/>
      <w:r w:rsidRPr="00D560B0">
        <w:rPr>
          <w:rStyle w:val="Emphasis"/>
          <w:rFonts w:asciiTheme="minorHAnsi" w:hAnsiTheme="minorHAnsi" w:cstheme="minorHAnsi"/>
        </w:rPr>
        <w:t>labor</w:t>
      </w:r>
      <w:proofErr w:type="gramEnd"/>
      <w:r w:rsidRPr="00D560B0">
        <w:rPr>
          <w:rStyle w:val="TitleChar"/>
          <w:rFonts w:asciiTheme="minorHAnsi" w:hAnsiTheme="minorHAnsi" w:cstheme="minorHAnsi"/>
        </w:rPr>
        <w:t xml:space="preserve"> or Black </w:t>
      </w:r>
      <w:r w:rsidRPr="00D560B0">
        <w:rPr>
          <w:rStyle w:val="Emphasis"/>
          <w:rFonts w:asciiTheme="minorHAnsi" w:hAnsiTheme="minorHAnsi" w:cstheme="minorHAnsi"/>
        </w:rPr>
        <w:t>use</w:t>
      </w:r>
      <w:r w:rsidRPr="00D560B0">
        <w:rPr>
          <w:rStyle w:val="TitleChar"/>
          <w:rFonts w:asciiTheme="minorHAnsi" w:hAnsiTheme="minorHAnsi" w:cstheme="minorHAnsi"/>
        </w:rPr>
        <w:t xml:space="preserve"> in White settler nation-states</w:t>
      </w:r>
      <w:r w:rsidRPr="00D560B0">
        <w:rPr>
          <w:rFonts w:asciiTheme="minorHAnsi" w:hAnsiTheme="minorHAnsi" w:cstheme="minorHAnsi"/>
        </w:rPr>
        <w:t xml:space="preserve">. </w:t>
      </w:r>
      <w:r w:rsidRPr="00D560B0">
        <w:rPr>
          <w:rStyle w:val="TitleChar"/>
          <w:rFonts w:asciiTheme="minorHAnsi" w:hAnsiTheme="minorHAnsi" w:cstheme="minorHAnsi"/>
        </w:rPr>
        <w:t xml:space="preserve">Theories that </w:t>
      </w:r>
      <w:r w:rsidRPr="00D560B0">
        <w:rPr>
          <w:rStyle w:val="Emphasis"/>
          <w:rFonts w:asciiTheme="minorHAnsi" w:hAnsiTheme="minorHAnsi" w:cstheme="minorHAnsi"/>
        </w:rPr>
        <w:t>attempt to triangulate Blackness</w:t>
      </w:r>
      <w:r w:rsidRPr="00D560B0">
        <w:rPr>
          <w:rStyle w:val="TitleChar"/>
          <w:rFonts w:asciiTheme="minorHAnsi" w:hAnsiTheme="minorHAnsi" w:cstheme="minorHAnsi"/>
        </w:rPr>
        <w:t xml:space="preserve"> into</w:t>
      </w:r>
      <w:r w:rsidRPr="00D560B0">
        <w:rPr>
          <w:rFonts w:asciiTheme="minorHAnsi" w:hAnsiTheme="minorHAnsi" w:cstheme="minorHAnsi"/>
        </w:rPr>
        <w:t xml:space="preserve"> </w:t>
      </w:r>
      <w:r w:rsidRPr="00D560B0">
        <w:rPr>
          <w:rStyle w:val="TitleChar"/>
          <w:rFonts w:asciiTheme="minorHAnsi" w:hAnsiTheme="minorHAnsi" w:cstheme="minorHAnsi"/>
        </w:rPr>
        <w:t>the Settler/Native antagonism</w:t>
      </w:r>
      <w:r w:rsidRPr="00D560B0">
        <w:rPr>
          <w:rFonts w:asciiTheme="minorHAnsi" w:hAnsiTheme="minorHAnsi" w:cstheme="minorHAnsi"/>
        </w:rPr>
        <w:t xml:space="preserve"> in White settler states </w:t>
      </w:r>
      <w:r w:rsidRPr="00D560B0">
        <w:rPr>
          <w:rStyle w:val="TitleChar"/>
          <w:rFonts w:asciiTheme="minorHAnsi" w:hAnsiTheme="minorHAnsi" w:cstheme="minorHAnsi"/>
        </w:rPr>
        <w:t xml:space="preserve">do so by positing Blackness as the </w:t>
      </w:r>
      <w:r w:rsidRPr="00D560B0">
        <w:rPr>
          <w:rStyle w:val="Emphasis"/>
          <w:rFonts w:asciiTheme="minorHAnsi" w:hAnsiTheme="minorHAnsi" w:cstheme="minorHAnsi"/>
        </w:rPr>
        <w:t>labor force</w:t>
      </w:r>
      <w:r w:rsidRPr="00D560B0">
        <w:rPr>
          <w:rFonts w:asciiTheme="minorHAnsi" w:hAnsiTheme="minorHAnsi" w:cstheme="minorHAnsi"/>
        </w:rPr>
        <w:t xml:space="preserve"> that helps make the settler landscape possible.[3] It is true that Black labor literally tills, fences </w:t>
      </w:r>
      <w:proofErr w:type="gramStart"/>
      <w:r w:rsidRPr="00D560B0">
        <w:rPr>
          <w:rFonts w:asciiTheme="minorHAnsi" w:hAnsiTheme="minorHAnsi" w:cstheme="minorHAnsi"/>
        </w:rPr>
        <w:t>in</w:t>
      </w:r>
      <w:proofErr w:type="gramEnd"/>
      <w:r w:rsidRPr="00D560B0">
        <w:rPr>
          <w:rFonts w:asciiTheme="minorHAnsi" w:hAnsiTheme="minorHAnsi" w:cstheme="minorHAnsi"/>
        </w:rPr>
        <w:t xml:space="preserve"> and cultivates the settler’s land. However, </w:t>
      </w:r>
      <w:r w:rsidRPr="00D560B0">
        <w:rPr>
          <w:rStyle w:val="TitleChar"/>
          <w:rFonts w:asciiTheme="minorHAnsi" w:hAnsiTheme="minorHAnsi" w:cstheme="minorHAnsi"/>
          <w:highlight w:val="cyan"/>
        </w:rPr>
        <w:t>this</w:t>
      </w:r>
      <w:r w:rsidRPr="00D560B0">
        <w:rPr>
          <w:rFonts w:asciiTheme="minorHAnsi" w:hAnsiTheme="minorHAnsi" w:cstheme="minorHAnsi"/>
        </w:rPr>
        <w:t xml:space="preserve"> singular </w:t>
      </w:r>
      <w:r w:rsidRPr="00D560B0">
        <w:rPr>
          <w:rStyle w:val="TitleChar"/>
          <w:rFonts w:asciiTheme="minorHAnsi" w:hAnsiTheme="minorHAnsi" w:cstheme="minorHAnsi"/>
          <w:highlight w:val="cyan"/>
        </w:rPr>
        <w:t>analysis</w:t>
      </w:r>
      <w:r w:rsidRPr="00D560B0">
        <w:rPr>
          <w:rStyle w:val="TitleChar"/>
          <w:rFonts w:asciiTheme="minorHAnsi" w:hAnsiTheme="minorHAnsi" w:cstheme="minorHAnsi"/>
        </w:rPr>
        <w:t xml:space="preserve"> both </w:t>
      </w:r>
      <w:r w:rsidRPr="00D560B0">
        <w:rPr>
          <w:rStyle w:val="Emphasis"/>
          <w:rFonts w:asciiTheme="minorHAnsi" w:hAnsiTheme="minorHAnsi" w:cstheme="minorHAnsi"/>
          <w:highlight w:val="cyan"/>
        </w:rPr>
        <w:t>obscures</w:t>
      </w:r>
      <w:r w:rsidRPr="00D560B0">
        <w:rPr>
          <w:rStyle w:val="Emphasis"/>
          <w:rFonts w:asciiTheme="minorHAnsi" w:hAnsiTheme="minorHAnsi" w:cstheme="minorHAnsi"/>
        </w:rPr>
        <w:t xml:space="preserve"> the issue of Black </w:t>
      </w:r>
      <w:r w:rsidRPr="00D560B0">
        <w:rPr>
          <w:rStyle w:val="Emphasis"/>
          <w:rFonts w:asciiTheme="minorHAnsi" w:hAnsiTheme="minorHAnsi" w:cstheme="minorHAnsi"/>
          <w:highlight w:val="cyan"/>
        </w:rPr>
        <w:t>fungibility</w:t>
      </w:r>
      <w:r w:rsidRPr="00D560B0">
        <w:rPr>
          <w:rStyle w:val="TitleChar"/>
          <w:rFonts w:asciiTheme="minorHAnsi" w:hAnsiTheme="minorHAnsi" w:cstheme="minorHAnsi"/>
          <w:highlight w:val="cyan"/>
        </w:rPr>
        <w:t xml:space="preserve"> and reduces Blackness to a </w:t>
      </w:r>
      <w:r w:rsidRPr="00D560B0">
        <w:rPr>
          <w:rStyle w:val="Emphasis"/>
          <w:rFonts w:asciiTheme="minorHAnsi" w:hAnsiTheme="minorHAnsi" w:cstheme="minorHAnsi"/>
          <w:highlight w:val="cyan"/>
        </w:rPr>
        <w:t>mere tool</w:t>
      </w:r>
      <w:r w:rsidRPr="00D560B0">
        <w:rPr>
          <w:rStyle w:val="TitleChar"/>
          <w:rFonts w:asciiTheme="minorHAnsi" w:hAnsiTheme="minorHAnsi" w:cstheme="minorHAnsi"/>
          <w:highlight w:val="cyan"/>
        </w:rPr>
        <w:t xml:space="preserve"> of settlement</w:t>
      </w:r>
      <w:r w:rsidRPr="00D560B0">
        <w:rPr>
          <w:rStyle w:val="TitleChar"/>
          <w:rFonts w:asciiTheme="minorHAnsi" w:hAnsiTheme="minorHAnsi" w:cstheme="minorHAnsi"/>
        </w:rPr>
        <w:t xml:space="preserve"> rather than a </w:t>
      </w:r>
      <w:r w:rsidRPr="00D560B0">
        <w:rPr>
          <w:rStyle w:val="Emphasis"/>
          <w:rFonts w:asciiTheme="minorHAnsi" w:hAnsiTheme="minorHAnsi" w:cstheme="minorHAnsi"/>
        </w:rPr>
        <w:t>constitutive element</w:t>
      </w:r>
      <w:r w:rsidRPr="00D560B0">
        <w:rPr>
          <w:rStyle w:val="TitleChar"/>
          <w:rFonts w:asciiTheme="minorHAnsi" w:hAnsiTheme="minorHAnsi" w:cstheme="minorHAnsi"/>
        </w:rPr>
        <w:t xml:space="preserve"> of settler colonialism’s </w:t>
      </w:r>
      <w:r w:rsidRPr="00D560B0">
        <w:rPr>
          <w:rStyle w:val="Emphasis"/>
          <w:rFonts w:asciiTheme="minorHAnsi" w:hAnsiTheme="minorHAnsi" w:cstheme="minorHAnsi"/>
        </w:rPr>
        <w:t>conceptual order</w:t>
      </w:r>
      <w:r w:rsidRPr="00D560B0">
        <w:rPr>
          <w:rFonts w:asciiTheme="minorHAnsi" w:hAnsiTheme="minorHAnsi" w:cstheme="minorHAnsi"/>
        </w:rPr>
        <w:t>.</w:t>
      </w:r>
    </w:p>
    <w:p w14:paraId="408BF76A"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Fungibility represents a key analytic for thinking about Blackness and settler colonialism in White settler nation-states. </w:t>
      </w:r>
      <w:r w:rsidRPr="00D560B0">
        <w:rPr>
          <w:rStyle w:val="TitleChar"/>
          <w:rFonts w:asciiTheme="minorHAnsi" w:hAnsiTheme="minorHAnsi" w:cstheme="minorHAnsi"/>
          <w:highlight w:val="cyan"/>
        </w:rPr>
        <w:t>Black</w:t>
      </w:r>
      <w:r w:rsidRPr="00D560B0">
        <w:rPr>
          <w:rStyle w:val="TitleChar"/>
          <w:rFonts w:asciiTheme="minorHAnsi" w:hAnsiTheme="minorHAnsi" w:cstheme="minorHAnsi"/>
        </w:rPr>
        <w:t xml:space="preserve"> fungible </w:t>
      </w:r>
      <w:r w:rsidRPr="00D560B0">
        <w:rPr>
          <w:rStyle w:val="TitleChar"/>
          <w:rFonts w:asciiTheme="minorHAnsi" w:hAnsiTheme="minorHAnsi" w:cstheme="minorHAnsi"/>
          <w:highlight w:val="cyan"/>
        </w:rPr>
        <w:t xml:space="preserve">bodies are the </w:t>
      </w:r>
      <w:r w:rsidRPr="00D560B0">
        <w:rPr>
          <w:rStyle w:val="Emphasis"/>
          <w:rFonts w:asciiTheme="minorHAnsi" w:hAnsiTheme="minorHAnsi" w:cstheme="minorHAnsi"/>
          <w:highlight w:val="cyan"/>
        </w:rPr>
        <w:t>conceptual</w:t>
      </w:r>
      <w:r w:rsidRPr="00D560B0">
        <w:rPr>
          <w:rStyle w:val="Emphasis"/>
          <w:rFonts w:asciiTheme="minorHAnsi" w:hAnsiTheme="minorHAnsi" w:cstheme="minorHAnsi"/>
        </w:rPr>
        <w:t xml:space="preserve"> and discursive </w:t>
      </w:r>
      <w:r w:rsidRPr="00D560B0">
        <w:rPr>
          <w:rStyle w:val="Emphasis"/>
          <w:rFonts w:asciiTheme="minorHAnsi" w:hAnsiTheme="minorHAnsi" w:cstheme="minorHAnsi"/>
          <w:highlight w:val="cyan"/>
        </w:rPr>
        <w:t>fodder</w:t>
      </w:r>
      <w:r w:rsidRPr="00D560B0">
        <w:rPr>
          <w:rStyle w:val="TitleChar"/>
          <w:rFonts w:asciiTheme="minorHAnsi" w:hAnsiTheme="minorHAnsi" w:cstheme="minorHAnsi"/>
          <w:highlight w:val="cyan"/>
        </w:rPr>
        <w:t xml:space="preserve"> through which the Settler-Master can</w:t>
      </w:r>
      <w:r w:rsidRPr="00D560B0">
        <w:rPr>
          <w:rStyle w:val="TitleChar"/>
          <w:rFonts w:asciiTheme="minorHAnsi" w:hAnsiTheme="minorHAnsi" w:cstheme="minorHAnsi"/>
        </w:rPr>
        <w:t xml:space="preserve"> even </w:t>
      </w:r>
      <w:r w:rsidRPr="00D560B0">
        <w:rPr>
          <w:rStyle w:val="Emphasis"/>
          <w:rFonts w:asciiTheme="minorHAnsi" w:hAnsiTheme="minorHAnsi" w:cstheme="minorHAnsi"/>
        </w:rPr>
        <w:t>begin</w:t>
      </w:r>
      <w:r w:rsidRPr="00D560B0">
        <w:rPr>
          <w:rStyle w:val="TitleChar"/>
          <w:rFonts w:asciiTheme="minorHAnsi" w:hAnsiTheme="minorHAnsi" w:cstheme="minorHAnsi"/>
        </w:rPr>
        <w:t xml:space="preserve"> to </w:t>
      </w:r>
      <w:r w:rsidRPr="00D560B0">
        <w:rPr>
          <w:rStyle w:val="Emphasis"/>
          <w:rFonts w:asciiTheme="minorHAnsi" w:hAnsiTheme="minorHAnsi" w:cstheme="minorHAnsi"/>
          <w:highlight w:val="cyan"/>
        </w:rPr>
        <w:t>imagine</w:t>
      </w:r>
      <w:r w:rsidRPr="00D560B0">
        <w:rPr>
          <w:rStyle w:val="TitleChar"/>
          <w:rFonts w:asciiTheme="minorHAnsi" w:hAnsiTheme="minorHAnsi" w:cstheme="minorHAnsi"/>
        </w:rPr>
        <w:t xml:space="preserve"> or “</w:t>
      </w:r>
      <w:r w:rsidRPr="00D560B0">
        <w:rPr>
          <w:rStyle w:val="Emphasis"/>
          <w:rFonts w:asciiTheme="minorHAnsi" w:hAnsiTheme="minorHAnsi" w:cstheme="minorHAnsi"/>
        </w:rPr>
        <w:t>think</w:t>
      </w:r>
      <w:r w:rsidRPr="00D560B0">
        <w:rPr>
          <w:rStyle w:val="TitleChar"/>
          <w:rFonts w:asciiTheme="minorHAnsi" w:hAnsiTheme="minorHAnsi" w:cstheme="minorHAnsi"/>
        </w:rPr>
        <w:t xml:space="preserve">” </w:t>
      </w:r>
      <w:r w:rsidRPr="00D560B0">
        <w:rPr>
          <w:rStyle w:val="Emphasis"/>
          <w:rFonts w:asciiTheme="minorHAnsi" w:hAnsiTheme="minorHAnsi" w:cstheme="minorHAnsi"/>
          <w:highlight w:val="cyan"/>
        </w:rPr>
        <w:t>spatial expansion</w:t>
      </w:r>
      <w:r w:rsidRPr="00D560B0">
        <w:rPr>
          <w:rFonts w:asciiTheme="minorHAnsi" w:hAnsiTheme="minorHAnsi" w:cstheme="minorHAnsi"/>
        </w:rPr>
        <w:t xml:space="preserve"> (King, 2013). </w:t>
      </w:r>
      <w:r w:rsidRPr="00D560B0">
        <w:rPr>
          <w:rStyle w:val="TitleChar"/>
          <w:rFonts w:asciiTheme="minorHAnsi" w:hAnsiTheme="minorHAnsi" w:cstheme="minorHAnsi"/>
        </w:rPr>
        <w:t xml:space="preserve">The </w:t>
      </w:r>
      <w:r w:rsidRPr="00D560B0">
        <w:rPr>
          <w:rStyle w:val="Emphasis"/>
          <w:rFonts w:asciiTheme="minorHAnsi" w:hAnsiTheme="minorHAnsi" w:cstheme="minorHAnsi"/>
        </w:rPr>
        <w:t>space making practices</w:t>
      </w:r>
      <w:r w:rsidRPr="00D560B0">
        <w:rPr>
          <w:rStyle w:val="TitleChar"/>
          <w:rFonts w:asciiTheme="minorHAnsi" w:hAnsiTheme="minorHAnsi" w:cstheme="minorHAnsi"/>
        </w:rPr>
        <w:t xml:space="preserve"> of settler colonialism </w:t>
      </w:r>
      <w:r w:rsidRPr="00D560B0">
        <w:rPr>
          <w:rStyle w:val="Emphasis"/>
          <w:rFonts w:asciiTheme="minorHAnsi" w:hAnsiTheme="minorHAnsi" w:cstheme="minorHAnsi"/>
        </w:rPr>
        <w:t>require the production of Black flesh</w:t>
      </w:r>
      <w:r w:rsidRPr="00D560B0">
        <w:rPr>
          <w:rStyle w:val="TitleChar"/>
          <w:rFonts w:asciiTheme="minorHAnsi" w:hAnsiTheme="minorHAnsi" w:cstheme="minorHAnsi"/>
        </w:rPr>
        <w:t xml:space="preserve"> as a fungible form of </w:t>
      </w:r>
      <w:r w:rsidRPr="00D560B0">
        <w:rPr>
          <w:rStyle w:val="Emphasis"/>
          <w:rFonts w:asciiTheme="minorHAnsi" w:hAnsiTheme="minorHAnsi" w:cstheme="minorHAnsi"/>
        </w:rPr>
        <w:t>property</w:t>
      </w:r>
      <w:r w:rsidRPr="00D560B0">
        <w:rPr>
          <w:rStyle w:val="TitleChar"/>
          <w:rFonts w:asciiTheme="minorHAnsi" w:hAnsiTheme="minorHAnsi" w:cstheme="minorHAnsi"/>
        </w:rPr>
        <w:t xml:space="preserve">, </w:t>
      </w:r>
      <w:r w:rsidRPr="00D560B0">
        <w:rPr>
          <w:rStyle w:val="Emphasis"/>
          <w:rFonts w:asciiTheme="minorHAnsi" w:hAnsiTheme="minorHAnsi" w:cstheme="minorHAnsi"/>
        </w:rPr>
        <w:t>not just</w:t>
      </w:r>
      <w:r w:rsidRPr="00D560B0">
        <w:rPr>
          <w:rStyle w:val="TitleChar"/>
          <w:rFonts w:asciiTheme="minorHAnsi" w:hAnsiTheme="minorHAnsi" w:cstheme="minorHAnsi"/>
        </w:rPr>
        <w:t xml:space="preserve"> as a </w:t>
      </w:r>
      <w:r w:rsidRPr="00D560B0">
        <w:rPr>
          <w:rStyle w:val="Emphasis"/>
          <w:rFonts w:asciiTheme="minorHAnsi" w:hAnsiTheme="minorHAnsi" w:cstheme="minorHAnsi"/>
        </w:rPr>
        <w:t>form of labor</w:t>
      </w:r>
      <w:r w:rsidRPr="00D560B0">
        <w:rPr>
          <w:rFonts w:asciiTheme="minorHAnsi" w:hAnsiTheme="minorHAnsi" w:cstheme="minorHAnsi"/>
        </w:rPr>
        <w:t xml:space="preserve">. In Scenes of Subjection, </w:t>
      </w:r>
      <w:proofErr w:type="spellStart"/>
      <w:r w:rsidRPr="00D560B0">
        <w:rPr>
          <w:rFonts w:asciiTheme="minorHAnsi" w:hAnsiTheme="minorHAnsi" w:cstheme="minorHAnsi"/>
        </w:rPr>
        <w:t>Saidiya</w:t>
      </w:r>
      <w:proofErr w:type="spellEnd"/>
      <w:r w:rsidRPr="00D560B0">
        <w:rPr>
          <w:rFonts w:asciiTheme="minorHAnsi" w:hAnsiTheme="minorHAnsi" w:cstheme="minorHAnsi"/>
        </w:rPr>
        <w:t xml:space="preserve"> Hartman argues that the enslaved embody the abstract “interchangeability and replaceability” that is endemic to the commodity (Hartman, 1997, p. 21). Beyond, the captive body’s use as labor, </w:t>
      </w:r>
      <w:r w:rsidRPr="00D560B0">
        <w:rPr>
          <w:rStyle w:val="TitleChar"/>
          <w:rFonts w:asciiTheme="minorHAnsi" w:hAnsiTheme="minorHAnsi" w:cstheme="minorHAnsi"/>
          <w:highlight w:val="cyan"/>
        </w:rPr>
        <w:t xml:space="preserve">the Black body has a </w:t>
      </w:r>
      <w:r w:rsidRPr="00D560B0">
        <w:rPr>
          <w:rStyle w:val="Emphasis"/>
          <w:rFonts w:asciiTheme="minorHAnsi" w:hAnsiTheme="minorHAnsi" w:cstheme="minorHAnsi"/>
          <w:highlight w:val="cyan"/>
        </w:rPr>
        <w:t>figurative</w:t>
      </w:r>
      <w:r w:rsidRPr="00D560B0">
        <w:rPr>
          <w:rStyle w:val="TitleChar"/>
          <w:rFonts w:asciiTheme="minorHAnsi" w:hAnsiTheme="minorHAnsi" w:cstheme="minorHAnsi"/>
          <w:highlight w:val="cyan"/>
        </w:rPr>
        <w:t xml:space="preserve"> and </w:t>
      </w:r>
      <w:r w:rsidRPr="00D560B0">
        <w:rPr>
          <w:rStyle w:val="Emphasis"/>
          <w:rFonts w:asciiTheme="minorHAnsi" w:hAnsiTheme="minorHAnsi" w:cstheme="minorHAnsi"/>
          <w:highlight w:val="cyan"/>
        </w:rPr>
        <w:t>metaphorical value</w:t>
      </w:r>
      <w:r w:rsidRPr="00D560B0">
        <w:rPr>
          <w:rStyle w:val="TitleChar"/>
          <w:rFonts w:asciiTheme="minorHAnsi" w:hAnsiTheme="minorHAnsi" w:cstheme="minorHAnsi"/>
          <w:highlight w:val="cyan"/>
        </w:rPr>
        <w:t xml:space="preserve"> that extends into the</w:t>
      </w:r>
      <w:r w:rsidRPr="00D560B0">
        <w:rPr>
          <w:rStyle w:val="TitleChar"/>
          <w:rFonts w:asciiTheme="minorHAnsi" w:hAnsiTheme="minorHAnsi" w:cstheme="minorHAnsi"/>
        </w:rPr>
        <w:t xml:space="preserve"> realm of the </w:t>
      </w:r>
      <w:r w:rsidRPr="00D560B0">
        <w:rPr>
          <w:rStyle w:val="Emphasis"/>
          <w:rFonts w:asciiTheme="minorHAnsi" w:hAnsiTheme="minorHAnsi" w:cstheme="minorHAnsi"/>
          <w:highlight w:val="cyan"/>
        </w:rPr>
        <w:t>discursive</w:t>
      </w:r>
      <w:r w:rsidRPr="00D560B0">
        <w:rPr>
          <w:rStyle w:val="TitleChar"/>
          <w:rFonts w:asciiTheme="minorHAnsi" w:hAnsiTheme="minorHAnsi" w:cstheme="minorHAnsi"/>
          <w:highlight w:val="cyan"/>
        </w:rPr>
        <w:t xml:space="preserve"> and </w:t>
      </w:r>
      <w:r w:rsidRPr="00D560B0">
        <w:rPr>
          <w:rStyle w:val="Emphasis"/>
          <w:rFonts w:asciiTheme="minorHAnsi" w:hAnsiTheme="minorHAnsi" w:cstheme="minorHAnsi"/>
          <w:highlight w:val="cyan"/>
        </w:rPr>
        <w:t>symbolic</w:t>
      </w:r>
      <w:r w:rsidRPr="00D560B0">
        <w:rPr>
          <w:rFonts w:asciiTheme="minorHAnsi" w:hAnsiTheme="minorHAnsi" w:cstheme="minorHAnsi"/>
        </w:rPr>
        <w:t xml:space="preserve">. What Hartman names as </w:t>
      </w:r>
      <w:r w:rsidRPr="00D560B0">
        <w:rPr>
          <w:rStyle w:val="TitleChar"/>
          <w:rFonts w:asciiTheme="minorHAnsi" w:hAnsiTheme="minorHAnsi" w:cstheme="minorHAnsi"/>
        </w:rPr>
        <w:t>the</w:t>
      </w:r>
      <w:r w:rsidRPr="00D560B0">
        <w:rPr>
          <w:rFonts w:asciiTheme="minorHAnsi" w:hAnsiTheme="minorHAnsi" w:cstheme="minorHAnsi"/>
        </w:rPr>
        <w:t xml:space="preserve"> “</w:t>
      </w:r>
      <w:r w:rsidRPr="00D560B0">
        <w:rPr>
          <w:rStyle w:val="Emphasis"/>
          <w:rFonts w:asciiTheme="minorHAnsi" w:hAnsiTheme="minorHAnsi" w:cstheme="minorHAnsi"/>
        </w:rPr>
        <w:t>figurative capacities</w:t>
      </w:r>
      <w:r w:rsidRPr="00D560B0">
        <w:rPr>
          <w:rStyle w:val="TitleChar"/>
          <w:rFonts w:asciiTheme="minorHAnsi" w:hAnsiTheme="minorHAnsi" w:cstheme="minorHAnsi"/>
        </w:rPr>
        <w:t xml:space="preserve"> of blackness</w:t>
      </w:r>
      <w:r w:rsidRPr="00D560B0">
        <w:rPr>
          <w:rFonts w:asciiTheme="minorHAnsi" w:hAnsiTheme="minorHAnsi" w:cstheme="minorHAnsi"/>
        </w:rPr>
        <w:t xml:space="preserve">,” </w:t>
      </w:r>
      <w:r w:rsidRPr="00D560B0">
        <w:rPr>
          <w:rStyle w:val="TitleChar"/>
          <w:rFonts w:asciiTheme="minorHAnsi" w:hAnsiTheme="minorHAnsi" w:cstheme="minorHAnsi"/>
        </w:rPr>
        <w:t xml:space="preserve">allows the Settler-Master to conceptualize Blackness as the </w:t>
      </w:r>
      <w:r w:rsidRPr="00D560B0">
        <w:rPr>
          <w:rStyle w:val="Emphasis"/>
          <w:rFonts w:asciiTheme="minorHAnsi" w:hAnsiTheme="minorHAnsi" w:cstheme="minorHAnsi"/>
        </w:rPr>
        <w:t>ultimate sign for expansion</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unending space</w:t>
      </w:r>
      <w:r w:rsidRPr="00D560B0">
        <w:rPr>
          <w:rStyle w:val="TitleChar"/>
          <w:rFonts w:asciiTheme="minorHAnsi" w:hAnsiTheme="minorHAnsi" w:cstheme="minorHAnsi"/>
        </w:rPr>
        <w:t xml:space="preserve"> within the symbolic economy</w:t>
      </w:r>
      <w:r w:rsidRPr="00D560B0">
        <w:rPr>
          <w:rFonts w:asciiTheme="minorHAnsi" w:hAnsiTheme="minorHAnsi" w:cstheme="minorHAnsi"/>
        </w:rPr>
        <w:t xml:space="preserve"> of settlement (Hartman, 1997, p. 7; and King, forthcoming). Blackness is much more than labor within both slavery’s and settler colonialism’s imaginaries.</w:t>
      </w:r>
    </w:p>
    <w:p w14:paraId="549F7972"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Like Hartman, I argue that Blackness’ figurative capacity and interchangeability has a life—or afterlife—within the discursive and spatial projects of settler colonial expansion (King, forthcoming). Settler colonialism requires a symbol of infinite flux in order to animate and imagine its spatial project (King, 2013). In my dissertation, In the Clearing, I argue that Jennifer Morgan’s book Laboring Women: Women and Reproduction in New World Slavery, configures Black women as spatial agents who are [symbolically] essential to the settlement of land during the colonial period in the coastal regions of the South and the West Indies. In fact, </w:t>
      </w:r>
      <w:r w:rsidRPr="00D560B0">
        <w:rPr>
          <w:rStyle w:val="TitleChar"/>
          <w:rFonts w:asciiTheme="minorHAnsi" w:hAnsiTheme="minorHAnsi" w:cstheme="minorHAnsi"/>
        </w:rPr>
        <w:t xml:space="preserve">the Black female body must be </w:t>
      </w:r>
      <w:r w:rsidRPr="00D560B0">
        <w:rPr>
          <w:rStyle w:val="Emphasis"/>
          <w:rFonts w:asciiTheme="minorHAnsi" w:hAnsiTheme="minorHAnsi" w:cstheme="minorHAnsi"/>
        </w:rPr>
        <w:t>discursively constructed</w:t>
      </w:r>
      <w:r w:rsidRPr="00D560B0">
        <w:rPr>
          <w:rStyle w:val="TitleChar"/>
          <w:rFonts w:asciiTheme="minorHAnsi" w:hAnsiTheme="minorHAnsi" w:cstheme="minorHAnsi"/>
        </w:rPr>
        <w:t xml:space="preserve"> in order to make it possible to </w:t>
      </w:r>
      <w:r w:rsidRPr="00D560B0">
        <w:rPr>
          <w:rStyle w:val="Emphasis"/>
          <w:rFonts w:asciiTheme="minorHAnsi" w:hAnsiTheme="minorHAnsi" w:cstheme="minorHAnsi"/>
        </w:rPr>
        <w:t>even conceive</w:t>
      </w:r>
      <w:r w:rsidRPr="00D560B0">
        <w:rPr>
          <w:rStyle w:val="TitleChar"/>
          <w:rFonts w:asciiTheme="minorHAnsi" w:hAnsiTheme="minorHAnsi" w:cstheme="minorHAnsi"/>
        </w:rPr>
        <w:t xml:space="preserve"> of planting settlements</w:t>
      </w:r>
      <w:r w:rsidRPr="00D560B0">
        <w:rPr>
          <w:rFonts w:asciiTheme="minorHAnsi" w:hAnsiTheme="minorHAnsi" w:cstheme="minorHAnsi"/>
        </w:rPr>
        <w:t xml:space="preserve"> during the “first generations of settlement and slave ownership” in South Carolina and Barbados (Morgan, 2004). Morgan argues that </w:t>
      </w:r>
      <w:r w:rsidRPr="00D560B0">
        <w:rPr>
          <w:rStyle w:val="TitleChar"/>
          <w:rFonts w:asciiTheme="minorHAnsi" w:hAnsiTheme="minorHAnsi" w:cstheme="minorHAnsi"/>
        </w:rPr>
        <w:t xml:space="preserve">18th century settlement required particular </w:t>
      </w:r>
      <w:r w:rsidRPr="00D560B0">
        <w:rPr>
          <w:rStyle w:val="Emphasis"/>
          <w:rFonts w:asciiTheme="minorHAnsi" w:hAnsiTheme="minorHAnsi" w:cstheme="minorHAnsi"/>
        </w:rPr>
        <w:t>symbolic constructions</w:t>
      </w:r>
      <w:r w:rsidRPr="00D560B0">
        <w:rPr>
          <w:rStyle w:val="TitleChar"/>
          <w:rFonts w:asciiTheme="minorHAnsi" w:hAnsiTheme="minorHAnsi" w:cstheme="minorHAnsi"/>
        </w:rPr>
        <w:t xml:space="preserve"> and particular uses of the Black female body</w:t>
      </w:r>
      <w:r w:rsidRPr="00D560B0">
        <w:rPr>
          <w:rFonts w:asciiTheme="minorHAnsi" w:hAnsiTheme="minorHAnsi" w:cstheme="minorHAnsi"/>
        </w:rPr>
        <w:t xml:space="preserve"> (Morgan, 2004, p. 26).[4]</w:t>
      </w:r>
    </w:p>
    <w:p w14:paraId="0502DF63" w14:textId="77777777" w:rsidR="00181935" w:rsidRPr="00D560B0" w:rsidRDefault="00181935" w:rsidP="00181935">
      <w:pPr>
        <w:rPr>
          <w:rFonts w:asciiTheme="minorHAnsi" w:hAnsiTheme="minorHAnsi" w:cstheme="minorHAnsi"/>
        </w:rPr>
      </w:pPr>
      <w:r w:rsidRPr="00D560B0">
        <w:rPr>
          <w:rStyle w:val="TitleChar"/>
          <w:rFonts w:asciiTheme="minorHAnsi" w:hAnsiTheme="minorHAnsi" w:cstheme="minorHAnsi"/>
        </w:rPr>
        <w:t xml:space="preserve">Black fungibility represents </w:t>
      </w:r>
      <w:r w:rsidRPr="00D560B0">
        <w:rPr>
          <w:rStyle w:val="Emphasis"/>
          <w:rFonts w:asciiTheme="minorHAnsi" w:hAnsiTheme="minorHAnsi" w:cstheme="minorHAnsi"/>
        </w:rPr>
        <w:t>this space</w:t>
      </w:r>
      <w:r w:rsidRPr="00D560B0">
        <w:rPr>
          <w:rStyle w:val="TitleChar"/>
          <w:rFonts w:asciiTheme="minorHAnsi" w:hAnsiTheme="minorHAnsi" w:cstheme="minorHAnsi"/>
        </w:rPr>
        <w:t xml:space="preserve"> of </w:t>
      </w:r>
      <w:r w:rsidRPr="00D560B0">
        <w:rPr>
          <w:rStyle w:val="Emphasis"/>
          <w:rFonts w:asciiTheme="minorHAnsi" w:hAnsiTheme="minorHAnsi" w:cstheme="minorHAnsi"/>
        </w:rPr>
        <w:t>discursive</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conceptual possibility</w:t>
      </w:r>
      <w:r w:rsidRPr="00D560B0">
        <w:rPr>
          <w:rStyle w:val="TitleChar"/>
          <w:rFonts w:asciiTheme="minorHAnsi" w:hAnsiTheme="minorHAnsi" w:cstheme="minorHAnsi"/>
        </w:rPr>
        <w:t xml:space="preserve"> for </w:t>
      </w:r>
      <w:r w:rsidRPr="00D560B0">
        <w:rPr>
          <w:rStyle w:val="Emphasis"/>
          <w:rFonts w:asciiTheme="minorHAnsi" w:hAnsiTheme="minorHAnsi" w:cstheme="minorHAnsi"/>
        </w:rPr>
        <w:t>settler colonial imaginaries</w:t>
      </w:r>
      <w:r w:rsidRPr="00D560B0">
        <w:rPr>
          <w:rStyle w:val="TitleChar"/>
          <w:rFonts w:asciiTheme="minorHAnsi" w:hAnsiTheme="minorHAnsi" w:cstheme="minorHAnsi"/>
        </w:rPr>
        <w:t xml:space="preserve">. Black fungible bodies work </w:t>
      </w:r>
      <w:r w:rsidRPr="00D560B0">
        <w:rPr>
          <w:rStyle w:val="Emphasis"/>
          <w:rFonts w:asciiTheme="minorHAnsi" w:hAnsiTheme="minorHAnsi" w:cstheme="minorHAnsi"/>
        </w:rPr>
        <w:t>beyond</w:t>
      </w:r>
      <w:r w:rsidRPr="00D560B0">
        <w:rPr>
          <w:rStyle w:val="TitleChar"/>
          <w:rFonts w:asciiTheme="minorHAnsi" w:hAnsiTheme="minorHAnsi" w:cstheme="minorHAnsi"/>
        </w:rPr>
        <w:t xml:space="preserve"> the </w:t>
      </w:r>
      <w:r w:rsidRPr="00D560B0">
        <w:rPr>
          <w:rStyle w:val="Emphasis"/>
          <w:rFonts w:asciiTheme="minorHAnsi" w:hAnsiTheme="minorHAnsi" w:cstheme="minorHAnsi"/>
        </w:rPr>
        <w:t>metrics</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metaphysics of labor</w:t>
      </w:r>
      <w:r w:rsidRPr="00D560B0">
        <w:rPr>
          <w:rStyle w:val="TitleChar"/>
          <w:rFonts w:asciiTheme="minorHAnsi" w:hAnsiTheme="minorHAnsi" w:cstheme="minorHAnsi"/>
        </w:rPr>
        <w:t>” in</w:t>
      </w:r>
      <w:r w:rsidRPr="00D560B0">
        <w:rPr>
          <w:rFonts w:asciiTheme="minorHAnsi" w:hAnsiTheme="minorHAnsi" w:cstheme="minorHAnsi"/>
        </w:rPr>
        <w:t xml:space="preserve"> White </w:t>
      </w:r>
      <w:r w:rsidRPr="00D560B0">
        <w:rPr>
          <w:rStyle w:val="TitleChar"/>
          <w:rFonts w:asciiTheme="minorHAnsi" w:hAnsiTheme="minorHAnsi" w:cstheme="minorHAnsi"/>
        </w:rPr>
        <w:t>settler colonial states</w:t>
      </w:r>
      <w:r w:rsidRPr="00D560B0">
        <w:rPr>
          <w:rFonts w:asciiTheme="minorHAnsi" w:hAnsiTheme="minorHAnsi" w:cstheme="minorHAnsi"/>
        </w:rPr>
        <w:t xml:space="preserve"> (Jackson, 2012, p. 215). </w:t>
      </w:r>
      <w:r w:rsidRPr="00D560B0">
        <w:rPr>
          <w:rStyle w:val="TitleChar"/>
          <w:rFonts w:asciiTheme="minorHAnsi" w:hAnsiTheme="minorHAnsi" w:cstheme="minorHAnsi"/>
        </w:rPr>
        <w:t xml:space="preserve">Labor becomes a </w:t>
      </w:r>
      <w:r w:rsidRPr="00D560B0">
        <w:rPr>
          <w:rStyle w:val="Emphasis"/>
          <w:rFonts w:asciiTheme="minorHAnsi" w:hAnsiTheme="minorHAnsi" w:cstheme="minorHAnsi"/>
        </w:rPr>
        <w:t>limiting frame</w:t>
      </w:r>
      <w:r w:rsidRPr="00D560B0">
        <w:rPr>
          <w:rStyle w:val="TitleChar"/>
          <w:rFonts w:asciiTheme="minorHAnsi" w:hAnsiTheme="minorHAnsi" w:cstheme="minorHAnsi"/>
        </w:rPr>
        <w:t xml:space="preserve"> for </w:t>
      </w:r>
      <w:r w:rsidRPr="00D560B0">
        <w:rPr>
          <w:rStyle w:val="Emphasis"/>
          <w:rFonts w:asciiTheme="minorHAnsi" w:hAnsiTheme="minorHAnsi" w:cstheme="minorHAnsi"/>
        </w:rPr>
        <w:t>conceptualizing Blackness</w:t>
      </w:r>
      <w:r w:rsidRPr="00D560B0">
        <w:rPr>
          <w:rFonts w:asciiTheme="minorHAnsi" w:hAnsiTheme="minorHAnsi" w:cstheme="minorHAnsi"/>
        </w:rPr>
        <w:t xml:space="preserve"> on White settler colonial terrain. Reimagining Blackness and </w:t>
      </w:r>
      <w:r w:rsidRPr="00D560B0">
        <w:rPr>
          <w:rStyle w:val="TitleChar"/>
          <w:rFonts w:asciiTheme="minorHAnsi" w:hAnsiTheme="minorHAnsi" w:cstheme="minorHAnsi"/>
          <w:highlight w:val="cyan"/>
        </w:rPr>
        <w:t>theorizing anti-Black racism</w:t>
      </w:r>
      <w:r w:rsidRPr="00D560B0">
        <w:rPr>
          <w:rFonts w:asciiTheme="minorHAnsi" w:hAnsiTheme="minorHAnsi" w:cstheme="minorHAnsi"/>
        </w:rPr>
        <w:t xml:space="preserve"> on unusual landscapes </w:t>
      </w:r>
      <w:r w:rsidRPr="00D560B0">
        <w:rPr>
          <w:rStyle w:val="Emphasis"/>
          <w:rFonts w:asciiTheme="minorHAnsi" w:hAnsiTheme="minorHAnsi" w:cstheme="minorHAnsi"/>
          <w:highlight w:val="cyan"/>
        </w:rPr>
        <w:t>requires</w:t>
      </w:r>
      <w:r w:rsidRPr="00D560B0">
        <w:rPr>
          <w:rStyle w:val="TitleChar"/>
          <w:rFonts w:asciiTheme="minorHAnsi" w:hAnsiTheme="minorHAnsi" w:cstheme="minorHAnsi"/>
          <w:highlight w:val="cyan"/>
        </w:rPr>
        <w:t xml:space="preserve"> that we </w:t>
      </w:r>
      <w:r w:rsidRPr="00D560B0">
        <w:rPr>
          <w:rStyle w:val="Emphasis"/>
          <w:rFonts w:asciiTheme="minorHAnsi" w:hAnsiTheme="minorHAnsi" w:cstheme="minorHAnsi"/>
          <w:highlight w:val="cyan"/>
        </w:rPr>
        <w:t>rethink</w:t>
      </w:r>
      <w:r w:rsidRPr="00D560B0">
        <w:rPr>
          <w:rStyle w:val="Emphasis"/>
          <w:rFonts w:asciiTheme="minorHAnsi" w:hAnsiTheme="minorHAnsi" w:cstheme="minorHAnsi"/>
        </w:rPr>
        <w:t xml:space="preserve"> the usefulness</w:t>
      </w:r>
      <w:r w:rsidRPr="00D560B0">
        <w:rPr>
          <w:rStyle w:val="TitleChar"/>
          <w:rFonts w:asciiTheme="minorHAnsi" w:hAnsiTheme="minorHAnsi" w:cstheme="minorHAnsi"/>
        </w:rPr>
        <w:t xml:space="preserve"> of </w:t>
      </w:r>
      <w:r w:rsidRPr="00D560B0">
        <w:rPr>
          <w:rStyle w:val="Emphasis"/>
          <w:rFonts w:asciiTheme="minorHAnsi" w:hAnsiTheme="minorHAnsi" w:cstheme="minorHAnsi"/>
        </w:rPr>
        <w:t>convenient</w:t>
      </w:r>
      <w:r w:rsidRPr="00D560B0">
        <w:rPr>
          <w:rStyle w:val="TitleChar"/>
          <w:rFonts w:asciiTheme="minorHAnsi" w:hAnsiTheme="minorHAnsi" w:cstheme="minorHAnsi"/>
        </w:rPr>
        <w:t xml:space="preserve"> and </w:t>
      </w:r>
      <w:r w:rsidRPr="00D560B0">
        <w:rPr>
          <w:rStyle w:val="Emphasis"/>
          <w:rFonts w:asciiTheme="minorHAnsi" w:hAnsiTheme="minorHAnsi" w:cstheme="minorHAnsi"/>
          <w:highlight w:val="cyan"/>
        </w:rPr>
        <w:t>orthodox</w:t>
      </w:r>
      <w:r w:rsidRPr="00D560B0">
        <w:rPr>
          <w:rStyle w:val="Emphasis"/>
          <w:rFonts w:asciiTheme="minorHAnsi" w:hAnsiTheme="minorHAnsi" w:cstheme="minorHAnsi"/>
        </w:rPr>
        <w:t xml:space="preserve"> epistemic </w:t>
      </w:r>
      <w:r w:rsidRPr="00D560B0">
        <w:rPr>
          <w:rStyle w:val="Emphasis"/>
          <w:rFonts w:asciiTheme="minorHAnsi" w:hAnsiTheme="minorHAnsi" w:cstheme="minorHAnsi"/>
          <w:highlight w:val="cyan"/>
        </w:rPr>
        <w:t>frames</w:t>
      </w:r>
      <w:r w:rsidRPr="00D560B0">
        <w:rPr>
          <w:rStyle w:val="TitleChar"/>
          <w:rFonts w:asciiTheme="minorHAnsi" w:hAnsiTheme="minorHAnsi" w:cstheme="minorHAnsi"/>
        </w:rPr>
        <w:t xml:space="preserve">. We must venture </w:t>
      </w:r>
      <w:r w:rsidRPr="00D560B0">
        <w:rPr>
          <w:rStyle w:val="Emphasis"/>
          <w:rFonts w:asciiTheme="minorHAnsi" w:hAnsiTheme="minorHAnsi" w:cstheme="minorHAnsi"/>
        </w:rPr>
        <w:t>beyond</w:t>
      </w:r>
      <w:r w:rsidRPr="00D560B0">
        <w:rPr>
          <w:rStyle w:val="TitleChar"/>
          <w:rFonts w:asciiTheme="minorHAnsi" w:hAnsiTheme="minorHAnsi" w:cstheme="minorHAnsi"/>
        </w:rPr>
        <w:t xml:space="preserve"> labor and its limits in order to think about settler colonialism’s anti-Black modalities</w:t>
      </w:r>
      <w:r w:rsidRPr="00D560B0">
        <w:rPr>
          <w:rFonts w:asciiTheme="minorHAnsi" w:hAnsiTheme="minorHAnsi" w:cstheme="minorHAnsi"/>
        </w:rPr>
        <w:t xml:space="preserve">. Fungibility and other frames deserve our attention as we continue to think about anti-Black racism, Native </w:t>
      </w:r>
      <w:proofErr w:type="gramStart"/>
      <w:r w:rsidRPr="00D560B0">
        <w:rPr>
          <w:rFonts w:asciiTheme="minorHAnsi" w:hAnsiTheme="minorHAnsi" w:cstheme="minorHAnsi"/>
        </w:rPr>
        <w:t>genocide</w:t>
      </w:r>
      <w:proofErr w:type="gramEnd"/>
      <w:r w:rsidRPr="00D560B0">
        <w:rPr>
          <w:rFonts w:asciiTheme="minorHAnsi" w:hAnsiTheme="minorHAnsi" w:cstheme="minorHAnsi"/>
        </w:rPr>
        <w:t xml:space="preserve"> and the US settler-slave (e)state.</w:t>
      </w:r>
    </w:p>
    <w:p w14:paraId="5A408BB1" w14:textId="77777777" w:rsidR="00181935" w:rsidRPr="00D560B0" w:rsidRDefault="00181935" w:rsidP="00181935">
      <w:pPr>
        <w:rPr>
          <w:rFonts w:asciiTheme="minorHAnsi" w:hAnsiTheme="minorHAnsi" w:cstheme="minorHAnsi"/>
        </w:rPr>
      </w:pPr>
    </w:p>
    <w:p w14:paraId="793BDE03" w14:textId="0F147389" w:rsidR="00181935" w:rsidRPr="00D560B0" w:rsidRDefault="00181935" w:rsidP="00181935">
      <w:pPr>
        <w:pStyle w:val="Heading4"/>
        <w:rPr>
          <w:rFonts w:asciiTheme="minorHAnsi" w:hAnsiTheme="minorHAnsi" w:cstheme="minorHAnsi"/>
        </w:rPr>
      </w:pPr>
      <w:r w:rsidRPr="00D560B0">
        <w:rPr>
          <w:rFonts w:asciiTheme="minorHAnsi" w:hAnsiTheme="minorHAnsi" w:cstheme="minorHAnsi"/>
        </w:rPr>
        <w:t xml:space="preserve">Focus on the political economy </w:t>
      </w:r>
      <w:r w:rsidRPr="00D560B0">
        <w:rPr>
          <w:rFonts w:asciiTheme="minorHAnsi" w:hAnsiTheme="minorHAnsi" w:cstheme="minorHAnsi"/>
          <w:u w:val="single"/>
        </w:rPr>
        <w:t>obscures</w:t>
      </w:r>
      <w:r w:rsidRPr="00D560B0">
        <w:rPr>
          <w:rFonts w:asciiTheme="minorHAnsi" w:hAnsiTheme="minorHAnsi" w:cstheme="minorHAnsi"/>
        </w:rPr>
        <w:t xml:space="preserve"> libidinal violence AND neglects that </w:t>
      </w:r>
      <w:r w:rsidRPr="00D560B0">
        <w:rPr>
          <w:rFonts w:asciiTheme="minorHAnsi" w:hAnsiTheme="minorHAnsi" w:cstheme="minorHAnsi"/>
          <w:u w:val="single"/>
        </w:rPr>
        <w:t>white solidarity</w:t>
      </w:r>
      <w:r w:rsidRPr="00D560B0">
        <w:rPr>
          <w:rFonts w:asciiTheme="minorHAnsi" w:hAnsiTheme="minorHAnsi" w:cstheme="minorHAnsi"/>
        </w:rPr>
        <w:t xml:space="preserve"> </w:t>
      </w:r>
      <w:r w:rsidRPr="00D560B0">
        <w:rPr>
          <w:rFonts w:asciiTheme="minorHAnsi" w:hAnsiTheme="minorHAnsi" w:cstheme="minorHAnsi"/>
          <w:u w:val="single"/>
        </w:rPr>
        <w:t>trumps</w:t>
      </w:r>
      <w:r w:rsidRPr="00D560B0">
        <w:rPr>
          <w:rFonts w:asciiTheme="minorHAnsi" w:hAnsiTheme="minorHAnsi" w:cstheme="minorHAnsi"/>
        </w:rPr>
        <w:t xml:space="preserve"> working-class coalitions. Black subordination is the </w:t>
      </w:r>
      <w:r w:rsidRPr="00D560B0">
        <w:rPr>
          <w:rFonts w:asciiTheme="minorHAnsi" w:hAnsiTheme="minorHAnsi" w:cstheme="minorHAnsi"/>
          <w:u w:val="single"/>
        </w:rPr>
        <w:t>stage</w:t>
      </w:r>
      <w:r w:rsidRPr="00D560B0">
        <w:rPr>
          <w:rFonts w:asciiTheme="minorHAnsi" w:hAnsiTheme="minorHAnsi" w:cstheme="minorHAnsi"/>
        </w:rPr>
        <w:t xml:space="preserve"> for class conflict</w:t>
      </w:r>
    </w:p>
    <w:p w14:paraId="08C11BB2" w14:textId="77777777" w:rsidR="00181935" w:rsidRPr="00D560B0" w:rsidRDefault="00181935" w:rsidP="00181935">
      <w:pPr>
        <w:rPr>
          <w:rFonts w:asciiTheme="minorHAnsi" w:hAnsiTheme="minorHAnsi" w:cstheme="minorHAnsi"/>
        </w:rPr>
      </w:pPr>
      <w:r w:rsidRPr="00D560B0">
        <w:rPr>
          <w:rStyle w:val="Style13ptBold"/>
          <w:rFonts w:asciiTheme="minorHAnsi" w:hAnsiTheme="minorHAnsi" w:cstheme="minorHAnsi"/>
        </w:rPr>
        <w:t>Issar 21</w:t>
      </w:r>
      <w:r w:rsidRPr="00D560B0">
        <w:rPr>
          <w:rFonts w:asciiTheme="minorHAnsi" w:hAnsiTheme="minorHAnsi" w:cstheme="minorHAnsi"/>
        </w:rPr>
        <w:t xml:space="preserve">, PhD candidate in the Department of Political Science at the University of Massachusetts, </w:t>
      </w:r>
      <w:proofErr w:type="spellStart"/>
      <w:r w:rsidRPr="00D560B0">
        <w:rPr>
          <w:rFonts w:asciiTheme="minorHAnsi" w:hAnsiTheme="minorHAnsi" w:cstheme="minorHAnsi"/>
        </w:rPr>
        <w:t>Amhers</w:t>
      </w:r>
      <w:proofErr w:type="spellEnd"/>
      <w:r w:rsidRPr="00D560B0">
        <w:rPr>
          <w:rFonts w:asciiTheme="minorHAnsi" w:hAnsiTheme="minorHAnsi" w:cstheme="minorHAnsi"/>
        </w:rPr>
        <w:t>. (Siddhant, “</w:t>
      </w:r>
      <w:proofErr w:type="spellStart"/>
      <w:r w:rsidRPr="00D560B0">
        <w:rPr>
          <w:rFonts w:asciiTheme="minorHAnsi" w:hAnsiTheme="minorHAnsi" w:cstheme="minorHAnsi"/>
        </w:rPr>
        <w:t>Theorising</w:t>
      </w:r>
      <w:proofErr w:type="spellEnd"/>
      <w:r w:rsidRPr="00D560B0">
        <w:rPr>
          <w:rFonts w:asciiTheme="minorHAnsi" w:hAnsiTheme="minorHAnsi" w:cstheme="minorHAnsi"/>
        </w:rPr>
        <w:t xml:space="preserve"> ‘racial/colonial primitive accumulation’: settler colonialism, slavery and racial capitalism”, </w:t>
      </w:r>
      <w:r w:rsidRPr="00D560B0">
        <w:rPr>
          <w:rFonts w:asciiTheme="minorHAnsi" w:hAnsiTheme="minorHAnsi" w:cstheme="minorHAnsi"/>
          <w:i/>
          <w:iCs/>
        </w:rPr>
        <w:t>Race &amp; Class</w:t>
      </w:r>
      <w:r w:rsidRPr="00D560B0">
        <w:rPr>
          <w:rFonts w:asciiTheme="minorHAnsi" w:hAnsiTheme="minorHAnsi" w:cstheme="minorHAnsi"/>
        </w:rPr>
        <w:t>, Vol. 63(1), pg. 36-38, https://doi.org/10.1177/0306396821996273)</w:t>
      </w:r>
    </w:p>
    <w:p w14:paraId="73501FDA"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To be sure, </w:t>
      </w:r>
      <w:r w:rsidRPr="00D560B0">
        <w:rPr>
          <w:rStyle w:val="StyleUnderline"/>
          <w:rFonts w:asciiTheme="minorHAnsi" w:hAnsiTheme="minorHAnsi" w:cstheme="minorHAnsi"/>
        </w:rPr>
        <w:t>the pivotal</w:t>
      </w:r>
      <w:r w:rsidRPr="00D560B0">
        <w:rPr>
          <w:rFonts w:asciiTheme="minorHAnsi" w:hAnsiTheme="minorHAnsi" w:cstheme="minorHAnsi"/>
        </w:rPr>
        <w:t xml:space="preserve"> political-economic </w:t>
      </w:r>
      <w:r w:rsidRPr="00D560B0">
        <w:rPr>
          <w:rStyle w:val="StyleUnderline"/>
          <w:rFonts w:asciiTheme="minorHAnsi" w:hAnsiTheme="minorHAnsi" w:cstheme="minorHAnsi"/>
        </w:rPr>
        <w:t xml:space="preserve">role of slavery in </w:t>
      </w:r>
      <w:proofErr w:type="spellStart"/>
      <w:r w:rsidRPr="00D560B0">
        <w:rPr>
          <w:rStyle w:val="StyleUnderline"/>
          <w:rFonts w:asciiTheme="minorHAnsi" w:hAnsiTheme="minorHAnsi" w:cstheme="minorHAnsi"/>
        </w:rPr>
        <w:t>fuelling</w:t>
      </w:r>
      <w:proofErr w:type="spellEnd"/>
      <w:r w:rsidRPr="00D560B0">
        <w:rPr>
          <w:rFonts w:asciiTheme="minorHAnsi" w:hAnsiTheme="minorHAnsi" w:cstheme="minorHAnsi"/>
        </w:rPr>
        <w:t xml:space="preserve"> national and </w:t>
      </w:r>
      <w:r w:rsidRPr="00D560B0">
        <w:rPr>
          <w:rStyle w:val="StyleUnderline"/>
          <w:rFonts w:asciiTheme="minorHAnsi" w:hAnsiTheme="minorHAnsi" w:cstheme="minorHAnsi"/>
        </w:rPr>
        <w:t>global capital accumulation is not new.</w:t>
      </w:r>
      <w:r w:rsidRPr="00D560B0">
        <w:rPr>
          <w:rFonts w:asciiTheme="minorHAnsi" w:hAnsiTheme="minorHAnsi" w:cstheme="minorHAnsi"/>
        </w:rPr>
        <w:t xml:space="preserve"> A plethora of scholars throughout the twentieth century, though with differing emphases, have shown how </w:t>
      </w:r>
      <w:proofErr w:type="spellStart"/>
      <w:r w:rsidRPr="00D560B0">
        <w:rPr>
          <w:rFonts w:asciiTheme="minorHAnsi" w:hAnsiTheme="minorHAnsi" w:cstheme="minorHAnsi"/>
        </w:rPr>
        <w:t>nineteenthcentury</w:t>
      </w:r>
      <w:proofErr w:type="spellEnd"/>
      <w:r w:rsidRPr="00D560B0">
        <w:rPr>
          <w:rFonts w:asciiTheme="minorHAnsi" w:hAnsiTheme="minorHAnsi" w:cstheme="minorHAnsi"/>
        </w:rPr>
        <w:t xml:space="preserve"> capitalism was inextricably dependent on Black slave </w:t>
      </w:r>
      <w:proofErr w:type="spellStart"/>
      <w:r w:rsidRPr="00D560B0">
        <w:rPr>
          <w:rFonts w:asciiTheme="minorHAnsi" w:hAnsiTheme="minorHAnsi" w:cstheme="minorHAnsi"/>
        </w:rPr>
        <w:t>labour</w:t>
      </w:r>
      <w:proofErr w:type="spellEnd"/>
      <w:r w:rsidRPr="00D560B0">
        <w:rPr>
          <w:rFonts w:asciiTheme="minorHAnsi" w:hAnsiTheme="minorHAnsi" w:cstheme="minorHAnsi"/>
        </w:rPr>
        <w:t xml:space="preserve">. As Du </w:t>
      </w:r>
      <w:proofErr w:type="spellStart"/>
      <w:r w:rsidRPr="00D560B0">
        <w:rPr>
          <w:rFonts w:asciiTheme="minorHAnsi" w:hAnsiTheme="minorHAnsi" w:cstheme="minorHAnsi"/>
        </w:rPr>
        <w:t>Bois</w:t>
      </w:r>
      <w:proofErr w:type="spellEnd"/>
      <w:r w:rsidRPr="00D560B0">
        <w:rPr>
          <w:rFonts w:asciiTheme="minorHAnsi" w:hAnsiTheme="minorHAnsi" w:cstheme="minorHAnsi"/>
        </w:rPr>
        <w:t xml:space="preserve"> argues, ‘Black labor became the foundation stone not only of the Southern social structure, but of Northern manufacture and commerce, of the English factory system, of European commerce, of buying and selling on a world-wide scale.’58 Yet, revisiting the ways racial slavery and capitalism were linked remains important given the tendency in certain strands of Marxism to </w:t>
      </w:r>
      <w:proofErr w:type="spellStart"/>
      <w:r w:rsidRPr="00D560B0">
        <w:rPr>
          <w:rFonts w:asciiTheme="minorHAnsi" w:hAnsiTheme="minorHAnsi" w:cstheme="minorHAnsi"/>
        </w:rPr>
        <w:t>categorise</w:t>
      </w:r>
      <w:proofErr w:type="spellEnd"/>
      <w:r w:rsidRPr="00D560B0">
        <w:rPr>
          <w:rFonts w:asciiTheme="minorHAnsi" w:hAnsiTheme="minorHAnsi" w:cstheme="minorHAnsi"/>
        </w:rPr>
        <w:t xml:space="preserve"> slavery as pre-capitalist because the slave was not ‘free’ and the liberal freedom of the worker is taken to be the sine qua non of capitalism.59 In opposition to this tendency</w:t>
      </w:r>
      <w:r w:rsidRPr="00D560B0">
        <w:rPr>
          <w:rStyle w:val="StyleUnderline"/>
          <w:rFonts w:asciiTheme="minorHAnsi" w:hAnsiTheme="minorHAnsi" w:cstheme="minorHAnsi"/>
        </w:rPr>
        <w:t xml:space="preserve">, the anti-Black relation reveals the ways </w:t>
      </w:r>
      <w:r w:rsidRPr="00D560B0">
        <w:rPr>
          <w:rStyle w:val="Emphasis"/>
          <w:rFonts w:asciiTheme="minorHAnsi" w:hAnsiTheme="minorHAnsi" w:cstheme="minorHAnsi"/>
          <w:highlight w:val="cyan"/>
        </w:rPr>
        <w:t>slavery</w:t>
      </w:r>
      <w:r w:rsidRPr="00D560B0">
        <w:rPr>
          <w:rStyle w:val="StyleUnderline"/>
          <w:rFonts w:asciiTheme="minorHAnsi" w:hAnsiTheme="minorHAnsi" w:cstheme="minorHAnsi"/>
        </w:rPr>
        <w:t xml:space="preserve">, as a mode of </w:t>
      </w:r>
      <w:proofErr w:type="spellStart"/>
      <w:r w:rsidRPr="00D560B0">
        <w:rPr>
          <w:rStyle w:val="StyleUnderline"/>
          <w:rFonts w:asciiTheme="minorHAnsi" w:hAnsiTheme="minorHAnsi" w:cstheme="minorHAnsi"/>
        </w:rPr>
        <w:t>racialised</w:t>
      </w:r>
      <w:proofErr w:type="spellEnd"/>
      <w:r w:rsidRPr="00D560B0">
        <w:rPr>
          <w:rStyle w:val="StyleUnderline"/>
          <w:rFonts w:asciiTheme="minorHAnsi" w:hAnsiTheme="minorHAnsi" w:cstheme="minorHAnsi"/>
        </w:rPr>
        <w:t xml:space="preserve"> expropriation, </w:t>
      </w:r>
      <w:r w:rsidRPr="00D560B0">
        <w:rPr>
          <w:rStyle w:val="Emphasis"/>
          <w:rFonts w:asciiTheme="minorHAnsi" w:hAnsiTheme="minorHAnsi" w:cstheme="minorHAnsi"/>
          <w:highlight w:val="cyan"/>
        </w:rPr>
        <w:t>anchors</w:t>
      </w:r>
      <w:r w:rsidRPr="00D560B0">
        <w:rPr>
          <w:rStyle w:val="StyleUnderline"/>
          <w:rFonts w:asciiTheme="minorHAnsi" w:hAnsiTheme="minorHAnsi" w:cstheme="minorHAnsi"/>
          <w:highlight w:val="cyan"/>
        </w:rPr>
        <w:t xml:space="preserve"> the </w:t>
      </w:r>
      <w:r w:rsidRPr="00D560B0">
        <w:rPr>
          <w:rStyle w:val="Emphasis"/>
          <w:rFonts w:asciiTheme="minorHAnsi" w:hAnsiTheme="minorHAnsi" w:cstheme="minorHAnsi"/>
          <w:highlight w:val="cyan"/>
        </w:rPr>
        <w:t xml:space="preserve">‘unfree’ end of the </w:t>
      </w:r>
      <w:proofErr w:type="spellStart"/>
      <w:r w:rsidRPr="00D560B0">
        <w:rPr>
          <w:rStyle w:val="Emphasis"/>
          <w:rFonts w:asciiTheme="minorHAnsi" w:hAnsiTheme="minorHAnsi" w:cstheme="minorHAnsi"/>
          <w:highlight w:val="cyan"/>
        </w:rPr>
        <w:t>labour</w:t>
      </w:r>
      <w:proofErr w:type="spellEnd"/>
      <w:r w:rsidRPr="00D560B0">
        <w:rPr>
          <w:rStyle w:val="Emphasis"/>
          <w:rFonts w:asciiTheme="minorHAnsi" w:hAnsiTheme="minorHAnsi" w:cstheme="minorHAnsi"/>
          <w:highlight w:val="cyan"/>
        </w:rPr>
        <w:t xml:space="preserve"> spectrum</w:t>
      </w:r>
      <w:r w:rsidRPr="00D560B0">
        <w:rPr>
          <w:rStyle w:val="StyleUnderline"/>
          <w:rFonts w:asciiTheme="minorHAnsi" w:hAnsiTheme="minorHAnsi" w:cstheme="minorHAnsi"/>
          <w:highlight w:val="cyan"/>
        </w:rPr>
        <w:t xml:space="preserve"> and</w:t>
      </w:r>
      <w:r w:rsidRPr="00D560B0">
        <w:rPr>
          <w:rFonts w:asciiTheme="minorHAnsi" w:hAnsiTheme="minorHAnsi" w:cstheme="minorHAnsi"/>
        </w:rPr>
        <w:t xml:space="preserve">, like the colonial relation though in a radically different way, </w:t>
      </w:r>
      <w:r w:rsidRPr="00D560B0">
        <w:rPr>
          <w:rStyle w:val="StyleUnderline"/>
          <w:rFonts w:asciiTheme="minorHAnsi" w:hAnsiTheme="minorHAnsi" w:cstheme="minorHAnsi"/>
          <w:highlight w:val="cyan"/>
        </w:rPr>
        <w:t xml:space="preserve">forms a </w:t>
      </w:r>
      <w:r w:rsidRPr="00D560B0">
        <w:rPr>
          <w:rStyle w:val="Emphasis"/>
          <w:rFonts w:asciiTheme="minorHAnsi" w:hAnsiTheme="minorHAnsi" w:cstheme="minorHAnsi"/>
          <w:sz w:val="28"/>
          <w:szCs w:val="28"/>
          <w:highlight w:val="cyan"/>
        </w:rPr>
        <w:t>precondition for the exploitation of</w:t>
      </w:r>
      <w:r w:rsidRPr="00D560B0">
        <w:rPr>
          <w:rStyle w:val="Emphasis"/>
          <w:rFonts w:asciiTheme="minorHAnsi" w:hAnsiTheme="minorHAnsi" w:cstheme="minorHAnsi"/>
          <w:sz w:val="28"/>
          <w:szCs w:val="28"/>
        </w:rPr>
        <w:t xml:space="preserve"> </w:t>
      </w:r>
      <w:r w:rsidRPr="00D560B0">
        <w:rPr>
          <w:rStyle w:val="Emphasis"/>
          <w:rFonts w:asciiTheme="minorHAnsi" w:hAnsiTheme="minorHAnsi" w:cstheme="minorHAnsi"/>
        </w:rPr>
        <w:t xml:space="preserve">normative </w:t>
      </w:r>
      <w:r w:rsidRPr="00D560B0">
        <w:rPr>
          <w:rStyle w:val="Emphasis"/>
          <w:rFonts w:asciiTheme="minorHAnsi" w:hAnsiTheme="minorHAnsi" w:cstheme="minorHAnsi"/>
          <w:sz w:val="28"/>
          <w:szCs w:val="28"/>
          <w:highlight w:val="cyan"/>
        </w:rPr>
        <w:t>wage-</w:t>
      </w:r>
      <w:proofErr w:type="spellStart"/>
      <w:r w:rsidRPr="00D560B0">
        <w:rPr>
          <w:rStyle w:val="Emphasis"/>
          <w:rFonts w:asciiTheme="minorHAnsi" w:hAnsiTheme="minorHAnsi" w:cstheme="minorHAnsi"/>
          <w:sz w:val="28"/>
          <w:szCs w:val="28"/>
          <w:highlight w:val="cyan"/>
        </w:rPr>
        <w:t>labour</w:t>
      </w:r>
      <w:proofErr w:type="spellEnd"/>
      <w:r w:rsidRPr="00D560B0">
        <w:rPr>
          <w:rFonts w:asciiTheme="minorHAnsi" w:hAnsiTheme="minorHAnsi" w:cstheme="minorHAnsi"/>
        </w:rPr>
        <w:t>.</w:t>
      </w:r>
    </w:p>
    <w:p w14:paraId="63E2E421" w14:textId="77777777" w:rsidR="00181935" w:rsidRPr="00D560B0" w:rsidRDefault="00181935" w:rsidP="00181935">
      <w:pPr>
        <w:rPr>
          <w:rStyle w:val="StyleUnderline"/>
          <w:rFonts w:asciiTheme="minorHAnsi" w:hAnsiTheme="minorHAnsi" w:cstheme="minorHAnsi"/>
        </w:rPr>
      </w:pPr>
      <w:r w:rsidRPr="00D560B0">
        <w:rPr>
          <w:rStyle w:val="StyleUnderline"/>
          <w:rFonts w:asciiTheme="minorHAnsi" w:hAnsiTheme="minorHAnsi" w:cstheme="minorHAnsi"/>
        </w:rPr>
        <w:t>Looking at racial slavery</w:t>
      </w:r>
      <w:r w:rsidRPr="00D560B0">
        <w:rPr>
          <w:rFonts w:asciiTheme="minorHAnsi" w:hAnsiTheme="minorHAnsi" w:cstheme="minorHAnsi"/>
        </w:rPr>
        <w:t xml:space="preserve"> solely </w:t>
      </w:r>
      <w:r w:rsidRPr="00D560B0">
        <w:rPr>
          <w:rStyle w:val="StyleUnderline"/>
          <w:rFonts w:asciiTheme="minorHAnsi" w:hAnsiTheme="minorHAnsi" w:cstheme="minorHAnsi"/>
        </w:rPr>
        <w:t>through the lens of</w:t>
      </w:r>
      <w:r w:rsidRPr="00D560B0">
        <w:rPr>
          <w:rFonts w:asciiTheme="minorHAnsi" w:hAnsiTheme="minorHAnsi" w:cstheme="minorHAnsi"/>
        </w:rPr>
        <w:t xml:space="preserve"> productive </w:t>
      </w:r>
      <w:proofErr w:type="spellStart"/>
      <w:r w:rsidRPr="00D560B0">
        <w:rPr>
          <w:rStyle w:val="Emphasis"/>
          <w:rFonts w:asciiTheme="minorHAnsi" w:hAnsiTheme="minorHAnsi" w:cstheme="minorHAnsi"/>
          <w:highlight w:val="cyan"/>
        </w:rPr>
        <w:t>labour</w:t>
      </w:r>
      <w:proofErr w:type="spellEnd"/>
      <w:r w:rsidRPr="00D560B0">
        <w:rPr>
          <w:rFonts w:asciiTheme="minorHAnsi" w:hAnsiTheme="minorHAnsi" w:cstheme="minorHAnsi"/>
        </w:rPr>
        <w:t xml:space="preserve">, however, </w:t>
      </w:r>
      <w:r w:rsidRPr="00D560B0">
        <w:rPr>
          <w:rStyle w:val="Emphasis"/>
          <w:rFonts w:asciiTheme="minorHAnsi" w:hAnsiTheme="minorHAnsi" w:cstheme="minorHAnsi"/>
          <w:highlight w:val="cyan"/>
        </w:rPr>
        <w:t>fails to capture</w:t>
      </w:r>
      <w:r w:rsidRPr="00D560B0">
        <w:rPr>
          <w:rStyle w:val="StyleUnderline"/>
          <w:rFonts w:asciiTheme="minorHAnsi" w:hAnsiTheme="minorHAnsi" w:cstheme="minorHAnsi"/>
          <w:highlight w:val="cyan"/>
        </w:rPr>
        <w:t xml:space="preserve"> the ‘</w:t>
      </w:r>
      <w:r w:rsidRPr="00D560B0">
        <w:rPr>
          <w:rStyle w:val="Emphasis"/>
          <w:rFonts w:asciiTheme="minorHAnsi" w:hAnsiTheme="minorHAnsi" w:cstheme="minorHAnsi"/>
          <w:highlight w:val="cyan"/>
        </w:rPr>
        <w:t>libidinal economy</w:t>
      </w:r>
      <w:r w:rsidRPr="00D560B0">
        <w:rPr>
          <w:rStyle w:val="StyleUnderline"/>
          <w:rFonts w:asciiTheme="minorHAnsi" w:hAnsiTheme="minorHAnsi" w:cstheme="minorHAnsi"/>
          <w:highlight w:val="cyan"/>
        </w:rPr>
        <w:t>’</w:t>
      </w:r>
      <w:r w:rsidRPr="00D560B0">
        <w:rPr>
          <w:rFonts w:asciiTheme="minorHAnsi" w:hAnsiTheme="minorHAnsi" w:cstheme="minorHAnsi"/>
        </w:rPr>
        <w:t xml:space="preserve">60 </w:t>
      </w:r>
      <w:r w:rsidRPr="00D560B0">
        <w:rPr>
          <w:rStyle w:val="StyleUnderline"/>
          <w:rFonts w:asciiTheme="minorHAnsi" w:hAnsiTheme="minorHAnsi" w:cstheme="minorHAnsi"/>
        </w:rPr>
        <w:t xml:space="preserve">of </w:t>
      </w:r>
      <w:r w:rsidRPr="00D560B0">
        <w:rPr>
          <w:rStyle w:val="Emphasis"/>
          <w:rFonts w:asciiTheme="minorHAnsi" w:hAnsiTheme="minorHAnsi" w:cstheme="minorHAnsi"/>
        </w:rPr>
        <w:t>slavery</w:t>
      </w:r>
      <w:r w:rsidRPr="00D560B0">
        <w:rPr>
          <w:rStyle w:val="StyleUnderline"/>
          <w:rFonts w:asciiTheme="minorHAnsi" w:hAnsiTheme="minorHAnsi" w:cstheme="minorHAnsi"/>
        </w:rPr>
        <w:t>.</w:t>
      </w:r>
      <w:r w:rsidRPr="00D560B0">
        <w:rPr>
          <w:rFonts w:asciiTheme="minorHAnsi" w:hAnsiTheme="minorHAnsi" w:cstheme="minorHAnsi"/>
        </w:rPr>
        <w:t xml:space="preserve"> </w:t>
      </w:r>
      <w:r w:rsidRPr="00D560B0">
        <w:rPr>
          <w:rStyle w:val="StyleUnderline"/>
          <w:rFonts w:asciiTheme="minorHAnsi" w:hAnsiTheme="minorHAnsi" w:cstheme="minorHAnsi"/>
        </w:rPr>
        <w:t xml:space="preserve">That is, </w:t>
      </w:r>
      <w:r w:rsidRPr="00D560B0">
        <w:rPr>
          <w:rStyle w:val="StyleUnderline"/>
          <w:rFonts w:asciiTheme="minorHAnsi" w:hAnsiTheme="minorHAnsi" w:cstheme="minorHAnsi"/>
          <w:highlight w:val="cyan"/>
        </w:rPr>
        <w:t xml:space="preserve">the specificity of slavery as a </w:t>
      </w:r>
      <w:r w:rsidRPr="00D560B0">
        <w:rPr>
          <w:rStyle w:val="Emphasis"/>
          <w:rFonts w:asciiTheme="minorHAnsi" w:hAnsiTheme="minorHAnsi" w:cstheme="minorHAnsi"/>
          <w:highlight w:val="cyan"/>
        </w:rPr>
        <w:t>regime of violence</w:t>
      </w:r>
      <w:r w:rsidRPr="00D560B0">
        <w:rPr>
          <w:rStyle w:val="StyleUnderline"/>
          <w:rFonts w:asciiTheme="minorHAnsi" w:hAnsiTheme="minorHAnsi" w:cstheme="minorHAnsi"/>
        </w:rPr>
        <w:t xml:space="preserve">, </w:t>
      </w:r>
      <w:proofErr w:type="gramStart"/>
      <w:r w:rsidRPr="00D560B0">
        <w:rPr>
          <w:rStyle w:val="Emphasis"/>
          <w:rFonts w:asciiTheme="minorHAnsi" w:hAnsiTheme="minorHAnsi" w:cstheme="minorHAnsi"/>
        </w:rPr>
        <w:t>domination</w:t>
      </w:r>
      <w:proofErr w:type="gramEnd"/>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 xml:space="preserve">and </w:t>
      </w:r>
      <w:r w:rsidRPr="00D560B0">
        <w:rPr>
          <w:rStyle w:val="Emphasis"/>
          <w:rFonts w:asciiTheme="minorHAnsi" w:hAnsiTheme="minorHAnsi" w:cstheme="minorHAnsi"/>
          <w:highlight w:val="cyan"/>
        </w:rPr>
        <w:t>accumulation</w:t>
      </w:r>
      <w:r w:rsidRPr="00D560B0">
        <w:rPr>
          <w:rStyle w:val="StyleUnderline"/>
          <w:rFonts w:asciiTheme="minorHAnsi" w:hAnsiTheme="minorHAnsi" w:cstheme="minorHAnsi"/>
          <w:highlight w:val="cyan"/>
        </w:rPr>
        <w:t>, including</w:t>
      </w:r>
      <w:r w:rsidRPr="00D560B0">
        <w:rPr>
          <w:rStyle w:val="StyleUnderline"/>
          <w:rFonts w:asciiTheme="minorHAnsi" w:hAnsiTheme="minorHAnsi" w:cstheme="minorHAnsi"/>
        </w:rPr>
        <w:t xml:space="preserve"> but not limited to the ways </w:t>
      </w:r>
      <w:r w:rsidRPr="00D560B0">
        <w:rPr>
          <w:rStyle w:val="Emphasis"/>
          <w:rFonts w:asciiTheme="minorHAnsi" w:hAnsiTheme="minorHAnsi" w:cstheme="minorHAnsi"/>
          <w:highlight w:val="cyan"/>
        </w:rPr>
        <w:t>gendered</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sexual</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highlight w:val="cyan"/>
        </w:rPr>
        <w:t>reproductive</w:t>
      </w:r>
      <w:r w:rsidRPr="00D560B0">
        <w:rPr>
          <w:rStyle w:val="StyleUnderline"/>
          <w:rFonts w:asciiTheme="minorHAnsi" w:hAnsiTheme="minorHAnsi" w:cstheme="minorHAnsi"/>
          <w:highlight w:val="cyan"/>
        </w:rPr>
        <w:t xml:space="preserve"> </w:t>
      </w:r>
      <w:proofErr w:type="spellStart"/>
      <w:r w:rsidRPr="00D560B0">
        <w:rPr>
          <w:rStyle w:val="StyleUnderline"/>
          <w:rFonts w:asciiTheme="minorHAnsi" w:hAnsiTheme="minorHAnsi" w:cstheme="minorHAnsi"/>
          <w:highlight w:val="cyan"/>
        </w:rPr>
        <w:t>labour</w:t>
      </w:r>
      <w:proofErr w:type="spellEnd"/>
      <w:r w:rsidRPr="00D560B0">
        <w:rPr>
          <w:rStyle w:val="StyleUnderline"/>
          <w:rFonts w:asciiTheme="minorHAnsi" w:hAnsiTheme="minorHAnsi" w:cstheme="minorHAnsi"/>
          <w:highlight w:val="cyan"/>
        </w:rPr>
        <w:t xml:space="preserve"> </w:t>
      </w:r>
      <w:r w:rsidRPr="00D560B0">
        <w:rPr>
          <w:rStyle w:val="Emphasis"/>
          <w:rFonts w:asciiTheme="minorHAnsi" w:hAnsiTheme="minorHAnsi" w:cstheme="minorHAnsi"/>
          <w:highlight w:val="cyan"/>
        </w:rPr>
        <w:t>enabled</w:t>
      </w:r>
      <w:r w:rsidRPr="00D560B0">
        <w:rPr>
          <w:rStyle w:val="StyleUnderline"/>
          <w:rFonts w:asciiTheme="minorHAnsi" w:hAnsiTheme="minorHAnsi" w:cstheme="minorHAnsi"/>
          <w:highlight w:val="cyan"/>
        </w:rPr>
        <w:t xml:space="preserve"> and was </w:t>
      </w:r>
      <w:r w:rsidRPr="00D560B0">
        <w:rPr>
          <w:rStyle w:val="Emphasis"/>
          <w:rFonts w:asciiTheme="minorHAnsi" w:hAnsiTheme="minorHAnsi" w:cstheme="minorHAnsi"/>
          <w:highlight w:val="cyan"/>
        </w:rPr>
        <w:t>conscripted</w:t>
      </w:r>
      <w:r w:rsidRPr="00D560B0">
        <w:rPr>
          <w:rStyle w:val="StyleUnderline"/>
          <w:rFonts w:asciiTheme="minorHAnsi" w:hAnsiTheme="minorHAnsi" w:cstheme="minorHAnsi"/>
          <w:highlight w:val="cyan"/>
        </w:rPr>
        <w:t xml:space="preserve"> to </w:t>
      </w:r>
      <w:r w:rsidRPr="00D560B0">
        <w:rPr>
          <w:rStyle w:val="Emphasis"/>
          <w:rFonts w:asciiTheme="minorHAnsi" w:hAnsiTheme="minorHAnsi" w:cstheme="minorHAnsi"/>
          <w:highlight w:val="cyan"/>
        </w:rPr>
        <w:t>capital accumulation</w:t>
      </w:r>
      <w:r w:rsidRPr="00D560B0">
        <w:rPr>
          <w:rFonts w:asciiTheme="minorHAnsi" w:hAnsiTheme="minorHAnsi" w:cstheme="minorHAnsi"/>
        </w:rPr>
        <w:t xml:space="preserve">.61 Rather than bracketing the libidinal economy from the political economy, </w:t>
      </w:r>
      <w:r w:rsidRPr="00D560B0">
        <w:rPr>
          <w:rStyle w:val="StyleUnderline"/>
          <w:rFonts w:asciiTheme="minorHAnsi" w:hAnsiTheme="minorHAnsi" w:cstheme="minorHAnsi"/>
        </w:rPr>
        <w:t xml:space="preserve">the anti-Black relation offers a dialectical reading of these constitutive aspects of racial slavery </w:t>
      </w:r>
      <w:r w:rsidRPr="00D560B0">
        <w:rPr>
          <w:rStyle w:val="Emphasis"/>
          <w:rFonts w:asciiTheme="minorHAnsi" w:hAnsiTheme="minorHAnsi" w:cstheme="minorHAnsi"/>
        </w:rPr>
        <w:t>without</w:t>
      </w:r>
      <w:r w:rsidRPr="00D560B0">
        <w:rPr>
          <w:rStyle w:val="StyleUnderline"/>
          <w:rFonts w:asciiTheme="minorHAnsi" w:hAnsiTheme="minorHAnsi" w:cstheme="minorHAnsi"/>
          <w:b/>
          <w:bCs/>
        </w:rPr>
        <w:t xml:space="preserve"> </w:t>
      </w:r>
      <w:r w:rsidRPr="00D560B0">
        <w:rPr>
          <w:rStyle w:val="Emphasis"/>
          <w:rFonts w:asciiTheme="minorHAnsi" w:hAnsiTheme="minorHAnsi" w:cstheme="minorHAnsi"/>
        </w:rPr>
        <w:t>reducing gratuitous anti-Black violence</w:t>
      </w:r>
      <w:r w:rsidRPr="00D560B0">
        <w:rPr>
          <w:rStyle w:val="StyleUnderline"/>
          <w:rFonts w:asciiTheme="minorHAnsi" w:hAnsiTheme="minorHAnsi" w:cstheme="minorHAnsi"/>
          <w:b/>
          <w:bCs/>
        </w:rPr>
        <w:t xml:space="preserve"> </w:t>
      </w:r>
      <w:r w:rsidRPr="00D560B0">
        <w:rPr>
          <w:rStyle w:val="Emphasis"/>
          <w:rFonts w:asciiTheme="minorHAnsi" w:hAnsiTheme="minorHAnsi" w:cstheme="minorHAnsi"/>
        </w:rPr>
        <w:t>solely</w:t>
      </w:r>
      <w:r w:rsidRPr="00D560B0">
        <w:rPr>
          <w:rStyle w:val="StyleUnderline"/>
          <w:rFonts w:asciiTheme="minorHAnsi" w:hAnsiTheme="minorHAnsi" w:cstheme="minorHAnsi"/>
          <w:b/>
          <w:bCs/>
        </w:rPr>
        <w:t xml:space="preserve"> </w:t>
      </w:r>
      <w:r w:rsidRPr="00D560B0">
        <w:rPr>
          <w:rStyle w:val="StyleUnderline"/>
          <w:rFonts w:asciiTheme="minorHAnsi" w:hAnsiTheme="minorHAnsi" w:cstheme="minorHAnsi"/>
        </w:rPr>
        <w:t xml:space="preserve">to a </w:t>
      </w:r>
      <w:r w:rsidRPr="00D560B0">
        <w:rPr>
          <w:rStyle w:val="Emphasis"/>
          <w:rFonts w:asciiTheme="minorHAnsi" w:hAnsiTheme="minorHAnsi" w:cstheme="minorHAnsi"/>
        </w:rPr>
        <w:t>function of capital</w:t>
      </w:r>
      <w:r w:rsidRPr="00D560B0">
        <w:rPr>
          <w:rFonts w:asciiTheme="minorHAnsi" w:hAnsiTheme="minorHAnsi" w:cstheme="minorHAnsi"/>
          <w:b/>
          <w:bCs/>
        </w:rPr>
        <w:t>.</w:t>
      </w:r>
      <w:r w:rsidRPr="00D560B0">
        <w:rPr>
          <w:rFonts w:asciiTheme="minorHAnsi" w:hAnsiTheme="minorHAnsi" w:cstheme="minorHAnsi"/>
        </w:rPr>
        <w:t xml:space="preserve"> </w:t>
      </w:r>
      <w:proofErr w:type="spellStart"/>
      <w:r w:rsidRPr="00D560B0">
        <w:rPr>
          <w:rFonts w:asciiTheme="minorHAnsi" w:hAnsiTheme="minorHAnsi" w:cstheme="minorHAnsi"/>
        </w:rPr>
        <w:t>Saidiya</w:t>
      </w:r>
      <w:proofErr w:type="spellEnd"/>
      <w:r w:rsidRPr="00D560B0">
        <w:rPr>
          <w:rFonts w:asciiTheme="minorHAnsi" w:hAnsiTheme="minorHAnsi" w:cstheme="minorHAnsi"/>
        </w:rPr>
        <w:t xml:space="preserve"> </w:t>
      </w:r>
      <w:r w:rsidRPr="00D560B0">
        <w:rPr>
          <w:rStyle w:val="StyleUnderline"/>
          <w:rFonts w:asciiTheme="minorHAnsi" w:hAnsiTheme="minorHAnsi" w:cstheme="minorHAnsi"/>
        </w:rPr>
        <w:t>Hartman</w:t>
      </w:r>
      <w:r w:rsidRPr="00D560B0">
        <w:rPr>
          <w:rFonts w:asciiTheme="minorHAnsi" w:hAnsiTheme="minorHAnsi" w:cstheme="minorHAnsi"/>
        </w:rPr>
        <w:t xml:space="preserve">, for instance, </w:t>
      </w:r>
      <w:r w:rsidRPr="00D560B0">
        <w:rPr>
          <w:rStyle w:val="Emphasis"/>
          <w:rFonts w:asciiTheme="minorHAnsi" w:hAnsiTheme="minorHAnsi" w:cstheme="minorHAnsi"/>
        </w:rPr>
        <w:t>troubles</w:t>
      </w:r>
      <w:r w:rsidRPr="00D560B0">
        <w:rPr>
          <w:rFonts w:asciiTheme="minorHAnsi" w:hAnsiTheme="minorHAnsi" w:cstheme="minorHAnsi"/>
        </w:rPr>
        <w:t xml:space="preserve"> </w:t>
      </w:r>
      <w:r w:rsidRPr="00D560B0">
        <w:rPr>
          <w:rStyle w:val="StyleUnderline"/>
          <w:rFonts w:asciiTheme="minorHAnsi" w:hAnsiTheme="minorHAnsi" w:cstheme="minorHAnsi"/>
        </w:rPr>
        <w:t xml:space="preserve">Du </w:t>
      </w:r>
      <w:proofErr w:type="spellStart"/>
      <w:r w:rsidRPr="00D560B0">
        <w:rPr>
          <w:rStyle w:val="StyleUnderline"/>
          <w:rFonts w:asciiTheme="minorHAnsi" w:hAnsiTheme="minorHAnsi" w:cstheme="minorHAnsi"/>
        </w:rPr>
        <w:t>Bois’s</w:t>
      </w:r>
      <w:proofErr w:type="spellEnd"/>
      <w:r w:rsidRPr="00D560B0">
        <w:rPr>
          <w:rFonts w:asciiTheme="minorHAnsi" w:hAnsiTheme="minorHAnsi" w:cstheme="minorHAnsi"/>
        </w:rPr>
        <w:t xml:space="preserve"> </w:t>
      </w:r>
      <w:r w:rsidRPr="00D560B0">
        <w:rPr>
          <w:rStyle w:val="StyleUnderline"/>
          <w:rFonts w:asciiTheme="minorHAnsi" w:hAnsiTheme="minorHAnsi" w:cstheme="minorHAnsi"/>
        </w:rPr>
        <w:t>and</w:t>
      </w:r>
      <w:r w:rsidRPr="00D560B0">
        <w:rPr>
          <w:rFonts w:asciiTheme="minorHAnsi" w:hAnsiTheme="minorHAnsi" w:cstheme="minorHAnsi"/>
        </w:rPr>
        <w:t xml:space="preserve"> C. L. R </w:t>
      </w:r>
      <w:r w:rsidRPr="00D560B0">
        <w:rPr>
          <w:rStyle w:val="StyleUnderline"/>
          <w:rFonts w:asciiTheme="minorHAnsi" w:hAnsiTheme="minorHAnsi" w:cstheme="minorHAnsi"/>
        </w:rPr>
        <w:t xml:space="preserve">James’s </w:t>
      </w:r>
      <w:r w:rsidRPr="00D560B0">
        <w:rPr>
          <w:rStyle w:val="StyleUnderline"/>
          <w:rFonts w:asciiTheme="minorHAnsi" w:hAnsiTheme="minorHAnsi" w:cstheme="minorHAnsi"/>
          <w:highlight w:val="cyan"/>
        </w:rPr>
        <w:t>use of the category ‘worker’</w:t>
      </w:r>
      <w:r w:rsidRPr="00D560B0">
        <w:rPr>
          <w:rStyle w:val="StyleUnderline"/>
          <w:rFonts w:asciiTheme="minorHAnsi" w:hAnsiTheme="minorHAnsi" w:cstheme="minorHAnsi"/>
        </w:rPr>
        <w:t xml:space="preserve"> to represent the slave</w:t>
      </w:r>
      <w:r w:rsidRPr="00D560B0">
        <w:rPr>
          <w:rFonts w:asciiTheme="minorHAnsi" w:hAnsiTheme="minorHAnsi" w:cstheme="minorHAnsi"/>
        </w:rPr>
        <w:t xml:space="preserve">, arguing that </w:t>
      </w:r>
      <w:r w:rsidRPr="00D560B0">
        <w:rPr>
          <w:rStyle w:val="StyleUnderline"/>
          <w:rFonts w:asciiTheme="minorHAnsi" w:hAnsiTheme="minorHAnsi" w:cstheme="minorHAnsi"/>
        </w:rPr>
        <w:t>this move</w:t>
      </w:r>
      <w:r w:rsidRPr="00D560B0">
        <w:rPr>
          <w:rFonts w:asciiTheme="minorHAnsi" w:hAnsiTheme="minorHAnsi" w:cstheme="minorHAnsi"/>
        </w:rPr>
        <w:t xml:space="preserve"> ‘</w:t>
      </w:r>
      <w:r w:rsidRPr="00D560B0">
        <w:rPr>
          <w:rStyle w:val="Emphasis"/>
          <w:rFonts w:asciiTheme="minorHAnsi" w:hAnsiTheme="minorHAnsi" w:cstheme="minorHAnsi"/>
          <w:highlight w:val="cyan"/>
        </w:rPr>
        <w:t>obscures as much as it reveals</w:t>
      </w:r>
      <w:r w:rsidRPr="00D560B0">
        <w:rPr>
          <w:rFonts w:asciiTheme="minorHAnsi" w:hAnsiTheme="minorHAnsi" w:cstheme="minorHAnsi"/>
        </w:rPr>
        <w:t xml:space="preserve">’.62 In demonstrating how </w:t>
      </w:r>
      <w:r w:rsidRPr="00D560B0">
        <w:rPr>
          <w:rStyle w:val="StyleUnderline"/>
          <w:rFonts w:asciiTheme="minorHAnsi" w:hAnsiTheme="minorHAnsi" w:cstheme="minorHAnsi"/>
          <w:highlight w:val="cyan"/>
        </w:rPr>
        <w:t xml:space="preserve">Black women’s </w:t>
      </w:r>
      <w:proofErr w:type="spellStart"/>
      <w:r w:rsidRPr="00D560B0">
        <w:rPr>
          <w:rStyle w:val="StyleUnderline"/>
          <w:rFonts w:asciiTheme="minorHAnsi" w:hAnsiTheme="minorHAnsi" w:cstheme="minorHAnsi"/>
          <w:highlight w:val="cyan"/>
        </w:rPr>
        <w:t>labour</w:t>
      </w:r>
      <w:proofErr w:type="spellEnd"/>
      <w:r w:rsidRPr="00D560B0">
        <w:rPr>
          <w:rStyle w:val="StyleUnderline"/>
          <w:rFonts w:asciiTheme="minorHAnsi" w:hAnsiTheme="minorHAnsi" w:cstheme="minorHAnsi"/>
          <w:highlight w:val="cyan"/>
        </w:rPr>
        <w:t xml:space="preserve"> </w:t>
      </w:r>
      <w:r w:rsidRPr="00D560B0">
        <w:rPr>
          <w:rStyle w:val="Emphasis"/>
          <w:rFonts w:asciiTheme="minorHAnsi" w:hAnsiTheme="minorHAnsi" w:cstheme="minorHAnsi"/>
          <w:highlight w:val="cyan"/>
        </w:rPr>
        <w:t>exceeds</w:t>
      </w:r>
      <w:r w:rsidRPr="00D560B0">
        <w:rPr>
          <w:rStyle w:val="StyleUnderline"/>
          <w:rFonts w:asciiTheme="minorHAnsi" w:hAnsiTheme="minorHAnsi" w:cstheme="minorHAnsi"/>
          <w:highlight w:val="cyan"/>
        </w:rPr>
        <w:t xml:space="preserve"> the </w:t>
      </w:r>
      <w:r w:rsidRPr="00D560B0">
        <w:rPr>
          <w:rStyle w:val="Emphasis"/>
          <w:rFonts w:asciiTheme="minorHAnsi" w:hAnsiTheme="minorHAnsi" w:cstheme="minorHAnsi"/>
          <w:highlight w:val="cyan"/>
        </w:rPr>
        <w:t>figure of the Black worker</w:t>
      </w:r>
      <w:r w:rsidRPr="00D560B0">
        <w:rPr>
          <w:rFonts w:asciiTheme="minorHAnsi" w:hAnsiTheme="minorHAnsi" w:cstheme="minorHAnsi"/>
        </w:rPr>
        <w:t xml:space="preserve"> as </w:t>
      </w:r>
      <w:proofErr w:type="spellStart"/>
      <w:r w:rsidRPr="00D560B0">
        <w:rPr>
          <w:rFonts w:asciiTheme="minorHAnsi" w:hAnsiTheme="minorHAnsi" w:cstheme="minorHAnsi"/>
        </w:rPr>
        <w:t>conceptualised</w:t>
      </w:r>
      <w:proofErr w:type="spellEnd"/>
      <w:r w:rsidRPr="00D560B0">
        <w:rPr>
          <w:rFonts w:asciiTheme="minorHAnsi" w:hAnsiTheme="minorHAnsi" w:cstheme="minorHAnsi"/>
        </w:rPr>
        <w:t xml:space="preserve"> by two exemplars of Cedric Robinson’s Black radical tradition, </w:t>
      </w:r>
      <w:r w:rsidRPr="00D560B0">
        <w:rPr>
          <w:rStyle w:val="StyleUnderline"/>
          <w:rFonts w:asciiTheme="minorHAnsi" w:hAnsiTheme="minorHAnsi" w:cstheme="minorHAnsi"/>
        </w:rPr>
        <w:t>Hartman</w:t>
      </w:r>
      <w:r w:rsidRPr="00D560B0">
        <w:rPr>
          <w:rFonts w:asciiTheme="minorHAnsi" w:hAnsiTheme="minorHAnsi" w:cstheme="minorHAnsi"/>
        </w:rPr>
        <w:t xml:space="preserve"> at once </w:t>
      </w:r>
      <w:r w:rsidRPr="00D560B0">
        <w:rPr>
          <w:rStyle w:val="StyleUnderline"/>
          <w:rFonts w:asciiTheme="minorHAnsi" w:hAnsiTheme="minorHAnsi" w:cstheme="minorHAnsi"/>
        </w:rPr>
        <w:t>draws attention to the ‘</w:t>
      </w:r>
      <w:r w:rsidRPr="00D560B0">
        <w:rPr>
          <w:rStyle w:val="Emphasis"/>
          <w:rFonts w:asciiTheme="minorHAnsi" w:hAnsiTheme="minorHAnsi" w:cstheme="minorHAnsi"/>
        </w:rPr>
        <w:t>presumptive masculinism</w:t>
      </w:r>
      <w:r w:rsidRPr="00D560B0">
        <w:rPr>
          <w:rStyle w:val="StyleUnderline"/>
          <w:rFonts w:asciiTheme="minorHAnsi" w:hAnsiTheme="minorHAnsi" w:cstheme="minorHAnsi"/>
        </w:rPr>
        <w:t>’ of this tradition</w:t>
      </w:r>
      <w:r w:rsidRPr="00D560B0">
        <w:rPr>
          <w:rFonts w:asciiTheme="minorHAnsi" w:hAnsiTheme="minorHAnsi" w:cstheme="minorHAnsi"/>
        </w:rPr>
        <w:t xml:space="preserve">, while simultaneously deepening this tradition’s insights.63 We can build on Hartman’s insights to connect two interconnected levels of gendered, </w:t>
      </w:r>
      <w:proofErr w:type="spellStart"/>
      <w:r w:rsidRPr="00D560B0">
        <w:rPr>
          <w:rFonts w:asciiTheme="minorHAnsi" w:hAnsiTheme="minorHAnsi" w:cstheme="minorHAnsi"/>
        </w:rPr>
        <w:t>racialised</w:t>
      </w:r>
      <w:proofErr w:type="spellEnd"/>
      <w:r w:rsidRPr="00D560B0">
        <w:rPr>
          <w:rFonts w:asciiTheme="minorHAnsi" w:hAnsiTheme="minorHAnsi" w:cstheme="minorHAnsi"/>
        </w:rPr>
        <w:t xml:space="preserve"> expropriation at the heart of racial slavery: the </w:t>
      </w:r>
      <w:proofErr w:type="spellStart"/>
      <w:r w:rsidRPr="00D560B0">
        <w:rPr>
          <w:rFonts w:asciiTheme="minorHAnsi" w:hAnsiTheme="minorHAnsi" w:cstheme="minorHAnsi"/>
        </w:rPr>
        <w:t>labour</w:t>
      </w:r>
      <w:proofErr w:type="spellEnd"/>
      <w:r w:rsidRPr="00D560B0">
        <w:rPr>
          <w:rFonts w:asciiTheme="minorHAnsi" w:hAnsiTheme="minorHAnsi" w:cstheme="minorHAnsi"/>
        </w:rPr>
        <w:t xml:space="preserve"> of the slave as a worker and the gendered </w:t>
      </w:r>
      <w:proofErr w:type="spellStart"/>
      <w:r w:rsidRPr="00D560B0">
        <w:rPr>
          <w:rFonts w:asciiTheme="minorHAnsi" w:hAnsiTheme="minorHAnsi" w:cstheme="minorHAnsi"/>
        </w:rPr>
        <w:t>labour</w:t>
      </w:r>
      <w:proofErr w:type="spellEnd"/>
      <w:r w:rsidRPr="00D560B0">
        <w:rPr>
          <w:rFonts w:asciiTheme="minorHAnsi" w:hAnsiTheme="minorHAnsi" w:cstheme="minorHAnsi"/>
        </w:rPr>
        <w:t xml:space="preserve"> of social and biological reproduction.64 In the context of the capitalist world-system, these two layers of political-economic and gendered, reproductive expropriation congealed in the institution of chattel slavery, accumulating profit for not only planters and slave owners, but also a vast intercontinental network of merchants, financiers, industrialists, states and corporations. In a direct sense, </w:t>
      </w:r>
      <w:r w:rsidRPr="00D560B0">
        <w:rPr>
          <w:rStyle w:val="StyleUnderline"/>
          <w:rFonts w:asciiTheme="minorHAnsi" w:hAnsiTheme="minorHAnsi" w:cstheme="minorHAnsi"/>
          <w:highlight w:val="cyan"/>
        </w:rPr>
        <w:t>capital’s exploitation of wage-</w:t>
      </w:r>
      <w:proofErr w:type="spellStart"/>
      <w:r w:rsidRPr="00D560B0">
        <w:rPr>
          <w:rStyle w:val="StyleUnderline"/>
          <w:rFonts w:asciiTheme="minorHAnsi" w:hAnsiTheme="minorHAnsi" w:cstheme="minorHAnsi"/>
          <w:highlight w:val="cyan"/>
        </w:rPr>
        <w:t>labour</w:t>
      </w:r>
      <w:proofErr w:type="spellEnd"/>
      <w:r w:rsidRPr="00D560B0">
        <w:rPr>
          <w:rStyle w:val="StyleUnderline"/>
          <w:rFonts w:asciiTheme="minorHAnsi" w:hAnsiTheme="minorHAnsi" w:cstheme="minorHAnsi"/>
        </w:rPr>
        <w:t xml:space="preserve"> in the North and in Europe </w:t>
      </w:r>
      <w:r w:rsidRPr="00D560B0">
        <w:rPr>
          <w:rStyle w:val="StyleUnderline"/>
          <w:rFonts w:asciiTheme="minorHAnsi" w:hAnsiTheme="minorHAnsi" w:cstheme="minorHAnsi"/>
          <w:highlight w:val="cyan"/>
        </w:rPr>
        <w:t xml:space="preserve">was </w:t>
      </w:r>
      <w:r w:rsidRPr="00D560B0">
        <w:rPr>
          <w:rStyle w:val="Emphasis"/>
          <w:rFonts w:asciiTheme="minorHAnsi" w:hAnsiTheme="minorHAnsi" w:cstheme="minorHAnsi"/>
          <w:highlight w:val="cyan"/>
        </w:rPr>
        <w:t>premised</w:t>
      </w:r>
      <w:r w:rsidRPr="00D560B0">
        <w:rPr>
          <w:rStyle w:val="StyleUnderline"/>
          <w:rFonts w:asciiTheme="minorHAnsi" w:hAnsiTheme="minorHAnsi" w:cstheme="minorHAnsi"/>
          <w:highlight w:val="cyan"/>
        </w:rPr>
        <w:t xml:space="preserve"> on the </w:t>
      </w:r>
      <w:r w:rsidRPr="00D560B0">
        <w:rPr>
          <w:rStyle w:val="Emphasis"/>
          <w:rFonts w:asciiTheme="minorHAnsi" w:hAnsiTheme="minorHAnsi" w:cstheme="minorHAnsi"/>
          <w:highlight w:val="cyan"/>
        </w:rPr>
        <w:t>expropriation of</w:t>
      </w:r>
      <w:r w:rsidRPr="00D560B0">
        <w:rPr>
          <w:rStyle w:val="Emphasis"/>
          <w:rFonts w:asciiTheme="minorHAnsi" w:hAnsiTheme="minorHAnsi" w:cstheme="minorHAnsi"/>
        </w:rPr>
        <w:t xml:space="preserve"> Black slave </w:t>
      </w:r>
      <w:proofErr w:type="spellStart"/>
      <w:r w:rsidRPr="00D560B0">
        <w:rPr>
          <w:rStyle w:val="Emphasis"/>
          <w:rFonts w:asciiTheme="minorHAnsi" w:hAnsiTheme="minorHAnsi" w:cstheme="minorHAnsi"/>
        </w:rPr>
        <w:t>labour</w:t>
      </w:r>
      <w:proofErr w:type="spellEnd"/>
      <w:r w:rsidRPr="00D560B0">
        <w:rPr>
          <w:rStyle w:val="StyleUnderline"/>
          <w:rFonts w:asciiTheme="minorHAnsi" w:hAnsiTheme="minorHAnsi" w:cstheme="minorHAnsi"/>
        </w:rPr>
        <w:t xml:space="preserve">, including </w:t>
      </w:r>
      <w:r w:rsidRPr="00D560B0">
        <w:rPr>
          <w:rStyle w:val="StyleUnderline"/>
          <w:rFonts w:asciiTheme="minorHAnsi" w:hAnsiTheme="minorHAnsi" w:cstheme="minorHAnsi"/>
          <w:highlight w:val="cyan"/>
        </w:rPr>
        <w:t xml:space="preserve">the </w:t>
      </w:r>
      <w:r w:rsidRPr="00D560B0">
        <w:rPr>
          <w:rStyle w:val="Emphasis"/>
          <w:rFonts w:asciiTheme="minorHAnsi" w:hAnsiTheme="minorHAnsi" w:cstheme="minorHAnsi"/>
          <w:highlight w:val="cyan"/>
        </w:rPr>
        <w:t>reproductive capacities</w:t>
      </w:r>
      <w:r w:rsidRPr="00D560B0">
        <w:rPr>
          <w:rStyle w:val="StyleUnderline"/>
          <w:rFonts w:asciiTheme="minorHAnsi" w:hAnsiTheme="minorHAnsi" w:cstheme="minorHAnsi"/>
          <w:highlight w:val="cyan"/>
        </w:rPr>
        <w:t xml:space="preserve"> of </w:t>
      </w:r>
      <w:r w:rsidRPr="00D560B0">
        <w:rPr>
          <w:rStyle w:val="Emphasis"/>
          <w:rFonts w:asciiTheme="minorHAnsi" w:hAnsiTheme="minorHAnsi" w:cstheme="minorHAnsi"/>
          <w:highlight w:val="cyan"/>
        </w:rPr>
        <w:t>Black women</w:t>
      </w:r>
      <w:r w:rsidRPr="00D560B0">
        <w:rPr>
          <w:rStyle w:val="StyleUnderline"/>
          <w:rFonts w:asciiTheme="minorHAnsi" w:hAnsiTheme="minorHAnsi" w:cstheme="minorHAnsi"/>
          <w:highlight w:val="cyan"/>
        </w:rPr>
        <w:t>.</w:t>
      </w:r>
    </w:p>
    <w:p w14:paraId="1256C299"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At the same time, </w:t>
      </w:r>
      <w:r w:rsidRPr="00D560B0">
        <w:rPr>
          <w:rStyle w:val="StyleUnderline"/>
          <w:rFonts w:asciiTheme="minorHAnsi" w:hAnsiTheme="minorHAnsi" w:cstheme="minorHAnsi"/>
          <w:highlight w:val="cyan"/>
        </w:rPr>
        <w:t xml:space="preserve">the Black slave, by being confined to the </w:t>
      </w:r>
      <w:r w:rsidRPr="00D560B0">
        <w:rPr>
          <w:rStyle w:val="Emphasis"/>
          <w:rFonts w:asciiTheme="minorHAnsi" w:hAnsiTheme="minorHAnsi" w:cstheme="minorHAnsi"/>
          <w:highlight w:val="cyan"/>
        </w:rPr>
        <w:t>‘unfree’ end</w:t>
      </w:r>
      <w:r w:rsidRPr="00D560B0">
        <w:rPr>
          <w:rStyle w:val="StyleUnderline"/>
          <w:rFonts w:asciiTheme="minorHAnsi" w:hAnsiTheme="minorHAnsi" w:cstheme="minorHAnsi"/>
          <w:highlight w:val="cyan"/>
        </w:rPr>
        <w:t xml:space="preserve"> of the </w:t>
      </w:r>
      <w:proofErr w:type="spellStart"/>
      <w:r w:rsidRPr="00D560B0">
        <w:rPr>
          <w:rStyle w:val="Emphasis"/>
          <w:rFonts w:asciiTheme="minorHAnsi" w:hAnsiTheme="minorHAnsi" w:cstheme="minorHAnsi"/>
          <w:highlight w:val="cyan"/>
        </w:rPr>
        <w:t>labour</w:t>
      </w:r>
      <w:proofErr w:type="spellEnd"/>
      <w:r w:rsidRPr="00D560B0">
        <w:rPr>
          <w:rStyle w:val="Emphasis"/>
          <w:rFonts w:asciiTheme="minorHAnsi" w:hAnsiTheme="minorHAnsi" w:cstheme="minorHAnsi"/>
          <w:highlight w:val="cyan"/>
        </w:rPr>
        <w:t xml:space="preserve"> spectrum</w:t>
      </w:r>
      <w:r w:rsidRPr="00D560B0">
        <w:rPr>
          <w:rStyle w:val="StyleUnderline"/>
          <w:rFonts w:asciiTheme="minorHAnsi" w:hAnsiTheme="minorHAnsi" w:cstheme="minorHAnsi"/>
          <w:highlight w:val="cyan"/>
        </w:rPr>
        <w:t xml:space="preserve">, gives </w:t>
      </w:r>
      <w:r w:rsidRPr="00D560B0">
        <w:rPr>
          <w:rStyle w:val="Emphasis"/>
          <w:rFonts w:asciiTheme="minorHAnsi" w:hAnsiTheme="minorHAnsi" w:cstheme="minorHAnsi"/>
          <w:highlight w:val="cyan"/>
        </w:rPr>
        <w:t>stability</w:t>
      </w:r>
      <w:r w:rsidRPr="00D560B0">
        <w:rPr>
          <w:rStyle w:val="StyleUnderline"/>
          <w:rFonts w:asciiTheme="minorHAnsi" w:hAnsiTheme="minorHAnsi" w:cstheme="minorHAnsi"/>
          <w:highlight w:val="cyan"/>
        </w:rPr>
        <w:t xml:space="preserve"> and </w:t>
      </w:r>
      <w:r w:rsidRPr="00D560B0">
        <w:rPr>
          <w:rStyle w:val="Emphasis"/>
          <w:rFonts w:asciiTheme="minorHAnsi" w:hAnsiTheme="minorHAnsi" w:cstheme="minorHAnsi"/>
          <w:highlight w:val="cyan"/>
        </w:rPr>
        <w:t>meaning</w:t>
      </w:r>
      <w:r w:rsidRPr="00D560B0">
        <w:rPr>
          <w:rStyle w:val="StyleUnderline"/>
          <w:rFonts w:asciiTheme="minorHAnsi" w:hAnsiTheme="minorHAnsi" w:cstheme="minorHAnsi"/>
          <w:highlight w:val="cyan"/>
        </w:rPr>
        <w:t xml:space="preserve"> to the </w:t>
      </w:r>
      <w:r w:rsidRPr="00D560B0">
        <w:rPr>
          <w:rStyle w:val="Emphasis"/>
          <w:rFonts w:asciiTheme="minorHAnsi" w:hAnsiTheme="minorHAnsi" w:cstheme="minorHAnsi"/>
          <w:highlight w:val="cyan"/>
        </w:rPr>
        <w:t>‘free’ white male proletariat</w:t>
      </w:r>
      <w:r w:rsidRPr="00D560B0">
        <w:rPr>
          <w:rFonts w:asciiTheme="minorHAnsi" w:hAnsiTheme="minorHAnsi" w:cstheme="minorHAnsi"/>
        </w:rPr>
        <w:t xml:space="preserve">. Here, the role of racial slavery in the social order troubles any simplistic binary between the political and libidinal economies of anti-Blackness. Expanding on Du </w:t>
      </w:r>
      <w:proofErr w:type="spellStart"/>
      <w:r w:rsidRPr="00D560B0">
        <w:rPr>
          <w:rFonts w:asciiTheme="minorHAnsi" w:hAnsiTheme="minorHAnsi" w:cstheme="minorHAnsi"/>
        </w:rPr>
        <w:t>Bois’s</w:t>
      </w:r>
      <w:proofErr w:type="spellEnd"/>
      <w:r w:rsidRPr="00D560B0">
        <w:rPr>
          <w:rFonts w:asciiTheme="minorHAnsi" w:hAnsiTheme="minorHAnsi" w:cstheme="minorHAnsi"/>
        </w:rPr>
        <w:t xml:space="preserve"> insight about the ‘public and psychological wage’, a compensatory set of privileges extended to poor whites in lieu of their status as ‘not Black’, scholars such as David Roediger and Joel Olson have argued that </w:t>
      </w:r>
      <w:r w:rsidRPr="00D560B0">
        <w:rPr>
          <w:rStyle w:val="StyleUnderline"/>
          <w:rFonts w:asciiTheme="minorHAnsi" w:hAnsiTheme="minorHAnsi" w:cstheme="minorHAnsi"/>
        </w:rPr>
        <w:t>the ‘</w:t>
      </w:r>
      <w:r w:rsidRPr="00D560B0">
        <w:rPr>
          <w:rStyle w:val="Emphasis"/>
          <w:rFonts w:asciiTheme="minorHAnsi" w:hAnsiTheme="minorHAnsi" w:cstheme="minorHAnsi"/>
        </w:rPr>
        <w:t>wages of whiteness</w:t>
      </w:r>
      <w:r w:rsidRPr="00D560B0">
        <w:rPr>
          <w:rStyle w:val="StyleUnderline"/>
          <w:rFonts w:asciiTheme="minorHAnsi" w:hAnsiTheme="minorHAnsi" w:cstheme="minorHAnsi"/>
        </w:rPr>
        <w:t xml:space="preserve">’ helped consolidate a </w:t>
      </w:r>
      <w:r w:rsidRPr="00D560B0">
        <w:rPr>
          <w:rStyle w:val="Emphasis"/>
          <w:rFonts w:asciiTheme="minorHAnsi" w:hAnsiTheme="minorHAnsi" w:cstheme="minorHAnsi"/>
        </w:rPr>
        <w:t>white cross-class alliance</w:t>
      </w:r>
      <w:r w:rsidRPr="00D560B0">
        <w:rPr>
          <w:rStyle w:val="StyleUnderline"/>
          <w:rFonts w:asciiTheme="minorHAnsi" w:hAnsiTheme="minorHAnsi" w:cstheme="minorHAnsi"/>
        </w:rPr>
        <w:t>.</w:t>
      </w:r>
      <w:r w:rsidRPr="00D560B0">
        <w:rPr>
          <w:rFonts w:asciiTheme="minorHAnsi" w:hAnsiTheme="minorHAnsi" w:cstheme="minorHAnsi"/>
        </w:rPr>
        <w:t xml:space="preserve">65 </w:t>
      </w:r>
      <w:r w:rsidRPr="00D560B0">
        <w:rPr>
          <w:rStyle w:val="StyleUnderline"/>
          <w:rFonts w:asciiTheme="minorHAnsi" w:hAnsiTheme="minorHAnsi" w:cstheme="minorHAnsi"/>
        </w:rPr>
        <w:t xml:space="preserve">This </w:t>
      </w:r>
      <w:r w:rsidRPr="00D560B0">
        <w:rPr>
          <w:rStyle w:val="Emphasis"/>
          <w:rFonts w:asciiTheme="minorHAnsi" w:hAnsiTheme="minorHAnsi" w:cstheme="minorHAnsi"/>
        </w:rPr>
        <w:t xml:space="preserve">class </w:t>
      </w:r>
      <w:r w:rsidRPr="00D560B0">
        <w:rPr>
          <w:rStyle w:val="Emphasis"/>
          <w:rFonts w:asciiTheme="minorHAnsi" w:hAnsiTheme="minorHAnsi" w:cstheme="minorHAnsi"/>
          <w:highlight w:val="cyan"/>
        </w:rPr>
        <w:t>collaboration</w:t>
      </w:r>
      <w:r w:rsidRPr="00D560B0">
        <w:rPr>
          <w:rStyle w:val="StyleUnderline"/>
          <w:rFonts w:asciiTheme="minorHAnsi" w:hAnsiTheme="minorHAnsi" w:cstheme="minorHAnsi"/>
          <w:highlight w:val="cyan"/>
        </w:rPr>
        <w:t xml:space="preserve"> between </w:t>
      </w:r>
      <w:r w:rsidRPr="00D560B0">
        <w:rPr>
          <w:rStyle w:val="Emphasis"/>
          <w:rFonts w:asciiTheme="minorHAnsi" w:hAnsiTheme="minorHAnsi" w:cstheme="minorHAnsi"/>
          <w:highlight w:val="cyan"/>
        </w:rPr>
        <w:t>capitalists</w:t>
      </w:r>
      <w:r w:rsidRPr="00D560B0">
        <w:rPr>
          <w:rStyle w:val="StyleUnderline"/>
          <w:rFonts w:asciiTheme="minorHAnsi" w:hAnsiTheme="minorHAnsi" w:cstheme="minorHAnsi"/>
          <w:highlight w:val="cyan"/>
        </w:rPr>
        <w:t xml:space="preserve"> and</w:t>
      </w:r>
      <w:r w:rsidRPr="00D560B0">
        <w:rPr>
          <w:rStyle w:val="StyleUnderline"/>
          <w:rFonts w:asciiTheme="minorHAnsi" w:hAnsiTheme="minorHAnsi" w:cstheme="minorHAnsi"/>
        </w:rPr>
        <w:t xml:space="preserve"> a significant segment of </w:t>
      </w:r>
      <w:r w:rsidRPr="00D560B0">
        <w:rPr>
          <w:rStyle w:val="Emphasis"/>
          <w:rFonts w:asciiTheme="minorHAnsi" w:hAnsiTheme="minorHAnsi" w:cstheme="minorHAnsi"/>
          <w:highlight w:val="cyan"/>
        </w:rPr>
        <w:t>white workers</w:t>
      </w:r>
      <w:r w:rsidRPr="00D560B0">
        <w:rPr>
          <w:rStyle w:val="StyleUnderline"/>
          <w:rFonts w:asciiTheme="minorHAnsi" w:hAnsiTheme="minorHAnsi" w:cstheme="minorHAnsi"/>
          <w:highlight w:val="cyan"/>
        </w:rPr>
        <w:t xml:space="preserve"> is the </w:t>
      </w:r>
      <w:r w:rsidRPr="00D560B0">
        <w:rPr>
          <w:rStyle w:val="Emphasis"/>
          <w:rFonts w:asciiTheme="minorHAnsi" w:hAnsiTheme="minorHAnsi" w:cstheme="minorHAnsi"/>
          <w:highlight w:val="cyan"/>
        </w:rPr>
        <w:t>foundation</w:t>
      </w:r>
      <w:r w:rsidRPr="00D560B0">
        <w:rPr>
          <w:rStyle w:val="StyleUnderline"/>
          <w:rFonts w:asciiTheme="minorHAnsi" w:hAnsiTheme="minorHAnsi" w:cstheme="minorHAnsi"/>
          <w:highlight w:val="cyan"/>
        </w:rPr>
        <w:t xml:space="preserve"> of the </w:t>
      </w:r>
      <w:r w:rsidRPr="00D560B0">
        <w:rPr>
          <w:rStyle w:val="Emphasis"/>
          <w:rFonts w:asciiTheme="minorHAnsi" w:hAnsiTheme="minorHAnsi" w:cstheme="minorHAnsi"/>
          <w:highlight w:val="cyan"/>
        </w:rPr>
        <w:t>white supremacist racial order</w:t>
      </w:r>
      <w:r w:rsidRPr="00D560B0">
        <w:rPr>
          <w:rStyle w:val="StyleUnderline"/>
          <w:rFonts w:asciiTheme="minorHAnsi" w:hAnsiTheme="minorHAnsi" w:cstheme="minorHAnsi"/>
        </w:rPr>
        <w:t xml:space="preserve">, ensuring </w:t>
      </w:r>
      <w:r w:rsidRPr="00D560B0">
        <w:rPr>
          <w:rStyle w:val="StyleUnderline"/>
          <w:rFonts w:asciiTheme="minorHAnsi" w:hAnsiTheme="minorHAnsi" w:cstheme="minorHAnsi"/>
          <w:highlight w:val="cyan"/>
        </w:rPr>
        <w:t xml:space="preserve">the </w:t>
      </w:r>
      <w:r w:rsidRPr="00D560B0">
        <w:rPr>
          <w:rStyle w:val="Emphasis"/>
          <w:rFonts w:asciiTheme="minorHAnsi" w:hAnsiTheme="minorHAnsi" w:cstheme="minorHAnsi"/>
          <w:highlight w:val="cyan"/>
        </w:rPr>
        <w:t>undisturbed accumulation of capital</w:t>
      </w:r>
      <w:r w:rsidRPr="00D560B0">
        <w:rPr>
          <w:rStyle w:val="StyleUnderline"/>
          <w:rFonts w:asciiTheme="minorHAnsi" w:hAnsiTheme="minorHAnsi" w:cstheme="minorHAnsi"/>
        </w:rPr>
        <w:t xml:space="preserve"> in and </w:t>
      </w:r>
      <w:r w:rsidRPr="00D560B0">
        <w:rPr>
          <w:rStyle w:val="StyleUnderline"/>
          <w:rFonts w:asciiTheme="minorHAnsi" w:hAnsiTheme="minorHAnsi" w:cstheme="minorHAnsi"/>
          <w:highlight w:val="cyan"/>
        </w:rPr>
        <w:t xml:space="preserve">through the </w:t>
      </w:r>
      <w:r w:rsidRPr="00D560B0">
        <w:rPr>
          <w:rStyle w:val="Emphasis"/>
          <w:rFonts w:asciiTheme="minorHAnsi" w:hAnsiTheme="minorHAnsi" w:cstheme="minorHAnsi"/>
          <w:highlight w:val="cyan"/>
        </w:rPr>
        <w:t>preservation of Black subordination</w:t>
      </w:r>
      <w:r w:rsidRPr="00D560B0">
        <w:rPr>
          <w:rStyle w:val="StyleUnderline"/>
          <w:rFonts w:asciiTheme="minorHAnsi" w:hAnsiTheme="minorHAnsi" w:cstheme="minorHAnsi"/>
        </w:rPr>
        <w:t>. White supremacy</w:t>
      </w:r>
      <w:r w:rsidRPr="00D560B0">
        <w:rPr>
          <w:rFonts w:asciiTheme="minorHAnsi" w:hAnsiTheme="minorHAnsi" w:cstheme="minorHAnsi"/>
        </w:rPr>
        <w:t xml:space="preserve">, in other words, </w:t>
      </w:r>
      <w:proofErr w:type="spellStart"/>
      <w:r w:rsidRPr="00D560B0">
        <w:rPr>
          <w:rStyle w:val="Emphasis"/>
          <w:rFonts w:asciiTheme="minorHAnsi" w:hAnsiTheme="minorHAnsi" w:cstheme="minorHAnsi"/>
        </w:rPr>
        <w:t>stabilised</w:t>
      </w:r>
      <w:proofErr w:type="spellEnd"/>
      <w:r w:rsidRPr="00D560B0">
        <w:rPr>
          <w:rStyle w:val="StyleUnderline"/>
          <w:rFonts w:asciiTheme="minorHAnsi" w:hAnsiTheme="minorHAnsi" w:cstheme="minorHAnsi"/>
        </w:rPr>
        <w:t xml:space="preserve"> the </w:t>
      </w:r>
      <w:r w:rsidRPr="00D560B0">
        <w:rPr>
          <w:rStyle w:val="Emphasis"/>
          <w:rFonts w:asciiTheme="minorHAnsi" w:hAnsiTheme="minorHAnsi" w:cstheme="minorHAnsi"/>
        </w:rPr>
        <w:t>inherently exploitative system</w:t>
      </w:r>
      <w:r w:rsidRPr="00D560B0">
        <w:rPr>
          <w:rStyle w:val="StyleUnderline"/>
          <w:rFonts w:asciiTheme="minorHAnsi" w:hAnsiTheme="minorHAnsi" w:cstheme="minorHAnsi"/>
        </w:rPr>
        <w:t xml:space="preserve"> of American capitalism by</w:t>
      </w:r>
      <w:r w:rsidRPr="00D560B0">
        <w:rPr>
          <w:rFonts w:asciiTheme="minorHAnsi" w:hAnsiTheme="minorHAnsi" w:cstheme="minorHAnsi"/>
        </w:rPr>
        <w:t xml:space="preserve"> [</w:t>
      </w:r>
      <w:r w:rsidRPr="00D560B0">
        <w:rPr>
          <w:rStyle w:val="Emphasis"/>
          <w:rFonts w:asciiTheme="minorHAnsi" w:hAnsiTheme="minorHAnsi" w:cstheme="minorHAnsi"/>
        </w:rPr>
        <w:t>obstructing</w:t>
      </w:r>
      <w:r w:rsidRPr="00D560B0">
        <w:rPr>
          <w:rFonts w:asciiTheme="minorHAnsi" w:hAnsiTheme="minorHAnsi" w:cstheme="minorHAnsi"/>
        </w:rPr>
        <w:t xml:space="preserve">] </w:t>
      </w:r>
      <w:r w:rsidRPr="00D560B0">
        <w:rPr>
          <w:rFonts w:asciiTheme="minorHAnsi" w:hAnsiTheme="minorHAnsi" w:cstheme="minorHAnsi"/>
          <w:strike/>
        </w:rPr>
        <w:t>retarding</w:t>
      </w:r>
      <w:r w:rsidRPr="00D560B0">
        <w:rPr>
          <w:rFonts w:asciiTheme="minorHAnsi" w:hAnsiTheme="minorHAnsi" w:cstheme="minorHAnsi"/>
        </w:rPr>
        <w:t xml:space="preserve"> </w:t>
      </w:r>
      <w:r w:rsidRPr="00D560B0">
        <w:rPr>
          <w:rStyle w:val="Emphasis"/>
          <w:rFonts w:asciiTheme="minorHAnsi" w:hAnsiTheme="minorHAnsi" w:cstheme="minorHAnsi"/>
        </w:rPr>
        <w:t>the development</w:t>
      </w:r>
      <w:r w:rsidRPr="00D560B0">
        <w:rPr>
          <w:rStyle w:val="StyleUnderline"/>
          <w:rFonts w:asciiTheme="minorHAnsi" w:hAnsiTheme="minorHAnsi" w:cstheme="minorHAnsi"/>
        </w:rPr>
        <w:t xml:space="preserve"> of a strong </w:t>
      </w:r>
      <w:r w:rsidRPr="00D560B0">
        <w:rPr>
          <w:rStyle w:val="Emphasis"/>
          <w:rFonts w:asciiTheme="minorHAnsi" w:hAnsiTheme="minorHAnsi" w:cstheme="minorHAnsi"/>
        </w:rPr>
        <w:t>interracial working-class movement</w:t>
      </w:r>
      <w:r w:rsidRPr="00D560B0">
        <w:rPr>
          <w:rFonts w:asciiTheme="minorHAnsi" w:hAnsiTheme="minorHAnsi" w:cstheme="minorHAnsi"/>
        </w:rPr>
        <w:t xml:space="preserve">. Drawing on Du </w:t>
      </w:r>
      <w:proofErr w:type="spellStart"/>
      <w:r w:rsidRPr="00D560B0">
        <w:rPr>
          <w:rFonts w:asciiTheme="minorHAnsi" w:hAnsiTheme="minorHAnsi" w:cstheme="minorHAnsi"/>
        </w:rPr>
        <w:t>Bois’s</w:t>
      </w:r>
      <w:proofErr w:type="spellEnd"/>
      <w:r w:rsidRPr="00D560B0">
        <w:rPr>
          <w:rFonts w:asciiTheme="minorHAnsi" w:hAnsiTheme="minorHAnsi" w:cstheme="minorHAnsi"/>
        </w:rPr>
        <w:t xml:space="preserve"> Black Reconstruction, Olson states,</w:t>
      </w:r>
    </w:p>
    <w:p w14:paraId="25741DAF"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Du </w:t>
      </w:r>
      <w:proofErr w:type="spellStart"/>
      <w:r w:rsidRPr="00D560B0">
        <w:rPr>
          <w:rFonts w:asciiTheme="minorHAnsi" w:hAnsiTheme="minorHAnsi" w:cstheme="minorHAnsi"/>
        </w:rPr>
        <w:t>Bois</w:t>
      </w:r>
      <w:proofErr w:type="spellEnd"/>
      <w:r w:rsidRPr="00D560B0">
        <w:rPr>
          <w:rFonts w:asciiTheme="minorHAnsi" w:hAnsiTheme="minorHAnsi" w:cstheme="minorHAnsi"/>
        </w:rPr>
        <w:t xml:space="preserve"> shows that </w:t>
      </w:r>
      <w:r w:rsidRPr="00D560B0">
        <w:rPr>
          <w:rStyle w:val="StyleUnderline"/>
          <w:rFonts w:asciiTheme="minorHAnsi" w:hAnsiTheme="minorHAnsi" w:cstheme="minorHAnsi"/>
        </w:rPr>
        <w:t>racial oppression</w:t>
      </w:r>
      <w:r w:rsidRPr="00D560B0">
        <w:rPr>
          <w:rFonts w:asciiTheme="minorHAnsi" w:hAnsiTheme="minorHAnsi" w:cstheme="minorHAnsi"/>
        </w:rPr>
        <w:t xml:space="preserve"> is a form of social control that </w:t>
      </w:r>
      <w:r w:rsidRPr="00D560B0">
        <w:rPr>
          <w:rStyle w:val="Emphasis"/>
          <w:rFonts w:asciiTheme="minorHAnsi" w:hAnsiTheme="minorHAnsi" w:cstheme="minorHAnsi"/>
        </w:rPr>
        <w:t>perpetuates class relations</w:t>
      </w:r>
      <w:r w:rsidRPr="00D560B0">
        <w:rPr>
          <w:rFonts w:asciiTheme="minorHAnsi" w:hAnsiTheme="minorHAnsi" w:cstheme="minorHAnsi"/>
        </w:rPr>
        <w:t xml:space="preserve">. The white working class serves as a buffer control stratum between capitalists and the rest of the working class, facilitating social stability by holding down Black workers. But Du </w:t>
      </w:r>
      <w:proofErr w:type="spellStart"/>
      <w:r w:rsidRPr="00D560B0">
        <w:rPr>
          <w:rFonts w:asciiTheme="minorHAnsi" w:hAnsiTheme="minorHAnsi" w:cstheme="minorHAnsi"/>
        </w:rPr>
        <w:t>Bois</w:t>
      </w:r>
      <w:proofErr w:type="spellEnd"/>
      <w:r w:rsidRPr="00D560B0">
        <w:rPr>
          <w:rFonts w:asciiTheme="minorHAnsi" w:hAnsiTheme="minorHAnsi" w:cstheme="minorHAnsi"/>
        </w:rPr>
        <w:t xml:space="preserve"> shows that </w:t>
      </w:r>
      <w:r w:rsidRPr="00D560B0">
        <w:rPr>
          <w:rStyle w:val="StyleUnderline"/>
          <w:rFonts w:asciiTheme="minorHAnsi" w:hAnsiTheme="minorHAnsi" w:cstheme="minorHAnsi"/>
        </w:rPr>
        <w:t>race does more than exclude</w:t>
      </w:r>
      <w:r w:rsidRPr="00D560B0">
        <w:rPr>
          <w:rFonts w:asciiTheme="minorHAnsi" w:hAnsiTheme="minorHAnsi" w:cstheme="minorHAnsi"/>
        </w:rPr>
        <w:t xml:space="preserve">, divide, degrade, and repress. </w:t>
      </w:r>
      <w:r w:rsidRPr="00D560B0">
        <w:rPr>
          <w:rStyle w:val="StyleUnderline"/>
          <w:rFonts w:asciiTheme="minorHAnsi" w:hAnsiTheme="minorHAnsi" w:cstheme="minorHAnsi"/>
        </w:rPr>
        <w:t xml:space="preserve">It is also a productive form of power that accumulates humans into particular groups in order to produce </w:t>
      </w:r>
      <w:r w:rsidRPr="00D560B0">
        <w:rPr>
          <w:rStyle w:val="Emphasis"/>
          <w:rFonts w:asciiTheme="minorHAnsi" w:hAnsiTheme="minorHAnsi" w:cstheme="minorHAnsi"/>
        </w:rPr>
        <w:t>relations of docility</w:t>
      </w:r>
      <w:r w:rsidRPr="00D560B0">
        <w:rPr>
          <w:rFonts w:asciiTheme="minorHAnsi" w:hAnsiTheme="minorHAnsi" w:cstheme="minorHAnsi"/>
        </w:rPr>
        <w:t xml:space="preserve">-utility. It does this through a peculiar arrangement of class relations, which are secured through various privileges granted to members of the dominant race. </w:t>
      </w:r>
      <w:r w:rsidRPr="00D560B0">
        <w:rPr>
          <w:rStyle w:val="StyleUnderline"/>
          <w:rFonts w:asciiTheme="minorHAnsi" w:hAnsiTheme="minorHAnsi" w:cstheme="minorHAnsi"/>
        </w:rPr>
        <w:t xml:space="preserve">This </w:t>
      </w:r>
      <w:r w:rsidRPr="00D560B0">
        <w:rPr>
          <w:rStyle w:val="Emphasis"/>
          <w:rFonts w:asciiTheme="minorHAnsi" w:hAnsiTheme="minorHAnsi" w:cstheme="minorHAnsi"/>
        </w:rPr>
        <w:t>cross-class alliance</w:t>
      </w:r>
      <w:r w:rsidRPr="00D560B0">
        <w:rPr>
          <w:rStyle w:val="StyleUnderline"/>
          <w:rFonts w:asciiTheme="minorHAnsi" w:hAnsiTheme="minorHAnsi" w:cstheme="minorHAnsi"/>
        </w:rPr>
        <w:t xml:space="preserve"> between the </w:t>
      </w:r>
      <w:r w:rsidRPr="00D560B0">
        <w:rPr>
          <w:rStyle w:val="Emphasis"/>
          <w:rFonts w:asciiTheme="minorHAnsi" w:hAnsiTheme="minorHAnsi" w:cstheme="minorHAnsi"/>
        </w:rPr>
        <w:t>capitalist class</w:t>
      </w:r>
      <w:r w:rsidRPr="00D560B0">
        <w:rPr>
          <w:rStyle w:val="StyleUnderline"/>
          <w:rFonts w:asciiTheme="minorHAnsi" w:hAnsiTheme="minorHAnsi" w:cstheme="minorHAnsi"/>
        </w:rPr>
        <w:t xml:space="preserve"> and a </w:t>
      </w:r>
      <w:r w:rsidRPr="00D560B0">
        <w:rPr>
          <w:rStyle w:val="Emphasis"/>
          <w:rFonts w:asciiTheme="minorHAnsi" w:hAnsiTheme="minorHAnsi" w:cstheme="minorHAnsi"/>
        </w:rPr>
        <w:t>section of the working class</w:t>
      </w:r>
      <w:r w:rsidRPr="00D560B0">
        <w:rPr>
          <w:rStyle w:val="StyleUnderline"/>
          <w:rFonts w:asciiTheme="minorHAnsi" w:hAnsiTheme="minorHAnsi" w:cstheme="minorHAnsi"/>
        </w:rPr>
        <w:t xml:space="preserve"> is the </w:t>
      </w:r>
      <w:r w:rsidRPr="00D560B0">
        <w:rPr>
          <w:rStyle w:val="Emphasis"/>
          <w:rFonts w:asciiTheme="minorHAnsi" w:hAnsiTheme="minorHAnsi" w:cstheme="minorHAnsi"/>
        </w:rPr>
        <w:t>genesis</w:t>
      </w:r>
      <w:r w:rsidRPr="00D560B0">
        <w:rPr>
          <w:rStyle w:val="StyleUnderline"/>
          <w:rFonts w:asciiTheme="minorHAnsi" w:hAnsiTheme="minorHAnsi" w:cstheme="minorHAnsi"/>
        </w:rPr>
        <w:t xml:space="preserve"> of the </w:t>
      </w:r>
      <w:r w:rsidRPr="00D560B0">
        <w:rPr>
          <w:rStyle w:val="Emphasis"/>
          <w:rFonts w:asciiTheme="minorHAnsi" w:hAnsiTheme="minorHAnsi" w:cstheme="minorHAnsi"/>
        </w:rPr>
        <w:t>American racial order</w:t>
      </w:r>
      <w:r w:rsidRPr="00D560B0">
        <w:rPr>
          <w:rFonts w:asciiTheme="minorHAnsi" w:hAnsiTheme="minorHAnsi" w:cstheme="minorHAnsi"/>
        </w:rPr>
        <w:t>.66</w:t>
      </w:r>
    </w:p>
    <w:p w14:paraId="72A37B98"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What is especially insightful about Olson’s analysis of anti-Black racial domination, emerging from his reading of Du </w:t>
      </w:r>
      <w:proofErr w:type="spellStart"/>
      <w:r w:rsidRPr="00D560B0">
        <w:rPr>
          <w:rFonts w:asciiTheme="minorHAnsi" w:hAnsiTheme="minorHAnsi" w:cstheme="minorHAnsi"/>
        </w:rPr>
        <w:t>Bois</w:t>
      </w:r>
      <w:proofErr w:type="spellEnd"/>
      <w:r w:rsidRPr="00D560B0">
        <w:rPr>
          <w:rFonts w:asciiTheme="minorHAnsi" w:hAnsiTheme="minorHAnsi" w:cstheme="minorHAnsi"/>
        </w:rPr>
        <w:t xml:space="preserve">, is that race is not simply exclusionary, </w:t>
      </w:r>
      <w:proofErr w:type="gramStart"/>
      <w:r w:rsidRPr="00D560B0">
        <w:rPr>
          <w:rFonts w:asciiTheme="minorHAnsi" w:hAnsiTheme="minorHAnsi" w:cstheme="minorHAnsi"/>
        </w:rPr>
        <w:t>divisive</w:t>
      </w:r>
      <w:proofErr w:type="gramEnd"/>
      <w:r w:rsidRPr="00D560B0">
        <w:rPr>
          <w:rFonts w:asciiTheme="minorHAnsi" w:hAnsiTheme="minorHAnsi" w:cstheme="minorHAnsi"/>
        </w:rPr>
        <w:t xml:space="preserve"> and repressive. Rather, race is also productive, generating a web of social relations that manages the contradictions between capitalist society and egalitarian visions of a democratic order.67 </w:t>
      </w:r>
      <w:r w:rsidRPr="00D560B0">
        <w:rPr>
          <w:rStyle w:val="StyleUnderline"/>
          <w:rFonts w:asciiTheme="minorHAnsi" w:hAnsiTheme="minorHAnsi" w:cstheme="minorHAnsi"/>
        </w:rPr>
        <w:t xml:space="preserve">Resting on the </w:t>
      </w:r>
      <w:r w:rsidRPr="00D560B0">
        <w:rPr>
          <w:rStyle w:val="Emphasis"/>
          <w:rFonts w:asciiTheme="minorHAnsi" w:hAnsiTheme="minorHAnsi" w:cstheme="minorHAnsi"/>
        </w:rPr>
        <w:t>structural relegation</w:t>
      </w:r>
      <w:r w:rsidRPr="00D560B0">
        <w:rPr>
          <w:rStyle w:val="StyleUnderline"/>
          <w:rFonts w:asciiTheme="minorHAnsi" w:hAnsiTheme="minorHAnsi" w:cstheme="minorHAnsi"/>
        </w:rPr>
        <w:t xml:space="preserve"> of enslaved (and free) Black populations to the </w:t>
      </w:r>
      <w:r w:rsidRPr="00D560B0">
        <w:rPr>
          <w:rStyle w:val="Emphasis"/>
          <w:rFonts w:asciiTheme="minorHAnsi" w:hAnsiTheme="minorHAnsi" w:cstheme="minorHAnsi"/>
        </w:rPr>
        <w:t>bottom of the social order</w:t>
      </w:r>
      <w:r w:rsidRPr="00D560B0">
        <w:rPr>
          <w:rFonts w:asciiTheme="minorHAnsi" w:hAnsiTheme="minorHAnsi" w:cstheme="minorHAnsi"/>
        </w:rPr>
        <w:t xml:space="preserve">, the historical effect of </w:t>
      </w:r>
      <w:r w:rsidRPr="00D560B0">
        <w:rPr>
          <w:rStyle w:val="StyleUnderline"/>
          <w:rFonts w:asciiTheme="minorHAnsi" w:hAnsiTheme="minorHAnsi" w:cstheme="minorHAnsi"/>
          <w:highlight w:val="cyan"/>
        </w:rPr>
        <w:t xml:space="preserve">this </w:t>
      </w:r>
      <w:r w:rsidRPr="00D560B0">
        <w:rPr>
          <w:rStyle w:val="Emphasis"/>
          <w:rFonts w:asciiTheme="minorHAnsi" w:hAnsiTheme="minorHAnsi" w:cstheme="minorHAnsi"/>
          <w:highlight w:val="cyan"/>
        </w:rPr>
        <w:t>white cross-class collaboration</w:t>
      </w:r>
      <w:r w:rsidRPr="00D560B0">
        <w:rPr>
          <w:rStyle w:val="StyleUnderline"/>
          <w:rFonts w:asciiTheme="minorHAnsi" w:hAnsiTheme="minorHAnsi" w:cstheme="minorHAnsi"/>
        </w:rPr>
        <w:t xml:space="preserve"> i</w:t>
      </w:r>
      <w:r w:rsidRPr="00D560B0">
        <w:rPr>
          <w:rFonts w:asciiTheme="minorHAnsi" w:hAnsiTheme="minorHAnsi" w:cstheme="minorHAnsi"/>
        </w:rPr>
        <w:t xml:space="preserve">s that it </w:t>
      </w:r>
      <w:r w:rsidRPr="00D560B0">
        <w:rPr>
          <w:rStyle w:val="StyleUnderline"/>
          <w:rFonts w:asciiTheme="minorHAnsi" w:hAnsiTheme="minorHAnsi" w:cstheme="minorHAnsi"/>
          <w:highlight w:val="cyan"/>
        </w:rPr>
        <w:t xml:space="preserve">has provided </w:t>
      </w:r>
      <w:r w:rsidRPr="00D560B0">
        <w:rPr>
          <w:rStyle w:val="Emphasis"/>
          <w:rFonts w:asciiTheme="minorHAnsi" w:hAnsiTheme="minorHAnsi" w:cstheme="minorHAnsi"/>
          <w:highlight w:val="cyan"/>
        </w:rPr>
        <w:t>stability</w:t>
      </w:r>
      <w:r w:rsidRPr="00D560B0">
        <w:rPr>
          <w:rStyle w:val="StyleUnderline"/>
          <w:rFonts w:asciiTheme="minorHAnsi" w:hAnsiTheme="minorHAnsi" w:cstheme="minorHAnsi"/>
          <w:highlight w:val="cyan"/>
        </w:rPr>
        <w:t xml:space="preserve"> for </w:t>
      </w:r>
      <w:r w:rsidRPr="00D560B0">
        <w:rPr>
          <w:rStyle w:val="Emphasis"/>
          <w:rFonts w:asciiTheme="minorHAnsi" w:hAnsiTheme="minorHAnsi" w:cstheme="minorHAnsi"/>
          <w:highlight w:val="cyan"/>
        </w:rPr>
        <w:t>American democracy</w:t>
      </w:r>
      <w:r w:rsidRPr="00D560B0">
        <w:rPr>
          <w:rFonts w:asciiTheme="minorHAnsi" w:hAnsiTheme="minorHAnsi" w:cstheme="minorHAnsi"/>
          <w:highlight w:val="cyan"/>
        </w:rPr>
        <w:t xml:space="preserve"> ‘</w:t>
      </w:r>
      <w:r w:rsidRPr="00D560B0">
        <w:rPr>
          <w:rStyle w:val="StyleUnderline"/>
          <w:rFonts w:asciiTheme="minorHAnsi" w:hAnsiTheme="minorHAnsi" w:cstheme="minorHAnsi"/>
          <w:highlight w:val="cyan"/>
        </w:rPr>
        <w:t xml:space="preserve">by </w:t>
      </w:r>
      <w:r w:rsidRPr="00D560B0">
        <w:rPr>
          <w:rStyle w:val="Emphasis"/>
          <w:rFonts w:asciiTheme="minorHAnsi" w:hAnsiTheme="minorHAnsi" w:cstheme="minorHAnsi"/>
          <w:highlight w:val="cyan"/>
        </w:rPr>
        <w:t>reconciling</w:t>
      </w:r>
      <w:r w:rsidRPr="00D560B0">
        <w:rPr>
          <w:rStyle w:val="StyleUnderline"/>
          <w:rFonts w:asciiTheme="minorHAnsi" w:hAnsiTheme="minorHAnsi" w:cstheme="minorHAnsi"/>
          <w:highlight w:val="cyan"/>
        </w:rPr>
        <w:t xml:space="preserve"> political equality with </w:t>
      </w:r>
      <w:r w:rsidRPr="00D560B0">
        <w:rPr>
          <w:rStyle w:val="Emphasis"/>
          <w:rFonts w:asciiTheme="minorHAnsi" w:hAnsiTheme="minorHAnsi" w:cstheme="minorHAnsi"/>
          <w:highlight w:val="cyan"/>
        </w:rPr>
        <w:t>economic exploitation</w:t>
      </w:r>
      <w:r w:rsidRPr="00D560B0">
        <w:rPr>
          <w:rStyle w:val="StyleUnderline"/>
          <w:rFonts w:asciiTheme="minorHAnsi" w:hAnsiTheme="minorHAnsi" w:cstheme="minorHAnsi"/>
          <w:highlight w:val="cyan"/>
        </w:rPr>
        <w:t xml:space="preserve"> through a system of </w:t>
      </w:r>
      <w:r w:rsidRPr="00D560B0">
        <w:rPr>
          <w:rStyle w:val="Emphasis"/>
          <w:rFonts w:asciiTheme="minorHAnsi" w:hAnsiTheme="minorHAnsi" w:cstheme="minorHAnsi"/>
          <w:highlight w:val="cyan"/>
        </w:rPr>
        <w:t>racial privilege</w:t>
      </w:r>
      <w:r w:rsidRPr="00D560B0">
        <w:rPr>
          <w:rFonts w:asciiTheme="minorHAnsi" w:hAnsiTheme="minorHAnsi" w:cstheme="minorHAnsi"/>
        </w:rPr>
        <w:t xml:space="preserve"> and subordination </w:t>
      </w:r>
      <w:r w:rsidRPr="00D560B0">
        <w:rPr>
          <w:rStyle w:val="StyleUnderline"/>
          <w:rFonts w:asciiTheme="minorHAnsi" w:hAnsiTheme="minorHAnsi" w:cstheme="minorHAnsi"/>
        </w:rPr>
        <w:t xml:space="preserve">that </w:t>
      </w:r>
      <w:r w:rsidRPr="00D560B0">
        <w:rPr>
          <w:rStyle w:val="Emphasis"/>
          <w:rFonts w:asciiTheme="minorHAnsi" w:hAnsiTheme="minorHAnsi" w:cstheme="minorHAnsi"/>
        </w:rPr>
        <w:t>deflects attention</w:t>
      </w:r>
      <w:r w:rsidRPr="00D560B0">
        <w:rPr>
          <w:rFonts w:asciiTheme="minorHAnsi" w:hAnsiTheme="minorHAnsi" w:cstheme="minorHAnsi"/>
        </w:rPr>
        <w:t xml:space="preserve"> from class, gender, and other grievances’.68</w:t>
      </w:r>
    </w:p>
    <w:p w14:paraId="04C958D4"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The expropriation of Black </w:t>
      </w:r>
      <w:proofErr w:type="spellStart"/>
      <w:r w:rsidRPr="00D560B0">
        <w:rPr>
          <w:rFonts w:asciiTheme="minorHAnsi" w:hAnsiTheme="minorHAnsi" w:cstheme="minorHAnsi"/>
        </w:rPr>
        <w:t>labour</w:t>
      </w:r>
      <w:proofErr w:type="spellEnd"/>
      <w:r w:rsidRPr="00D560B0">
        <w:rPr>
          <w:rFonts w:asciiTheme="minorHAnsi" w:hAnsiTheme="minorHAnsi" w:cstheme="minorHAnsi"/>
        </w:rPr>
        <w:t xml:space="preserve"> is a key motive force structuring Black subordination. I use the term expropriation to </w:t>
      </w:r>
      <w:proofErr w:type="spellStart"/>
      <w:r w:rsidRPr="00D560B0">
        <w:rPr>
          <w:rFonts w:asciiTheme="minorHAnsi" w:hAnsiTheme="minorHAnsi" w:cstheme="minorHAnsi"/>
        </w:rPr>
        <w:t>emphasise</w:t>
      </w:r>
      <w:proofErr w:type="spellEnd"/>
      <w:r w:rsidRPr="00D560B0">
        <w:rPr>
          <w:rFonts w:asciiTheme="minorHAnsi" w:hAnsiTheme="minorHAnsi" w:cstheme="minorHAnsi"/>
        </w:rPr>
        <w:t xml:space="preserve"> the distinction between capital’s extraction of surplus value from Black </w:t>
      </w:r>
      <w:proofErr w:type="spellStart"/>
      <w:r w:rsidRPr="00D560B0">
        <w:rPr>
          <w:rFonts w:asciiTheme="minorHAnsi" w:hAnsiTheme="minorHAnsi" w:cstheme="minorHAnsi"/>
        </w:rPr>
        <w:t>labour</w:t>
      </w:r>
      <w:proofErr w:type="spellEnd"/>
      <w:r w:rsidRPr="00D560B0">
        <w:rPr>
          <w:rFonts w:asciiTheme="minorHAnsi" w:hAnsiTheme="minorHAnsi" w:cstheme="minorHAnsi"/>
        </w:rPr>
        <w:t xml:space="preserve"> and capital’s subjection of ‘free’ wage-</w:t>
      </w:r>
      <w:proofErr w:type="spellStart"/>
      <w:r w:rsidRPr="00D560B0">
        <w:rPr>
          <w:rFonts w:asciiTheme="minorHAnsi" w:hAnsiTheme="minorHAnsi" w:cstheme="minorHAnsi"/>
        </w:rPr>
        <w:t>labour</w:t>
      </w:r>
      <w:proofErr w:type="spellEnd"/>
      <w:r w:rsidRPr="00D560B0">
        <w:rPr>
          <w:rFonts w:asciiTheme="minorHAnsi" w:hAnsiTheme="minorHAnsi" w:cstheme="minorHAnsi"/>
        </w:rPr>
        <w:t>. Even with the transition from slavery to wage-</w:t>
      </w:r>
      <w:proofErr w:type="spellStart"/>
      <w:r w:rsidRPr="00D560B0">
        <w:rPr>
          <w:rFonts w:asciiTheme="minorHAnsi" w:hAnsiTheme="minorHAnsi" w:cstheme="minorHAnsi"/>
        </w:rPr>
        <w:t>labour</w:t>
      </w:r>
      <w:proofErr w:type="spellEnd"/>
      <w:r w:rsidRPr="00D560B0">
        <w:rPr>
          <w:rFonts w:asciiTheme="minorHAnsi" w:hAnsiTheme="minorHAnsi" w:cstheme="minorHAnsi"/>
        </w:rPr>
        <w:t xml:space="preserve"> following the Civil War, </w:t>
      </w:r>
      <w:r w:rsidRPr="00D560B0">
        <w:rPr>
          <w:rStyle w:val="StyleUnderline"/>
          <w:rFonts w:asciiTheme="minorHAnsi" w:hAnsiTheme="minorHAnsi" w:cstheme="minorHAnsi"/>
        </w:rPr>
        <w:t xml:space="preserve">it remains necessary to avoid collapsing anti-Black domination as </w:t>
      </w:r>
      <w:r w:rsidRPr="00D560B0">
        <w:rPr>
          <w:rStyle w:val="Emphasis"/>
          <w:rFonts w:asciiTheme="minorHAnsi" w:hAnsiTheme="minorHAnsi" w:cstheme="minorHAnsi"/>
        </w:rPr>
        <w:t>simply</w:t>
      </w:r>
      <w:r w:rsidRPr="00D560B0">
        <w:rPr>
          <w:rStyle w:val="StyleUnderline"/>
          <w:rFonts w:asciiTheme="minorHAnsi" w:hAnsiTheme="minorHAnsi" w:cstheme="minorHAnsi"/>
        </w:rPr>
        <w:t xml:space="preserve"> a </w:t>
      </w:r>
      <w:r w:rsidRPr="00D560B0">
        <w:rPr>
          <w:rStyle w:val="Emphasis"/>
          <w:rFonts w:asciiTheme="minorHAnsi" w:hAnsiTheme="minorHAnsi" w:cstheme="minorHAnsi"/>
        </w:rPr>
        <w:t>product of capitalist exploitation</w:t>
      </w:r>
      <w:r w:rsidRPr="00D560B0">
        <w:rPr>
          <w:rFonts w:asciiTheme="minorHAnsi" w:hAnsiTheme="minorHAnsi" w:cstheme="minorHAnsi"/>
        </w:rPr>
        <w:t xml:space="preserve">.69 This is because racism, and </w:t>
      </w:r>
      <w:proofErr w:type="spellStart"/>
      <w:r w:rsidRPr="00D560B0">
        <w:rPr>
          <w:rStyle w:val="StyleUnderline"/>
          <w:rFonts w:asciiTheme="minorHAnsi" w:hAnsiTheme="minorHAnsi" w:cstheme="minorHAnsi"/>
        </w:rPr>
        <w:t>antiBlack</w:t>
      </w:r>
      <w:proofErr w:type="spellEnd"/>
      <w:r w:rsidRPr="00D560B0">
        <w:rPr>
          <w:rStyle w:val="StyleUnderline"/>
          <w:rFonts w:asciiTheme="minorHAnsi" w:hAnsiTheme="minorHAnsi" w:cstheme="minorHAnsi"/>
        </w:rPr>
        <w:t xml:space="preserve"> racism</w:t>
      </w:r>
      <w:r w:rsidRPr="00D560B0">
        <w:rPr>
          <w:rFonts w:asciiTheme="minorHAnsi" w:hAnsiTheme="minorHAnsi" w:cstheme="minorHAnsi"/>
        </w:rPr>
        <w:t xml:space="preserve"> in particular, </w:t>
      </w:r>
      <w:r w:rsidRPr="00D560B0">
        <w:rPr>
          <w:rStyle w:val="StyleUnderline"/>
          <w:rFonts w:asciiTheme="minorHAnsi" w:hAnsiTheme="minorHAnsi" w:cstheme="minorHAnsi"/>
        </w:rPr>
        <w:t xml:space="preserve">remains </w:t>
      </w:r>
      <w:r w:rsidRPr="00D560B0">
        <w:rPr>
          <w:rStyle w:val="Emphasis"/>
          <w:rFonts w:asciiTheme="minorHAnsi" w:hAnsiTheme="minorHAnsi" w:cstheme="minorHAnsi"/>
        </w:rPr>
        <w:t>productive of the American social order</w:t>
      </w:r>
      <w:r w:rsidRPr="00D560B0">
        <w:rPr>
          <w:rStyle w:val="StyleUnderline"/>
          <w:rFonts w:asciiTheme="minorHAnsi" w:hAnsiTheme="minorHAnsi" w:cstheme="minorHAnsi"/>
        </w:rPr>
        <w:t xml:space="preserve"> in a way that the </w:t>
      </w:r>
      <w:r w:rsidRPr="00D560B0">
        <w:rPr>
          <w:rStyle w:val="Emphasis"/>
          <w:rFonts w:asciiTheme="minorHAnsi" w:hAnsiTheme="minorHAnsi" w:cstheme="minorHAnsi"/>
        </w:rPr>
        <w:t>concept of ‘capital relation’</w:t>
      </w:r>
      <w:r w:rsidRPr="00D560B0">
        <w:rPr>
          <w:rStyle w:val="StyleUnderline"/>
          <w:rFonts w:asciiTheme="minorHAnsi" w:hAnsiTheme="minorHAnsi" w:cstheme="minorHAnsi"/>
        </w:rPr>
        <w:t>,</w:t>
      </w:r>
      <w:r w:rsidRPr="00D560B0">
        <w:rPr>
          <w:rFonts w:asciiTheme="minorHAnsi" w:hAnsiTheme="minorHAnsi" w:cstheme="minorHAnsi"/>
        </w:rPr>
        <w:t xml:space="preserve"> by itself, </w:t>
      </w:r>
      <w:r w:rsidRPr="00D560B0">
        <w:rPr>
          <w:rStyle w:val="Emphasis"/>
          <w:rFonts w:asciiTheme="minorHAnsi" w:hAnsiTheme="minorHAnsi" w:cstheme="minorHAnsi"/>
        </w:rPr>
        <w:t>cannot capture</w:t>
      </w:r>
      <w:r w:rsidRPr="00D560B0">
        <w:rPr>
          <w:rFonts w:asciiTheme="minorHAnsi" w:hAnsiTheme="minorHAnsi" w:cstheme="minorHAnsi"/>
        </w:rPr>
        <w:t xml:space="preserve">. Two important clarifications are necessary here. First, the argument I am making is not transhistorical. The relations between race, </w:t>
      </w:r>
      <w:proofErr w:type="spellStart"/>
      <w:r w:rsidRPr="00D560B0">
        <w:rPr>
          <w:rFonts w:asciiTheme="minorHAnsi" w:hAnsiTheme="minorHAnsi" w:cstheme="minorHAnsi"/>
        </w:rPr>
        <w:t>labour</w:t>
      </w:r>
      <w:proofErr w:type="spellEnd"/>
      <w:r w:rsidRPr="00D560B0">
        <w:rPr>
          <w:rFonts w:asciiTheme="minorHAnsi" w:hAnsiTheme="minorHAnsi" w:cstheme="minorHAnsi"/>
        </w:rPr>
        <w:t xml:space="preserve">, capital accumulation and resistance are mutable and variable across time. However, I am suggesting that </w:t>
      </w:r>
      <w:r w:rsidRPr="00D560B0">
        <w:rPr>
          <w:rStyle w:val="StyleUnderline"/>
          <w:rFonts w:asciiTheme="minorHAnsi" w:hAnsiTheme="minorHAnsi" w:cstheme="minorHAnsi"/>
        </w:rPr>
        <w:t xml:space="preserve">there are certain </w:t>
      </w:r>
      <w:r w:rsidRPr="00D560B0">
        <w:rPr>
          <w:rStyle w:val="Emphasis"/>
          <w:rFonts w:asciiTheme="minorHAnsi" w:hAnsiTheme="minorHAnsi" w:cstheme="minorHAnsi"/>
        </w:rPr>
        <w:t>historical continuities</w:t>
      </w:r>
      <w:r w:rsidRPr="00D560B0">
        <w:rPr>
          <w:rStyle w:val="StyleUnderline"/>
          <w:rFonts w:asciiTheme="minorHAnsi" w:hAnsiTheme="minorHAnsi" w:cstheme="minorHAnsi"/>
        </w:rPr>
        <w:t xml:space="preserve"> in the ways </w:t>
      </w:r>
      <w:r w:rsidRPr="00D560B0">
        <w:rPr>
          <w:rStyle w:val="Emphasis"/>
          <w:rFonts w:asciiTheme="minorHAnsi" w:hAnsiTheme="minorHAnsi" w:cstheme="minorHAnsi"/>
        </w:rPr>
        <w:t>white supremacy</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highlight w:val="cyan"/>
        </w:rPr>
        <w:t>identification with whiteness</w:t>
      </w:r>
      <w:r w:rsidRPr="00D560B0">
        <w:rPr>
          <w:rStyle w:val="StyleUnderline"/>
          <w:rFonts w:asciiTheme="minorHAnsi" w:hAnsiTheme="minorHAnsi" w:cstheme="minorHAnsi"/>
          <w:highlight w:val="cyan"/>
        </w:rPr>
        <w:t xml:space="preserve"> have </w:t>
      </w:r>
      <w:r w:rsidRPr="00D560B0">
        <w:rPr>
          <w:rStyle w:val="Emphasis"/>
          <w:rFonts w:asciiTheme="minorHAnsi" w:hAnsiTheme="minorHAnsi" w:cstheme="minorHAnsi"/>
          <w:sz w:val="28"/>
          <w:szCs w:val="28"/>
          <w:highlight w:val="cyan"/>
        </w:rPr>
        <w:t>fractured working-class struggles</w:t>
      </w:r>
      <w:r w:rsidRPr="00D560B0">
        <w:rPr>
          <w:rFonts w:asciiTheme="minorHAnsi" w:hAnsiTheme="minorHAnsi" w:cstheme="minorHAnsi"/>
          <w:sz w:val="28"/>
          <w:szCs w:val="28"/>
        </w:rPr>
        <w:t xml:space="preserve"> </w:t>
      </w:r>
      <w:r w:rsidRPr="00D560B0">
        <w:rPr>
          <w:rFonts w:asciiTheme="minorHAnsi" w:hAnsiTheme="minorHAnsi" w:cstheme="minorHAnsi"/>
        </w:rPr>
        <w:t>across the history of American capitalism.70 Second, in connecting the libidinal economy of slavery and anti-Blackness to political economy,</w:t>
      </w:r>
      <w:r w:rsidRPr="00D560B0">
        <w:rPr>
          <w:rStyle w:val="StyleUnderline"/>
          <w:rFonts w:asciiTheme="minorHAnsi" w:hAnsiTheme="minorHAnsi" w:cstheme="minorHAnsi"/>
        </w:rPr>
        <w:t xml:space="preserve"> I am </w:t>
      </w:r>
      <w:r w:rsidRPr="00D560B0">
        <w:rPr>
          <w:rStyle w:val="Emphasis"/>
          <w:rFonts w:asciiTheme="minorHAnsi" w:hAnsiTheme="minorHAnsi" w:cstheme="minorHAnsi"/>
        </w:rPr>
        <w:t>not</w:t>
      </w:r>
      <w:r w:rsidRPr="00D560B0">
        <w:rPr>
          <w:rStyle w:val="StyleUnderline"/>
          <w:rFonts w:asciiTheme="minorHAnsi" w:hAnsiTheme="minorHAnsi" w:cstheme="minorHAnsi"/>
        </w:rPr>
        <w:t xml:space="preserve"> arguing that white supremacy is merely an </w:t>
      </w:r>
      <w:r w:rsidRPr="00D560B0">
        <w:rPr>
          <w:rStyle w:val="Emphasis"/>
          <w:rFonts w:asciiTheme="minorHAnsi" w:hAnsiTheme="minorHAnsi" w:cstheme="minorHAnsi"/>
        </w:rPr>
        <w:t>extension</w:t>
      </w:r>
      <w:r w:rsidRPr="00D560B0">
        <w:rPr>
          <w:rStyle w:val="StyleUnderline"/>
          <w:rFonts w:asciiTheme="minorHAnsi" w:hAnsiTheme="minorHAnsi" w:cstheme="minorHAnsi"/>
        </w:rPr>
        <w:t xml:space="preserve"> of capital’s logic. While the </w:t>
      </w:r>
      <w:r w:rsidRPr="00D560B0">
        <w:rPr>
          <w:rStyle w:val="Emphasis"/>
          <w:rFonts w:asciiTheme="minorHAnsi" w:hAnsiTheme="minorHAnsi" w:cstheme="minorHAnsi"/>
          <w:highlight w:val="cyan"/>
        </w:rPr>
        <w:t>psychic</w:t>
      </w:r>
      <w:r w:rsidRPr="00D560B0">
        <w:rPr>
          <w:rStyle w:val="StyleUnderline"/>
          <w:rFonts w:asciiTheme="minorHAnsi" w:hAnsiTheme="minorHAnsi" w:cstheme="minorHAnsi"/>
          <w:highlight w:val="cyan"/>
        </w:rPr>
        <w:t xml:space="preserve"> and </w:t>
      </w:r>
      <w:r w:rsidRPr="00D560B0">
        <w:rPr>
          <w:rStyle w:val="Emphasis"/>
          <w:rFonts w:asciiTheme="minorHAnsi" w:hAnsiTheme="minorHAnsi" w:cstheme="minorHAnsi"/>
          <w:highlight w:val="cyan"/>
        </w:rPr>
        <w:t>material effects</w:t>
      </w:r>
      <w:r w:rsidRPr="00D560B0">
        <w:rPr>
          <w:rStyle w:val="StyleUnderline"/>
          <w:rFonts w:asciiTheme="minorHAnsi" w:hAnsiTheme="minorHAnsi" w:cstheme="minorHAnsi"/>
          <w:highlight w:val="cyan"/>
        </w:rPr>
        <w:t xml:space="preserve"> of gratuitous anti-Black violence </w:t>
      </w:r>
      <w:r w:rsidRPr="00D560B0">
        <w:rPr>
          <w:rStyle w:val="Emphasis"/>
          <w:rFonts w:asciiTheme="minorHAnsi" w:hAnsiTheme="minorHAnsi" w:cstheme="minorHAnsi"/>
          <w:highlight w:val="cyan"/>
        </w:rPr>
        <w:t>do</w:t>
      </w:r>
      <w:r w:rsidRPr="00D560B0">
        <w:rPr>
          <w:rFonts w:asciiTheme="minorHAnsi" w:hAnsiTheme="minorHAnsi" w:cstheme="minorHAnsi"/>
        </w:rPr>
        <w:t xml:space="preserve"> indeed </w:t>
      </w:r>
      <w:r w:rsidRPr="00D560B0">
        <w:rPr>
          <w:rStyle w:val="Emphasis"/>
          <w:rFonts w:asciiTheme="minorHAnsi" w:hAnsiTheme="minorHAnsi" w:cstheme="minorHAnsi"/>
          <w:highlight w:val="cyan"/>
        </w:rPr>
        <w:t>reinforce</w:t>
      </w:r>
      <w:r w:rsidRPr="00D560B0">
        <w:rPr>
          <w:rFonts w:asciiTheme="minorHAnsi" w:hAnsiTheme="minorHAnsi" w:cstheme="minorHAnsi"/>
        </w:rPr>
        <w:t xml:space="preserve"> and reproduce </w:t>
      </w:r>
      <w:r w:rsidRPr="00D560B0">
        <w:rPr>
          <w:rStyle w:val="Emphasis"/>
          <w:rFonts w:asciiTheme="minorHAnsi" w:hAnsiTheme="minorHAnsi" w:cstheme="minorHAnsi"/>
          <w:highlight w:val="cyan"/>
        </w:rPr>
        <w:t>capitalism</w:t>
      </w:r>
      <w:r w:rsidRPr="00D560B0">
        <w:rPr>
          <w:rStyle w:val="StyleUnderline"/>
          <w:rFonts w:asciiTheme="minorHAnsi" w:hAnsiTheme="minorHAnsi" w:cstheme="minorHAnsi"/>
        </w:rPr>
        <w:t>, the framework of the libidinal economy affords insight into how ‘</w:t>
      </w:r>
      <w:r w:rsidRPr="00D560B0">
        <w:rPr>
          <w:rStyle w:val="Emphasis"/>
          <w:rFonts w:asciiTheme="minorHAnsi" w:hAnsiTheme="minorHAnsi" w:cstheme="minorHAnsi"/>
        </w:rPr>
        <w:t>white sadism’</w:t>
      </w:r>
      <w:r w:rsidRPr="00D560B0">
        <w:rPr>
          <w:rStyle w:val="StyleUnderline"/>
          <w:rFonts w:asciiTheme="minorHAnsi" w:hAnsiTheme="minorHAnsi" w:cstheme="minorHAnsi"/>
        </w:rPr>
        <w:t>,</w:t>
      </w:r>
      <w:r w:rsidRPr="00D560B0">
        <w:rPr>
          <w:rFonts w:asciiTheme="minorHAnsi" w:hAnsiTheme="minorHAnsi" w:cstheme="minorHAnsi"/>
        </w:rPr>
        <w:t xml:space="preserve"> ‘white enjoyment’ </w:t>
      </w:r>
      <w:r w:rsidRPr="00D560B0">
        <w:rPr>
          <w:rStyle w:val="StyleUnderline"/>
          <w:rFonts w:asciiTheme="minorHAnsi" w:hAnsiTheme="minorHAnsi" w:cstheme="minorHAnsi"/>
        </w:rPr>
        <w:t xml:space="preserve">and the pleasures derived from </w:t>
      </w:r>
      <w:r w:rsidRPr="00D560B0">
        <w:rPr>
          <w:rStyle w:val="StyleUnderline"/>
          <w:rFonts w:asciiTheme="minorHAnsi" w:hAnsiTheme="minorHAnsi" w:cstheme="minorHAnsi"/>
          <w:highlight w:val="cyan"/>
        </w:rPr>
        <w:t>this violence</w:t>
      </w:r>
      <w:r w:rsidRPr="00D560B0">
        <w:rPr>
          <w:rFonts w:asciiTheme="minorHAnsi" w:hAnsiTheme="minorHAnsi" w:cstheme="minorHAnsi"/>
          <w:highlight w:val="cyan"/>
        </w:rPr>
        <w:t xml:space="preserve"> </w:t>
      </w:r>
      <w:r w:rsidRPr="00D560B0">
        <w:rPr>
          <w:rFonts w:asciiTheme="minorHAnsi" w:hAnsiTheme="minorHAnsi" w:cstheme="minorHAnsi"/>
        </w:rPr>
        <w:t xml:space="preserve">more generally </w:t>
      </w:r>
      <w:r w:rsidRPr="00D560B0">
        <w:rPr>
          <w:rStyle w:val="Emphasis"/>
          <w:rFonts w:asciiTheme="minorHAnsi" w:hAnsiTheme="minorHAnsi" w:cstheme="minorHAnsi"/>
          <w:highlight w:val="cyan"/>
        </w:rPr>
        <w:t>exceeds the grid of political economy</w:t>
      </w:r>
      <w:r w:rsidRPr="00D560B0">
        <w:rPr>
          <w:rFonts w:asciiTheme="minorHAnsi" w:hAnsiTheme="minorHAnsi" w:cstheme="minorHAnsi"/>
        </w:rPr>
        <w:t>.71</w:t>
      </w:r>
    </w:p>
    <w:p w14:paraId="3B6171FE" w14:textId="1EA10C10" w:rsidR="00181935" w:rsidRPr="00D560B0" w:rsidRDefault="00181935" w:rsidP="00181935">
      <w:pPr>
        <w:pStyle w:val="Heading4"/>
        <w:rPr>
          <w:rFonts w:asciiTheme="minorHAnsi" w:hAnsiTheme="minorHAnsi" w:cstheme="minorHAnsi"/>
        </w:rPr>
      </w:pPr>
      <w:r w:rsidRPr="00D560B0">
        <w:rPr>
          <w:rFonts w:asciiTheme="minorHAnsi" w:hAnsiTheme="minorHAnsi" w:cstheme="minorHAnsi"/>
        </w:rPr>
        <w:t xml:space="preserve">Extinction reps are anti-black and reinforce capitalism. </w:t>
      </w:r>
    </w:p>
    <w:p w14:paraId="245EE0DC" w14:textId="77777777" w:rsidR="00181935" w:rsidRPr="00D560B0" w:rsidRDefault="00181935" w:rsidP="00181935">
      <w:pPr>
        <w:rPr>
          <w:rFonts w:asciiTheme="minorHAnsi" w:hAnsiTheme="minorHAnsi" w:cstheme="minorHAnsi"/>
          <w:sz w:val="16"/>
        </w:rPr>
      </w:pPr>
      <w:proofErr w:type="spellStart"/>
      <w:r w:rsidRPr="00D560B0">
        <w:rPr>
          <w:rStyle w:val="Style13ptBold"/>
          <w:rFonts w:asciiTheme="minorHAnsi" w:hAnsiTheme="minorHAnsi" w:cstheme="minorHAnsi"/>
        </w:rPr>
        <w:t>Gergan</w:t>
      </w:r>
      <w:proofErr w:type="spellEnd"/>
      <w:r w:rsidRPr="00D560B0">
        <w:rPr>
          <w:rStyle w:val="Style13ptBold"/>
          <w:rFonts w:asciiTheme="minorHAnsi" w:hAnsiTheme="minorHAnsi" w:cstheme="minorHAnsi"/>
        </w:rPr>
        <w:t xml:space="preserve"> et al. 18</w:t>
      </w:r>
      <w:r w:rsidRPr="00D560B0">
        <w:rPr>
          <w:rFonts w:asciiTheme="minorHAnsi" w:hAnsiTheme="minorHAnsi" w:cstheme="minorHAnsi"/>
        </w:rPr>
        <w:t xml:space="preserve">, *Assistant Professor of Geography @ FSU. **Associate Professor of Geography, University of North Carolina at Chapel Hill. *** Assistant Professor of Women’s &amp; Gender Studies and African &amp; African Diaspora Studies @ UT at Austin. (Mabel, Sara Smith, and Pavithra Vasudevan, “Earth beyond repair: Race and apocalypse in collective imagination”, Published in </w:t>
      </w:r>
      <w:r w:rsidRPr="00D560B0">
        <w:rPr>
          <w:rFonts w:asciiTheme="minorHAnsi" w:hAnsiTheme="minorHAnsi" w:cstheme="minorHAnsi"/>
          <w:i/>
          <w:iCs/>
        </w:rPr>
        <w:t>Environment and Planning</w:t>
      </w:r>
      <w:r w:rsidRPr="00D560B0">
        <w:rPr>
          <w:rFonts w:asciiTheme="minorHAnsi" w:hAnsiTheme="minorHAnsi" w:cstheme="minorHAnsi"/>
        </w:rPr>
        <w:t xml:space="preserve"> D: Society and Space; DOI: 10.1177/0263775818756079, pg. 2-5)</w:t>
      </w:r>
    </w:p>
    <w:p w14:paraId="66E52B9D"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We argue that scientific </w:t>
      </w:r>
      <w:r w:rsidRPr="00D560B0">
        <w:rPr>
          <w:rStyle w:val="Emphasis"/>
          <w:rFonts w:asciiTheme="minorHAnsi" w:hAnsiTheme="minorHAnsi" w:cstheme="minorHAnsi"/>
          <w:sz w:val="32"/>
          <w:szCs w:val="32"/>
          <w:highlight w:val="cyan"/>
        </w:rPr>
        <w:t>debate</w:t>
      </w:r>
      <w:r w:rsidRPr="00D560B0">
        <w:rPr>
          <w:rFonts w:asciiTheme="minorHAnsi" w:hAnsiTheme="minorHAnsi" w:cstheme="minorHAnsi"/>
        </w:rPr>
        <w:t xml:space="preserve">s and cultural </w:t>
      </w:r>
      <w:r w:rsidRPr="00D560B0">
        <w:rPr>
          <w:rStyle w:val="Emphasis"/>
          <w:rFonts w:asciiTheme="minorHAnsi" w:hAnsiTheme="minorHAnsi" w:cstheme="minorHAnsi"/>
          <w:sz w:val="32"/>
          <w:szCs w:val="32"/>
          <w:highlight w:val="cyan"/>
        </w:rPr>
        <w:t>rep</w:t>
      </w:r>
      <w:r w:rsidRPr="00D560B0">
        <w:rPr>
          <w:rFonts w:asciiTheme="minorHAnsi" w:hAnsiTheme="minorHAnsi" w:cstheme="minorHAnsi"/>
        </w:rPr>
        <w:t>resentation</w:t>
      </w:r>
      <w:r w:rsidRPr="00D560B0">
        <w:rPr>
          <w:rStyle w:val="Emphasis"/>
          <w:rFonts w:asciiTheme="minorHAnsi" w:hAnsiTheme="minorHAnsi" w:cstheme="minorHAnsi"/>
          <w:sz w:val="32"/>
          <w:szCs w:val="32"/>
          <w:highlight w:val="cyan"/>
        </w:rPr>
        <w:t>s</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 xml:space="preserve">offer </w:t>
      </w:r>
      <w:r w:rsidRPr="00D560B0">
        <w:rPr>
          <w:rStyle w:val="Emphasis"/>
          <w:rFonts w:asciiTheme="minorHAnsi" w:hAnsiTheme="minorHAnsi" w:cstheme="minorHAnsi"/>
        </w:rPr>
        <w:t xml:space="preserve">parallel </w:t>
      </w:r>
      <w:r w:rsidRPr="00D560B0">
        <w:rPr>
          <w:rStyle w:val="Emphasis"/>
          <w:rFonts w:asciiTheme="minorHAnsi" w:hAnsiTheme="minorHAnsi" w:cstheme="minorHAnsi"/>
          <w:highlight w:val="cyan"/>
        </w:rPr>
        <w:t>imaginings of apocalypse</w:t>
      </w:r>
      <w:r w:rsidRPr="00D560B0">
        <w:rPr>
          <w:rStyle w:val="TitleChar"/>
          <w:rFonts w:asciiTheme="minorHAnsi" w:hAnsiTheme="minorHAnsi" w:cstheme="minorHAnsi"/>
          <w:highlight w:val="cyan"/>
        </w:rPr>
        <w:t xml:space="preserve"> that </w:t>
      </w:r>
      <w:r w:rsidRPr="00D560B0">
        <w:rPr>
          <w:rStyle w:val="Emphasis"/>
          <w:rFonts w:asciiTheme="minorHAnsi" w:hAnsiTheme="minorHAnsi" w:cstheme="minorHAnsi"/>
          <w:highlight w:val="cyan"/>
        </w:rPr>
        <w:t>escape</w:t>
      </w:r>
      <w:r w:rsidRPr="00D560B0">
        <w:rPr>
          <w:rStyle w:val="Emphasis"/>
          <w:rFonts w:asciiTheme="minorHAnsi" w:hAnsiTheme="minorHAnsi" w:cstheme="minorHAnsi"/>
        </w:rPr>
        <w:t xml:space="preserve"> specific </w:t>
      </w:r>
      <w:r w:rsidRPr="00D560B0">
        <w:rPr>
          <w:rStyle w:val="Emphasis"/>
          <w:rFonts w:asciiTheme="minorHAnsi" w:hAnsiTheme="minorHAnsi" w:cstheme="minorHAnsi"/>
          <w:highlight w:val="cyan"/>
        </w:rPr>
        <w:t>culpability</w:t>
      </w:r>
      <w:r w:rsidRPr="00D560B0">
        <w:rPr>
          <w:rFonts w:asciiTheme="minorHAnsi" w:hAnsiTheme="minorHAnsi" w:cstheme="minorHAnsi"/>
        </w:rPr>
        <w:t xml:space="preserve"> (for instance, in processes of settler colonialism, capitalism, or imperialism) </w:t>
      </w:r>
      <w:r w:rsidRPr="00D560B0">
        <w:rPr>
          <w:rStyle w:val="TitleChar"/>
          <w:rFonts w:asciiTheme="minorHAnsi" w:hAnsiTheme="minorHAnsi" w:cstheme="minorHAnsi"/>
        </w:rPr>
        <w:t xml:space="preserve">and instead center a universal human frailty that </w:t>
      </w:r>
      <w:r w:rsidRPr="00D560B0">
        <w:rPr>
          <w:rStyle w:val="Emphasis"/>
          <w:rFonts w:asciiTheme="minorHAnsi" w:hAnsiTheme="minorHAnsi" w:cstheme="minorHAnsi"/>
        </w:rPr>
        <w:t>ends with triumph</w:t>
      </w:r>
      <w:r w:rsidRPr="00D560B0">
        <w:rPr>
          <w:rFonts w:asciiTheme="minorHAnsi" w:hAnsiTheme="minorHAnsi" w:cstheme="minorHAnsi"/>
        </w:rPr>
        <w:t xml:space="preserve">, a clear moral, </w:t>
      </w:r>
      <w:r w:rsidRPr="00D560B0">
        <w:rPr>
          <w:rStyle w:val="TitleChar"/>
          <w:rFonts w:asciiTheme="minorHAnsi" w:hAnsiTheme="minorHAnsi" w:cstheme="minorHAnsi"/>
        </w:rPr>
        <w:t xml:space="preserve">and a </w:t>
      </w:r>
      <w:r w:rsidRPr="00D560B0">
        <w:rPr>
          <w:rStyle w:val="Emphasis"/>
          <w:rFonts w:asciiTheme="minorHAnsi" w:hAnsiTheme="minorHAnsi" w:cstheme="minorHAnsi"/>
        </w:rPr>
        <w:t>clean slate</w:t>
      </w:r>
      <w:r w:rsidRPr="00D560B0">
        <w:rPr>
          <w:rFonts w:asciiTheme="minorHAnsi" w:hAnsiTheme="minorHAnsi" w:cstheme="minorHAnsi"/>
        </w:rPr>
        <w:t xml:space="preserve">. Not all imaginaries reiterate this narrative; in closing we turn to fantastical artwork that holds the </w:t>
      </w:r>
      <w:proofErr w:type="spellStart"/>
      <w:r w:rsidRPr="00D560B0">
        <w:rPr>
          <w:rFonts w:asciiTheme="minorHAnsi" w:hAnsiTheme="minorHAnsi" w:cstheme="minorHAnsi"/>
        </w:rPr>
        <w:t>violences</w:t>
      </w:r>
      <w:proofErr w:type="spellEnd"/>
      <w:r w:rsidRPr="00D560B0">
        <w:rPr>
          <w:rFonts w:asciiTheme="minorHAnsi" w:hAnsiTheme="minorHAnsi" w:cstheme="minorHAnsi"/>
        </w:rPr>
        <w:t xml:space="preserve"> of colonialism, racism, and environmental destruction in tandem with creative and abundant futures. Our aim, as three scholars working at the intersection of climate justice, geopolitics, and futurity, is to bring race more firmly into conversations of the Anthropocene. We suggest that </w:t>
      </w:r>
      <w:r w:rsidRPr="00D560B0">
        <w:rPr>
          <w:rStyle w:val="Emphasis"/>
          <w:rFonts w:asciiTheme="minorHAnsi" w:hAnsiTheme="minorHAnsi" w:cstheme="minorHAnsi"/>
          <w:highlight w:val="cyan"/>
        </w:rPr>
        <w:t>apocalyptic imaginings</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 xml:space="preserve">have </w:t>
      </w:r>
      <w:r w:rsidRPr="00D560B0">
        <w:rPr>
          <w:rStyle w:val="TitleChar"/>
          <w:rFonts w:asciiTheme="minorHAnsi" w:hAnsiTheme="minorHAnsi" w:cstheme="minorHAnsi"/>
        </w:rPr>
        <w:t xml:space="preserve">often </w:t>
      </w:r>
      <w:r w:rsidRPr="00D560B0">
        <w:rPr>
          <w:rStyle w:val="TitleChar"/>
          <w:rFonts w:asciiTheme="minorHAnsi" w:hAnsiTheme="minorHAnsi" w:cstheme="minorHAnsi"/>
          <w:highlight w:val="cyan"/>
        </w:rPr>
        <w:t xml:space="preserve">been framed through an </w:t>
      </w:r>
      <w:r w:rsidRPr="00D560B0">
        <w:rPr>
          <w:rStyle w:val="Emphasis"/>
          <w:rFonts w:asciiTheme="minorHAnsi" w:hAnsiTheme="minorHAnsi" w:cstheme="minorHAnsi"/>
          <w:highlight w:val="cyan"/>
        </w:rPr>
        <w:t>exclusionary hierarchy</w:t>
      </w:r>
      <w:r w:rsidRPr="00D560B0">
        <w:rPr>
          <w:rStyle w:val="TitleChar"/>
          <w:rFonts w:asciiTheme="minorHAnsi" w:hAnsiTheme="minorHAnsi" w:cstheme="minorHAnsi"/>
          <w:highlight w:val="cyan"/>
        </w:rPr>
        <w:t xml:space="preserve"> of </w:t>
      </w:r>
      <w:r w:rsidRPr="00D560B0">
        <w:rPr>
          <w:rStyle w:val="Emphasis"/>
          <w:rFonts w:asciiTheme="minorHAnsi" w:hAnsiTheme="minorHAnsi" w:cstheme="minorHAnsi"/>
          <w:highlight w:val="cyan"/>
        </w:rPr>
        <w:t>humanity</w:t>
      </w:r>
      <w:r w:rsidRPr="00D560B0">
        <w:rPr>
          <w:rFonts w:asciiTheme="minorHAnsi" w:hAnsiTheme="minorHAnsi" w:cstheme="minorHAnsi"/>
        </w:rPr>
        <w:t xml:space="preserve">, necessitating closer examination of how clichéd genre </w:t>
      </w:r>
      <w:r w:rsidRPr="00D560B0">
        <w:rPr>
          <w:rStyle w:val="Emphasis"/>
          <w:rFonts w:asciiTheme="minorHAnsi" w:hAnsiTheme="minorHAnsi" w:cstheme="minorHAnsi"/>
        </w:rPr>
        <w:t>conventions</w:t>
      </w:r>
      <w:r w:rsidRPr="00D560B0">
        <w:rPr>
          <w:rFonts w:asciiTheme="minorHAnsi" w:hAnsiTheme="minorHAnsi" w:cstheme="minorHAnsi"/>
        </w:rPr>
        <w:t xml:space="preserve"> </w:t>
      </w:r>
      <w:r w:rsidRPr="00D560B0">
        <w:rPr>
          <w:rStyle w:val="TitleChar"/>
          <w:rFonts w:asciiTheme="minorHAnsi" w:hAnsiTheme="minorHAnsi" w:cstheme="minorHAnsi"/>
          <w:highlight w:val="cyan"/>
        </w:rPr>
        <w:t>that</w:t>
      </w:r>
      <w:r w:rsidRPr="00D560B0">
        <w:rPr>
          <w:rFonts w:asciiTheme="minorHAnsi" w:hAnsiTheme="minorHAnsi" w:cstheme="minorHAnsi"/>
        </w:rPr>
        <w:t xml:space="preserve"> saturate our media environment </w:t>
      </w:r>
      <w:r w:rsidRPr="00D560B0">
        <w:rPr>
          <w:rStyle w:val="Emphasis"/>
          <w:rFonts w:asciiTheme="minorHAnsi" w:hAnsiTheme="minorHAnsi" w:cstheme="minorHAnsi"/>
          <w:sz w:val="28"/>
          <w:szCs w:val="28"/>
          <w:highlight w:val="cyan"/>
        </w:rPr>
        <w:t>rely on anti-Black racism</w:t>
      </w:r>
      <w:r w:rsidRPr="00D560B0">
        <w:rPr>
          <w:rStyle w:val="TitleChar"/>
          <w:rFonts w:asciiTheme="minorHAnsi" w:hAnsiTheme="minorHAnsi" w:cstheme="minorHAnsi"/>
          <w:sz w:val="28"/>
          <w:szCs w:val="28"/>
          <w:highlight w:val="cyan"/>
        </w:rPr>
        <w:t xml:space="preserve"> </w:t>
      </w:r>
      <w:r w:rsidRPr="00D560B0">
        <w:rPr>
          <w:rStyle w:val="TitleChar"/>
          <w:rFonts w:asciiTheme="minorHAnsi" w:hAnsiTheme="minorHAnsi" w:cstheme="minorHAnsi"/>
          <w:highlight w:val="cyan"/>
        </w:rPr>
        <w:t xml:space="preserve">and </w:t>
      </w:r>
      <w:r w:rsidRPr="00D560B0">
        <w:rPr>
          <w:rStyle w:val="Emphasis"/>
          <w:rFonts w:asciiTheme="minorHAnsi" w:hAnsiTheme="minorHAnsi" w:cstheme="minorHAnsi"/>
          <w:highlight w:val="cyan"/>
        </w:rPr>
        <w:t>indigenous erasure</w:t>
      </w:r>
      <w:r w:rsidRPr="00D560B0">
        <w:rPr>
          <w:rStyle w:val="Emphasis"/>
          <w:rFonts w:asciiTheme="minorHAnsi" w:hAnsiTheme="minorHAnsi" w:cstheme="minorHAnsi"/>
        </w:rPr>
        <w:t>.</w:t>
      </w:r>
      <w:r w:rsidRPr="00D560B0">
        <w:rPr>
          <w:rFonts w:asciiTheme="minorHAnsi" w:hAnsiTheme="minorHAnsi" w:cstheme="minorHAnsi"/>
        </w:rPr>
        <w:t xml:space="preserve"> </w:t>
      </w:r>
      <w:r w:rsidRPr="00D560B0">
        <w:rPr>
          <w:rStyle w:val="TitleChar"/>
          <w:rFonts w:asciiTheme="minorHAnsi" w:hAnsiTheme="minorHAnsi" w:cstheme="minorHAnsi"/>
        </w:rPr>
        <w:t xml:space="preserve">Without such attention, we risk </w:t>
      </w:r>
      <w:r w:rsidRPr="00D560B0">
        <w:rPr>
          <w:rStyle w:val="Emphasis"/>
          <w:rFonts w:asciiTheme="minorHAnsi" w:hAnsiTheme="minorHAnsi" w:cstheme="minorHAnsi"/>
        </w:rPr>
        <w:t>reiterating</w:t>
      </w:r>
      <w:r w:rsidRPr="00D560B0">
        <w:rPr>
          <w:rStyle w:val="TitleChar"/>
          <w:rFonts w:asciiTheme="minorHAnsi" w:hAnsiTheme="minorHAnsi" w:cstheme="minorHAnsi"/>
        </w:rPr>
        <w:t xml:space="preserve"> these clichés in narrating </w:t>
      </w:r>
      <w:r w:rsidRPr="00D560B0">
        <w:rPr>
          <w:rStyle w:val="Emphasis"/>
          <w:rFonts w:asciiTheme="minorHAnsi" w:hAnsiTheme="minorHAnsi" w:cstheme="minorHAnsi"/>
        </w:rPr>
        <w:t>environmental crisis</w:t>
      </w:r>
      <w:r w:rsidRPr="00D560B0">
        <w:rPr>
          <w:rFonts w:asciiTheme="minorHAnsi" w:hAnsiTheme="minorHAnsi" w:cstheme="minorHAnsi"/>
        </w:rPr>
        <w:t xml:space="preserve">. We focus on renderings of the apocalypse in American popular culture as a window into cultural anxieties, following scholars in media studies and ecocriticism (Murray and </w:t>
      </w:r>
      <w:proofErr w:type="spellStart"/>
      <w:r w:rsidRPr="00D560B0">
        <w:rPr>
          <w:rFonts w:asciiTheme="minorHAnsi" w:hAnsiTheme="minorHAnsi" w:cstheme="minorHAnsi"/>
        </w:rPr>
        <w:t>Heumann</w:t>
      </w:r>
      <w:proofErr w:type="spellEnd"/>
      <w:r w:rsidRPr="00D560B0">
        <w:rPr>
          <w:rFonts w:asciiTheme="minorHAnsi" w:hAnsiTheme="minorHAnsi" w:cstheme="minorHAnsi"/>
        </w:rPr>
        <w:t xml:space="preserve">, 2014; O’Brien, 2016; </w:t>
      </w:r>
      <w:proofErr w:type="spellStart"/>
      <w:r w:rsidRPr="00D560B0">
        <w:rPr>
          <w:rFonts w:asciiTheme="minorHAnsi" w:hAnsiTheme="minorHAnsi" w:cstheme="minorHAnsi"/>
        </w:rPr>
        <w:t>Willoquet-Maricondi</w:t>
      </w:r>
      <w:proofErr w:type="spellEnd"/>
      <w:r w:rsidRPr="00D560B0">
        <w:rPr>
          <w:rFonts w:asciiTheme="minorHAnsi" w:hAnsiTheme="minorHAnsi" w:cstheme="minorHAnsi"/>
        </w:rPr>
        <w:t xml:space="preserve">, 2010) and geography (Dittmer and Gray, 2010; </w:t>
      </w:r>
      <w:proofErr w:type="spellStart"/>
      <w:r w:rsidRPr="00D560B0">
        <w:rPr>
          <w:rFonts w:asciiTheme="minorHAnsi" w:hAnsiTheme="minorHAnsi" w:cstheme="minorHAnsi"/>
        </w:rPr>
        <w:t>Dodds</w:t>
      </w:r>
      <w:proofErr w:type="spellEnd"/>
      <w:r w:rsidRPr="00D560B0">
        <w:rPr>
          <w:rFonts w:asciiTheme="minorHAnsi" w:hAnsiTheme="minorHAnsi" w:cstheme="minorHAnsi"/>
        </w:rPr>
        <w:t xml:space="preserve">, 2008; Kennedy and </w:t>
      </w:r>
      <w:proofErr w:type="spellStart"/>
      <w:r w:rsidRPr="00D560B0">
        <w:rPr>
          <w:rFonts w:asciiTheme="minorHAnsi" w:hAnsiTheme="minorHAnsi" w:cstheme="minorHAnsi"/>
        </w:rPr>
        <w:t>Lukinbeal</w:t>
      </w:r>
      <w:proofErr w:type="spellEnd"/>
      <w:r w:rsidRPr="00D560B0">
        <w:rPr>
          <w:rFonts w:asciiTheme="minorHAnsi" w:hAnsiTheme="minorHAnsi" w:cstheme="minorHAnsi"/>
        </w:rPr>
        <w:t xml:space="preserve">, 1997; </w:t>
      </w:r>
      <w:proofErr w:type="spellStart"/>
      <w:r w:rsidRPr="00D560B0">
        <w:rPr>
          <w:rFonts w:asciiTheme="minorHAnsi" w:hAnsiTheme="minorHAnsi" w:cstheme="minorHAnsi"/>
        </w:rPr>
        <w:t>Lukinbeal</w:t>
      </w:r>
      <w:proofErr w:type="spellEnd"/>
      <w:r w:rsidRPr="00D560B0">
        <w:rPr>
          <w:rFonts w:asciiTheme="minorHAnsi" w:hAnsiTheme="minorHAnsi" w:cstheme="minorHAnsi"/>
        </w:rPr>
        <w:t xml:space="preserve"> and Zimmermann, 2006; Sharp, 1998). Bettini (2013) and Hartmann (2010) caution that </w:t>
      </w:r>
      <w:r w:rsidRPr="00D560B0">
        <w:rPr>
          <w:rStyle w:val="Emphasis"/>
          <w:rFonts w:asciiTheme="minorHAnsi" w:hAnsiTheme="minorHAnsi" w:cstheme="minorHAnsi"/>
        </w:rPr>
        <w:t xml:space="preserve">unexamined </w:t>
      </w:r>
      <w:r w:rsidRPr="00D560B0">
        <w:rPr>
          <w:rStyle w:val="Emphasis"/>
          <w:rFonts w:asciiTheme="minorHAnsi" w:hAnsiTheme="minorHAnsi" w:cstheme="minorHAnsi"/>
          <w:highlight w:val="cyan"/>
        </w:rPr>
        <w:t>apocalyptic imagery</w:t>
      </w:r>
      <w:r w:rsidRPr="00D560B0">
        <w:rPr>
          <w:rStyle w:val="TitleChar"/>
          <w:rFonts w:asciiTheme="minorHAnsi" w:hAnsiTheme="minorHAnsi" w:cstheme="minorHAnsi"/>
          <w:highlight w:val="cyan"/>
        </w:rPr>
        <w:t xml:space="preserve"> in </w:t>
      </w:r>
      <w:r w:rsidRPr="00D560B0">
        <w:rPr>
          <w:rStyle w:val="Emphasis"/>
          <w:rFonts w:asciiTheme="minorHAnsi" w:hAnsiTheme="minorHAnsi" w:cstheme="minorHAnsi"/>
          <w:highlight w:val="cyan"/>
        </w:rPr>
        <w:t>policy documents</w:t>
      </w:r>
      <w:r w:rsidRPr="00D560B0">
        <w:rPr>
          <w:rStyle w:val="TitleChar"/>
          <w:rFonts w:asciiTheme="minorHAnsi" w:hAnsiTheme="minorHAnsi" w:cstheme="minorHAnsi"/>
          <w:highlight w:val="cyan"/>
        </w:rPr>
        <w:t xml:space="preserve"> will </w:t>
      </w:r>
      <w:r w:rsidRPr="00D560B0">
        <w:rPr>
          <w:rStyle w:val="Emphasis"/>
          <w:rFonts w:asciiTheme="minorHAnsi" w:hAnsiTheme="minorHAnsi" w:cstheme="minorHAnsi"/>
          <w:highlight w:val="cyan"/>
        </w:rPr>
        <w:t>shift governance</w:t>
      </w:r>
      <w:r w:rsidRPr="00D560B0">
        <w:rPr>
          <w:rStyle w:val="TitleChar"/>
          <w:rFonts w:asciiTheme="minorHAnsi" w:hAnsiTheme="minorHAnsi" w:cstheme="minorHAnsi"/>
          <w:highlight w:val="cyan"/>
        </w:rPr>
        <w:t xml:space="preserve"> in response to climate change from </w:t>
      </w:r>
      <w:r w:rsidRPr="00D560B0">
        <w:rPr>
          <w:rStyle w:val="Emphasis"/>
          <w:rFonts w:asciiTheme="minorHAnsi" w:hAnsiTheme="minorHAnsi" w:cstheme="minorHAnsi"/>
          <w:highlight w:val="cyan"/>
        </w:rPr>
        <w:t>politics</w:t>
      </w:r>
      <w:r w:rsidRPr="00D560B0">
        <w:rPr>
          <w:rStyle w:val="TitleChar"/>
          <w:rFonts w:asciiTheme="minorHAnsi" w:hAnsiTheme="minorHAnsi" w:cstheme="minorHAnsi"/>
          <w:highlight w:val="cyan"/>
        </w:rPr>
        <w:t xml:space="preserve"> to </w:t>
      </w:r>
      <w:r w:rsidRPr="00D560B0">
        <w:rPr>
          <w:rStyle w:val="Emphasis"/>
          <w:rFonts w:asciiTheme="minorHAnsi" w:hAnsiTheme="minorHAnsi" w:cstheme="minorHAnsi"/>
          <w:highlight w:val="cyan"/>
        </w:rPr>
        <w:t>security</w:t>
      </w:r>
      <w:r w:rsidRPr="00D560B0">
        <w:rPr>
          <w:rFonts w:asciiTheme="minorHAnsi" w:hAnsiTheme="minorHAnsi" w:cstheme="minorHAnsi"/>
        </w:rPr>
        <w:t xml:space="preserve">. </w:t>
      </w:r>
      <w:r w:rsidRPr="00D560B0">
        <w:rPr>
          <w:rStyle w:val="TitleChar"/>
          <w:rFonts w:asciiTheme="minorHAnsi" w:hAnsiTheme="minorHAnsi" w:cstheme="minorHAnsi"/>
        </w:rPr>
        <w:t xml:space="preserve">The </w:t>
      </w:r>
      <w:r w:rsidRPr="00D560B0">
        <w:rPr>
          <w:rStyle w:val="Emphasis"/>
          <w:rFonts w:asciiTheme="minorHAnsi" w:hAnsiTheme="minorHAnsi" w:cstheme="minorHAnsi"/>
        </w:rPr>
        <w:t>spillage</w:t>
      </w:r>
      <w:r w:rsidRPr="00D560B0">
        <w:rPr>
          <w:rStyle w:val="TitleChar"/>
          <w:rFonts w:asciiTheme="minorHAnsi" w:hAnsiTheme="minorHAnsi" w:cstheme="minorHAnsi"/>
        </w:rPr>
        <w:t xml:space="preserve"> of sci-fi into science and security is </w:t>
      </w:r>
      <w:r w:rsidRPr="00D560B0">
        <w:rPr>
          <w:rStyle w:val="Emphasis"/>
          <w:rFonts w:asciiTheme="minorHAnsi" w:hAnsiTheme="minorHAnsi" w:cstheme="minorHAnsi"/>
        </w:rPr>
        <w:t>not hypothetical</w:t>
      </w:r>
      <w:r w:rsidRPr="00D560B0">
        <w:rPr>
          <w:rFonts w:asciiTheme="minorHAnsi" w:hAnsiTheme="minorHAnsi" w:cstheme="minorHAnsi"/>
        </w:rPr>
        <w:t xml:space="preserve">; </w:t>
      </w:r>
      <w:r w:rsidRPr="00D560B0">
        <w:rPr>
          <w:rStyle w:val="TitleChar"/>
          <w:rFonts w:asciiTheme="minorHAnsi" w:hAnsiTheme="minorHAnsi" w:cstheme="minorHAnsi"/>
        </w:rPr>
        <w:t xml:space="preserve">consider the U.S. Army’s recent “Mad Scientist Science Fiction Writing Contest,” encouraging contestants “to explore fresh ideas about the </w:t>
      </w:r>
      <w:r w:rsidRPr="00D560B0">
        <w:rPr>
          <w:rStyle w:val="Emphasis"/>
          <w:rFonts w:asciiTheme="minorHAnsi" w:hAnsiTheme="minorHAnsi" w:cstheme="minorHAnsi"/>
        </w:rPr>
        <w:t>future of warfare</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technology</w:t>
      </w:r>
      <w:r w:rsidRPr="00D560B0">
        <w:rPr>
          <w:rFonts w:asciiTheme="minorHAnsi" w:hAnsiTheme="minorHAnsi" w:cstheme="minorHAnsi"/>
        </w:rPr>
        <w:t xml:space="preserve"> … with implications for how the Army operates in future conflicts” (US Army Training and Doctrine Command, 2016). We write here for political geographers, political ecologists, and scientists engaging with the politics of the environmental future. </w:t>
      </w:r>
      <w:r w:rsidRPr="00D560B0">
        <w:rPr>
          <w:rStyle w:val="TitleChar"/>
          <w:rFonts w:asciiTheme="minorHAnsi" w:hAnsiTheme="minorHAnsi" w:cstheme="minorHAnsi"/>
        </w:rPr>
        <w:t xml:space="preserve">It is </w:t>
      </w:r>
      <w:r w:rsidRPr="00D560B0">
        <w:rPr>
          <w:rStyle w:val="Emphasis"/>
          <w:rFonts w:asciiTheme="minorHAnsi" w:hAnsiTheme="minorHAnsi" w:cstheme="minorHAnsi"/>
        </w:rPr>
        <w:t>beyond</w:t>
      </w:r>
      <w:r w:rsidRPr="00D560B0">
        <w:rPr>
          <w:rStyle w:val="TitleChar"/>
          <w:rFonts w:asciiTheme="minorHAnsi" w:hAnsiTheme="minorHAnsi" w:cstheme="minorHAnsi"/>
        </w:rPr>
        <w:t xml:space="preserve"> our expertise to </w:t>
      </w:r>
      <w:r w:rsidRPr="00D560B0">
        <w:rPr>
          <w:rStyle w:val="Emphasis"/>
          <w:rFonts w:asciiTheme="minorHAnsi" w:hAnsiTheme="minorHAnsi" w:cstheme="minorHAnsi"/>
        </w:rPr>
        <w:t>comprehensively detail</w:t>
      </w:r>
      <w:r w:rsidRPr="00D560B0">
        <w:rPr>
          <w:rStyle w:val="TitleChar"/>
          <w:rFonts w:asciiTheme="minorHAnsi" w:hAnsiTheme="minorHAnsi" w:cstheme="minorHAnsi"/>
        </w:rPr>
        <w:t xml:space="preserve"> genres of apocalypse,</w:t>
      </w:r>
      <w:r w:rsidRPr="00D560B0">
        <w:rPr>
          <w:rFonts w:asciiTheme="minorHAnsi" w:hAnsiTheme="minorHAnsi" w:cstheme="minorHAnsi"/>
        </w:rPr>
        <w:t xml:space="preserve"> but rather we outline three among many possible geo-historical junctures that can clarify the political stakes of the Anthropocene. This does mean, as we explain later, that our readings of the films lean into the clichés of these genres, rather than untangle their simultaneous complexity. </w:t>
      </w:r>
      <w:r w:rsidRPr="00D560B0">
        <w:rPr>
          <w:rStyle w:val="TitleChar"/>
          <w:rFonts w:asciiTheme="minorHAnsi" w:hAnsiTheme="minorHAnsi" w:cstheme="minorHAnsi"/>
          <w:highlight w:val="cyan"/>
        </w:rPr>
        <w:t>We understand these</w:t>
      </w:r>
      <w:r w:rsidRPr="00D560B0">
        <w:rPr>
          <w:rStyle w:val="TitleChar"/>
          <w:rFonts w:asciiTheme="minorHAnsi" w:hAnsiTheme="minorHAnsi" w:cstheme="minorHAnsi"/>
        </w:rPr>
        <w:t xml:space="preserve"> geo-historical junctures </w:t>
      </w:r>
      <w:r w:rsidRPr="00D560B0">
        <w:rPr>
          <w:rStyle w:val="TitleChar"/>
          <w:rFonts w:asciiTheme="minorHAnsi" w:hAnsiTheme="minorHAnsi" w:cstheme="minorHAnsi"/>
          <w:highlight w:val="cyan"/>
        </w:rPr>
        <w:t xml:space="preserve">as </w:t>
      </w:r>
      <w:r w:rsidRPr="00D560B0">
        <w:rPr>
          <w:rStyle w:val="Emphasis"/>
          <w:rFonts w:asciiTheme="minorHAnsi" w:hAnsiTheme="minorHAnsi" w:cstheme="minorHAnsi"/>
          <w:highlight w:val="cyan"/>
        </w:rPr>
        <w:t>flashpoints</w:t>
      </w:r>
      <w:r w:rsidRPr="00D560B0">
        <w:rPr>
          <w:rStyle w:val="TitleChar"/>
          <w:rFonts w:asciiTheme="minorHAnsi" w:hAnsiTheme="minorHAnsi" w:cstheme="minorHAnsi"/>
          <w:highlight w:val="cyan"/>
        </w:rPr>
        <w:t xml:space="preserve"> of a “</w:t>
      </w:r>
      <w:r w:rsidRPr="00D560B0">
        <w:rPr>
          <w:rStyle w:val="Emphasis"/>
          <w:rFonts w:asciiTheme="minorHAnsi" w:hAnsiTheme="minorHAnsi" w:cstheme="minorHAnsi"/>
          <w:highlight w:val="cyan"/>
        </w:rPr>
        <w:t>master-narrative</w:t>
      </w:r>
      <w:r w:rsidRPr="00D560B0">
        <w:rPr>
          <w:rStyle w:val="TitleChar"/>
          <w:rFonts w:asciiTheme="minorHAnsi" w:hAnsiTheme="minorHAnsi" w:cstheme="minorHAnsi"/>
          <w:highlight w:val="cyan"/>
        </w:rPr>
        <w:t xml:space="preserve"> of the </w:t>
      </w:r>
      <w:r w:rsidRPr="00D560B0">
        <w:rPr>
          <w:rStyle w:val="Emphasis"/>
          <w:rFonts w:asciiTheme="minorHAnsi" w:hAnsiTheme="minorHAnsi" w:cstheme="minorHAnsi"/>
          <w:highlight w:val="cyan"/>
        </w:rPr>
        <w:t>political unconscious</w:t>
      </w:r>
      <w:r w:rsidRPr="00D560B0">
        <w:rPr>
          <w:rFonts w:asciiTheme="minorHAnsi" w:hAnsiTheme="minorHAnsi" w:cstheme="minorHAnsi"/>
        </w:rPr>
        <w:t xml:space="preserve">” (Jameson, 1982), </w:t>
      </w:r>
      <w:r w:rsidRPr="00D560B0">
        <w:rPr>
          <w:rStyle w:val="TitleChar"/>
          <w:rFonts w:asciiTheme="minorHAnsi" w:hAnsiTheme="minorHAnsi" w:cstheme="minorHAnsi"/>
        </w:rPr>
        <w:t xml:space="preserve">a turbulent reckoning with what it means to be human that is </w:t>
      </w:r>
      <w:r w:rsidRPr="00D560B0">
        <w:rPr>
          <w:rStyle w:val="Emphasis"/>
          <w:rFonts w:asciiTheme="minorHAnsi" w:hAnsiTheme="minorHAnsi" w:cstheme="minorHAnsi"/>
          <w:highlight w:val="cyan"/>
        </w:rPr>
        <w:t>fraught</w:t>
      </w:r>
      <w:r w:rsidRPr="00D560B0">
        <w:rPr>
          <w:rStyle w:val="TitleChar"/>
          <w:rFonts w:asciiTheme="minorHAnsi" w:hAnsiTheme="minorHAnsi" w:cstheme="minorHAnsi"/>
          <w:highlight w:val="cyan"/>
        </w:rPr>
        <w:t xml:space="preserve"> with</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 xml:space="preserve">the </w:t>
      </w:r>
      <w:r w:rsidRPr="00D560B0">
        <w:rPr>
          <w:rStyle w:val="Emphasis"/>
          <w:rFonts w:asciiTheme="minorHAnsi" w:hAnsiTheme="minorHAnsi" w:cstheme="minorHAnsi"/>
          <w:highlight w:val="cyan"/>
        </w:rPr>
        <w:t>racialized hauntings</w:t>
      </w:r>
      <w:r w:rsidRPr="00D560B0">
        <w:rPr>
          <w:rStyle w:val="TitleChar"/>
          <w:rFonts w:asciiTheme="minorHAnsi" w:hAnsiTheme="minorHAnsi" w:cstheme="minorHAnsi"/>
          <w:highlight w:val="cyan"/>
        </w:rPr>
        <w:t xml:space="preserve"> of</w:t>
      </w:r>
      <w:r w:rsidRPr="00D560B0">
        <w:rPr>
          <w:rFonts w:asciiTheme="minorHAnsi" w:hAnsiTheme="minorHAnsi" w:cstheme="minorHAnsi"/>
        </w:rPr>
        <w:t xml:space="preserve"> </w:t>
      </w:r>
      <w:r w:rsidRPr="00D560B0">
        <w:rPr>
          <w:rStyle w:val="Emphasis"/>
          <w:rFonts w:asciiTheme="minorHAnsi" w:hAnsiTheme="minorHAnsi" w:cstheme="minorHAnsi"/>
          <w:highlight w:val="cyan"/>
        </w:rPr>
        <w:t>genocide</w:t>
      </w:r>
      <w:r w:rsidRPr="00D560B0">
        <w:rPr>
          <w:rFonts w:asciiTheme="minorHAnsi" w:hAnsiTheme="minorHAnsi" w:cstheme="minorHAnsi"/>
        </w:rPr>
        <w:t xml:space="preserve">, </w:t>
      </w:r>
      <w:r w:rsidRPr="00D560B0">
        <w:rPr>
          <w:rStyle w:val="Emphasis"/>
          <w:rFonts w:asciiTheme="minorHAnsi" w:hAnsiTheme="minorHAnsi" w:cstheme="minorHAnsi"/>
          <w:highlight w:val="cyan"/>
        </w:rPr>
        <w:t>slavery</w:t>
      </w:r>
      <w:r w:rsidRPr="00D560B0">
        <w:rPr>
          <w:rFonts w:asciiTheme="minorHAnsi" w:hAnsiTheme="minorHAnsi" w:cstheme="minorHAnsi"/>
        </w:rPr>
        <w:t xml:space="preserve">, </w:t>
      </w:r>
      <w:r w:rsidRPr="00D560B0">
        <w:rPr>
          <w:rStyle w:val="TitleChar"/>
          <w:rFonts w:asciiTheme="minorHAnsi" w:hAnsiTheme="minorHAnsi" w:cstheme="minorHAnsi"/>
          <w:highlight w:val="cyan"/>
        </w:rPr>
        <w:t>and</w:t>
      </w:r>
      <w:r w:rsidRPr="00D560B0">
        <w:rPr>
          <w:rFonts w:asciiTheme="minorHAnsi" w:hAnsiTheme="minorHAnsi" w:cstheme="minorHAnsi"/>
        </w:rPr>
        <w:t xml:space="preserve"> ongoing </w:t>
      </w:r>
      <w:r w:rsidRPr="00D560B0">
        <w:rPr>
          <w:rStyle w:val="Emphasis"/>
          <w:rFonts w:asciiTheme="minorHAnsi" w:hAnsiTheme="minorHAnsi" w:cstheme="minorHAnsi"/>
          <w:highlight w:val="cyan"/>
        </w:rPr>
        <w:t>imperialism</w:t>
      </w:r>
      <w:r w:rsidRPr="00D560B0">
        <w:rPr>
          <w:rFonts w:asciiTheme="minorHAnsi" w:hAnsiTheme="minorHAnsi" w:cstheme="minorHAnsi"/>
        </w:rPr>
        <w:t xml:space="preserve">. What kind of </w:t>
      </w:r>
      <w:r w:rsidRPr="00D560B0">
        <w:rPr>
          <w:rStyle w:val="Emphasis"/>
          <w:rFonts w:asciiTheme="minorHAnsi" w:hAnsiTheme="minorHAnsi" w:cstheme="minorHAnsi"/>
          <w:sz w:val="32"/>
          <w:szCs w:val="32"/>
          <w:highlight w:val="cyan"/>
        </w:rPr>
        <w:t>urgency</w:t>
      </w:r>
      <w:r w:rsidRPr="00D560B0">
        <w:rPr>
          <w:rFonts w:asciiTheme="minorHAnsi" w:hAnsiTheme="minorHAnsi" w:cstheme="minorHAnsi"/>
          <w:sz w:val="32"/>
          <w:szCs w:val="32"/>
        </w:rPr>
        <w:t xml:space="preserve"> </w:t>
      </w:r>
      <w:r w:rsidRPr="00D560B0">
        <w:rPr>
          <w:rFonts w:asciiTheme="minorHAnsi" w:hAnsiTheme="minorHAnsi" w:cstheme="minorHAnsi"/>
        </w:rPr>
        <w:t xml:space="preserve">does the Anthropocene produce? </w:t>
      </w:r>
      <w:r w:rsidRPr="00D560B0">
        <w:rPr>
          <w:rStyle w:val="Emphasis"/>
          <w:rFonts w:asciiTheme="minorHAnsi" w:hAnsiTheme="minorHAnsi" w:cstheme="minorHAnsi"/>
          <w:sz w:val="32"/>
          <w:szCs w:val="32"/>
          <w:highlight w:val="cyan"/>
        </w:rPr>
        <w:t>For whom?</w:t>
      </w:r>
      <w:r w:rsidRPr="00D560B0">
        <w:rPr>
          <w:rFonts w:asciiTheme="minorHAnsi" w:hAnsiTheme="minorHAnsi" w:cstheme="minorHAnsi"/>
        </w:rPr>
        <w:t xml:space="preserve"> Baldwin (2012: 172) argues </w:t>
      </w:r>
      <w:r w:rsidRPr="00D560B0">
        <w:rPr>
          <w:rStyle w:val="Emphasis"/>
          <w:rFonts w:asciiTheme="minorHAnsi" w:hAnsiTheme="minorHAnsi" w:cstheme="minorHAnsi"/>
          <w:highlight w:val="cyan"/>
        </w:rPr>
        <w:t>whiteness</w:t>
      </w:r>
      <w:r w:rsidRPr="00D560B0">
        <w:rPr>
          <w:rStyle w:val="TitleChar"/>
          <w:rFonts w:asciiTheme="minorHAnsi" w:hAnsiTheme="minorHAnsi" w:cstheme="minorHAnsi"/>
          <w:highlight w:val="cyan"/>
        </w:rPr>
        <w:t xml:space="preserve"> is figured through “tropes of </w:t>
      </w:r>
      <w:r w:rsidRPr="00D560B0">
        <w:rPr>
          <w:rStyle w:val="Emphasis"/>
          <w:rFonts w:asciiTheme="minorHAnsi" w:hAnsiTheme="minorHAnsi" w:cstheme="minorHAnsi"/>
        </w:rPr>
        <w:t xml:space="preserve">uncertainty, Utopia, </w:t>
      </w:r>
      <w:r w:rsidRPr="00D560B0">
        <w:rPr>
          <w:rStyle w:val="Emphasis"/>
          <w:rFonts w:asciiTheme="minorHAnsi" w:hAnsiTheme="minorHAnsi" w:cstheme="minorHAnsi"/>
          <w:highlight w:val="cyan"/>
        </w:rPr>
        <w:t>apocalypse</w:t>
      </w:r>
      <w:r w:rsidRPr="00D560B0">
        <w:rPr>
          <w:rStyle w:val="Emphasis"/>
          <w:rFonts w:asciiTheme="minorHAnsi" w:hAnsiTheme="minorHAnsi" w:cstheme="minorHAnsi"/>
        </w:rPr>
        <w:t xml:space="preserve">, prophesy, hope, </w:t>
      </w:r>
      <w:r w:rsidRPr="00D560B0">
        <w:rPr>
          <w:rStyle w:val="Emphasis"/>
          <w:rFonts w:asciiTheme="minorHAnsi" w:hAnsiTheme="minorHAnsi" w:cstheme="minorHAnsi"/>
          <w:highlight w:val="cyan"/>
        </w:rPr>
        <w:t>fear</w:t>
      </w:r>
      <w:r w:rsidRPr="00D560B0">
        <w:rPr>
          <w:rStyle w:val="Emphasis"/>
          <w:rFonts w:asciiTheme="minorHAnsi" w:hAnsiTheme="minorHAnsi" w:cstheme="minorHAnsi"/>
        </w:rPr>
        <w:t>, possibility</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and</w:t>
      </w:r>
      <w:r w:rsidRPr="00D560B0">
        <w:rPr>
          <w:rStyle w:val="TitleChar"/>
          <w:rFonts w:asciiTheme="minorHAnsi" w:hAnsiTheme="minorHAnsi" w:cstheme="minorHAnsi"/>
        </w:rPr>
        <w:t xml:space="preserve"> </w:t>
      </w:r>
      <w:r w:rsidRPr="00D560B0">
        <w:rPr>
          <w:rStyle w:val="Emphasis"/>
          <w:rFonts w:asciiTheme="minorHAnsi" w:hAnsiTheme="minorHAnsi" w:cstheme="minorHAnsi"/>
          <w:highlight w:val="cyan"/>
        </w:rPr>
        <w:t>potentiality</w:t>
      </w:r>
      <w:r w:rsidRPr="00D560B0">
        <w:rPr>
          <w:rStyle w:val="TitleChar"/>
          <w:rFonts w:asciiTheme="minorHAnsi" w:hAnsiTheme="minorHAnsi" w:cstheme="minorHAnsi"/>
        </w:rPr>
        <w:t>.</w:t>
      </w:r>
      <w:r w:rsidRPr="00D560B0">
        <w:rPr>
          <w:rFonts w:asciiTheme="minorHAnsi" w:hAnsiTheme="minorHAnsi" w:cstheme="minorHAnsi"/>
        </w:rPr>
        <w:t xml:space="preserve">” Here, </w:t>
      </w:r>
      <w:r w:rsidRPr="00D560B0">
        <w:rPr>
          <w:rStyle w:val="TitleChar"/>
          <w:rFonts w:asciiTheme="minorHAnsi" w:hAnsiTheme="minorHAnsi" w:cstheme="minorHAnsi"/>
        </w:rPr>
        <w:t xml:space="preserve">we </w:t>
      </w:r>
      <w:r w:rsidRPr="00D560B0">
        <w:rPr>
          <w:rStyle w:val="Emphasis"/>
          <w:rFonts w:asciiTheme="minorHAnsi" w:hAnsiTheme="minorHAnsi" w:cstheme="minorHAnsi"/>
        </w:rPr>
        <w:t>disaggregate</w:t>
      </w:r>
      <w:r w:rsidRPr="00D560B0">
        <w:rPr>
          <w:rStyle w:val="TitleChar"/>
          <w:rFonts w:asciiTheme="minorHAnsi" w:hAnsiTheme="minorHAnsi" w:cstheme="minorHAnsi"/>
        </w:rPr>
        <w:t xml:space="preserve"> futurity’s tropes in conversation with a parallel undoing of the </w:t>
      </w:r>
      <w:r w:rsidRPr="00D560B0">
        <w:rPr>
          <w:rStyle w:val="Emphasis"/>
          <w:rFonts w:asciiTheme="minorHAnsi" w:hAnsiTheme="minorHAnsi" w:cstheme="minorHAnsi"/>
        </w:rPr>
        <w:t>fundamentally racialized</w:t>
      </w:r>
      <w:r w:rsidRPr="00D560B0">
        <w:rPr>
          <w:rStyle w:val="TitleChar"/>
          <w:rFonts w:asciiTheme="minorHAnsi" w:hAnsiTheme="minorHAnsi" w:cstheme="minorHAnsi"/>
        </w:rPr>
        <w:t xml:space="preserve"> definitions of humanness </w:t>
      </w:r>
      <w:r w:rsidRPr="00D560B0">
        <w:rPr>
          <w:rFonts w:asciiTheme="minorHAnsi" w:hAnsiTheme="minorHAnsi" w:cstheme="minorHAnsi"/>
        </w:rPr>
        <w:t xml:space="preserve">(da Silva, 2011; Gilroy, 2018; </w:t>
      </w:r>
      <w:proofErr w:type="spellStart"/>
      <w:r w:rsidRPr="00D560B0">
        <w:rPr>
          <w:rFonts w:asciiTheme="minorHAnsi" w:hAnsiTheme="minorHAnsi" w:cstheme="minorHAnsi"/>
        </w:rPr>
        <w:t>Weheliye</w:t>
      </w:r>
      <w:proofErr w:type="spellEnd"/>
      <w:r w:rsidRPr="00D560B0">
        <w:rPr>
          <w:rFonts w:asciiTheme="minorHAnsi" w:hAnsiTheme="minorHAnsi" w:cstheme="minorHAnsi"/>
        </w:rPr>
        <w:t xml:space="preserve">, 2014; Wynter, 2003). At the core of processes that accelerated environmental devastation, now represented as global, has been the consistent sacrifice of some lives for the betterment of others. </w:t>
      </w:r>
      <w:r w:rsidRPr="00D560B0">
        <w:rPr>
          <w:rStyle w:val="TitleChar"/>
          <w:rFonts w:asciiTheme="minorHAnsi" w:hAnsiTheme="minorHAnsi" w:cstheme="minorHAnsi"/>
          <w:highlight w:val="cyan"/>
        </w:rPr>
        <w:t>The Anthropocene</w:t>
      </w:r>
      <w:r w:rsidRPr="00D560B0">
        <w:rPr>
          <w:rStyle w:val="TitleChar"/>
          <w:rFonts w:asciiTheme="minorHAnsi" w:hAnsiTheme="minorHAnsi" w:cstheme="minorHAnsi"/>
        </w:rPr>
        <w:t xml:space="preserve"> uncomfortably reiterates a nature/human binary figured in </w:t>
      </w:r>
      <w:r w:rsidRPr="00D560B0">
        <w:rPr>
          <w:rStyle w:val="Emphasis"/>
          <w:rFonts w:asciiTheme="minorHAnsi" w:hAnsiTheme="minorHAnsi" w:cstheme="minorHAnsi"/>
        </w:rPr>
        <w:t>racialized terms</w:t>
      </w:r>
      <w:r w:rsidRPr="00D560B0">
        <w:rPr>
          <w:rFonts w:asciiTheme="minorHAnsi" w:hAnsiTheme="minorHAnsi" w:cstheme="minorHAnsi"/>
        </w:rPr>
        <w:t xml:space="preserve">, at times </w:t>
      </w:r>
      <w:r w:rsidRPr="00D560B0">
        <w:rPr>
          <w:rStyle w:val="TitleChar"/>
          <w:rFonts w:asciiTheme="minorHAnsi" w:hAnsiTheme="minorHAnsi" w:cstheme="minorHAnsi"/>
          <w:highlight w:val="cyan"/>
        </w:rPr>
        <w:t>serv</w:t>
      </w:r>
      <w:r w:rsidRPr="00D560B0">
        <w:rPr>
          <w:rStyle w:val="TitleChar"/>
          <w:rFonts w:asciiTheme="minorHAnsi" w:hAnsiTheme="minorHAnsi" w:cstheme="minorHAnsi"/>
        </w:rPr>
        <w:t xml:space="preserve">ing </w:t>
      </w:r>
      <w:r w:rsidRPr="00D560B0">
        <w:rPr>
          <w:rStyle w:val="TitleChar"/>
          <w:rFonts w:asciiTheme="minorHAnsi" w:hAnsiTheme="minorHAnsi" w:cstheme="minorHAnsi"/>
          <w:highlight w:val="cyan"/>
        </w:rPr>
        <w:t xml:space="preserve">as a </w:t>
      </w:r>
      <w:r w:rsidRPr="00D560B0">
        <w:rPr>
          <w:rStyle w:val="Emphasis"/>
          <w:rFonts w:asciiTheme="minorHAnsi" w:hAnsiTheme="minorHAnsi" w:cstheme="minorHAnsi"/>
          <w:highlight w:val="cyan"/>
        </w:rPr>
        <w:t>proxy</w:t>
      </w:r>
      <w:r w:rsidRPr="00D560B0">
        <w:rPr>
          <w:rStyle w:val="TitleChar"/>
          <w:rFonts w:asciiTheme="minorHAnsi" w:hAnsiTheme="minorHAnsi" w:cstheme="minorHAnsi"/>
          <w:highlight w:val="cyan"/>
        </w:rPr>
        <w:t xml:space="preserve"> for</w:t>
      </w:r>
      <w:r w:rsidRPr="00D560B0">
        <w:rPr>
          <w:rStyle w:val="TitleChar"/>
          <w:rFonts w:asciiTheme="minorHAnsi" w:hAnsiTheme="minorHAnsi" w:cstheme="minorHAnsi"/>
        </w:rPr>
        <w:t xml:space="preserve"> </w:t>
      </w:r>
      <w:r w:rsidRPr="00D560B0">
        <w:rPr>
          <w:rStyle w:val="Emphasis"/>
          <w:rFonts w:asciiTheme="minorHAnsi" w:hAnsiTheme="minorHAnsi" w:cstheme="minorHAnsi"/>
        </w:rPr>
        <w:t xml:space="preserve">deep-seated </w:t>
      </w:r>
      <w:r w:rsidRPr="00D560B0">
        <w:rPr>
          <w:rStyle w:val="Emphasis"/>
          <w:rFonts w:asciiTheme="minorHAnsi" w:hAnsiTheme="minorHAnsi" w:cstheme="minorHAnsi"/>
          <w:highlight w:val="cyan"/>
        </w:rPr>
        <w:t>anxieties</w:t>
      </w:r>
      <w:r w:rsidRPr="00D560B0">
        <w:rPr>
          <w:rStyle w:val="TitleChar"/>
          <w:rFonts w:asciiTheme="minorHAnsi" w:hAnsiTheme="minorHAnsi" w:cstheme="minorHAnsi"/>
          <w:highlight w:val="cyan"/>
        </w:rPr>
        <w:t xml:space="preserve"> of </w:t>
      </w:r>
      <w:r w:rsidRPr="00D560B0">
        <w:rPr>
          <w:rStyle w:val="Emphasis"/>
          <w:rFonts w:asciiTheme="minorHAnsi" w:hAnsiTheme="minorHAnsi" w:cstheme="minorHAnsi"/>
          <w:highlight w:val="cyan"/>
        </w:rPr>
        <w:t>racialized Others “taking over”</w:t>
      </w:r>
      <w:r w:rsidRPr="00D560B0">
        <w:rPr>
          <w:rStyle w:val="Emphasis"/>
          <w:rFonts w:asciiTheme="minorHAnsi" w:hAnsiTheme="minorHAnsi" w:cstheme="minorHAnsi"/>
        </w:rPr>
        <w:t xml:space="preserve"> </w:t>
      </w:r>
      <w:r w:rsidRPr="00D560B0">
        <w:rPr>
          <w:rStyle w:val="TitleChar"/>
          <w:rFonts w:asciiTheme="minorHAnsi" w:hAnsiTheme="minorHAnsi" w:cstheme="minorHAnsi"/>
        </w:rPr>
        <w:t>the planet</w:t>
      </w:r>
      <w:r w:rsidRPr="00D560B0">
        <w:rPr>
          <w:rFonts w:asciiTheme="minorHAnsi" w:hAnsiTheme="minorHAnsi" w:cstheme="minorHAnsi"/>
        </w:rPr>
        <w:t xml:space="preserve">. We construct three geo-historical junctures: a staged encounter between geological proposals under review by the Anthropocene Working Group and corresponding cinematic apocalyptic genres. Building on Jameson’s (1982: 153) articulation of sci-fi as dramatization of “our incapacity to imagine the future … the atrophy of the utopian imagination,” we analyze how these </w:t>
      </w:r>
      <w:r w:rsidRPr="00D560B0">
        <w:rPr>
          <w:rStyle w:val="TitleChar"/>
          <w:rFonts w:asciiTheme="minorHAnsi" w:hAnsiTheme="minorHAnsi" w:cstheme="minorHAnsi"/>
        </w:rPr>
        <w:t>apocalyptic imaginaries</w:t>
      </w:r>
      <w:r w:rsidRPr="00D560B0">
        <w:rPr>
          <w:rFonts w:asciiTheme="minorHAnsi" w:hAnsiTheme="minorHAnsi" w:cstheme="minorHAnsi"/>
        </w:rPr>
        <w:t xml:space="preserve"> break down or </w:t>
      </w:r>
      <w:r w:rsidRPr="00D560B0">
        <w:rPr>
          <w:rStyle w:val="TitleChar"/>
          <w:rFonts w:asciiTheme="minorHAnsi" w:hAnsiTheme="minorHAnsi" w:cstheme="minorHAnsi"/>
        </w:rPr>
        <w:t xml:space="preserve">intensify human/nature divisions in ways that </w:t>
      </w:r>
      <w:r w:rsidRPr="00D560B0">
        <w:rPr>
          <w:rFonts w:asciiTheme="minorHAnsi" w:hAnsiTheme="minorHAnsi" w:cstheme="minorHAnsi"/>
        </w:rPr>
        <w:t xml:space="preserve">sometimes disrupt but more often </w:t>
      </w:r>
      <w:r w:rsidRPr="00D560B0">
        <w:rPr>
          <w:rStyle w:val="Emphasis"/>
          <w:rFonts w:asciiTheme="minorHAnsi" w:hAnsiTheme="minorHAnsi" w:cstheme="minorHAnsi"/>
        </w:rPr>
        <w:t>reinvigorate</w:t>
      </w:r>
      <w:r w:rsidRPr="00D560B0">
        <w:rPr>
          <w:rStyle w:val="TitleChar"/>
          <w:rFonts w:asciiTheme="minorHAnsi" w:hAnsiTheme="minorHAnsi" w:cstheme="minorHAnsi"/>
        </w:rPr>
        <w:t xml:space="preserve"> a </w:t>
      </w:r>
      <w:r w:rsidRPr="00D560B0">
        <w:rPr>
          <w:rStyle w:val="Emphasis"/>
          <w:rFonts w:asciiTheme="minorHAnsi" w:hAnsiTheme="minorHAnsi" w:cstheme="minorHAnsi"/>
        </w:rPr>
        <w:t>racial classification</w:t>
      </w:r>
      <w:r w:rsidRPr="00D560B0">
        <w:rPr>
          <w:rStyle w:val="TitleChar"/>
          <w:rFonts w:asciiTheme="minorHAnsi" w:hAnsiTheme="minorHAnsi" w:cstheme="minorHAnsi"/>
        </w:rPr>
        <w:t xml:space="preserve"> of humanity.</w:t>
      </w:r>
      <w:r w:rsidRPr="00D560B0">
        <w:rPr>
          <w:rFonts w:asciiTheme="minorHAnsi" w:hAnsiTheme="minorHAnsi" w:cstheme="minorHAnsi"/>
        </w:rPr>
        <w:t xml:space="preserve"> We begin by reviewing the Anthropocene as a collective contestation over what it means to be human, elaborate our rationale for examining popular culture, and then analyze the underlying racial premises of common Hollywood tropes. We close the article with warning signs and alternate imaginaries that disrupt this troubled legacy. Anthropocene as apocalyptic futurity We build on a rich tradition of “storytelling” in environmental justice activism and research (Houston and Vasudevan, 2017) that examines the Anthropocene as a narrative (Buell, 2014) whose meaning is being contested among scientists, social movement actors, critical </w:t>
      </w:r>
      <w:proofErr w:type="gramStart"/>
      <w:r w:rsidRPr="00D560B0">
        <w:rPr>
          <w:rFonts w:asciiTheme="minorHAnsi" w:hAnsiTheme="minorHAnsi" w:cstheme="minorHAnsi"/>
        </w:rPr>
        <w:t>theorists</w:t>
      </w:r>
      <w:proofErr w:type="gramEnd"/>
      <w:r w:rsidRPr="00D560B0">
        <w:rPr>
          <w:rFonts w:asciiTheme="minorHAnsi" w:hAnsiTheme="minorHAnsi" w:cstheme="minorHAnsi"/>
        </w:rPr>
        <w:t xml:space="preserve"> and cultural producers. What then do we learn from the storytelling that takes place in debates over when the Anthropocene began? Lewis and Maslin (2015, see also Davis and Todd, 2017) propose, 1610 as start date: the conquest of the Americas. This territorial accumulation highlights, “a long-term and large-scale example of human actions unleashing processes that are difficult to predict or manage” (Lewis and Maslin, 2015: 177). While </w:t>
      </w:r>
      <w:proofErr w:type="gramStart"/>
      <w:r w:rsidRPr="00D560B0">
        <w:rPr>
          <w:rFonts w:asciiTheme="minorHAnsi" w:hAnsiTheme="minorHAnsi" w:cstheme="minorHAnsi"/>
        </w:rPr>
        <w:t>the,</w:t>
      </w:r>
      <w:proofErr w:type="gramEnd"/>
      <w:r w:rsidRPr="00D560B0">
        <w:rPr>
          <w:rFonts w:asciiTheme="minorHAnsi" w:hAnsiTheme="minorHAnsi" w:cstheme="minorHAnsi"/>
        </w:rPr>
        <w:t xml:space="preserve"> 1610 proposal has not gained traction in the scientific community (Hamilton, 2015), its acknowledgment of colonization’s genocidal violence makes possible a more incisive understanding of what is meant by the designation of the epoch (Davis and Todd, 2017). Other proposals also highlight politically charged moments in </w:t>
      </w:r>
      <w:proofErr w:type="gramStart"/>
      <w:r w:rsidRPr="00D560B0">
        <w:rPr>
          <w:rFonts w:asciiTheme="minorHAnsi" w:hAnsiTheme="minorHAnsi" w:cstheme="minorHAnsi"/>
        </w:rPr>
        <w:t>history, and</w:t>
      </w:r>
      <w:proofErr w:type="gramEnd"/>
      <w:r w:rsidRPr="00D560B0">
        <w:rPr>
          <w:rFonts w:asciiTheme="minorHAnsi" w:hAnsiTheme="minorHAnsi" w:cstheme="minorHAnsi"/>
        </w:rPr>
        <w:t xml:space="preserve"> are read as </w:t>
      </w:r>
      <w:proofErr w:type="spellStart"/>
      <w:r w:rsidRPr="00D560B0">
        <w:rPr>
          <w:rFonts w:asciiTheme="minorHAnsi" w:hAnsiTheme="minorHAnsi" w:cstheme="minorHAnsi"/>
        </w:rPr>
        <w:t>Gergan</w:t>
      </w:r>
      <w:proofErr w:type="spellEnd"/>
      <w:r w:rsidRPr="00D560B0">
        <w:rPr>
          <w:rFonts w:asciiTheme="minorHAnsi" w:hAnsiTheme="minorHAnsi" w:cstheme="minorHAnsi"/>
        </w:rPr>
        <w:t xml:space="preserve"> et al. 3 a corrective to Enlightenment hubris (</w:t>
      </w:r>
      <w:proofErr w:type="spellStart"/>
      <w:r w:rsidRPr="00D560B0">
        <w:rPr>
          <w:rFonts w:asciiTheme="minorHAnsi" w:hAnsiTheme="minorHAnsi" w:cstheme="minorHAnsi"/>
        </w:rPr>
        <w:t>Lovbrand</w:t>
      </w:r>
      <w:proofErr w:type="spellEnd"/>
      <w:r w:rsidRPr="00D560B0">
        <w:rPr>
          <w:rFonts w:asciiTheme="minorHAnsi" w:hAnsiTheme="minorHAnsi" w:cstheme="minorHAnsi"/>
        </w:rPr>
        <w:t xml:space="preserve"> et al., 2009). As noted by Robbins and € Moore (2013: 9), “</w:t>
      </w:r>
      <w:r w:rsidRPr="00D560B0">
        <w:rPr>
          <w:rStyle w:val="TitleChar"/>
          <w:rFonts w:asciiTheme="minorHAnsi" w:hAnsiTheme="minorHAnsi" w:cstheme="minorHAnsi"/>
          <w:highlight w:val="cyan"/>
        </w:rPr>
        <w:t>Anthropocene scientific culture</w:t>
      </w:r>
      <w:r w:rsidRPr="00D560B0">
        <w:rPr>
          <w:rStyle w:val="TitleChar"/>
          <w:rFonts w:asciiTheme="minorHAnsi" w:hAnsiTheme="minorHAnsi" w:cstheme="minorHAnsi"/>
        </w:rPr>
        <w:t xml:space="preserve"> thus simultaneously </w:t>
      </w:r>
      <w:r w:rsidRPr="00D560B0">
        <w:rPr>
          <w:rStyle w:val="TitleChar"/>
          <w:rFonts w:asciiTheme="minorHAnsi" w:hAnsiTheme="minorHAnsi" w:cstheme="minorHAnsi"/>
          <w:highlight w:val="cyan"/>
        </w:rPr>
        <w:t xml:space="preserve">displays a </w:t>
      </w:r>
      <w:r w:rsidRPr="00D560B0">
        <w:rPr>
          <w:rStyle w:val="Emphasis"/>
          <w:rFonts w:asciiTheme="minorHAnsi" w:hAnsiTheme="minorHAnsi" w:cstheme="minorHAnsi"/>
          <w:highlight w:val="cyan"/>
        </w:rPr>
        <w:t>panicked political imperative</w:t>
      </w:r>
      <w:r w:rsidRPr="00D560B0">
        <w:rPr>
          <w:rStyle w:val="TitleChar"/>
          <w:rFonts w:asciiTheme="minorHAnsi" w:hAnsiTheme="minorHAnsi" w:cstheme="minorHAnsi"/>
          <w:highlight w:val="cyan"/>
        </w:rPr>
        <w:t xml:space="preserve"> to </w:t>
      </w:r>
      <w:r w:rsidRPr="00D560B0">
        <w:rPr>
          <w:rStyle w:val="Emphasis"/>
          <w:rFonts w:asciiTheme="minorHAnsi" w:hAnsiTheme="minorHAnsi" w:cstheme="minorHAnsi"/>
          <w:highlight w:val="cyan"/>
        </w:rPr>
        <w:t>intervene</w:t>
      </w:r>
      <w:r w:rsidRPr="00D560B0">
        <w:rPr>
          <w:rFonts w:asciiTheme="minorHAnsi" w:hAnsiTheme="minorHAnsi" w:cstheme="minorHAnsi"/>
          <w:highlight w:val="cyan"/>
        </w:rPr>
        <w:t xml:space="preserve"> </w:t>
      </w:r>
      <w:r w:rsidRPr="00D560B0">
        <w:rPr>
          <w:rFonts w:asciiTheme="minorHAnsi" w:hAnsiTheme="minorHAnsi" w:cstheme="minorHAnsi"/>
        </w:rPr>
        <w:t xml:space="preserve">more vocally and </w:t>
      </w:r>
      <w:r w:rsidRPr="00D560B0">
        <w:rPr>
          <w:rStyle w:val="Emphasis"/>
          <w:rFonts w:asciiTheme="minorHAnsi" w:hAnsiTheme="minorHAnsi" w:cstheme="minorHAnsi"/>
          <w:highlight w:val="cyan"/>
        </w:rPr>
        <w:t>aggressively</w:t>
      </w:r>
      <w:r w:rsidRPr="00D560B0">
        <w:rPr>
          <w:rFonts w:asciiTheme="minorHAnsi" w:hAnsiTheme="minorHAnsi" w:cstheme="minorHAnsi"/>
          <w:highlight w:val="cyan"/>
        </w:rPr>
        <w:t xml:space="preserve"> </w:t>
      </w:r>
      <w:r w:rsidRPr="00D560B0">
        <w:rPr>
          <w:rStyle w:val="TitleChar"/>
          <w:rFonts w:asciiTheme="minorHAnsi" w:hAnsiTheme="minorHAnsi" w:cstheme="minorHAnsi"/>
          <w:highlight w:val="cyan"/>
        </w:rPr>
        <w:t xml:space="preserve">in an </w:t>
      </w:r>
      <w:r w:rsidRPr="00D560B0">
        <w:rPr>
          <w:rStyle w:val="Emphasis"/>
          <w:rFonts w:asciiTheme="minorHAnsi" w:hAnsiTheme="minorHAnsi" w:cstheme="minorHAnsi"/>
          <w:highlight w:val="cyan"/>
        </w:rPr>
        <w:t>earth transformation run amok</w:t>
      </w:r>
      <w:r w:rsidRPr="00D560B0">
        <w:rPr>
          <w:rStyle w:val="TitleChar"/>
          <w:rFonts w:asciiTheme="minorHAnsi" w:hAnsiTheme="minorHAnsi" w:cstheme="minorHAnsi"/>
        </w:rPr>
        <w:t xml:space="preserve"> and an increasing fear that past scientific claims about the character of ecosystems and their transformation were overly normative</w:t>
      </w:r>
      <w:r w:rsidRPr="00D560B0">
        <w:rPr>
          <w:rFonts w:asciiTheme="minorHAnsi" w:hAnsiTheme="minorHAnsi" w:cstheme="minorHAnsi"/>
        </w:rPr>
        <w:t xml:space="preserve">, prescriptive, or political in nature.” Analyzing climate change as a literary narrative explores how scientific knowledge gains traction, “[crystallizing] the anxieties of a wider public” (Buell, 2014: 272). For </w:t>
      </w:r>
      <w:proofErr w:type="spellStart"/>
      <w:r w:rsidRPr="00D560B0">
        <w:rPr>
          <w:rFonts w:asciiTheme="minorHAnsi" w:hAnsiTheme="minorHAnsi" w:cstheme="minorHAnsi"/>
        </w:rPr>
        <w:t>Yusoff</w:t>
      </w:r>
      <w:proofErr w:type="spellEnd"/>
      <w:r w:rsidRPr="00D560B0">
        <w:rPr>
          <w:rFonts w:asciiTheme="minorHAnsi" w:hAnsiTheme="minorHAnsi" w:cstheme="minorHAnsi"/>
        </w:rPr>
        <w:t xml:space="preserve"> (2013), this “geological turn” pushes our focus beyond social relations with fossil fuels and human impacts on Earth, to think of human being as itself geologically composed; the social then emerges as an expression of geology and geochemistry. The Anthropocene debate offers critical scholars a rare opportunity to engage with the scientific community, making possible a more political geoscience (</w:t>
      </w:r>
      <w:proofErr w:type="spellStart"/>
      <w:r w:rsidRPr="00D560B0">
        <w:rPr>
          <w:rFonts w:asciiTheme="minorHAnsi" w:hAnsiTheme="minorHAnsi" w:cstheme="minorHAnsi"/>
        </w:rPr>
        <w:t>Castree</w:t>
      </w:r>
      <w:proofErr w:type="spellEnd"/>
      <w:r w:rsidRPr="00D560B0">
        <w:rPr>
          <w:rFonts w:asciiTheme="minorHAnsi" w:hAnsiTheme="minorHAnsi" w:cstheme="minorHAnsi"/>
        </w:rPr>
        <w:t xml:space="preserve">, 2015: 15). However, </w:t>
      </w:r>
      <w:r w:rsidRPr="00D560B0">
        <w:rPr>
          <w:rStyle w:val="TitleChar"/>
          <w:rFonts w:asciiTheme="minorHAnsi" w:hAnsiTheme="minorHAnsi" w:cstheme="minorHAnsi"/>
          <w:highlight w:val="cyan"/>
        </w:rPr>
        <w:t>these proposals</w:t>
      </w:r>
      <w:r w:rsidRPr="00D560B0">
        <w:rPr>
          <w:rStyle w:val="TitleChar"/>
          <w:rFonts w:asciiTheme="minorHAnsi" w:hAnsiTheme="minorHAnsi" w:cstheme="minorHAnsi"/>
        </w:rPr>
        <w:t xml:space="preserve"> may </w:t>
      </w:r>
      <w:r w:rsidRPr="00D560B0">
        <w:rPr>
          <w:rStyle w:val="Emphasis"/>
          <w:rFonts w:asciiTheme="minorHAnsi" w:hAnsiTheme="minorHAnsi" w:cstheme="minorHAnsi"/>
          <w:highlight w:val="cyan"/>
        </w:rPr>
        <w:t>elide</w:t>
      </w:r>
      <w:r w:rsidRPr="00D560B0">
        <w:rPr>
          <w:rStyle w:val="TitleChar"/>
          <w:rFonts w:asciiTheme="minorHAnsi" w:hAnsiTheme="minorHAnsi" w:cstheme="minorHAnsi"/>
          <w:highlight w:val="cyan"/>
        </w:rPr>
        <w:t xml:space="preserve"> </w:t>
      </w:r>
      <w:r w:rsidRPr="00D560B0">
        <w:rPr>
          <w:rStyle w:val="Emphasis"/>
          <w:rFonts w:asciiTheme="minorHAnsi" w:hAnsiTheme="minorHAnsi" w:cstheme="minorHAnsi"/>
          <w:highlight w:val="cyan"/>
        </w:rPr>
        <w:t>who is contained</w:t>
      </w:r>
      <w:r w:rsidRPr="00D560B0">
        <w:rPr>
          <w:rStyle w:val="TitleChar"/>
          <w:rFonts w:asciiTheme="minorHAnsi" w:hAnsiTheme="minorHAnsi" w:cstheme="minorHAnsi"/>
          <w:highlight w:val="cyan"/>
        </w:rPr>
        <w:t xml:space="preserve"> within the “human,” while </w:t>
      </w:r>
      <w:r w:rsidRPr="00D560B0">
        <w:rPr>
          <w:rStyle w:val="TitleChar"/>
          <w:rFonts w:asciiTheme="minorHAnsi" w:hAnsiTheme="minorHAnsi" w:cstheme="minorHAnsi"/>
        </w:rPr>
        <w:t xml:space="preserve">potentially </w:t>
      </w:r>
      <w:r w:rsidRPr="00D560B0">
        <w:rPr>
          <w:rStyle w:val="Emphasis"/>
          <w:rFonts w:asciiTheme="minorHAnsi" w:hAnsiTheme="minorHAnsi" w:cstheme="minorHAnsi"/>
          <w:highlight w:val="cyan"/>
        </w:rPr>
        <w:t>legitimating</w:t>
      </w:r>
      <w:r w:rsidRPr="00D560B0">
        <w:rPr>
          <w:rStyle w:val="TitleChar"/>
          <w:rFonts w:asciiTheme="minorHAnsi" w:hAnsiTheme="minorHAnsi" w:cstheme="minorHAnsi"/>
        </w:rPr>
        <w:t xml:space="preserve"> “</w:t>
      </w:r>
      <w:r w:rsidRPr="00D560B0">
        <w:rPr>
          <w:rStyle w:val="Emphasis"/>
          <w:rFonts w:asciiTheme="minorHAnsi" w:hAnsiTheme="minorHAnsi" w:cstheme="minorHAnsi"/>
        </w:rPr>
        <w:t xml:space="preserve">non-democratic </w:t>
      </w:r>
      <w:r w:rsidRPr="00D560B0">
        <w:rPr>
          <w:rStyle w:val="TitleChar"/>
          <w:rFonts w:asciiTheme="minorHAnsi" w:hAnsiTheme="minorHAnsi" w:cstheme="minorHAnsi"/>
        </w:rPr>
        <w:t xml:space="preserve">and </w:t>
      </w:r>
      <w:r w:rsidRPr="00D560B0">
        <w:rPr>
          <w:rStyle w:val="Emphasis"/>
          <w:rFonts w:asciiTheme="minorHAnsi" w:hAnsiTheme="minorHAnsi" w:cstheme="minorHAnsi"/>
          <w:highlight w:val="cyan"/>
        </w:rPr>
        <w:t>technophilic approaches</w:t>
      </w:r>
      <w:r w:rsidRPr="00D560B0">
        <w:rPr>
          <w:rStyle w:val="TitleChar"/>
          <w:rFonts w:asciiTheme="minorHAnsi" w:hAnsiTheme="minorHAnsi" w:cstheme="minorHAnsi"/>
          <w:highlight w:val="cyan"/>
        </w:rPr>
        <w:t xml:space="preserve">, such as </w:t>
      </w:r>
      <w:r w:rsidRPr="00D560B0">
        <w:rPr>
          <w:rStyle w:val="Emphasis"/>
          <w:rFonts w:asciiTheme="minorHAnsi" w:hAnsiTheme="minorHAnsi" w:cstheme="minorHAnsi"/>
          <w:highlight w:val="cyan"/>
        </w:rPr>
        <w:t>geoengineering</w:t>
      </w:r>
      <w:r w:rsidRPr="00D560B0">
        <w:rPr>
          <w:rStyle w:val="TitleChar"/>
          <w:rFonts w:asciiTheme="minorHAnsi" w:hAnsiTheme="minorHAnsi" w:cstheme="minorHAnsi"/>
        </w:rPr>
        <w:t>”</w:t>
      </w:r>
      <w:r w:rsidRPr="00D560B0">
        <w:rPr>
          <w:rFonts w:asciiTheme="minorHAnsi" w:hAnsiTheme="minorHAnsi" w:cstheme="minorHAnsi"/>
        </w:rPr>
        <w:t xml:space="preserve"> (Baskin, 2015: 11). Ahuja (2016) argues, “Geology is a spawn of the colonial capitalist assemblage that is rapidly transforming the planet … the discipline cannot stand objectively outside the relations that term clumsily attempts to name.” </w:t>
      </w:r>
      <w:r w:rsidRPr="00D560B0">
        <w:rPr>
          <w:rStyle w:val="TitleChar"/>
          <w:rFonts w:asciiTheme="minorHAnsi" w:hAnsiTheme="minorHAnsi" w:cstheme="minorHAnsi"/>
        </w:rPr>
        <w:t xml:space="preserve">We find ourselves in agreement with theorization of the </w:t>
      </w:r>
      <w:proofErr w:type="spellStart"/>
      <w:r w:rsidRPr="00D560B0">
        <w:rPr>
          <w:rStyle w:val="Emphasis"/>
          <w:rFonts w:asciiTheme="minorHAnsi" w:hAnsiTheme="minorHAnsi" w:cstheme="minorHAnsi"/>
        </w:rPr>
        <w:t>Capitalocene</w:t>
      </w:r>
      <w:proofErr w:type="spellEnd"/>
      <w:r w:rsidRPr="00D560B0">
        <w:rPr>
          <w:rStyle w:val="TitleChar"/>
          <w:rFonts w:asciiTheme="minorHAnsi" w:hAnsiTheme="minorHAnsi" w:cstheme="minorHAnsi"/>
        </w:rPr>
        <w:t xml:space="preserve"> that </w:t>
      </w:r>
      <w:r w:rsidRPr="00D560B0">
        <w:rPr>
          <w:rStyle w:val="Emphasis"/>
          <w:rFonts w:asciiTheme="minorHAnsi" w:hAnsiTheme="minorHAnsi" w:cstheme="minorHAnsi"/>
        </w:rPr>
        <w:t>challenges</w:t>
      </w:r>
      <w:r w:rsidRPr="00D560B0">
        <w:rPr>
          <w:rStyle w:val="TitleChar"/>
          <w:rFonts w:asciiTheme="minorHAnsi" w:hAnsiTheme="minorHAnsi" w:cstheme="minorHAnsi"/>
        </w:rPr>
        <w:t xml:space="preserve"> the narrative of a “fictitious human unity” </w:t>
      </w:r>
      <w:r w:rsidRPr="00D560B0">
        <w:rPr>
          <w:rStyle w:val="Emphasis"/>
          <w:rFonts w:asciiTheme="minorHAnsi" w:hAnsiTheme="minorHAnsi" w:cstheme="minorHAnsi"/>
        </w:rPr>
        <w:t>erasing the unevenness</w:t>
      </w:r>
      <w:r w:rsidRPr="00D560B0">
        <w:rPr>
          <w:rStyle w:val="TitleChar"/>
          <w:rFonts w:asciiTheme="minorHAnsi" w:hAnsiTheme="minorHAnsi" w:cstheme="minorHAnsi"/>
        </w:rPr>
        <w:t xml:space="preserve"> of </w:t>
      </w:r>
      <w:r w:rsidRPr="00D560B0">
        <w:rPr>
          <w:rStyle w:val="Emphasis"/>
          <w:rFonts w:asciiTheme="minorHAnsi" w:hAnsiTheme="minorHAnsi" w:cstheme="minorHAnsi"/>
        </w:rPr>
        <w:t>ecological violence</w:t>
      </w:r>
      <w:r w:rsidRPr="00D560B0">
        <w:rPr>
          <w:rFonts w:asciiTheme="minorHAnsi" w:hAnsiTheme="minorHAnsi" w:cstheme="minorHAnsi"/>
        </w:rPr>
        <w:t xml:space="preserve"> (Haraway, 2016; Moore, 2017), and in agreement with critiques centering the persistent role of colonial processes and settler colonialism as inseparable from climate-driven conditions of violence (Davis and Todd, 2017; Whyte, 2016, 2013). For Baldwin (2014: 525), </w:t>
      </w:r>
      <w:r w:rsidRPr="00D560B0">
        <w:rPr>
          <w:rStyle w:val="Emphasis"/>
          <w:rFonts w:asciiTheme="minorHAnsi" w:hAnsiTheme="minorHAnsi" w:cstheme="minorHAnsi"/>
        </w:rPr>
        <w:t>climate change anxieties</w:t>
      </w:r>
      <w:r w:rsidRPr="00D560B0">
        <w:rPr>
          <w:rStyle w:val="TitleChar"/>
          <w:rFonts w:asciiTheme="minorHAnsi" w:hAnsiTheme="minorHAnsi" w:cstheme="minorHAnsi"/>
        </w:rPr>
        <w:t xml:space="preserve"> </w:t>
      </w:r>
      <w:r w:rsidRPr="00D560B0">
        <w:rPr>
          <w:rStyle w:val="Emphasis"/>
          <w:rFonts w:asciiTheme="minorHAnsi" w:hAnsiTheme="minorHAnsi" w:cstheme="minorHAnsi"/>
        </w:rPr>
        <w:t>reiterate</w:t>
      </w:r>
      <w:r w:rsidRPr="00D560B0">
        <w:rPr>
          <w:rStyle w:val="TitleChar"/>
          <w:rFonts w:asciiTheme="minorHAnsi" w:hAnsiTheme="minorHAnsi" w:cstheme="minorHAnsi"/>
        </w:rPr>
        <w:t xml:space="preserve"> the human as a </w:t>
      </w:r>
      <w:r w:rsidRPr="00D560B0">
        <w:rPr>
          <w:rStyle w:val="Emphasis"/>
          <w:rFonts w:asciiTheme="minorHAnsi" w:hAnsiTheme="minorHAnsi" w:cstheme="minorHAnsi"/>
        </w:rPr>
        <w:t>racial category</w:t>
      </w:r>
      <w:r w:rsidRPr="00D560B0">
        <w:rPr>
          <w:rStyle w:val="TitleChar"/>
          <w:rFonts w:asciiTheme="minorHAnsi" w:hAnsiTheme="minorHAnsi" w:cstheme="minorHAnsi"/>
        </w:rPr>
        <w:t xml:space="preserve"> </w:t>
      </w:r>
      <w:r w:rsidRPr="00D560B0">
        <w:rPr>
          <w:rFonts w:asciiTheme="minorHAnsi" w:hAnsiTheme="minorHAnsi" w:cstheme="minorHAnsi"/>
        </w:rPr>
        <w:t xml:space="preserve">“at a moment often characterized as simultaneously post-racial and post-human.” While post-humanist scholarship has presented an important critique of the </w:t>
      </w:r>
      <w:proofErr w:type="spellStart"/>
      <w:r w:rsidRPr="00D560B0">
        <w:rPr>
          <w:rFonts w:asciiTheme="minorHAnsi" w:hAnsiTheme="minorHAnsi" w:cstheme="minorHAnsi"/>
        </w:rPr>
        <w:t>anthros</w:t>
      </w:r>
      <w:proofErr w:type="spellEnd"/>
      <w:r w:rsidRPr="00D560B0">
        <w:rPr>
          <w:rFonts w:asciiTheme="minorHAnsi" w:hAnsiTheme="minorHAnsi" w:cstheme="minorHAnsi"/>
        </w:rPr>
        <w:t>, postcolonial, decolonial and critical race studies suggest that analysis of the Anthropocene must consider how colonial demarcations of the human–nonhuman boundaries were premised upon and developed alongside racial hierarchies of human difference (Gilroy, 2018; Jackson, 2013; Livingstone et al., 2011). Ecological anxieties abound (Robbins and Moore, 2013), and “</w:t>
      </w:r>
      <w:r w:rsidRPr="00D560B0">
        <w:rPr>
          <w:rStyle w:val="TitleChar"/>
          <w:rFonts w:asciiTheme="minorHAnsi" w:hAnsiTheme="minorHAnsi" w:cstheme="minorHAnsi"/>
          <w:highlight w:val="cyan"/>
        </w:rPr>
        <w:t xml:space="preserve">fantasies of apocalypse are both a </w:t>
      </w:r>
      <w:r w:rsidRPr="00D560B0">
        <w:rPr>
          <w:rStyle w:val="Emphasis"/>
          <w:rFonts w:asciiTheme="minorHAnsi" w:hAnsiTheme="minorHAnsi" w:cstheme="minorHAnsi"/>
          <w:highlight w:val="cyan"/>
        </w:rPr>
        <w:t>product</w:t>
      </w:r>
      <w:r w:rsidRPr="00D560B0">
        <w:rPr>
          <w:rStyle w:val="TitleChar"/>
          <w:rFonts w:asciiTheme="minorHAnsi" w:hAnsiTheme="minorHAnsi" w:cstheme="minorHAnsi"/>
          <w:highlight w:val="cyan"/>
        </w:rPr>
        <w:t xml:space="preserve"> and a </w:t>
      </w:r>
      <w:r w:rsidRPr="00D560B0">
        <w:rPr>
          <w:rStyle w:val="Emphasis"/>
          <w:rFonts w:asciiTheme="minorHAnsi" w:hAnsiTheme="minorHAnsi" w:cstheme="minorHAnsi"/>
          <w:highlight w:val="cyan"/>
        </w:rPr>
        <w:t>producer</w:t>
      </w:r>
      <w:r w:rsidRPr="00D560B0">
        <w:rPr>
          <w:rStyle w:val="TitleChar"/>
          <w:rFonts w:asciiTheme="minorHAnsi" w:hAnsiTheme="minorHAnsi" w:cstheme="minorHAnsi"/>
          <w:highlight w:val="cyan"/>
        </w:rPr>
        <w:t xml:space="preserve"> of the Anthropocene</w:t>
      </w:r>
      <w:r w:rsidRPr="00D560B0">
        <w:rPr>
          <w:rFonts w:asciiTheme="minorHAnsi" w:hAnsiTheme="minorHAnsi" w:cstheme="minorHAnsi"/>
        </w:rPr>
        <w:t>” (Ginn, 2015: 352). But what politics do visions of future catastrophe engender (</w:t>
      </w:r>
      <w:proofErr w:type="gramStart"/>
      <w:r w:rsidRPr="00D560B0">
        <w:rPr>
          <w:rFonts w:asciiTheme="minorHAnsi" w:hAnsiTheme="minorHAnsi" w:cstheme="minorHAnsi"/>
        </w:rPr>
        <w:t>e.g.</w:t>
      </w:r>
      <w:proofErr w:type="gramEnd"/>
      <w:r w:rsidRPr="00D560B0">
        <w:rPr>
          <w:rFonts w:asciiTheme="minorHAnsi" w:hAnsiTheme="minorHAnsi" w:cstheme="minorHAnsi"/>
        </w:rPr>
        <w:t xml:space="preserve"> Baldwin, 2012; Ginn, 2015; Katz, 1995; Schlosser, 2015; </w:t>
      </w:r>
      <w:proofErr w:type="spellStart"/>
      <w:r w:rsidRPr="00D560B0">
        <w:rPr>
          <w:rFonts w:asciiTheme="minorHAnsi" w:hAnsiTheme="minorHAnsi" w:cstheme="minorHAnsi"/>
        </w:rPr>
        <w:t>Skrimshire</w:t>
      </w:r>
      <w:proofErr w:type="spellEnd"/>
      <w:r w:rsidRPr="00D560B0">
        <w:rPr>
          <w:rFonts w:asciiTheme="minorHAnsi" w:hAnsiTheme="minorHAnsi" w:cstheme="minorHAnsi"/>
        </w:rPr>
        <w:t xml:space="preserve">, 2010; </w:t>
      </w:r>
      <w:proofErr w:type="spellStart"/>
      <w:r w:rsidRPr="00D560B0">
        <w:rPr>
          <w:rFonts w:asciiTheme="minorHAnsi" w:hAnsiTheme="minorHAnsi" w:cstheme="minorHAnsi"/>
        </w:rPr>
        <w:t>Swyngedouw</w:t>
      </w:r>
      <w:proofErr w:type="spellEnd"/>
      <w:r w:rsidRPr="00D560B0">
        <w:rPr>
          <w:rFonts w:asciiTheme="minorHAnsi" w:hAnsiTheme="minorHAnsi" w:cstheme="minorHAnsi"/>
        </w:rPr>
        <w:t xml:space="preserve">, 2013)? Following the premise of popular geopolitics, we </w:t>
      </w:r>
      <w:r w:rsidRPr="00D560B0">
        <w:rPr>
          <w:rStyle w:val="TitleChar"/>
          <w:rFonts w:asciiTheme="minorHAnsi" w:hAnsiTheme="minorHAnsi" w:cstheme="minorHAnsi"/>
        </w:rPr>
        <w:t xml:space="preserve">understand that popular culture </w:t>
      </w:r>
      <w:r w:rsidRPr="00D560B0">
        <w:rPr>
          <w:rStyle w:val="TitleChar"/>
          <w:rFonts w:asciiTheme="minorHAnsi" w:hAnsiTheme="minorHAnsi" w:cstheme="minorHAnsi"/>
          <w:highlight w:val="cyan"/>
        </w:rPr>
        <w:t>narratives</w:t>
      </w:r>
      <w:r w:rsidRPr="00D560B0">
        <w:rPr>
          <w:rStyle w:val="TitleChar"/>
          <w:rFonts w:asciiTheme="minorHAnsi" w:hAnsiTheme="minorHAnsi" w:cstheme="minorHAnsi"/>
        </w:rPr>
        <w:t xml:space="preserve"> enable </w:t>
      </w:r>
      <w:r w:rsidRPr="00D560B0">
        <w:rPr>
          <w:rStyle w:val="Emphasis"/>
          <w:rFonts w:asciiTheme="minorHAnsi" w:hAnsiTheme="minorHAnsi" w:cstheme="minorHAnsi"/>
        </w:rPr>
        <w:t>particular forms of truth making</w:t>
      </w:r>
      <w:r w:rsidRPr="00D560B0">
        <w:rPr>
          <w:rStyle w:val="TitleChar"/>
          <w:rFonts w:asciiTheme="minorHAnsi" w:hAnsiTheme="minorHAnsi" w:cstheme="minorHAnsi"/>
        </w:rPr>
        <w:t xml:space="preserve">, inciting </w:t>
      </w:r>
      <w:r w:rsidRPr="00D560B0">
        <w:rPr>
          <w:rStyle w:val="Emphasis"/>
          <w:rFonts w:asciiTheme="minorHAnsi" w:hAnsiTheme="minorHAnsi" w:cstheme="minorHAnsi"/>
        </w:rPr>
        <w:t>affective predispositions</w:t>
      </w:r>
      <w:r w:rsidRPr="00D560B0">
        <w:rPr>
          <w:rStyle w:val="TitleChar"/>
          <w:rFonts w:asciiTheme="minorHAnsi" w:hAnsiTheme="minorHAnsi" w:cstheme="minorHAnsi"/>
        </w:rPr>
        <w:t xml:space="preserve"> that </w:t>
      </w:r>
      <w:r w:rsidRPr="00D560B0">
        <w:rPr>
          <w:rStyle w:val="Emphasis"/>
          <w:rFonts w:asciiTheme="minorHAnsi" w:hAnsiTheme="minorHAnsi" w:cstheme="minorHAnsi"/>
        </w:rPr>
        <w:t>generate political</w:t>
      </w:r>
      <w:r w:rsidRPr="00D560B0">
        <w:rPr>
          <w:rFonts w:asciiTheme="minorHAnsi" w:hAnsiTheme="minorHAnsi" w:cstheme="minorHAnsi"/>
        </w:rPr>
        <w:t xml:space="preserve"> action (or </w:t>
      </w:r>
      <w:r w:rsidRPr="00D560B0">
        <w:rPr>
          <w:rStyle w:val="Emphasis"/>
          <w:rFonts w:asciiTheme="minorHAnsi" w:hAnsiTheme="minorHAnsi" w:cstheme="minorHAnsi"/>
        </w:rPr>
        <w:t>inaction</w:t>
      </w:r>
      <w:r w:rsidRPr="00D560B0">
        <w:rPr>
          <w:rFonts w:asciiTheme="minorHAnsi" w:hAnsiTheme="minorHAnsi" w:cstheme="minorHAnsi"/>
        </w:rPr>
        <w:t xml:space="preserve">) (Dittmer and Gray, 2010; </w:t>
      </w:r>
      <w:proofErr w:type="spellStart"/>
      <w:r w:rsidRPr="00D560B0">
        <w:rPr>
          <w:rFonts w:asciiTheme="minorHAnsi" w:hAnsiTheme="minorHAnsi" w:cstheme="minorHAnsi"/>
        </w:rPr>
        <w:t>Dodds</w:t>
      </w:r>
      <w:proofErr w:type="spellEnd"/>
      <w:r w:rsidRPr="00D560B0">
        <w:rPr>
          <w:rFonts w:asciiTheme="minorHAnsi" w:hAnsiTheme="minorHAnsi" w:cstheme="minorHAnsi"/>
        </w:rPr>
        <w:t xml:space="preserve">, 2008; Sharp, 1998). </w:t>
      </w:r>
      <w:r w:rsidRPr="00D560B0">
        <w:rPr>
          <w:rStyle w:val="TitleChar"/>
          <w:rFonts w:asciiTheme="minorHAnsi" w:hAnsiTheme="minorHAnsi" w:cstheme="minorHAnsi"/>
        </w:rPr>
        <w:t xml:space="preserve">Apocalyptic film </w:t>
      </w:r>
      <w:r w:rsidRPr="00D560B0">
        <w:rPr>
          <w:rStyle w:val="TitleChar"/>
          <w:rFonts w:asciiTheme="minorHAnsi" w:hAnsiTheme="minorHAnsi" w:cstheme="minorHAnsi"/>
          <w:highlight w:val="cyan"/>
        </w:rPr>
        <w:t xml:space="preserve">can be </w:t>
      </w:r>
      <w:r w:rsidRPr="00D560B0">
        <w:rPr>
          <w:rStyle w:val="Emphasis"/>
          <w:rFonts w:asciiTheme="minorHAnsi" w:hAnsiTheme="minorHAnsi" w:cstheme="minorHAnsi"/>
          <w:highlight w:val="cyan"/>
        </w:rPr>
        <w:t>consumed</w:t>
      </w:r>
      <w:r w:rsidRPr="00D560B0">
        <w:rPr>
          <w:rStyle w:val="TitleChar"/>
          <w:rFonts w:asciiTheme="minorHAnsi" w:hAnsiTheme="minorHAnsi" w:cstheme="minorHAnsi"/>
          <w:highlight w:val="cyan"/>
        </w:rPr>
        <w:t xml:space="preserve"> as a </w:t>
      </w:r>
      <w:r w:rsidRPr="00D560B0">
        <w:rPr>
          <w:rStyle w:val="Emphasis"/>
          <w:rFonts w:asciiTheme="minorHAnsi" w:hAnsiTheme="minorHAnsi" w:cstheme="minorHAnsi"/>
          <w:highlight w:val="cyan"/>
        </w:rPr>
        <w:t>spectacle of future ruin</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 xml:space="preserve">that </w:t>
      </w:r>
      <w:r w:rsidRPr="00D560B0">
        <w:rPr>
          <w:rStyle w:val="Emphasis"/>
          <w:rFonts w:asciiTheme="minorHAnsi" w:hAnsiTheme="minorHAnsi" w:cstheme="minorHAnsi"/>
          <w:highlight w:val="cyan"/>
        </w:rPr>
        <w:t>closes space for political action</w:t>
      </w:r>
      <w:r w:rsidRPr="00D560B0">
        <w:rPr>
          <w:rStyle w:val="TitleChar"/>
          <w:rFonts w:asciiTheme="minorHAnsi" w:hAnsiTheme="minorHAnsi" w:cstheme="minorHAnsi"/>
          <w:highlight w:val="cyan"/>
        </w:rPr>
        <w:t xml:space="preserve"> by </w:t>
      </w:r>
      <w:r w:rsidRPr="00D560B0">
        <w:rPr>
          <w:rStyle w:val="Emphasis"/>
          <w:rFonts w:asciiTheme="minorHAnsi" w:hAnsiTheme="minorHAnsi" w:cstheme="minorHAnsi"/>
          <w:highlight w:val="cyan"/>
        </w:rPr>
        <w:t>fetishizing causes</w:t>
      </w:r>
      <w:r w:rsidRPr="00D560B0">
        <w:rPr>
          <w:rFonts w:asciiTheme="minorHAnsi" w:hAnsiTheme="minorHAnsi" w:cstheme="minorHAnsi"/>
        </w:rPr>
        <w:t xml:space="preserve"> (such as carbon), </w:t>
      </w:r>
      <w:r w:rsidRPr="00D560B0">
        <w:rPr>
          <w:rStyle w:val="TitleChar"/>
          <w:rFonts w:asciiTheme="minorHAnsi" w:hAnsiTheme="minorHAnsi" w:cstheme="minorHAnsi"/>
          <w:highlight w:val="cyan"/>
        </w:rPr>
        <w:t xml:space="preserve">proposing </w:t>
      </w:r>
      <w:r w:rsidRPr="00D560B0">
        <w:rPr>
          <w:rStyle w:val="Emphasis"/>
          <w:rFonts w:asciiTheme="minorHAnsi" w:hAnsiTheme="minorHAnsi" w:cstheme="minorHAnsi"/>
          <w:highlight w:val="cyan"/>
        </w:rPr>
        <w:t>technological fixes</w:t>
      </w:r>
      <w:r w:rsidRPr="00D560B0">
        <w:rPr>
          <w:rStyle w:val="TitleChar"/>
          <w:rFonts w:asciiTheme="minorHAnsi" w:hAnsiTheme="minorHAnsi" w:cstheme="minorHAnsi"/>
          <w:highlight w:val="cyan"/>
        </w:rPr>
        <w:t>, and</w:t>
      </w:r>
      <w:r w:rsidRPr="00D560B0">
        <w:rPr>
          <w:rStyle w:val="TitleChar"/>
          <w:rFonts w:asciiTheme="minorHAnsi" w:hAnsiTheme="minorHAnsi" w:cstheme="minorHAnsi"/>
        </w:rPr>
        <w:t xml:space="preserve"> </w:t>
      </w:r>
      <w:r w:rsidRPr="00D560B0">
        <w:rPr>
          <w:rStyle w:val="Emphasis"/>
          <w:rFonts w:asciiTheme="minorHAnsi" w:hAnsiTheme="minorHAnsi" w:cstheme="minorHAnsi"/>
          <w:highlight w:val="cyan"/>
        </w:rPr>
        <w:t>downplaying unevenly violent results</w:t>
      </w:r>
      <w:r w:rsidRPr="00D560B0">
        <w:rPr>
          <w:rStyle w:val="TitleChar"/>
          <w:rFonts w:asciiTheme="minorHAnsi" w:hAnsiTheme="minorHAnsi" w:cstheme="minorHAnsi"/>
          <w:highlight w:val="cyan"/>
        </w:rPr>
        <w:t xml:space="preserve"> of </w:t>
      </w:r>
      <w:r w:rsidRPr="00D560B0">
        <w:rPr>
          <w:rStyle w:val="Emphasis"/>
          <w:rFonts w:asciiTheme="minorHAnsi" w:hAnsiTheme="minorHAnsi" w:cstheme="minorHAnsi"/>
          <w:highlight w:val="cyan"/>
        </w:rPr>
        <w:t>ecological change</w:t>
      </w:r>
      <w:r w:rsidRPr="00D560B0">
        <w:rPr>
          <w:rFonts w:asciiTheme="minorHAnsi" w:hAnsiTheme="minorHAnsi" w:cstheme="minorHAnsi"/>
        </w:rPr>
        <w:t xml:space="preserve">. But it can also be a form of social dreaming that makes different futures possible (Ginn, 2015; Schlosser, 2015). What kind of present is generated by representations of the future that reinscribe the racialized colonial origins of the Anthropocene? </w:t>
      </w:r>
      <w:r w:rsidRPr="00D560B0">
        <w:rPr>
          <w:rStyle w:val="TitleChar"/>
          <w:rFonts w:asciiTheme="minorHAnsi" w:hAnsiTheme="minorHAnsi" w:cstheme="minorHAnsi"/>
          <w:highlight w:val="cyan"/>
        </w:rPr>
        <w:t>Future rendered as “</w:t>
      </w:r>
      <w:r w:rsidRPr="00D560B0">
        <w:rPr>
          <w:rStyle w:val="Emphasis"/>
          <w:rFonts w:asciiTheme="minorHAnsi" w:hAnsiTheme="minorHAnsi" w:cstheme="minorHAnsi"/>
          <w:highlight w:val="cyan"/>
        </w:rPr>
        <w:t>white decline</w:t>
      </w:r>
      <w:r w:rsidRPr="00D560B0">
        <w:rPr>
          <w:rStyle w:val="TitleChar"/>
          <w:rFonts w:asciiTheme="minorHAnsi" w:hAnsiTheme="minorHAnsi" w:cstheme="minorHAnsi"/>
          <w:highlight w:val="cyan"/>
        </w:rPr>
        <w:t xml:space="preserve">” is </w:t>
      </w:r>
      <w:r w:rsidRPr="00D560B0">
        <w:rPr>
          <w:rStyle w:val="Emphasis"/>
          <w:rFonts w:asciiTheme="minorHAnsi" w:hAnsiTheme="minorHAnsi" w:cstheme="minorHAnsi"/>
          <w:highlight w:val="cyan"/>
        </w:rPr>
        <w:t>fundamental</w:t>
      </w:r>
      <w:r w:rsidRPr="00D560B0">
        <w:rPr>
          <w:rStyle w:val="TitleChar"/>
          <w:rFonts w:asciiTheme="minorHAnsi" w:hAnsiTheme="minorHAnsi" w:cstheme="minorHAnsi"/>
          <w:highlight w:val="cyan"/>
        </w:rPr>
        <w:t xml:space="preserve"> to the operation of </w:t>
      </w:r>
      <w:r w:rsidRPr="00D560B0">
        <w:rPr>
          <w:rStyle w:val="Emphasis"/>
          <w:rFonts w:asciiTheme="minorHAnsi" w:hAnsiTheme="minorHAnsi" w:cstheme="minorHAnsi"/>
          <w:highlight w:val="cyan"/>
        </w:rPr>
        <w:t>biopolitical projects</w:t>
      </w:r>
      <w:r w:rsidRPr="00D560B0">
        <w:rPr>
          <w:rStyle w:val="TitleChar"/>
          <w:rFonts w:asciiTheme="minorHAnsi" w:hAnsiTheme="minorHAnsi" w:cstheme="minorHAnsi"/>
          <w:highlight w:val="cyan"/>
        </w:rPr>
        <w:t xml:space="preserve"> in the present</w:t>
      </w:r>
      <w:r w:rsidRPr="00D560B0">
        <w:rPr>
          <w:rFonts w:asciiTheme="minorHAnsi" w:hAnsiTheme="minorHAnsi" w:cstheme="minorHAnsi"/>
        </w:rPr>
        <w:t xml:space="preserve"> (Smith and Vasudevan, 2017). This anxiety is new in the specificity of Anthropocene as discourse, but also contains strands of familiar apocalyptic imaginings, and crossover between policy and pop culture. The cover of The Population Bomb (</w:t>
      </w:r>
      <w:proofErr w:type="spellStart"/>
      <w:r w:rsidRPr="00D560B0">
        <w:rPr>
          <w:rFonts w:asciiTheme="minorHAnsi" w:hAnsiTheme="minorHAnsi" w:cstheme="minorHAnsi"/>
        </w:rPr>
        <w:t>Erhlich</w:t>
      </w:r>
      <w:proofErr w:type="spellEnd"/>
      <w:r w:rsidRPr="00D560B0">
        <w:rPr>
          <w:rFonts w:asciiTheme="minorHAnsi" w:hAnsiTheme="minorHAnsi" w:cstheme="minorHAnsi"/>
        </w:rPr>
        <w:t xml:space="preserve">, 1968), centers a small white baby in a bomb to generate anticipatory fear and action in the form of “population control.” This </w:t>
      </w:r>
      <w:proofErr w:type="spellStart"/>
      <w:r w:rsidRPr="00D560B0">
        <w:rPr>
          <w:rFonts w:asciiTheme="minorHAnsi" w:hAnsiTheme="minorHAnsi" w:cstheme="minorHAnsi"/>
        </w:rPr>
        <w:t>neoMalthusian</w:t>
      </w:r>
      <w:proofErr w:type="spellEnd"/>
      <w:r w:rsidRPr="00D560B0">
        <w:rPr>
          <w:rFonts w:asciiTheme="minorHAnsi" w:hAnsiTheme="minorHAnsi" w:cstheme="minorHAnsi"/>
        </w:rPr>
        <w:t xml:space="preserve"> vision is one among many cultural productions of its time that reveal the undercurrent of fear under the guise of preventing war and environmental catastrophe (Hartmann, 1995). But Public Enemy’s, 1990 Fear of a Black Planet album cover art is, to our eyes, a franker reading of overpopulation fears: a vision of a Black planet eclipsing the earth, with Star Wars lettering and the words “the counterattack on world supremacy” repeating at the bottom. This cover art renders visible the submerged storylines of reversal and takeover that occur through proxies and fantasy in mainstream pop culture. White fragility (</w:t>
      </w:r>
      <w:proofErr w:type="spellStart"/>
      <w:r w:rsidRPr="00D560B0">
        <w:rPr>
          <w:rFonts w:asciiTheme="minorHAnsi" w:hAnsiTheme="minorHAnsi" w:cstheme="minorHAnsi"/>
        </w:rPr>
        <w:t>DiAngelo</w:t>
      </w:r>
      <w:proofErr w:type="spellEnd"/>
      <w:r w:rsidRPr="00D560B0">
        <w:rPr>
          <w:rFonts w:asciiTheme="minorHAnsi" w:hAnsiTheme="minorHAnsi" w:cstheme="minorHAnsi"/>
        </w:rPr>
        <w:t>, 2011) is here stripped of pretense.</w:t>
      </w:r>
    </w:p>
    <w:p w14:paraId="00C7221F" w14:textId="77777777" w:rsidR="00181935" w:rsidRPr="00D560B0" w:rsidRDefault="00181935" w:rsidP="00181935">
      <w:pPr>
        <w:rPr>
          <w:rFonts w:asciiTheme="minorHAnsi" w:hAnsiTheme="minorHAnsi" w:cstheme="minorHAnsi"/>
        </w:rPr>
      </w:pPr>
    </w:p>
    <w:bookmarkEnd w:id="0"/>
    <w:p w14:paraId="7274AAF1" w14:textId="77777777" w:rsidR="00181935" w:rsidRPr="00D560B0" w:rsidRDefault="00181935" w:rsidP="00181935">
      <w:pPr>
        <w:pStyle w:val="Heading4"/>
        <w:rPr>
          <w:rFonts w:asciiTheme="minorHAnsi" w:hAnsiTheme="minorHAnsi" w:cstheme="minorHAnsi"/>
        </w:rPr>
      </w:pPr>
      <w:r w:rsidRPr="00D560B0">
        <w:rPr>
          <w:rFonts w:asciiTheme="minorHAnsi" w:hAnsiTheme="minorHAnsi" w:cstheme="minorHAnsi"/>
        </w:rPr>
        <w:t xml:space="preserve">The alternative affirms an </w:t>
      </w:r>
      <w:r w:rsidRPr="00D560B0">
        <w:rPr>
          <w:rFonts w:asciiTheme="minorHAnsi" w:hAnsiTheme="minorHAnsi" w:cstheme="minorHAnsi"/>
          <w:u w:val="single"/>
        </w:rPr>
        <w:t>insurgent black feminine otherwise</w:t>
      </w:r>
      <w:r w:rsidRPr="00D560B0">
        <w:rPr>
          <w:rFonts w:asciiTheme="minorHAnsi" w:hAnsiTheme="minorHAnsi" w:cstheme="minorHAnsi"/>
        </w:rPr>
        <w:t xml:space="preserve"> that </w:t>
      </w:r>
      <w:r w:rsidRPr="00D560B0">
        <w:rPr>
          <w:rFonts w:asciiTheme="minorHAnsi" w:hAnsiTheme="minorHAnsi" w:cstheme="minorHAnsi"/>
          <w:u w:val="single"/>
        </w:rPr>
        <w:t>disarticulates</w:t>
      </w:r>
      <w:r w:rsidRPr="00D560B0">
        <w:rPr>
          <w:rFonts w:asciiTheme="minorHAnsi" w:hAnsiTheme="minorHAnsi" w:cstheme="minorHAnsi"/>
        </w:rPr>
        <w:t xml:space="preserve"> Man’s </w:t>
      </w:r>
      <w:proofErr w:type="spellStart"/>
      <w:r w:rsidRPr="00D560B0">
        <w:rPr>
          <w:rFonts w:asciiTheme="minorHAnsi" w:hAnsiTheme="minorHAnsi" w:cstheme="minorHAnsi"/>
        </w:rPr>
        <w:t>chronopolitical</w:t>
      </w:r>
      <w:proofErr w:type="spellEnd"/>
      <w:r w:rsidRPr="00D560B0">
        <w:rPr>
          <w:rFonts w:asciiTheme="minorHAnsi" w:hAnsiTheme="minorHAnsi" w:cstheme="minorHAnsi"/>
        </w:rPr>
        <w:t xml:space="preserve"> order. </w:t>
      </w:r>
    </w:p>
    <w:p w14:paraId="00CEDBCA" w14:textId="77777777" w:rsidR="00181935" w:rsidRPr="00D560B0" w:rsidRDefault="00181935" w:rsidP="00181935">
      <w:pPr>
        <w:rPr>
          <w:rFonts w:asciiTheme="minorHAnsi" w:hAnsiTheme="minorHAnsi" w:cstheme="minorHAnsi"/>
          <w:sz w:val="16"/>
          <w:szCs w:val="16"/>
        </w:rPr>
      </w:pPr>
      <w:proofErr w:type="spellStart"/>
      <w:r w:rsidRPr="00D560B0">
        <w:rPr>
          <w:rStyle w:val="Style13ptBold"/>
          <w:rFonts w:asciiTheme="minorHAnsi" w:hAnsiTheme="minorHAnsi" w:cstheme="minorHAnsi"/>
        </w:rPr>
        <w:t>Malaklou</w:t>
      </w:r>
      <w:proofErr w:type="spellEnd"/>
      <w:r w:rsidRPr="00D560B0">
        <w:rPr>
          <w:rStyle w:val="Style13ptBold"/>
          <w:rFonts w:asciiTheme="minorHAnsi" w:hAnsiTheme="minorHAnsi" w:cstheme="minorHAnsi"/>
        </w:rPr>
        <w:t xml:space="preserve"> 18</w:t>
      </w:r>
      <w:r w:rsidRPr="00D560B0">
        <w:rPr>
          <w:rFonts w:asciiTheme="minorHAnsi" w:hAnsiTheme="minorHAnsi" w:cstheme="minorHAnsi"/>
        </w:rPr>
        <w:t xml:space="preserve">, Assistant Professor of Critical Identity Studies at Beloit College, a Mellon Faculty Fellow of the Associated Colleges of the </w:t>
      </w:r>
      <w:proofErr w:type="gramStart"/>
      <w:r w:rsidRPr="00D560B0">
        <w:rPr>
          <w:rFonts w:asciiTheme="minorHAnsi" w:hAnsiTheme="minorHAnsi" w:cstheme="minorHAnsi"/>
        </w:rPr>
        <w:t>Midwest</w:t>
      </w:r>
      <w:proofErr w:type="gramEnd"/>
      <w:r w:rsidRPr="00D560B0">
        <w:rPr>
          <w:rFonts w:asciiTheme="minorHAnsi" w:hAnsiTheme="minorHAnsi" w:cstheme="minorHAnsi"/>
        </w:rPr>
        <w:t xml:space="preserve"> and Visiting Faculty at the Centre for Expanded Poetics in the Department of English at Concordia University in Montréal. (M. </w:t>
      </w:r>
      <w:proofErr w:type="spellStart"/>
      <w:r w:rsidRPr="00D560B0">
        <w:rPr>
          <w:rFonts w:asciiTheme="minorHAnsi" w:hAnsiTheme="minorHAnsi" w:cstheme="minorHAnsi"/>
        </w:rPr>
        <w:t>Shadee</w:t>
      </w:r>
      <w:proofErr w:type="spellEnd"/>
      <w:r w:rsidRPr="00D560B0">
        <w:rPr>
          <w:rFonts w:asciiTheme="minorHAnsi" w:hAnsiTheme="minorHAnsi" w:cstheme="minorHAnsi"/>
        </w:rPr>
        <w:t xml:space="preserve">, January 2018, “‘Dilemmas’ of Coalition and the </w:t>
      </w:r>
      <w:proofErr w:type="spellStart"/>
      <w:r w:rsidRPr="00D560B0">
        <w:rPr>
          <w:rFonts w:asciiTheme="minorHAnsi" w:hAnsiTheme="minorHAnsi" w:cstheme="minorHAnsi"/>
        </w:rPr>
        <w:t>Chronopolitics</w:t>
      </w:r>
      <w:proofErr w:type="spellEnd"/>
      <w:r w:rsidRPr="00D560B0">
        <w:rPr>
          <w:rFonts w:asciiTheme="minorHAnsi" w:hAnsiTheme="minorHAnsi" w:cstheme="minorHAnsi"/>
        </w:rPr>
        <w:t xml:space="preserve"> of Man: Towards an Insurgent Black Feminine Otherwise”, </w:t>
      </w:r>
      <w:r w:rsidRPr="00D560B0">
        <w:rPr>
          <w:rFonts w:asciiTheme="minorHAnsi" w:hAnsiTheme="minorHAnsi" w:cstheme="minorHAnsi"/>
          <w:i/>
          <w:iCs/>
        </w:rPr>
        <w:t>Theory &amp; Event</w:t>
      </w:r>
      <w:r w:rsidRPr="00D560B0">
        <w:rPr>
          <w:rFonts w:asciiTheme="minorHAnsi" w:hAnsiTheme="minorHAnsi" w:cstheme="minorHAnsi"/>
        </w:rPr>
        <w:t xml:space="preserve">, Volume 21, Number 1, </w:t>
      </w:r>
      <w:hyperlink r:id="rId8" w:history="1">
        <w:r w:rsidRPr="00D560B0">
          <w:rPr>
            <w:rStyle w:val="Hyperlink"/>
            <w:rFonts w:asciiTheme="minorHAnsi" w:hAnsiTheme="minorHAnsi" w:cstheme="minorHAnsi"/>
          </w:rPr>
          <w:t>https://muse.jhu.edu/article/685977</w:t>
        </w:r>
      </w:hyperlink>
      <w:r w:rsidRPr="00D560B0">
        <w:rPr>
          <w:rFonts w:asciiTheme="minorHAnsi" w:hAnsiTheme="minorHAnsi" w:cstheme="minorHAnsi"/>
        </w:rPr>
        <w:t>)</w:t>
      </w:r>
    </w:p>
    <w:p w14:paraId="1AD2732E" w14:textId="77777777" w:rsidR="00181935" w:rsidRPr="00D560B0" w:rsidRDefault="00181935" w:rsidP="00181935">
      <w:pPr>
        <w:rPr>
          <w:rFonts w:asciiTheme="minorHAnsi" w:hAnsiTheme="minorHAnsi" w:cstheme="minorHAnsi"/>
        </w:rPr>
      </w:pPr>
      <w:r w:rsidRPr="00D560B0">
        <w:rPr>
          <w:rStyle w:val="StyleUnderline"/>
          <w:rFonts w:asciiTheme="minorHAnsi" w:hAnsiTheme="minorHAnsi" w:cstheme="minorHAnsi"/>
        </w:rPr>
        <w:t xml:space="preserve">If </w:t>
      </w:r>
      <w:r w:rsidRPr="00D560B0">
        <w:rPr>
          <w:rStyle w:val="Emphasis"/>
          <w:rFonts w:asciiTheme="minorHAnsi" w:hAnsiTheme="minorHAnsi" w:cstheme="minorHAnsi"/>
          <w:highlight w:val="cyan"/>
        </w:rPr>
        <w:t>Afro-pessimism</w:t>
      </w:r>
      <w:r w:rsidRPr="00D560B0">
        <w:rPr>
          <w:rStyle w:val="StyleUnderline"/>
          <w:rFonts w:asciiTheme="minorHAnsi" w:hAnsiTheme="minorHAnsi" w:cstheme="minorHAnsi"/>
          <w:highlight w:val="cyan"/>
        </w:rPr>
        <w:t xml:space="preserve"> is </w:t>
      </w:r>
      <w:r w:rsidRPr="00D560B0">
        <w:rPr>
          <w:rStyle w:val="Emphasis"/>
          <w:rFonts w:asciiTheme="minorHAnsi" w:hAnsiTheme="minorHAnsi" w:cstheme="minorHAnsi"/>
          <w:highlight w:val="cyan"/>
        </w:rPr>
        <w:t>necessarily</w:t>
      </w:r>
      <w:r w:rsidRPr="00D560B0">
        <w:rPr>
          <w:rStyle w:val="StyleUnderline"/>
          <w:rFonts w:asciiTheme="minorHAnsi" w:hAnsiTheme="minorHAnsi" w:cstheme="minorHAnsi"/>
          <w:highlight w:val="cyan"/>
        </w:rPr>
        <w:t xml:space="preserve"> a black feminism</w:t>
      </w:r>
      <w:r w:rsidRPr="00D560B0">
        <w:rPr>
          <w:rFonts w:asciiTheme="minorHAnsi" w:hAnsiTheme="minorHAnsi" w:cstheme="minorHAnsi"/>
        </w:rPr>
        <w:t>—</w:t>
      </w:r>
      <w:proofErr w:type="spellStart"/>
      <w:r w:rsidRPr="00D560B0">
        <w:rPr>
          <w:rFonts w:asciiTheme="minorHAnsi" w:hAnsiTheme="minorHAnsi" w:cstheme="minorHAnsi"/>
        </w:rPr>
        <w:t>Wilderson</w:t>
      </w:r>
      <w:proofErr w:type="spellEnd"/>
      <w:r w:rsidRPr="00D560B0">
        <w:rPr>
          <w:rFonts w:asciiTheme="minorHAnsi" w:hAnsiTheme="minorHAnsi" w:cstheme="minorHAnsi"/>
        </w:rPr>
        <w:t xml:space="preserve"> explains, “Afro-pessimism is made possible by the critical labors of a particular strand of Black feminism, a la [</w:t>
      </w:r>
      <w:proofErr w:type="spellStart"/>
      <w:r w:rsidRPr="00D560B0">
        <w:rPr>
          <w:rFonts w:asciiTheme="minorHAnsi" w:hAnsiTheme="minorHAnsi" w:cstheme="minorHAnsi"/>
        </w:rPr>
        <w:t>Saidiya</w:t>
      </w:r>
      <w:proofErr w:type="spellEnd"/>
      <w:r w:rsidRPr="00D560B0">
        <w:rPr>
          <w:rFonts w:asciiTheme="minorHAnsi" w:hAnsiTheme="minorHAnsi" w:cstheme="minorHAnsi"/>
        </w:rPr>
        <w:t>] Hartman and [Hortense] Spillers”137—</w:t>
      </w:r>
      <w:r w:rsidRPr="00D560B0">
        <w:rPr>
          <w:rStyle w:val="StyleUnderline"/>
          <w:rFonts w:asciiTheme="minorHAnsi" w:hAnsiTheme="minorHAnsi" w:cstheme="minorHAnsi"/>
        </w:rPr>
        <w:t xml:space="preserve">then </w:t>
      </w:r>
      <w:r w:rsidRPr="00D560B0">
        <w:rPr>
          <w:rStyle w:val="StyleUnderline"/>
          <w:rFonts w:asciiTheme="minorHAnsi" w:hAnsiTheme="minorHAnsi" w:cstheme="minorHAnsi"/>
          <w:highlight w:val="cyan"/>
        </w:rPr>
        <w:t>its critique</w:t>
      </w:r>
      <w:r w:rsidRPr="00D560B0">
        <w:rPr>
          <w:rFonts w:asciiTheme="minorHAnsi" w:hAnsiTheme="minorHAnsi" w:cstheme="minorHAnsi"/>
        </w:rPr>
        <w:t xml:space="preserve">, </w:t>
      </w:r>
      <w:r w:rsidRPr="00D560B0">
        <w:rPr>
          <w:rStyle w:val="StyleUnderline"/>
          <w:rFonts w:asciiTheme="minorHAnsi" w:hAnsiTheme="minorHAnsi" w:cstheme="minorHAnsi"/>
        </w:rPr>
        <w:t>which elaborates</w:t>
      </w:r>
      <w:r w:rsidRPr="00D560B0">
        <w:rPr>
          <w:rFonts w:asciiTheme="minorHAnsi" w:hAnsiTheme="minorHAnsi" w:cstheme="minorHAnsi"/>
        </w:rPr>
        <w:t xml:space="preserve"> “</w:t>
      </w:r>
      <w:r w:rsidRPr="00D560B0">
        <w:rPr>
          <w:rStyle w:val="Emphasis"/>
          <w:rFonts w:asciiTheme="minorHAnsi" w:hAnsiTheme="minorHAnsi" w:cstheme="minorHAnsi"/>
        </w:rPr>
        <w:t>the world</w:t>
      </w:r>
      <w:r w:rsidRPr="00D560B0">
        <w:rPr>
          <w:rFonts w:asciiTheme="minorHAnsi" w:hAnsiTheme="minorHAnsi" w:cstheme="minorHAnsi"/>
        </w:rPr>
        <w:t xml:space="preserve">, and maybe even the whole possibility of and desire for a world” </w:t>
      </w:r>
      <w:r w:rsidRPr="00D560B0">
        <w:rPr>
          <w:rStyle w:val="StyleUnderline"/>
          <w:rFonts w:asciiTheme="minorHAnsi" w:hAnsiTheme="minorHAnsi" w:cstheme="minorHAnsi"/>
        </w:rPr>
        <w:t>as the</w:t>
      </w:r>
      <w:r w:rsidRPr="00D560B0">
        <w:rPr>
          <w:rFonts w:asciiTheme="minorHAnsi" w:hAnsiTheme="minorHAnsi" w:cstheme="minorHAnsi"/>
        </w:rPr>
        <w:t xml:space="preserve"> “</w:t>
      </w:r>
      <w:r w:rsidRPr="00D560B0">
        <w:rPr>
          <w:rStyle w:val="Emphasis"/>
          <w:rFonts w:asciiTheme="minorHAnsi" w:hAnsiTheme="minorHAnsi" w:cstheme="minorHAnsi"/>
        </w:rPr>
        <w:t>master’s tools</w:t>
      </w:r>
      <w:r w:rsidRPr="00D560B0">
        <w:rPr>
          <w:rFonts w:asciiTheme="minorHAnsi" w:hAnsiTheme="minorHAnsi" w:cstheme="minorHAnsi"/>
        </w:rPr>
        <w:t xml:space="preserve">” of Audre Lorde’s intervention,138 </w:t>
      </w:r>
      <w:r w:rsidRPr="00D560B0">
        <w:rPr>
          <w:rStyle w:val="Emphasis"/>
          <w:rFonts w:asciiTheme="minorHAnsi" w:hAnsiTheme="minorHAnsi" w:cstheme="minorHAnsi"/>
          <w:highlight w:val="cyan"/>
        </w:rPr>
        <w:t>arms</w:t>
      </w:r>
      <w:r w:rsidRPr="00D560B0">
        <w:rPr>
          <w:rStyle w:val="StyleUnderline"/>
          <w:rFonts w:asciiTheme="minorHAnsi" w:hAnsiTheme="minorHAnsi" w:cstheme="minorHAnsi"/>
          <w:highlight w:val="cyan"/>
        </w:rPr>
        <w:t xml:space="preserve"> the black feminist</w:t>
      </w:r>
      <w:r w:rsidRPr="00D560B0">
        <w:rPr>
          <w:rStyle w:val="StyleUnderline"/>
          <w:rFonts w:asciiTheme="minorHAnsi" w:hAnsiTheme="minorHAnsi" w:cstheme="minorHAnsi"/>
        </w:rPr>
        <w:t xml:space="preserve"> argument </w:t>
      </w:r>
      <w:r w:rsidRPr="00D560B0">
        <w:rPr>
          <w:rStyle w:val="StyleUnderline"/>
          <w:rFonts w:asciiTheme="minorHAnsi" w:hAnsiTheme="minorHAnsi" w:cstheme="minorHAnsi"/>
          <w:highlight w:val="cyan"/>
        </w:rPr>
        <w:t xml:space="preserve">with ammunition to </w:t>
      </w:r>
      <w:r w:rsidRPr="00D560B0">
        <w:rPr>
          <w:rStyle w:val="Emphasis"/>
          <w:rFonts w:asciiTheme="minorHAnsi" w:hAnsiTheme="minorHAnsi" w:cstheme="minorHAnsi"/>
          <w:highlight w:val="cyan"/>
        </w:rPr>
        <w:t>forge a cosmology</w:t>
      </w:r>
      <w:r w:rsidRPr="00D560B0">
        <w:rPr>
          <w:rFonts w:asciiTheme="minorHAnsi" w:hAnsiTheme="minorHAnsi" w:cstheme="minorHAnsi"/>
        </w:rPr>
        <w:t xml:space="preserve"> </w:t>
      </w:r>
      <w:r w:rsidRPr="00D560B0">
        <w:rPr>
          <w:rStyle w:val="StyleUnderline"/>
          <w:rFonts w:asciiTheme="minorHAnsi" w:hAnsiTheme="minorHAnsi" w:cstheme="minorHAnsi"/>
        </w:rPr>
        <w:t>t</w:t>
      </w:r>
      <w:r w:rsidRPr="00D560B0">
        <w:rPr>
          <w:rFonts w:asciiTheme="minorHAnsi" w:hAnsiTheme="minorHAnsi" w:cstheme="minorHAnsi"/>
        </w:rPr>
        <w:t xml:space="preserve">ypified not by plentitude but by lack. This cosmology is grounded not by phallic signification but by a “perpetual and involuntary openness,” which—Sexton teaches us—is “the “paradigmatic condition of black existence in the modern world.”139 The notable difference between an Afro-pessimistic approach and a black feminist one, if any, is that </w:t>
      </w:r>
      <w:r w:rsidRPr="00D560B0">
        <w:rPr>
          <w:rStyle w:val="StyleUnderline"/>
          <w:rFonts w:asciiTheme="minorHAnsi" w:hAnsiTheme="minorHAnsi" w:cstheme="minorHAnsi"/>
          <w:highlight w:val="cyan"/>
        </w:rPr>
        <w:t>Afro-pess</w:t>
      </w:r>
      <w:r w:rsidRPr="00D560B0">
        <w:rPr>
          <w:rStyle w:val="StyleUnderline"/>
          <w:rFonts w:asciiTheme="minorHAnsi" w:hAnsiTheme="minorHAnsi" w:cstheme="minorHAnsi"/>
        </w:rPr>
        <w:t>imism</w:t>
      </w:r>
      <w:r w:rsidRPr="00D560B0">
        <w:rPr>
          <w:rFonts w:asciiTheme="minorHAnsi" w:hAnsiTheme="minorHAnsi" w:cstheme="minorHAnsi"/>
        </w:rPr>
        <w:t xml:space="preserve"> accepts and </w:t>
      </w:r>
      <w:r w:rsidRPr="00D560B0">
        <w:rPr>
          <w:rStyle w:val="Emphasis"/>
          <w:rFonts w:asciiTheme="minorHAnsi" w:hAnsiTheme="minorHAnsi" w:cstheme="minorHAnsi"/>
          <w:highlight w:val="cyan"/>
        </w:rPr>
        <w:t>leans into</w:t>
      </w:r>
      <w:r w:rsidRPr="00D560B0">
        <w:rPr>
          <w:rStyle w:val="StyleUnderline"/>
          <w:rFonts w:asciiTheme="minorHAnsi" w:hAnsiTheme="minorHAnsi" w:cstheme="minorHAnsi"/>
          <w:highlight w:val="cyan"/>
        </w:rPr>
        <w:t xml:space="preserve"> the</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 xml:space="preserve">paradigmatic </w:t>
      </w:r>
      <w:r w:rsidRPr="00D560B0">
        <w:rPr>
          <w:rStyle w:val="Emphasis"/>
          <w:rFonts w:asciiTheme="minorHAnsi" w:hAnsiTheme="minorHAnsi" w:cstheme="minorHAnsi"/>
          <w:highlight w:val="cyan"/>
        </w:rPr>
        <w:t>structure</w:t>
      </w:r>
      <w:r w:rsidRPr="00D560B0">
        <w:rPr>
          <w:rStyle w:val="StyleUnderline"/>
          <w:rFonts w:asciiTheme="minorHAnsi" w:hAnsiTheme="minorHAnsi" w:cstheme="minorHAnsi"/>
          <w:highlight w:val="cyan"/>
        </w:rPr>
        <w:t xml:space="preserve"> of </w:t>
      </w:r>
      <w:r w:rsidRPr="00D560B0">
        <w:rPr>
          <w:rStyle w:val="Emphasis"/>
          <w:rFonts w:asciiTheme="minorHAnsi" w:hAnsiTheme="minorHAnsi" w:cstheme="minorHAnsi"/>
          <w:highlight w:val="cyan"/>
        </w:rPr>
        <w:t>black antagonism</w:t>
      </w:r>
      <w:r w:rsidRPr="00D560B0">
        <w:rPr>
          <w:rFonts w:asciiTheme="minorHAnsi" w:hAnsiTheme="minorHAnsi" w:cstheme="minorHAnsi"/>
        </w:rPr>
        <w:t xml:space="preserve">, accepting the Historical alienation that typifies social death, it bears clarifying, </w:t>
      </w:r>
      <w:r w:rsidRPr="00D560B0">
        <w:rPr>
          <w:rStyle w:val="StyleUnderline"/>
          <w:rFonts w:asciiTheme="minorHAnsi" w:hAnsiTheme="minorHAnsi" w:cstheme="minorHAnsi"/>
        </w:rPr>
        <w:t xml:space="preserve">not as a </w:t>
      </w:r>
      <w:r w:rsidRPr="00D560B0">
        <w:rPr>
          <w:rStyle w:val="Emphasis"/>
          <w:rFonts w:asciiTheme="minorHAnsi" w:hAnsiTheme="minorHAnsi" w:cstheme="minorHAnsi"/>
        </w:rPr>
        <w:t>closed door</w:t>
      </w:r>
      <w:r w:rsidRPr="00D560B0">
        <w:rPr>
          <w:rStyle w:val="StyleUnderline"/>
          <w:rFonts w:asciiTheme="minorHAnsi" w:hAnsiTheme="minorHAnsi" w:cstheme="minorHAnsi"/>
        </w:rPr>
        <w:t xml:space="preserve"> to </w:t>
      </w:r>
      <w:r w:rsidRPr="00D560B0">
        <w:rPr>
          <w:rStyle w:val="Emphasis"/>
          <w:rFonts w:asciiTheme="minorHAnsi" w:hAnsiTheme="minorHAnsi" w:cstheme="minorHAnsi"/>
        </w:rPr>
        <w:t>social life</w:t>
      </w:r>
      <w:r w:rsidRPr="00D560B0">
        <w:rPr>
          <w:rStyle w:val="StyleUnderline"/>
          <w:rFonts w:asciiTheme="minorHAnsi" w:hAnsiTheme="minorHAnsi" w:cstheme="minorHAnsi"/>
        </w:rPr>
        <w:t xml:space="preserve"> but </w:t>
      </w:r>
      <w:r w:rsidRPr="00D560B0">
        <w:rPr>
          <w:rStyle w:val="StyleUnderline"/>
          <w:rFonts w:asciiTheme="minorHAnsi" w:hAnsiTheme="minorHAnsi" w:cstheme="minorHAnsi"/>
          <w:highlight w:val="cyan"/>
        </w:rPr>
        <w:t xml:space="preserve">as a </w:t>
      </w:r>
      <w:r w:rsidRPr="00D560B0">
        <w:rPr>
          <w:rStyle w:val="Emphasis"/>
          <w:rFonts w:asciiTheme="minorHAnsi" w:hAnsiTheme="minorHAnsi" w:cstheme="minorHAnsi"/>
          <w:highlight w:val="cyan"/>
        </w:rPr>
        <w:t>portal</w:t>
      </w:r>
      <w:r w:rsidRPr="00D560B0">
        <w:rPr>
          <w:rStyle w:val="StyleUnderline"/>
          <w:rFonts w:asciiTheme="minorHAnsi" w:hAnsiTheme="minorHAnsi" w:cstheme="minorHAnsi"/>
          <w:highlight w:val="cyan"/>
        </w:rPr>
        <w:t xml:space="preserve"> into </w:t>
      </w:r>
      <w:r w:rsidRPr="00D560B0">
        <w:rPr>
          <w:rStyle w:val="Emphasis"/>
          <w:rFonts w:asciiTheme="minorHAnsi" w:hAnsiTheme="minorHAnsi" w:cstheme="minorHAnsi"/>
          <w:highlight w:val="cyan"/>
        </w:rPr>
        <w:t>an</w:t>
      </w:r>
      <w:r w:rsidRPr="00D560B0">
        <w:rPr>
          <w:rStyle w:val="Emphasis"/>
          <w:rFonts w:asciiTheme="minorHAnsi" w:hAnsiTheme="minorHAnsi" w:cstheme="minorHAnsi"/>
        </w:rPr>
        <w:t>/</w:t>
      </w:r>
      <w:r w:rsidRPr="00D560B0">
        <w:rPr>
          <w:rStyle w:val="Emphasis"/>
          <w:rFonts w:asciiTheme="minorHAnsi" w:hAnsiTheme="minorHAnsi" w:cstheme="minorHAnsi"/>
          <w:highlight w:val="cyan"/>
        </w:rPr>
        <w:t>Other sociality</w:t>
      </w:r>
      <w:r w:rsidRPr="00D560B0">
        <w:rPr>
          <w:rStyle w:val="StyleUnderline"/>
          <w:rFonts w:asciiTheme="minorHAnsi" w:hAnsiTheme="minorHAnsi" w:cstheme="minorHAnsi"/>
        </w:rPr>
        <w:t>—</w:t>
      </w:r>
      <w:r w:rsidRPr="00D560B0">
        <w:rPr>
          <w:rStyle w:val="Emphasis"/>
          <w:rFonts w:asciiTheme="minorHAnsi" w:hAnsiTheme="minorHAnsi" w:cstheme="minorHAnsi"/>
          <w:highlight w:val="cyan"/>
        </w:rPr>
        <w:t>off the record</w:t>
      </w:r>
      <w:r w:rsidRPr="00D560B0">
        <w:rPr>
          <w:rFonts w:asciiTheme="minorHAnsi" w:hAnsiTheme="minorHAnsi" w:cstheme="minorHAnsi"/>
        </w:rPr>
        <w:t xml:space="preserve">. </w:t>
      </w:r>
      <w:r w:rsidRPr="00D560B0">
        <w:rPr>
          <w:rStyle w:val="StyleUnderline"/>
          <w:rFonts w:asciiTheme="minorHAnsi" w:hAnsiTheme="minorHAnsi" w:cstheme="minorHAnsi"/>
        </w:rPr>
        <w:t xml:space="preserve">Without a </w:t>
      </w:r>
      <w:r w:rsidRPr="00D560B0">
        <w:rPr>
          <w:rStyle w:val="Emphasis"/>
          <w:rFonts w:asciiTheme="minorHAnsi" w:hAnsiTheme="minorHAnsi" w:cstheme="minorHAnsi"/>
        </w:rPr>
        <w:t>name</w:t>
      </w:r>
      <w:r w:rsidRPr="00D560B0">
        <w:rPr>
          <w:rStyle w:val="StyleUnderline"/>
          <w:rFonts w:asciiTheme="minorHAnsi" w:hAnsiTheme="minorHAnsi" w:cstheme="minorHAnsi"/>
        </w:rPr>
        <w:t xml:space="preserve"> or </w:t>
      </w:r>
      <w:r w:rsidRPr="00D560B0">
        <w:rPr>
          <w:rStyle w:val="Emphasis"/>
          <w:rFonts w:asciiTheme="minorHAnsi" w:hAnsiTheme="minorHAnsi" w:cstheme="minorHAnsi"/>
        </w:rPr>
        <w:t>referent</w:t>
      </w:r>
      <w:r w:rsidRPr="00D560B0">
        <w:rPr>
          <w:rFonts w:asciiTheme="minorHAnsi" w:hAnsiTheme="minorHAnsi" w:cstheme="minorHAnsi"/>
        </w:rPr>
        <w:t xml:space="preserve">, </w:t>
      </w:r>
      <w:r w:rsidRPr="00D560B0">
        <w:rPr>
          <w:rStyle w:val="StyleUnderline"/>
          <w:rFonts w:asciiTheme="minorHAnsi" w:hAnsiTheme="minorHAnsi" w:cstheme="minorHAnsi"/>
          <w:highlight w:val="cyan"/>
        </w:rPr>
        <w:t>the</w:t>
      </w:r>
      <w:r w:rsidRPr="00D560B0">
        <w:rPr>
          <w:rStyle w:val="StyleUnderline"/>
          <w:rFonts w:asciiTheme="minorHAnsi" w:hAnsiTheme="minorHAnsi" w:cstheme="minorHAnsi"/>
        </w:rPr>
        <w:t xml:space="preserve"> “</w:t>
      </w:r>
      <w:r w:rsidRPr="00D560B0">
        <w:rPr>
          <w:rStyle w:val="Emphasis"/>
          <w:rFonts w:asciiTheme="minorHAnsi" w:hAnsiTheme="minorHAnsi" w:cstheme="minorHAnsi"/>
          <w:highlight w:val="cyan"/>
        </w:rPr>
        <w:t>elsewhere</w:t>
      </w:r>
      <w:r w:rsidRPr="00D560B0">
        <w:rPr>
          <w:rStyle w:val="StyleUnderline"/>
          <w:rFonts w:asciiTheme="minorHAnsi" w:hAnsiTheme="minorHAnsi" w:cstheme="minorHAnsi"/>
          <w:highlight w:val="cyan"/>
        </w:rPr>
        <w:t xml:space="preserve"> and </w:t>
      </w:r>
      <w:proofErr w:type="spellStart"/>
      <w:r w:rsidRPr="00D560B0">
        <w:rPr>
          <w:rStyle w:val="Emphasis"/>
          <w:rFonts w:asciiTheme="minorHAnsi" w:hAnsiTheme="minorHAnsi" w:cstheme="minorHAnsi"/>
          <w:highlight w:val="cyan"/>
        </w:rPr>
        <w:t>elsewhen</w:t>
      </w:r>
      <w:proofErr w:type="spellEnd"/>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 xml:space="preserve">of </w:t>
      </w:r>
      <w:r w:rsidRPr="00D560B0">
        <w:rPr>
          <w:rStyle w:val="Emphasis"/>
          <w:rFonts w:asciiTheme="minorHAnsi" w:hAnsiTheme="minorHAnsi" w:cstheme="minorHAnsi"/>
          <w:highlight w:val="cyan"/>
        </w:rPr>
        <w:t>black social life</w:t>
      </w:r>
      <w:r w:rsidRPr="00D560B0">
        <w:rPr>
          <w:rFonts w:asciiTheme="minorHAnsi" w:hAnsiTheme="minorHAnsi" w:cstheme="minorHAnsi"/>
        </w:rPr>
        <w:t xml:space="preserve">, which “sprouts out of the wet places in [our] eyes…the waiting places in [our] palms, [and] the tremble holding in [our mouths],”140 </w:t>
      </w:r>
      <w:r w:rsidRPr="00D560B0">
        <w:rPr>
          <w:rStyle w:val="Emphasis"/>
          <w:rFonts w:asciiTheme="minorHAnsi" w:hAnsiTheme="minorHAnsi" w:cstheme="minorHAnsi"/>
          <w:highlight w:val="cyan"/>
        </w:rPr>
        <w:t>finds refuge</w:t>
      </w:r>
      <w:r w:rsidRPr="00D560B0">
        <w:rPr>
          <w:rStyle w:val="StyleUnderline"/>
          <w:rFonts w:asciiTheme="minorHAnsi" w:hAnsiTheme="minorHAnsi" w:cstheme="minorHAnsi"/>
          <w:highlight w:val="cyan"/>
        </w:rPr>
        <w:t xml:space="preserve"> in </w:t>
      </w:r>
      <w:r w:rsidRPr="00D560B0">
        <w:rPr>
          <w:rStyle w:val="Emphasis"/>
          <w:rFonts w:asciiTheme="minorHAnsi" w:hAnsiTheme="minorHAnsi" w:cstheme="minorHAnsi"/>
          <w:highlight w:val="cyan"/>
        </w:rPr>
        <w:t>black femininity</w:t>
      </w:r>
      <w:r w:rsidRPr="00D560B0">
        <w:rPr>
          <w:rFonts w:asciiTheme="minorHAnsi" w:hAnsiTheme="minorHAnsi" w:cstheme="minorHAnsi"/>
        </w:rPr>
        <w:t xml:space="preserve"> because (pace Spillers) the immateriality of gender in the black instance does not default the metaphysics of racial blackness to phallic masculinity but to invaginated femininity. Speaking to a different audience, Lewis Gordon explains that the racially black man as (pace Spillers) the personification “female flesh ungendered” is always already feminine. He writes,</w:t>
      </w:r>
    </w:p>
    <w:p w14:paraId="1699784B"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The black man is caught. He cannot reject his femininity without simultaneously rejecting his blackness, for his femininity stands as a consequence of his blackness and vice versa. Standing in front of a white [human] wall, he appears as a hole, as a gaping, feminine symbol to be filled, closed up, by the being who has being.141</w:t>
      </w:r>
    </w:p>
    <w:p w14:paraId="18A8864A" w14:textId="77777777" w:rsidR="00181935" w:rsidRPr="00D560B0" w:rsidRDefault="00181935" w:rsidP="00181935">
      <w:pPr>
        <w:rPr>
          <w:rStyle w:val="StyleUnderline"/>
          <w:rFonts w:asciiTheme="minorHAnsi" w:hAnsiTheme="minorHAnsi" w:cstheme="minorHAnsi"/>
        </w:rPr>
      </w:pPr>
      <w:r w:rsidRPr="00D560B0">
        <w:rPr>
          <w:rFonts w:asciiTheme="minorHAnsi" w:hAnsiTheme="minorHAnsi" w:cstheme="minorHAnsi"/>
        </w:rPr>
        <w:t xml:space="preserve">Doubly penetrable as hole—as the invaginated Other of Freud’s </w:t>
      </w:r>
      <w:proofErr w:type="spellStart"/>
      <w:r w:rsidRPr="00D560B0">
        <w:rPr>
          <w:rFonts w:asciiTheme="minorHAnsi" w:hAnsiTheme="minorHAnsi" w:cstheme="minorHAnsi"/>
        </w:rPr>
        <w:t>phallocentrism</w:t>
      </w:r>
      <w:proofErr w:type="spellEnd"/>
      <w:r w:rsidRPr="00D560B0">
        <w:rPr>
          <w:rFonts w:asciiTheme="minorHAnsi" w:hAnsiTheme="minorHAnsi" w:cstheme="minorHAnsi"/>
        </w:rPr>
        <w:t xml:space="preserve"> and the human-animal Other Fanon describes—the black (feminine) is a figure that awaits signification interminably. Powerless to “escape concealment under the brush of discourse, or the reflexes of iconography,”142 </w:t>
      </w:r>
      <w:r w:rsidRPr="00D560B0">
        <w:rPr>
          <w:rStyle w:val="StyleUnderline"/>
          <w:rFonts w:asciiTheme="minorHAnsi" w:hAnsiTheme="minorHAnsi" w:cstheme="minorHAnsi"/>
          <w:highlight w:val="cyan"/>
        </w:rPr>
        <w:t xml:space="preserve">the black (feminine) </w:t>
      </w:r>
      <w:r w:rsidRPr="00D560B0">
        <w:rPr>
          <w:rStyle w:val="Emphasis"/>
          <w:rFonts w:asciiTheme="minorHAnsi" w:hAnsiTheme="minorHAnsi" w:cstheme="minorHAnsi"/>
          <w:highlight w:val="cyan"/>
        </w:rPr>
        <w:t xml:space="preserve">conjures </w:t>
      </w:r>
      <w:proofErr w:type="gramStart"/>
      <w:r w:rsidRPr="00D560B0">
        <w:rPr>
          <w:rStyle w:val="Emphasis"/>
          <w:rFonts w:asciiTheme="minorHAnsi" w:hAnsiTheme="minorHAnsi" w:cstheme="minorHAnsi"/>
          <w:highlight w:val="cyan"/>
        </w:rPr>
        <w:t>Other</w:t>
      </w:r>
      <w:proofErr w:type="gramEnd"/>
      <w:r w:rsidRPr="00D560B0">
        <w:rPr>
          <w:rStyle w:val="Emphasis"/>
          <w:rFonts w:asciiTheme="minorHAnsi" w:hAnsiTheme="minorHAnsi" w:cstheme="minorHAnsi"/>
          <w:highlight w:val="cyan"/>
        </w:rPr>
        <w:t xml:space="preserve"> ways</w:t>
      </w:r>
      <w:r w:rsidRPr="00D560B0">
        <w:rPr>
          <w:rStyle w:val="StyleUnderline"/>
          <w:rFonts w:asciiTheme="minorHAnsi" w:hAnsiTheme="minorHAnsi" w:cstheme="minorHAnsi"/>
          <w:highlight w:val="cyan"/>
        </w:rPr>
        <w:t xml:space="preserve"> of </w:t>
      </w:r>
      <w:r w:rsidRPr="00D560B0">
        <w:rPr>
          <w:rStyle w:val="Emphasis"/>
          <w:rFonts w:asciiTheme="minorHAnsi" w:hAnsiTheme="minorHAnsi" w:cstheme="minorHAnsi"/>
          <w:highlight w:val="cyan"/>
        </w:rPr>
        <w:t>being</w:t>
      </w:r>
      <w:r w:rsidRPr="00D560B0">
        <w:rPr>
          <w:rStyle w:val="StyleUnderline"/>
          <w:rFonts w:asciiTheme="minorHAnsi" w:hAnsiTheme="minorHAnsi" w:cstheme="minorHAnsi"/>
          <w:highlight w:val="cyan"/>
        </w:rPr>
        <w:t xml:space="preserve"> and </w:t>
      </w:r>
      <w:r w:rsidRPr="00D560B0">
        <w:rPr>
          <w:rStyle w:val="Emphasis"/>
          <w:rFonts w:asciiTheme="minorHAnsi" w:hAnsiTheme="minorHAnsi" w:cstheme="minorHAnsi"/>
          <w:highlight w:val="cyan"/>
        </w:rPr>
        <w:t>knowing</w:t>
      </w:r>
      <w:r w:rsidRPr="00D560B0">
        <w:rPr>
          <w:rStyle w:val="StyleUnderline"/>
          <w:rFonts w:asciiTheme="minorHAnsi" w:hAnsiTheme="minorHAnsi" w:cstheme="minorHAnsi"/>
          <w:highlight w:val="cyan"/>
        </w:rPr>
        <w:t xml:space="preserve"> that</w:t>
      </w:r>
      <w:r w:rsidRPr="00D560B0">
        <w:rPr>
          <w:rFonts w:asciiTheme="minorHAnsi" w:hAnsiTheme="minorHAnsi" w:cstheme="minorHAnsi"/>
        </w:rPr>
        <w:t xml:space="preserve"> “can be felt and perceived even though—or especially if—[they] </w:t>
      </w:r>
      <w:r w:rsidRPr="00D560B0">
        <w:rPr>
          <w:rStyle w:val="StyleUnderline"/>
          <w:rFonts w:asciiTheme="minorHAnsi" w:hAnsiTheme="minorHAnsi" w:cstheme="minorHAnsi"/>
          <w:highlight w:val="cyan"/>
        </w:rPr>
        <w:t>remain</w:t>
      </w:r>
      <w:r w:rsidRPr="00D560B0">
        <w:rPr>
          <w:rFonts w:asciiTheme="minorHAnsi" w:hAnsiTheme="minorHAnsi" w:cstheme="minorHAnsi"/>
        </w:rPr>
        <w:t xml:space="preserve"> unrecognizable or </w:t>
      </w:r>
      <w:r w:rsidRPr="00D560B0">
        <w:rPr>
          <w:rStyle w:val="Emphasis"/>
          <w:rFonts w:asciiTheme="minorHAnsi" w:hAnsiTheme="minorHAnsi" w:cstheme="minorHAnsi"/>
          <w:highlight w:val="cyan"/>
        </w:rPr>
        <w:t>unintelligible</w:t>
      </w:r>
      <w:r w:rsidRPr="00D560B0">
        <w:rPr>
          <w:rStyle w:val="StyleUnderline"/>
          <w:rFonts w:asciiTheme="minorHAnsi" w:hAnsiTheme="minorHAnsi" w:cstheme="minorHAnsi"/>
          <w:highlight w:val="cyan"/>
        </w:rPr>
        <w:t xml:space="preserve"> to</w:t>
      </w:r>
      <w:r w:rsidRPr="00D560B0">
        <w:rPr>
          <w:rStyle w:val="StyleUnderline"/>
          <w:rFonts w:asciiTheme="minorHAnsi" w:hAnsiTheme="minorHAnsi" w:cstheme="minorHAnsi"/>
        </w:rPr>
        <w:t xml:space="preserve"> our </w:t>
      </w:r>
      <w:r w:rsidRPr="00D560B0">
        <w:rPr>
          <w:rStyle w:val="Emphasis"/>
          <w:rFonts w:asciiTheme="minorHAnsi" w:hAnsiTheme="minorHAnsi" w:cstheme="minorHAnsi"/>
        </w:rPr>
        <w:t xml:space="preserve">current </w:t>
      </w:r>
      <w:r w:rsidRPr="00D560B0">
        <w:rPr>
          <w:rStyle w:val="Emphasis"/>
          <w:rFonts w:asciiTheme="minorHAnsi" w:hAnsiTheme="minorHAnsi" w:cstheme="minorHAnsi"/>
          <w:highlight w:val="cyan"/>
        </w:rPr>
        <w:t>common senses</w:t>
      </w:r>
      <w:r w:rsidRPr="00D560B0">
        <w:rPr>
          <w:rFonts w:asciiTheme="minorHAnsi" w:hAnsiTheme="minorHAnsi" w:cstheme="minorHAnsi"/>
        </w:rPr>
        <w:t xml:space="preserve">.”143 </w:t>
      </w:r>
      <w:r w:rsidRPr="00D560B0">
        <w:rPr>
          <w:rStyle w:val="StyleUnderline"/>
          <w:rFonts w:asciiTheme="minorHAnsi" w:hAnsiTheme="minorHAnsi" w:cstheme="minorHAnsi"/>
        </w:rPr>
        <w:t xml:space="preserve">Excommunicated from the historical frame, </w:t>
      </w:r>
      <w:r w:rsidRPr="00D560B0">
        <w:rPr>
          <w:rStyle w:val="StyleUnderline"/>
          <w:rFonts w:asciiTheme="minorHAnsi" w:hAnsiTheme="minorHAnsi" w:cstheme="minorHAnsi"/>
          <w:highlight w:val="cyan"/>
        </w:rPr>
        <w:t xml:space="preserve">the </w:t>
      </w:r>
      <w:r w:rsidRPr="00D560B0">
        <w:rPr>
          <w:rStyle w:val="Emphasis"/>
          <w:rFonts w:asciiTheme="minorHAnsi" w:hAnsiTheme="minorHAnsi" w:cstheme="minorHAnsi"/>
          <w:highlight w:val="cyan"/>
        </w:rPr>
        <w:t>black (feminine)</w:t>
      </w:r>
      <w:r w:rsidRPr="00D560B0">
        <w:rPr>
          <w:rStyle w:val="StyleUnderline"/>
          <w:rFonts w:asciiTheme="minorHAnsi" w:hAnsiTheme="minorHAnsi" w:cstheme="minorHAnsi"/>
        </w:rPr>
        <w:t xml:space="preserve"> gives </w:t>
      </w:r>
      <w:r w:rsidRPr="00D560B0">
        <w:rPr>
          <w:rStyle w:val="Emphasis"/>
          <w:rFonts w:asciiTheme="minorHAnsi" w:hAnsiTheme="minorHAnsi" w:cstheme="minorHAnsi"/>
        </w:rPr>
        <w:t>sanctuary</w:t>
      </w:r>
      <w:r w:rsidRPr="00D560B0">
        <w:rPr>
          <w:rStyle w:val="StyleUnderline"/>
          <w:rFonts w:asciiTheme="minorHAnsi" w:hAnsiTheme="minorHAnsi" w:cstheme="minorHAnsi"/>
        </w:rPr>
        <w:t xml:space="preserve"> to our </w:t>
      </w:r>
      <w:r w:rsidRPr="00D560B0">
        <w:rPr>
          <w:rStyle w:val="Emphasis"/>
          <w:rFonts w:asciiTheme="minorHAnsi" w:hAnsiTheme="minorHAnsi" w:cstheme="minorHAnsi"/>
        </w:rPr>
        <w:t>freedom dreams</w:t>
      </w:r>
      <w:r w:rsidRPr="00D560B0">
        <w:rPr>
          <w:rStyle w:val="StyleUnderline"/>
          <w:rFonts w:asciiTheme="minorHAnsi" w:hAnsiTheme="minorHAnsi" w:cstheme="minorHAnsi"/>
        </w:rPr>
        <w:t>.</w:t>
      </w:r>
      <w:r w:rsidRPr="00D560B0">
        <w:rPr>
          <w:rFonts w:asciiTheme="minorHAnsi" w:hAnsiTheme="minorHAnsi" w:cstheme="minorHAnsi"/>
        </w:rPr>
        <w:t xml:space="preserve"> </w:t>
      </w:r>
      <w:r w:rsidRPr="00D560B0">
        <w:rPr>
          <w:rStyle w:val="StyleUnderline"/>
          <w:rFonts w:asciiTheme="minorHAnsi" w:hAnsiTheme="minorHAnsi" w:cstheme="minorHAnsi"/>
        </w:rPr>
        <w:t xml:space="preserve">Hers is the </w:t>
      </w:r>
      <w:r w:rsidRPr="00D560B0">
        <w:rPr>
          <w:rStyle w:val="Emphasis"/>
          <w:rFonts w:asciiTheme="minorHAnsi" w:hAnsiTheme="minorHAnsi" w:cstheme="minorHAnsi"/>
        </w:rPr>
        <w:t>safe harbor</w:t>
      </w:r>
      <w:r w:rsidRPr="00D560B0">
        <w:rPr>
          <w:rStyle w:val="StyleUnderline"/>
          <w:rFonts w:asciiTheme="minorHAnsi" w:hAnsiTheme="minorHAnsi" w:cstheme="minorHAnsi"/>
        </w:rPr>
        <w:t xml:space="preserve"> that </w:t>
      </w:r>
      <w:r w:rsidRPr="00D560B0">
        <w:rPr>
          <w:rStyle w:val="Emphasis"/>
          <w:rFonts w:asciiTheme="minorHAnsi" w:hAnsiTheme="minorHAnsi" w:cstheme="minorHAnsi"/>
          <w:highlight w:val="cyan"/>
        </w:rPr>
        <w:t>guards black life</w:t>
      </w:r>
      <w:r w:rsidRPr="00D560B0">
        <w:rPr>
          <w:rStyle w:val="StyleUnderline"/>
          <w:rFonts w:asciiTheme="minorHAnsi" w:hAnsiTheme="minorHAnsi" w:cstheme="minorHAnsi"/>
          <w:highlight w:val="cyan"/>
        </w:rPr>
        <w:t xml:space="preserve"> from </w:t>
      </w:r>
      <w:r w:rsidRPr="00D560B0">
        <w:rPr>
          <w:rStyle w:val="Emphasis"/>
          <w:rFonts w:asciiTheme="minorHAnsi" w:hAnsiTheme="minorHAnsi" w:cstheme="minorHAnsi"/>
          <w:highlight w:val="cyan"/>
        </w:rPr>
        <w:t>humanism’s thieving reach</w:t>
      </w:r>
      <w:r w:rsidRPr="00D560B0">
        <w:rPr>
          <w:rFonts w:asciiTheme="minorHAnsi" w:hAnsiTheme="minorHAnsi" w:cstheme="minorHAnsi"/>
        </w:rPr>
        <w:t xml:space="preserve">. </w:t>
      </w:r>
      <w:r w:rsidRPr="00D560B0">
        <w:rPr>
          <w:rStyle w:val="StyleUnderline"/>
          <w:rFonts w:asciiTheme="minorHAnsi" w:hAnsiTheme="minorHAnsi" w:cstheme="minorHAnsi"/>
        </w:rPr>
        <w:t>And, as</w:t>
      </w:r>
      <w:r w:rsidRPr="00D560B0">
        <w:rPr>
          <w:rFonts w:asciiTheme="minorHAnsi" w:hAnsiTheme="minorHAnsi" w:cstheme="minorHAnsi"/>
        </w:rPr>
        <w:t xml:space="preserve"> “</w:t>
      </w:r>
      <w:r w:rsidRPr="00D560B0">
        <w:rPr>
          <w:rStyle w:val="StyleUnderline"/>
          <w:rFonts w:asciiTheme="minorHAnsi" w:hAnsiTheme="minorHAnsi" w:cstheme="minorHAnsi"/>
          <w:highlight w:val="cyan"/>
        </w:rPr>
        <w:t xml:space="preserve">the </w:t>
      </w:r>
      <w:r w:rsidRPr="00D560B0">
        <w:rPr>
          <w:rStyle w:val="Emphasis"/>
          <w:rFonts w:asciiTheme="minorHAnsi" w:hAnsiTheme="minorHAnsi" w:cstheme="minorHAnsi"/>
          <w:highlight w:val="cyan"/>
        </w:rPr>
        <w:t>historical evocation of chaos</w:t>
      </w:r>
      <w:r w:rsidRPr="00D560B0">
        <w:rPr>
          <w:rFonts w:asciiTheme="minorHAnsi" w:hAnsiTheme="minorHAnsi" w:cstheme="minorHAnsi"/>
        </w:rPr>
        <w:t>”144—</w:t>
      </w:r>
      <w:r w:rsidRPr="00D560B0">
        <w:rPr>
          <w:rStyle w:val="StyleUnderline"/>
          <w:rFonts w:asciiTheme="minorHAnsi" w:hAnsiTheme="minorHAnsi" w:cstheme="minorHAnsi"/>
        </w:rPr>
        <w:t>as</w:t>
      </w:r>
      <w:r w:rsidRPr="00D560B0">
        <w:rPr>
          <w:rFonts w:asciiTheme="minorHAnsi" w:hAnsiTheme="minorHAnsi" w:cstheme="minorHAnsi"/>
        </w:rPr>
        <w:t xml:space="preserve"> (pace Fanon) </w:t>
      </w:r>
      <w:r w:rsidRPr="00D560B0">
        <w:rPr>
          <w:rStyle w:val="StyleUnderline"/>
          <w:rFonts w:asciiTheme="minorHAnsi" w:hAnsiTheme="minorHAnsi" w:cstheme="minorHAnsi"/>
        </w:rPr>
        <w:t xml:space="preserve">an </w:t>
      </w:r>
      <w:proofErr w:type="spellStart"/>
      <w:r w:rsidRPr="00D560B0">
        <w:rPr>
          <w:rStyle w:val="StyleUnderline"/>
          <w:rFonts w:asciiTheme="minorHAnsi" w:hAnsiTheme="minorHAnsi" w:cstheme="minorHAnsi"/>
        </w:rPr>
        <w:t>im</w:t>
      </w:r>
      <w:proofErr w:type="spellEnd"/>
      <w:r w:rsidRPr="00D560B0">
        <w:rPr>
          <w:rStyle w:val="StyleUnderline"/>
          <w:rFonts w:asciiTheme="minorHAnsi" w:hAnsiTheme="minorHAnsi" w:cstheme="minorHAnsi"/>
        </w:rPr>
        <w:t xml:space="preserve">/ possibility </w:t>
      </w:r>
      <w:r w:rsidRPr="00D560B0">
        <w:rPr>
          <w:rStyle w:val="Emphasis"/>
          <w:rFonts w:asciiTheme="minorHAnsi" w:hAnsiTheme="minorHAnsi" w:cstheme="minorHAnsi"/>
        </w:rPr>
        <w:t>for</w:t>
      </w:r>
      <w:r w:rsidRPr="00D560B0">
        <w:rPr>
          <w:rStyle w:val="StyleUnderline"/>
          <w:rFonts w:asciiTheme="minorHAnsi" w:hAnsiTheme="minorHAnsi" w:cstheme="minorHAnsi"/>
        </w:rPr>
        <w:t xml:space="preserve"> time—</w:t>
      </w:r>
      <w:r w:rsidRPr="00D560B0">
        <w:rPr>
          <w:rStyle w:val="StyleUnderline"/>
          <w:rFonts w:asciiTheme="minorHAnsi" w:hAnsiTheme="minorHAnsi" w:cstheme="minorHAnsi"/>
          <w:highlight w:val="cyan"/>
        </w:rPr>
        <w:t>the black (feminine)</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rages</w:t>
      </w:r>
      <w:r w:rsidRPr="00D560B0">
        <w:rPr>
          <w:rStyle w:val="StyleUnderline"/>
          <w:rFonts w:asciiTheme="minorHAnsi" w:hAnsiTheme="minorHAnsi" w:cstheme="minorHAnsi"/>
        </w:rPr>
        <w:t xml:space="preserve"> against the machine </w:t>
      </w:r>
      <w:r w:rsidRPr="00D560B0">
        <w:rPr>
          <w:rStyle w:val="StyleUnderline"/>
          <w:rFonts w:asciiTheme="minorHAnsi" w:hAnsiTheme="minorHAnsi" w:cstheme="minorHAnsi"/>
          <w:highlight w:val="cyan"/>
        </w:rPr>
        <w:t xml:space="preserve">to </w:t>
      </w:r>
      <w:r w:rsidRPr="00D560B0">
        <w:rPr>
          <w:rStyle w:val="Emphasis"/>
          <w:rFonts w:asciiTheme="minorHAnsi" w:hAnsiTheme="minorHAnsi" w:cstheme="minorHAnsi"/>
          <w:highlight w:val="cyan"/>
        </w:rPr>
        <w:t>disarticulate</w:t>
      </w:r>
      <w:r w:rsidRPr="00D560B0">
        <w:rPr>
          <w:rStyle w:val="StyleUnderline"/>
          <w:rFonts w:asciiTheme="minorHAnsi" w:hAnsiTheme="minorHAnsi" w:cstheme="minorHAnsi"/>
          <w:highlight w:val="cyan"/>
        </w:rPr>
        <w:t xml:space="preserve"> the</w:t>
      </w:r>
      <w:r w:rsidRPr="00D560B0">
        <w:rPr>
          <w:rFonts w:asciiTheme="minorHAnsi" w:hAnsiTheme="minorHAnsi" w:cstheme="minorHAnsi"/>
        </w:rPr>
        <w:t xml:space="preserve"> “</w:t>
      </w:r>
      <w:r w:rsidRPr="00D560B0">
        <w:rPr>
          <w:rStyle w:val="Emphasis"/>
          <w:rFonts w:asciiTheme="minorHAnsi" w:hAnsiTheme="minorHAnsi" w:cstheme="minorHAnsi"/>
          <w:highlight w:val="cyan"/>
        </w:rPr>
        <w:t>historical categories</w:t>
      </w:r>
      <w:r w:rsidRPr="00D560B0">
        <w:rPr>
          <w:rFonts w:asciiTheme="minorHAnsi" w:hAnsiTheme="minorHAnsi" w:cstheme="minorHAnsi"/>
        </w:rPr>
        <w:t xml:space="preserve">” </w:t>
      </w:r>
      <w:r w:rsidRPr="00D560B0">
        <w:rPr>
          <w:rStyle w:val="StyleUnderline"/>
          <w:rFonts w:asciiTheme="minorHAnsi" w:hAnsiTheme="minorHAnsi" w:cstheme="minorHAnsi"/>
          <w:highlight w:val="cyan"/>
        </w:rPr>
        <w:t xml:space="preserve">that </w:t>
      </w:r>
      <w:r w:rsidRPr="00D560B0">
        <w:rPr>
          <w:rStyle w:val="Emphasis"/>
          <w:rFonts w:asciiTheme="minorHAnsi" w:hAnsiTheme="minorHAnsi" w:cstheme="minorHAnsi"/>
          <w:highlight w:val="cyan"/>
        </w:rPr>
        <w:t xml:space="preserve">engender human be(com) </w:t>
      </w:r>
      <w:proofErr w:type="spellStart"/>
      <w:r w:rsidRPr="00D560B0">
        <w:rPr>
          <w:rStyle w:val="Emphasis"/>
          <w:rFonts w:asciiTheme="minorHAnsi" w:hAnsiTheme="minorHAnsi" w:cstheme="minorHAnsi"/>
          <w:highlight w:val="cyan"/>
        </w:rPr>
        <w:t>ing</w:t>
      </w:r>
      <w:proofErr w:type="spellEnd"/>
      <w:r w:rsidRPr="00D560B0">
        <w:rPr>
          <w:rStyle w:val="Emphasis"/>
          <w:rFonts w:asciiTheme="minorHAnsi" w:hAnsiTheme="minorHAnsi" w:cstheme="minorHAnsi"/>
        </w:rPr>
        <w:t xml:space="preserve"> in the first place</w:t>
      </w:r>
      <w:r w:rsidRPr="00D560B0">
        <w:rPr>
          <w:rStyle w:val="StyleUnderline"/>
          <w:rFonts w:asciiTheme="minorHAnsi" w:hAnsiTheme="minorHAnsi" w:cstheme="minorHAnsi"/>
        </w:rPr>
        <w:t>.</w:t>
      </w:r>
    </w:p>
    <w:p w14:paraId="14348716"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In an exchange with </w:t>
      </w:r>
      <w:proofErr w:type="spellStart"/>
      <w:r w:rsidRPr="00D560B0">
        <w:rPr>
          <w:rFonts w:asciiTheme="minorHAnsi" w:hAnsiTheme="minorHAnsi" w:cstheme="minorHAnsi"/>
        </w:rPr>
        <w:t>Wilderson</w:t>
      </w:r>
      <w:proofErr w:type="spellEnd"/>
      <w:r w:rsidRPr="00D560B0">
        <w:rPr>
          <w:rFonts w:asciiTheme="minorHAnsi" w:hAnsiTheme="minorHAnsi" w:cstheme="minorHAnsi"/>
        </w:rPr>
        <w:t xml:space="preserve">, </w:t>
      </w:r>
      <w:r w:rsidRPr="00D560B0">
        <w:rPr>
          <w:rStyle w:val="StyleUnderline"/>
          <w:rFonts w:asciiTheme="minorHAnsi" w:hAnsiTheme="minorHAnsi" w:cstheme="minorHAnsi"/>
        </w:rPr>
        <w:t>Hartman summons the life and writings of Harriet</w:t>
      </w:r>
      <w:r w:rsidRPr="00D560B0">
        <w:rPr>
          <w:rFonts w:asciiTheme="minorHAnsi" w:hAnsiTheme="minorHAnsi" w:cstheme="minorHAnsi"/>
        </w:rPr>
        <w:t xml:space="preserve"> A. </w:t>
      </w:r>
      <w:r w:rsidRPr="00D560B0">
        <w:rPr>
          <w:rStyle w:val="StyleUnderline"/>
          <w:rFonts w:asciiTheme="minorHAnsi" w:hAnsiTheme="minorHAnsi" w:cstheme="minorHAnsi"/>
        </w:rPr>
        <w:t xml:space="preserve">Jacobs to claim the </w:t>
      </w:r>
      <w:r w:rsidRPr="00D560B0">
        <w:rPr>
          <w:rStyle w:val="Emphasis"/>
          <w:rFonts w:asciiTheme="minorHAnsi" w:hAnsiTheme="minorHAnsi" w:cstheme="minorHAnsi"/>
          <w:sz w:val="24"/>
          <w:szCs w:val="24"/>
        </w:rPr>
        <w:t>non-negotiable centrality</w:t>
      </w:r>
      <w:r w:rsidRPr="00D560B0">
        <w:rPr>
          <w:rStyle w:val="StyleUnderline"/>
          <w:rFonts w:asciiTheme="minorHAnsi" w:hAnsiTheme="minorHAnsi" w:cstheme="minorHAnsi"/>
          <w:sz w:val="24"/>
          <w:szCs w:val="24"/>
        </w:rPr>
        <w:t xml:space="preserve"> </w:t>
      </w:r>
      <w:r w:rsidRPr="00D560B0">
        <w:rPr>
          <w:rStyle w:val="StyleUnderline"/>
          <w:rFonts w:asciiTheme="minorHAnsi" w:hAnsiTheme="minorHAnsi" w:cstheme="minorHAnsi"/>
        </w:rPr>
        <w:t>of the black feminine</w:t>
      </w:r>
      <w:r w:rsidRPr="00D560B0">
        <w:rPr>
          <w:rFonts w:asciiTheme="minorHAnsi" w:hAnsiTheme="minorHAnsi" w:cstheme="minorHAnsi"/>
        </w:rPr>
        <w:t xml:space="preserve"> as “the space of death, </w:t>
      </w:r>
      <w:r w:rsidRPr="00D560B0">
        <w:rPr>
          <w:rStyle w:val="StyleUnderline"/>
          <w:rFonts w:asciiTheme="minorHAnsi" w:hAnsiTheme="minorHAnsi" w:cstheme="minorHAnsi"/>
        </w:rPr>
        <w:t xml:space="preserve">where </w:t>
      </w:r>
      <w:r w:rsidRPr="00D560B0">
        <w:rPr>
          <w:rStyle w:val="Emphasis"/>
          <w:rFonts w:asciiTheme="minorHAnsi" w:hAnsiTheme="minorHAnsi" w:cstheme="minorHAnsi"/>
        </w:rPr>
        <w:t>negation</w:t>
      </w:r>
      <w:r w:rsidRPr="00D560B0">
        <w:rPr>
          <w:rStyle w:val="StyleUnderline"/>
          <w:rFonts w:asciiTheme="minorHAnsi" w:hAnsiTheme="minorHAnsi" w:cstheme="minorHAnsi"/>
        </w:rPr>
        <w:t xml:space="preserve"> is the captive’s </w:t>
      </w:r>
      <w:r w:rsidRPr="00D560B0">
        <w:rPr>
          <w:rStyle w:val="Emphasis"/>
          <w:rFonts w:asciiTheme="minorHAnsi" w:hAnsiTheme="minorHAnsi" w:cstheme="minorHAnsi"/>
        </w:rPr>
        <w:t>central possibility for action</w:t>
      </w:r>
      <w:r w:rsidRPr="00D560B0">
        <w:rPr>
          <w:rFonts w:asciiTheme="minorHAnsi" w:hAnsiTheme="minorHAnsi" w:cstheme="minorHAnsi"/>
        </w:rPr>
        <w:t xml:space="preserve">.”145 </w:t>
      </w:r>
      <w:r w:rsidRPr="00D560B0">
        <w:rPr>
          <w:rStyle w:val="StyleUnderline"/>
          <w:rFonts w:asciiTheme="minorHAnsi" w:hAnsiTheme="minorHAnsi" w:cstheme="minorHAnsi"/>
          <w:highlight w:val="cyan"/>
        </w:rPr>
        <w:t>Black femininity</w:t>
      </w:r>
      <w:r w:rsidRPr="00D560B0">
        <w:rPr>
          <w:rFonts w:asciiTheme="minorHAnsi" w:hAnsiTheme="minorHAnsi" w:cstheme="minorHAnsi"/>
        </w:rPr>
        <w:t xml:space="preserve"> as a “content [that] exceeds […] expression”146—recall that the black (feminine) “[presents as] a virtual blank” and has no shape or meaning—</w:t>
      </w:r>
      <w:r w:rsidRPr="00D560B0">
        <w:rPr>
          <w:rStyle w:val="StyleUnderline"/>
          <w:rFonts w:asciiTheme="minorHAnsi" w:hAnsiTheme="minorHAnsi" w:cstheme="minorHAnsi"/>
          <w:highlight w:val="cyan"/>
        </w:rPr>
        <w:t xml:space="preserve">models the </w:t>
      </w:r>
      <w:r w:rsidRPr="00D560B0">
        <w:rPr>
          <w:rStyle w:val="Emphasis"/>
          <w:rFonts w:asciiTheme="minorHAnsi" w:hAnsiTheme="minorHAnsi" w:cstheme="minorHAnsi"/>
          <w:highlight w:val="cyan"/>
        </w:rPr>
        <w:t>social life of social death</w:t>
      </w:r>
      <w:r w:rsidRPr="00D560B0">
        <w:rPr>
          <w:rStyle w:val="StyleUnderline"/>
          <w:rFonts w:asciiTheme="minorHAnsi" w:hAnsiTheme="minorHAnsi" w:cstheme="minorHAnsi"/>
          <w:highlight w:val="cyan"/>
        </w:rPr>
        <w:t xml:space="preserve"> and is the </w:t>
      </w:r>
      <w:r w:rsidRPr="00D560B0">
        <w:rPr>
          <w:rStyle w:val="Emphasis"/>
          <w:rFonts w:asciiTheme="minorHAnsi" w:hAnsiTheme="minorHAnsi" w:cstheme="minorHAnsi"/>
          <w:highlight w:val="cyan"/>
        </w:rPr>
        <w:t>harbinger of an occult Otherwise</w:t>
      </w:r>
      <w:r w:rsidRPr="00D560B0">
        <w:rPr>
          <w:rFonts w:asciiTheme="minorHAnsi" w:hAnsiTheme="minorHAnsi" w:cstheme="minorHAnsi"/>
        </w:rPr>
        <w:t xml:space="preserve">. That is to say, the black (feminine) is pregnant/impregnable with possibilities for a non-Historical becoming. </w:t>
      </w:r>
      <w:r w:rsidRPr="00D560B0">
        <w:rPr>
          <w:rStyle w:val="StyleUnderline"/>
          <w:rFonts w:asciiTheme="minorHAnsi" w:hAnsiTheme="minorHAnsi" w:cstheme="minorHAnsi"/>
          <w:highlight w:val="cyan"/>
        </w:rPr>
        <w:t xml:space="preserve">She </w:t>
      </w:r>
      <w:r w:rsidRPr="00D560B0">
        <w:rPr>
          <w:rStyle w:val="Emphasis"/>
          <w:rFonts w:asciiTheme="minorHAnsi" w:hAnsiTheme="minorHAnsi" w:cstheme="minorHAnsi"/>
          <w:highlight w:val="cyan"/>
        </w:rPr>
        <w:t>disarticulates the spatialization of time</w:t>
      </w:r>
      <w:r w:rsidRPr="00D560B0">
        <w:rPr>
          <w:rStyle w:val="StyleUnderline"/>
          <w:rFonts w:asciiTheme="minorHAnsi" w:hAnsiTheme="minorHAnsi" w:cstheme="minorHAnsi"/>
        </w:rPr>
        <w:t xml:space="preserve"> qua the racialization of time to “[</w:t>
      </w:r>
      <w:r w:rsidRPr="00D560B0">
        <w:rPr>
          <w:rStyle w:val="Emphasis"/>
          <w:rFonts w:asciiTheme="minorHAnsi" w:hAnsiTheme="minorHAnsi" w:cstheme="minorHAnsi"/>
        </w:rPr>
        <w:t>interrupt</w:t>
      </w:r>
      <w:r w:rsidRPr="00D560B0">
        <w:rPr>
          <w:rStyle w:val="StyleUnderline"/>
          <w:rFonts w:asciiTheme="minorHAnsi" w:hAnsiTheme="minorHAnsi" w:cstheme="minorHAnsi"/>
        </w:rPr>
        <w:t xml:space="preserve">] the </w:t>
      </w:r>
      <w:r w:rsidRPr="00D560B0">
        <w:rPr>
          <w:rStyle w:val="Emphasis"/>
          <w:rFonts w:asciiTheme="minorHAnsi" w:hAnsiTheme="minorHAnsi" w:cstheme="minorHAnsi"/>
        </w:rPr>
        <w:t>habitual formation</w:t>
      </w:r>
      <w:r w:rsidRPr="00D560B0">
        <w:rPr>
          <w:rStyle w:val="StyleUnderline"/>
          <w:rFonts w:asciiTheme="minorHAnsi" w:hAnsiTheme="minorHAnsi" w:cstheme="minorHAnsi"/>
        </w:rPr>
        <w:t xml:space="preserve"> of </w:t>
      </w:r>
      <w:r w:rsidRPr="00D560B0">
        <w:rPr>
          <w:rStyle w:val="Emphasis"/>
          <w:rFonts w:asciiTheme="minorHAnsi" w:hAnsiTheme="minorHAnsi" w:cstheme="minorHAnsi"/>
        </w:rPr>
        <w:t>bodies</w:t>
      </w:r>
      <w:r w:rsidRPr="00D560B0">
        <w:rPr>
          <w:rStyle w:val="StyleUnderline"/>
          <w:rFonts w:asciiTheme="minorHAnsi" w:hAnsiTheme="minorHAnsi" w:cstheme="minorHAnsi"/>
        </w:rPr>
        <w:t>;”</w:t>
      </w:r>
      <w:r w:rsidRPr="00D560B0">
        <w:rPr>
          <w:rFonts w:asciiTheme="minorHAnsi" w:hAnsiTheme="minorHAnsi" w:cstheme="minorHAnsi"/>
        </w:rPr>
        <w:t xml:space="preserve">147 </w:t>
      </w:r>
      <w:r w:rsidRPr="00D560B0">
        <w:rPr>
          <w:rStyle w:val="StyleUnderline"/>
          <w:rFonts w:asciiTheme="minorHAnsi" w:hAnsiTheme="minorHAnsi" w:cstheme="minorHAnsi"/>
        </w:rPr>
        <w:t>her #</w:t>
      </w:r>
      <w:r w:rsidRPr="00D560B0">
        <w:rPr>
          <w:rStyle w:val="StyleUnderline"/>
          <w:rFonts w:asciiTheme="minorHAnsi" w:hAnsiTheme="minorHAnsi" w:cstheme="minorHAnsi"/>
          <w:highlight w:val="cyan"/>
        </w:rPr>
        <w:t xml:space="preserve">blackgirlmagic indexes </w:t>
      </w:r>
      <w:r w:rsidRPr="00D560B0">
        <w:rPr>
          <w:rStyle w:val="Emphasis"/>
          <w:rFonts w:asciiTheme="minorHAnsi" w:hAnsiTheme="minorHAnsi" w:cstheme="minorHAnsi"/>
          <w:highlight w:val="cyan"/>
        </w:rPr>
        <w:t>an/Other time</w:t>
      </w:r>
      <w:r w:rsidRPr="00D560B0">
        <w:rPr>
          <w:rFonts w:asciiTheme="minorHAnsi" w:hAnsiTheme="minorHAnsi" w:cstheme="minorHAnsi"/>
        </w:rPr>
        <w:t>—a gestational time—</w:t>
      </w:r>
      <w:r w:rsidRPr="00D560B0">
        <w:rPr>
          <w:rStyle w:val="StyleUnderline"/>
          <w:rFonts w:asciiTheme="minorHAnsi" w:hAnsiTheme="minorHAnsi" w:cstheme="minorHAnsi"/>
          <w:highlight w:val="cyan"/>
        </w:rPr>
        <w:t xml:space="preserve">to </w:t>
      </w:r>
      <w:r w:rsidRPr="00D560B0">
        <w:rPr>
          <w:rStyle w:val="Emphasis"/>
          <w:rFonts w:asciiTheme="minorHAnsi" w:hAnsiTheme="minorHAnsi" w:cstheme="minorHAnsi"/>
          <w:highlight w:val="cyan"/>
        </w:rPr>
        <w:t>induce “chaos”</w:t>
      </w:r>
      <w:r w:rsidRPr="00D560B0">
        <w:rPr>
          <w:rStyle w:val="StyleUnderline"/>
          <w:rFonts w:asciiTheme="minorHAnsi" w:hAnsiTheme="minorHAnsi" w:cstheme="minorHAnsi"/>
          <w:highlight w:val="cyan"/>
        </w:rPr>
        <w:t xml:space="preserve"> for the </w:t>
      </w:r>
      <w:r w:rsidRPr="00D560B0">
        <w:rPr>
          <w:rStyle w:val="Emphasis"/>
          <w:rFonts w:asciiTheme="minorHAnsi" w:hAnsiTheme="minorHAnsi" w:cstheme="minorHAnsi"/>
          <w:highlight w:val="cyan"/>
        </w:rPr>
        <w:t>record</w:t>
      </w:r>
      <w:r w:rsidRPr="00D560B0">
        <w:rPr>
          <w:rStyle w:val="StyleUnderline"/>
          <w:rFonts w:asciiTheme="minorHAnsi" w:hAnsiTheme="minorHAnsi" w:cstheme="minorHAnsi"/>
        </w:rPr>
        <w:t xml:space="preserve"> and the </w:t>
      </w:r>
      <w:r w:rsidRPr="00D560B0">
        <w:rPr>
          <w:rStyle w:val="Emphasis"/>
          <w:rFonts w:asciiTheme="minorHAnsi" w:hAnsiTheme="minorHAnsi" w:cstheme="minorHAnsi"/>
        </w:rPr>
        <w:t>record-keeper alike</w:t>
      </w:r>
      <w:r w:rsidRPr="00D560B0">
        <w:rPr>
          <w:rFonts w:asciiTheme="minorHAnsi" w:hAnsiTheme="minorHAnsi" w:cstheme="minorHAnsi"/>
        </w:rPr>
        <w:t xml:space="preserve">. Following Annie Menzel’s reading of maternal generativity, the black feminine as the site of maternity—the black womb—invokes “unspeakable violence with insurgent horizon.”148 Not just void, </w:t>
      </w:r>
      <w:r w:rsidRPr="00D560B0">
        <w:rPr>
          <w:rStyle w:val="StyleUnderline"/>
          <w:rFonts w:asciiTheme="minorHAnsi" w:hAnsiTheme="minorHAnsi" w:cstheme="minorHAnsi"/>
          <w:highlight w:val="cyan"/>
        </w:rPr>
        <w:t>the black feminine</w:t>
      </w:r>
      <w:r w:rsidRPr="00D560B0">
        <w:rPr>
          <w:rFonts w:asciiTheme="minorHAnsi" w:hAnsiTheme="minorHAnsi" w:cstheme="minorHAnsi"/>
        </w:rPr>
        <w:t xml:space="preserve">-cum-maternal </w:t>
      </w:r>
      <w:r w:rsidRPr="00D560B0">
        <w:rPr>
          <w:rStyle w:val="Emphasis"/>
          <w:rFonts w:asciiTheme="minorHAnsi" w:hAnsiTheme="minorHAnsi" w:cstheme="minorHAnsi"/>
          <w:highlight w:val="cyan"/>
        </w:rPr>
        <w:t>engenders another space for living</w:t>
      </w:r>
      <w:r w:rsidRPr="00D560B0">
        <w:rPr>
          <w:rStyle w:val="StyleUnderline"/>
          <w:rFonts w:asciiTheme="minorHAnsi" w:hAnsiTheme="minorHAnsi" w:cstheme="minorHAnsi"/>
          <w:highlight w:val="cyan"/>
        </w:rPr>
        <w:t xml:space="preserve">, not </w:t>
      </w:r>
      <w:r w:rsidRPr="00D560B0">
        <w:rPr>
          <w:rStyle w:val="Emphasis"/>
          <w:rFonts w:asciiTheme="minorHAnsi" w:hAnsiTheme="minorHAnsi" w:cstheme="minorHAnsi"/>
          <w:highlight w:val="cyan"/>
        </w:rPr>
        <w:t>in-time</w:t>
      </w:r>
      <w:r w:rsidRPr="00D560B0">
        <w:rPr>
          <w:rStyle w:val="StyleUnderline"/>
          <w:rFonts w:asciiTheme="minorHAnsi" w:hAnsiTheme="minorHAnsi" w:cstheme="minorHAnsi"/>
          <w:highlight w:val="cyan"/>
        </w:rPr>
        <w:t xml:space="preserve"> but </w:t>
      </w:r>
      <w:r w:rsidRPr="00D560B0">
        <w:rPr>
          <w:rStyle w:val="Emphasis"/>
          <w:rFonts w:asciiTheme="minorHAnsi" w:hAnsiTheme="minorHAnsi" w:cstheme="minorHAnsi"/>
          <w:highlight w:val="cyan"/>
        </w:rPr>
        <w:t>divested from time</w:t>
      </w:r>
      <w:r w:rsidRPr="00D560B0">
        <w:rPr>
          <w:rStyle w:val="StyleUnderline"/>
          <w:rFonts w:asciiTheme="minorHAnsi" w:hAnsiTheme="minorHAnsi" w:cstheme="minorHAnsi"/>
        </w:rPr>
        <w:t xml:space="preserve"> as the marker of </w:t>
      </w:r>
      <w:r w:rsidRPr="00D560B0">
        <w:rPr>
          <w:rStyle w:val="Emphasis"/>
          <w:rFonts w:asciiTheme="minorHAnsi" w:hAnsiTheme="minorHAnsi" w:cstheme="minorHAnsi"/>
        </w:rPr>
        <w:t>forward-movement</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rPr>
        <w:t>teleological development</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 xml:space="preserve">Hers is </w:t>
      </w:r>
      <w:r w:rsidRPr="00D560B0">
        <w:rPr>
          <w:rStyle w:val="Emphasis"/>
          <w:rFonts w:asciiTheme="minorHAnsi" w:hAnsiTheme="minorHAnsi" w:cstheme="minorHAnsi"/>
          <w:highlight w:val="cyan"/>
        </w:rPr>
        <w:t>not</w:t>
      </w:r>
      <w:r w:rsidRPr="00D560B0">
        <w:rPr>
          <w:rStyle w:val="StyleUnderline"/>
          <w:rFonts w:asciiTheme="minorHAnsi" w:hAnsiTheme="minorHAnsi" w:cstheme="minorHAnsi"/>
        </w:rPr>
        <w:t xml:space="preserve"> the time of History (i.e., </w:t>
      </w:r>
      <w:r w:rsidRPr="00D560B0">
        <w:rPr>
          <w:rStyle w:val="Emphasis"/>
          <w:rFonts w:asciiTheme="minorHAnsi" w:hAnsiTheme="minorHAnsi" w:cstheme="minorHAnsi"/>
          <w:highlight w:val="cyan"/>
        </w:rPr>
        <w:t xml:space="preserve">Man’s </w:t>
      </w:r>
      <w:proofErr w:type="spellStart"/>
      <w:r w:rsidRPr="00D560B0">
        <w:rPr>
          <w:rStyle w:val="Emphasis"/>
          <w:rFonts w:asciiTheme="minorHAnsi" w:hAnsiTheme="minorHAnsi" w:cstheme="minorHAnsi"/>
          <w:highlight w:val="cyan"/>
        </w:rPr>
        <w:t>chronopolitical</w:t>
      </w:r>
      <w:proofErr w:type="spellEnd"/>
      <w:r w:rsidRPr="00D560B0">
        <w:rPr>
          <w:rStyle w:val="Emphasis"/>
          <w:rFonts w:asciiTheme="minorHAnsi" w:hAnsiTheme="minorHAnsi" w:cstheme="minorHAnsi"/>
          <w:highlight w:val="cyan"/>
        </w:rPr>
        <w:t xml:space="preserve"> order</w:t>
      </w:r>
      <w:r w:rsidRPr="00D560B0">
        <w:rPr>
          <w:rStyle w:val="StyleUnderline"/>
          <w:rFonts w:asciiTheme="minorHAnsi" w:hAnsiTheme="minorHAnsi" w:cstheme="minorHAnsi"/>
        </w:rPr>
        <w:t>),</w:t>
      </w:r>
      <w:r w:rsidRPr="00D560B0">
        <w:rPr>
          <w:rFonts w:asciiTheme="minorHAnsi" w:hAnsiTheme="minorHAnsi" w:cstheme="minorHAnsi"/>
        </w:rPr>
        <w:t xml:space="preserve"> which Walter Benjamin describes as a “homogenous, empty time”149 </w:t>
      </w:r>
      <w:r w:rsidRPr="00D560B0">
        <w:rPr>
          <w:rStyle w:val="StyleUnderline"/>
          <w:rFonts w:asciiTheme="minorHAnsi" w:hAnsiTheme="minorHAnsi" w:cstheme="minorHAnsi"/>
          <w:highlight w:val="cyan"/>
        </w:rPr>
        <w:t>that</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dialectically (re)</w:t>
      </w:r>
      <w:r w:rsidRPr="00D560B0">
        <w:rPr>
          <w:rStyle w:val="Emphasis"/>
          <w:rFonts w:asciiTheme="minorHAnsi" w:hAnsiTheme="minorHAnsi" w:cstheme="minorHAnsi"/>
          <w:highlight w:val="cyan"/>
        </w:rPr>
        <w:t>produces</w:t>
      </w:r>
      <w:r w:rsidRPr="00D560B0">
        <w:rPr>
          <w:rFonts w:asciiTheme="minorHAnsi" w:hAnsiTheme="minorHAnsi" w:cstheme="minorHAnsi"/>
        </w:rPr>
        <w:t xml:space="preserve"> “the ‘time of the now’”150 in/as the time of tomorrow—of </w:t>
      </w:r>
      <w:r w:rsidRPr="00D560B0">
        <w:rPr>
          <w:rStyle w:val="Emphasis"/>
          <w:rFonts w:asciiTheme="minorHAnsi" w:hAnsiTheme="minorHAnsi" w:cstheme="minorHAnsi"/>
        </w:rPr>
        <w:t>futurity</w:t>
      </w:r>
      <w:r w:rsidRPr="00D560B0">
        <w:rPr>
          <w:rFonts w:asciiTheme="minorHAnsi" w:hAnsiTheme="minorHAnsi" w:cstheme="minorHAnsi"/>
        </w:rPr>
        <w:t xml:space="preserve">, </w:t>
      </w:r>
      <w:r w:rsidRPr="00D560B0">
        <w:rPr>
          <w:rStyle w:val="StyleUnderline"/>
          <w:rFonts w:asciiTheme="minorHAnsi" w:hAnsiTheme="minorHAnsi" w:cstheme="minorHAnsi"/>
        </w:rPr>
        <w:t xml:space="preserve">or </w:t>
      </w:r>
      <w:r w:rsidRPr="00D560B0">
        <w:rPr>
          <w:rStyle w:val="Emphasis"/>
          <w:rFonts w:asciiTheme="minorHAnsi" w:hAnsiTheme="minorHAnsi" w:cstheme="minorHAnsi"/>
          <w:highlight w:val="cyan"/>
        </w:rPr>
        <w:t>humanism</w:t>
      </w:r>
      <w:r w:rsidRPr="00D560B0">
        <w:rPr>
          <w:rFonts w:asciiTheme="minorHAnsi" w:hAnsiTheme="minorHAnsi" w:cstheme="minorHAnsi"/>
        </w:rPr>
        <w:t xml:space="preserve">. Rather, </w:t>
      </w:r>
      <w:r w:rsidRPr="00D560B0">
        <w:rPr>
          <w:rStyle w:val="StyleUnderline"/>
          <w:rFonts w:asciiTheme="minorHAnsi" w:hAnsiTheme="minorHAnsi" w:cstheme="minorHAnsi"/>
          <w:highlight w:val="cyan"/>
        </w:rPr>
        <w:t>hers is</w:t>
      </w:r>
      <w:r w:rsidRPr="00D560B0">
        <w:rPr>
          <w:rStyle w:val="StyleUnderline"/>
          <w:rFonts w:asciiTheme="minorHAnsi" w:hAnsiTheme="minorHAnsi" w:cstheme="minorHAnsi"/>
        </w:rPr>
        <w:t xml:space="preserve"> a</w:t>
      </w:r>
      <w:r w:rsidRPr="00D560B0">
        <w:rPr>
          <w:rFonts w:asciiTheme="minorHAnsi" w:hAnsiTheme="minorHAnsi" w:cstheme="minorHAnsi"/>
        </w:rPr>
        <w:t xml:space="preserve">n embryonic and </w:t>
      </w:r>
      <w:r w:rsidRPr="00D560B0">
        <w:rPr>
          <w:rStyle w:val="StyleUnderline"/>
          <w:rFonts w:asciiTheme="minorHAnsi" w:hAnsiTheme="minorHAnsi" w:cstheme="minorHAnsi"/>
        </w:rPr>
        <w:t>gestational time, which</w:t>
      </w:r>
      <w:r w:rsidRPr="00D560B0">
        <w:rPr>
          <w:rFonts w:asciiTheme="minorHAnsi" w:hAnsiTheme="minorHAnsi" w:cstheme="minorHAnsi"/>
        </w:rPr>
        <w:t xml:space="preserve"> like the slow and stalled time of captivity qua the oceanic </w:t>
      </w:r>
      <w:r w:rsidRPr="00D560B0">
        <w:rPr>
          <w:rStyle w:val="StyleUnderline"/>
          <w:rFonts w:asciiTheme="minorHAnsi" w:hAnsiTheme="minorHAnsi" w:cstheme="minorHAnsi"/>
        </w:rPr>
        <w:t xml:space="preserve">is the </w:t>
      </w:r>
      <w:r w:rsidRPr="00D560B0">
        <w:rPr>
          <w:rStyle w:val="Emphasis"/>
          <w:rFonts w:asciiTheme="minorHAnsi" w:hAnsiTheme="minorHAnsi" w:cstheme="minorHAnsi"/>
          <w:highlight w:val="cyan"/>
        </w:rPr>
        <w:t>insurgent</w:t>
      </w:r>
      <w:r w:rsidRPr="00D560B0">
        <w:rPr>
          <w:rStyle w:val="StyleUnderline"/>
          <w:rFonts w:asciiTheme="minorHAnsi" w:hAnsiTheme="minorHAnsi" w:cstheme="minorHAnsi"/>
          <w:highlight w:val="cyan"/>
        </w:rPr>
        <w:t xml:space="preserve"> and </w:t>
      </w:r>
      <w:r w:rsidRPr="00D560B0">
        <w:rPr>
          <w:rStyle w:val="Emphasis"/>
          <w:rFonts w:asciiTheme="minorHAnsi" w:hAnsiTheme="minorHAnsi" w:cstheme="minorHAnsi"/>
          <w:highlight w:val="cyan"/>
        </w:rPr>
        <w:t>occult time</w:t>
      </w:r>
      <w:r w:rsidRPr="00D560B0">
        <w:rPr>
          <w:rStyle w:val="StyleUnderline"/>
          <w:rFonts w:asciiTheme="minorHAnsi" w:hAnsiTheme="minorHAnsi" w:cstheme="minorHAnsi"/>
        </w:rPr>
        <w:t xml:space="preserve"> of waiting</w:t>
      </w:r>
      <w:r w:rsidRPr="00D560B0">
        <w:rPr>
          <w:rFonts w:asciiTheme="minorHAnsi" w:hAnsiTheme="minorHAnsi" w:cstheme="minorHAnsi"/>
        </w:rPr>
        <w:t xml:space="preserve">/wading </w:t>
      </w:r>
      <w:r w:rsidRPr="00D560B0">
        <w:rPr>
          <w:rStyle w:val="StyleUnderline"/>
          <w:rFonts w:asciiTheme="minorHAnsi" w:hAnsiTheme="minorHAnsi" w:cstheme="minorHAnsi"/>
        </w:rPr>
        <w:t>and wanting</w:t>
      </w:r>
      <w:r w:rsidRPr="00D560B0">
        <w:rPr>
          <w:rFonts w:asciiTheme="minorHAnsi" w:hAnsiTheme="minorHAnsi" w:cstheme="minorHAnsi"/>
        </w:rPr>
        <w:t>.151 While the birth canal, in Christina Sharpe’s pointed rendering, is a “domestic middle passage” that “[disfigures] black maternity, [turning] the womb into a factory (producing blackness as abjection much like the slave ship’s hold and the prison)” and demanding from the black mother the reproductive labor of chattel slavery—Sharpe explains that the birth canal “[ushers children] into her condition; her non-status, her non-being-ness”152—the black womb, as a container for gestation and not the vehicle for entry, specifically, as embryonic space-time suspends black life to nurture its emergent but not-yet-emerging Otherwise.</w:t>
      </w:r>
    </w:p>
    <w:p w14:paraId="3E2F09AE" w14:textId="77777777" w:rsidR="00181935" w:rsidRPr="00D560B0" w:rsidRDefault="00181935" w:rsidP="00181935">
      <w:pPr>
        <w:rPr>
          <w:rStyle w:val="StyleUnderline"/>
          <w:rFonts w:asciiTheme="minorHAnsi" w:hAnsiTheme="minorHAnsi" w:cstheme="minorHAnsi"/>
        </w:rPr>
      </w:pPr>
      <w:r w:rsidRPr="00D560B0">
        <w:rPr>
          <w:rFonts w:asciiTheme="minorHAnsi" w:hAnsiTheme="minorHAnsi" w:cstheme="minorHAnsi"/>
        </w:rPr>
        <w:t xml:space="preserve">Taking inspiration from Spillers’ exhortation in “Mama’s Baby, Papa’s Maybe” (1987) </w:t>
      </w:r>
      <w:r w:rsidRPr="00D560B0">
        <w:rPr>
          <w:rStyle w:val="StyleUnderline"/>
          <w:rFonts w:asciiTheme="minorHAnsi" w:hAnsiTheme="minorHAnsi" w:cstheme="minorHAnsi"/>
          <w:highlight w:val="cyan"/>
        </w:rPr>
        <w:t>to “make a place for” the black (feminine)</w:t>
      </w:r>
      <w:r w:rsidRPr="00D560B0">
        <w:rPr>
          <w:rStyle w:val="StyleUnderline"/>
          <w:rFonts w:asciiTheme="minorHAnsi" w:hAnsiTheme="minorHAnsi" w:cstheme="minorHAnsi"/>
        </w:rPr>
        <w:t xml:space="preserve"> as</w:t>
      </w:r>
      <w:r w:rsidRPr="00D560B0">
        <w:rPr>
          <w:rFonts w:asciiTheme="minorHAnsi" w:hAnsiTheme="minorHAnsi" w:cstheme="minorHAnsi"/>
        </w:rPr>
        <w:t xml:space="preserve"> a “[non-Historical] social subject,” </w:t>
      </w:r>
      <w:r w:rsidRPr="00D560B0">
        <w:rPr>
          <w:rStyle w:val="Emphasis"/>
          <w:rFonts w:asciiTheme="minorHAnsi" w:hAnsiTheme="minorHAnsi" w:cstheme="minorHAnsi"/>
          <w:highlight w:val="cyan"/>
        </w:rPr>
        <w:t>not</w:t>
      </w:r>
      <w:r w:rsidRPr="00D560B0">
        <w:rPr>
          <w:rStyle w:val="StyleUnderline"/>
          <w:rFonts w:asciiTheme="minorHAnsi" w:hAnsiTheme="minorHAnsi" w:cstheme="minorHAnsi"/>
          <w:highlight w:val="cyan"/>
        </w:rPr>
        <w:t xml:space="preserve"> to </w:t>
      </w:r>
      <w:r w:rsidRPr="00D560B0">
        <w:rPr>
          <w:rStyle w:val="Emphasis"/>
          <w:rFonts w:asciiTheme="minorHAnsi" w:hAnsiTheme="minorHAnsi" w:cstheme="minorHAnsi"/>
          <w:highlight w:val="cyan"/>
        </w:rPr>
        <w:t>make room for her</w:t>
      </w:r>
      <w:r w:rsidRPr="00D560B0">
        <w:rPr>
          <w:rStyle w:val="StyleUnderline"/>
          <w:rFonts w:asciiTheme="minorHAnsi" w:hAnsiTheme="minorHAnsi" w:cstheme="minorHAnsi"/>
          <w:highlight w:val="cyan"/>
        </w:rPr>
        <w:t xml:space="preserve"> in</w:t>
      </w:r>
      <w:r w:rsidRPr="00D560B0">
        <w:rPr>
          <w:rFonts w:asciiTheme="minorHAnsi" w:hAnsiTheme="minorHAnsi" w:cstheme="minorHAnsi"/>
        </w:rPr>
        <w:t xml:space="preserve"> “the ranks of gendered femaleness”—in </w:t>
      </w:r>
      <w:r w:rsidRPr="00D560B0">
        <w:rPr>
          <w:rStyle w:val="Emphasis"/>
          <w:rFonts w:asciiTheme="minorHAnsi" w:hAnsiTheme="minorHAnsi" w:cstheme="minorHAnsi"/>
          <w:highlight w:val="cyan"/>
        </w:rPr>
        <w:t>humanism’s liberal folds</w:t>
      </w:r>
      <w:r w:rsidRPr="00D560B0">
        <w:rPr>
          <w:rFonts w:asciiTheme="minorHAnsi" w:hAnsiTheme="minorHAnsi" w:cstheme="minorHAnsi"/>
        </w:rPr>
        <w:t>—</w:t>
      </w:r>
      <w:r w:rsidRPr="00D560B0">
        <w:rPr>
          <w:rStyle w:val="StyleUnderline"/>
          <w:rFonts w:asciiTheme="minorHAnsi" w:hAnsiTheme="minorHAnsi" w:cstheme="minorHAnsi"/>
          <w:highlight w:val="cyan"/>
        </w:rPr>
        <w:t xml:space="preserve">but to </w:t>
      </w:r>
      <w:r w:rsidRPr="00D560B0">
        <w:rPr>
          <w:rStyle w:val="Emphasis"/>
          <w:rFonts w:asciiTheme="minorHAnsi" w:hAnsiTheme="minorHAnsi" w:cstheme="minorHAnsi"/>
          <w:sz w:val="24"/>
          <w:szCs w:val="24"/>
          <w:highlight w:val="cyan"/>
        </w:rPr>
        <w:t>claim her “insurgent ground,”</w:t>
      </w:r>
      <w:r w:rsidRPr="00D560B0">
        <w:rPr>
          <w:rFonts w:asciiTheme="minorHAnsi" w:hAnsiTheme="minorHAnsi" w:cstheme="minorHAnsi"/>
        </w:rPr>
        <w:t xml:space="preserve">153 </w:t>
      </w:r>
      <w:r w:rsidRPr="00D560B0">
        <w:rPr>
          <w:rStyle w:val="StyleUnderline"/>
          <w:rFonts w:asciiTheme="minorHAnsi" w:hAnsiTheme="minorHAnsi" w:cstheme="minorHAnsi"/>
        </w:rPr>
        <w:t xml:space="preserve">which Menzel describes </w:t>
      </w:r>
      <w:r w:rsidRPr="00D560B0">
        <w:rPr>
          <w:rStyle w:val="StyleUnderline"/>
          <w:rFonts w:asciiTheme="minorHAnsi" w:hAnsiTheme="minorHAnsi" w:cstheme="minorHAnsi"/>
          <w:highlight w:val="cyan"/>
        </w:rPr>
        <w:t xml:space="preserve">as </w:t>
      </w:r>
      <w:r w:rsidRPr="00D560B0">
        <w:rPr>
          <w:rStyle w:val="Emphasis"/>
          <w:rFonts w:asciiTheme="minorHAnsi" w:hAnsiTheme="minorHAnsi" w:cstheme="minorHAnsi"/>
          <w:highlight w:val="cyan"/>
        </w:rPr>
        <w:t>Spillers’ call</w:t>
      </w:r>
      <w:r w:rsidRPr="00D560B0">
        <w:rPr>
          <w:rStyle w:val="StyleUnderline"/>
          <w:rFonts w:asciiTheme="minorHAnsi" w:hAnsiTheme="minorHAnsi" w:cstheme="minorHAnsi"/>
        </w:rPr>
        <w:t xml:space="preserve"> for </w:t>
      </w:r>
      <w:r w:rsidRPr="00D560B0">
        <w:rPr>
          <w:rStyle w:val="StyleUnderline"/>
          <w:rFonts w:asciiTheme="minorHAnsi" w:hAnsiTheme="minorHAnsi" w:cstheme="minorHAnsi"/>
          <w:highlight w:val="cyan"/>
        </w:rPr>
        <w:t>a</w:t>
      </w:r>
      <w:r w:rsidRPr="00D560B0">
        <w:rPr>
          <w:rStyle w:val="StyleUnderline"/>
          <w:rFonts w:asciiTheme="minorHAnsi" w:hAnsiTheme="minorHAnsi" w:cstheme="minorHAnsi"/>
        </w:rPr>
        <w:t xml:space="preserve"> “maternal </w:t>
      </w:r>
      <w:r w:rsidRPr="00D560B0">
        <w:rPr>
          <w:rStyle w:val="Emphasis"/>
          <w:rFonts w:asciiTheme="minorHAnsi" w:hAnsiTheme="minorHAnsi" w:cstheme="minorHAnsi"/>
          <w:highlight w:val="cyan"/>
        </w:rPr>
        <w:t>temporality</w:t>
      </w:r>
      <w:r w:rsidRPr="00D560B0">
        <w:rPr>
          <w:rStyle w:val="StyleUnderline"/>
          <w:rFonts w:asciiTheme="minorHAnsi" w:hAnsiTheme="minorHAnsi" w:cstheme="minorHAnsi"/>
          <w:highlight w:val="cyan"/>
        </w:rPr>
        <w:t xml:space="preserve"> of </w:t>
      </w:r>
      <w:r w:rsidRPr="00D560B0">
        <w:rPr>
          <w:rStyle w:val="Emphasis"/>
          <w:rFonts w:asciiTheme="minorHAnsi" w:hAnsiTheme="minorHAnsi" w:cstheme="minorHAnsi"/>
          <w:highlight w:val="cyan"/>
        </w:rPr>
        <w:t>continuous upheaval</w:t>
      </w:r>
      <w:r w:rsidRPr="00D560B0">
        <w:rPr>
          <w:rStyle w:val="StyleUnderline"/>
          <w:rFonts w:asciiTheme="minorHAnsi" w:hAnsiTheme="minorHAnsi" w:cstheme="minorHAnsi"/>
        </w:rPr>
        <w:t>,”</w:t>
      </w:r>
      <w:r w:rsidRPr="00D560B0">
        <w:rPr>
          <w:rFonts w:asciiTheme="minorHAnsi" w:hAnsiTheme="minorHAnsi" w:cstheme="minorHAnsi"/>
        </w:rPr>
        <w:t xml:space="preserve">154 I submit, in closing, that the black feminine qua maternal, as </w:t>
      </w:r>
      <w:proofErr w:type="spellStart"/>
      <w:r w:rsidRPr="00D560B0">
        <w:rPr>
          <w:rFonts w:asciiTheme="minorHAnsi" w:hAnsiTheme="minorHAnsi" w:cstheme="minorHAnsi"/>
        </w:rPr>
        <w:t>Rizvana</w:t>
      </w:r>
      <w:proofErr w:type="spellEnd"/>
      <w:r w:rsidRPr="00D560B0">
        <w:rPr>
          <w:rFonts w:asciiTheme="minorHAnsi" w:hAnsiTheme="minorHAnsi" w:cstheme="minorHAnsi"/>
        </w:rPr>
        <w:t xml:space="preserve"> Bradley describes her, a “(w)holeness”155 that, as Toni Morrison memorably insists, “consistently [defies] classification,”156 is at once void (i.e., socially dead) and pregnant (i.e., with social life). </w:t>
      </w:r>
      <w:r w:rsidRPr="00D560B0">
        <w:rPr>
          <w:rStyle w:val="StyleUnderline"/>
          <w:rFonts w:asciiTheme="minorHAnsi" w:hAnsiTheme="minorHAnsi" w:cstheme="minorHAnsi"/>
          <w:highlight w:val="cyan"/>
        </w:rPr>
        <w:t xml:space="preserve">She </w:t>
      </w:r>
      <w:r w:rsidRPr="00D560B0">
        <w:rPr>
          <w:rStyle w:val="Emphasis"/>
          <w:rFonts w:asciiTheme="minorHAnsi" w:hAnsiTheme="minorHAnsi" w:cstheme="minorHAnsi"/>
          <w:highlight w:val="cyan"/>
        </w:rPr>
        <w:t>summons the revolution</w:t>
      </w:r>
      <w:r w:rsidRPr="00D560B0">
        <w:rPr>
          <w:rStyle w:val="StyleUnderline"/>
          <w:rFonts w:asciiTheme="minorHAnsi" w:hAnsiTheme="minorHAnsi" w:cstheme="minorHAnsi"/>
          <w:highlight w:val="cyan"/>
        </w:rPr>
        <w:t xml:space="preserve"> that we</w:t>
      </w:r>
      <w:r w:rsidRPr="00D560B0">
        <w:rPr>
          <w:rFonts w:asciiTheme="minorHAnsi" w:hAnsiTheme="minorHAnsi" w:cstheme="minorHAnsi"/>
        </w:rPr>
        <w:t>—all of us, black and nonblack persons (of color) alike—</w:t>
      </w:r>
      <w:r w:rsidRPr="00D560B0">
        <w:rPr>
          <w:rStyle w:val="StyleUnderline"/>
          <w:rFonts w:asciiTheme="minorHAnsi" w:hAnsiTheme="minorHAnsi" w:cstheme="minorHAnsi"/>
          <w:highlight w:val="cyan"/>
        </w:rPr>
        <w:t>seek</w:t>
      </w:r>
      <w:r w:rsidRPr="00D560B0">
        <w:rPr>
          <w:rStyle w:val="StyleUnderline"/>
          <w:rFonts w:asciiTheme="minorHAnsi" w:hAnsiTheme="minorHAnsi" w:cstheme="minorHAnsi"/>
        </w:rPr>
        <w:t xml:space="preserve">, not (just) as a </w:t>
      </w:r>
      <w:r w:rsidRPr="00D560B0">
        <w:rPr>
          <w:rStyle w:val="Emphasis"/>
          <w:rFonts w:asciiTheme="minorHAnsi" w:hAnsiTheme="minorHAnsi" w:cstheme="minorHAnsi"/>
        </w:rPr>
        <w:t>salve</w:t>
      </w:r>
      <w:r w:rsidRPr="00D560B0">
        <w:rPr>
          <w:rStyle w:val="StyleUnderline"/>
          <w:rFonts w:asciiTheme="minorHAnsi" w:hAnsiTheme="minorHAnsi" w:cstheme="minorHAnsi"/>
        </w:rPr>
        <w:t xml:space="preserve"> for Trump’s violence but </w:t>
      </w:r>
      <w:r w:rsidRPr="00D560B0">
        <w:rPr>
          <w:rStyle w:val="StyleUnderline"/>
          <w:rFonts w:asciiTheme="minorHAnsi" w:hAnsiTheme="minorHAnsi" w:cstheme="minorHAnsi"/>
          <w:highlight w:val="cyan"/>
        </w:rPr>
        <w:t xml:space="preserve">as the </w:t>
      </w:r>
      <w:r w:rsidRPr="00D560B0">
        <w:rPr>
          <w:rStyle w:val="Emphasis"/>
          <w:rFonts w:asciiTheme="minorHAnsi" w:hAnsiTheme="minorHAnsi" w:cstheme="minorHAnsi"/>
          <w:highlight w:val="cyan"/>
        </w:rPr>
        <w:t>escape hatch</w:t>
      </w:r>
      <w:r w:rsidRPr="00D560B0">
        <w:rPr>
          <w:rStyle w:val="StyleUnderline"/>
          <w:rFonts w:asciiTheme="minorHAnsi" w:hAnsiTheme="minorHAnsi" w:cstheme="minorHAnsi"/>
        </w:rPr>
        <w:t xml:space="preserve"> we can use </w:t>
      </w:r>
      <w:r w:rsidRPr="00D560B0">
        <w:rPr>
          <w:rStyle w:val="StyleUnderline"/>
          <w:rFonts w:asciiTheme="minorHAnsi" w:hAnsiTheme="minorHAnsi" w:cstheme="minorHAnsi"/>
          <w:highlight w:val="cyan"/>
        </w:rPr>
        <w:t xml:space="preserve">to </w:t>
      </w:r>
      <w:r w:rsidRPr="00D560B0">
        <w:rPr>
          <w:rStyle w:val="Emphasis"/>
          <w:rFonts w:asciiTheme="minorHAnsi" w:hAnsiTheme="minorHAnsi" w:cstheme="minorHAnsi"/>
          <w:highlight w:val="cyan"/>
        </w:rPr>
        <w:t>flee</w:t>
      </w:r>
      <w:r w:rsidRPr="00D560B0">
        <w:rPr>
          <w:rStyle w:val="StyleUnderline"/>
          <w:rFonts w:asciiTheme="minorHAnsi" w:hAnsiTheme="minorHAnsi" w:cstheme="minorHAnsi"/>
        </w:rPr>
        <w:t xml:space="preserve"> the</w:t>
      </w:r>
      <w:r w:rsidRPr="00D560B0">
        <w:rPr>
          <w:rFonts w:asciiTheme="minorHAnsi" w:hAnsiTheme="minorHAnsi" w:cstheme="minorHAnsi"/>
        </w:rPr>
        <w:t xml:space="preserve"> White/</w:t>
      </w:r>
      <w:r w:rsidRPr="00D560B0">
        <w:rPr>
          <w:rStyle w:val="Emphasis"/>
          <w:rFonts w:asciiTheme="minorHAnsi" w:hAnsiTheme="minorHAnsi" w:cstheme="minorHAnsi"/>
        </w:rPr>
        <w:t>Master’s house</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 xml:space="preserve">the </w:t>
      </w:r>
      <w:r w:rsidRPr="00D560B0">
        <w:rPr>
          <w:rStyle w:val="Emphasis"/>
          <w:rFonts w:asciiTheme="minorHAnsi" w:hAnsiTheme="minorHAnsi" w:cstheme="minorHAnsi"/>
          <w:highlight w:val="cyan"/>
        </w:rPr>
        <w:t>violence of liberal humanism</w:t>
      </w:r>
      <w:r w:rsidRPr="00D560B0">
        <w:rPr>
          <w:rStyle w:val="StyleUnderline"/>
          <w:rFonts w:asciiTheme="minorHAnsi" w:hAnsiTheme="minorHAnsi" w:cstheme="minorHAnsi"/>
        </w:rPr>
        <w:t xml:space="preserve"> as the </w:t>
      </w:r>
      <w:r w:rsidRPr="00D560B0">
        <w:rPr>
          <w:rStyle w:val="Emphasis"/>
          <w:rFonts w:asciiTheme="minorHAnsi" w:hAnsiTheme="minorHAnsi" w:cstheme="minorHAnsi"/>
        </w:rPr>
        <w:t>architect</w:t>
      </w:r>
      <w:r w:rsidRPr="00D560B0">
        <w:rPr>
          <w:rStyle w:val="StyleUnderline"/>
          <w:rFonts w:asciiTheme="minorHAnsi" w:hAnsiTheme="minorHAnsi" w:cstheme="minorHAnsi"/>
        </w:rPr>
        <w:t xml:space="preserve"> of </w:t>
      </w:r>
      <w:r w:rsidRPr="00D560B0">
        <w:rPr>
          <w:rStyle w:val="Emphasis"/>
          <w:rFonts w:asciiTheme="minorHAnsi" w:hAnsiTheme="minorHAnsi" w:cstheme="minorHAnsi"/>
        </w:rPr>
        <w:t>chattel slavery</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rPr>
        <w:t>colonialism</w:t>
      </w:r>
      <w:r w:rsidRPr="00D560B0">
        <w:rPr>
          <w:rStyle w:val="StyleUnderline"/>
          <w:rFonts w:asciiTheme="minorHAnsi" w:hAnsiTheme="minorHAnsi" w:cstheme="minorHAnsi"/>
        </w:rPr>
        <w:t xml:space="preserve">, and the </w:t>
      </w:r>
      <w:r w:rsidRPr="00D560B0">
        <w:rPr>
          <w:rStyle w:val="Emphasis"/>
          <w:rFonts w:asciiTheme="minorHAnsi" w:hAnsiTheme="minorHAnsi" w:cstheme="minorHAnsi"/>
        </w:rPr>
        <w:t>container for human be(com)</w:t>
      </w:r>
      <w:proofErr w:type="spellStart"/>
      <w:r w:rsidRPr="00D560B0">
        <w:rPr>
          <w:rStyle w:val="Emphasis"/>
          <w:rFonts w:asciiTheme="minorHAnsi" w:hAnsiTheme="minorHAnsi" w:cstheme="minorHAnsi"/>
        </w:rPr>
        <w:t>ing</w:t>
      </w:r>
      <w:proofErr w:type="spellEnd"/>
      <w:r w:rsidRPr="00D560B0">
        <w:rPr>
          <w:rFonts w:asciiTheme="minorHAnsi" w:hAnsiTheme="minorHAnsi" w:cstheme="minorHAnsi"/>
        </w:rPr>
        <w:t>—History—</w:t>
      </w:r>
      <w:r w:rsidRPr="00D560B0">
        <w:rPr>
          <w:rStyle w:val="StyleUnderline"/>
          <w:rFonts w:asciiTheme="minorHAnsi" w:hAnsiTheme="minorHAnsi" w:cstheme="minorHAnsi"/>
        </w:rPr>
        <w:t xml:space="preserve">that </w:t>
      </w:r>
      <w:r w:rsidRPr="00D560B0">
        <w:rPr>
          <w:rStyle w:val="Emphasis"/>
          <w:rFonts w:asciiTheme="minorHAnsi" w:hAnsiTheme="minorHAnsi" w:cstheme="minorHAnsi"/>
        </w:rPr>
        <w:t>constrains</w:t>
      </w:r>
      <w:r w:rsidRPr="00D560B0">
        <w:rPr>
          <w:rStyle w:val="StyleUnderline"/>
          <w:rFonts w:asciiTheme="minorHAnsi" w:hAnsiTheme="minorHAnsi" w:cstheme="minorHAnsi"/>
        </w:rPr>
        <w:t xml:space="preserve"> our movements generally</w:t>
      </w:r>
      <w:r w:rsidRPr="00D560B0">
        <w:rPr>
          <w:rFonts w:asciiTheme="minorHAnsi" w:hAnsiTheme="minorHAnsi" w:cstheme="minorHAnsi"/>
        </w:rPr>
        <w:t xml:space="preserve">. To live in the space-time of the black womb’s oceanic is to be swallowed up by the infinite expanse of racial blackness. As the site of an/Other social, </w:t>
      </w:r>
      <w:r w:rsidRPr="00D560B0">
        <w:rPr>
          <w:rStyle w:val="StyleUnderline"/>
          <w:rFonts w:asciiTheme="minorHAnsi" w:hAnsiTheme="minorHAnsi" w:cstheme="minorHAnsi"/>
          <w:highlight w:val="cyan"/>
        </w:rPr>
        <w:t>this</w:t>
      </w:r>
      <w:r w:rsidRPr="00D560B0">
        <w:rPr>
          <w:rStyle w:val="StyleUnderline"/>
          <w:rFonts w:asciiTheme="minorHAnsi" w:hAnsiTheme="minorHAnsi" w:cstheme="minorHAnsi"/>
        </w:rPr>
        <w:t xml:space="preserve"> embryonic space-time </w:t>
      </w:r>
      <w:r w:rsidRPr="00D560B0">
        <w:rPr>
          <w:rStyle w:val="Emphasis"/>
          <w:rFonts w:asciiTheme="minorHAnsi" w:hAnsiTheme="minorHAnsi" w:cstheme="minorHAnsi"/>
          <w:highlight w:val="cyan"/>
        </w:rPr>
        <w:t xml:space="preserve">disarticulates Man’s </w:t>
      </w:r>
      <w:proofErr w:type="spellStart"/>
      <w:r w:rsidRPr="00D560B0">
        <w:rPr>
          <w:rStyle w:val="Emphasis"/>
          <w:rFonts w:asciiTheme="minorHAnsi" w:hAnsiTheme="minorHAnsi" w:cstheme="minorHAnsi"/>
          <w:highlight w:val="cyan"/>
        </w:rPr>
        <w:t>chronopolitical</w:t>
      </w:r>
      <w:proofErr w:type="spellEnd"/>
      <w:r w:rsidRPr="00D560B0">
        <w:rPr>
          <w:rStyle w:val="Emphasis"/>
          <w:rFonts w:asciiTheme="minorHAnsi" w:hAnsiTheme="minorHAnsi" w:cstheme="minorHAnsi"/>
          <w:highlight w:val="cyan"/>
        </w:rPr>
        <w:t xml:space="preserve"> order</w:t>
      </w:r>
      <w:r w:rsidRPr="00D560B0">
        <w:rPr>
          <w:rStyle w:val="StyleUnderline"/>
          <w:rFonts w:asciiTheme="minorHAnsi" w:hAnsiTheme="minorHAnsi" w:cstheme="minorHAnsi"/>
          <w:highlight w:val="cyan"/>
        </w:rPr>
        <w:t xml:space="preserve"> and </w:t>
      </w:r>
      <w:r w:rsidRPr="00D560B0">
        <w:rPr>
          <w:rStyle w:val="Emphasis"/>
          <w:rFonts w:asciiTheme="minorHAnsi" w:hAnsiTheme="minorHAnsi" w:cstheme="minorHAnsi"/>
          <w:highlight w:val="cyan"/>
        </w:rPr>
        <w:t>is</w:t>
      </w:r>
      <w:r w:rsidRPr="00D560B0">
        <w:rPr>
          <w:rStyle w:val="StyleUnderline"/>
          <w:rFonts w:asciiTheme="minorHAnsi" w:hAnsiTheme="minorHAnsi" w:cstheme="minorHAnsi"/>
          <w:highlight w:val="cyan"/>
        </w:rPr>
        <w:t xml:space="preserve"> the</w:t>
      </w:r>
      <w:r w:rsidRPr="00D560B0">
        <w:rPr>
          <w:rFonts w:asciiTheme="minorHAnsi" w:hAnsiTheme="minorHAnsi" w:cstheme="minorHAnsi"/>
        </w:rPr>
        <w:t xml:space="preserve"> “</w:t>
      </w:r>
      <w:r w:rsidRPr="00D560B0">
        <w:rPr>
          <w:rStyle w:val="Emphasis"/>
          <w:rFonts w:asciiTheme="minorHAnsi" w:hAnsiTheme="minorHAnsi" w:cstheme="minorHAnsi"/>
          <w:highlight w:val="cyan"/>
        </w:rPr>
        <w:t>elsewhere</w:t>
      </w:r>
      <w:r w:rsidRPr="00D560B0">
        <w:rPr>
          <w:rStyle w:val="StyleUnderline"/>
          <w:rFonts w:asciiTheme="minorHAnsi" w:hAnsiTheme="minorHAnsi" w:cstheme="minorHAnsi"/>
        </w:rPr>
        <w:t xml:space="preserve"> and </w:t>
      </w:r>
      <w:proofErr w:type="spellStart"/>
      <w:r w:rsidRPr="00D560B0">
        <w:rPr>
          <w:rStyle w:val="StyleUnderline"/>
          <w:rFonts w:asciiTheme="minorHAnsi" w:hAnsiTheme="minorHAnsi" w:cstheme="minorHAnsi"/>
        </w:rPr>
        <w:t>elsewhen</w:t>
      </w:r>
      <w:proofErr w:type="spellEnd"/>
      <w:r w:rsidRPr="00D560B0">
        <w:rPr>
          <w:rFonts w:asciiTheme="minorHAnsi" w:hAnsiTheme="minorHAnsi" w:cstheme="minorHAnsi"/>
        </w:rPr>
        <w:t xml:space="preserve">” </w:t>
      </w:r>
      <w:r w:rsidRPr="00D560B0">
        <w:rPr>
          <w:rStyle w:val="StyleUnderline"/>
          <w:rFonts w:asciiTheme="minorHAnsi" w:hAnsiTheme="minorHAnsi" w:cstheme="minorHAnsi"/>
        </w:rPr>
        <w:t xml:space="preserve">that </w:t>
      </w:r>
      <w:r w:rsidRPr="00D560B0">
        <w:rPr>
          <w:rStyle w:val="StyleUnderline"/>
          <w:rFonts w:asciiTheme="minorHAnsi" w:hAnsiTheme="minorHAnsi" w:cstheme="minorHAnsi"/>
          <w:highlight w:val="cyan"/>
        </w:rPr>
        <w:t xml:space="preserve">we have been </w:t>
      </w:r>
      <w:r w:rsidRPr="00D560B0">
        <w:rPr>
          <w:rStyle w:val="Emphasis"/>
          <w:rFonts w:asciiTheme="minorHAnsi" w:hAnsiTheme="minorHAnsi" w:cstheme="minorHAnsi"/>
          <w:highlight w:val="cyan"/>
        </w:rPr>
        <w:t>looking for</w:t>
      </w:r>
      <w:r w:rsidRPr="00D560B0">
        <w:rPr>
          <w:rFonts w:asciiTheme="minorHAnsi" w:hAnsiTheme="minorHAnsi" w:cstheme="minorHAnsi"/>
        </w:rPr>
        <w:t xml:space="preserve">, to date, </w:t>
      </w:r>
      <w:r w:rsidRPr="00D560B0">
        <w:rPr>
          <w:rStyle w:val="Emphasis"/>
          <w:rFonts w:asciiTheme="minorHAnsi" w:hAnsiTheme="minorHAnsi" w:cstheme="minorHAnsi"/>
          <w:highlight w:val="cyan"/>
        </w:rPr>
        <w:t>in the wrong place</w:t>
      </w:r>
      <w:r w:rsidRPr="00D560B0">
        <w:rPr>
          <w:rStyle w:val="StyleUnderline"/>
          <w:rFonts w:asciiTheme="minorHAnsi" w:hAnsiTheme="minorHAnsi" w:cstheme="minorHAnsi"/>
        </w:rPr>
        <w:t xml:space="preserve">—in the </w:t>
      </w:r>
      <w:r w:rsidRPr="00D560B0">
        <w:rPr>
          <w:rStyle w:val="Emphasis"/>
          <w:rFonts w:asciiTheme="minorHAnsi" w:hAnsiTheme="minorHAnsi" w:cstheme="minorHAnsi"/>
        </w:rPr>
        <w:t xml:space="preserve">letter of </w:t>
      </w:r>
      <w:r w:rsidRPr="00D560B0">
        <w:rPr>
          <w:rStyle w:val="Emphasis"/>
          <w:rFonts w:asciiTheme="minorHAnsi" w:hAnsiTheme="minorHAnsi" w:cstheme="minorHAnsi"/>
          <w:highlight w:val="cyan"/>
        </w:rPr>
        <w:t>the law</w:t>
      </w:r>
      <w:r w:rsidRPr="00D560B0">
        <w:rPr>
          <w:rStyle w:val="StyleUnderline"/>
          <w:rFonts w:asciiTheme="minorHAnsi" w:hAnsiTheme="minorHAnsi" w:cstheme="minorHAnsi"/>
          <w:highlight w:val="cyan"/>
        </w:rPr>
        <w:t xml:space="preserve"> of a civil society that </w:t>
      </w:r>
      <w:r w:rsidRPr="00D560B0">
        <w:rPr>
          <w:rStyle w:val="Emphasis"/>
          <w:rFonts w:asciiTheme="minorHAnsi" w:hAnsiTheme="minorHAnsi" w:cstheme="minorHAnsi"/>
          <w:highlight w:val="cyan"/>
        </w:rPr>
        <w:t>operationalizes</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 xml:space="preserve">humanism’s </w:t>
      </w:r>
      <w:r w:rsidRPr="00D560B0">
        <w:rPr>
          <w:rStyle w:val="Emphasis"/>
          <w:rFonts w:asciiTheme="minorHAnsi" w:hAnsiTheme="minorHAnsi" w:cstheme="minorHAnsi"/>
          <w:highlight w:val="cyan"/>
        </w:rPr>
        <w:t>race/ism</w:t>
      </w:r>
      <w:r w:rsidRPr="00D560B0">
        <w:rPr>
          <w:rStyle w:val="StyleUnderline"/>
          <w:rFonts w:asciiTheme="minorHAnsi" w:hAnsiTheme="minorHAnsi" w:cstheme="minorHAnsi"/>
        </w:rPr>
        <w:t xml:space="preserve">. We might find our freedom </w:t>
      </w:r>
      <w:r w:rsidRPr="00D560B0">
        <w:rPr>
          <w:rStyle w:val="Emphasis"/>
          <w:rFonts w:asciiTheme="minorHAnsi" w:hAnsiTheme="minorHAnsi" w:cstheme="minorHAnsi"/>
        </w:rPr>
        <w:t>instead</w:t>
      </w:r>
      <w:r w:rsidRPr="00D560B0">
        <w:rPr>
          <w:rStyle w:val="StyleUnderline"/>
          <w:rFonts w:asciiTheme="minorHAnsi" w:hAnsiTheme="minorHAnsi" w:cstheme="minorHAnsi"/>
        </w:rPr>
        <w:t xml:space="preserve"> in the </w:t>
      </w:r>
      <w:r w:rsidRPr="00D560B0">
        <w:rPr>
          <w:rStyle w:val="Emphasis"/>
          <w:rFonts w:asciiTheme="minorHAnsi" w:hAnsiTheme="minorHAnsi" w:cstheme="minorHAnsi"/>
        </w:rPr>
        <w:t>black mother</w:t>
      </w:r>
      <w:r w:rsidRPr="00D560B0">
        <w:rPr>
          <w:rStyle w:val="StyleUnderline"/>
          <w:rFonts w:asciiTheme="minorHAnsi" w:hAnsiTheme="minorHAnsi" w:cstheme="minorHAnsi"/>
        </w:rPr>
        <w:t>, who uses the resources she does not have to hold and to carry</w:t>
      </w:r>
      <w:r w:rsidRPr="00D560B0">
        <w:rPr>
          <w:rFonts w:asciiTheme="minorHAnsi" w:hAnsiTheme="minorHAnsi" w:cstheme="minorHAnsi"/>
        </w:rPr>
        <w:t xml:space="preserve">, indeed, </w:t>
      </w:r>
      <w:r w:rsidRPr="00D560B0">
        <w:rPr>
          <w:rStyle w:val="StyleUnderline"/>
          <w:rFonts w:asciiTheme="minorHAnsi" w:hAnsiTheme="minorHAnsi" w:cstheme="minorHAnsi"/>
        </w:rPr>
        <w:t xml:space="preserve">to make </w:t>
      </w:r>
      <w:r w:rsidRPr="00D560B0">
        <w:rPr>
          <w:rStyle w:val="Emphasis"/>
          <w:rFonts w:asciiTheme="minorHAnsi" w:hAnsiTheme="minorHAnsi" w:cstheme="minorHAnsi"/>
        </w:rPr>
        <w:t>life-</w:t>
      </w:r>
      <w:proofErr w:type="spellStart"/>
      <w:r w:rsidRPr="00D560B0">
        <w:rPr>
          <w:rStyle w:val="Emphasis"/>
          <w:rFonts w:asciiTheme="minorHAnsi" w:hAnsiTheme="minorHAnsi" w:cstheme="minorHAnsi"/>
        </w:rPr>
        <w:t>generat</w:t>
      </w:r>
      <w:proofErr w:type="spellEnd"/>
      <w:r w:rsidRPr="00D560B0">
        <w:rPr>
          <w:rStyle w:val="Emphasis"/>
          <w:rFonts w:asciiTheme="minorHAnsi" w:hAnsiTheme="minorHAnsi" w:cstheme="minorHAnsi"/>
        </w:rPr>
        <w:t>-</w:t>
      </w:r>
      <w:proofErr w:type="spellStart"/>
      <w:r w:rsidRPr="00D560B0">
        <w:rPr>
          <w:rStyle w:val="Emphasis"/>
          <w:rFonts w:asciiTheme="minorHAnsi" w:hAnsiTheme="minorHAnsi" w:cstheme="minorHAnsi"/>
        </w:rPr>
        <w:t>ing</w:t>
      </w:r>
      <w:proofErr w:type="spellEnd"/>
      <w:r w:rsidRPr="00D560B0">
        <w:rPr>
          <w:rStyle w:val="Emphasis"/>
          <w:rFonts w:asciiTheme="minorHAnsi" w:hAnsiTheme="minorHAnsi" w:cstheme="minorHAnsi"/>
        </w:rPr>
        <w:t xml:space="preserve"> black poetry</w:t>
      </w:r>
      <w:r w:rsidRPr="00D560B0">
        <w:rPr>
          <w:rStyle w:val="StyleUnderline"/>
          <w:rFonts w:asciiTheme="minorHAnsi" w:hAnsiTheme="minorHAnsi" w:cstheme="minorHAnsi"/>
        </w:rPr>
        <w:t xml:space="preserve"> from the </w:t>
      </w:r>
      <w:r w:rsidRPr="00D560B0">
        <w:rPr>
          <w:rStyle w:val="Emphasis"/>
          <w:rFonts w:asciiTheme="minorHAnsi" w:hAnsiTheme="minorHAnsi" w:cstheme="minorHAnsi"/>
        </w:rPr>
        <w:t>grammar</w:t>
      </w:r>
      <w:r w:rsidRPr="00D560B0">
        <w:rPr>
          <w:rStyle w:val="StyleUnderline"/>
          <w:rFonts w:asciiTheme="minorHAnsi" w:hAnsiTheme="minorHAnsi" w:cstheme="minorHAnsi"/>
        </w:rPr>
        <w:t xml:space="preserve"> of this </w:t>
      </w:r>
      <w:proofErr w:type="spellStart"/>
      <w:r w:rsidRPr="00D560B0">
        <w:rPr>
          <w:rStyle w:val="StyleUnderline"/>
          <w:rFonts w:asciiTheme="minorHAnsi" w:hAnsiTheme="minorHAnsi" w:cstheme="minorHAnsi"/>
        </w:rPr>
        <w:t>wor</w:t>
      </w:r>
      <w:proofErr w:type="spellEnd"/>
      <w:r w:rsidRPr="00D560B0">
        <w:rPr>
          <w:rStyle w:val="StyleUnderline"/>
          <w:rFonts w:asciiTheme="minorHAnsi" w:hAnsiTheme="minorHAnsi" w:cstheme="minorHAnsi"/>
        </w:rPr>
        <w:t xml:space="preserve">(l)d’s </w:t>
      </w:r>
      <w:r w:rsidRPr="00D560B0">
        <w:rPr>
          <w:rStyle w:val="Emphasis"/>
          <w:rFonts w:asciiTheme="minorHAnsi" w:hAnsiTheme="minorHAnsi" w:cstheme="minorHAnsi"/>
        </w:rPr>
        <w:t>insatiably violent antiblack prose</w:t>
      </w:r>
      <w:r w:rsidRPr="00D560B0">
        <w:rPr>
          <w:rStyle w:val="StyleUnderline"/>
          <w:rFonts w:asciiTheme="minorHAnsi" w:hAnsiTheme="minorHAnsi" w:cstheme="minorHAnsi"/>
        </w:rPr>
        <w:t>.</w:t>
      </w:r>
    </w:p>
    <w:p w14:paraId="2D9340A0" w14:textId="77777777" w:rsidR="00181935" w:rsidRPr="00D560B0" w:rsidRDefault="00181935" w:rsidP="00181935">
      <w:pPr>
        <w:rPr>
          <w:rFonts w:asciiTheme="minorHAnsi" w:hAnsiTheme="minorHAnsi" w:cstheme="minorHAnsi"/>
        </w:rPr>
      </w:pPr>
    </w:p>
    <w:p w14:paraId="05230535" w14:textId="23588B9E" w:rsidR="00181935" w:rsidRPr="00D560B0" w:rsidRDefault="00181935" w:rsidP="00181935">
      <w:pPr>
        <w:pStyle w:val="Heading4"/>
        <w:rPr>
          <w:rFonts w:asciiTheme="minorHAnsi" w:hAnsiTheme="minorHAnsi" w:cstheme="minorHAnsi"/>
        </w:rPr>
      </w:pPr>
      <w:r w:rsidRPr="00D560B0">
        <w:rPr>
          <w:rFonts w:asciiTheme="minorHAnsi" w:hAnsiTheme="minorHAnsi" w:cstheme="minorHAnsi"/>
        </w:rPr>
        <w:t xml:space="preserve">Plan focus is a smokescreen. Vote negative to foreground scholarship that better articulates black suffering. </w:t>
      </w:r>
    </w:p>
    <w:p w14:paraId="2B8B75E2" w14:textId="77777777" w:rsidR="00181935" w:rsidRPr="00D560B0" w:rsidRDefault="00181935" w:rsidP="00181935">
      <w:pPr>
        <w:rPr>
          <w:rFonts w:asciiTheme="minorHAnsi" w:hAnsiTheme="minorHAnsi" w:cstheme="minorHAnsi"/>
        </w:rPr>
      </w:pPr>
      <w:r w:rsidRPr="00D560B0">
        <w:rPr>
          <w:rStyle w:val="Style13ptBold"/>
          <w:rFonts w:asciiTheme="minorHAnsi" w:hAnsiTheme="minorHAnsi" w:cstheme="minorHAnsi"/>
        </w:rPr>
        <w:t>Sexton 10</w:t>
      </w:r>
      <w:r w:rsidRPr="00D560B0">
        <w:rPr>
          <w:rFonts w:asciiTheme="minorHAnsi" w:hAnsiTheme="minorHAnsi" w:cstheme="minorHAnsi"/>
        </w:rPr>
        <w:t xml:space="preserve">, Professor of African American Studies and Film and Media Studies at the University of California, Irvine. (Jared, “African American Studies”, published in </w:t>
      </w:r>
      <w:r w:rsidRPr="00D560B0">
        <w:rPr>
          <w:rFonts w:asciiTheme="minorHAnsi" w:hAnsiTheme="minorHAnsi" w:cstheme="minorHAnsi"/>
          <w:i/>
          <w:iCs/>
        </w:rPr>
        <w:t>A Concise Companion to American Studies</w:t>
      </w:r>
      <w:r w:rsidRPr="00D560B0">
        <w:rPr>
          <w:rFonts w:asciiTheme="minorHAnsi" w:hAnsiTheme="minorHAnsi" w:cstheme="minorHAnsi"/>
        </w:rPr>
        <w:t>, pg. 220-221, Blackwell Publishing Ltd)</w:t>
      </w:r>
    </w:p>
    <w:p w14:paraId="20361859"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The latter task – the trenchant interrogation of racial blackness and/in the formulations of modernity and its leitmotif of freedom – was advanced immeasurably by Professors Lindon Barrett, Denise Ferreira da Silva, and Ronald Judy, each in their own way. Yet, as </w:t>
      </w:r>
      <w:proofErr w:type="spellStart"/>
      <w:r w:rsidRPr="00D560B0">
        <w:rPr>
          <w:rFonts w:asciiTheme="minorHAnsi" w:hAnsiTheme="minorHAnsi" w:cstheme="minorHAnsi"/>
        </w:rPr>
        <w:t>Wilderson</w:t>
      </w:r>
      <w:proofErr w:type="spellEnd"/>
      <w:r w:rsidRPr="00D560B0">
        <w:rPr>
          <w:rFonts w:asciiTheme="minorHAnsi" w:hAnsiTheme="minorHAnsi" w:cstheme="minorHAnsi"/>
        </w:rPr>
        <w:t xml:space="preserve"> again makes plain in his Red, White, and Black (2009), </w:t>
      </w:r>
      <w:r w:rsidRPr="00D560B0">
        <w:rPr>
          <w:rStyle w:val="TitleChar"/>
          <w:rFonts w:asciiTheme="minorHAnsi" w:hAnsiTheme="minorHAnsi" w:cstheme="minorHAnsi"/>
        </w:rPr>
        <w:t>the grand and anxious question of freedom is preceded, logically and ontologically, by a</w:t>
      </w:r>
      <w:r w:rsidRPr="00D560B0">
        <w:rPr>
          <w:rFonts w:asciiTheme="minorHAnsi" w:hAnsiTheme="minorHAnsi" w:cstheme="minorHAnsi"/>
        </w:rPr>
        <w:t xml:space="preserve"> perhaps </w:t>
      </w:r>
      <w:r w:rsidRPr="00D560B0">
        <w:rPr>
          <w:rStyle w:val="Emphasis"/>
          <w:rFonts w:asciiTheme="minorHAnsi" w:hAnsiTheme="minorHAnsi" w:cstheme="minorHAnsi"/>
        </w:rPr>
        <w:t>more confounding question</w:t>
      </w:r>
      <w:r w:rsidRPr="00D560B0">
        <w:rPr>
          <w:rStyle w:val="TitleChar"/>
          <w:rFonts w:asciiTheme="minorHAnsi" w:hAnsiTheme="minorHAnsi" w:cstheme="minorHAnsi"/>
        </w:rPr>
        <w:t>: what does it mean to suffer?</w:t>
      </w:r>
      <w:r w:rsidRPr="00D560B0">
        <w:rPr>
          <w:rFonts w:asciiTheme="minorHAnsi" w:hAnsiTheme="minorHAnsi" w:cstheme="minorHAnsi"/>
        </w:rPr>
        <w:t xml:space="preserve"> To address such a query sufficiently is to disregard the official impatience that envelopes it. Of course, this sentiment of expediency plays to an understandably popular urgency that emanates from the severity of everyday life for the vast majority of black people and the attendant status anxiety of the so-called new black middle class. However, </w:t>
      </w:r>
      <w:r w:rsidRPr="00D560B0">
        <w:rPr>
          <w:rStyle w:val="TitleChar"/>
          <w:rFonts w:asciiTheme="minorHAnsi" w:hAnsiTheme="minorHAnsi" w:cstheme="minorHAnsi"/>
        </w:rPr>
        <w:t xml:space="preserve">black creative </w:t>
      </w:r>
      <w:r w:rsidRPr="00D560B0">
        <w:rPr>
          <w:rStyle w:val="TitleChar"/>
          <w:rFonts w:asciiTheme="minorHAnsi" w:hAnsiTheme="minorHAnsi" w:cstheme="minorHAnsi"/>
          <w:highlight w:val="cyan"/>
        </w:rPr>
        <w:t>intellectuals have done</w:t>
      </w:r>
      <w:r w:rsidRPr="00D560B0">
        <w:rPr>
          <w:rStyle w:val="TitleChar"/>
          <w:rFonts w:asciiTheme="minorHAnsi" w:hAnsiTheme="minorHAnsi" w:cstheme="minorHAnsi"/>
        </w:rPr>
        <w:t xml:space="preserve"> less and less talking about our pain of late and</w:t>
      </w:r>
      <w:r w:rsidRPr="00D560B0">
        <w:rPr>
          <w:rFonts w:asciiTheme="minorHAnsi" w:hAnsiTheme="minorHAnsi" w:cstheme="minorHAnsi"/>
        </w:rPr>
        <w:t xml:space="preserve"> probably a bit </w:t>
      </w:r>
      <w:r w:rsidRPr="00D560B0">
        <w:rPr>
          <w:rStyle w:val="Emphasis"/>
          <w:rFonts w:asciiTheme="minorHAnsi" w:hAnsiTheme="minorHAnsi" w:cstheme="minorHAnsi"/>
          <w:highlight w:val="cyan"/>
        </w:rPr>
        <w:t xml:space="preserve">too much posturing about our plans. If anything, </w:t>
      </w:r>
      <w:r w:rsidRPr="00D560B0">
        <w:rPr>
          <w:rStyle w:val="Emphasis"/>
          <w:rFonts w:asciiTheme="minorHAnsi" w:hAnsiTheme="minorHAnsi" w:cstheme="minorHAnsi"/>
          <w:sz w:val="28"/>
          <w:szCs w:val="28"/>
          <w:highlight w:val="cyan"/>
        </w:rPr>
        <w:t>we have a surplus of plans!</w:t>
      </w:r>
      <w:r w:rsidRPr="00D560B0">
        <w:rPr>
          <w:rStyle w:val="TitleChar"/>
          <w:rFonts w:asciiTheme="minorHAnsi" w:hAnsiTheme="minorHAnsi" w:cstheme="minorHAnsi"/>
          <w:highlight w:val="cyan"/>
        </w:rPr>
        <w:t xml:space="preserve"> What we </w:t>
      </w:r>
      <w:r w:rsidRPr="00D560B0">
        <w:rPr>
          <w:rStyle w:val="Emphasis"/>
          <w:rFonts w:asciiTheme="minorHAnsi" w:hAnsiTheme="minorHAnsi" w:cstheme="minorHAnsi"/>
          <w:highlight w:val="cyan"/>
        </w:rPr>
        <w:t>do not have</w:t>
      </w:r>
      <w:r w:rsidRPr="00D560B0">
        <w:rPr>
          <w:rStyle w:val="TitleChar"/>
          <w:rFonts w:asciiTheme="minorHAnsi" w:hAnsiTheme="minorHAnsi" w:cstheme="minorHAnsi"/>
          <w:highlight w:val="cyan"/>
        </w:rPr>
        <w:t xml:space="preserve"> is a </w:t>
      </w:r>
      <w:r w:rsidRPr="00D560B0">
        <w:rPr>
          <w:rStyle w:val="Emphasis"/>
          <w:rFonts w:asciiTheme="minorHAnsi" w:hAnsiTheme="minorHAnsi" w:cstheme="minorHAnsi"/>
          <w:highlight w:val="cyan"/>
        </w:rPr>
        <w:t>language</w:t>
      </w:r>
      <w:r w:rsidRPr="00D560B0">
        <w:rPr>
          <w:rStyle w:val="TitleChar"/>
          <w:rFonts w:asciiTheme="minorHAnsi" w:hAnsiTheme="minorHAnsi" w:cstheme="minorHAnsi"/>
        </w:rPr>
        <w:t xml:space="preserve"> – much less a political culture – </w:t>
      </w:r>
      <w:r w:rsidRPr="00D560B0">
        <w:rPr>
          <w:rStyle w:val="TitleChar"/>
          <w:rFonts w:asciiTheme="minorHAnsi" w:hAnsiTheme="minorHAnsi" w:cstheme="minorHAnsi"/>
          <w:highlight w:val="cyan"/>
        </w:rPr>
        <w:t xml:space="preserve">that </w:t>
      </w:r>
      <w:r w:rsidRPr="00D560B0">
        <w:rPr>
          <w:rStyle w:val="Emphasis"/>
          <w:rFonts w:asciiTheme="minorHAnsi" w:hAnsiTheme="minorHAnsi" w:cstheme="minorHAnsi"/>
          <w:highlight w:val="cyan"/>
        </w:rPr>
        <w:t>adequately articulates</w:t>
      </w:r>
      <w:r w:rsidRPr="00D560B0">
        <w:rPr>
          <w:rStyle w:val="TitleChar"/>
          <w:rFonts w:asciiTheme="minorHAnsi" w:hAnsiTheme="minorHAnsi" w:cstheme="minorHAnsi"/>
        </w:rPr>
        <w:t xml:space="preserve"> both </w:t>
      </w:r>
      <w:r w:rsidRPr="00D560B0">
        <w:rPr>
          <w:rStyle w:val="TitleChar"/>
          <w:rFonts w:asciiTheme="minorHAnsi" w:hAnsiTheme="minorHAnsi" w:cstheme="minorHAnsi"/>
          <w:highlight w:val="cyan"/>
        </w:rPr>
        <w:t>the</w:t>
      </w:r>
      <w:r w:rsidRPr="00D560B0">
        <w:rPr>
          <w:rStyle w:val="TitleChar"/>
          <w:rFonts w:asciiTheme="minorHAnsi" w:hAnsiTheme="minorHAnsi" w:cstheme="minorHAnsi"/>
        </w:rPr>
        <w:t xml:space="preserve"> </w:t>
      </w:r>
      <w:r w:rsidRPr="00D560B0">
        <w:rPr>
          <w:rStyle w:val="Emphasis"/>
          <w:rFonts w:asciiTheme="minorHAnsi" w:hAnsiTheme="minorHAnsi" w:cstheme="minorHAnsi"/>
        </w:rPr>
        <w:t>variance</w:t>
      </w:r>
      <w:r w:rsidRPr="00D560B0">
        <w:rPr>
          <w:rStyle w:val="TitleChar"/>
          <w:rFonts w:asciiTheme="minorHAnsi" w:hAnsiTheme="minorHAnsi" w:cstheme="minorHAnsi"/>
        </w:rPr>
        <w:t xml:space="preserve"> and </w:t>
      </w:r>
      <w:r w:rsidRPr="00D560B0">
        <w:rPr>
          <w:rStyle w:val="Emphasis"/>
          <w:rFonts w:asciiTheme="minorHAnsi" w:hAnsiTheme="minorHAnsi" w:cstheme="minorHAnsi"/>
          <w:highlight w:val="cyan"/>
        </w:rPr>
        <w:t>commonality</w:t>
      </w:r>
      <w:r w:rsidRPr="00D560B0">
        <w:rPr>
          <w:rStyle w:val="TitleChar"/>
          <w:rFonts w:asciiTheme="minorHAnsi" w:hAnsiTheme="minorHAnsi" w:cstheme="minorHAnsi"/>
          <w:highlight w:val="cyan"/>
        </w:rPr>
        <w:t xml:space="preserve"> of our positions</w:t>
      </w:r>
      <w:r w:rsidRPr="00D560B0">
        <w:rPr>
          <w:rStyle w:val="TitleChar"/>
          <w:rFonts w:asciiTheme="minorHAnsi" w:hAnsiTheme="minorHAnsi" w:cstheme="minorHAnsi"/>
        </w:rPr>
        <w:t xml:space="preserve"> and our predicaments</w:t>
      </w:r>
      <w:r w:rsidRPr="00D560B0">
        <w:rPr>
          <w:rFonts w:asciiTheme="minorHAnsi" w:hAnsiTheme="minorHAnsi" w:cstheme="minorHAnsi"/>
        </w:rPr>
        <w:t xml:space="preserve">. African American Studies is perhaps more inarticulate about the dimensions and details of black suffering today, in an era marked by transnationalism and multi-racialism, than it has been at any other historical juncture. </w:t>
      </w:r>
      <w:r w:rsidRPr="00D560B0">
        <w:rPr>
          <w:rStyle w:val="TitleChar"/>
          <w:rFonts w:asciiTheme="minorHAnsi" w:hAnsiTheme="minorHAnsi" w:cstheme="minorHAnsi"/>
          <w:highlight w:val="cyan"/>
        </w:rPr>
        <w:t xml:space="preserve">I am speaking here of </w:t>
      </w:r>
      <w:r w:rsidRPr="00D560B0">
        <w:rPr>
          <w:rStyle w:val="Emphasis"/>
          <w:rFonts w:asciiTheme="minorHAnsi" w:hAnsiTheme="minorHAnsi" w:cstheme="minorHAnsi"/>
          <w:highlight w:val="cyan"/>
        </w:rPr>
        <w:t>suffering</w:t>
      </w:r>
      <w:r w:rsidRPr="00D560B0">
        <w:rPr>
          <w:rStyle w:val="TitleChar"/>
          <w:rFonts w:asciiTheme="minorHAnsi" w:hAnsiTheme="minorHAnsi" w:cstheme="minorHAnsi"/>
        </w:rPr>
        <w:t xml:space="preserve"> in its fullest sense: </w:t>
      </w:r>
      <w:r w:rsidRPr="00D560B0">
        <w:rPr>
          <w:rStyle w:val="TitleChar"/>
          <w:rFonts w:asciiTheme="minorHAnsi" w:hAnsiTheme="minorHAnsi" w:cstheme="minorHAnsi"/>
          <w:highlight w:val="cyan"/>
        </w:rPr>
        <w:t>not only as pain</w:t>
      </w:r>
      <w:r w:rsidRPr="00D560B0">
        <w:rPr>
          <w:rStyle w:val="TitleChar"/>
          <w:rFonts w:asciiTheme="minorHAnsi" w:hAnsiTheme="minorHAnsi" w:cstheme="minorHAnsi"/>
        </w:rPr>
        <w:t>,</w:t>
      </w:r>
      <w:r w:rsidRPr="00D560B0">
        <w:rPr>
          <w:rFonts w:asciiTheme="minorHAnsi" w:hAnsiTheme="minorHAnsi" w:cstheme="minorHAnsi"/>
        </w:rPr>
        <w:t xml:space="preserve"> which everyone experiences – say, the pain of alienation and exploitation – </w:t>
      </w:r>
      <w:r w:rsidRPr="00D560B0">
        <w:rPr>
          <w:rStyle w:val="TitleChar"/>
          <w:rFonts w:asciiTheme="minorHAnsi" w:hAnsiTheme="minorHAnsi" w:cstheme="minorHAnsi"/>
          <w:highlight w:val="cyan"/>
        </w:rPr>
        <w:t>but</w:t>
      </w:r>
      <w:r w:rsidRPr="00D560B0">
        <w:rPr>
          <w:rStyle w:val="TitleChar"/>
          <w:rFonts w:asciiTheme="minorHAnsi" w:hAnsiTheme="minorHAnsi" w:cstheme="minorHAnsi"/>
        </w:rPr>
        <w:t xml:space="preserve"> also </w:t>
      </w:r>
      <w:r w:rsidRPr="00D560B0">
        <w:rPr>
          <w:rStyle w:val="TitleChar"/>
          <w:rFonts w:asciiTheme="minorHAnsi" w:hAnsiTheme="minorHAnsi" w:cstheme="minorHAnsi"/>
          <w:highlight w:val="cyan"/>
        </w:rPr>
        <w:t xml:space="preserve">as </w:t>
      </w:r>
      <w:proofErr w:type="gramStart"/>
      <w:r w:rsidRPr="00D560B0">
        <w:rPr>
          <w:rStyle w:val="TitleChar"/>
          <w:rFonts w:asciiTheme="minorHAnsi" w:hAnsiTheme="minorHAnsi" w:cstheme="minorHAnsi"/>
          <w:highlight w:val="cyan"/>
        </w:rPr>
        <w:t>that which blacks</w:t>
      </w:r>
      <w:proofErr w:type="gramEnd"/>
      <w:r w:rsidRPr="00D560B0">
        <w:rPr>
          <w:rStyle w:val="TitleChar"/>
          <w:rFonts w:asciiTheme="minorHAnsi" w:hAnsiTheme="minorHAnsi" w:cstheme="minorHAnsi"/>
          <w:highlight w:val="cyan"/>
        </w:rPr>
        <w:t xml:space="preserve"> </w:t>
      </w:r>
      <w:r w:rsidRPr="00D560B0">
        <w:rPr>
          <w:rStyle w:val="Emphasis"/>
          <w:rFonts w:asciiTheme="minorHAnsi" w:hAnsiTheme="minorHAnsi" w:cstheme="minorHAnsi"/>
          <w:highlight w:val="cyan"/>
        </w:rPr>
        <w:t>must bear</w:t>
      </w:r>
      <w:r w:rsidRPr="00D560B0">
        <w:rPr>
          <w:rStyle w:val="TitleChar"/>
          <w:rFonts w:asciiTheme="minorHAnsi" w:hAnsiTheme="minorHAnsi" w:cstheme="minorHAnsi"/>
        </w:rPr>
        <w:t xml:space="preserve">, </w:t>
      </w:r>
      <w:r w:rsidRPr="00D560B0">
        <w:rPr>
          <w:rStyle w:val="Emphasis"/>
          <w:rFonts w:asciiTheme="minorHAnsi" w:hAnsiTheme="minorHAnsi" w:cstheme="minorHAnsi"/>
          <w:highlight w:val="cyan"/>
        </w:rPr>
        <w:t>uniquely</w:t>
      </w:r>
      <w:r w:rsidRPr="00D560B0">
        <w:rPr>
          <w:rStyle w:val="TitleChar"/>
          <w:rFonts w:asciiTheme="minorHAnsi" w:hAnsiTheme="minorHAnsi" w:cstheme="minorHAnsi"/>
          <w:highlight w:val="cyan"/>
        </w:rPr>
        <w:t xml:space="preserve"> and </w:t>
      </w:r>
      <w:r w:rsidRPr="00D560B0">
        <w:rPr>
          <w:rStyle w:val="Emphasis"/>
          <w:rFonts w:asciiTheme="minorHAnsi" w:hAnsiTheme="minorHAnsi" w:cstheme="minorHAnsi"/>
          <w:highlight w:val="cyan"/>
        </w:rPr>
        <w:t>singularly</w:t>
      </w:r>
      <w:r w:rsidRPr="00D560B0">
        <w:rPr>
          <w:rFonts w:asciiTheme="minorHAnsi" w:hAnsiTheme="minorHAnsi" w:cstheme="minorHAnsi"/>
        </w:rPr>
        <w:t xml:space="preserve">, that which we must stand and </w:t>
      </w:r>
      <w:proofErr w:type="spellStart"/>
      <w:r w:rsidRPr="00D560B0">
        <w:rPr>
          <w:rFonts w:asciiTheme="minorHAnsi" w:hAnsiTheme="minorHAnsi" w:cstheme="minorHAnsi"/>
        </w:rPr>
        <w:t>stand alone</w:t>
      </w:r>
      <w:proofErr w:type="spellEnd"/>
      <w:r w:rsidRPr="00D560B0">
        <w:rPr>
          <w:rFonts w:asciiTheme="minorHAnsi" w:hAnsiTheme="minorHAnsi" w:cstheme="minorHAnsi"/>
        </w:rPr>
        <w:t xml:space="preserve"> (see Sexton 2007).</w:t>
      </w:r>
    </w:p>
    <w:p w14:paraId="5650DF7A"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The proposal and invitation </w:t>
      </w:r>
      <w:proofErr w:type="gramStart"/>
      <w:r w:rsidRPr="00D560B0">
        <w:rPr>
          <w:rFonts w:asciiTheme="minorHAnsi" w:hAnsiTheme="minorHAnsi" w:cstheme="minorHAnsi"/>
        </w:rPr>
        <w:t>continues</w:t>
      </w:r>
      <w:proofErr w:type="gramEnd"/>
      <w:r w:rsidRPr="00D560B0">
        <w:rPr>
          <w:rFonts w:asciiTheme="minorHAnsi" w:hAnsiTheme="minorHAnsi" w:cstheme="minorHAnsi"/>
        </w:rPr>
        <w:t>:</w:t>
      </w:r>
    </w:p>
    <w:p w14:paraId="779A40A8" w14:textId="77777777" w:rsidR="00181935" w:rsidRPr="00D560B0" w:rsidRDefault="00181935" w:rsidP="00181935">
      <w:pPr>
        <w:ind w:right="764"/>
        <w:rPr>
          <w:rFonts w:asciiTheme="minorHAnsi" w:hAnsiTheme="minorHAnsi" w:cstheme="minorHAnsi"/>
        </w:rPr>
      </w:pPr>
      <w:r w:rsidRPr="00D560B0">
        <w:rPr>
          <w:rFonts w:asciiTheme="minorHAnsi" w:hAnsiTheme="minorHAnsi" w:cstheme="minorHAnsi"/>
        </w:rPr>
        <w:t>The yield of this gathering will be to assemble leading scholars alongside emergent voices in the field of African American Studies in order to reflect critically upon the mutual implication of a proliferate and diverse racial formation with the living legacies of the black radical tradition in the age of American empire. The symposium seeks to depart from prevailing frameworks for comparative ethnic studies – that is, discerning how the respective experiences of blacks and other people of color are similar or dissimilar and what have been their historic interactions – to consider how the matrix of enslavement, which is to say the invention of “</w:t>
      </w:r>
      <w:proofErr w:type="spellStart"/>
      <w:r w:rsidRPr="00D560B0">
        <w:rPr>
          <w:rFonts w:asciiTheme="minorHAnsi" w:hAnsiTheme="minorHAnsi" w:cstheme="minorHAnsi"/>
        </w:rPr>
        <w:t>propertized</w:t>
      </w:r>
      <w:proofErr w:type="spellEnd"/>
      <w:r w:rsidRPr="00D560B0">
        <w:rPr>
          <w:rFonts w:asciiTheme="minorHAnsi" w:hAnsiTheme="minorHAnsi" w:cstheme="minorHAnsi"/>
        </w:rPr>
        <w:t xml:space="preserve"> human being” (Harris 1993), has not only shaped myriad forms of oppression and marginalization, but has compromised their modes of resistance and [their] claims to independence as well. </w:t>
      </w:r>
      <w:r w:rsidRPr="00D560B0">
        <w:rPr>
          <w:rStyle w:val="TitleChar"/>
          <w:rFonts w:asciiTheme="minorHAnsi" w:hAnsiTheme="minorHAnsi" w:cstheme="minorHAnsi"/>
          <w:highlight w:val="cyan"/>
        </w:rPr>
        <w:t xml:space="preserve">If there is an </w:t>
      </w:r>
      <w:r w:rsidRPr="00D560B0">
        <w:rPr>
          <w:rStyle w:val="Emphasis"/>
          <w:rFonts w:asciiTheme="minorHAnsi" w:hAnsiTheme="minorHAnsi" w:cstheme="minorHAnsi"/>
          <w:highlight w:val="cyan"/>
        </w:rPr>
        <w:t>overarching objective</w:t>
      </w:r>
      <w:r w:rsidRPr="00D560B0">
        <w:rPr>
          <w:rStyle w:val="Emphasis"/>
          <w:rFonts w:asciiTheme="minorHAnsi" w:hAnsiTheme="minorHAnsi" w:cstheme="minorHAnsi"/>
        </w:rPr>
        <w:t xml:space="preserve"> here</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 xml:space="preserve">it is to </w:t>
      </w:r>
      <w:r w:rsidRPr="00D560B0">
        <w:rPr>
          <w:rStyle w:val="Emphasis"/>
          <w:rFonts w:asciiTheme="minorHAnsi" w:hAnsiTheme="minorHAnsi" w:cstheme="minorHAnsi"/>
          <w:highlight w:val="cyan"/>
        </w:rPr>
        <w:t>properly illuminate</w:t>
      </w:r>
      <w:r w:rsidRPr="00D560B0">
        <w:rPr>
          <w:rStyle w:val="TitleChar"/>
          <w:rFonts w:asciiTheme="minorHAnsi" w:hAnsiTheme="minorHAnsi" w:cstheme="minorHAnsi"/>
        </w:rPr>
        <w:t xml:space="preserve"> what might be termed </w:t>
      </w:r>
      <w:r w:rsidRPr="00D560B0">
        <w:rPr>
          <w:rStyle w:val="TitleChar"/>
          <w:rFonts w:asciiTheme="minorHAnsi" w:hAnsiTheme="minorHAnsi" w:cstheme="minorHAnsi"/>
          <w:highlight w:val="cyan"/>
        </w:rPr>
        <w:t xml:space="preserve">the </w:t>
      </w:r>
      <w:r w:rsidRPr="00D560B0">
        <w:rPr>
          <w:rStyle w:val="Emphasis"/>
          <w:rFonts w:asciiTheme="minorHAnsi" w:hAnsiTheme="minorHAnsi" w:cstheme="minorHAnsi"/>
          <w:highlight w:val="cyan"/>
        </w:rPr>
        <w:t>obscurity of black suffering</w:t>
      </w:r>
      <w:r w:rsidRPr="00D560B0">
        <w:rPr>
          <w:rStyle w:val="TitleChar"/>
          <w:rFonts w:asciiTheme="minorHAnsi" w:hAnsiTheme="minorHAnsi" w:cstheme="minorHAnsi"/>
        </w:rPr>
        <w:t xml:space="preserve">, to rescue it </w:t>
      </w:r>
      <w:r w:rsidRPr="00D560B0">
        <w:rPr>
          <w:rStyle w:val="TitleChar"/>
          <w:rFonts w:asciiTheme="minorHAnsi" w:hAnsiTheme="minorHAnsi" w:cstheme="minorHAnsi"/>
          <w:highlight w:val="cyan"/>
        </w:rPr>
        <w:t>from the</w:t>
      </w:r>
      <w:r w:rsidRPr="00D560B0">
        <w:rPr>
          <w:rStyle w:val="TitleChar"/>
          <w:rFonts w:asciiTheme="minorHAnsi" w:hAnsiTheme="minorHAnsi" w:cstheme="minorHAnsi"/>
        </w:rPr>
        <w:t xml:space="preserve"> </w:t>
      </w:r>
      <w:r w:rsidRPr="00D560B0">
        <w:rPr>
          <w:rStyle w:val="Emphasis"/>
          <w:rFonts w:asciiTheme="minorHAnsi" w:hAnsiTheme="minorHAnsi" w:cstheme="minorHAnsi"/>
        </w:rPr>
        <w:t xml:space="preserve">murky </w:t>
      </w:r>
      <w:r w:rsidRPr="00D560B0">
        <w:rPr>
          <w:rStyle w:val="Emphasis"/>
          <w:rFonts w:asciiTheme="minorHAnsi" w:hAnsiTheme="minorHAnsi" w:cstheme="minorHAnsi"/>
          <w:highlight w:val="cyan"/>
        </w:rPr>
        <w:t>backwaters</w:t>
      </w:r>
      <w:r w:rsidRPr="00D560B0">
        <w:rPr>
          <w:rStyle w:val="TitleChar"/>
          <w:rFonts w:asciiTheme="minorHAnsi" w:hAnsiTheme="minorHAnsi" w:cstheme="minorHAnsi"/>
          <w:highlight w:val="cyan"/>
        </w:rPr>
        <w:t xml:space="preserve"> of </w:t>
      </w:r>
      <w:r w:rsidRPr="00D560B0">
        <w:rPr>
          <w:rStyle w:val="Emphasis"/>
          <w:rFonts w:asciiTheme="minorHAnsi" w:hAnsiTheme="minorHAnsi" w:cstheme="minorHAnsi"/>
          <w:highlight w:val="cyan"/>
        </w:rPr>
        <w:t>persistent invisibility</w:t>
      </w:r>
      <w:r w:rsidRPr="00D560B0">
        <w:rPr>
          <w:rFonts w:asciiTheme="minorHAnsi" w:hAnsiTheme="minorHAnsi" w:cstheme="minorHAnsi"/>
        </w:rPr>
        <w:t xml:space="preserve"> as well as the high-definition distortions of glaring and fascinated light.</w:t>
      </w:r>
    </w:p>
    <w:p w14:paraId="73AF581A" w14:textId="77777777" w:rsidR="00181935" w:rsidRPr="00D560B0" w:rsidRDefault="00181935" w:rsidP="00181935">
      <w:pPr>
        <w:rPr>
          <w:rFonts w:asciiTheme="minorHAnsi" w:hAnsiTheme="minorHAnsi" w:cstheme="minorHAnsi"/>
        </w:rPr>
      </w:pPr>
      <w:r w:rsidRPr="00D560B0">
        <w:rPr>
          <w:rStyle w:val="TitleChar"/>
          <w:rFonts w:asciiTheme="minorHAnsi" w:hAnsiTheme="minorHAnsi" w:cstheme="minorHAnsi"/>
          <w:highlight w:val="cyan"/>
        </w:rPr>
        <w:t>Proper illumination is</w:t>
      </w:r>
      <w:r w:rsidRPr="00D560B0">
        <w:rPr>
          <w:rStyle w:val="TitleChar"/>
          <w:rFonts w:asciiTheme="minorHAnsi" w:hAnsiTheme="minorHAnsi" w:cstheme="minorHAnsi"/>
        </w:rPr>
        <w:t xml:space="preserve"> a catchy byline</w:t>
      </w:r>
      <w:r w:rsidRPr="00D560B0">
        <w:rPr>
          <w:rFonts w:asciiTheme="minorHAnsi" w:hAnsiTheme="minorHAnsi" w:cstheme="minorHAnsi"/>
        </w:rPr>
        <w:t xml:space="preserve">, an instance of wishful thinking, if ever there was one. </w:t>
      </w:r>
      <w:r w:rsidRPr="00D560B0">
        <w:rPr>
          <w:rStyle w:val="TitleChar"/>
          <w:rFonts w:asciiTheme="minorHAnsi" w:hAnsiTheme="minorHAnsi" w:cstheme="minorHAnsi"/>
        </w:rPr>
        <w:t xml:space="preserve">But can we not speak of it more charitably, perhaps as </w:t>
      </w:r>
      <w:r w:rsidRPr="00D560B0">
        <w:rPr>
          <w:rStyle w:val="TitleChar"/>
          <w:rFonts w:asciiTheme="minorHAnsi" w:hAnsiTheme="minorHAnsi" w:cstheme="minorHAnsi"/>
          <w:highlight w:val="cyan"/>
        </w:rPr>
        <w:t xml:space="preserve">a </w:t>
      </w:r>
      <w:r w:rsidRPr="00D560B0">
        <w:rPr>
          <w:rStyle w:val="Emphasis"/>
          <w:rFonts w:asciiTheme="minorHAnsi" w:hAnsiTheme="minorHAnsi" w:cstheme="minorHAnsi"/>
          <w:highlight w:val="cyan"/>
        </w:rPr>
        <w:t>stratagem</w:t>
      </w:r>
      <w:r w:rsidRPr="00D560B0">
        <w:rPr>
          <w:rStyle w:val="Emphasis"/>
          <w:rFonts w:asciiTheme="minorHAnsi" w:hAnsiTheme="minorHAnsi" w:cstheme="minorHAnsi"/>
        </w:rPr>
        <w:t>?</w:t>
      </w:r>
      <w:r w:rsidRPr="00D560B0">
        <w:rPr>
          <w:rFonts w:asciiTheme="minorHAnsi" w:hAnsiTheme="minorHAnsi" w:cstheme="minorHAnsi"/>
        </w:rPr>
        <w:t xml:space="preserve"> Or as a spur that exercises the limits of our thinking?</w:t>
      </w:r>
    </w:p>
    <w:p w14:paraId="28D3CD04"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In her ground-breaking Scenes of Subjection, </w:t>
      </w:r>
      <w:proofErr w:type="spellStart"/>
      <w:r w:rsidRPr="00D560B0">
        <w:rPr>
          <w:rFonts w:asciiTheme="minorHAnsi" w:hAnsiTheme="minorHAnsi" w:cstheme="minorHAnsi"/>
        </w:rPr>
        <w:t>Saidiya</w:t>
      </w:r>
      <w:proofErr w:type="spellEnd"/>
      <w:r w:rsidRPr="00D560B0">
        <w:rPr>
          <w:rFonts w:asciiTheme="minorHAnsi" w:hAnsiTheme="minorHAnsi" w:cstheme="minorHAnsi"/>
        </w:rPr>
        <w:t xml:space="preserve"> Hartman calls our attention to the ease with which scenes of spectacular violence against the black body – what she terms “inaugural moment[s] in the formation of the enslaved” – are reiterated in discourses both academic and popular, “the casualness,” she writes, “with which they are circulated, and the consequences of this routine display of the slave’s ravaged body”:</w:t>
      </w:r>
    </w:p>
    <w:p w14:paraId="606CD7C3"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Rather than inciting indignation, too often they immure us to pain by virtue of their familiarity – the oft-repeated or restored character of these accounts and our distance from them are signaled by the theatrical language usually resorted to in describing these instances – and especially because they reinforce the spectacular character of black suffering. [. . .] At issue here is the precariousness of empathy and the uncertain line between witness and spectator. Only </w:t>
      </w:r>
      <w:proofErr w:type="gramStart"/>
      <w:r w:rsidRPr="00D560B0">
        <w:rPr>
          <w:rFonts w:asciiTheme="minorHAnsi" w:hAnsiTheme="minorHAnsi" w:cstheme="minorHAnsi"/>
        </w:rPr>
        <w:t>more obscene</w:t>
      </w:r>
      <w:proofErr w:type="gramEnd"/>
      <w:r w:rsidRPr="00D560B0">
        <w:rPr>
          <w:rFonts w:asciiTheme="minorHAnsi" w:hAnsiTheme="minorHAnsi" w:cstheme="minorHAnsi"/>
        </w:rPr>
        <w:t xml:space="preserve"> than the brutality unleashed at the whipping post is the demand that this suffering be materialized and evidenced by the display of the tortured body or endless recitations of the ghastly and terrible. In light of this, how does one give expression to these outrages without exacerbating the indifference to suffering that is the consequence of the benumbing spectacle or contend with narcissistic identification that obliterates the other or the prurience that too often is the response of such displays. (Hartman 1997: 4)</w:t>
      </w:r>
    </w:p>
    <w:p w14:paraId="4A9E2E5A"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To put it bluntly, how does one engage with black suffering at all without simply erasing it – refusing it, absorbing it, appropriating it – in the very same gesture? </w:t>
      </w:r>
      <w:r w:rsidRPr="00D560B0">
        <w:rPr>
          <w:rStyle w:val="TitleChar"/>
          <w:rFonts w:asciiTheme="minorHAnsi" w:hAnsiTheme="minorHAnsi" w:cstheme="minorHAnsi"/>
        </w:rPr>
        <w:t>Hartman’s</w:t>
      </w:r>
      <w:r w:rsidRPr="00D560B0">
        <w:rPr>
          <w:rFonts w:asciiTheme="minorHAnsi" w:hAnsiTheme="minorHAnsi" w:cstheme="minorHAnsi"/>
        </w:rPr>
        <w:t xml:space="preserve"> inventive </w:t>
      </w:r>
      <w:r w:rsidRPr="00D560B0">
        <w:rPr>
          <w:rStyle w:val="TitleChar"/>
          <w:rFonts w:asciiTheme="minorHAnsi" w:hAnsiTheme="minorHAnsi" w:cstheme="minorHAnsi"/>
        </w:rPr>
        <w:t>response</w:t>
      </w:r>
      <w:r w:rsidRPr="00D560B0">
        <w:rPr>
          <w:rFonts w:asciiTheme="minorHAnsi" w:hAnsiTheme="minorHAnsi" w:cstheme="minorHAnsi"/>
        </w:rPr>
        <w:t xml:space="preserve"> to what might appear, at first glance, to be a rhetorical question or a cruel joke (that is, making a case with evidence that is, strictly speaking, inadmissible) </w:t>
      </w:r>
      <w:r w:rsidRPr="00D560B0">
        <w:rPr>
          <w:rStyle w:val="TitleChar"/>
          <w:rFonts w:asciiTheme="minorHAnsi" w:hAnsiTheme="minorHAnsi" w:cstheme="minorHAnsi"/>
        </w:rPr>
        <w:t>is</w:t>
      </w:r>
      <w:r w:rsidRPr="00D560B0">
        <w:rPr>
          <w:rFonts w:asciiTheme="minorHAnsi" w:hAnsiTheme="minorHAnsi" w:cstheme="minorHAnsi"/>
        </w:rPr>
        <w:t xml:space="preserve"> to move away from the expected “invocations of the shocking and the terrible” and </w:t>
      </w:r>
      <w:r w:rsidRPr="00D560B0">
        <w:rPr>
          <w:rStyle w:val="TitleChar"/>
          <w:rFonts w:asciiTheme="minorHAnsi" w:hAnsiTheme="minorHAnsi" w:cstheme="minorHAnsi"/>
        </w:rPr>
        <w:t>to look</w:t>
      </w:r>
      <w:r w:rsidRPr="00D560B0">
        <w:rPr>
          <w:rFonts w:asciiTheme="minorHAnsi" w:hAnsiTheme="minorHAnsi" w:cstheme="minorHAnsi"/>
        </w:rPr>
        <w:t xml:space="preserve">, alternately, at </w:t>
      </w:r>
      <w:r w:rsidRPr="00D560B0">
        <w:rPr>
          <w:rStyle w:val="TitleChar"/>
          <w:rFonts w:asciiTheme="minorHAnsi" w:hAnsiTheme="minorHAnsi" w:cstheme="minorHAnsi"/>
        </w:rPr>
        <w:t>“</w:t>
      </w:r>
      <w:r w:rsidRPr="00D560B0">
        <w:rPr>
          <w:rFonts w:asciiTheme="minorHAnsi" w:hAnsiTheme="minorHAnsi" w:cstheme="minorHAnsi"/>
        </w:rPr>
        <w:t>scenes in which terror can hardly be discerned,” “</w:t>
      </w:r>
      <w:r w:rsidRPr="00D560B0">
        <w:rPr>
          <w:rStyle w:val="TitleChar"/>
          <w:rFonts w:asciiTheme="minorHAnsi" w:hAnsiTheme="minorHAnsi" w:cstheme="minorHAnsi"/>
          <w:highlight w:val="cyan"/>
        </w:rPr>
        <w:t xml:space="preserve">the </w:t>
      </w:r>
      <w:r w:rsidRPr="00D560B0">
        <w:rPr>
          <w:rStyle w:val="Emphasis"/>
          <w:rFonts w:asciiTheme="minorHAnsi" w:hAnsiTheme="minorHAnsi" w:cstheme="minorHAnsi"/>
          <w:highlight w:val="cyan"/>
        </w:rPr>
        <w:t>terror of the mundane</w:t>
      </w:r>
      <w:r w:rsidRPr="00D560B0">
        <w:rPr>
          <w:rStyle w:val="TitleChar"/>
          <w:rFonts w:asciiTheme="minorHAnsi" w:hAnsiTheme="minorHAnsi" w:cstheme="minorHAnsi"/>
          <w:highlight w:val="cyan"/>
        </w:rPr>
        <w:t xml:space="preserve"> and </w:t>
      </w:r>
      <w:r w:rsidRPr="00D560B0">
        <w:rPr>
          <w:rStyle w:val="Emphasis"/>
          <w:rFonts w:asciiTheme="minorHAnsi" w:hAnsiTheme="minorHAnsi" w:cstheme="minorHAnsi"/>
          <w:highlight w:val="cyan"/>
        </w:rPr>
        <w:t>quotidian</w:t>
      </w:r>
      <w:r w:rsidRPr="00D560B0">
        <w:rPr>
          <w:rFonts w:asciiTheme="minorHAnsi" w:hAnsiTheme="minorHAnsi" w:cstheme="minorHAnsi"/>
        </w:rPr>
        <w:t xml:space="preserve">,” what she phrases appositely as “the diffusion of terror.” What she finds, if calling it a “finding” is not immediately to betray it, is the recapitulation – the repetition and summation – of this spectacular primal scene across the entirety of the social text of racial slavery and its aftermath. That is to say, it is never the case that </w:t>
      </w:r>
      <w:r w:rsidRPr="00D560B0">
        <w:rPr>
          <w:rStyle w:val="TitleChar"/>
          <w:rFonts w:asciiTheme="minorHAnsi" w:hAnsiTheme="minorHAnsi" w:cstheme="minorHAnsi"/>
        </w:rPr>
        <w:t>this terror</w:t>
      </w:r>
      <w:r w:rsidRPr="00D560B0">
        <w:rPr>
          <w:rFonts w:asciiTheme="minorHAnsi" w:hAnsiTheme="minorHAnsi" w:cstheme="minorHAnsi"/>
        </w:rPr>
        <w:t xml:space="preserve"> is not present. It </w:t>
      </w:r>
      <w:r w:rsidRPr="00D560B0">
        <w:rPr>
          <w:rStyle w:val="Emphasis"/>
          <w:rFonts w:asciiTheme="minorHAnsi" w:hAnsiTheme="minorHAnsi" w:cstheme="minorHAnsi"/>
        </w:rPr>
        <w:t>saturates the field of encounter</w:t>
      </w:r>
      <w:r w:rsidRPr="00D560B0">
        <w:rPr>
          <w:rStyle w:val="TitleChar"/>
          <w:rFonts w:asciiTheme="minorHAnsi" w:hAnsiTheme="minorHAnsi" w:cstheme="minorHAnsi"/>
        </w:rPr>
        <w:t xml:space="preserve">. </w:t>
      </w:r>
      <w:r w:rsidRPr="00D560B0">
        <w:rPr>
          <w:rFonts w:asciiTheme="minorHAnsi" w:hAnsiTheme="minorHAnsi" w:cstheme="minorHAnsi"/>
        </w:rPr>
        <w:t>It</w:t>
      </w:r>
      <w:r w:rsidRPr="00D560B0">
        <w:rPr>
          <w:rStyle w:val="TitleChar"/>
          <w:rFonts w:asciiTheme="minorHAnsi" w:hAnsiTheme="minorHAnsi" w:cstheme="minorHAnsi"/>
          <w:highlight w:val="cyan"/>
        </w:rPr>
        <w:t xml:space="preserve"> is </w:t>
      </w:r>
      <w:r w:rsidRPr="00D560B0">
        <w:rPr>
          <w:rStyle w:val="Emphasis"/>
          <w:rFonts w:asciiTheme="minorHAnsi" w:hAnsiTheme="minorHAnsi" w:cstheme="minorHAnsi"/>
          <w:highlight w:val="cyan"/>
        </w:rPr>
        <w:t>ubiquitous</w:t>
      </w:r>
      <w:r w:rsidRPr="00D560B0">
        <w:rPr>
          <w:rStyle w:val="TitleChar"/>
          <w:rFonts w:asciiTheme="minorHAnsi" w:hAnsiTheme="minorHAnsi" w:cstheme="minorHAnsi"/>
        </w:rPr>
        <w:t xml:space="preserve"> and yet it is, perhaps for the same reason, </w:t>
      </w:r>
      <w:r w:rsidRPr="00D560B0">
        <w:rPr>
          <w:rStyle w:val="Emphasis"/>
          <w:rFonts w:asciiTheme="minorHAnsi" w:hAnsiTheme="minorHAnsi" w:cstheme="minorHAnsi"/>
        </w:rPr>
        <w:t>barely discernible</w:t>
      </w:r>
      <w:r w:rsidRPr="00D560B0">
        <w:rPr>
          <w:rFonts w:asciiTheme="minorHAnsi" w:hAnsiTheme="minorHAnsi" w:cstheme="minorHAnsi"/>
        </w:rPr>
        <w:t xml:space="preserve">. One wonders thus: how might the discussion of this dispersed, ambient terror become any more compelling than that which is condensed and acute? </w:t>
      </w:r>
      <w:r w:rsidRPr="00D560B0">
        <w:rPr>
          <w:rStyle w:val="TitleChar"/>
          <w:rFonts w:asciiTheme="minorHAnsi" w:hAnsiTheme="minorHAnsi" w:cstheme="minorHAnsi"/>
          <w:highlight w:val="cyan"/>
        </w:rPr>
        <w:t xml:space="preserve">The point being not </w:t>
      </w:r>
      <w:proofErr w:type="gramStart"/>
      <w:r w:rsidRPr="00D560B0">
        <w:rPr>
          <w:rStyle w:val="TitleChar"/>
          <w:rFonts w:asciiTheme="minorHAnsi" w:hAnsiTheme="minorHAnsi" w:cstheme="minorHAnsi"/>
          <w:highlight w:val="cyan"/>
        </w:rPr>
        <w:t>that blacks</w:t>
      </w:r>
      <w:proofErr w:type="gramEnd"/>
      <w:r w:rsidRPr="00D560B0">
        <w:rPr>
          <w:rStyle w:val="TitleChar"/>
          <w:rFonts w:asciiTheme="minorHAnsi" w:hAnsiTheme="minorHAnsi" w:cstheme="minorHAnsi"/>
          <w:highlight w:val="cyan"/>
        </w:rPr>
        <w:t xml:space="preserve"> </w:t>
      </w:r>
      <w:r w:rsidRPr="00D560B0">
        <w:rPr>
          <w:rStyle w:val="Emphasis"/>
          <w:rFonts w:asciiTheme="minorHAnsi" w:hAnsiTheme="minorHAnsi" w:cstheme="minorHAnsi"/>
          <w:highlight w:val="cyan"/>
        </w:rPr>
        <w:t>enter the wrong evidence</w:t>
      </w:r>
      <w:r w:rsidRPr="00D560B0">
        <w:rPr>
          <w:rStyle w:val="TitleChar"/>
          <w:rFonts w:asciiTheme="minorHAnsi" w:hAnsiTheme="minorHAnsi" w:cstheme="minorHAnsi"/>
          <w:highlight w:val="cyan"/>
        </w:rPr>
        <w:t xml:space="preserve"> or </w:t>
      </w:r>
      <w:r w:rsidRPr="00D560B0">
        <w:rPr>
          <w:rStyle w:val="Emphasis"/>
          <w:rFonts w:asciiTheme="minorHAnsi" w:hAnsiTheme="minorHAnsi" w:cstheme="minorHAnsi"/>
          <w:highlight w:val="cyan"/>
        </w:rPr>
        <w:t>pursue the wrong argument</w:t>
      </w:r>
      <w:r w:rsidRPr="00D560B0">
        <w:rPr>
          <w:rStyle w:val="TitleChar"/>
          <w:rFonts w:asciiTheme="minorHAnsi" w:hAnsiTheme="minorHAnsi" w:cstheme="minorHAnsi"/>
          <w:highlight w:val="cyan"/>
        </w:rPr>
        <w:t>, but</w:t>
      </w:r>
      <w:r w:rsidRPr="00D560B0">
        <w:rPr>
          <w:rStyle w:val="TitleChar"/>
          <w:rFonts w:asciiTheme="minorHAnsi" w:hAnsiTheme="minorHAnsi" w:cstheme="minorHAnsi"/>
        </w:rPr>
        <w:t xml:space="preserve"> rather </w:t>
      </w:r>
      <w:r w:rsidRPr="00D560B0">
        <w:rPr>
          <w:rStyle w:val="TitleChar"/>
          <w:rFonts w:asciiTheme="minorHAnsi" w:hAnsiTheme="minorHAnsi" w:cstheme="minorHAnsi"/>
          <w:highlight w:val="cyan"/>
        </w:rPr>
        <w:t xml:space="preserve">that they are </w:t>
      </w:r>
      <w:r w:rsidRPr="00D560B0">
        <w:rPr>
          <w:rStyle w:val="Emphasis"/>
          <w:rFonts w:asciiTheme="minorHAnsi" w:hAnsiTheme="minorHAnsi" w:cstheme="minorHAnsi"/>
          <w:sz w:val="28"/>
          <w:szCs w:val="28"/>
          <w:highlight w:val="cyan"/>
        </w:rPr>
        <w:t>disallowed from entering evidence or building arguments in the first place</w:t>
      </w:r>
      <w:r w:rsidRPr="00D560B0">
        <w:rPr>
          <w:rStyle w:val="TitleChar"/>
          <w:rFonts w:asciiTheme="minorHAnsi" w:hAnsiTheme="minorHAnsi" w:cstheme="minorHAnsi"/>
        </w:rPr>
        <w:t xml:space="preserve">, </w:t>
      </w:r>
      <w:r w:rsidRPr="00D560B0">
        <w:rPr>
          <w:rStyle w:val="Emphasis"/>
          <w:rFonts w:asciiTheme="minorHAnsi" w:hAnsiTheme="minorHAnsi" w:cstheme="minorHAnsi"/>
        </w:rPr>
        <w:t>barred</w:t>
      </w:r>
      <w:r w:rsidRPr="00D560B0">
        <w:rPr>
          <w:rStyle w:val="TitleChar"/>
          <w:rFonts w:asciiTheme="minorHAnsi" w:hAnsiTheme="minorHAnsi" w:cstheme="minorHAnsi"/>
        </w:rPr>
        <w:t>, as it were, from bringing charges and levying claims</w:t>
      </w:r>
      <w:r w:rsidRPr="00D560B0">
        <w:rPr>
          <w:rFonts w:asciiTheme="minorHAnsi" w:hAnsiTheme="minorHAnsi" w:cstheme="minorHAnsi"/>
        </w:rPr>
        <w:t xml:space="preserve"> of grievance or injury as such. Again, </w:t>
      </w:r>
      <w:r w:rsidRPr="00D560B0">
        <w:rPr>
          <w:rStyle w:val="TitleChar"/>
          <w:rFonts w:asciiTheme="minorHAnsi" w:hAnsiTheme="minorHAnsi" w:cstheme="minorHAnsi"/>
        </w:rPr>
        <w:t>what does it mean to suffer, in this way? This “challenge,”</w:t>
      </w:r>
      <w:r w:rsidRPr="00D560B0">
        <w:rPr>
          <w:rFonts w:asciiTheme="minorHAnsi" w:hAnsiTheme="minorHAnsi" w:cstheme="minorHAnsi"/>
        </w:rPr>
        <w:t xml:space="preserve"> as Hartman modestly calls it, </w:t>
      </w:r>
      <w:r w:rsidRPr="00D560B0">
        <w:rPr>
          <w:rStyle w:val="TitleChar"/>
          <w:rFonts w:asciiTheme="minorHAnsi" w:hAnsiTheme="minorHAnsi" w:cstheme="minorHAnsi"/>
        </w:rPr>
        <w:t xml:space="preserve">of </w:t>
      </w:r>
      <w:r w:rsidRPr="00D560B0">
        <w:rPr>
          <w:rStyle w:val="Emphasis"/>
          <w:rFonts w:asciiTheme="minorHAnsi" w:hAnsiTheme="minorHAnsi" w:cstheme="minorHAnsi"/>
          <w:highlight w:val="cyan"/>
        </w:rPr>
        <w:t>giving expression</w:t>
      </w:r>
      <w:r w:rsidRPr="00D560B0">
        <w:rPr>
          <w:rStyle w:val="TitleChar"/>
          <w:rFonts w:asciiTheme="minorHAnsi" w:hAnsiTheme="minorHAnsi" w:cstheme="minorHAnsi"/>
          <w:highlight w:val="cyan"/>
        </w:rPr>
        <w:t xml:space="preserve"> to the </w:t>
      </w:r>
      <w:r w:rsidRPr="00D560B0">
        <w:rPr>
          <w:rStyle w:val="Emphasis"/>
          <w:rFonts w:asciiTheme="minorHAnsi" w:hAnsiTheme="minorHAnsi" w:cstheme="minorHAnsi"/>
          <w:highlight w:val="cyan"/>
        </w:rPr>
        <w:t>inexpressible</w:t>
      </w:r>
      <w:r w:rsidRPr="00D560B0">
        <w:rPr>
          <w:rFonts w:asciiTheme="minorHAnsi" w:hAnsiTheme="minorHAnsi" w:cstheme="minorHAnsi"/>
        </w:rPr>
        <w:t xml:space="preserve"> </w:t>
      </w:r>
      <w:r w:rsidRPr="00D560B0">
        <w:rPr>
          <w:rStyle w:val="Emphasis"/>
          <w:rFonts w:asciiTheme="minorHAnsi" w:hAnsiTheme="minorHAnsi" w:cstheme="minorHAnsi"/>
          <w:highlight w:val="cyan"/>
        </w:rPr>
        <w:t>is</w:t>
      </w:r>
      <w:r w:rsidRPr="00D560B0">
        <w:rPr>
          <w:rStyle w:val="TitleChar"/>
          <w:rFonts w:asciiTheme="minorHAnsi" w:hAnsiTheme="minorHAnsi" w:cstheme="minorHAnsi"/>
        </w:rPr>
        <w:t xml:space="preserve"> taken up</w:t>
      </w:r>
      <w:r w:rsidRPr="00D560B0">
        <w:rPr>
          <w:rFonts w:asciiTheme="minorHAnsi" w:hAnsiTheme="minorHAnsi" w:cstheme="minorHAnsi"/>
        </w:rPr>
        <w:t xml:space="preserve"> again in Fred Moten’s remarkable text, In the Break. In fact, it is the discrepancy between subjection and objection that launches the accomplishment of a project opened and closed around the impossibility and the inevitability of “the </w:t>
      </w:r>
      <w:r w:rsidRPr="00D560B0">
        <w:rPr>
          <w:rStyle w:val="Emphasis"/>
          <w:rFonts w:asciiTheme="minorHAnsi" w:hAnsiTheme="minorHAnsi" w:cstheme="minorHAnsi"/>
          <w:highlight w:val="cyan"/>
        </w:rPr>
        <w:t>resistance</w:t>
      </w:r>
      <w:r w:rsidRPr="00D560B0">
        <w:rPr>
          <w:rFonts w:asciiTheme="minorHAnsi" w:hAnsiTheme="minorHAnsi" w:cstheme="minorHAnsi"/>
        </w:rPr>
        <w:t xml:space="preserve"> of the object” (Moten 2003: 1). That, at least, is how it sounds to me. What is disquieting and provocative in this exchange is what I take to be a certain turning away from the implications of Hartman’s precarious distinction between witness and spectator, a positional instability that is not mitigated by transpositions in the sonic register, nor, for that matter, in the performance arts more generally (Barrett 1999; </w:t>
      </w:r>
      <w:proofErr w:type="spellStart"/>
      <w:r w:rsidRPr="00D560B0">
        <w:rPr>
          <w:rFonts w:asciiTheme="minorHAnsi" w:hAnsiTheme="minorHAnsi" w:cstheme="minorHAnsi"/>
        </w:rPr>
        <w:t>Weheliye</w:t>
      </w:r>
      <w:proofErr w:type="spellEnd"/>
      <w:r w:rsidRPr="00D560B0">
        <w:rPr>
          <w:rFonts w:asciiTheme="minorHAnsi" w:hAnsiTheme="minorHAnsi" w:cstheme="minorHAnsi"/>
        </w:rPr>
        <w:t xml:space="preserve"> 2005).</w:t>
      </w:r>
    </w:p>
    <w:p w14:paraId="31651CB8" w14:textId="77777777" w:rsidR="00181935" w:rsidRPr="00D560B0" w:rsidRDefault="00181935" w:rsidP="00181935">
      <w:pPr>
        <w:pStyle w:val="Heading2"/>
        <w:rPr>
          <w:rFonts w:asciiTheme="minorHAnsi" w:hAnsiTheme="minorHAnsi" w:cstheme="minorHAnsi"/>
        </w:rPr>
      </w:pPr>
      <w:r w:rsidRPr="00D560B0">
        <w:rPr>
          <w:rFonts w:asciiTheme="minorHAnsi" w:hAnsiTheme="minorHAnsi" w:cstheme="minorHAnsi"/>
        </w:rPr>
        <w:t>Case</w:t>
      </w:r>
    </w:p>
    <w:p w14:paraId="0F0B9983" w14:textId="77777777" w:rsidR="00181935" w:rsidRPr="00D560B0" w:rsidRDefault="00181935" w:rsidP="00181935">
      <w:pPr>
        <w:pStyle w:val="Heading3"/>
        <w:rPr>
          <w:rFonts w:asciiTheme="minorHAnsi" w:hAnsiTheme="minorHAnsi" w:cstheme="minorHAnsi"/>
        </w:rPr>
      </w:pPr>
      <w:r w:rsidRPr="00D560B0">
        <w:rPr>
          <w:rFonts w:asciiTheme="minorHAnsi" w:hAnsiTheme="minorHAnsi" w:cstheme="minorHAnsi"/>
        </w:rPr>
        <w:t>1NC---Case</w:t>
      </w:r>
    </w:p>
    <w:p w14:paraId="4B0CE1D3" w14:textId="77777777" w:rsidR="00181935" w:rsidRPr="00D560B0" w:rsidRDefault="00181935" w:rsidP="00181935">
      <w:pPr>
        <w:pStyle w:val="Heading4"/>
        <w:tabs>
          <w:tab w:val="left" w:pos="9090"/>
        </w:tabs>
        <w:rPr>
          <w:rFonts w:asciiTheme="minorHAnsi" w:hAnsiTheme="minorHAnsi" w:cstheme="minorHAnsi"/>
        </w:rPr>
      </w:pPr>
      <w:r w:rsidRPr="00D560B0">
        <w:rPr>
          <w:rFonts w:asciiTheme="minorHAnsi" w:hAnsiTheme="minorHAnsi" w:cstheme="minorHAnsi"/>
        </w:rPr>
        <w:t xml:space="preserve">Black abjection is the </w:t>
      </w:r>
      <w:r w:rsidRPr="00D560B0">
        <w:rPr>
          <w:rFonts w:asciiTheme="minorHAnsi" w:hAnsiTheme="minorHAnsi" w:cstheme="minorHAnsi"/>
          <w:u w:val="single"/>
        </w:rPr>
        <w:t>root cause</w:t>
      </w:r>
      <w:r w:rsidRPr="00D560B0">
        <w:rPr>
          <w:rFonts w:asciiTheme="minorHAnsi" w:hAnsiTheme="minorHAnsi" w:cstheme="minorHAnsi"/>
        </w:rPr>
        <w:t xml:space="preserve"> of capitalism---AND fungibility shapes </w:t>
      </w:r>
      <w:r w:rsidRPr="00D560B0">
        <w:rPr>
          <w:rFonts w:asciiTheme="minorHAnsi" w:hAnsiTheme="minorHAnsi" w:cstheme="minorHAnsi"/>
          <w:u w:val="single"/>
        </w:rPr>
        <w:t>contemporary</w:t>
      </w:r>
      <w:r w:rsidRPr="00D560B0">
        <w:rPr>
          <w:rFonts w:asciiTheme="minorHAnsi" w:hAnsiTheme="minorHAnsi" w:cstheme="minorHAnsi"/>
        </w:rPr>
        <w:t xml:space="preserve"> </w:t>
      </w:r>
      <w:proofErr w:type="gramStart"/>
      <w:r w:rsidRPr="00D560B0">
        <w:rPr>
          <w:rFonts w:asciiTheme="minorHAnsi" w:hAnsiTheme="minorHAnsi" w:cstheme="minorHAnsi"/>
        </w:rPr>
        <w:t>markets</w:t>
      </w:r>
      <w:proofErr w:type="gramEnd"/>
      <w:r w:rsidRPr="00D560B0">
        <w:rPr>
          <w:rFonts w:asciiTheme="minorHAnsi" w:hAnsiTheme="minorHAnsi" w:cstheme="minorHAnsi"/>
        </w:rPr>
        <w:t xml:space="preserve"> so it </w:t>
      </w:r>
      <w:r w:rsidRPr="00D560B0">
        <w:rPr>
          <w:rFonts w:asciiTheme="minorHAnsi" w:hAnsiTheme="minorHAnsi" w:cstheme="minorHAnsi"/>
          <w:u w:val="single"/>
        </w:rPr>
        <w:t>controls the case</w:t>
      </w:r>
    </w:p>
    <w:p w14:paraId="48402E13" w14:textId="77777777" w:rsidR="00181935" w:rsidRPr="00D560B0" w:rsidRDefault="00181935" w:rsidP="00181935">
      <w:pPr>
        <w:rPr>
          <w:rFonts w:asciiTheme="minorHAnsi" w:hAnsiTheme="minorHAnsi" w:cstheme="minorHAnsi"/>
        </w:rPr>
      </w:pPr>
      <w:r w:rsidRPr="00D560B0">
        <w:rPr>
          <w:rStyle w:val="Style13ptBold"/>
          <w:rFonts w:asciiTheme="minorHAnsi" w:hAnsiTheme="minorHAnsi" w:cstheme="minorHAnsi"/>
        </w:rPr>
        <w:t>Hardin &amp; Towns 19</w:t>
      </w:r>
      <w:r w:rsidRPr="00D560B0">
        <w:rPr>
          <w:rFonts w:asciiTheme="minorHAnsi" w:hAnsiTheme="minorHAnsi" w:cstheme="minorHAnsi"/>
        </w:rPr>
        <w:t xml:space="preserve">, *Carolyn, Assistant Professor of </w:t>
      </w:r>
      <w:proofErr w:type="gramStart"/>
      <w:r w:rsidRPr="00D560B0">
        <w:rPr>
          <w:rFonts w:asciiTheme="minorHAnsi" w:hAnsiTheme="minorHAnsi" w:cstheme="minorHAnsi"/>
        </w:rPr>
        <w:t>Media</w:t>
      </w:r>
      <w:proofErr w:type="gramEnd"/>
      <w:r w:rsidRPr="00D560B0">
        <w:rPr>
          <w:rFonts w:asciiTheme="minorHAnsi" w:hAnsiTheme="minorHAnsi" w:cstheme="minorHAnsi"/>
        </w:rPr>
        <w:t xml:space="preserve"> and Communication &amp; American Studies @ Miami University. **Armond R., Department of Communication Studies @ The University of North Carolina at Chapel Hill. (December 2019, “Plastic Empowerment: Financial Literacy and Black Economic Life”, </w:t>
      </w:r>
      <w:r w:rsidRPr="00D560B0">
        <w:rPr>
          <w:rFonts w:asciiTheme="minorHAnsi" w:hAnsiTheme="minorHAnsi" w:cstheme="minorHAnsi"/>
          <w:i/>
          <w:iCs/>
        </w:rPr>
        <w:t>American Quarterly</w:t>
      </w:r>
      <w:r w:rsidRPr="00D560B0">
        <w:rPr>
          <w:rFonts w:asciiTheme="minorHAnsi" w:hAnsiTheme="minorHAnsi" w:cstheme="minorHAnsi"/>
        </w:rPr>
        <w:t>, Volume 71, Number 4, pg. 980-981)</w:t>
      </w:r>
    </w:p>
    <w:p w14:paraId="6134613F"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W. E. B. Du </w:t>
      </w:r>
      <w:proofErr w:type="spellStart"/>
      <w:r w:rsidRPr="00D560B0">
        <w:rPr>
          <w:rFonts w:asciiTheme="minorHAnsi" w:hAnsiTheme="minorHAnsi" w:cstheme="minorHAnsi"/>
        </w:rPr>
        <w:t>Bois</w:t>
      </w:r>
      <w:proofErr w:type="spellEnd"/>
      <w:r w:rsidRPr="00D560B0">
        <w:rPr>
          <w:rFonts w:asciiTheme="minorHAnsi" w:hAnsiTheme="minorHAnsi" w:cstheme="minorHAnsi"/>
        </w:rPr>
        <w:t xml:space="preserve"> suggested the white worker’s choice and the black slave’s absence of choice were important components of the capitalistic distinction between blackness and whiteness. Du </w:t>
      </w:r>
      <w:proofErr w:type="spellStart"/>
      <w:r w:rsidRPr="00D560B0">
        <w:rPr>
          <w:rFonts w:asciiTheme="minorHAnsi" w:hAnsiTheme="minorHAnsi" w:cstheme="minorHAnsi"/>
        </w:rPr>
        <w:t>Bois</w:t>
      </w:r>
      <w:proofErr w:type="spellEnd"/>
      <w:r w:rsidRPr="00D560B0">
        <w:rPr>
          <w:rFonts w:asciiTheme="minorHAnsi" w:hAnsiTheme="minorHAnsi" w:cstheme="minorHAnsi"/>
        </w:rPr>
        <w:t xml:space="preserve"> argued white workers always held out hope that “they themselves might also become planters by saving money, by investment, by the power of good luck.”71 </w:t>
      </w:r>
      <w:r w:rsidRPr="00D560B0">
        <w:rPr>
          <w:rStyle w:val="StyleUnderline"/>
          <w:rFonts w:asciiTheme="minorHAnsi" w:hAnsiTheme="minorHAnsi" w:cstheme="minorHAnsi"/>
        </w:rPr>
        <w:t xml:space="preserve">Black </w:t>
      </w:r>
      <w:r w:rsidRPr="00D560B0">
        <w:rPr>
          <w:rStyle w:val="StyleUnderline"/>
          <w:rFonts w:asciiTheme="minorHAnsi" w:hAnsiTheme="minorHAnsi" w:cstheme="minorHAnsi"/>
          <w:highlight w:val="cyan"/>
        </w:rPr>
        <w:t xml:space="preserve">slaves come into existence </w:t>
      </w:r>
      <w:r w:rsidRPr="00D560B0">
        <w:rPr>
          <w:rStyle w:val="Emphasis"/>
          <w:rFonts w:asciiTheme="minorHAnsi" w:hAnsiTheme="minorHAnsi" w:cstheme="minorHAnsi"/>
          <w:sz w:val="28"/>
          <w:szCs w:val="28"/>
          <w:highlight w:val="cyan"/>
        </w:rPr>
        <w:t>not as exploited</w:t>
      </w:r>
      <w:r w:rsidRPr="00D560B0">
        <w:rPr>
          <w:rStyle w:val="StyleUnderline"/>
          <w:rFonts w:asciiTheme="minorHAnsi" w:hAnsiTheme="minorHAnsi" w:cstheme="minorHAnsi"/>
        </w:rPr>
        <w:t>, which is to say “</w:t>
      </w:r>
      <w:r w:rsidRPr="00D560B0">
        <w:rPr>
          <w:rStyle w:val="Emphasis"/>
          <w:rFonts w:asciiTheme="minorHAnsi" w:hAnsiTheme="minorHAnsi" w:cstheme="minorHAnsi"/>
        </w:rPr>
        <w:t>free</w:t>
      </w:r>
      <w:r w:rsidRPr="00D560B0">
        <w:rPr>
          <w:rStyle w:val="StyleUnderline"/>
          <w:rFonts w:asciiTheme="minorHAnsi" w:hAnsiTheme="minorHAnsi" w:cstheme="minorHAnsi"/>
        </w:rPr>
        <w:t xml:space="preserve">” to </w:t>
      </w:r>
      <w:r w:rsidRPr="00D560B0">
        <w:rPr>
          <w:rStyle w:val="Emphasis"/>
          <w:rFonts w:asciiTheme="minorHAnsi" w:hAnsiTheme="minorHAnsi" w:cstheme="minorHAnsi"/>
        </w:rPr>
        <w:t>sell their labor</w:t>
      </w:r>
      <w:r w:rsidRPr="00D560B0">
        <w:rPr>
          <w:rFonts w:asciiTheme="minorHAnsi" w:hAnsiTheme="minorHAnsi" w:cstheme="minorHAnsi"/>
        </w:rPr>
        <w:t xml:space="preserve"> (choice), </w:t>
      </w:r>
      <w:r w:rsidRPr="00D560B0">
        <w:rPr>
          <w:rStyle w:val="StyleUnderline"/>
          <w:rFonts w:asciiTheme="minorHAnsi" w:hAnsiTheme="minorHAnsi" w:cstheme="minorHAnsi"/>
          <w:highlight w:val="cyan"/>
        </w:rPr>
        <w:t xml:space="preserve">but </w:t>
      </w:r>
      <w:r w:rsidRPr="00D560B0">
        <w:rPr>
          <w:rStyle w:val="Emphasis"/>
          <w:rFonts w:asciiTheme="minorHAnsi" w:hAnsiTheme="minorHAnsi" w:cstheme="minorHAnsi"/>
          <w:highlight w:val="cyan"/>
        </w:rPr>
        <w:t>expropriated</w:t>
      </w:r>
      <w:r w:rsidRPr="00D560B0">
        <w:rPr>
          <w:rStyle w:val="StyleUnderline"/>
          <w:rFonts w:asciiTheme="minorHAnsi" w:hAnsiTheme="minorHAnsi" w:cstheme="minorHAnsi"/>
          <w:highlight w:val="cyan"/>
        </w:rPr>
        <w:t xml:space="preserve"> in ways that </w:t>
      </w:r>
      <w:r w:rsidRPr="00D560B0">
        <w:rPr>
          <w:rStyle w:val="Emphasis"/>
          <w:rFonts w:asciiTheme="minorHAnsi" w:hAnsiTheme="minorHAnsi" w:cstheme="minorHAnsi"/>
          <w:highlight w:val="cyan"/>
        </w:rPr>
        <w:t>mirror the extraction of natural resources</w:t>
      </w:r>
      <w:r w:rsidRPr="00D560B0">
        <w:rPr>
          <w:rStyle w:val="StyleUnderline"/>
          <w:rFonts w:asciiTheme="minorHAnsi" w:hAnsiTheme="minorHAnsi" w:cstheme="minorHAnsi"/>
        </w:rPr>
        <w:t>.</w:t>
      </w:r>
      <w:r w:rsidRPr="00D560B0">
        <w:rPr>
          <w:rFonts w:asciiTheme="minorHAnsi" w:hAnsiTheme="minorHAnsi" w:cstheme="minorHAnsi"/>
        </w:rPr>
        <w:t xml:space="preserve">72 Another way to say this is that </w:t>
      </w:r>
      <w:r w:rsidRPr="00D560B0">
        <w:rPr>
          <w:rStyle w:val="StyleUnderline"/>
          <w:rFonts w:asciiTheme="minorHAnsi" w:hAnsiTheme="minorHAnsi" w:cstheme="minorHAnsi"/>
          <w:highlight w:val="cyan"/>
        </w:rPr>
        <w:t>the slave</w:t>
      </w:r>
      <w:r w:rsidRPr="00D560B0">
        <w:rPr>
          <w:rStyle w:val="StyleUnderline"/>
          <w:rFonts w:asciiTheme="minorHAnsi" w:hAnsiTheme="minorHAnsi" w:cstheme="minorHAnsi"/>
        </w:rPr>
        <w:t>, much like the tree or cattle</w:t>
      </w:r>
      <w:r w:rsidRPr="00D560B0">
        <w:rPr>
          <w:rFonts w:asciiTheme="minorHAnsi" w:hAnsiTheme="minorHAnsi" w:cstheme="minorHAnsi"/>
        </w:rPr>
        <w:t xml:space="preserve">, for Frank Wilderson,73 </w:t>
      </w:r>
      <w:r w:rsidRPr="00D560B0">
        <w:rPr>
          <w:rStyle w:val="StyleUnderline"/>
          <w:rFonts w:asciiTheme="minorHAnsi" w:hAnsiTheme="minorHAnsi" w:cstheme="minorHAnsi"/>
          <w:highlight w:val="cyan"/>
        </w:rPr>
        <w:t xml:space="preserve">is the </w:t>
      </w:r>
      <w:r w:rsidRPr="00D560B0">
        <w:rPr>
          <w:rStyle w:val="Emphasis"/>
          <w:rFonts w:asciiTheme="minorHAnsi" w:hAnsiTheme="minorHAnsi" w:cstheme="minorHAnsi"/>
          <w:highlight w:val="cyan"/>
        </w:rPr>
        <w:t>ground</w:t>
      </w:r>
      <w:r w:rsidRPr="00D560B0">
        <w:rPr>
          <w:rStyle w:val="StyleUnderline"/>
          <w:rFonts w:asciiTheme="minorHAnsi" w:hAnsiTheme="minorHAnsi" w:cstheme="minorHAnsi"/>
          <w:highlight w:val="cyan"/>
        </w:rPr>
        <w:t xml:space="preserve"> on which</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 xml:space="preserve">human capitalist </w:t>
      </w:r>
      <w:r w:rsidRPr="00D560B0">
        <w:rPr>
          <w:rStyle w:val="Emphasis"/>
          <w:rFonts w:asciiTheme="minorHAnsi" w:hAnsiTheme="minorHAnsi" w:cstheme="minorHAnsi"/>
          <w:highlight w:val="cyan"/>
        </w:rPr>
        <w:t>exploitation stands</w:t>
      </w:r>
      <w:r w:rsidRPr="00D560B0">
        <w:rPr>
          <w:rFonts w:asciiTheme="minorHAnsi" w:hAnsiTheme="minorHAnsi" w:cstheme="minorHAnsi"/>
        </w:rPr>
        <w:t xml:space="preserve">. Julia Ott’s </w:t>
      </w:r>
      <w:r w:rsidRPr="00D560B0">
        <w:rPr>
          <w:rStyle w:val="Emphasis"/>
          <w:rFonts w:asciiTheme="minorHAnsi" w:hAnsiTheme="minorHAnsi" w:cstheme="minorHAnsi"/>
          <w:highlight w:val="cyan"/>
        </w:rPr>
        <w:t>comprehensive</w:t>
      </w:r>
      <w:r w:rsidRPr="00D560B0">
        <w:rPr>
          <w:rFonts w:asciiTheme="minorHAnsi" w:hAnsiTheme="minorHAnsi" w:cstheme="minorHAnsi"/>
        </w:rPr>
        <w:t xml:space="preserve"> review of </w:t>
      </w:r>
      <w:r w:rsidRPr="00D560B0">
        <w:rPr>
          <w:rStyle w:val="Emphasis"/>
          <w:rFonts w:asciiTheme="minorHAnsi" w:hAnsiTheme="minorHAnsi" w:cstheme="minorHAnsi"/>
          <w:highlight w:val="cyan"/>
        </w:rPr>
        <w:t>research</w:t>
      </w:r>
      <w:r w:rsidRPr="00D560B0">
        <w:rPr>
          <w:rFonts w:asciiTheme="minorHAnsi" w:hAnsiTheme="minorHAnsi" w:cstheme="minorHAnsi"/>
        </w:rPr>
        <w:t xml:space="preserve"> on slave capital </w:t>
      </w:r>
      <w:r w:rsidRPr="00D560B0">
        <w:rPr>
          <w:rStyle w:val="StyleUnderline"/>
          <w:rFonts w:asciiTheme="minorHAnsi" w:hAnsiTheme="minorHAnsi" w:cstheme="minorHAnsi"/>
          <w:highlight w:val="cyan"/>
        </w:rPr>
        <w:t>bears this out</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the</w:t>
      </w:r>
      <w:r w:rsidRPr="00D560B0">
        <w:rPr>
          <w:rStyle w:val="StyleUnderline"/>
          <w:rFonts w:asciiTheme="minorHAnsi" w:hAnsiTheme="minorHAnsi" w:cstheme="minorHAnsi"/>
        </w:rPr>
        <w:t xml:space="preserve"> transatlantic </w:t>
      </w:r>
      <w:r w:rsidRPr="00D560B0">
        <w:rPr>
          <w:rStyle w:val="StyleUnderline"/>
          <w:rFonts w:asciiTheme="minorHAnsi" w:hAnsiTheme="minorHAnsi" w:cstheme="minorHAnsi"/>
          <w:highlight w:val="cyan"/>
        </w:rPr>
        <w:t>slave trade</w:t>
      </w:r>
      <w:r w:rsidRPr="00D560B0">
        <w:rPr>
          <w:rFonts w:asciiTheme="minorHAnsi" w:hAnsiTheme="minorHAnsi" w:cstheme="minorHAnsi"/>
        </w:rPr>
        <w:t xml:space="preserve"> and slave-based Southern US commodity production </w:t>
      </w:r>
      <w:r w:rsidRPr="00D560B0">
        <w:rPr>
          <w:rStyle w:val="Emphasis"/>
          <w:rFonts w:asciiTheme="minorHAnsi" w:hAnsiTheme="minorHAnsi" w:cstheme="minorHAnsi"/>
          <w:sz w:val="28"/>
          <w:szCs w:val="24"/>
          <w:highlight w:val="cyan"/>
        </w:rPr>
        <w:t>created modern capitalism</w:t>
      </w:r>
      <w:r w:rsidRPr="00D560B0">
        <w:rPr>
          <w:rStyle w:val="StyleUnderline"/>
          <w:rFonts w:asciiTheme="minorHAnsi" w:hAnsiTheme="minorHAnsi" w:cstheme="minorHAnsi"/>
        </w:rPr>
        <w:t xml:space="preserve">, </w:t>
      </w:r>
      <w:r w:rsidRPr="00D560B0">
        <w:rPr>
          <w:rStyle w:val="Emphasis"/>
          <w:rFonts w:asciiTheme="minorHAnsi" w:hAnsiTheme="minorHAnsi" w:cstheme="minorHAnsi"/>
          <w:highlight w:val="cyan"/>
        </w:rPr>
        <w:t>financing</w:t>
      </w:r>
      <w:r w:rsidRPr="00D560B0">
        <w:rPr>
          <w:rStyle w:val="StyleUnderline"/>
          <w:rFonts w:asciiTheme="minorHAnsi" w:hAnsiTheme="minorHAnsi" w:cstheme="minorHAnsi"/>
        </w:rPr>
        <w:t xml:space="preserve"> transformations in </w:t>
      </w:r>
      <w:r w:rsidRPr="00D560B0">
        <w:rPr>
          <w:rStyle w:val="Emphasis"/>
          <w:rFonts w:asciiTheme="minorHAnsi" w:hAnsiTheme="minorHAnsi" w:cstheme="minorHAnsi"/>
          <w:highlight w:val="cyan"/>
        </w:rPr>
        <w:t>tech</w:t>
      </w:r>
      <w:r w:rsidRPr="00D560B0">
        <w:rPr>
          <w:rStyle w:val="Emphasis"/>
          <w:rFonts w:asciiTheme="minorHAnsi" w:hAnsiTheme="minorHAnsi" w:cstheme="minorHAnsi"/>
        </w:rPr>
        <w:t>nology</w:t>
      </w:r>
      <w:r w:rsidRPr="00D560B0">
        <w:rPr>
          <w:rStyle w:val="StyleUnderline"/>
          <w:rFonts w:asciiTheme="minorHAnsi" w:hAnsiTheme="minorHAnsi" w:cstheme="minorHAnsi"/>
        </w:rPr>
        <w:t xml:space="preserve">, </w:t>
      </w:r>
      <w:r w:rsidRPr="00D560B0">
        <w:rPr>
          <w:rStyle w:val="Emphasis"/>
          <w:rFonts w:asciiTheme="minorHAnsi" w:hAnsiTheme="minorHAnsi" w:cstheme="minorHAnsi"/>
          <w:highlight w:val="cyan"/>
        </w:rPr>
        <w:t>industry</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 xml:space="preserve">and </w:t>
      </w:r>
      <w:r w:rsidRPr="00D560B0">
        <w:rPr>
          <w:rStyle w:val="Emphasis"/>
          <w:rFonts w:asciiTheme="minorHAnsi" w:hAnsiTheme="minorHAnsi" w:cstheme="minorHAnsi"/>
          <w:highlight w:val="cyan"/>
        </w:rPr>
        <w:t>economy</w:t>
      </w:r>
      <w:r w:rsidRPr="00D560B0">
        <w:rPr>
          <w:rStyle w:val="StyleUnderline"/>
          <w:rFonts w:asciiTheme="minorHAnsi" w:hAnsiTheme="minorHAnsi" w:cstheme="minorHAnsi"/>
          <w:highlight w:val="cyan"/>
        </w:rPr>
        <w:t xml:space="preserve"> </w:t>
      </w:r>
      <w:r w:rsidRPr="00D560B0">
        <w:rPr>
          <w:rStyle w:val="Emphasis"/>
          <w:rFonts w:asciiTheme="minorHAnsi" w:hAnsiTheme="minorHAnsi" w:cstheme="minorHAnsi"/>
          <w:highlight w:val="cyan"/>
        </w:rPr>
        <w:t>more</w:t>
      </w:r>
      <w:r w:rsidRPr="00D560B0">
        <w:rPr>
          <w:rStyle w:val="Emphasis"/>
          <w:rFonts w:asciiTheme="minorHAnsi" w:hAnsiTheme="minorHAnsi" w:cstheme="minorHAnsi"/>
        </w:rPr>
        <w:t xml:space="preserve"> thoroughly</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 xml:space="preserve">than </w:t>
      </w:r>
      <w:r w:rsidRPr="00D560B0">
        <w:rPr>
          <w:rStyle w:val="Emphasis"/>
          <w:rFonts w:asciiTheme="minorHAnsi" w:hAnsiTheme="minorHAnsi" w:cstheme="minorHAnsi"/>
          <w:highlight w:val="cyan"/>
        </w:rPr>
        <w:t>any other</w:t>
      </w:r>
      <w:r w:rsidRPr="00D560B0">
        <w:rPr>
          <w:rStyle w:val="Emphasis"/>
          <w:rFonts w:asciiTheme="minorHAnsi" w:hAnsiTheme="minorHAnsi" w:cstheme="minorHAnsi"/>
        </w:rPr>
        <w:t xml:space="preserve"> capital </w:t>
      </w:r>
      <w:r w:rsidRPr="00D560B0">
        <w:rPr>
          <w:rStyle w:val="Emphasis"/>
          <w:rFonts w:asciiTheme="minorHAnsi" w:hAnsiTheme="minorHAnsi" w:cstheme="minorHAnsi"/>
          <w:highlight w:val="cyan"/>
        </w:rPr>
        <w:t>input</w:t>
      </w:r>
      <w:r w:rsidRPr="00D560B0">
        <w:rPr>
          <w:rFonts w:asciiTheme="minorHAnsi" w:hAnsiTheme="minorHAnsi" w:cstheme="minorHAnsi"/>
        </w:rPr>
        <w:t>.74</w:t>
      </w:r>
    </w:p>
    <w:p w14:paraId="31839FA1"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Ian </w:t>
      </w:r>
      <w:proofErr w:type="spellStart"/>
      <w:r w:rsidRPr="00D560B0">
        <w:rPr>
          <w:rFonts w:asciiTheme="minorHAnsi" w:hAnsiTheme="minorHAnsi" w:cstheme="minorHAnsi"/>
        </w:rPr>
        <w:t>Baucom</w:t>
      </w:r>
      <w:proofErr w:type="spellEnd"/>
      <w:r w:rsidRPr="00D560B0">
        <w:rPr>
          <w:rFonts w:asciiTheme="minorHAnsi" w:hAnsiTheme="minorHAnsi" w:cstheme="minorHAnsi"/>
        </w:rPr>
        <w:t xml:space="preserve"> explains the connection between the objecthood of black slave bodies and the economic rationality of finance.75 According to </w:t>
      </w:r>
      <w:proofErr w:type="spellStart"/>
      <w:r w:rsidRPr="00D560B0">
        <w:rPr>
          <w:rFonts w:asciiTheme="minorHAnsi" w:hAnsiTheme="minorHAnsi" w:cstheme="minorHAnsi"/>
        </w:rPr>
        <w:t>Baucom</w:t>
      </w:r>
      <w:proofErr w:type="spellEnd"/>
      <w:r w:rsidRPr="00D560B0">
        <w:rPr>
          <w:rFonts w:asciiTheme="minorHAnsi" w:hAnsiTheme="minorHAnsi" w:cstheme="minorHAnsi"/>
        </w:rPr>
        <w:t xml:space="preserve">, </w:t>
      </w:r>
      <w:r w:rsidRPr="00D560B0">
        <w:rPr>
          <w:rStyle w:val="StyleUnderline"/>
          <w:rFonts w:asciiTheme="minorHAnsi" w:hAnsiTheme="minorHAnsi" w:cstheme="minorHAnsi"/>
          <w:highlight w:val="cyan"/>
        </w:rPr>
        <w:t>it</w:t>
      </w:r>
      <w:r w:rsidRPr="00D560B0">
        <w:rPr>
          <w:rStyle w:val="StyleUnderline"/>
          <w:rFonts w:asciiTheme="minorHAnsi" w:hAnsiTheme="minorHAnsi" w:cstheme="minorHAnsi"/>
        </w:rPr>
        <w:t xml:space="preserve"> was the </w:t>
      </w:r>
      <w:r w:rsidRPr="00D560B0">
        <w:rPr>
          <w:rStyle w:val="Emphasis"/>
          <w:rFonts w:asciiTheme="minorHAnsi" w:hAnsiTheme="minorHAnsi" w:cstheme="minorHAnsi"/>
        </w:rPr>
        <w:t>transatlantic slave trade</w:t>
      </w:r>
      <w:r w:rsidRPr="00D560B0">
        <w:rPr>
          <w:rStyle w:val="StyleUnderline"/>
          <w:rFonts w:asciiTheme="minorHAnsi" w:hAnsiTheme="minorHAnsi" w:cstheme="minorHAnsi"/>
        </w:rPr>
        <w:t xml:space="preserve"> that </w:t>
      </w:r>
      <w:r w:rsidRPr="00D560B0">
        <w:rPr>
          <w:rStyle w:val="Emphasis"/>
          <w:rFonts w:asciiTheme="minorHAnsi" w:hAnsiTheme="minorHAnsi" w:cstheme="minorHAnsi"/>
          <w:highlight w:val="cyan"/>
        </w:rPr>
        <w:t>birthed</w:t>
      </w:r>
      <w:r w:rsidRPr="00D560B0">
        <w:rPr>
          <w:rStyle w:val="Emphasis"/>
          <w:rFonts w:asciiTheme="minorHAnsi" w:hAnsiTheme="minorHAnsi" w:cstheme="minorHAnsi"/>
        </w:rPr>
        <w:t xml:space="preserve"> the </w:t>
      </w:r>
      <w:r w:rsidRPr="00D560B0">
        <w:rPr>
          <w:rStyle w:val="Emphasis"/>
          <w:rFonts w:asciiTheme="minorHAnsi" w:hAnsiTheme="minorHAnsi" w:cstheme="minorHAnsi"/>
          <w:highlight w:val="cyan"/>
        </w:rPr>
        <w:t>modern financial calculation</w:t>
      </w:r>
      <w:r w:rsidRPr="00D560B0">
        <w:rPr>
          <w:rStyle w:val="StyleUnderline"/>
          <w:rFonts w:asciiTheme="minorHAnsi" w:hAnsiTheme="minorHAnsi" w:cstheme="minorHAnsi"/>
          <w:highlight w:val="cyan"/>
        </w:rPr>
        <w:t xml:space="preserve"> of </w:t>
      </w:r>
      <w:r w:rsidRPr="00D560B0">
        <w:rPr>
          <w:rStyle w:val="Emphasis"/>
          <w:rFonts w:asciiTheme="minorHAnsi" w:hAnsiTheme="minorHAnsi" w:cstheme="minorHAnsi"/>
          <w:highlight w:val="cyan"/>
        </w:rPr>
        <w:t>value</w:t>
      </w:r>
      <w:r w:rsidRPr="00D560B0">
        <w:rPr>
          <w:rStyle w:val="StyleUnderline"/>
          <w:rFonts w:asciiTheme="minorHAnsi" w:hAnsiTheme="minorHAnsi" w:cstheme="minorHAnsi"/>
        </w:rPr>
        <w:t xml:space="preserve"> through </w:t>
      </w:r>
      <w:r w:rsidRPr="00D560B0">
        <w:rPr>
          <w:rStyle w:val="Emphasis"/>
          <w:rFonts w:asciiTheme="minorHAnsi" w:hAnsiTheme="minorHAnsi" w:cstheme="minorHAnsi"/>
        </w:rPr>
        <w:t>insurance on slaves</w:t>
      </w:r>
      <w:r w:rsidRPr="00D560B0">
        <w:rPr>
          <w:rStyle w:val="StyleUnderline"/>
          <w:rFonts w:asciiTheme="minorHAnsi" w:hAnsiTheme="minorHAnsi" w:cstheme="minorHAnsi"/>
        </w:rPr>
        <w:t xml:space="preserve">. The value of </w:t>
      </w:r>
      <w:r w:rsidRPr="00D560B0">
        <w:rPr>
          <w:rStyle w:val="StyleUnderline"/>
          <w:rFonts w:asciiTheme="minorHAnsi" w:hAnsiTheme="minorHAnsi" w:cstheme="minorHAnsi"/>
          <w:highlight w:val="cyan"/>
        </w:rPr>
        <w:t>slave bodies</w:t>
      </w:r>
      <w:r w:rsidRPr="00D560B0">
        <w:rPr>
          <w:rStyle w:val="StyleUnderline"/>
          <w:rFonts w:asciiTheme="minorHAnsi" w:hAnsiTheme="minorHAnsi" w:cstheme="minorHAnsi"/>
        </w:rPr>
        <w:t xml:space="preserve"> as chattel,</w:t>
      </w:r>
      <w:r w:rsidRPr="00D560B0">
        <w:rPr>
          <w:rFonts w:asciiTheme="minorHAnsi" w:hAnsiTheme="minorHAnsi" w:cstheme="minorHAnsi"/>
        </w:rPr>
        <w:t xml:space="preserve"> </w:t>
      </w:r>
      <w:r w:rsidRPr="00D560B0">
        <w:rPr>
          <w:rStyle w:val="StyleUnderline"/>
          <w:rFonts w:asciiTheme="minorHAnsi" w:hAnsiTheme="minorHAnsi" w:cstheme="minorHAnsi"/>
        </w:rPr>
        <w:t xml:space="preserve">which </w:t>
      </w:r>
      <w:r w:rsidRPr="00D560B0">
        <w:rPr>
          <w:rStyle w:val="StyleUnderline"/>
          <w:rFonts w:asciiTheme="minorHAnsi" w:hAnsiTheme="minorHAnsi" w:cstheme="minorHAnsi"/>
          <w:highlight w:val="cyan"/>
        </w:rPr>
        <w:t>could</w:t>
      </w:r>
      <w:r w:rsidRPr="00D560B0">
        <w:rPr>
          <w:rFonts w:asciiTheme="minorHAnsi" w:hAnsiTheme="minorHAnsi" w:cstheme="minorHAnsi"/>
        </w:rPr>
        <w:t xml:space="preserve">, if circumstances demanded, </w:t>
      </w:r>
      <w:r w:rsidRPr="00D560B0">
        <w:rPr>
          <w:rStyle w:val="StyleUnderline"/>
          <w:rFonts w:asciiTheme="minorHAnsi" w:hAnsiTheme="minorHAnsi" w:cstheme="minorHAnsi"/>
          <w:highlight w:val="cyan"/>
        </w:rPr>
        <w:t xml:space="preserve">be </w:t>
      </w:r>
      <w:r w:rsidRPr="00D560B0">
        <w:rPr>
          <w:rStyle w:val="Emphasis"/>
          <w:rFonts w:asciiTheme="minorHAnsi" w:hAnsiTheme="minorHAnsi" w:cstheme="minorHAnsi"/>
          <w:highlight w:val="cyan"/>
        </w:rPr>
        <w:t>cast overboard</w:t>
      </w:r>
      <w:r w:rsidRPr="00D560B0">
        <w:rPr>
          <w:rFonts w:asciiTheme="minorHAnsi" w:hAnsiTheme="minorHAnsi" w:cstheme="minorHAnsi"/>
        </w:rPr>
        <w:t xml:space="preserve"> from a slave ship facing turbulent seas, </w:t>
      </w:r>
      <w:r w:rsidRPr="00D560B0">
        <w:rPr>
          <w:rStyle w:val="StyleUnderline"/>
          <w:rFonts w:asciiTheme="minorHAnsi" w:hAnsiTheme="minorHAnsi" w:cstheme="minorHAnsi"/>
        </w:rPr>
        <w:t>was guaranteed</w:t>
      </w:r>
      <w:r w:rsidRPr="00D560B0">
        <w:rPr>
          <w:rFonts w:asciiTheme="minorHAnsi" w:hAnsiTheme="minorHAnsi" w:cstheme="minorHAnsi"/>
        </w:rPr>
        <w:t xml:space="preserve"> in advance for the owners of slave ships by insurance policies. The calculation of the cost of that insurance was a foundational form of what </w:t>
      </w:r>
      <w:proofErr w:type="spellStart"/>
      <w:r w:rsidRPr="00D560B0">
        <w:rPr>
          <w:rFonts w:asciiTheme="minorHAnsi" w:hAnsiTheme="minorHAnsi" w:cstheme="minorHAnsi"/>
        </w:rPr>
        <w:t>Baucom</w:t>
      </w:r>
      <w:proofErr w:type="spellEnd"/>
      <w:r w:rsidRPr="00D560B0">
        <w:rPr>
          <w:rFonts w:asciiTheme="minorHAnsi" w:hAnsiTheme="minorHAnsi" w:cstheme="minorHAnsi"/>
        </w:rPr>
        <w:t xml:space="preserve"> variously terms “actuarial historicism” or “theoretical realism,” which are forms of rationality that “ground value in the loss of the singular and the invention of the average.”76 In other words, </w:t>
      </w:r>
      <w:r w:rsidRPr="00D560B0">
        <w:rPr>
          <w:rStyle w:val="StyleUnderline"/>
          <w:rFonts w:asciiTheme="minorHAnsi" w:hAnsiTheme="minorHAnsi" w:cstheme="minorHAnsi"/>
          <w:highlight w:val="cyan"/>
        </w:rPr>
        <w:t>insurance</w:t>
      </w:r>
      <w:r w:rsidRPr="00D560B0">
        <w:rPr>
          <w:rStyle w:val="StyleUnderline"/>
          <w:rFonts w:asciiTheme="minorHAnsi" w:hAnsiTheme="minorHAnsi" w:cstheme="minorHAnsi"/>
        </w:rPr>
        <w:t xml:space="preserve"> on slave bodies </w:t>
      </w:r>
      <w:r w:rsidRPr="00D560B0">
        <w:rPr>
          <w:rStyle w:val="Emphasis"/>
          <w:rFonts w:asciiTheme="minorHAnsi" w:hAnsiTheme="minorHAnsi" w:cstheme="minorHAnsi"/>
          <w:highlight w:val="cyan"/>
        </w:rPr>
        <w:t>evacuated their singularity</w:t>
      </w:r>
      <w:r w:rsidRPr="00D560B0">
        <w:rPr>
          <w:rStyle w:val="StyleUnderline"/>
          <w:rFonts w:asciiTheme="minorHAnsi" w:hAnsiTheme="minorHAnsi" w:cstheme="minorHAnsi"/>
        </w:rPr>
        <w:t xml:space="preserve"> more completely </w:t>
      </w:r>
      <w:r w:rsidRPr="00D560B0">
        <w:rPr>
          <w:rStyle w:val="Emphasis"/>
          <w:rFonts w:asciiTheme="minorHAnsi" w:hAnsiTheme="minorHAnsi" w:cstheme="minorHAnsi"/>
        </w:rPr>
        <w:t>even</w:t>
      </w:r>
      <w:r w:rsidRPr="00D560B0">
        <w:rPr>
          <w:rStyle w:val="StyleUnderline"/>
          <w:rFonts w:asciiTheme="minorHAnsi" w:hAnsiTheme="minorHAnsi" w:cstheme="minorHAnsi"/>
        </w:rPr>
        <w:t xml:space="preserve"> than enslavement, </w:t>
      </w:r>
      <w:r w:rsidRPr="00D560B0">
        <w:rPr>
          <w:rStyle w:val="StyleUnderline"/>
          <w:rFonts w:asciiTheme="minorHAnsi" w:hAnsiTheme="minorHAnsi" w:cstheme="minorHAnsi"/>
          <w:highlight w:val="cyan"/>
        </w:rPr>
        <w:t xml:space="preserve">rendering them </w:t>
      </w:r>
      <w:r w:rsidRPr="00D560B0">
        <w:rPr>
          <w:rStyle w:val="Emphasis"/>
          <w:rFonts w:asciiTheme="minorHAnsi" w:hAnsiTheme="minorHAnsi" w:cstheme="minorHAnsi"/>
          <w:highlight w:val="cyan"/>
        </w:rPr>
        <w:t>placeholders of value</w:t>
      </w:r>
      <w:r w:rsidRPr="00D560B0">
        <w:rPr>
          <w:rStyle w:val="StyleUnderline"/>
          <w:rFonts w:asciiTheme="minorHAnsi" w:hAnsiTheme="minorHAnsi" w:cstheme="minorHAnsi"/>
        </w:rPr>
        <w:t xml:space="preserve">, which could be </w:t>
      </w:r>
      <w:r w:rsidRPr="00D560B0">
        <w:rPr>
          <w:rStyle w:val="Emphasis"/>
          <w:rFonts w:asciiTheme="minorHAnsi" w:hAnsiTheme="minorHAnsi" w:cstheme="minorHAnsi"/>
        </w:rPr>
        <w:t>converted into paper money</w:t>
      </w:r>
      <w:r w:rsidRPr="00D560B0">
        <w:rPr>
          <w:rFonts w:asciiTheme="minorHAnsi" w:hAnsiTheme="minorHAnsi" w:cstheme="minorHAnsi"/>
        </w:rPr>
        <w:t xml:space="preserve"> either through exchange or through the exercise of an insurance contract once they were cast overboard. For </w:t>
      </w:r>
      <w:proofErr w:type="spellStart"/>
      <w:r w:rsidRPr="00D560B0">
        <w:rPr>
          <w:rFonts w:asciiTheme="minorHAnsi" w:hAnsiTheme="minorHAnsi" w:cstheme="minorHAnsi"/>
        </w:rPr>
        <w:t>Baucom</w:t>
      </w:r>
      <w:proofErr w:type="spellEnd"/>
      <w:r w:rsidRPr="00D560B0">
        <w:rPr>
          <w:rFonts w:asciiTheme="minorHAnsi" w:hAnsiTheme="minorHAnsi" w:cstheme="minorHAnsi"/>
        </w:rPr>
        <w:t xml:space="preserve">, </w:t>
      </w:r>
      <w:r w:rsidRPr="00D560B0">
        <w:rPr>
          <w:rStyle w:val="StyleUnderline"/>
          <w:rFonts w:asciiTheme="minorHAnsi" w:hAnsiTheme="minorHAnsi" w:cstheme="minorHAnsi"/>
          <w:highlight w:val="cyan"/>
        </w:rPr>
        <w:t>the</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 xml:space="preserve">modern </w:t>
      </w:r>
      <w:r w:rsidRPr="00D560B0">
        <w:rPr>
          <w:rStyle w:val="Emphasis"/>
          <w:rFonts w:asciiTheme="minorHAnsi" w:hAnsiTheme="minorHAnsi" w:cstheme="minorHAnsi"/>
          <w:highlight w:val="cyan"/>
        </w:rPr>
        <w:t>credit economy</w:t>
      </w:r>
      <w:r w:rsidRPr="00D560B0">
        <w:rPr>
          <w:rStyle w:val="StyleUnderline"/>
          <w:rFonts w:asciiTheme="minorHAnsi" w:hAnsiTheme="minorHAnsi" w:cstheme="minorHAnsi"/>
          <w:highlight w:val="cyan"/>
        </w:rPr>
        <w:t xml:space="preserve"> and </w:t>
      </w:r>
      <w:r w:rsidRPr="00D560B0">
        <w:rPr>
          <w:rStyle w:val="Emphasis"/>
          <w:rFonts w:asciiTheme="minorHAnsi" w:hAnsiTheme="minorHAnsi" w:cstheme="minorHAnsi"/>
          <w:highlight w:val="cyan"/>
        </w:rPr>
        <w:t>finance capitalism</w:t>
      </w:r>
      <w:r w:rsidRPr="00D560B0">
        <w:rPr>
          <w:rStyle w:val="Emphasis"/>
          <w:rFonts w:asciiTheme="minorHAnsi" w:hAnsiTheme="minorHAnsi" w:cstheme="minorHAnsi"/>
        </w:rPr>
        <w:t xml:space="preserve"> itself</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 xml:space="preserve">are founded on the </w:t>
      </w:r>
      <w:r w:rsidRPr="00D560B0">
        <w:rPr>
          <w:rStyle w:val="Emphasis"/>
          <w:rFonts w:asciiTheme="minorHAnsi" w:hAnsiTheme="minorHAnsi" w:cstheme="minorHAnsi"/>
          <w:highlight w:val="cyan"/>
        </w:rPr>
        <w:t>reification of speculative values</w:t>
      </w:r>
      <w:r w:rsidRPr="00D560B0">
        <w:rPr>
          <w:rStyle w:val="StyleUnderline"/>
          <w:rFonts w:asciiTheme="minorHAnsi" w:hAnsiTheme="minorHAnsi" w:cstheme="minorHAnsi"/>
          <w:highlight w:val="cyan"/>
        </w:rPr>
        <w:t xml:space="preserve"> that</w:t>
      </w:r>
      <w:r w:rsidRPr="00D560B0">
        <w:rPr>
          <w:rStyle w:val="StyleUnderline"/>
          <w:rFonts w:asciiTheme="minorHAnsi" w:hAnsiTheme="minorHAnsi" w:cstheme="minorHAnsi"/>
        </w:rPr>
        <w:t xml:space="preserve"> the </w:t>
      </w:r>
      <w:r w:rsidRPr="00D560B0">
        <w:rPr>
          <w:rStyle w:val="Emphasis"/>
          <w:rFonts w:asciiTheme="minorHAnsi" w:hAnsiTheme="minorHAnsi" w:cstheme="minorHAnsi"/>
        </w:rPr>
        <w:t>insured transatlantic trade</w:t>
      </w:r>
      <w:r w:rsidRPr="00D560B0">
        <w:rPr>
          <w:rStyle w:val="StyleUnderline"/>
          <w:rFonts w:asciiTheme="minorHAnsi" w:hAnsiTheme="minorHAnsi" w:cstheme="minorHAnsi"/>
        </w:rPr>
        <w:t xml:space="preserve"> in </w:t>
      </w:r>
      <w:r w:rsidRPr="00D560B0">
        <w:rPr>
          <w:rStyle w:val="Emphasis"/>
          <w:rFonts w:asciiTheme="minorHAnsi" w:hAnsiTheme="minorHAnsi" w:cstheme="minorHAnsi"/>
        </w:rPr>
        <w:t xml:space="preserve">black </w:t>
      </w:r>
      <w:r w:rsidRPr="00D560B0">
        <w:rPr>
          <w:rStyle w:val="Emphasis"/>
          <w:rFonts w:asciiTheme="minorHAnsi" w:hAnsiTheme="minorHAnsi" w:cstheme="minorHAnsi"/>
          <w:highlight w:val="cyan"/>
        </w:rPr>
        <w:t>slaves inaugurated</w:t>
      </w:r>
      <w:r w:rsidRPr="00D560B0">
        <w:rPr>
          <w:rFonts w:asciiTheme="minorHAnsi" w:hAnsiTheme="minorHAnsi" w:cstheme="minorHAnsi"/>
        </w:rPr>
        <w:t xml:space="preserve">. In his formulation, </w:t>
      </w:r>
      <w:r w:rsidRPr="00D560B0">
        <w:rPr>
          <w:rStyle w:val="StyleUnderline"/>
          <w:rFonts w:asciiTheme="minorHAnsi" w:hAnsiTheme="minorHAnsi" w:cstheme="minorHAnsi"/>
        </w:rPr>
        <w:t>it is the white slave trader or actuary who can see through the “</w:t>
      </w:r>
      <w:proofErr w:type="spellStart"/>
      <w:r w:rsidRPr="00D560B0">
        <w:rPr>
          <w:rStyle w:val="StyleUnderline"/>
          <w:rFonts w:asciiTheme="minorHAnsi" w:hAnsiTheme="minorHAnsi" w:cstheme="minorHAnsi"/>
        </w:rPr>
        <w:t>thingliness</w:t>
      </w:r>
      <w:proofErr w:type="spellEnd"/>
      <w:r w:rsidRPr="00D560B0">
        <w:rPr>
          <w:rStyle w:val="StyleUnderline"/>
          <w:rFonts w:asciiTheme="minorHAnsi" w:hAnsiTheme="minorHAnsi" w:cstheme="minorHAnsi"/>
        </w:rPr>
        <w:t xml:space="preserve">” of the objects of slavery to </w:t>
      </w:r>
      <w:r w:rsidRPr="00D560B0">
        <w:rPr>
          <w:rStyle w:val="Emphasis"/>
          <w:rFonts w:asciiTheme="minorHAnsi" w:hAnsiTheme="minorHAnsi" w:cstheme="minorHAnsi"/>
        </w:rPr>
        <w:t>calculate their speculative value</w:t>
      </w:r>
      <w:r w:rsidRPr="00D560B0">
        <w:rPr>
          <w:rStyle w:val="StyleUnderline"/>
          <w:rFonts w:asciiTheme="minorHAnsi" w:hAnsiTheme="minorHAnsi" w:cstheme="minorHAnsi"/>
        </w:rPr>
        <w:t xml:space="preserve">, embodying </w:t>
      </w:r>
      <w:r w:rsidRPr="00D560B0">
        <w:rPr>
          <w:rStyle w:val="StyleUnderline"/>
          <w:rFonts w:asciiTheme="minorHAnsi" w:hAnsiTheme="minorHAnsi" w:cstheme="minorHAnsi"/>
          <w:highlight w:val="cyan"/>
        </w:rPr>
        <w:t>the</w:t>
      </w:r>
      <w:r w:rsidRPr="00D560B0">
        <w:rPr>
          <w:rFonts w:asciiTheme="minorHAnsi" w:hAnsiTheme="minorHAnsi" w:cstheme="minorHAnsi"/>
        </w:rPr>
        <w:t xml:space="preserve"> “</w:t>
      </w:r>
      <w:r w:rsidRPr="00D560B0">
        <w:rPr>
          <w:rStyle w:val="Emphasis"/>
          <w:rFonts w:asciiTheme="minorHAnsi" w:hAnsiTheme="minorHAnsi" w:cstheme="minorHAnsi"/>
          <w:highlight w:val="cyan"/>
        </w:rPr>
        <w:t>speculative culture of finance capital</w:t>
      </w:r>
      <w:r w:rsidRPr="00D560B0">
        <w:rPr>
          <w:rFonts w:asciiTheme="minorHAnsi" w:hAnsiTheme="minorHAnsi" w:cstheme="minorHAnsi"/>
        </w:rPr>
        <w:t xml:space="preserve">” </w:t>
      </w:r>
      <w:r w:rsidRPr="00D560B0">
        <w:rPr>
          <w:rStyle w:val="StyleUnderline"/>
          <w:rFonts w:asciiTheme="minorHAnsi" w:hAnsiTheme="minorHAnsi" w:cstheme="minorHAnsi"/>
        </w:rPr>
        <w:t xml:space="preserve">that </w:t>
      </w:r>
      <w:r w:rsidRPr="00D560B0">
        <w:rPr>
          <w:rStyle w:val="StyleUnderline"/>
          <w:rFonts w:asciiTheme="minorHAnsi" w:hAnsiTheme="minorHAnsi" w:cstheme="minorHAnsi"/>
          <w:highlight w:val="cyan"/>
        </w:rPr>
        <w:t xml:space="preserve">has </w:t>
      </w:r>
      <w:r w:rsidRPr="00D560B0">
        <w:rPr>
          <w:rStyle w:val="Emphasis"/>
          <w:rFonts w:asciiTheme="minorHAnsi" w:hAnsiTheme="minorHAnsi" w:cstheme="minorHAnsi"/>
          <w:highlight w:val="cyan"/>
        </w:rPr>
        <w:t>much in common</w:t>
      </w:r>
      <w:r w:rsidRPr="00D560B0">
        <w:rPr>
          <w:rStyle w:val="StyleUnderline"/>
          <w:rFonts w:asciiTheme="minorHAnsi" w:hAnsiTheme="minorHAnsi" w:cstheme="minorHAnsi"/>
          <w:highlight w:val="cyan"/>
        </w:rPr>
        <w:t xml:space="preserve"> with</w:t>
      </w:r>
      <w:r w:rsidRPr="00D560B0">
        <w:rPr>
          <w:rStyle w:val="StyleUnderline"/>
          <w:rFonts w:asciiTheme="minorHAnsi" w:hAnsiTheme="minorHAnsi" w:cstheme="minorHAnsi"/>
        </w:rPr>
        <w:t xml:space="preserve"> the </w:t>
      </w:r>
      <w:r w:rsidRPr="00D560B0">
        <w:rPr>
          <w:rStyle w:val="Emphasis"/>
          <w:rFonts w:asciiTheme="minorHAnsi" w:hAnsiTheme="minorHAnsi" w:cstheme="minorHAnsi"/>
          <w:highlight w:val="cyan"/>
        </w:rPr>
        <w:t>economic rationality</w:t>
      </w:r>
      <w:r w:rsidRPr="00D560B0">
        <w:rPr>
          <w:rStyle w:val="Emphasis"/>
          <w:rFonts w:asciiTheme="minorHAnsi" w:hAnsiTheme="minorHAnsi" w:cstheme="minorHAnsi"/>
        </w:rPr>
        <w:t xml:space="preserve"> invoked</w:t>
      </w:r>
      <w:r w:rsidRPr="00D560B0">
        <w:rPr>
          <w:rStyle w:val="StyleUnderline"/>
          <w:rFonts w:asciiTheme="minorHAnsi" w:hAnsiTheme="minorHAnsi" w:cstheme="minorHAnsi"/>
        </w:rPr>
        <w:t xml:space="preserve"> in the calculation of</w:t>
      </w:r>
      <w:r w:rsidRPr="00D560B0">
        <w:rPr>
          <w:rFonts w:asciiTheme="minorHAnsi" w:hAnsiTheme="minorHAnsi" w:cstheme="minorHAnsi"/>
        </w:rPr>
        <w:t xml:space="preserve"> the </w:t>
      </w:r>
      <w:r w:rsidRPr="00D560B0">
        <w:rPr>
          <w:rStyle w:val="Emphasis"/>
          <w:rFonts w:asciiTheme="minorHAnsi" w:hAnsiTheme="minorHAnsi" w:cstheme="minorHAnsi"/>
        </w:rPr>
        <w:t>abstract cost</w:t>
      </w:r>
      <w:r w:rsidRPr="00D560B0">
        <w:rPr>
          <w:rFonts w:asciiTheme="minorHAnsi" w:hAnsiTheme="minorHAnsi" w:cstheme="minorHAnsi"/>
        </w:rPr>
        <w:t xml:space="preserve"> of “free” checking accounts, despite their very real lived costs for poor customers.77</w:t>
      </w:r>
    </w:p>
    <w:p w14:paraId="218FB2FD" w14:textId="77777777" w:rsidR="00181935" w:rsidRPr="00D560B0" w:rsidRDefault="00181935" w:rsidP="00181935">
      <w:pPr>
        <w:rPr>
          <w:rFonts w:asciiTheme="minorHAnsi" w:hAnsiTheme="minorHAnsi" w:cstheme="minorHAnsi"/>
        </w:rPr>
      </w:pPr>
      <w:r w:rsidRPr="00D560B0">
        <w:rPr>
          <w:rStyle w:val="StyleUnderline"/>
          <w:rFonts w:asciiTheme="minorHAnsi" w:hAnsiTheme="minorHAnsi" w:cstheme="minorHAnsi"/>
        </w:rPr>
        <w:t xml:space="preserve">These dynamics </w:t>
      </w:r>
      <w:r w:rsidRPr="00D560B0">
        <w:rPr>
          <w:rStyle w:val="Emphasis"/>
          <w:rFonts w:asciiTheme="minorHAnsi" w:hAnsiTheme="minorHAnsi" w:cstheme="minorHAnsi"/>
        </w:rPr>
        <w:t>did not end with slavery</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 xml:space="preserve">The twentieth century is </w:t>
      </w:r>
      <w:r w:rsidRPr="00D560B0">
        <w:rPr>
          <w:rStyle w:val="Emphasis"/>
          <w:rFonts w:asciiTheme="minorHAnsi" w:hAnsiTheme="minorHAnsi" w:cstheme="minorHAnsi"/>
          <w:highlight w:val="cyan"/>
        </w:rPr>
        <w:t>rich with examples</w:t>
      </w:r>
      <w:r w:rsidRPr="00D560B0">
        <w:rPr>
          <w:rStyle w:val="StyleUnderline"/>
          <w:rFonts w:asciiTheme="minorHAnsi" w:hAnsiTheme="minorHAnsi" w:cstheme="minorHAnsi"/>
          <w:highlight w:val="cyan"/>
        </w:rPr>
        <w:t xml:space="preserve"> of </w:t>
      </w:r>
      <w:proofErr w:type="spellStart"/>
      <w:r w:rsidRPr="00D560B0">
        <w:rPr>
          <w:rStyle w:val="Emphasis"/>
          <w:rFonts w:asciiTheme="minorHAnsi" w:hAnsiTheme="minorHAnsi" w:cstheme="minorHAnsi"/>
          <w:highlight w:val="cyan"/>
        </w:rPr>
        <w:t>outerdetermined</w:t>
      </w:r>
      <w:proofErr w:type="spellEnd"/>
      <w:r w:rsidRPr="00D560B0">
        <w:rPr>
          <w:rStyle w:val="Emphasis"/>
          <w:rFonts w:asciiTheme="minorHAnsi" w:hAnsiTheme="minorHAnsi" w:cstheme="minorHAnsi"/>
          <w:highlight w:val="cyan"/>
        </w:rPr>
        <w:t xml:space="preserve"> black objecthood</w:t>
      </w:r>
      <w:r w:rsidRPr="00D560B0">
        <w:rPr>
          <w:rStyle w:val="StyleUnderline"/>
          <w:rFonts w:asciiTheme="minorHAnsi" w:hAnsiTheme="minorHAnsi" w:cstheme="minorHAnsi"/>
        </w:rPr>
        <w:t xml:space="preserve"> within capitalism</w:t>
      </w:r>
      <w:r w:rsidRPr="00D560B0">
        <w:rPr>
          <w:rFonts w:asciiTheme="minorHAnsi" w:hAnsiTheme="minorHAnsi" w:cstheme="minorHAnsi"/>
        </w:rPr>
        <w:t xml:space="preserve">.78 </w:t>
      </w:r>
      <w:r w:rsidRPr="00D560B0">
        <w:rPr>
          <w:rStyle w:val="StyleUnderline"/>
          <w:rFonts w:asciiTheme="minorHAnsi" w:hAnsiTheme="minorHAnsi" w:cstheme="minorHAnsi"/>
        </w:rPr>
        <w:t>The 1939 Federal Housing Authority</w:t>
      </w:r>
      <w:r w:rsidRPr="00D560B0">
        <w:rPr>
          <w:rFonts w:asciiTheme="minorHAnsi" w:hAnsiTheme="minorHAnsi" w:cstheme="minorHAnsi"/>
        </w:rPr>
        <w:t xml:space="preserve"> Underwriting </w:t>
      </w:r>
      <w:r w:rsidRPr="00D560B0">
        <w:rPr>
          <w:rStyle w:val="StyleUnderline"/>
          <w:rFonts w:asciiTheme="minorHAnsi" w:hAnsiTheme="minorHAnsi" w:cstheme="minorHAnsi"/>
        </w:rPr>
        <w:t>Manual</w:t>
      </w:r>
      <w:r w:rsidRPr="00D560B0">
        <w:rPr>
          <w:rFonts w:asciiTheme="minorHAnsi" w:hAnsiTheme="minorHAnsi" w:cstheme="minorHAnsi"/>
        </w:rPr>
        <w:t xml:space="preserve"> that served as both guide and tool for suburbanization in the US </w:t>
      </w:r>
      <w:r w:rsidRPr="00D560B0">
        <w:rPr>
          <w:rStyle w:val="StyleUnderline"/>
          <w:rFonts w:asciiTheme="minorHAnsi" w:hAnsiTheme="minorHAnsi" w:cstheme="minorHAnsi"/>
        </w:rPr>
        <w:t xml:space="preserve">not only </w:t>
      </w:r>
      <w:r w:rsidRPr="00D560B0">
        <w:rPr>
          <w:rStyle w:val="Emphasis"/>
          <w:rFonts w:asciiTheme="minorHAnsi" w:hAnsiTheme="minorHAnsi" w:cstheme="minorHAnsi"/>
        </w:rPr>
        <w:t>ratified</w:t>
      </w:r>
      <w:r w:rsidRPr="00D560B0">
        <w:rPr>
          <w:rStyle w:val="StyleUnderline"/>
          <w:rFonts w:asciiTheme="minorHAnsi" w:hAnsiTheme="minorHAnsi" w:cstheme="minorHAnsi"/>
        </w:rPr>
        <w:t xml:space="preserve"> the practice of “</w:t>
      </w:r>
      <w:r w:rsidRPr="00D560B0">
        <w:rPr>
          <w:rStyle w:val="Emphasis"/>
          <w:rFonts w:asciiTheme="minorHAnsi" w:hAnsiTheme="minorHAnsi" w:cstheme="minorHAnsi"/>
        </w:rPr>
        <w:t>redlining</w:t>
      </w:r>
      <w:r w:rsidRPr="00D560B0">
        <w:rPr>
          <w:rStyle w:val="StyleUnderline"/>
          <w:rFonts w:asciiTheme="minorHAnsi" w:hAnsiTheme="minorHAnsi" w:cstheme="minorHAnsi"/>
        </w:rPr>
        <w:t>”</w:t>
      </w:r>
      <w:r w:rsidRPr="00D560B0">
        <w:rPr>
          <w:rFonts w:asciiTheme="minorHAnsi" w:hAnsiTheme="minorHAnsi" w:cstheme="minorHAnsi"/>
        </w:rPr>
        <w:t xml:space="preserve"> whereby neighborhoods of black families were drawn out of mortgage lending, </w:t>
      </w:r>
      <w:r w:rsidRPr="00D560B0">
        <w:rPr>
          <w:rStyle w:val="StyleUnderline"/>
          <w:rFonts w:asciiTheme="minorHAnsi" w:hAnsiTheme="minorHAnsi" w:cstheme="minorHAnsi"/>
        </w:rPr>
        <w:t xml:space="preserve">but actually </w:t>
      </w:r>
      <w:r w:rsidRPr="00D560B0">
        <w:rPr>
          <w:rStyle w:val="Emphasis"/>
          <w:rFonts w:asciiTheme="minorHAnsi" w:hAnsiTheme="minorHAnsi" w:cstheme="minorHAnsi"/>
        </w:rPr>
        <w:t>directed homeowners</w:t>
      </w:r>
      <w:r w:rsidRPr="00D560B0">
        <w:rPr>
          <w:rFonts w:asciiTheme="minorHAnsi" w:hAnsiTheme="minorHAnsi" w:cstheme="minorHAnsi"/>
        </w:rPr>
        <w:t xml:space="preserve"> </w:t>
      </w:r>
      <w:r w:rsidRPr="00D560B0">
        <w:rPr>
          <w:rStyle w:val="StyleUnderline"/>
          <w:rFonts w:asciiTheme="minorHAnsi" w:hAnsiTheme="minorHAnsi" w:cstheme="minorHAnsi"/>
        </w:rPr>
        <w:t xml:space="preserve">to use </w:t>
      </w:r>
      <w:r w:rsidRPr="00D560B0">
        <w:rPr>
          <w:rStyle w:val="Emphasis"/>
          <w:rFonts w:asciiTheme="minorHAnsi" w:hAnsiTheme="minorHAnsi" w:cstheme="minorHAnsi"/>
        </w:rPr>
        <w:t>racial covenants</w:t>
      </w:r>
      <w:r w:rsidRPr="00D560B0">
        <w:rPr>
          <w:rStyle w:val="StyleUnderline"/>
          <w:rFonts w:asciiTheme="minorHAnsi" w:hAnsiTheme="minorHAnsi" w:cstheme="minorHAnsi"/>
        </w:rPr>
        <w:t xml:space="preserve"> to prevent black people from moving in</w:t>
      </w:r>
      <w:r w:rsidRPr="00D560B0">
        <w:rPr>
          <w:rFonts w:asciiTheme="minorHAnsi" w:hAnsiTheme="minorHAnsi" w:cstheme="minorHAnsi"/>
        </w:rPr>
        <w:t xml:space="preserve">to their neighborhoods.79 </w:t>
      </w:r>
      <w:r w:rsidRPr="00D560B0">
        <w:rPr>
          <w:rStyle w:val="StyleUnderline"/>
          <w:rFonts w:asciiTheme="minorHAnsi" w:hAnsiTheme="minorHAnsi" w:cstheme="minorHAnsi"/>
        </w:rPr>
        <w:t xml:space="preserve">Both </w:t>
      </w:r>
      <w:r w:rsidRPr="00D560B0">
        <w:rPr>
          <w:rStyle w:val="Emphasis"/>
          <w:rFonts w:asciiTheme="minorHAnsi" w:hAnsiTheme="minorHAnsi" w:cstheme="minorHAnsi"/>
          <w:highlight w:val="cyan"/>
        </w:rPr>
        <w:t>redlining</w:t>
      </w:r>
      <w:r w:rsidRPr="00D560B0">
        <w:rPr>
          <w:rStyle w:val="StyleUnderline"/>
          <w:rFonts w:asciiTheme="minorHAnsi" w:hAnsiTheme="minorHAnsi" w:cstheme="minorHAnsi"/>
          <w:highlight w:val="cyan"/>
        </w:rPr>
        <w:t xml:space="preserve"> and </w:t>
      </w:r>
      <w:r w:rsidRPr="00D560B0">
        <w:rPr>
          <w:rStyle w:val="Emphasis"/>
          <w:rFonts w:asciiTheme="minorHAnsi" w:hAnsiTheme="minorHAnsi" w:cstheme="minorHAnsi"/>
          <w:highlight w:val="cyan"/>
        </w:rPr>
        <w:t>racial covenants</w:t>
      </w:r>
      <w:r w:rsidRPr="00D560B0">
        <w:rPr>
          <w:rStyle w:val="StyleUnderline"/>
          <w:rFonts w:asciiTheme="minorHAnsi" w:hAnsiTheme="minorHAnsi" w:cstheme="minorHAnsi"/>
          <w:highlight w:val="cyan"/>
        </w:rPr>
        <w:t xml:space="preserve"> acted </w:t>
      </w:r>
      <w:r w:rsidRPr="00D560B0">
        <w:rPr>
          <w:rStyle w:val="Emphasis"/>
          <w:rFonts w:asciiTheme="minorHAnsi" w:hAnsiTheme="minorHAnsi" w:cstheme="minorHAnsi"/>
          <w:highlight w:val="cyan"/>
        </w:rPr>
        <w:t>on</w:t>
      </w:r>
      <w:r w:rsidRPr="00D560B0">
        <w:rPr>
          <w:rStyle w:val="StyleUnderline"/>
          <w:rFonts w:asciiTheme="minorHAnsi" w:hAnsiTheme="minorHAnsi" w:cstheme="minorHAnsi"/>
          <w:highlight w:val="cyan"/>
        </w:rPr>
        <w:t xml:space="preserve"> black</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homeowners</w:t>
      </w:r>
      <w:r w:rsidRPr="00D560B0">
        <w:rPr>
          <w:rStyle w:val="StyleUnderline"/>
          <w:rFonts w:asciiTheme="minorHAnsi" w:hAnsiTheme="minorHAnsi" w:cstheme="minorHAnsi"/>
        </w:rPr>
        <w:t xml:space="preserve"> and potential buyers, </w:t>
      </w:r>
      <w:r w:rsidRPr="00D560B0">
        <w:rPr>
          <w:rStyle w:val="StyleUnderline"/>
          <w:rFonts w:asciiTheme="minorHAnsi" w:hAnsiTheme="minorHAnsi" w:cstheme="minorHAnsi"/>
          <w:highlight w:val="cyan"/>
        </w:rPr>
        <w:t xml:space="preserve">making them </w:t>
      </w:r>
      <w:r w:rsidRPr="00D560B0">
        <w:rPr>
          <w:rStyle w:val="Emphasis"/>
          <w:rFonts w:asciiTheme="minorHAnsi" w:hAnsiTheme="minorHAnsi" w:cstheme="minorHAnsi"/>
          <w:highlight w:val="cyan"/>
        </w:rPr>
        <w:t>objects</w:t>
      </w:r>
      <w:r w:rsidRPr="00D560B0">
        <w:rPr>
          <w:rStyle w:val="StyleUnderline"/>
          <w:rFonts w:asciiTheme="minorHAnsi" w:hAnsiTheme="minorHAnsi" w:cstheme="minorHAnsi"/>
          <w:highlight w:val="cyan"/>
        </w:rPr>
        <w:t xml:space="preserve"> to be </w:t>
      </w:r>
      <w:r w:rsidRPr="00D560B0">
        <w:rPr>
          <w:rStyle w:val="Emphasis"/>
          <w:rFonts w:asciiTheme="minorHAnsi" w:hAnsiTheme="minorHAnsi" w:cstheme="minorHAnsi"/>
          <w:highlight w:val="cyan"/>
        </w:rPr>
        <w:t>circumscribed</w:t>
      </w:r>
      <w:r w:rsidRPr="00D560B0">
        <w:rPr>
          <w:rStyle w:val="Emphasis"/>
          <w:rFonts w:asciiTheme="minorHAnsi" w:hAnsiTheme="minorHAnsi" w:cstheme="minorHAnsi"/>
        </w:rPr>
        <w:t xml:space="preserve"> and excluded</w:t>
      </w:r>
      <w:r w:rsidRPr="00D560B0">
        <w:rPr>
          <w:rStyle w:val="StyleUnderline"/>
          <w:rFonts w:asciiTheme="minorHAnsi" w:hAnsiTheme="minorHAnsi" w:cstheme="minorHAnsi"/>
        </w:rPr>
        <w:t xml:space="preserve">. They also </w:t>
      </w:r>
      <w:r w:rsidRPr="00D560B0">
        <w:rPr>
          <w:rStyle w:val="Emphasis"/>
          <w:rFonts w:asciiTheme="minorHAnsi" w:hAnsiTheme="minorHAnsi" w:cstheme="minorHAnsi"/>
        </w:rPr>
        <w:t>prevented</w:t>
      </w:r>
      <w:r w:rsidRPr="00D560B0">
        <w:rPr>
          <w:rStyle w:val="StyleUnderline"/>
          <w:rFonts w:asciiTheme="minorHAnsi" w:hAnsiTheme="minorHAnsi" w:cstheme="minorHAnsi"/>
        </w:rPr>
        <w:t xml:space="preserve"> black people from becoming </w:t>
      </w:r>
      <w:r w:rsidRPr="00D560B0">
        <w:rPr>
          <w:rStyle w:val="Emphasis"/>
          <w:rFonts w:asciiTheme="minorHAnsi" w:hAnsiTheme="minorHAnsi" w:cstheme="minorHAnsi"/>
        </w:rPr>
        <w:t>privileged subjects</w:t>
      </w:r>
      <w:r w:rsidRPr="00D560B0">
        <w:rPr>
          <w:rStyle w:val="StyleUnderline"/>
          <w:rFonts w:asciiTheme="minorHAnsi" w:hAnsiTheme="minorHAnsi" w:cstheme="minorHAnsi"/>
        </w:rPr>
        <w:t xml:space="preserve"> of the </w:t>
      </w:r>
      <w:r w:rsidRPr="00D560B0">
        <w:rPr>
          <w:rStyle w:val="Emphasis"/>
          <w:rFonts w:asciiTheme="minorHAnsi" w:hAnsiTheme="minorHAnsi" w:cstheme="minorHAnsi"/>
        </w:rPr>
        <w:t>American mortgage boom</w:t>
      </w:r>
      <w:r w:rsidRPr="00D560B0">
        <w:rPr>
          <w:rStyle w:val="StyleUnderline"/>
          <w:rFonts w:asciiTheme="minorHAnsi" w:hAnsiTheme="minorHAnsi" w:cstheme="minorHAnsi"/>
        </w:rPr>
        <w:t xml:space="preserve">, which was </w:t>
      </w:r>
      <w:r w:rsidRPr="00D560B0">
        <w:rPr>
          <w:rStyle w:val="Emphasis"/>
          <w:rFonts w:asciiTheme="minorHAnsi" w:hAnsiTheme="minorHAnsi" w:cstheme="minorHAnsi"/>
        </w:rPr>
        <w:t>built</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rPr>
        <w:t>protected</w:t>
      </w:r>
      <w:r w:rsidRPr="00D560B0">
        <w:rPr>
          <w:rStyle w:val="StyleUnderline"/>
          <w:rFonts w:asciiTheme="minorHAnsi" w:hAnsiTheme="minorHAnsi" w:cstheme="minorHAnsi"/>
        </w:rPr>
        <w:t xml:space="preserve"> for</w:t>
      </w:r>
      <w:r w:rsidRPr="00D560B0">
        <w:rPr>
          <w:rFonts w:asciiTheme="minorHAnsi" w:hAnsiTheme="minorHAnsi" w:cstheme="minorHAnsi"/>
        </w:rPr>
        <w:t xml:space="preserve"> those </w:t>
      </w:r>
      <w:r w:rsidRPr="00D560B0">
        <w:rPr>
          <w:rStyle w:val="StyleUnderline"/>
          <w:rFonts w:asciiTheme="minorHAnsi" w:hAnsiTheme="minorHAnsi" w:cstheme="minorHAnsi"/>
        </w:rPr>
        <w:t xml:space="preserve">consumers who fit within the </w:t>
      </w:r>
      <w:r w:rsidRPr="00D560B0">
        <w:rPr>
          <w:rStyle w:val="Emphasis"/>
          <w:rFonts w:asciiTheme="minorHAnsi" w:hAnsiTheme="minorHAnsi" w:cstheme="minorHAnsi"/>
        </w:rPr>
        <w:t>racialized subject position</w:t>
      </w:r>
      <w:r w:rsidRPr="00D560B0">
        <w:rPr>
          <w:rStyle w:val="StyleUnderline"/>
          <w:rFonts w:asciiTheme="minorHAnsi" w:hAnsiTheme="minorHAnsi" w:cstheme="minorHAnsi"/>
        </w:rPr>
        <w:t xml:space="preserve"> of </w:t>
      </w:r>
      <w:r w:rsidRPr="00D560B0">
        <w:rPr>
          <w:rStyle w:val="Emphasis"/>
          <w:rFonts w:asciiTheme="minorHAnsi" w:hAnsiTheme="minorHAnsi" w:cstheme="minorHAnsi"/>
        </w:rPr>
        <w:t>homo economicus</w:t>
      </w:r>
      <w:r w:rsidRPr="00D560B0">
        <w:rPr>
          <w:rFonts w:asciiTheme="minorHAnsi" w:hAnsiTheme="minorHAnsi" w:cstheme="minorHAnsi"/>
        </w:rPr>
        <w:t>.</w:t>
      </w:r>
    </w:p>
    <w:p w14:paraId="20D26309" w14:textId="77777777" w:rsidR="00181935" w:rsidRPr="00D560B0" w:rsidRDefault="00181935" w:rsidP="00181935">
      <w:pPr>
        <w:rPr>
          <w:rFonts w:asciiTheme="minorHAnsi" w:hAnsiTheme="minorHAnsi" w:cstheme="minorHAnsi"/>
        </w:rPr>
      </w:pPr>
    </w:p>
    <w:p w14:paraId="422E22EA" w14:textId="77777777" w:rsidR="00181935" w:rsidRPr="00D560B0" w:rsidRDefault="00181935" w:rsidP="00181935">
      <w:pPr>
        <w:pStyle w:val="Heading4"/>
        <w:rPr>
          <w:rFonts w:asciiTheme="minorHAnsi" w:hAnsiTheme="minorHAnsi" w:cstheme="minorHAnsi"/>
        </w:rPr>
      </w:pPr>
      <w:r w:rsidRPr="00D560B0">
        <w:rPr>
          <w:rFonts w:asciiTheme="minorHAnsi" w:hAnsiTheme="minorHAnsi" w:cstheme="minorHAnsi"/>
        </w:rPr>
        <w:t xml:space="preserve">Market concentration </w:t>
      </w:r>
      <w:r w:rsidRPr="00D560B0">
        <w:rPr>
          <w:rFonts w:asciiTheme="minorHAnsi" w:hAnsiTheme="minorHAnsi" w:cstheme="minorHAnsi"/>
          <w:u w:val="single"/>
        </w:rPr>
        <w:t>can’t explain</w:t>
      </w:r>
      <w:r w:rsidRPr="00D560B0">
        <w:rPr>
          <w:rFonts w:asciiTheme="minorHAnsi" w:hAnsiTheme="minorHAnsi" w:cstheme="minorHAnsi"/>
        </w:rPr>
        <w:t xml:space="preserve"> inequality or wage stagnation, and antitrust </w:t>
      </w:r>
      <w:r w:rsidRPr="00D560B0">
        <w:rPr>
          <w:rFonts w:asciiTheme="minorHAnsi" w:hAnsiTheme="minorHAnsi" w:cstheme="minorHAnsi"/>
          <w:u w:val="single"/>
        </w:rPr>
        <w:t>won’t solve</w:t>
      </w:r>
      <w:r w:rsidRPr="00D560B0">
        <w:rPr>
          <w:rFonts w:asciiTheme="minorHAnsi" w:hAnsiTheme="minorHAnsi" w:cstheme="minorHAnsi"/>
        </w:rPr>
        <w:t xml:space="preserve">. </w:t>
      </w:r>
    </w:p>
    <w:p w14:paraId="7EFE5241" w14:textId="77777777" w:rsidR="00181935" w:rsidRPr="00D560B0" w:rsidRDefault="00181935" w:rsidP="00181935">
      <w:pPr>
        <w:rPr>
          <w:rFonts w:asciiTheme="minorHAnsi" w:hAnsiTheme="minorHAnsi" w:cstheme="minorHAnsi"/>
        </w:rPr>
      </w:pPr>
      <w:r w:rsidRPr="00D560B0">
        <w:rPr>
          <w:rStyle w:val="Style13ptBold"/>
          <w:rFonts w:asciiTheme="minorHAnsi" w:hAnsiTheme="minorHAnsi" w:cstheme="minorHAnsi"/>
        </w:rPr>
        <w:t>Bivens</w:t>
      </w:r>
      <w:r w:rsidRPr="00D560B0">
        <w:rPr>
          <w:rFonts w:asciiTheme="minorHAnsi" w:hAnsiTheme="minorHAnsi" w:cstheme="minorHAnsi"/>
        </w:rPr>
        <w:t xml:space="preserve"> et al. </w:t>
      </w:r>
      <w:r w:rsidRPr="00D560B0">
        <w:rPr>
          <w:rStyle w:val="Style13ptBold"/>
          <w:rFonts w:asciiTheme="minorHAnsi" w:hAnsiTheme="minorHAnsi" w:cstheme="minorHAnsi"/>
        </w:rPr>
        <w:t>18</w:t>
      </w:r>
      <w:r w:rsidRPr="00D560B0">
        <w:rPr>
          <w:rFonts w:asciiTheme="minorHAnsi" w:hAnsiTheme="minorHAnsi" w:cstheme="minorHAnsi"/>
        </w:rPr>
        <w:t xml:space="preserve">, *PhD, director of research at the Economic Policy Institute; **PhD, MA, distinguished fellow at EPI; ***PhD, MSc, EPI’s vice president. (Josh, Lawrence Mishel, and John Schmitt, 4-25-2018, "It’s not just monopoly and monopsony: How market power has affected American wages", </w:t>
      </w:r>
      <w:r w:rsidRPr="00D560B0">
        <w:rPr>
          <w:rFonts w:asciiTheme="minorHAnsi" w:hAnsiTheme="minorHAnsi" w:cstheme="minorHAnsi"/>
          <w:i/>
          <w:iCs/>
        </w:rPr>
        <w:t>Economic Policy Institute</w:t>
      </w:r>
      <w:r w:rsidRPr="00D560B0">
        <w:rPr>
          <w:rFonts w:asciiTheme="minorHAnsi" w:hAnsiTheme="minorHAnsi" w:cstheme="minorHAnsi"/>
        </w:rPr>
        <w:t>, https://www.epi.org/publication/its-not-just-monopoly-and-monopsony-how-market-power-has-affected-american-wages/)</w:t>
      </w:r>
    </w:p>
    <w:p w14:paraId="7DA6935A"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This paper highlights some empirical findings from the new literature on the effect of labor and product market concentration on wages. We address three questions about market concentration that have not always been placed front and center in this literature. The first question is, “Does concentration adversely affect wages at a point in time?” The second question is, “Has concentration grown over time?” The third question is, “Can growing concentration by itself explain a significant portion of the change in wage trends in recent decades?” We find there is evidence to answer “yes” to the first and second questions but not the third. To be clear, the failure to answer affirmatively to the third question is not a criticism of these studies. The </w:t>
      </w:r>
      <w:r w:rsidRPr="00D560B0">
        <w:rPr>
          <w:rStyle w:val="StyleUnderline"/>
          <w:rFonts w:asciiTheme="minorHAnsi" w:hAnsiTheme="minorHAnsi" w:cstheme="minorHAnsi"/>
          <w:highlight w:val="cyan"/>
        </w:rPr>
        <w:t xml:space="preserve">studies are </w:t>
      </w:r>
      <w:r w:rsidRPr="00D560B0">
        <w:rPr>
          <w:rStyle w:val="Emphasis"/>
          <w:rFonts w:asciiTheme="minorHAnsi" w:hAnsiTheme="minorHAnsi" w:cstheme="minorHAnsi"/>
          <w:highlight w:val="cyan"/>
        </w:rPr>
        <w:t>not claiming</w:t>
      </w:r>
      <w:r w:rsidRPr="00D560B0">
        <w:rPr>
          <w:rStyle w:val="StyleUnderline"/>
          <w:rFonts w:asciiTheme="minorHAnsi" w:hAnsiTheme="minorHAnsi" w:cstheme="minorHAnsi"/>
          <w:highlight w:val="cyan"/>
        </w:rPr>
        <w:t xml:space="preserve"> that rising concentration</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alone</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 xml:space="preserve">can explain </w:t>
      </w:r>
      <w:r w:rsidRPr="00D560B0">
        <w:rPr>
          <w:rStyle w:val="Emphasis"/>
          <w:rFonts w:asciiTheme="minorHAnsi" w:hAnsiTheme="minorHAnsi" w:cstheme="minorHAnsi"/>
          <w:highlight w:val="cyan"/>
        </w:rPr>
        <w:t>wage stagnation</w:t>
      </w:r>
      <w:r w:rsidRPr="00D560B0">
        <w:rPr>
          <w:rStyle w:val="StyleUnderline"/>
          <w:rFonts w:asciiTheme="minorHAnsi" w:hAnsiTheme="minorHAnsi" w:cstheme="minorHAnsi"/>
          <w:highlight w:val="cyan"/>
        </w:rPr>
        <w:t xml:space="preserve"> or </w:t>
      </w:r>
      <w:r w:rsidRPr="00D560B0">
        <w:rPr>
          <w:rStyle w:val="Emphasis"/>
          <w:rFonts w:asciiTheme="minorHAnsi" w:hAnsiTheme="minorHAnsi" w:cstheme="minorHAnsi"/>
          <w:highlight w:val="cyan"/>
        </w:rPr>
        <w:t>inequality</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Yet</w:t>
      </w:r>
      <w:r w:rsidRPr="00D560B0">
        <w:rPr>
          <w:rFonts w:asciiTheme="minorHAnsi" w:hAnsiTheme="minorHAnsi" w:cstheme="minorHAnsi"/>
        </w:rPr>
        <w:t xml:space="preserve"> too many </w:t>
      </w:r>
      <w:r w:rsidRPr="00D560B0">
        <w:rPr>
          <w:rStyle w:val="StyleUnderline"/>
          <w:rFonts w:asciiTheme="minorHAnsi" w:hAnsiTheme="minorHAnsi" w:cstheme="minorHAnsi"/>
          <w:highlight w:val="cyan"/>
        </w:rPr>
        <w:t xml:space="preserve">readers have </w:t>
      </w:r>
      <w:r w:rsidRPr="00D560B0">
        <w:rPr>
          <w:rStyle w:val="Emphasis"/>
          <w:rFonts w:asciiTheme="minorHAnsi" w:hAnsiTheme="minorHAnsi" w:cstheme="minorHAnsi"/>
          <w:highlight w:val="cyan"/>
        </w:rPr>
        <w:t>taken these</w:t>
      </w:r>
      <w:r w:rsidRPr="00D560B0">
        <w:rPr>
          <w:rStyle w:val="Emphasis"/>
          <w:rFonts w:asciiTheme="minorHAnsi" w:hAnsiTheme="minorHAnsi" w:cstheme="minorHAnsi"/>
        </w:rPr>
        <w:t xml:space="preserve"> studies’ </w:t>
      </w:r>
      <w:r w:rsidRPr="00D560B0">
        <w:rPr>
          <w:rStyle w:val="Emphasis"/>
          <w:rFonts w:asciiTheme="minorHAnsi" w:hAnsiTheme="minorHAnsi" w:cstheme="minorHAnsi"/>
          <w:highlight w:val="cyan"/>
        </w:rPr>
        <w:t>findings</w:t>
      </w:r>
      <w:r w:rsidRPr="00D560B0">
        <w:rPr>
          <w:rStyle w:val="StyleUnderline"/>
          <w:rFonts w:asciiTheme="minorHAnsi" w:hAnsiTheme="minorHAnsi" w:cstheme="minorHAnsi"/>
          <w:highlight w:val="cyan"/>
        </w:rPr>
        <w:t xml:space="preserve"> to </w:t>
      </w:r>
      <w:r w:rsidRPr="00D560B0">
        <w:rPr>
          <w:rStyle w:val="Emphasis"/>
          <w:rFonts w:asciiTheme="minorHAnsi" w:hAnsiTheme="minorHAnsi" w:cstheme="minorHAnsi"/>
          <w:highlight w:val="cyan"/>
        </w:rPr>
        <w:t>this conclusion</w:t>
      </w:r>
      <w:r w:rsidRPr="00D560B0">
        <w:rPr>
          <w:rFonts w:asciiTheme="minorHAnsi" w:hAnsiTheme="minorHAnsi" w:cstheme="minorHAnsi"/>
        </w:rPr>
        <w:t>.</w:t>
      </w:r>
    </w:p>
    <w:p w14:paraId="7A6FDAC1"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Finally, this paper makes two broader points about market power. First, </w:t>
      </w:r>
      <w:r w:rsidRPr="00D560B0">
        <w:rPr>
          <w:rStyle w:val="StyleUnderline"/>
          <w:rFonts w:asciiTheme="minorHAnsi" w:hAnsiTheme="minorHAnsi" w:cstheme="minorHAnsi"/>
        </w:rPr>
        <w:t xml:space="preserve">market </w:t>
      </w:r>
      <w:r w:rsidRPr="00D560B0">
        <w:rPr>
          <w:rStyle w:val="StyleUnderline"/>
          <w:rFonts w:asciiTheme="minorHAnsi" w:hAnsiTheme="minorHAnsi" w:cstheme="minorHAnsi"/>
          <w:highlight w:val="cyan"/>
        </w:rPr>
        <w:t xml:space="preserve">concentration is </w:t>
      </w:r>
      <w:r w:rsidRPr="00D560B0">
        <w:rPr>
          <w:rStyle w:val="Emphasis"/>
          <w:rFonts w:asciiTheme="minorHAnsi" w:hAnsiTheme="minorHAnsi" w:cstheme="minorHAnsi"/>
          <w:highlight w:val="cyan"/>
        </w:rPr>
        <w:t>not the only source of</w:t>
      </w:r>
      <w:r w:rsidRPr="00D560B0">
        <w:rPr>
          <w:rStyle w:val="Emphasis"/>
          <w:rFonts w:asciiTheme="minorHAnsi" w:hAnsiTheme="minorHAnsi" w:cstheme="minorHAnsi"/>
        </w:rPr>
        <w:t xml:space="preserve"> power</w:t>
      </w:r>
      <w:r w:rsidRPr="00D560B0">
        <w:rPr>
          <w:rStyle w:val="StyleUnderline"/>
          <w:rFonts w:asciiTheme="minorHAnsi" w:hAnsiTheme="minorHAnsi" w:cstheme="minorHAnsi"/>
        </w:rPr>
        <w:t xml:space="preserve">—particularly </w:t>
      </w:r>
      <w:r w:rsidRPr="00D560B0">
        <w:rPr>
          <w:rStyle w:val="Emphasis"/>
          <w:rFonts w:asciiTheme="minorHAnsi" w:hAnsiTheme="minorHAnsi" w:cstheme="minorHAnsi"/>
          <w:highlight w:val="cyan"/>
        </w:rPr>
        <w:t>employer power</w:t>
      </w:r>
      <w:r w:rsidRPr="00D560B0">
        <w:rPr>
          <w:rStyle w:val="StyleUnderline"/>
          <w:rFonts w:asciiTheme="minorHAnsi" w:hAnsiTheme="minorHAnsi" w:cstheme="minorHAnsi"/>
        </w:rPr>
        <w:t>—</w:t>
      </w:r>
      <w:r w:rsidRPr="00D560B0">
        <w:rPr>
          <w:rStyle w:val="Emphasis"/>
          <w:rFonts w:asciiTheme="minorHAnsi" w:hAnsiTheme="minorHAnsi" w:cstheme="minorHAnsi"/>
        </w:rPr>
        <w:t>in markets</w:t>
      </w:r>
      <w:r w:rsidRPr="00D560B0">
        <w:rPr>
          <w:rFonts w:asciiTheme="minorHAnsi" w:hAnsiTheme="minorHAnsi" w:cstheme="minorHAnsi"/>
        </w:rPr>
        <w:t>. Second, even unchanged employer power (like that conferred by market concentration) can play a role in growing wage suppression and inequality if it is accompanied by a collapse of workers’ market power. The new literature on market concentration tells us a lot about employer power, but further exploration of what has happened to workers’ market power remains a key research agenda.</w:t>
      </w:r>
    </w:p>
    <w:p w14:paraId="30281015" w14:textId="77777777" w:rsidR="00181935" w:rsidRPr="00D560B0" w:rsidRDefault="00181935" w:rsidP="00181935">
      <w:pPr>
        <w:rPr>
          <w:rStyle w:val="StyleUnderline"/>
          <w:rFonts w:asciiTheme="minorHAnsi" w:hAnsiTheme="minorHAnsi" w:cstheme="minorHAnsi"/>
        </w:rPr>
      </w:pPr>
      <w:r w:rsidRPr="00D560B0">
        <w:rPr>
          <w:rStyle w:val="StyleUnderline"/>
          <w:rFonts w:asciiTheme="minorHAnsi" w:hAnsiTheme="minorHAnsi" w:cstheme="minorHAnsi"/>
          <w:highlight w:val="cyan"/>
        </w:rPr>
        <w:t>This</w:t>
      </w:r>
      <w:r w:rsidRPr="00D560B0">
        <w:rPr>
          <w:rStyle w:val="StyleUnderline"/>
          <w:rFonts w:asciiTheme="minorHAnsi" w:hAnsiTheme="minorHAnsi" w:cstheme="minorHAnsi"/>
        </w:rPr>
        <w:t xml:space="preserve"> paper </w:t>
      </w:r>
      <w:r w:rsidRPr="00D560B0">
        <w:rPr>
          <w:rStyle w:val="StyleUnderline"/>
          <w:rFonts w:asciiTheme="minorHAnsi" w:hAnsiTheme="minorHAnsi" w:cstheme="minorHAnsi"/>
          <w:highlight w:val="cyan"/>
        </w:rPr>
        <w:t>highlights the need to tackle</w:t>
      </w:r>
      <w:r w:rsidRPr="00D560B0">
        <w:rPr>
          <w:rStyle w:val="StyleUnderline"/>
          <w:rFonts w:asciiTheme="minorHAnsi" w:hAnsiTheme="minorHAnsi" w:cstheme="minorHAnsi"/>
        </w:rPr>
        <w:t xml:space="preserve"> sluggish wage growth and rising </w:t>
      </w:r>
      <w:r w:rsidRPr="00D560B0">
        <w:rPr>
          <w:rStyle w:val="StyleUnderline"/>
          <w:rFonts w:asciiTheme="minorHAnsi" w:hAnsiTheme="minorHAnsi" w:cstheme="minorHAnsi"/>
          <w:highlight w:val="cyan"/>
        </w:rPr>
        <w:t>inequality with</w:t>
      </w:r>
      <w:r w:rsidRPr="00D560B0">
        <w:rPr>
          <w:rFonts w:asciiTheme="minorHAnsi" w:hAnsiTheme="minorHAnsi" w:cstheme="minorHAnsi"/>
        </w:rPr>
        <w:t xml:space="preserve"> a broad menu of </w:t>
      </w:r>
      <w:r w:rsidRPr="00D560B0">
        <w:rPr>
          <w:rStyle w:val="StyleUnderline"/>
          <w:rFonts w:asciiTheme="minorHAnsi" w:hAnsiTheme="minorHAnsi" w:cstheme="minorHAnsi"/>
        </w:rPr>
        <w:t xml:space="preserve">policy </w:t>
      </w:r>
      <w:r w:rsidRPr="00D560B0">
        <w:rPr>
          <w:rStyle w:val="StyleUnderline"/>
          <w:rFonts w:asciiTheme="minorHAnsi" w:hAnsiTheme="minorHAnsi" w:cstheme="minorHAnsi"/>
          <w:highlight w:val="cyan"/>
        </w:rPr>
        <w:t>interventions that go</w:t>
      </w:r>
      <w:r w:rsidRPr="00D560B0">
        <w:rPr>
          <w:rFonts w:asciiTheme="minorHAnsi" w:hAnsiTheme="minorHAnsi" w:cstheme="minorHAnsi"/>
          <w:highlight w:val="cyan"/>
        </w:rPr>
        <w:t xml:space="preserve"> </w:t>
      </w:r>
      <w:r w:rsidRPr="00D560B0">
        <w:rPr>
          <w:rStyle w:val="Emphasis"/>
          <w:rFonts w:asciiTheme="minorHAnsi" w:hAnsiTheme="minorHAnsi" w:cstheme="minorHAnsi"/>
          <w:sz w:val="32"/>
          <w:szCs w:val="32"/>
          <w:highlight w:val="cyan"/>
        </w:rPr>
        <w:t>beyond</w:t>
      </w:r>
      <w:r w:rsidRPr="00D560B0">
        <w:rPr>
          <w:rStyle w:val="StyleUnderline"/>
          <w:rFonts w:asciiTheme="minorHAnsi" w:hAnsiTheme="minorHAnsi" w:cstheme="minorHAnsi"/>
        </w:rPr>
        <w:t xml:space="preserve"> those provided by competitive models</w:t>
      </w:r>
      <w:r w:rsidRPr="00D560B0">
        <w:rPr>
          <w:rFonts w:asciiTheme="minorHAnsi" w:hAnsiTheme="minorHAnsi" w:cstheme="minorHAnsi"/>
        </w:rPr>
        <w:t xml:space="preserve"> to focus on employer and worker power, </w:t>
      </w:r>
      <w:r w:rsidRPr="00D560B0">
        <w:rPr>
          <w:rStyle w:val="StyleUnderline"/>
          <w:rFonts w:asciiTheme="minorHAnsi" w:hAnsiTheme="minorHAnsi" w:cstheme="minorHAnsi"/>
        </w:rPr>
        <w:t>and</w:t>
      </w:r>
      <w:r w:rsidRPr="00D560B0">
        <w:rPr>
          <w:rFonts w:asciiTheme="minorHAnsi" w:hAnsiTheme="minorHAnsi" w:cstheme="minorHAnsi"/>
        </w:rPr>
        <w:t xml:space="preserve"> even beyond </w:t>
      </w:r>
      <w:r w:rsidRPr="00D560B0">
        <w:rPr>
          <w:rStyle w:val="StyleUnderline"/>
          <w:rFonts w:asciiTheme="minorHAnsi" w:hAnsiTheme="minorHAnsi" w:cstheme="minorHAnsi"/>
        </w:rPr>
        <w:t xml:space="preserve">the </w:t>
      </w:r>
      <w:r w:rsidRPr="00D560B0">
        <w:rPr>
          <w:rStyle w:val="Emphasis"/>
          <w:rFonts w:asciiTheme="minorHAnsi" w:hAnsiTheme="minorHAnsi" w:cstheme="minorHAnsi"/>
          <w:sz w:val="32"/>
          <w:szCs w:val="32"/>
          <w:highlight w:val="cyan"/>
        </w:rPr>
        <w:t>antitrust</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agenda</w:t>
      </w:r>
      <w:r w:rsidRPr="00D560B0">
        <w:rPr>
          <w:rStyle w:val="StyleUnderline"/>
          <w:rFonts w:asciiTheme="minorHAnsi" w:hAnsiTheme="minorHAnsi" w:cstheme="minorHAnsi"/>
        </w:rPr>
        <w:t xml:space="preserve"> suggested by focusing </w:t>
      </w:r>
      <w:r w:rsidRPr="00D560B0">
        <w:rPr>
          <w:rStyle w:val="Emphasis"/>
          <w:rFonts w:asciiTheme="minorHAnsi" w:hAnsiTheme="minorHAnsi" w:cstheme="minorHAnsi"/>
        </w:rPr>
        <w:t>exclusively on market concentration</w:t>
      </w:r>
      <w:r w:rsidRPr="00D560B0">
        <w:rPr>
          <w:rStyle w:val="StyleUnderline"/>
          <w:rFonts w:asciiTheme="minorHAnsi" w:hAnsiTheme="minorHAnsi" w:cstheme="minorHAnsi"/>
        </w:rPr>
        <w:t>.</w:t>
      </w:r>
    </w:p>
    <w:p w14:paraId="0BFDB3BF"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Following are our key conclusions:</w:t>
      </w:r>
    </w:p>
    <w:p w14:paraId="1EE5701E" w14:textId="77777777" w:rsidR="00181935" w:rsidRPr="00D560B0" w:rsidRDefault="00181935" w:rsidP="00181935">
      <w:pPr>
        <w:rPr>
          <w:rFonts w:asciiTheme="minorHAnsi" w:hAnsiTheme="minorHAnsi" w:cstheme="minorHAnsi"/>
        </w:rPr>
      </w:pPr>
      <w:r w:rsidRPr="00D560B0">
        <w:rPr>
          <w:rStyle w:val="StyleUnderline"/>
          <w:rFonts w:asciiTheme="minorHAnsi" w:hAnsiTheme="minorHAnsi" w:cstheme="minorHAnsi"/>
        </w:rPr>
        <w:t xml:space="preserve">Labor </w:t>
      </w:r>
      <w:r w:rsidRPr="00D560B0">
        <w:rPr>
          <w:rStyle w:val="StyleUnderline"/>
          <w:rFonts w:asciiTheme="minorHAnsi" w:hAnsiTheme="minorHAnsi" w:cstheme="minorHAnsi"/>
          <w:highlight w:val="cyan"/>
        </w:rPr>
        <w:t>market concentration</w:t>
      </w:r>
      <w:r w:rsidRPr="00D560B0">
        <w:rPr>
          <w:rStyle w:val="StyleUnderline"/>
          <w:rFonts w:asciiTheme="minorHAnsi" w:hAnsiTheme="minorHAnsi" w:cstheme="minorHAnsi"/>
        </w:rPr>
        <w:t xml:space="preserve"> is negatively correlated with wages, but the </w:t>
      </w:r>
      <w:r w:rsidRPr="00D560B0">
        <w:rPr>
          <w:rStyle w:val="Emphasis"/>
          <w:rFonts w:asciiTheme="minorHAnsi" w:hAnsiTheme="minorHAnsi" w:cstheme="minorHAnsi"/>
        </w:rPr>
        <w:t>scope of it</w:t>
      </w:r>
      <w:r w:rsidRPr="00D560B0">
        <w:rPr>
          <w:rStyle w:val="Emphasis"/>
          <w:rFonts w:asciiTheme="minorHAnsi" w:hAnsiTheme="minorHAnsi" w:cstheme="minorHAnsi"/>
          <w:highlight w:val="cyan"/>
        </w:rPr>
        <w:t>s</w:t>
      </w:r>
      <w:r w:rsidRPr="00D560B0">
        <w:rPr>
          <w:rStyle w:val="Emphasis"/>
          <w:rFonts w:asciiTheme="minorHAnsi" w:hAnsiTheme="minorHAnsi" w:cstheme="minorHAnsi"/>
        </w:rPr>
        <w:t xml:space="preserve"> </w:t>
      </w:r>
      <w:r w:rsidRPr="00D560B0">
        <w:rPr>
          <w:rStyle w:val="Emphasis"/>
          <w:rFonts w:asciiTheme="minorHAnsi" w:hAnsiTheme="minorHAnsi" w:cstheme="minorHAnsi"/>
          <w:highlight w:val="cyan"/>
        </w:rPr>
        <w:t>downward pressure on wages</w:t>
      </w:r>
      <w:r w:rsidRPr="00D560B0">
        <w:rPr>
          <w:rStyle w:val="StyleUnderline"/>
          <w:rFonts w:asciiTheme="minorHAnsi" w:hAnsiTheme="minorHAnsi" w:cstheme="minorHAnsi"/>
          <w:highlight w:val="cyan"/>
        </w:rPr>
        <w:t xml:space="preserve"> is </w:t>
      </w:r>
      <w:r w:rsidRPr="00D560B0">
        <w:rPr>
          <w:rStyle w:val="Emphasis"/>
          <w:rFonts w:asciiTheme="minorHAnsi" w:hAnsiTheme="minorHAnsi" w:cstheme="minorHAnsi"/>
          <w:highlight w:val="cyan"/>
        </w:rPr>
        <w:t>limited</w:t>
      </w:r>
      <w:r w:rsidRPr="00D560B0">
        <w:rPr>
          <w:rFonts w:asciiTheme="minorHAnsi" w:hAnsiTheme="minorHAnsi" w:cstheme="minorHAnsi"/>
        </w:rPr>
        <w:t>.</w:t>
      </w:r>
    </w:p>
    <w:p w14:paraId="630AFE8C"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New research shows that </w:t>
      </w:r>
      <w:r w:rsidRPr="00D560B0">
        <w:rPr>
          <w:rStyle w:val="StyleUnderline"/>
          <w:rFonts w:asciiTheme="minorHAnsi" w:hAnsiTheme="minorHAnsi" w:cstheme="minorHAnsi"/>
        </w:rPr>
        <w:t xml:space="preserve">labor market concentration is negatively correlated with wages. However, </w:t>
      </w:r>
      <w:r w:rsidRPr="00D560B0">
        <w:rPr>
          <w:rStyle w:val="StyleUnderline"/>
          <w:rFonts w:asciiTheme="minorHAnsi" w:hAnsiTheme="minorHAnsi" w:cstheme="minorHAnsi"/>
          <w:highlight w:val="cyan"/>
        </w:rPr>
        <w:t>the effect</w:t>
      </w:r>
      <w:r w:rsidRPr="00D560B0">
        <w:rPr>
          <w:rStyle w:val="StyleUnderline"/>
          <w:rFonts w:asciiTheme="minorHAnsi" w:hAnsiTheme="minorHAnsi" w:cstheme="minorHAnsi"/>
        </w:rPr>
        <w:t xml:space="preserve"> of labor market concentration </w:t>
      </w:r>
      <w:r w:rsidRPr="00D560B0">
        <w:rPr>
          <w:rStyle w:val="StyleUnderline"/>
          <w:rFonts w:asciiTheme="minorHAnsi" w:hAnsiTheme="minorHAnsi" w:cstheme="minorHAnsi"/>
          <w:highlight w:val="cyan"/>
        </w:rPr>
        <w:t>is</w:t>
      </w:r>
      <w:r w:rsidRPr="00D560B0">
        <w:rPr>
          <w:rStyle w:val="StyleUnderline"/>
          <w:rFonts w:asciiTheme="minorHAnsi" w:hAnsiTheme="minorHAnsi" w:cstheme="minorHAnsi"/>
        </w:rPr>
        <w:t xml:space="preserve"> </w:t>
      </w:r>
      <w:r w:rsidRPr="00D560B0">
        <w:rPr>
          <w:rStyle w:val="Emphasis"/>
          <w:rFonts w:asciiTheme="minorHAnsi" w:hAnsiTheme="minorHAnsi" w:cstheme="minorHAnsi"/>
          <w:highlight w:val="cyan"/>
        </w:rPr>
        <w:t>comparatively modest</w:t>
      </w:r>
      <w:r w:rsidRPr="00D560B0">
        <w:rPr>
          <w:rFonts w:asciiTheme="minorHAnsi" w:hAnsiTheme="minorHAnsi" w:cstheme="minorHAnsi"/>
        </w:rPr>
        <w:t xml:space="preserve"> </w:t>
      </w:r>
      <w:r w:rsidRPr="00D560B0">
        <w:rPr>
          <w:rStyle w:val="StyleUnderline"/>
          <w:rFonts w:asciiTheme="minorHAnsi" w:hAnsiTheme="minorHAnsi" w:cstheme="minorHAnsi"/>
        </w:rPr>
        <w:t>when scaled against</w:t>
      </w:r>
      <w:r w:rsidRPr="00D560B0">
        <w:rPr>
          <w:rFonts w:asciiTheme="minorHAnsi" w:hAnsiTheme="minorHAnsi" w:cstheme="minorHAnsi"/>
        </w:rPr>
        <w:t xml:space="preserve"> what we consider the most significant wage trend in recent decades: the growing gap between typical (median) workers’ pay and </w:t>
      </w:r>
      <w:r w:rsidRPr="00D560B0">
        <w:rPr>
          <w:rStyle w:val="StyleUnderline"/>
          <w:rFonts w:asciiTheme="minorHAnsi" w:hAnsiTheme="minorHAnsi" w:cstheme="minorHAnsi"/>
        </w:rPr>
        <w:t>productivity</w:t>
      </w:r>
      <w:r w:rsidRPr="00D560B0">
        <w:rPr>
          <w:rFonts w:asciiTheme="minorHAnsi" w:hAnsiTheme="minorHAnsi" w:cstheme="minorHAnsi"/>
        </w:rPr>
        <w:t>.</w:t>
      </w:r>
    </w:p>
    <w:p w14:paraId="37D41DEC"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The new literature on market concentration has not yet provided concrete empirical estimates of a key labor market trend of recent decades—rising compensation inequality. This should be a priority for this research agenda in the future.</w:t>
      </w:r>
    </w:p>
    <w:p w14:paraId="5F8CB123" w14:textId="77777777" w:rsidR="00181935" w:rsidRPr="00D560B0" w:rsidRDefault="00181935" w:rsidP="00181935">
      <w:pPr>
        <w:rPr>
          <w:rStyle w:val="StyleUnderline"/>
          <w:rFonts w:asciiTheme="minorHAnsi" w:hAnsiTheme="minorHAnsi" w:cstheme="minorHAnsi"/>
        </w:rPr>
      </w:pPr>
      <w:r w:rsidRPr="00D560B0">
        <w:rPr>
          <w:rFonts w:asciiTheme="minorHAnsi" w:hAnsiTheme="minorHAnsi" w:cstheme="minorHAnsi"/>
        </w:rPr>
        <w:t xml:space="preserve">The new concentration literature does allow us to estimate the effect of market concentration on the share of overall income claimed by labor compensation. These estimates suggest that </w:t>
      </w:r>
      <w:r w:rsidRPr="00D560B0">
        <w:rPr>
          <w:rStyle w:val="StyleUnderline"/>
          <w:rFonts w:asciiTheme="minorHAnsi" w:hAnsiTheme="minorHAnsi" w:cstheme="minorHAnsi"/>
          <w:highlight w:val="cyan"/>
        </w:rPr>
        <w:t xml:space="preserve">concentration has </w:t>
      </w:r>
      <w:r w:rsidRPr="00D560B0">
        <w:rPr>
          <w:rStyle w:val="Emphasis"/>
          <w:rFonts w:asciiTheme="minorHAnsi" w:hAnsiTheme="minorHAnsi" w:cstheme="minorHAnsi"/>
          <w:highlight w:val="cyan"/>
        </w:rPr>
        <w:t>not risen enough</w:t>
      </w:r>
      <w:r w:rsidRPr="00D560B0">
        <w:rPr>
          <w:rStyle w:val="StyleUnderline"/>
          <w:rFonts w:asciiTheme="minorHAnsi" w:hAnsiTheme="minorHAnsi" w:cstheme="minorHAnsi"/>
          <w:highlight w:val="cyan"/>
        </w:rPr>
        <w:t xml:space="preserve">, </w:t>
      </w:r>
      <w:r w:rsidRPr="00D560B0">
        <w:rPr>
          <w:rStyle w:val="Emphasis"/>
          <w:rFonts w:asciiTheme="minorHAnsi" w:hAnsiTheme="minorHAnsi" w:cstheme="minorHAnsi"/>
          <w:highlight w:val="cyan"/>
        </w:rPr>
        <w:t>nor</w:t>
      </w:r>
      <w:r w:rsidRPr="00D560B0">
        <w:rPr>
          <w:rStyle w:val="StyleUnderline"/>
          <w:rFonts w:asciiTheme="minorHAnsi" w:hAnsiTheme="minorHAnsi" w:cstheme="minorHAnsi"/>
          <w:highlight w:val="cyan"/>
        </w:rPr>
        <w:t xml:space="preserve"> is its effect</w:t>
      </w:r>
      <w:r w:rsidRPr="00D560B0">
        <w:rPr>
          <w:rStyle w:val="StyleUnderline"/>
          <w:rFonts w:asciiTheme="minorHAnsi" w:hAnsiTheme="minorHAnsi" w:cstheme="minorHAnsi"/>
        </w:rPr>
        <w:t xml:space="preserve"> on labor’s share of income </w:t>
      </w:r>
      <w:r w:rsidRPr="00D560B0">
        <w:rPr>
          <w:rStyle w:val="Emphasis"/>
          <w:rFonts w:asciiTheme="minorHAnsi" w:hAnsiTheme="minorHAnsi" w:cstheme="minorHAnsi"/>
          <w:highlight w:val="cyan"/>
        </w:rPr>
        <w:t>strong enough</w:t>
      </w:r>
      <w:r w:rsidRPr="00D560B0">
        <w:rPr>
          <w:rStyle w:val="StyleUnderline"/>
          <w:rFonts w:asciiTheme="minorHAnsi" w:hAnsiTheme="minorHAnsi" w:cstheme="minorHAnsi"/>
          <w:highlight w:val="cyan"/>
        </w:rPr>
        <w:t xml:space="preserve">, to </w:t>
      </w:r>
      <w:r w:rsidRPr="00D560B0">
        <w:rPr>
          <w:rStyle w:val="Emphasis"/>
          <w:rFonts w:asciiTheme="minorHAnsi" w:hAnsiTheme="minorHAnsi" w:cstheme="minorHAnsi"/>
          <w:highlight w:val="cyan"/>
        </w:rPr>
        <w:t>account</w:t>
      </w:r>
      <w:r w:rsidRPr="00D560B0">
        <w:rPr>
          <w:rFonts w:asciiTheme="minorHAnsi" w:hAnsiTheme="minorHAnsi" w:cstheme="minorHAnsi"/>
        </w:rPr>
        <w:t xml:space="preserve"> by </w:t>
      </w:r>
      <w:r w:rsidRPr="00D560B0">
        <w:rPr>
          <w:rFonts w:asciiTheme="minorHAnsi" w:hAnsiTheme="minorHAnsi" w:cstheme="minorHAnsi"/>
          <w:highlight w:val="cyan"/>
        </w:rPr>
        <w:t xml:space="preserve">itself </w:t>
      </w:r>
      <w:r w:rsidRPr="00D560B0">
        <w:rPr>
          <w:rStyle w:val="StyleUnderline"/>
          <w:rFonts w:asciiTheme="minorHAnsi" w:hAnsiTheme="minorHAnsi" w:cstheme="minorHAnsi"/>
          <w:highlight w:val="cyan"/>
        </w:rPr>
        <w:t xml:space="preserve">for an </w:t>
      </w:r>
      <w:r w:rsidRPr="00D560B0">
        <w:rPr>
          <w:rStyle w:val="Emphasis"/>
          <w:rFonts w:asciiTheme="minorHAnsi" w:hAnsiTheme="minorHAnsi" w:cstheme="minorHAnsi"/>
          <w:highlight w:val="cyan"/>
        </w:rPr>
        <w:t>economically important share</w:t>
      </w:r>
      <w:r w:rsidRPr="00D560B0">
        <w:rPr>
          <w:rStyle w:val="StyleUnderline"/>
          <w:rFonts w:asciiTheme="minorHAnsi" w:hAnsiTheme="minorHAnsi" w:cstheme="minorHAnsi"/>
        </w:rPr>
        <w:t xml:space="preserve"> of the </w:t>
      </w:r>
      <w:r w:rsidRPr="00D560B0">
        <w:rPr>
          <w:rStyle w:val="Emphasis"/>
          <w:rFonts w:asciiTheme="minorHAnsi" w:hAnsiTheme="minorHAnsi" w:cstheme="minorHAnsi"/>
        </w:rPr>
        <w:t>divergence</w:t>
      </w:r>
      <w:r w:rsidRPr="00D560B0">
        <w:rPr>
          <w:rStyle w:val="StyleUnderline"/>
          <w:rFonts w:asciiTheme="minorHAnsi" w:hAnsiTheme="minorHAnsi" w:cstheme="minorHAnsi"/>
        </w:rPr>
        <w:t xml:space="preserve"> between</w:t>
      </w:r>
      <w:r w:rsidRPr="00D560B0">
        <w:rPr>
          <w:rFonts w:asciiTheme="minorHAnsi" w:hAnsiTheme="minorHAnsi" w:cstheme="minorHAnsi"/>
        </w:rPr>
        <w:t xml:space="preserve"> economywide </w:t>
      </w:r>
      <w:r w:rsidRPr="00D560B0">
        <w:rPr>
          <w:rStyle w:val="StyleUnderline"/>
          <w:rFonts w:asciiTheme="minorHAnsi" w:hAnsiTheme="minorHAnsi" w:cstheme="minorHAnsi"/>
        </w:rPr>
        <w:t>productivity and the typical worker’s pay in recent decades.</w:t>
      </w:r>
    </w:p>
    <w:p w14:paraId="337473B7" w14:textId="77777777" w:rsidR="00181935" w:rsidRPr="00D560B0" w:rsidRDefault="00181935" w:rsidP="00181935">
      <w:pPr>
        <w:rPr>
          <w:rFonts w:asciiTheme="minorHAnsi" w:hAnsiTheme="minorHAnsi" w:cstheme="minorHAnsi"/>
        </w:rPr>
      </w:pPr>
      <w:r w:rsidRPr="00D560B0">
        <w:rPr>
          <w:rStyle w:val="StyleUnderline"/>
          <w:rFonts w:asciiTheme="minorHAnsi" w:hAnsiTheme="minorHAnsi" w:cstheme="minorHAnsi"/>
        </w:rPr>
        <w:t xml:space="preserve">The </w:t>
      </w:r>
      <w:r w:rsidRPr="00D560B0">
        <w:rPr>
          <w:rStyle w:val="Emphasis"/>
          <w:rFonts w:asciiTheme="minorHAnsi" w:hAnsiTheme="minorHAnsi" w:cstheme="minorHAnsi"/>
        </w:rPr>
        <w:t xml:space="preserve">new </w:t>
      </w:r>
      <w:r w:rsidRPr="00D560B0">
        <w:rPr>
          <w:rStyle w:val="Emphasis"/>
          <w:rFonts w:asciiTheme="minorHAnsi" w:hAnsiTheme="minorHAnsi" w:cstheme="minorHAnsi"/>
          <w:highlight w:val="cyan"/>
        </w:rPr>
        <w:t>research</w:t>
      </w:r>
      <w:r w:rsidRPr="00D560B0">
        <w:rPr>
          <w:rStyle w:val="StyleUnderline"/>
          <w:rFonts w:asciiTheme="minorHAnsi" w:hAnsiTheme="minorHAnsi" w:cstheme="minorHAnsi"/>
        </w:rPr>
        <w:t xml:space="preserve"> on labor market concentration </w:t>
      </w:r>
      <w:r w:rsidRPr="00D560B0">
        <w:rPr>
          <w:rStyle w:val="StyleUnderline"/>
          <w:rFonts w:asciiTheme="minorHAnsi" w:hAnsiTheme="minorHAnsi" w:cstheme="minorHAnsi"/>
          <w:highlight w:val="cyan"/>
        </w:rPr>
        <w:t>implies that</w:t>
      </w:r>
      <w:r w:rsidRPr="00D560B0">
        <w:rPr>
          <w:rStyle w:val="StyleUnderline"/>
          <w:rFonts w:asciiTheme="minorHAnsi" w:hAnsiTheme="minorHAnsi" w:cstheme="minorHAnsi"/>
        </w:rPr>
        <w:t xml:space="preserve"> this </w:t>
      </w:r>
      <w:r w:rsidRPr="00D560B0">
        <w:rPr>
          <w:rStyle w:val="StyleUnderline"/>
          <w:rFonts w:asciiTheme="minorHAnsi" w:hAnsiTheme="minorHAnsi" w:cstheme="minorHAnsi"/>
          <w:highlight w:val="cyan"/>
        </w:rPr>
        <w:t>concentration reduced wage growth by</w:t>
      </w:r>
      <w:r w:rsidRPr="00D560B0">
        <w:rPr>
          <w:rStyle w:val="StyleUnderline"/>
          <w:rFonts w:asciiTheme="minorHAnsi" w:hAnsiTheme="minorHAnsi" w:cstheme="minorHAnsi"/>
        </w:rPr>
        <w:t xml:space="preserve"> roughly </w:t>
      </w:r>
      <w:r w:rsidRPr="00D560B0">
        <w:rPr>
          <w:rStyle w:val="Emphasis"/>
          <w:rFonts w:asciiTheme="minorHAnsi" w:hAnsiTheme="minorHAnsi" w:cstheme="minorHAnsi"/>
          <w:sz w:val="40"/>
          <w:szCs w:val="40"/>
        </w:rPr>
        <w:t>0</w:t>
      </w:r>
      <w:r w:rsidRPr="00D560B0">
        <w:rPr>
          <w:rStyle w:val="Emphasis"/>
          <w:rFonts w:asciiTheme="minorHAnsi" w:hAnsiTheme="minorHAnsi" w:cstheme="minorHAnsi"/>
          <w:sz w:val="40"/>
          <w:szCs w:val="40"/>
          <w:highlight w:val="cyan"/>
        </w:rPr>
        <w:t>.03 percent</w:t>
      </w:r>
      <w:r w:rsidRPr="00D560B0">
        <w:rPr>
          <w:rFonts w:asciiTheme="minorHAnsi" w:hAnsiTheme="minorHAnsi" w:cstheme="minorHAnsi"/>
          <w:sz w:val="40"/>
          <w:szCs w:val="40"/>
        </w:rPr>
        <w:t xml:space="preserve"> </w:t>
      </w:r>
      <w:r w:rsidRPr="00D560B0">
        <w:rPr>
          <w:rFonts w:asciiTheme="minorHAnsi" w:hAnsiTheme="minorHAnsi" w:cstheme="minorHAnsi"/>
        </w:rPr>
        <w:t xml:space="preserve">annually between 1979 and 2014, </w:t>
      </w:r>
      <w:r w:rsidRPr="00D560B0">
        <w:rPr>
          <w:rStyle w:val="StyleUnderline"/>
          <w:rFonts w:asciiTheme="minorHAnsi" w:hAnsiTheme="minorHAnsi" w:cstheme="minorHAnsi"/>
        </w:rPr>
        <w:t xml:space="preserve">a decline </w:t>
      </w:r>
      <w:r w:rsidRPr="00D560B0">
        <w:rPr>
          <w:rStyle w:val="StyleUnderline"/>
          <w:rFonts w:asciiTheme="minorHAnsi" w:hAnsiTheme="minorHAnsi" w:cstheme="minorHAnsi"/>
          <w:highlight w:val="cyan"/>
        </w:rPr>
        <w:t>that would explain</w:t>
      </w:r>
      <w:r w:rsidRPr="00D560B0">
        <w:rPr>
          <w:rStyle w:val="StyleUnderline"/>
          <w:rFonts w:asciiTheme="minorHAnsi" w:hAnsiTheme="minorHAnsi" w:cstheme="minorHAnsi"/>
        </w:rPr>
        <w:t xml:space="preserve"> about </w:t>
      </w:r>
      <w:r w:rsidRPr="00D560B0">
        <w:rPr>
          <w:rStyle w:val="Emphasis"/>
          <w:rFonts w:asciiTheme="minorHAnsi" w:hAnsiTheme="minorHAnsi" w:cstheme="minorHAnsi"/>
          <w:sz w:val="28"/>
          <w:szCs w:val="28"/>
          <w:highlight w:val="cyan"/>
        </w:rPr>
        <w:t>3.5 percent</w:t>
      </w:r>
      <w:r w:rsidRPr="00D560B0">
        <w:rPr>
          <w:rStyle w:val="StyleUnderline"/>
          <w:rFonts w:asciiTheme="minorHAnsi" w:hAnsiTheme="minorHAnsi" w:cstheme="minorHAnsi"/>
          <w:sz w:val="28"/>
          <w:szCs w:val="28"/>
          <w:highlight w:val="cyan"/>
        </w:rPr>
        <w:t xml:space="preserve"> </w:t>
      </w:r>
      <w:r w:rsidRPr="00D560B0">
        <w:rPr>
          <w:rStyle w:val="StyleUnderline"/>
          <w:rFonts w:asciiTheme="minorHAnsi" w:hAnsiTheme="minorHAnsi" w:cstheme="minorHAnsi"/>
          <w:highlight w:val="cyan"/>
        </w:rPr>
        <w:t xml:space="preserve">of the </w:t>
      </w:r>
      <w:r w:rsidRPr="00D560B0">
        <w:rPr>
          <w:rStyle w:val="Emphasis"/>
          <w:rFonts w:asciiTheme="minorHAnsi" w:hAnsiTheme="minorHAnsi" w:cstheme="minorHAnsi"/>
          <w:highlight w:val="cyan"/>
        </w:rPr>
        <w:t>total divergence</w:t>
      </w:r>
      <w:r w:rsidRPr="00D560B0">
        <w:rPr>
          <w:rFonts w:asciiTheme="minorHAnsi" w:hAnsiTheme="minorHAnsi" w:cstheme="minorHAnsi"/>
        </w:rPr>
        <w:t xml:space="preserve"> between the median worker’s pay and economywide productivity over the same period.</w:t>
      </w:r>
    </w:p>
    <w:p w14:paraId="158811D1" w14:textId="77777777" w:rsidR="00181935" w:rsidRPr="00D560B0" w:rsidRDefault="00181935" w:rsidP="00181935">
      <w:pPr>
        <w:rPr>
          <w:rStyle w:val="StyleUnderline"/>
          <w:rFonts w:asciiTheme="minorHAnsi" w:hAnsiTheme="minorHAnsi" w:cstheme="minorHAnsi"/>
        </w:rPr>
      </w:pPr>
      <w:r w:rsidRPr="00D560B0">
        <w:rPr>
          <w:rFonts w:asciiTheme="minorHAnsi" w:hAnsiTheme="minorHAnsi" w:cstheme="minorHAnsi"/>
        </w:rPr>
        <w:t xml:space="preserve">One important study shows that the “average” labor market is “highly concentrated.” But differences between measures of concentration of the average labor market and the labor market experienced by the average worker have important implications for how to assess the impact of labor market concentration on long-term wage trends. In other words, </w:t>
      </w:r>
      <w:r w:rsidRPr="00D560B0">
        <w:rPr>
          <w:rStyle w:val="StyleUnderline"/>
          <w:rFonts w:asciiTheme="minorHAnsi" w:hAnsiTheme="minorHAnsi" w:cstheme="minorHAnsi"/>
        </w:rPr>
        <w:t xml:space="preserve">many labor markets suffer from high degrees of concentration, but </w:t>
      </w:r>
      <w:r w:rsidRPr="00D560B0">
        <w:rPr>
          <w:rStyle w:val="StyleUnderline"/>
          <w:rFonts w:asciiTheme="minorHAnsi" w:hAnsiTheme="minorHAnsi" w:cstheme="minorHAnsi"/>
          <w:highlight w:val="cyan"/>
        </w:rPr>
        <w:t xml:space="preserve">most people </w:t>
      </w:r>
      <w:r w:rsidRPr="00D560B0">
        <w:rPr>
          <w:rStyle w:val="Emphasis"/>
          <w:rFonts w:asciiTheme="minorHAnsi" w:hAnsiTheme="minorHAnsi" w:cstheme="minorHAnsi"/>
          <w:highlight w:val="cyan"/>
        </w:rPr>
        <w:t>work in labor markets</w:t>
      </w:r>
      <w:r w:rsidRPr="00D560B0">
        <w:rPr>
          <w:rStyle w:val="StyleUnderline"/>
          <w:rFonts w:asciiTheme="minorHAnsi" w:hAnsiTheme="minorHAnsi" w:cstheme="minorHAnsi"/>
          <w:highlight w:val="cyan"/>
        </w:rPr>
        <w:t xml:space="preserve"> with only </w:t>
      </w:r>
      <w:r w:rsidRPr="00D560B0">
        <w:rPr>
          <w:rStyle w:val="Emphasis"/>
          <w:rFonts w:asciiTheme="minorHAnsi" w:hAnsiTheme="minorHAnsi" w:cstheme="minorHAnsi"/>
          <w:highlight w:val="cyan"/>
        </w:rPr>
        <w:t>low</w:t>
      </w:r>
      <w:r w:rsidRPr="00D560B0">
        <w:rPr>
          <w:rStyle w:val="Emphasis"/>
          <w:rFonts w:asciiTheme="minorHAnsi" w:hAnsiTheme="minorHAnsi" w:cstheme="minorHAnsi"/>
        </w:rPr>
        <w:t xml:space="preserve">-to-moderate </w:t>
      </w:r>
      <w:r w:rsidRPr="00D560B0">
        <w:rPr>
          <w:rStyle w:val="Emphasis"/>
          <w:rFonts w:asciiTheme="minorHAnsi" w:hAnsiTheme="minorHAnsi" w:cstheme="minorHAnsi"/>
          <w:highlight w:val="cyan"/>
        </w:rPr>
        <w:t>degrees</w:t>
      </w:r>
      <w:r w:rsidRPr="00D560B0">
        <w:rPr>
          <w:rStyle w:val="StyleUnderline"/>
          <w:rFonts w:asciiTheme="minorHAnsi" w:hAnsiTheme="minorHAnsi" w:cstheme="minorHAnsi"/>
          <w:highlight w:val="cyan"/>
        </w:rPr>
        <w:t xml:space="preserve"> of </w:t>
      </w:r>
      <w:r w:rsidRPr="00D560B0">
        <w:rPr>
          <w:rStyle w:val="Emphasis"/>
          <w:rFonts w:asciiTheme="minorHAnsi" w:hAnsiTheme="minorHAnsi" w:cstheme="minorHAnsi"/>
          <w:highlight w:val="cyan"/>
        </w:rPr>
        <w:t>concentration</w:t>
      </w:r>
      <w:r w:rsidRPr="00D560B0">
        <w:rPr>
          <w:rStyle w:val="StyleUnderline"/>
          <w:rFonts w:asciiTheme="minorHAnsi" w:hAnsiTheme="minorHAnsi" w:cstheme="minorHAnsi"/>
          <w:highlight w:val="cyan"/>
        </w:rPr>
        <w:t>.</w:t>
      </w:r>
    </w:p>
    <w:p w14:paraId="20204CB4"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Nonetheless, labor market concentration is a particular challenge for rural areas and small cities and towns. This is an important finding for those looking to provide economic help to residents of those areas.</w:t>
      </w:r>
    </w:p>
    <w:p w14:paraId="122B5DB3" w14:textId="77777777" w:rsidR="00181935" w:rsidRPr="00D560B0" w:rsidRDefault="00181935" w:rsidP="00181935">
      <w:pPr>
        <w:pStyle w:val="Heading4"/>
        <w:rPr>
          <w:rFonts w:asciiTheme="minorHAnsi" w:hAnsiTheme="minorHAnsi" w:cstheme="minorHAnsi"/>
        </w:rPr>
      </w:pPr>
      <w:r w:rsidRPr="00D560B0">
        <w:rPr>
          <w:rFonts w:asciiTheme="minorHAnsi" w:hAnsiTheme="minorHAnsi" w:cstheme="minorHAnsi"/>
        </w:rPr>
        <w:t>If employer power is high, it’s because of the minimum wage, union collapse, trade, arbitration agreements, and weak benefits regulation---</w:t>
      </w:r>
      <w:r w:rsidRPr="00D560B0">
        <w:rPr>
          <w:rFonts w:asciiTheme="minorHAnsi" w:hAnsiTheme="minorHAnsi" w:cstheme="minorHAnsi"/>
          <w:u w:val="single"/>
        </w:rPr>
        <w:t>not</w:t>
      </w:r>
      <w:r w:rsidRPr="00D560B0">
        <w:rPr>
          <w:rFonts w:asciiTheme="minorHAnsi" w:hAnsiTheme="minorHAnsi" w:cstheme="minorHAnsi"/>
        </w:rPr>
        <w:t xml:space="preserve"> market concentration. </w:t>
      </w:r>
    </w:p>
    <w:p w14:paraId="24B65A5F" w14:textId="77777777" w:rsidR="00181935" w:rsidRPr="00D560B0" w:rsidRDefault="00181935" w:rsidP="00181935">
      <w:pPr>
        <w:rPr>
          <w:rFonts w:asciiTheme="minorHAnsi" w:hAnsiTheme="minorHAnsi" w:cstheme="minorHAnsi"/>
        </w:rPr>
      </w:pPr>
      <w:r w:rsidRPr="00D560B0">
        <w:rPr>
          <w:rStyle w:val="Style13ptBold"/>
          <w:rFonts w:asciiTheme="minorHAnsi" w:hAnsiTheme="minorHAnsi" w:cstheme="minorHAnsi"/>
        </w:rPr>
        <w:t>Bivens</w:t>
      </w:r>
      <w:r w:rsidRPr="00D560B0">
        <w:rPr>
          <w:rFonts w:asciiTheme="minorHAnsi" w:hAnsiTheme="minorHAnsi" w:cstheme="minorHAnsi"/>
        </w:rPr>
        <w:t xml:space="preserve"> et al. </w:t>
      </w:r>
      <w:r w:rsidRPr="00D560B0">
        <w:rPr>
          <w:rStyle w:val="Style13ptBold"/>
          <w:rFonts w:asciiTheme="minorHAnsi" w:hAnsiTheme="minorHAnsi" w:cstheme="minorHAnsi"/>
        </w:rPr>
        <w:t>18</w:t>
      </w:r>
      <w:r w:rsidRPr="00D560B0">
        <w:rPr>
          <w:rFonts w:asciiTheme="minorHAnsi" w:hAnsiTheme="minorHAnsi" w:cstheme="minorHAnsi"/>
        </w:rPr>
        <w:t xml:space="preserve">, *PhD, director of research at the Economic Policy Institute; **PhD, MA, distinguished fellow at EPI; ***PhD, MSc, EPI’s vice president. (Josh, Lawrence Mishel, and John Schmitt, 4-25-2018, "It’s not just monopoly and monopsony: How market power has affected American wages", </w:t>
      </w:r>
      <w:r w:rsidRPr="00D560B0">
        <w:rPr>
          <w:rFonts w:asciiTheme="minorHAnsi" w:hAnsiTheme="minorHAnsi" w:cstheme="minorHAnsi"/>
          <w:i/>
          <w:iCs/>
        </w:rPr>
        <w:t>Economic Policy Institute</w:t>
      </w:r>
      <w:r w:rsidRPr="00D560B0">
        <w:rPr>
          <w:rFonts w:asciiTheme="minorHAnsi" w:hAnsiTheme="minorHAnsi" w:cstheme="minorHAnsi"/>
        </w:rPr>
        <w:t>, https://www.epi.org/publication/its-not-just-monopoly-and-monopsony-how-market-power-has-affected-american-wages/)</w:t>
      </w:r>
    </w:p>
    <w:p w14:paraId="02B5A6C9" w14:textId="77777777" w:rsidR="00181935" w:rsidRPr="00D560B0" w:rsidRDefault="00181935" w:rsidP="00181935">
      <w:pPr>
        <w:rPr>
          <w:rStyle w:val="Emphasis"/>
          <w:rFonts w:asciiTheme="minorHAnsi" w:hAnsiTheme="minorHAnsi" w:cstheme="minorHAnsi"/>
        </w:rPr>
      </w:pPr>
      <w:r w:rsidRPr="00D560B0">
        <w:rPr>
          <w:rStyle w:val="StyleUnderline"/>
          <w:rFonts w:asciiTheme="minorHAnsi" w:hAnsiTheme="minorHAnsi" w:cstheme="minorHAnsi"/>
        </w:rPr>
        <w:t xml:space="preserve">What if relative employer power has grown </w:t>
      </w:r>
      <w:r w:rsidRPr="00D560B0">
        <w:rPr>
          <w:rStyle w:val="Emphasis"/>
          <w:rFonts w:asciiTheme="minorHAnsi" w:hAnsiTheme="minorHAnsi" w:cstheme="minorHAnsi"/>
          <w:sz w:val="32"/>
          <w:szCs w:val="32"/>
        </w:rPr>
        <w:t>only</w:t>
      </w:r>
      <w:r w:rsidRPr="00D560B0">
        <w:rPr>
          <w:rStyle w:val="StyleUnderline"/>
          <w:rFonts w:asciiTheme="minorHAnsi" w:hAnsiTheme="minorHAnsi" w:cstheme="minorHAnsi"/>
          <w:sz w:val="32"/>
          <w:szCs w:val="32"/>
        </w:rPr>
        <w:t xml:space="preserve"> </w:t>
      </w:r>
      <w:r w:rsidRPr="00D560B0">
        <w:rPr>
          <w:rStyle w:val="StyleUnderline"/>
          <w:rFonts w:asciiTheme="minorHAnsi" w:hAnsiTheme="minorHAnsi" w:cstheme="minorHAnsi"/>
        </w:rPr>
        <w:t xml:space="preserve">because </w:t>
      </w:r>
      <w:r w:rsidRPr="00D560B0">
        <w:rPr>
          <w:rStyle w:val="Emphasis"/>
          <w:rFonts w:asciiTheme="minorHAnsi" w:hAnsiTheme="minorHAnsi" w:cstheme="minorHAnsi"/>
        </w:rPr>
        <w:t>workers’ power</w:t>
      </w:r>
      <w:r w:rsidRPr="00D560B0">
        <w:rPr>
          <w:rStyle w:val="StyleUnderline"/>
          <w:rFonts w:asciiTheme="minorHAnsi" w:hAnsiTheme="minorHAnsi" w:cstheme="minorHAnsi"/>
        </w:rPr>
        <w:t xml:space="preserve"> has been </w:t>
      </w:r>
      <w:r w:rsidRPr="00D560B0">
        <w:rPr>
          <w:rStyle w:val="Emphasis"/>
          <w:rFonts w:asciiTheme="minorHAnsi" w:hAnsiTheme="minorHAnsi" w:cstheme="minorHAnsi"/>
        </w:rPr>
        <w:t>hamstrung by policy?</w:t>
      </w:r>
    </w:p>
    <w:p w14:paraId="0DCC304F" w14:textId="77777777" w:rsidR="00181935" w:rsidRPr="00D560B0" w:rsidRDefault="00181935" w:rsidP="00181935">
      <w:pPr>
        <w:rPr>
          <w:rFonts w:asciiTheme="minorHAnsi" w:hAnsiTheme="minorHAnsi" w:cstheme="minorHAnsi"/>
          <w:sz w:val="16"/>
        </w:rPr>
      </w:pPr>
      <w:r w:rsidRPr="00D560B0">
        <w:rPr>
          <w:rFonts w:asciiTheme="minorHAnsi" w:hAnsiTheme="minorHAnsi" w:cstheme="minorHAnsi"/>
          <w:sz w:val="16"/>
        </w:rPr>
        <w:t>Given that frictions can reduce workers’ ability to find alternative employment, it is no surprise that some employers strive to create such frictions. For example, many firms require that new employees sign noncompete agreements as a condition of employment. If workers believe that these noncompete agreements are enforceable, then their ability to search for better jobs can be restricted, giving firms some degree of monopsony power. Or employers may collude to refrain from poaching one another’s employees. The baldest real-world example of this type of employer collusion surfacing in recent years was the cartel of Silicon Valley employers that agreed to not hire one another’s employees.20</w:t>
      </w:r>
    </w:p>
    <w:p w14:paraId="6D65FE85" w14:textId="77777777" w:rsidR="00181935" w:rsidRPr="00D560B0" w:rsidRDefault="00181935" w:rsidP="00181935">
      <w:pPr>
        <w:rPr>
          <w:rStyle w:val="StyleUnderline"/>
          <w:rFonts w:asciiTheme="minorHAnsi" w:hAnsiTheme="minorHAnsi" w:cstheme="minorHAnsi"/>
        </w:rPr>
      </w:pPr>
      <w:r w:rsidRPr="00D560B0">
        <w:rPr>
          <w:rStyle w:val="StyleUnderline"/>
          <w:rFonts w:asciiTheme="minorHAnsi" w:hAnsiTheme="minorHAnsi" w:cstheme="minorHAnsi"/>
        </w:rPr>
        <w:t>A common assumption</w:t>
      </w:r>
      <w:r w:rsidRPr="00D560B0">
        <w:rPr>
          <w:rFonts w:asciiTheme="minorHAnsi" w:hAnsiTheme="minorHAnsi" w:cstheme="minorHAnsi"/>
          <w:sz w:val="16"/>
        </w:rPr>
        <w:t xml:space="preserve"> uniting analyses of labor market concentration and studies documenting frictions that generate dynamic monopsony power </w:t>
      </w:r>
      <w:r w:rsidRPr="00D560B0">
        <w:rPr>
          <w:rStyle w:val="StyleUnderline"/>
          <w:rFonts w:asciiTheme="minorHAnsi" w:hAnsiTheme="minorHAnsi" w:cstheme="minorHAnsi"/>
        </w:rPr>
        <w:t>is that growing employer power might lie behind American wage trends</w:t>
      </w:r>
      <w:r w:rsidRPr="00D560B0">
        <w:rPr>
          <w:rFonts w:asciiTheme="minorHAnsi" w:hAnsiTheme="minorHAnsi" w:cstheme="minorHAnsi"/>
          <w:sz w:val="16"/>
        </w:rPr>
        <w:t xml:space="preserve">. It seems clear to us </w:t>
      </w:r>
      <w:proofErr w:type="gramStart"/>
      <w:r w:rsidRPr="00D560B0">
        <w:rPr>
          <w:rFonts w:asciiTheme="minorHAnsi" w:hAnsiTheme="minorHAnsi" w:cstheme="minorHAnsi"/>
          <w:sz w:val="16"/>
        </w:rPr>
        <w:t>that employers</w:t>
      </w:r>
      <w:proofErr w:type="gramEnd"/>
      <w:r w:rsidRPr="00D560B0">
        <w:rPr>
          <w:rFonts w:asciiTheme="minorHAnsi" w:hAnsiTheme="minorHAnsi" w:cstheme="minorHAnsi"/>
          <w:sz w:val="16"/>
        </w:rPr>
        <w:t xml:space="preserve"> do wield more relative power vis-à-vis their workers and that this plays a large role in driving wage trends. </w:t>
      </w:r>
      <w:r w:rsidRPr="00D560B0">
        <w:rPr>
          <w:rStyle w:val="StyleUnderline"/>
          <w:rFonts w:asciiTheme="minorHAnsi" w:hAnsiTheme="minorHAnsi" w:cstheme="minorHAnsi"/>
        </w:rPr>
        <w:t xml:space="preserve">But </w:t>
      </w:r>
      <w:r w:rsidRPr="00D560B0">
        <w:rPr>
          <w:rStyle w:val="StyleUnderline"/>
          <w:rFonts w:asciiTheme="minorHAnsi" w:hAnsiTheme="minorHAnsi" w:cstheme="minorHAnsi"/>
          <w:highlight w:val="cyan"/>
        </w:rPr>
        <w:t>this rise in</w:t>
      </w:r>
      <w:r w:rsidRPr="00D560B0">
        <w:rPr>
          <w:rStyle w:val="StyleUnderline"/>
          <w:rFonts w:asciiTheme="minorHAnsi" w:hAnsiTheme="minorHAnsi" w:cstheme="minorHAnsi"/>
        </w:rPr>
        <w:t xml:space="preserve"> the relative </w:t>
      </w:r>
      <w:r w:rsidRPr="00D560B0">
        <w:rPr>
          <w:rStyle w:val="StyleUnderline"/>
          <w:rFonts w:asciiTheme="minorHAnsi" w:hAnsiTheme="minorHAnsi" w:cstheme="minorHAnsi"/>
          <w:highlight w:val="cyan"/>
        </w:rPr>
        <w:t xml:space="preserve">market power of employers might owe </w:t>
      </w:r>
      <w:r w:rsidRPr="00D560B0">
        <w:rPr>
          <w:rStyle w:val="Emphasis"/>
          <w:rFonts w:asciiTheme="minorHAnsi" w:hAnsiTheme="minorHAnsi" w:cstheme="minorHAnsi"/>
          <w:sz w:val="32"/>
          <w:szCs w:val="32"/>
          <w:highlight w:val="cyan"/>
        </w:rPr>
        <w:t>less to</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growing</w:t>
      </w:r>
      <w:r w:rsidRPr="00D560B0">
        <w:rPr>
          <w:rStyle w:val="StyleUnderline"/>
          <w:rFonts w:asciiTheme="minorHAnsi" w:hAnsiTheme="minorHAnsi" w:cstheme="minorHAnsi"/>
        </w:rPr>
        <w:t xml:space="preserve"> </w:t>
      </w:r>
      <w:r w:rsidRPr="00D560B0">
        <w:rPr>
          <w:rStyle w:val="Emphasis"/>
          <w:rFonts w:asciiTheme="minorHAnsi" w:hAnsiTheme="minorHAnsi" w:cstheme="minorHAnsi"/>
          <w:sz w:val="32"/>
          <w:szCs w:val="32"/>
          <w:highlight w:val="cyan"/>
        </w:rPr>
        <w:t>market concentration</w:t>
      </w:r>
      <w:r w:rsidRPr="00D560B0">
        <w:rPr>
          <w:rFonts w:asciiTheme="minorHAnsi" w:hAnsiTheme="minorHAnsi" w:cstheme="minorHAnsi"/>
          <w:sz w:val="16"/>
        </w:rPr>
        <w:t xml:space="preserve"> or labor market frictions </w:t>
      </w:r>
      <w:r w:rsidRPr="00D560B0">
        <w:rPr>
          <w:rStyle w:val="StyleUnderline"/>
          <w:rFonts w:asciiTheme="minorHAnsi" w:hAnsiTheme="minorHAnsi" w:cstheme="minorHAnsi"/>
          <w:highlight w:val="cyan"/>
        </w:rPr>
        <w:t>and</w:t>
      </w:r>
      <w:r w:rsidRPr="00D560B0">
        <w:rPr>
          <w:rStyle w:val="StyleUnderline"/>
          <w:rFonts w:asciiTheme="minorHAnsi" w:hAnsiTheme="minorHAnsi" w:cstheme="minorHAnsi"/>
        </w:rPr>
        <w:t xml:space="preserve"> </w:t>
      </w:r>
      <w:r w:rsidRPr="00D560B0">
        <w:rPr>
          <w:rStyle w:val="Emphasis"/>
          <w:rFonts w:asciiTheme="minorHAnsi" w:hAnsiTheme="minorHAnsi" w:cstheme="minorHAnsi"/>
          <w:sz w:val="28"/>
          <w:szCs w:val="28"/>
          <w:highlight w:val="cyan"/>
        </w:rPr>
        <w:t>more</w:t>
      </w:r>
      <w:r w:rsidRPr="00D560B0">
        <w:rPr>
          <w:rStyle w:val="StyleUnderline"/>
          <w:rFonts w:asciiTheme="minorHAnsi" w:hAnsiTheme="minorHAnsi" w:cstheme="minorHAnsi"/>
          <w:sz w:val="28"/>
          <w:szCs w:val="28"/>
          <w:highlight w:val="cyan"/>
        </w:rPr>
        <w:t xml:space="preserve"> </w:t>
      </w:r>
      <w:r w:rsidRPr="00D560B0">
        <w:rPr>
          <w:rStyle w:val="StyleUnderline"/>
          <w:rFonts w:asciiTheme="minorHAnsi" w:hAnsiTheme="minorHAnsi" w:cstheme="minorHAnsi"/>
          <w:highlight w:val="cyan"/>
        </w:rPr>
        <w:t xml:space="preserve">to the </w:t>
      </w:r>
      <w:r w:rsidRPr="00D560B0">
        <w:rPr>
          <w:rStyle w:val="Emphasis"/>
          <w:rFonts w:asciiTheme="minorHAnsi" w:hAnsiTheme="minorHAnsi" w:cstheme="minorHAnsi"/>
          <w:highlight w:val="cyan"/>
        </w:rPr>
        <w:t>collapse of policies</w:t>
      </w:r>
      <w:r w:rsidRPr="00D560B0">
        <w:rPr>
          <w:rStyle w:val="StyleUnderline"/>
          <w:rFonts w:asciiTheme="minorHAnsi" w:hAnsiTheme="minorHAnsi" w:cstheme="minorHAnsi"/>
          <w:highlight w:val="cyan"/>
        </w:rPr>
        <w:t xml:space="preserve"> and </w:t>
      </w:r>
      <w:r w:rsidRPr="00D560B0">
        <w:rPr>
          <w:rStyle w:val="Emphasis"/>
          <w:rFonts w:asciiTheme="minorHAnsi" w:hAnsiTheme="minorHAnsi" w:cstheme="minorHAnsi"/>
          <w:highlight w:val="cyan"/>
        </w:rPr>
        <w:t>institutions</w:t>
      </w:r>
      <w:r w:rsidRPr="00D560B0">
        <w:rPr>
          <w:rStyle w:val="StyleUnderline"/>
          <w:rFonts w:asciiTheme="minorHAnsi" w:hAnsiTheme="minorHAnsi" w:cstheme="minorHAnsi"/>
          <w:highlight w:val="cyan"/>
        </w:rPr>
        <w:t xml:space="preserve"> that </w:t>
      </w:r>
      <w:r w:rsidRPr="00D560B0">
        <w:rPr>
          <w:rStyle w:val="Emphasis"/>
          <w:rFonts w:asciiTheme="minorHAnsi" w:hAnsiTheme="minorHAnsi" w:cstheme="minorHAnsi"/>
          <w:highlight w:val="cyan"/>
        </w:rPr>
        <w:t>buttressed</w:t>
      </w:r>
      <w:r w:rsidRPr="00D560B0">
        <w:rPr>
          <w:rStyle w:val="StyleUnderline"/>
          <w:rFonts w:asciiTheme="minorHAnsi" w:hAnsiTheme="minorHAnsi" w:cstheme="minorHAnsi"/>
          <w:highlight w:val="cyan"/>
        </w:rPr>
        <w:t xml:space="preserve"> the</w:t>
      </w:r>
      <w:r w:rsidRPr="00D560B0">
        <w:rPr>
          <w:rStyle w:val="StyleUnderline"/>
          <w:rFonts w:asciiTheme="minorHAnsi" w:hAnsiTheme="minorHAnsi" w:cstheme="minorHAnsi"/>
        </w:rPr>
        <w:t xml:space="preserve"> relative </w:t>
      </w:r>
      <w:r w:rsidRPr="00D560B0">
        <w:rPr>
          <w:rStyle w:val="Emphasis"/>
          <w:rFonts w:asciiTheme="minorHAnsi" w:hAnsiTheme="minorHAnsi" w:cstheme="minorHAnsi"/>
        </w:rPr>
        <w:t xml:space="preserve">market </w:t>
      </w:r>
      <w:r w:rsidRPr="00D560B0">
        <w:rPr>
          <w:rStyle w:val="Emphasis"/>
          <w:rFonts w:asciiTheme="minorHAnsi" w:hAnsiTheme="minorHAnsi" w:cstheme="minorHAnsi"/>
          <w:highlight w:val="cyan"/>
        </w:rPr>
        <w:t>power</w:t>
      </w:r>
      <w:r w:rsidRPr="00D560B0">
        <w:rPr>
          <w:rStyle w:val="StyleUnderline"/>
          <w:rFonts w:asciiTheme="minorHAnsi" w:hAnsiTheme="minorHAnsi" w:cstheme="minorHAnsi"/>
          <w:highlight w:val="cyan"/>
        </w:rPr>
        <w:t xml:space="preserve"> of </w:t>
      </w:r>
      <w:r w:rsidRPr="00D560B0">
        <w:rPr>
          <w:rStyle w:val="Emphasis"/>
          <w:rFonts w:asciiTheme="minorHAnsi" w:hAnsiTheme="minorHAnsi" w:cstheme="minorHAnsi"/>
          <w:highlight w:val="cyan"/>
        </w:rPr>
        <w:t>workers</w:t>
      </w:r>
      <w:r w:rsidRPr="00D560B0">
        <w:rPr>
          <w:rStyle w:val="StyleUnderline"/>
          <w:rFonts w:asciiTheme="minorHAnsi" w:hAnsiTheme="minorHAnsi" w:cstheme="minorHAnsi"/>
          <w:highlight w:val="cyan"/>
        </w:rPr>
        <w:t>.</w:t>
      </w:r>
    </w:p>
    <w:p w14:paraId="7CE23185" w14:textId="77777777" w:rsidR="00181935" w:rsidRPr="00D560B0" w:rsidRDefault="00181935" w:rsidP="00181935">
      <w:pPr>
        <w:rPr>
          <w:rStyle w:val="StyleUnderline"/>
          <w:rFonts w:asciiTheme="minorHAnsi" w:hAnsiTheme="minorHAnsi" w:cstheme="minorHAnsi"/>
        </w:rPr>
      </w:pPr>
      <w:r w:rsidRPr="00D560B0">
        <w:rPr>
          <w:rFonts w:asciiTheme="minorHAnsi" w:hAnsiTheme="minorHAnsi" w:cstheme="minorHAnsi"/>
          <w:sz w:val="16"/>
        </w:rPr>
        <w:t xml:space="preserve">It may have always been the case that American labor markets are concentrated, and that this concentration—all else equal—puts downward pressure on wages. It may also have always been the case that labor markets (particularly low-wage labor markets) are riven with frictions that—all else equal—give employers the power to set wages. But in previous decades, </w:t>
      </w:r>
      <w:r w:rsidRPr="00D560B0">
        <w:rPr>
          <w:rStyle w:val="StyleUnderline"/>
          <w:rFonts w:asciiTheme="minorHAnsi" w:hAnsiTheme="minorHAnsi" w:cstheme="minorHAnsi"/>
        </w:rPr>
        <w:t xml:space="preserve">these always-and-everywhere sources of employer market power were likely </w:t>
      </w:r>
      <w:r w:rsidRPr="00D560B0">
        <w:rPr>
          <w:rStyle w:val="Emphasis"/>
          <w:rFonts w:asciiTheme="minorHAnsi" w:hAnsiTheme="minorHAnsi" w:cstheme="minorHAnsi"/>
        </w:rPr>
        <w:t>neutralized by institutions</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rPr>
        <w:t>policies</w:t>
      </w:r>
      <w:r w:rsidRPr="00D560B0">
        <w:rPr>
          <w:rFonts w:asciiTheme="minorHAnsi" w:hAnsiTheme="minorHAnsi" w:cstheme="minorHAnsi"/>
          <w:sz w:val="16"/>
        </w:rPr>
        <w:t xml:space="preserve"> </w:t>
      </w:r>
      <w:r w:rsidRPr="00D560B0">
        <w:rPr>
          <w:rStyle w:val="StyleUnderline"/>
          <w:rFonts w:asciiTheme="minorHAnsi" w:hAnsiTheme="minorHAnsi" w:cstheme="minorHAnsi"/>
        </w:rPr>
        <w:t xml:space="preserve">that provided </w:t>
      </w:r>
      <w:r w:rsidRPr="00D560B0">
        <w:rPr>
          <w:rStyle w:val="Emphasis"/>
          <w:rFonts w:asciiTheme="minorHAnsi" w:hAnsiTheme="minorHAnsi" w:cstheme="minorHAnsi"/>
        </w:rPr>
        <w:t>countervailing power to workers</w:t>
      </w:r>
      <w:r w:rsidRPr="00D560B0">
        <w:rPr>
          <w:rStyle w:val="StyleUnderline"/>
          <w:rFonts w:asciiTheme="minorHAnsi" w:hAnsiTheme="minorHAnsi" w:cstheme="minorHAnsi"/>
        </w:rPr>
        <w:t>.</w:t>
      </w:r>
      <w:r w:rsidRPr="00D560B0">
        <w:rPr>
          <w:rFonts w:asciiTheme="minorHAnsi" w:hAnsiTheme="minorHAnsi" w:cstheme="minorHAnsi"/>
          <w:sz w:val="16"/>
        </w:rPr>
        <w:t xml:space="preserve"> In more recent decades, </w:t>
      </w:r>
      <w:r w:rsidRPr="00D560B0">
        <w:rPr>
          <w:rStyle w:val="StyleUnderline"/>
          <w:rFonts w:asciiTheme="minorHAnsi" w:hAnsiTheme="minorHAnsi" w:cstheme="minorHAnsi"/>
        </w:rPr>
        <w:t xml:space="preserve">several of these institutions and </w:t>
      </w:r>
      <w:r w:rsidRPr="00D560B0">
        <w:rPr>
          <w:rStyle w:val="StyleUnderline"/>
          <w:rFonts w:asciiTheme="minorHAnsi" w:hAnsiTheme="minorHAnsi" w:cstheme="minorHAnsi"/>
          <w:highlight w:val="cyan"/>
        </w:rPr>
        <w:t xml:space="preserve">policies have been </w:t>
      </w:r>
      <w:r w:rsidRPr="00D560B0">
        <w:rPr>
          <w:rStyle w:val="Emphasis"/>
          <w:rFonts w:asciiTheme="minorHAnsi" w:hAnsiTheme="minorHAnsi" w:cstheme="minorHAnsi"/>
          <w:highlight w:val="cyan"/>
        </w:rPr>
        <w:t>eroded</w:t>
      </w:r>
      <w:r w:rsidRPr="00D560B0">
        <w:rPr>
          <w:rStyle w:val="StyleUnderline"/>
          <w:rFonts w:asciiTheme="minorHAnsi" w:hAnsiTheme="minorHAnsi" w:cstheme="minorHAnsi"/>
          <w:highlight w:val="cyan"/>
        </w:rPr>
        <w:t xml:space="preserve"> or </w:t>
      </w:r>
      <w:r w:rsidRPr="00D560B0">
        <w:rPr>
          <w:rStyle w:val="Emphasis"/>
          <w:rFonts w:asciiTheme="minorHAnsi" w:hAnsiTheme="minorHAnsi" w:cstheme="minorHAnsi"/>
          <w:highlight w:val="cyan"/>
        </w:rPr>
        <w:t>rolled back</w:t>
      </w:r>
      <w:r w:rsidRPr="00D560B0">
        <w:rPr>
          <w:rFonts w:asciiTheme="minorHAnsi" w:hAnsiTheme="minorHAnsi" w:cstheme="minorHAnsi"/>
          <w:sz w:val="16"/>
        </w:rPr>
        <w:t xml:space="preserve">, </w:t>
      </w:r>
      <w:r w:rsidRPr="00D560B0">
        <w:rPr>
          <w:rStyle w:val="StyleUnderline"/>
          <w:rFonts w:asciiTheme="minorHAnsi" w:hAnsiTheme="minorHAnsi" w:cstheme="minorHAnsi"/>
        </w:rPr>
        <w:t xml:space="preserve">with </w:t>
      </w:r>
      <w:r w:rsidRPr="00D560B0">
        <w:rPr>
          <w:rStyle w:val="Emphasis"/>
          <w:rFonts w:asciiTheme="minorHAnsi" w:hAnsiTheme="minorHAnsi" w:cstheme="minorHAnsi"/>
        </w:rPr>
        <w:t>nothing to replace</w:t>
      </w:r>
      <w:r w:rsidRPr="00D560B0">
        <w:rPr>
          <w:rStyle w:val="StyleUnderline"/>
          <w:rFonts w:asciiTheme="minorHAnsi" w:hAnsiTheme="minorHAnsi" w:cstheme="minorHAnsi"/>
        </w:rPr>
        <w:t xml:space="preserve"> them as sources of countervailing power.</w:t>
      </w:r>
    </w:p>
    <w:p w14:paraId="0C92A93D" w14:textId="77777777" w:rsidR="00181935" w:rsidRPr="00D560B0" w:rsidRDefault="00181935" w:rsidP="00181935">
      <w:pPr>
        <w:rPr>
          <w:rFonts w:asciiTheme="minorHAnsi" w:hAnsiTheme="minorHAnsi" w:cstheme="minorHAnsi"/>
          <w:sz w:val="16"/>
        </w:rPr>
      </w:pPr>
      <w:r w:rsidRPr="00D560B0">
        <w:rPr>
          <w:rFonts w:asciiTheme="minorHAnsi" w:hAnsiTheme="minorHAnsi" w:cstheme="minorHAnsi"/>
          <w:sz w:val="16"/>
        </w:rPr>
        <w:t xml:space="preserve">For example, since 1979, </w:t>
      </w:r>
      <w:r w:rsidRPr="00D560B0">
        <w:rPr>
          <w:rStyle w:val="StyleUnderline"/>
          <w:rFonts w:asciiTheme="minorHAnsi" w:hAnsiTheme="minorHAnsi" w:cstheme="minorHAnsi"/>
        </w:rPr>
        <w:t>macroeconomic policy</w:t>
      </w:r>
      <w:r w:rsidRPr="00D560B0">
        <w:rPr>
          <w:rFonts w:asciiTheme="minorHAnsi" w:hAnsiTheme="minorHAnsi" w:cstheme="minorHAnsi"/>
          <w:sz w:val="16"/>
        </w:rPr>
        <w:t xml:space="preserve"> (particularly monetary policy) </w:t>
      </w:r>
      <w:r w:rsidRPr="00D560B0">
        <w:rPr>
          <w:rStyle w:val="StyleUnderline"/>
          <w:rFonts w:asciiTheme="minorHAnsi" w:hAnsiTheme="minorHAnsi" w:cstheme="minorHAnsi"/>
        </w:rPr>
        <w:t>has prioritized steady and very low inflation over low unemployment</w:t>
      </w:r>
      <w:r w:rsidRPr="00D560B0">
        <w:rPr>
          <w:rFonts w:asciiTheme="minorHAnsi" w:hAnsiTheme="minorHAnsi" w:cstheme="minorHAnsi"/>
          <w:sz w:val="16"/>
        </w:rPr>
        <w:t xml:space="preserve">. Even by too-conservative standards set by official estimates of the natural rate of unemployment, </w:t>
      </w:r>
      <w:r w:rsidRPr="00D560B0">
        <w:rPr>
          <w:rStyle w:val="StyleUnderline"/>
          <w:rFonts w:asciiTheme="minorHAnsi" w:hAnsiTheme="minorHAnsi" w:cstheme="minorHAnsi"/>
        </w:rPr>
        <w:t xml:space="preserve">macroeconomic policy has </w:t>
      </w:r>
      <w:r w:rsidRPr="00D560B0">
        <w:rPr>
          <w:rStyle w:val="Emphasis"/>
          <w:rFonts w:asciiTheme="minorHAnsi" w:hAnsiTheme="minorHAnsi" w:cstheme="minorHAnsi"/>
        </w:rPr>
        <w:t>failed to secure full employment</w:t>
      </w:r>
      <w:r w:rsidRPr="00D560B0">
        <w:rPr>
          <w:rStyle w:val="StyleUnderline"/>
          <w:rFonts w:asciiTheme="minorHAnsi" w:hAnsiTheme="minorHAnsi" w:cstheme="minorHAnsi"/>
        </w:rPr>
        <w:t xml:space="preserve"> for the </w:t>
      </w:r>
      <w:r w:rsidRPr="00D560B0">
        <w:rPr>
          <w:rStyle w:val="Emphasis"/>
          <w:rFonts w:asciiTheme="minorHAnsi" w:hAnsiTheme="minorHAnsi" w:cstheme="minorHAnsi"/>
        </w:rPr>
        <w:t>large majority of these years</w:t>
      </w:r>
      <w:r w:rsidRPr="00D560B0">
        <w:rPr>
          <w:rStyle w:val="StyleUnderline"/>
          <w:rFonts w:asciiTheme="minorHAnsi" w:hAnsiTheme="minorHAnsi" w:cstheme="minorHAnsi"/>
        </w:rPr>
        <w:t xml:space="preserve">. This has led to labor markets with too much slack to allow low- and moderate-wage workers to demand and achieve </w:t>
      </w:r>
      <w:r w:rsidRPr="00D560B0">
        <w:rPr>
          <w:rStyle w:val="Emphasis"/>
          <w:rFonts w:asciiTheme="minorHAnsi" w:hAnsiTheme="minorHAnsi" w:cstheme="minorHAnsi"/>
        </w:rPr>
        <w:t>consistent wage gains</w:t>
      </w:r>
      <w:r w:rsidRPr="00D560B0">
        <w:rPr>
          <w:rStyle w:val="StyleUnderline"/>
          <w:rFonts w:asciiTheme="minorHAnsi" w:hAnsiTheme="minorHAnsi" w:cstheme="minorHAnsi"/>
        </w:rPr>
        <w:t>.</w:t>
      </w:r>
      <w:r w:rsidRPr="00D560B0">
        <w:rPr>
          <w:rFonts w:asciiTheme="minorHAnsi" w:hAnsiTheme="minorHAnsi" w:cstheme="minorHAnsi"/>
          <w:sz w:val="16"/>
        </w:rPr>
        <w:t xml:space="preserve"> The evidence is quite clear that low- and moderate-wage workers need lower rates of unemployment to post wage gains than do their higher-wage peers. It is no coincidence, in our view, that the only period of strong, across-the-board wage growth since 1979 was during the late 1990s and early 2000s, when unemployment was allowed to fall far below levels that had previously been thought to lead to accelerating inflation. In those years, while wages grew across the board, inflation did not accelerate.</w:t>
      </w:r>
    </w:p>
    <w:p w14:paraId="71734E9E" w14:textId="77777777" w:rsidR="00181935" w:rsidRPr="00D560B0" w:rsidRDefault="00181935" w:rsidP="00181935">
      <w:pPr>
        <w:rPr>
          <w:rFonts w:asciiTheme="minorHAnsi" w:hAnsiTheme="minorHAnsi" w:cstheme="minorHAnsi"/>
          <w:sz w:val="16"/>
        </w:rPr>
      </w:pPr>
      <w:r w:rsidRPr="00D560B0">
        <w:rPr>
          <w:rStyle w:val="StyleUnderline"/>
          <w:rFonts w:asciiTheme="minorHAnsi" w:hAnsiTheme="minorHAnsi" w:cstheme="minorHAnsi"/>
        </w:rPr>
        <w:t xml:space="preserve">Besides labor markets tight enough to allow robust wage growth for most workers, other </w:t>
      </w:r>
      <w:r w:rsidRPr="00D560B0">
        <w:rPr>
          <w:rStyle w:val="Emphasis"/>
          <w:rFonts w:asciiTheme="minorHAnsi" w:hAnsiTheme="minorHAnsi" w:cstheme="minorHAnsi"/>
        </w:rPr>
        <w:t>bulwarks of market power</w:t>
      </w:r>
      <w:r w:rsidRPr="00D560B0">
        <w:rPr>
          <w:rStyle w:val="StyleUnderline"/>
          <w:rFonts w:asciiTheme="minorHAnsi" w:hAnsiTheme="minorHAnsi" w:cstheme="minorHAnsi"/>
        </w:rPr>
        <w:t xml:space="preserve"> for typical workers</w:t>
      </w:r>
      <w:r w:rsidRPr="00D560B0">
        <w:rPr>
          <w:rFonts w:asciiTheme="minorHAnsi" w:hAnsiTheme="minorHAnsi" w:cstheme="minorHAnsi"/>
          <w:sz w:val="16"/>
        </w:rPr>
        <w:t xml:space="preserve"> (labor standards, broadly defined) </w:t>
      </w:r>
      <w:r w:rsidRPr="00D560B0">
        <w:rPr>
          <w:rStyle w:val="StyleUnderline"/>
          <w:rFonts w:asciiTheme="minorHAnsi" w:hAnsiTheme="minorHAnsi" w:cstheme="minorHAnsi"/>
        </w:rPr>
        <w:t>have</w:t>
      </w:r>
      <w:r w:rsidRPr="00D560B0">
        <w:rPr>
          <w:rFonts w:asciiTheme="minorHAnsi" w:hAnsiTheme="minorHAnsi" w:cstheme="minorHAnsi"/>
          <w:sz w:val="16"/>
        </w:rPr>
        <w:t xml:space="preserve"> also </w:t>
      </w:r>
      <w:r w:rsidRPr="00D560B0">
        <w:rPr>
          <w:rStyle w:val="Emphasis"/>
          <w:rFonts w:asciiTheme="minorHAnsi" w:hAnsiTheme="minorHAnsi" w:cstheme="minorHAnsi"/>
        </w:rPr>
        <w:t>eroded</w:t>
      </w:r>
      <w:r w:rsidRPr="00D560B0">
        <w:rPr>
          <w:rFonts w:asciiTheme="minorHAnsi" w:hAnsiTheme="minorHAnsi" w:cstheme="minorHAnsi"/>
          <w:sz w:val="16"/>
        </w:rPr>
        <w:t xml:space="preserve"> in recent decades. </w:t>
      </w:r>
      <w:r w:rsidRPr="00D560B0">
        <w:rPr>
          <w:rStyle w:val="StyleUnderline"/>
          <w:rFonts w:asciiTheme="minorHAnsi" w:hAnsiTheme="minorHAnsi" w:cstheme="minorHAnsi"/>
        </w:rPr>
        <w:t xml:space="preserve">The most prominent example is </w:t>
      </w:r>
      <w:r w:rsidRPr="00D560B0">
        <w:rPr>
          <w:rStyle w:val="StyleUnderline"/>
          <w:rFonts w:asciiTheme="minorHAnsi" w:hAnsiTheme="minorHAnsi" w:cstheme="minorHAnsi"/>
          <w:highlight w:val="cyan"/>
        </w:rPr>
        <w:t xml:space="preserve">the </w:t>
      </w:r>
      <w:r w:rsidRPr="00D560B0">
        <w:rPr>
          <w:rStyle w:val="Emphasis"/>
          <w:rFonts w:asciiTheme="minorHAnsi" w:hAnsiTheme="minorHAnsi" w:cstheme="minorHAnsi"/>
          <w:highlight w:val="cyan"/>
        </w:rPr>
        <w:t>federal minimum wage</w:t>
      </w:r>
      <w:r w:rsidRPr="00D560B0">
        <w:rPr>
          <w:rStyle w:val="StyleUnderline"/>
          <w:rFonts w:asciiTheme="minorHAnsi" w:hAnsiTheme="minorHAnsi" w:cstheme="minorHAnsi"/>
        </w:rPr>
        <w:t>,</w:t>
      </w:r>
      <w:r w:rsidRPr="00D560B0">
        <w:rPr>
          <w:rFonts w:asciiTheme="minorHAnsi" w:hAnsiTheme="minorHAnsi" w:cstheme="minorHAnsi"/>
          <w:sz w:val="16"/>
        </w:rPr>
        <w:t xml:space="preserve"> </w:t>
      </w:r>
      <w:r w:rsidRPr="00D560B0">
        <w:rPr>
          <w:rStyle w:val="StyleUnderline"/>
          <w:rFonts w:asciiTheme="minorHAnsi" w:hAnsiTheme="minorHAnsi" w:cstheme="minorHAnsi"/>
        </w:rPr>
        <w:t>which</w:t>
      </w:r>
      <w:r w:rsidRPr="00D560B0">
        <w:rPr>
          <w:rFonts w:asciiTheme="minorHAnsi" w:hAnsiTheme="minorHAnsi" w:cstheme="minorHAnsi"/>
          <w:sz w:val="16"/>
        </w:rPr>
        <w:t xml:space="preserve"> in inflation-adjusted terms </w:t>
      </w:r>
      <w:r w:rsidRPr="00D560B0">
        <w:rPr>
          <w:rStyle w:val="StyleUnderline"/>
          <w:rFonts w:asciiTheme="minorHAnsi" w:hAnsiTheme="minorHAnsi" w:cstheme="minorHAnsi"/>
          <w:highlight w:val="cyan"/>
        </w:rPr>
        <w:t>is</w:t>
      </w:r>
      <w:r w:rsidRPr="00D560B0">
        <w:rPr>
          <w:rStyle w:val="StyleUnderline"/>
          <w:rFonts w:asciiTheme="minorHAnsi" w:hAnsiTheme="minorHAnsi" w:cstheme="minorHAnsi"/>
        </w:rPr>
        <w:t xml:space="preserve"> now roughly </w:t>
      </w:r>
      <w:r w:rsidRPr="00D560B0">
        <w:rPr>
          <w:rStyle w:val="Emphasis"/>
          <w:rFonts w:asciiTheme="minorHAnsi" w:hAnsiTheme="minorHAnsi" w:cstheme="minorHAnsi"/>
          <w:highlight w:val="cyan"/>
        </w:rPr>
        <w:t>25 percent lower</w:t>
      </w:r>
      <w:r w:rsidRPr="00D560B0">
        <w:rPr>
          <w:rStyle w:val="StyleUnderline"/>
          <w:rFonts w:asciiTheme="minorHAnsi" w:hAnsiTheme="minorHAnsi" w:cstheme="minorHAnsi"/>
          <w:highlight w:val="cyan"/>
        </w:rPr>
        <w:t xml:space="preserve"> than</w:t>
      </w:r>
      <w:r w:rsidRPr="00D560B0">
        <w:rPr>
          <w:rStyle w:val="StyleUnderline"/>
          <w:rFonts w:asciiTheme="minorHAnsi" w:hAnsiTheme="minorHAnsi" w:cstheme="minorHAnsi"/>
        </w:rPr>
        <w:t xml:space="preserve"> it was at </w:t>
      </w:r>
      <w:r w:rsidRPr="00D560B0">
        <w:rPr>
          <w:rStyle w:val="StyleUnderline"/>
          <w:rFonts w:asciiTheme="minorHAnsi" w:hAnsiTheme="minorHAnsi" w:cstheme="minorHAnsi"/>
          <w:highlight w:val="cyan"/>
        </w:rPr>
        <w:t>its height</w:t>
      </w:r>
      <w:r w:rsidRPr="00D560B0">
        <w:rPr>
          <w:rStyle w:val="StyleUnderline"/>
          <w:rFonts w:asciiTheme="minorHAnsi" w:hAnsiTheme="minorHAnsi" w:cstheme="minorHAnsi"/>
        </w:rPr>
        <w:t xml:space="preserve"> in 1968</w:t>
      </w:r>
      <w:r w:rsidRPr="00D560B0">
        <w:rPr>
          <w:rFonts w:asciiTheme="minorHAnsi" w:hAnsiTheme="minorHAnsi" w:cstheme="minorHAnsi"/>
          <w:sz w:val="16"/>
        </w:rPr>
        <w:t xml:space="preserve">, </w:t>
      </w:r>
      <w:r w:rsidRPr="00D560B0">
        <w:rPr>
          <w:rStyle w:val="StyleUnderline"/>
          <w:rFonts w:asciiTheme="minorHAnsi" w:hAnsiTheme="minorHAnsi" w:cstheme="minorHAnsi"/>
        </w:rPr>
        <w:t xml:space="preserve">even though productivity has nearly </w:t>
      </w:r>
      <w:proofErr w:type="gramStart"/>
      <w:r w:rsidRPr="00D560B0">
        <w:rPr>
          <w:rStyle w:val="StyleUnderline"/>
          <w:rFonts w:asciiTheme="minorHAnsi" w:hAnsiTheme="minorHAnsi" w:cstheme="minorHAnsi"/>
        </w:rPr>
        <w:t>doubled</w:t>
      </w:r>
      <w:proofErr w:type="gramEnd"/>
      <w:r w:rsidRPr="00D560B0">
        <w:rPr>
          <w:rFonts w:asciiTheme="minorHAnsi" w:hAnsiTheme="minorHAnsi" w:cstheme="minorHAnsi"/>
          <w:sz w:val="16"/>
        </w:rPr>
        <w:t xml:space="preserve"> and low-wage workers have become far more educated in the intervening years (Cooper 2017). </w:t>
      </w:r>
      <w:r w:rsidRPr="00D560B0">
        <w:rPr>
          <w:rStyle w:val="StyleUnderline"/>
          <w:rFonts w:asciiTheme="minorHAnsi" w:hAnsiTheme="minorHAnsi" w:cstheme="minorHAnsi"/>
          <w:highlight w:val="cyan"/>
        </w:rPr>
        <w:t xml:space="preserve">Policymakers have </w:t>
      </w:r>
      <w:r w:rsidRPr="00D560B0">
        <w:rPr>
          <w:rStyle w:val="Emphasis"/>
          <w:rFonts w:asciiTheme="minorHAnsi" w:hAnsiTheme="minorHAnsi" w:cstheme="minorHAnsi"/>
          <w:highlight w:val="cyan"/>
        </w:rPr>
        <w:t>failed</w:t>
      </w:r>
      <w:r w:rsidRPr="00D560B0">
        <w:rPr>
          <w:rStyle w:val="StyleUnderline"/>
          <w:rFonts w:asciiTheme="minorHAnsi" w:hAnsiTheme="minorHAnsi" w:cstheme="minorHAnsi"/>
          <w:highlight w:val="cyan"/>
        </w:rPr>
        <w:t xml:space="preserve"> to </w:t>
      </w:r>
      <w:r w:rsidRPr="00D560B0">
        <w:rPr>
          <w:rStyle w:val="Emphasis"/>
          <w:rFonts w:asciiTheme="minorHAnsi" w:hAnsiTheme="minorHAnsi" w:cstheme="minorHAnsi"/>
          <w:highlight w:val="cyan"/>
        </w:rPr>
        <w:t>enact</w:t>
      </w:r>
      <w:r w:rsidRPr="00D560B0">
        <w:rPr>
          <w:rStyle w:val="Emphasis"/>
          <w:rFonts w:asciiTheme="minorHAnsi" w:hAnsiTheme="minorHAnsi" w:cstheme="minorHAnsi"/>
        </w:rPr>
        <w:t xml:space="preserve"> sufficient </w:t>
      </w:r>
      <w:r w:rsidRPr="00D560B0">
        <w:rPr>
          <w:rStyle w:val="Emphasis"/>
          <w:rFonts w:asciiTheme="minorHAnsi" w:hAnsiTheme="minorHAnsi" w:cstheme="minorHAnsi"/>
          <w:highlight w:val="cyan"/>
        </w:rPr>
        <w:t>increases</w:t>
      </w:r>
      <w:r w:rsidRPr="00D560B0">
        <w:rPr>
          <w:rStyle w:val="StyleUnderline"/>
          <w:rFonts w:asciiTheme="minorHAnsi" w:hAnsiTheme="minorHAnsi" w:cstheme="minorHAnsi"/>
        </w:rPr>
        <w:t xml:space="preserve"> in the federal minimum wage</w:t>
      </w:r>
      <w:r w:rsidRPr="00D560B0">
        <w:rPr>
          <w:rFonts w:asciiTheme="minorHAnsi" w:hAnsiTheme="minorHAnsi" w:cstheme="minorHAnsi"/>
          <w:sz w:val="16"/>
        </w:rPr>
        <w:t xml:space="preserve"> despite growing economic evidence that most minimum wage increases since 1990 (at the federal or state level) have not caused measurable employment loss, contrary to predictions of competitive labor market models (Cooper, Mishel, and </w:t>
      </w:r>
      <w:proofErr w:type="spellStart"/>
      <w:r w:rsidRPr="00D560B0">
        <w:rPr>
          <w:rFonts w:asciiTheme="minorHAnsi" w:hAnsiTheme="minorHAnsi" w:cstheme="minorHAnsi"/>
          <w:sz w:val="16"/>
        </w:rPr>
        <w:t>Zipperer</w:t>
      </w:r>
      <w:proofErr w:type="spellEnd"/>
      <w:r w:rsidRPr="00D560B0">
        <w:rPr>
          <w:rFonts w:asciiTheme="minorHAnsi" w:hAnsiTheme="minorHAnsi" w:cstheme="minorHAnsi"/>
          <w:sz w:val="16"/>
        </w:rPr>
        <w:t xml:space="preserve"> 2018). This finding is consistent with low-wage labor markets that are characterized by dynamic monopsony power held by employers. In models of dynamic monopsony, legislated wage increases can lead to higher wages and greater, not lessened, employment.</w:t>
      </w:r>
    </w:p>
    <w:p w14:paraId="6F9BEBD9" w14:textId="77777777" w:rsidR="00181935" w:rsidRPr="00D560B0" w:rsidRDefault="00181935" w:rsidP="00181935">
      <w:pPr>
        <w:rPr>
          <w:rFonts w:asciiTheme="minorHAnsi" w:hAnsiTheme="minorHAnsi" w:cstheme="minorHAnsi"/>
          <w:sz w:val="16"/>
        </w:rPr>
      </w:pPr>
      <w:r w:rsidRPr="00D560B0">
        <w:rPr>
          <w:rStyle w:val="StyleUnderline"/>
          <w:rFonts w:asciiTheme="minorHAnsi" w:hAnsiTheme="minorHAnsi" w:cstheme="minorHAnsi"/>
        </w:rPr>
        <w:t xml:space="preserve">For middle-wage workers, the </w:t>
      </w:r>
      <w:r w:rsidRPr="00D560B0">
        <w:rPr>
          <w:rStyle w:val="Emphasis"/>
          <w:rFonts w:asciiTheme="minorHAnsi" w:hAnsiTheme="minorHAnsi" w:cstheme="minorHAnsi"/>
        </w:rPr>
        <w:t>key labor standard</w:t>
      </w:r>
      <w:r w:rsidRPr="00D560B0">
        <w:rPr>
          <w:rStyle w:val="StyleUnderline"/>
          <w:rFonts w:asciiTheme="minorHAnsi" w:hAnsiTheme="minorHAnsi" w:cstheme="minorHAnsi"/>
        </w:rPr>
        <w:t xml:space="preserve"> that has eroded is </w:t>
      </w:r>
      <w:r w:rsidRPr="00D560B0">
        <w:rPr>
          <w:rStyle w:val="Emphasis"/>
          <w:rFonts w:asciiTheme="minorHAnsi" w:hAnsiTheme="minorHAnsi" w:cstheme="minorHAnsi"/>
        </w:rPr>
        <w:t>collective bargaining</w:t>
      </w:r>
      <w:r w:rsidRPr="00D560B0">
        <w:rPr>
          <w:rStyle w:val="StyleUnderline"/>
          <w:rFonts w:asciiTheme="minorHAnsi" w:hAnsiTheme="minorHAnsi" w:cstheme="minorHAnsi"/>
        </w:rPr>
        <w:t>.</w:t>
      </w:r>
      <w:r w:rsidRPr="00D560B0">
        <w:rPr>
          <w:rFonts w:asciiTheme="minorHAnsi" w:hAnsiTheme="minorHAnsi" w:cstheme="minorHAnsi"/>
          <w:sz w:val="16"/>
        </w:rPr>
        <w:t xml:space="preserve"> Research demonstrates that this erosion has had a substantial impact on middle-wage workers, both union and nonunion (Rosenfeld, Denice, and Laird 2016). The view that labor market concentration and other specific sources of employer power have always been present but were tamed in previous decades by countervailing worker power is consistent with the empirical findings by </w:t>
      </w:r>
      <w:proofErr w:type="spellStart"/>
      <w:r w:rsidRPr="00D560B0">
        <w:rPr>
          <w:rFonts w:asciiTheme="minorHAnsi" w:hAnsiTheme="minorHAnsi" w:cstheme="minorHAnsi"/>
          <w:sz w:val="16"/>
        </w:rPr>
        <w:t>Benmelech</w:t>
      </w:r>
      <w:proofErr w:type="spellEnd"/>
      <w:r w:rsidRPr="00D560B0">
        <w:rPr>
          <w:rFonts w:asciiTheme="minorHAnsi" w:hAnsiTheme="minorHAnsi" w:cstheme="minorHAnsi"/>
          <w:sz w:val="16"/>
        </w:rPr>
        <w:t xml:space="preserve">, Bergman, and Kim (2018), which, as noted earlier, seem to indicate that the growth of labor market concentration in and of itself cannot explain a dominant portion of rising wage inequality or the divergence between typical workers’ pay and economywide productivity. Though not mentioned earlier, </w:t>
      </w:r>
      <w:proofErr w:type="spellStart"/>
      <w:r w:rsidRPr="00D560B0">
        <w:rPr>
          <w:rFonts w:asciiTheme="minorHAnsi" w:hAnsiTheme="minorHAnsi" w:cstheme="minorHAnsi"/>
          <w:sz w:val="16"/>
        </w:rPr>
        <w:t>Benmelech</w:t>
      </w:r>
      <w:proofErr w:type="spellEnd"/>
      <w:r w:rsidRPr="00D560B0">
        <w:rPr>
          <w:rFonts w:asciiTheme="minorHAnsi" w:hAnsiTheme="minorHAnsi" w:cstheme="minorHAnsi"/>
          <w:sz w:val="16"/>
        </w:rPr>
        <w:t xml:space="preserve">, Bergman, and Kim (2018) also provide empirical results clearly showing </w:t>
      </w:r>
      <w:r w:rsidRPr="00D560B0">
        <w:rPr>
          <w:rStyle w:val="StyleUnderline"/>
          <w:rFonts w:asciiTheme="minorHAnsi" w:hAnsiTheme="minorHAnsi" w:cstheme="minorHAnsi"/>
        </w:rPr>
        <w:t>that the wage-suppressing effect of labor market concentration is lessened when union coverage is strong</w:t>
      </w:r>
      <w:r w:rsidRPr="00D560B0">
        <w:rPr>
          <w:rFonts w:asciiTheme="minorHAnsi" w:hAnsiTheme="minorHAnsi" w:cstheme="minorHAnsi"/>
          <w:sz w:val="16"/>
        </w:rPr>
        <w:t xml:space="preserve">. So, if labor market concentration has been relatively constant, but </w:t>
      </w:r>
      <w:r w:rsidRPr="00D560B0">
        <w:rPr>
          <w:rStyle w:val="StyleUnderline"/>
          <w:rFonts w:asciiTheme="minorHAnsi" w:hAnsiTheme="minorHAnsi" w:cstheme="minorHAnsi"/>
          <w:highlight w:val="cyan"/>
        </w:rPr>
        <w:t xml:space="preserve">the </w:t>
      </w:r>
      <w:r w:rsidRPr="00D560B0">
        <w:rPr>
          <w:rStyle w:val="Emphasis"/>
          <w:rFonts w:asciiTheme="minorHAnsi" w:hAnsiTheme="minorHAnsi" w:cstheme="minorHAnsi"/>
          <w:highlight w:val="cyan"/>
        </w:rPr>
        <w:t>countervailing force</w:t>
      </w:r>
      <w:r w:rsidRPr="00D560B0">
        <w:rPr>
          <w:rStyle w:val="StyleUnderline"/>
          <w:rFonts w:asciiTheme="minorHAnsi" w:hAnsiTheme="minorHAnsi" w:cstheme="minorHAnsi"/>
          <w:highlight w:val="cyan"/>
        </w:rPr>
        <w:t xml:space="preserve"> imposed by </w:t>
      </w:r>
      <w:r w:rsidRPr="00D560B0">
        <w:rPr>
          <w:rStyle w:val="Emphasis"/>
          <w:rFonts w:asciiTheme="minorHAnsi" w:hAnsiTheme="minorHAnsi" w:cstheme="minorHAnsi"/>
          <w:highlight w:val="cyan"/>
        </w:rPr>
        <w:t>unionization</w:t>
      </w:r>
      <w:r w:rsidRPr="00D560B0">
        <w:rPr>
          <w:rStyle w:val="StyleUnderline"/>
          <w:rFonts w:asciiTheme="minorHAnsi" w:hAnsiTheme="minorHAnsi" w:cstheme="minorHAnsi"/>
          <w:highlight w:val="cyan"/>
        </w:rPr>
        <w:t xml:space="preserve"> has </w:t>
      </w:r>
      <w:r w:rsidRPr="00D560B0">
        <w:rPr>
          <w:rStyle w:val="Emphasis"/>
          <w:rFonts w:asciiTheme="minorHAnsi" w:hAnsiTheme="minorHAnsi" w:cstheme="minorHAnsi"/>
          <w:highlight w:val="cyan"/>
        </w:rPr>
        <w:t>eroded</w:t>
      </w:r>
      <w:r w:rsidRPr="00D560B0">
        <w:rPr>
          <w:rFonts w:asciiTheme="minorHAnsi" w:hAnsiTheme="minorHAnsi" w:cstheme="minorHAnsi"/>
          <w:sz w:val="16"/>
        </w:rPr>
        <w:t xml:space="preserve">, </w:t>
      </w:r>
      <w:r w:rsidRPr="00D560B0">
        <w:rPr>
          <w:rStyle w:val="StyleUnderline"/>
          <w:rFonts w:asciiTheme="minorHAnsi" w:hAnsiTheme="minorHAnsi" w:cstheme="minorHAnsi"/>
          <w:highlight w:val="cyan"/>
        </w:rPr>
        <w:t>this</w:t>
      </w:r>
      <w:r w:rsidRPr="00D560B0">
        <w:rPr>
          <w:rStyle w:val="StyleUnderline"/>
          <w:rFonts w:asciiTheme="minorHAnsi" w:hAnsiTheme="minorHAnsi" w:cstheme="minorHAnsi"/>
        </w:rPr>
        <w:t xml:space="preserve"> combination </w:t>
      </w:r>
      <w:r w:rsidRPr="00D560B0">
        <w:rPr>
          <w:rStyle w:val="StyleUnderline"/>
          <w:rFonts w:asciiTheme="minorHAnsi" w:hAnsiTheme="minorHAnsi" w:cstheme="minorHAnsi"/>
          <w:highlight w:val="cyan"/>
        </w:rPr>
        <w:t>could</w:t>
      </w:r>
      <w:r w:rsidRPr="00D560B0">
        <w:rPr>
          <w:rStyle w:val="StyleUnderline"/>
          <w:rFonts w:asciiTheme="minorHAnsi" w:hAnsiTheme="minorHAnsi" w:cstheme="minorHAnsi"/>
        </w:rPr>
        <w:t xml:space="preserve"> well </w:t>
      </w:r>
      <w:r w:rsidRPr="00D560B0">
        <w:rPr>
          <w:rStyle w:val="StyleUnderline"/>
          <w:rFonts w:asciiTheme="minorHAnsi" w:hAnsiTheme="minorHAnsi" w:cstheme="minorHAnsi"/>
          <w:highlight w:val="cyan"/>
        </w:rPr>
        <w:t xml:space="preserve">have led to </w:t>
      </w:r>
      <w:r w:rsidRPr="00D560B0">
        <w:rPr>
          <w:rStyle w:val="Emphasis"/>
          <w:rFonts w:asciiTheme="minorHAnsi" w:hAnsiTheme="minorHAnsi" w:cstheme="minorHAnsi"/>
          <w:highlight w:val="cyan"/>
        </w:rPr>
        <w:t>significant wage losses</w:t>
      </w:r>
      <w:r w:rsidRPr="00D560B0">
        <w:rPr>
          <w:rFonts w:asciiTheme="minorHAnsi" w:hAnsiTheme="minorHAnsi" w:cstheme="minorHAnsi"/>
          <w:sz w:val="16"/>
        </w:rPr>
        <w:t>. If this is the case, then concentration is clearly an important ingredient in the story, even if eroding employee power is the real lever.</w:t>
      </w:r>
    </w:p>
    <w:p w14:paraId="4BB3C5C3" w14:textId="77777777" w:rsidR="00181935" w:rsidRPr="00D560B0" w:rsidRDefault="00181935" w:rsidP="00181935">
      <w:pPr>
        <w:rPr>
          <w:rFonts w:asciiTheme="minorHAnsi" w:hAnsiTheme="minorHAnsi" w:cstheme="minorHAnsi"/>
          <w:sz w:val="16"/>
        </w:rPr>
      </w:pPr>
      <w:proofErr w:type="spellStart"/>
      <w:r w:rsidRPr="00D560B0">
        <w:rPr>
          <w:rFonts w:asciiTheme="minorHAnsi" w:hAnsiTheme="minorHAnsi" w:cstheme="minorHAnsi"/>
          <w:sz w:val="16"/>
        </w:rPr>
        <w:t>Benmelech</w:t>
      </w:r>
      <w:proofErr w:type="spellEnd"/>
      <w:r w:rsidRPr="00D560B0">
        <w:rPr>
          <w:rFonts w:asciiTheme="minorHAnsi" w:hAnsiTheme="minorHAnsi" w:cstheme="minorHAnsi"/>
          <w:sz w:val="16"/>
        </w:rPr>
        <w:t xml:space="preserve">, Bergman, and Kim (2018) also show that </w:t>
      </w:r>
      <w:r w:rsidRPr="00D560B0">
        <w:rPr>
          <w:rStyle w:val="StyleUnderline"/>
          <w:rFonts w:asciiTheme="minorHAnsi" w:hAnsiTheme="minorHAnsi" w:cstheme="minorHAnsi"/>
        </w:rPr>
        <w:t xml:space="preserve">the wage-suppressing effect of labor market concentration is increased when </w:t>
      </w:r>
      <w:r w:rsidRPr="00D560B0">
        <w:rPr>
          <w:rStyle w:val="Emphasis"/>
          <w:rFonts w:asciiTheme="minorHAnsi" w:hAnsiTheme="minorHAnsi" w:cstheme="minorHAnsi"/>
        </w:rPr>
        <w:t>imports</w:t>
      </w:r>
      <w:r w:rsidRPr="00D560B0">
        <w:rPr>
          <w:rFonts w:asciiTheme="minorHAnsi" w:hAnsiTheme="minorHAnsi" w:cstheme="minorHAnsi"/>
          <w:sz w:val="16"/>
        </w:rPr>
        <w:t xml:space="preserve"> (particularly from lower-wage nations) </w:t>
      </w:r>
      <w:r w:rsidRPr="00D560B0">
        <w:rPr>
          <w:rStyle w:val="Emphasis"/>
          <w:rFonts w:asciiTheme="minorHAnsi" w:hAnsiTheme="minorHAnsi" w:cstheme="minorHAnsi"/>
        </w:rPr>
        <w:t>are high</w:t>
      </w:r>
      <w:r w:rsidRPr="00D560B0">
        <w:rPr>
          <w:rFonts w:asciiTheme="minorHAnsi" w:hAnsiTheme="minorHAnsi" w:cstheme="minorHAnsi"/>
          <w:sz w:val="16"/>
        </w:rPr>
        <w:t xml:space="preserve"> as a share of the local economy. This finding, which is consistent with well-publicized findings by Autor, Dorn, and Hanson (2013), also highlights that </w:t>
      </w:r>
      <w:r w:rsidRPr="00D560B0">
        <w:rPr>
          <w:rStyle w:val="Emphasis"/>
          <w:rFonts w:asciiTheme="minorHAnsi" w:hAnsiTheme="minorHAnsi" w:cstheme="minorHAnsi"/>
          <w:highlight w:val="cyan"/>
        </w:rPr>
        <w:t>trade</w:t>
      </w:r>
      <w:r w:rsidRPr="00D560B0">
        <w:rPr>
          <w:rStyle w:val="Emphasis"/>
          <w:rFonts w:asciiTheme="minorHAnsi" w:hAnsiTheme="minorHAnsi" w:cstheme="minorHAnsi"/>
        </w:rPr>
        <w:t xml:space="preserve"> flows</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 xml:space="preserve">can place </w:t>
      </w:r>
      <w:r w:rsidRPr="00D560B0">
        <w:rPr>
          <w:rStyle w:val="Emphasis"/>
          <w:rFonts w:asciiTheme="minorHAnsi" w:hAnsiTheme="minorHAnsi" w:cstheme="minorHAnsi"/>
          <w:highlight w:val="cyan"/>
        </w:rPr>
        <w:t>downward pressure on wages</w:t>
      </w:r>
      <w:r w:rsidRPr="00D560B0">
        <w:rPr>
          <w:rStyle w:val="StyleUnderline"/>
          <w:rFonts w:asciiTheme="minorHAnsi" w:hAnsiTheme="minorHAnsi" w:cstheme="minorHAnsi"/>
        </w:rPr>
        <w:t xml:space="preserve"> through</w:t>
      </w:r>
      <w:r w:rsidRPr="00D560B0">
        <w:rPr>
          <w:rFonts w:asciiTheme="minorHAnsi" w:hAnsiTheme="minorHAnsi" w:cstheme="minorHAnsi"/>
          <w:sz w:val="16"/>
        </w:rPr>
        <w:t xml:space="preserve"> </w:t>
      </w:r>
      <w:r w:rsidRPr="00D560B0">
        <w:rPr>
          <w:rStyle w:val="StyleUnderline"/>
          <w:rFonts w:asciiTheme="minorHAnsi" w:hAnsiTheme="minorHAnsi" w:cstheme="minorHAnsi"/>
        </w:rPr>
        <w:t>channels</w:t>
      </w:r>
      <w:r w:rsidRPr="00D560B0">
        <w:rPr>
          <w:rFonts w:asciiTheme="minorHAnsi" w:hAnsiTheme="minorHAnsi" w:cstheme="minorHAnsi"/>
          <w:sz w:val="16"/>
        </w:rPr>
        <w:t xml:space="preserve"> besides their effect on relative demand for various types of labor. The shorthand description for the effects of globalization on wages running through labor market power is that trade flows impose a threat effect that can dampen wages. Again, if labor market concentration has been an ongoing fact of life that was “trying” to suppress wages for decades, but </w:t>
      </w:r>
      <w:r w:rsidRPr="00D560B0">
        <w:rPr>
          <w:rStyle w:val="StyleUnderline"/>
          <w:rFonts w:asciiTheme="minorHAnsi" w:hAnsiTheme="minorHAnsi" w:cstheme="minorHAnsi"/>
        </w:rPr>
        <w:t xml:space="preserve">growing trade flows from lower-wage nations led to a </w:t>
      </w:r>
      <w:r w:rsidRPr="00D560B0">
        <w:rPr>
          <w:rStyle w:val="Emphasis"/>
          <w:rFonts w:asciiTheme="minorHAnsi" w:hAnsiTheme="minorHAnsi" w:cstheme="minorHAnsi"/>
        </w:rPr>
        <w:t>collapse of worker-side market power</w:t>
      </w:r>
      <w:r w:rsidRPr="00D560B0">
        <w:rPr>
          <w:rFonts w:asciiTheme="minorHAnsi" w:hAnsiTheme="minorHAnsi" w:cstheme="minorHAnsi"/>
          <w:sz w:val="16"/>
        </w:rPr>
        <w:t xml:space="preserve"> and the combination led to wage losses, then concentration is a key ingredient in this story.</w:t>
      </w:r>
    </w:p>
    <w:p w14:paraId="4AB6B343" w14:textId="77777777" w:rsidR="00181935" w:rsidRPr="00D560B0" w:rsidRDefault="00181935" w:rsidP="00181935">
      <w:pPr>
        <w:rPr>
          <w:rFonts w:asciiTheme="minorHAnsi" w:hAnsiTheme="minorHAnsi" w:cstheme="minorHAnsi"/>
          <w:sz w:val="16"/>
        </w:rPr>
      </w:pPr>
      <w:r w:rsidRPr="00D560B0">
        <w:rPr>
          <w:rFonts w:asciiTheme="minorHAnsi" w:hAnsiTheme="minorHAnsi" w:cstheme="minorHAnsi"/>
          <w:sz w:val="16"/>
        </w:rPr>
        <w:t xml:space="preserve">While economists have been slow to wrestle with the labor market fallout of policy efforts to shift relative market power from workers to employers (at least until the recent spate of literature), employers and their representatives in the policy world certainly seem to think these policies are important. Besides the policy changes listed above, </w:t>
      </w:r>
      <w:r w:rsidRPr="00D560B0">
        <w:rPr>
          <w:rStyle w:val="StyleUnderline"/>
          <w:rFonts w:asciiTheme="minorHAnsi" w:hAnsiTheme="minorHAnsi" w:cstheme="minorHAnsi"/>
          <w:highlight w:val="cyan"/>
        </w:rPr>
        <w:t>employers</w:t>
      </w:r>
      <w:r w:rsidRPr="00D560B0">
        <w:rPr>
          <w:rStyle w:val="StyleUnderline"/>
          <w:rFonts w:asciiTheme="minorHAnsi" w:hAnsiTheme="minorHAnsi" w:cstheme="minorHAnsi"/>
        </w:rPr>
        <w:t xml:space="preserve"> have </w:t>
      </w:r>
      <w:r w:rsidRPr="00D560B0">
        <w:rPr>
          <w:rStyle w:val="StyleUnderline"/>
          <w:rFonts w:asciiTheme="minorHAnsi" w:hAnsiTheme="minorHAnsi" w:cstheme="minorHAnsi"/>
          <w:highlight w:val="cyan"/>
        </w:rPr>
        <w:t>pursued</w:t>
      </w:r>
      <w:r w:rsidRPr="00D560B0">
        <w:rPr>
          <w:rStyle w:val="StyleUnderline"/>
          <w:rFonts w:asciiTheme="minorHAnsi" w:hAnsiTheme="minorHAnsi" w:cstheme="minorHAnsi"/>
        </w:rPr>
        <w:t xml:space="preserve"> an </w:t>
      </w:r>
      <w:r w:rsidRPr="00D560B0">
        <w:rPr>
          <w:rStyle w:val="Emphasis"/>
          <w:rFonts w:asciiTheme="minorHAnsi" w:hAnsiTheme="minorHAnsi" w:cstheme="minorHAnsi"/>
          <w:highlight w:val="cyan"/>
        </w:rPr>
        <w:t>aggressive</w:t>
      </w:r>
      <w:r w:rsidRPr="00D560B0">
        <w:rPr>
          <w:rStyle w:val="Emphasis"/>
          <w:rFonts w:asciiTheme="minorHAnsi" w:hAnsiTheme="minorHAnsi" w:cstheme="minorHAnsi"/>
        </w:rPr>
        <w:t xml:space="preserve"> host of </w:t>
      </w:r>
      <w:r w:rsidRPr="00D560B0">
        <w:rPr>
          <w:rStyle w:val="Emphasis"/>
          <w:rFonts w:asciiTheme="minorHAnsi" w:hAnsiTheme="minorHAnsi" w:cstheme="minorHAnsi"/>
          <w:highlight w:val="cyan"/>
        </w:rPr>
        <w:t>practices</w:t>
      </w:r>
      <w:r w:rsidRPr="00D560B0">
        <w:rPr>
          <w:rStyle w:val="StyleUnderline"/>
          <w:rFonts w:asciiTheme="minorHAnsi" w:hAnsiTheme="minorHAnsi" w:cstheme="minorHAnsi"/>
        </w:rPr>
        <w:t xml:space="preserve"> meant to </w:t>
      </w:r>
      <w:r w:rsidRPr="00D560B0">
        <w:rPr>
          <w:rStyle w:val="Emphasis"/>
          <w:rFonts w:asciiTheme="minorHAnsi" w:hAnsiTheme="minorHAnsi" w:cstheme="minorHAnsi"/>
        </w:rPr>
        <w:t>limit workers’ bargaining position</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and policymakers</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particularly</w:t>
      </w:r>
      <w:r w:rsidRPr="00D560B0">
        <w:rPr>
          <w:rStyle w:val="StyleUnderline"/>
          <w:rFonts w:asciiTheme="minorHAnsi" w:hAnsiTheme="minorHAnsi" w:cstheme="minorHAnsi"/>
        </w:rPr>
        <w:t xml:space="preserve"> through the </w:t>
      </w:r>
      <w:r w:rsidRPr="00D560B0">
        <w:rPr>
          <w:rStyle w:val="Emphasis"/>
          <w:rFonts w:asciiTheme="minorHAnsi" w:hAnsiTheme="minorHAnsi" w:cstheme="minorHAnsi"/>
        </w:rPr>
        <w:t>blessing of case law</w:t>
      </w:r>
      <w:r w:rsidRPr="00D560B0">
        <w:rPr>
          <w:rStyle w:val="StyleUnderline"/>
          <w:rFonts w:asciiTheme="minorHAnsi" w:hAnsiTheme="minorHAnsi" w:cstheme="minorHAnsi"/>
        </w:rPr>
        <w:t xml:space="preserve"> in the </w:t>
      </w:r>
      <w:r w:rsidRPr="00D560B0">
        <w:rPr>
          <w:rStyle w:val="Emphasis"/>
          <w:rFonts w:asciiTheme="minorHAnsi" w:hAnsiTheme="minorHAnsi" w:cstheme="minorHAnsi"/>
        </w:rPr>
        <w:t>courts</w:t>
      </w:r>
      <w:r w:rsidRPr="00D560B0">
        <w:rPr>
          <w:rStyle w:val="StyleUnderline"/>
          <w:rFonts w:asciiTheme="minorHAnsi" w:hAnsiTheme="minorHAnsi" w:cstheme="minorHAnsi"/>
        </w:rPr>
        <w:t xml:space="preserve">, have often </w:t>
      </w:r>
      <w:r w:rsidRPr="00D560B0">
        <w:rPr>
          <w:rStyle w:val="Emphasis"/>
          <w:rFonts w:asciiTheme="minorHAnsi" w:hAnsiTheme="minorHAnsi" w:cstheme="minorHAnsi"/>
          <w:highlight w:val="cyan"/>
        </w:rPr>
        <w:t>ratified these</w:t>
      </w:r>
      <w:r w:rsidRPr="00D560B0">
        <w:rPr>
          <w:rStyle w:val="Emphasis"/>
          <w:rFonts w:asciiTheme="minorHAnsi" w:hAnsiTheme="minorHAnsi" w:cstheme="minorHAnsi"/>
        </w:rPr>
        <w:t xml:space="preserve"> practices</w:t>
      </w:r>
      <w:r w:rsidRPr="00D560B0">
        <w:rPr>
          <w:rStyle w:val="StyleUnderline"/>
          <w:rFonts w:asciiTheme="minorHAnsi" w:hAnsiTheme="minorHAnsi" w:cstheme="minorHAnsi"/>
        </w:rPr>
        <w:t>.</w:t>
      </w:r>
      <w:r w:rsidRPr="00D560B0">
        <w:rPr>
          <w:rFonts w:asciiTheme="minorHAnsi" w:hAnsiTheme="minorHAnsi" w:cstheme="minorHAnsi"/>
          <w:sz w:val="16"/>
        </w:rPr>
        <w:t xml:space="preserve"> </w:t>
      </w:r>
      <w:r w:rsidRPr="00D560B0">
        <w:rPr>
          <w:rStyle w:val="StyleUnderline"/>
          <w:rFonts w:asciiTheme="minorHAnsi" w:hAnsiTheme="minorHAnsi" w:cstheme="minorHAnsi"/>
          <w:highlight w:val="cyan"/>
        </w:rPr>
        <w:t>Examples</w:t>
      </w:r>
      <w:r w:rsidRPr="00D560B0">
        <w:rPr>
          <w:rFonts w:asciiTheme="minorHAnsi" w:hAnsiTheme="minorHAnsi" w:cstheme="minorHAnsi"/>
          <w:sz w:val="16"/>
        </w:rPr>
        <w:t xml:space="preserve"> of these employer practices </w:t>
      </w:r>
      <w:r w:rsidRPr="00D560B0">
        <w:rPr>
          <w:rStyle w:val="StyleUnderline"/>
          <w:rFonts w:asciiTheme="minorHAnsi" w:hAnsiTheme="minorHAnsi" w:cstheme="minorHAnsi"/>
          <w:highlight w:val="cyan"/>
        </w:rPr>
        <w:t>include</w:t>
      </w:r>
      <w:r w:rsidRPr="00D560B0">
        <w:rPr>
          <w:rStyle w:val="StyleUnderline"/>
          <w:rFonts w:asciiTheme="minorHAnsi" w:hAnsiTheme="minorHAnsi" w:cstheme="minorHAnsi"/>
        </w:rPr>
        <w:t xml:space="preserve"> mandatory </w:t>
      </w:r>
      <w:r w:rsidRPr="00D560B0">
        <w:rPr>
          <w:rStyle w:val="Emphasis"/>
          <w:rFonts w:asciiTheme="minorHAnsi" w:hAnsiTheme="minorHAnsi" w:cstheme="minorHAnsi"/>
          <w:highlight w:val="cyan"/>
        </w:rPr>
        <w:t>forced arbitration agreements</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noncompete agreements</w:t>
      </w:r>
      <w:r w:rsidRPr="00D560B0">
        <w:rPr>
          <w:rStyle w:val="StyleUnderline"/>
          <w:rFonts w:asciiTheme="minorHAnsi" w:hAnsiTheme="minorHAnsi" w:cstheme="minorHAnsi"/>
        </w:rPr>
        <w:t>, and nonpoaching agreements</w:t>
      </w:r>
      <w:r w:rsidRPr="00D560B0">
        <w:rPr>
          <w:rFonts w:asciiTheme="minorHAnsi" w:hAnsiTheme="minorHAnsi" w:cstheme="minorHAnsi"/>
          <w:sz w:val="16"/>
        </w:rPr>
        <w:t>.21</w:t>
      </w:r>
    </w:p>
    <w:p w14:paraId="5E0800FB" w14:textId="77777777" w:rsidR="00181935" w:rsidRPr="00D560B0" w:rsidRDefault="00181935" w:rsidP="00181935">
      <w:pPr>
        <w:rPr>
          <w:rFonts w:asciiTheme="minorHAnsi" w:hAnsiTheme="minorHAnsi" w:cstheme="minorHAnsi"/>
          <w:sz w:val="16"/>
        </w:rPr>
      </w:pPr>
      <w:r w:rsidRPr="00D560B0">
        <w:rPr>
          <w:rStyle w:val="StyleUnderline"/>
          <w:rFonts w:asciiTheme="minorHAnsi" w:hAnsiTheme="minorHAnsi" w:cstheme="minorHAnsi"/>
        </w:rPr>
        <w:t xml:space="preserve">Further, </w:t>
      </w:r>
      <w:r w:rsidRPr="00D560B0">
        <w:rPr>
          <w:rStyle w:val="StyleUnderline"/>
          <w:rFonts w:asciiTheme="minorHAnsi" w:hAnsiTheme="minorHAnsi" w:cstheme="minorHAnsi"/>
          <w:highlight w:val="cyan"/>
        </w:rPr>
        <w:t xml:space="preserve">because of the </w:t>
      </w:r>
      <w:r w:rsidRPr="00D560B0">
        <w:rPr>
          <w:rStyle w:val="Emphasis"/>
          <w:rFonts w:asciiTheme="minorHAnsi" w:hAnsiTheme="minorHAnsi" w:cstheme="minorHAnsi"/>
          <w:highlight w:val="cyan"/>
        </w:rPr>
        <w:t>thin policy framework</w:t>
      </w:r>
      <w:r w:rsidRPr="00D560B0">
        <w:rPr>
          <w:rStyle w:val="StyleUnderline"/>
          <w:rFonts w:asciiTheme="minorHAnsi" w:hAnsiTheme="minorHAnsi" w:cstheme="minorHAnsi"/>
          <w:highlight w:val="cyan"/>
        </w:rPr>
        <w:t xml:space="preserve"> surrounding</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 xml:space="preserve">mandatory </w:t>
      </w:r>
      <w:r w:rsidRPr="00D560B0">
        <w:rPr>
          <w:rStyle w:val="Emphasis"/>
          <w:rFonts w:asciiTheme="minorHAnsi" w:hAnsiTheme="minorHAnsi" w:cstheme="minorHAnsi"/>
          <w:highlight w:val="cyan"/>
        </w:rPr>
        <w:t>benefits</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rPr>
        <w:t>labor standards</w:t>
      </w:r>
      <w:r w:rsidRPr="00D560B0">
        <w:rPr>
          <w:rStyle w:val="StyleUnderline"/>
          <w:rFonts w:asciiTheme="minorHAnsi" w:hAnsiTheme="minorHAnsi" w:cstheme="minorHAnsi"/>
        </w:rPr>
        <w:t>,</w:t>
      </w:r>
      <w:r w:rsidRPr="00D560B0">
        <w:rPr>
          <w:rFonts w:asciiTheme="minorHAnsi" w:hAnsiTheme="minorHAnsi" w:cstheme="minorHAnsi"/>
          <w:sz w:val="16"/>
        </w:rPr>
        <w:t xml:space="preserve"> </w:t>
      </w:r>
      <w:r w:rsidRPr="00D560B0">
        <w:rPr>
          <w:rStyle w:val="StyleUnderline"/>
          <w:rFonts w:asciiTheme="minorHAnsi" w:hAnsiTheme="minorHAnsi" w:cstheme="minorHAnsi"/>
        </w:rPr>
        <w:t xml:space="preserve">the provision of </w:t>
      </w:r>
      <w:r w:rsidRPr="00D560B0">
        <w:rPr>
          <w:rStyle w:val="Emphasis"/>
          <w:rFonts w:asciiTheme="minorHAnsi" w:hAnsiTheme="minorHAnsi" w:cstheme="minorHAnsi"/>
          <w:highlight w:val="cyan"/>
        </w:rPr>
        <w:t>nonwage compensation</w:t>
      </w:r>
      <w:r w:rsidRPr="00D560B0">
        <w:rPr>
          <w:rStyle w:val="StyleUnderline"/>
          <w:rFonts w:asciiTheme="minorHAnsi" w:hAnsiTheme="minorHAnsi" w:cstheme="minorHAnsi"/>
        </w:rPr>
        <w:t xml:space="preserve">—such as health </w:t>
      </w:r>
      <w:r w:rsidRPr="00D560B0">
        <w:rPr>
          <w:rStyle w:val="Emphasis"/>
          <w:rFonts w:asciiTheme="minorHAnsi" w:hAnsiTheme="minorHAnsi" w:cstheme="minorHAnsi"/>
          <w:highlight w:val="cyan"/>
        </w:rPr>
        <w:t>insurance</w:t>
      </w:r>
      <w:r w:rsidRPr="00D560B0">
        <w:rPr>
          <w:rFonts w:asciiTheme="minorHAnsi" w:hAnsiTheme="minorHAnsi" w:cstheme="minorHAnsi"/>
          <w:sz w:val="16"/>
        </w:rPr>
        <w:t xml:space="preserve"> coverage, </w:t>
      </w:r>
      <w:r w:rsidRPr="00D560B0">
        <w:rPr>
          <w:rStyle w:val="Emphasis"/>
          <w:rFonts w:asciiTheme="minorHAnsi" w:hAnsiTheme="minorHAnsi" w:cstheme="minorHAnsi"/>
          <w:highlight w:val="cyan"/>
        </w:rPr>
        <w:t>retirement</w:t>
      </w:r>
      <w:r w:rsidRPr="00D560B0">
        <w:rPr>
          <w:rFonts w:asciiTheme="minorHAnsi" w:hAnsiTheme="minorHAnsi" w:cstheme="minorHAnsi"/>
          <w:sz w:val="16"/>
        </w:rPr>
        <w:t xml:space="preserve"> contributions, </w:t>
      </w:r>
      <w:r w:rsidRPr="00D560B0">
        <w:rPr>
          <w:rStyle w:val="Emphasis"/>
          <w:rFonts w:asciiTheme="minorHAnsi" w:hAnsiTheme="minorHAnsi" w:cstheme="minorHAnsi"/>
          <w:highlight w:val="cyan"/>
        </w:rPr>
        <w:t>paid</w:t>
      </w:r>
      <w:r w:rsidRPr="00D560B0">
        <w:rPr>
          <w:rStyle w:val="StyleUnderline"/>
          <w:rFonts w:asciiTheme="minorHAnsi" w:hAnsiTheme="minorHAnsi" w:cstheme="minorHAnsi"/>
        </w:rPr>
        <w:t xml:space="preserve"> sick and family </w:t>
      </w:r>
      <w:r w:rsidRPr="00D560B0">
        <w:rPr>
          <w:rStyle w:val="Emphasis"/>
          <w:rFonts w:asciiTheme="minorHAnsi" w:hAnsiTheme="minorHAnsi" w:cstheme="minorHAnsi"/>
          <w:highlight w:val="cyan"/>
        </w:rPr>
        <w:t>leave</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vacation time</w:t>
      </w:r>
      <w:r w:rsidRPr="00D560B0">
        <w:rPr>
          <w:rStyle w:val="StyleUnderline"/>
          <w:rFonts w:asciiTheme="minorHAnsi" w:hAnsiTheme="minorHAnsi" w:cstheme="minorHAnsi"/>
        </w:rPr>
        <w:t>, and the availability of</w:t>
      </w:r>
      <w:r w:rsidRPr="00D560B0">
        <w:rPr>
          <w:rFonts w:asciiTheme="minorHAnsi" w:hAnsiTheme="minorHAnsi" w:cstheme="minorHAnsi"/>
          <w:sz w:val="16"/>
        </w:rPr>
        <w:t xml:space="preserve"> consistent and predictable </w:t>
      </w:r>
      <w:r w:rsidRPr="00D560B0">
        <w:rPr>
          <w:rStyle w:val="Emphasis"/>
          <w:rFonts w:asciiTheme="minorHAnsi" w:hAnsiTheme="minorHAnsi" w:cstheme="minorHAnsi"/>
        </w:rPr>
        <w:t>scheduling</w:t>
      </w:r>
      <w:r w:rsidRPr="00D560B0">
        <w:rPr>
          <w:rStyle w:val="StyleUnderline"/>
          <w:rFonts w:asciiTheme="minorHAnsi" w:hAnsiTheme="minorHAnsi" w:cstheme="minorHAnsi"/>
        </w:rPr>
        <w:t xml:space="preserve">—can </w:t>
      </w:r>
      <w:r w:rsidRPr="00D560B0">
        <w:rPr>
          <w:rStyle w:val="Emphasis"/>
          <w:rFonts w:asciiTheme="minorHAnsi" w:hAnsiTheme="minorHAnsi" w:cstheme="minorHAnsi"/>
          <w:highlight w:val="cyan"/>
        </w:rPr>
        <w:t>differ radically</w:t>
      </w:r>
      <w:r w:rsidRPr="00D560B0">
        <w:rPr>
          <w:rStyle w:val="StyleUnderline"/>
          <w:rFonts w:asciiTheme="minorHAnsi" w:hAnsiTheme="minorHAnsi" w:cstheme="minorHAnsi"/>
        </w:rPr>
        <w:t xml:space="preserve"> across employers. </w:t>
      </w:r>
      <w:r w:rsidRPr="00D560B0">
        <w:rPr>
          <w:rStyle w:val="StyleUnderline"/>
          <w:rFonts w:asciiTheme="minorHAnsi" w:hAnsiTheme="minorHAnsi" w:cstheme="minorHAnsi"/>
          <w:highlight w:val="cyan"/>
        </w:rPr>
        <w:t xml:space="preserve">This makes it </w:t>
      </w:r>
      <w:r w:rsidRPr="00D560B0">
        <w:rPr>
          <w:rStyle w:val="Emphasis"/>
          <w:rFonts w:asciiTheme="minorHAnsi" w:hAnsiTheme="minorHAnsi" w:cstheme="minorHAnsi"/>
          <w:highlight w:val="cyan"/>
        </w:rPr>
        <w:t>harder</w:t>
      </w:r>
      <w:r w:rsidRPr="00D560B0">
        <w:rPr>
          <w:rStyle w:val="StyleUnderline"/>
          <w:rFonts w:asciiTheme="minorHAnsi" w:hAnsiTheme="minorHAnsi" w:cstheme="minorHAnsi"/>
          <w:highlight w:val="cyan"/>
        </w:rPr>
        <w:t xml:space="preserve"> for employees to</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 xml:space="preserve">seamlessly </w:t>
      </w:r>
      <w:r w:rsidRPr="00D560B0">
        <w:rPr>
          <w:rStyle w:val="Emphasis"/>
          <w:rFonts w:asciiTheme="minorHAnsi" w:hAnsiTheme="minorHAnsi" w:cstheme="minorHAnsi"/>
          <w:highlight w:val="cyan"/>
        </w:rPr>
        <w:t>compare jobs</w:t>
      </w:r>
      <w:r w:rsidRPr="00D560B0">
        <w:rPr>
          <w:rFonts w:asciiTheme="minorHAnsi" w:hAnsiTheme="minorHAnsi" w:cstheme="minorHAnsi"/>
          <w:sz w:val="16"/>
        </w:rPr>
        <w:t xml:space="preserve"> with full information and makes it hard for them to unambiguously identify better outside options for employment. </w:t>
      </w:r>
      <w:r w:rsidRPr="00D560B0">
        <w:rPr>
          <w:rStyle w:val="Emphasis"/>
          <w:rFonts w:asciiTheme="minorHAnsi" w:hAnsiTheme="minorHAnsi" w:cstheme="minorHAnsi"/>
        </w:rPr>
        <w:t>All</w:t>
      </w:r>
      <w:r w:rsidRPr="00D560B0">
        <w:rPr>
          <w:rStyle w:val="StyleUnderline"/>
          <w:rFonts w:asciiTheme="minorHAnsi" w:hAnsiTheme="minorHAnsi" w:cstheme="minorHAnsi"/>
        </w:rPr>
        <w:t xml:space="preserve"> of </w:t>
      </w:r>
      <w:r w:rsidRPr="00D560B0">
        <w:rPr>
          <w:rStyle w:val="StyleUnderline"/>
          <w:rFonts w:asciiTheme="minorHAnsi" w:hAnsiTheme="minorHAnsi" w:cstheme="minorHAnsi"/>
          <w:highlight w:val="cyan"/>
        </w:rPr>
        <w:t>these factors</w:t>
      </w:r>
      <w:r w:rsidRPr="00D560B0">
        <w:rPr>
          <w:rStyle w:val="StyleUnderline"/>
          <w:rFonts w:asciiTheme="minorHAnsi" w:hAnsiTheme="minorHAnsi" w:cstheme="minorHAnsi"/>
        </w:rPr>
        <w:t xml:space="preserve"> have </w:t>
      </w:r>
      <w:r w:rsidRPr="00D560B0">
        <w:rPr>
          <w:rStyle w:val="Emphasis"/>
          <w:rFonts w:asciiTheme="minorHAnsi" w:hAnsiTheme="minorHAnsi" w:cstheme="minorHAnsi"/>
          <w:highlight w:val="cyan"/>
        </w:rPr>
        <w:t>systematically undercut workers’</w:t>
      </w:r>
      <w:r w:rsidRPr="00D560B0">
        <w:rPr>
          <w:rFonts w:asciiTheme="minorHAnsi" w:hAnsiTheme="minorHAnsi" w:cstheme="minorHAnsi"/>
          <w:sz w:val="16"/>
        </w:rPr>
        <w:t xml:space="preserve"> individual and </w:t>
      </w:r>
      <w:r w:rsidRPr="00D560B0">
        <w:rPr>
          <w:rStyle w:val="Emphasis"/>
          <w:rFonts w:asciiTheme="minorHAnsi" w:hAnsiTheme="minorHAnsi" w:cstheme="minorHAnsi"/>
          <w:highlight w:val="cyan"/>
        </w:rPr>
        <w:t>collective leverage</w:t>
      </w:r>
      <w:r w:rsidRPr="00D560B0">
        <w:rPr>
          <w:rFonts w:asciiTheme="minorHAnsi" w:hAnsiTheme="minorHAnsi" w:cstheme="minorHAnsi"/>
          <w:sz w:val="16"/>
        </w:rPr>
        <w:t xml:space="preserve"> relative to employers </w:t>
      </w:r>
      <w:r w:rsidRPr="00D560B0">
        <w:rPr>
          <w:rStyle w:val="StyleUnderline"/>
          <w:rFonts w:asciiTheme="minorHAnsi" w:hAnsiTheme="minorHAnsi" w:cstheme="minorHAnsi"/>
        </w:rPr>
        <w:t xml:space="preserve">and led to </w:t>
      </w:r>
      <w:r w:rsidRPr="00D560B0">
        <w:rPr>
          <w:rStyle w:val="Emphasis"/>
          <w:rFonts w:asciiTheme="minorHAnsi" w:hAnsiTheme="minorHAnsi" w:cstheme="minorHAnsi"/>
        </w:rPr>
        <w:t>slower wage growth</w:t>
      </w:r>
      <w:r w:rsidRPr="00D560B0">
        <w:rPr>
          <w:rFonts w:asciiTheme="minorHAnsi" w:hAnsiTheme="minorHAnsi" w:cstheme="minorHAnsi"/>
          <w:sz w:val="16"/>
        </w:rPr>
        <w:t>, especially for low- and middle-wage workers.</w:t>
      </w:r>
    </w:p>
    <w:p w14:paraId="741A8FBF" w14:textId="77777777" w:rsidR="00181935" w:rsidRPr="00D560B0" w:rsidRDefault="00181935" w:rsidP="00181935">
      <w:pPr>
        <w:pStyle w:val="Heading4"/>
        <w:rPr>
          <w:rFonts w:asciiTheme="minorHAnsi" w:hAnsiTheme="minorHAnsi" w:cstheme="minorHAnsi"/>
        </w:rPr>
      </w:pPr>
      <w:bookmarkStart w:id="2" w:name="_Hlk82424422"/>
      <w:r w:rsidRPr="00D560B0">
        <w:rPr>
          <w:rFonts w:asciiTheme="minorHAnsi" w:hAnsiTheme="minorHAnsi" w:cstheme="minorHAnsi"/>
        </w:rPr>
        <w:t xml:space="preserve">Courts </w:t>
      </w:r>
      <w:r w:rsidRPr="00D560B0">
        <w:rPr>
          <w:rFonts w:asciiTheme="minorHAnsi" w:hAnsiTheme="minorHAnsi" w:cstheme="minorHAnsi"/>
          <w:u w:val="single"/>
        </w:rPr>
        <w:t>circumvent</w:t>
      </w:r>
      <w:r w:rsidRPr="00D560B0">
        <w:rPr>
          <w:rFonts w:asciiTheme="minorHAnsi" w:hAnsiTheme="minorHAnsi" w:cstheme="minorHAnsi"/>
        </w:rPr>
        <w:t xml:space="preserve">. </w:t>
      </w:r>
    </w:p>
    <w:p w14:paraId="3A09882D" w14:textId="77777777" w:rsidR="00181935" w:rsidRPr="00D560B0" w:rsidRDefault="00181935" w:rsidP="00181935">
      <w:pPr>
        <w:rPr>
          <w:rFonts w:asciiTheme="minorHAnsi" w:hAnsiTheme="minorHAnsi" w:cstheme="minorHAnsi"/>
        </w:rPr>
      </w:pPr>
      <w:r w:rsidRPr="00D560B0">
        <w:rPr>
          <w:rStyle w:val="Heading4Char"/>
          <w:rFonts w:asciiTheme="minorHAnsi" w:hAnsiTheme="minorHAnsi" w:cstheme="minorHAnsi"/>
        </w:rPr>
        <w:t>Newman 19</w:t>
      </w:r>
      <w:r w:rsidRPr="00D560B0">
        <w:rPr>
          <w:rFonts w:asciiTheme="minorHAnsi" w:hAnsiTheme="minorHAnsi" w:cstheme="minorHAnsi"/>
        </w:rPr>
        <w:t xml:space="preserve">, University of Miami School of Law professor and a former attorney with the U.S. Department of Justice Antitrust Division. (John, 4-5-2019, "What Democratic Contenders Are Missing in the Race to Revive Antitrust", </w:t>
      </w:r>
      <w:r w:rsidRPr="00D560B0">
        <w:rPr>
          <w:rFonts w:asciiTheme="minorHAnsi" w:hAnsiTheme="minorHAnsi" w:cstheme="minorHAnsi"/>
          <w:i/>
          <w:iCs/>
        </w:rPr>
        <w:t>Atlantic</w:t>
      </w:r>
      <w:r w:rsidRPr="00D560B0">
        <w:rPr>
          <w:rFonts w:asciiTheme="minorHAnsi" w:hAnsiTheme="minorHAnsi" w:cstheme="minorHAnsi"/>
        </w:rPr>
        <w:t>, https://www.theatlantic.com/ideas/archive/2019/04/what-2020-democratic-candidates-miss-about-antitrust/586135/)</w:t>
      </w:r>
    </w:p>
    <w:p w14:paraId="1AB9EE82"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But the </w:t>
      </w:r>
      <w:r w:rsidRPr="00D560B0">
        <w:rPr>
          <w:rStyle w:val="Emphasis"/>
          <w:rFonts w:asciiTheme="minorHAnsi" w:hAnsiTheme="minorHAnsi" w:cstheme="minorHAnsi"/>
        </w:rPr>
        <w:t xml:space="preserve">federal </w:t>
      </w:r>
      <w:r w:rsidRPr="00D560B0">
        <w:rPr>
          <w:rStyle w:val="Emphasis"/>
          <w:rFonts w:asciiTheme="minorHAnsi" w:hAnsiTheme="minorHAnsi" w:cstheme="minorHAnsi"/>
          <w:highlight w:val="cyan"/>
        </w:rPr>
        <w:t>courts</w:t>
      </w:r>
      <w:r w:rsidRPr="00D560B0">
        <w:rPr>
          <w:rStyle w:val="StyleUnderline"/>
          <w:rFonts w:asciiTheme="minorHAnsi" w:hAnsiTheme="minorHAnsi" w:cstheme="minorHAnsi"/>
          <w:highlight w:val="cyan"/>
        </w:rPr>
        <w:t xml:space="preserve"> represent a </w:t>
      </w:r>
      <w:r w:rsidRPr="00D560B0">
        <w:rPr>
          <w:rStyle w:val="Emphasis"/>
          <w:rFonts w:asciiTheme="minorHAnsi" w:hAnsiTheme="minorHAnsi" w:cstheme="minorHAnsi"/>
          <w:highlight w:val="cyan"/>
        </w:rPr>
        <w:t>massive stumbling block</w:t>
      </w:r>
      <w:r w:rsidRPr="00D560B0">
        <w:rPr>
          <w:rStyle w:val="StyleUnderline"/>
          <w:rFonts w:asciiTheme="minorHAnsi" w:hAnsiTheme="minorHAnsi" w:cstheme="minorHAnsi"/>
          <w:highlight w:val="cyan"/>
        </w:rPr>
        <w:t xml:space="preserve"> for</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 xml:space="preserve">any progressive </w:t>
      </w:r>
      <w:r w:rsidRPr="00D560B0">
        <w:rPr>
          <w:rStyle w:val="Emphasis"/>
          <w:rFonts w:asciiTheme="minorHAnsi" w:hAnsiTheme="minorHAnsi" w:cstheme="minorHAnsi"/>
          <w:highlight w:val="cyan"/>
        </w:rPr>
        <w:t>antitrust</w:t>
      </w:r>
      <w:r w:rsidRPr="00D560B0">
        <w:rPr>
          <w:rStyle w:val="Emphasis"/>
          <w:rFonts w:asciiTheme="minorHAnsi" w:hAnsiTheme="minorHAnsi" w:cstheme="minorHAnsi"/>
        </w:rPr>
        <w:t xml:space="preserve"> movement</w:t>
      </w:r>
      <w:r w:rsidRPr="00D560B0">
        <w:rPr>
          <w:rFonts w:asciiTheme="minorHAnsi" w:hAnsiTheme="minorHAnsi" w:cstheme="minorHAnsi"/>
        </w:rPr>
        <w:t xml:space="preserve">. Reformers have identified two paths </w:t>
      </w:r>
      <w:proofErr w:type="gramStart"/>
      <w:r w:rsidRPr="00D560B0">
        <w:rPr>
          <w:rFonts w:asciiTheme="minorHAnsi" w:hAnsiTheme="minorHAnsi" w:cstheme="minorHAnsi"/>
        </w:rPr>
        <w:t>forward;</w:t>
      </w:r>
      <w:proofErr w:type="gramEnd"/>
      <w:r w:rsidRPr="00D560B0">
        <w:rPr>
          <w:rFonts w:asciiTheme="minorHAnsi" w:hAnsiTheme="minorHAnsi" w:cstheme="minorHAnsi"/>
        </w:rPr>
        <w:t xml:space="preserve"> both lead eventually to the court system. The first is relatively moderate: appoint regulators who will actually enforce the laws already on the books. Warren’s plan rests in part on this straightforward idea. The second, more audacious path requires congressional action to amend and strengthen our current laws. Warren’s call for a new ban on technology companies’ buying and selling via their own platforms falls into this category. Klobuchar has also proposed new antitrust legislation that would make it easier to block harmful mergers and acquisitions. But </w:t>
      </w:r>
      <w:r w:rsidRPr="00D560B0">
        <w:rPr>
          <w:rStyle w:val="StyleUnderline"/>
          <w:rFonts w:asciiTheme="minorHAnsi" w:hAnsiTheme="minorHAnsi" w:cstheme="minorHAnsi"/>
        </w:rPr>
        <w:t xml:space="preserve">no matter its content, </w:t>
      </w:r>
      <w:r w:rsidRPr="00D560B0">
        <w:rPr>
          <w:rStyle w:val="Emphasis"/>
          <w:rFonts w:asciiTheme="minorHAnsi" w:hAnsiTheme="minorHAnsi" w:cstheme="minorHAnsi"/>
        </w:rPr>
        <w:t>enforcing a law</w:t>
      </w:r>
      <w:r w:rsidRPr="00D560B0">
        <w:rPr>
          <w:rStyle w:val="StyleUnderline"/>
          <w:rFonts w:asciiTheme="minorHAnsi" w:hAnsiTheme="minorHAnsi" w:cstheme="minorHAnsi"/>
        </w:rPr>
        <w:t xml:space="preserve"> requires </w:t>
      </w:r>
      <w:r w:rsidRPr="00D560B0">
        <w:rPr>
          <w:rStyle w:val="Emphasis"/>
          <w:rFonts w:asciiTheme="minorHAnsi" w:hAnsiTheme="minorHAnsi" w:cstheme="minorHAnsi"/>
        </w:rPr>
        <w:t>persuading a judge</w:t>
      </w:r>
      <w:r w:rsidRPr="00D560B0">
        <w:rPr>
          <w:rStyle w:val="StyleUnderline"/>
          <w:rFonts w:asciiTheme="minorHAnsi" w:hAnsiTheme="minorHAnsi" w:cstheme="minorHAnsi"/>
        </w:rPr>
        <w:t>. When it comes to U.S. antitrust laws, federal judges</w:t>
      </w:r>
      <w:r w:rsidRPr="00D560B0">
        <w:rPr>
          <w:rFonts w:asciiTheme="minorHAnsi" w:hAnsiTheme="minorHAnsi" w:cstheme="minorHAnsi"/>
        </w:rPr>
        <w:t>—</w:t>
      </w:r>
      <w:r w:rsidRPr="00D560B0">
        <w:rPr>
          <w:rStyle w:val="Emphasis"/>
          <w:rFonts w:asciiTheme="minorHAnsi" w:hAnsiTheme="minorHAnsi" w:cstheme="minorHAnsi"/>
        </w:rPr>
        <w:t>not Congress</w:t>
      </w:r>
      <w:r w:rsidRPr="00D560B0">
        <w:rPr>
          <w:rFonts w:asciiTheme="minorHAnsi" w:hAnsiTheme="minorHAnsi" w:cstheme="minorHAnsi"/>
        </w:rPr>
        <w:t>, and not regulatory agencies—</w:t>
      </w:r>
      <w:r w:rsidRPr="00D560B0">
        <w:rPr>
          <w:rStyle w:val="StyleUnderline"/>
          <w:rFonts w:asciiTheme="minorHAnsi" w:hAnsiTheme="minorHAnsi" w:cstheme="minorHAnsi"/>
        </w:rPr>
        <w:t xml:space="preserve">are the </w:t>
      </w:r>
      <w:r w:rsidRPr="00D560B0">
        <w:rPr>
          <w:rStyle w:val="Emphasis"/>
          <w:rFonts w:asciiTheme="minorHAnsi" w:hAnsiTheme="minorHAnsi" w:cstheme="minorHAnsi"/>
        </w:rPr>
        <w:t>ultimate arbiters</w:t>
      </w:r>
      <w:r w:rsidRPr="00D560B0">
        <w:rPr>
          <w:rStyle w:val="StyleUnderline"/>
          <w:rFonts w:asciiTheme="minorHAnsi" w:hAnsiTheme="minorHAnsi" w:cstheme="minorHAnsi"/>
        </w:rPr>
        <w:t>. The Department of Justice</w:t>
      </w:r>
      <w:r w:rsidRPr="00D560B0">
        <w:rPr>
          <w:rFonts w:asciiTheme="minorHAnsi" w:hAnsiTheme="minorHAnsi" w:cstheme="minorHAnsi"/>
        </w:rPr>
        <w:t xml:space="preserve"> Antitrust Division, one of our two public enforcement agencies, </w:t>
      </w:r>
      <w:r w:rsidRPr="00D560B0">
        <w:rPr>
          <w:rStyle w:val="StyleUnderline"/>
          <w:rFonts w:asciiTheme="minorHAnsi" w:hAnsiTheme="minorHAnsi" w:cstheme="minorHAnsi"/>
        </w:rPr>
        <w:t xml:space="preserve">files </w:t>
      </w:r>
      <w:r w:rsidRPr="00D560B0">
        <w:rPr>
          <w:rStyle w:val="Emphasis"/>
          <w:rFonts w:asciiTheme="minorHAnsi" w:hAnsiTheme="minorHAnsi" w:cstheme="minorHAnsi"/>
        </w:rPr>
        <w:t>all</w:t>
      </w:r>
      <w:r w:rsidRPr="00D560B0">
        <w:rPr>
          <w:rStyle w:val="StyleUnderline"/>
          <w:rFonts w:asciiTheme="minorHAnsi" w:hAnsiTheme="minorHAnsi" w:cstheme="minorHAnsi"/>
        </w:rPr>
        <w:t xml:space="preserve"> its cases in </w:t>
      </w:r>
      <w:r w:rsidRPr="00D560B0">
        <w:rPr>
          <w:rStyle w:val="Emphasis"/>
          <w:rFonts w:asciiTheme="minorHAnsi" w:hAnsiTheme="minorHAnsi" w:cstheme="minorHAnsi"/>
        </w:rPr>
        <w:t>federal courts</w:t>
      </w:r>
      <w:r w:rsidRPr="00D560B0">
        <w:rPr>
          <w:rFonts w:asciiTheme="minorHAnsi" w:hAnsiTheme="minorHAnsi" w:cstheme="minorHAnsi"/>
        </w:rPr>
        <w:t xml:space="preserve">. And although the Federal Trade Commission (the other) can decide cases internally, </w:t>
      </w:r>
      <w:r w:rsidRPr="00D560B0">
        <w:rPr>
          <w:rStyle w:val="StyleUnderline"/>
          <w:rFonts w:asciiTheme="minorHAnsi" w:hAnsiTheme="minorHAnsi" w:cstheme="minorHAnsi"/>
        </w:rPr>
        <w:t xml:space="preserve">the </w:t>
      </w:r>
      <w:r w:rsidRPr="00D560B0">
        <w:rPr>
          <w:rStyle w:val="Emphasis"/>
          <w:rFonts w:asciiTheme="minorHAnsi" w:hAnsiTheme="minorHAnsi" w:cstheme="minorHAnsi"/>
          <w:highlight w:val="cyan"/>
        </w:rPr>
        <w:t>inevitable appeals</w:t>
      </w:r>
      <w:r w:rsidRPr="00D560B0">
        <w:rPr>
          <w:rStyle w:val="StyleUnderline"/>
          <w:rFonts w:asciiTheme="minorHAnsi" w:hAnsiTheme="minorHAnsi" w:cstheme="minorHAnsi"/>
        </w:rPr>
        <w:t xml:space="preserve"> </w:t>
      </w:r>
      <w:r w:rsidRPr="00D560B0">
        <w:rPr>
          <w:rStyle w:val="Emphasis"/>
          <w:rFonts w:asciiTheme="minorHAnsi" w:hAnsiTheme="minorHAnsi" w:cstheme="minorHAnsi"/>
          <w:highlight w:val="cyan"/>
        </w:rPr>
        <w:t>eventually end up in court</w:t>
      </w:r>
      <w:r w:rsidRPr="00D560B0">
        <w:rPr>
          <w:rStyle w:val="Emphasis"/>
          <w:rFonts w:asciiTheme="minorHAnsi" w:hAnsiTheme="minorHAnsi" w:cstheme="minorHAnsi"/>
        </w:rPr>
        <w:t xml:space="preserve"> as well</w:t>
      </w:r>
      <w:r w:rsidRPr="00D560B0">
        <w:rPr>
          <w:rFonts w:asciiTheme="minorHAnsi" w:hAnsiTheme="minorHAnsi" w:cstheme="minorHAnsi"/>
        </w:rPr>
        <w:t xml:space="preserve">. </w:t>
      </w:r>
      <w:r w:rsidRPr="00D560B0">
        <w:rPr>
          <w:rStyle w:val="Emphasis"/>
          <w:rFonts w:asciiTheme="minorHAnsi" w:hAnsiTheme="minorHAnsi" w:cstheme="minorHAnsi"/>
          <w:sz w:val="28"/>
          <w:szCs w:val="28"/>
          <w:highlight w:val="cyan"/>
        </w:rPr>
        <w:t>No matter how strongly worded a law</w:t>
      </w:r>
      <w:r w:rsidRPr="00D560B0">
        <w:rPr>
          <w:rStyle w:val="StyleUnderline"/>
          <w:rFonts w:asciiTheme="minorHAnsi" w:hAnsiTheme="minorHAnsi" w:cstheme="minorHAnsi"/>
        </w:rPr>
        <w:t xml:space="preserve"> may be, </w:t>
      </w:r>
      <w:r w:rsidRPr="00D560B0">
        <w:rPr>
          <w:rStyle w:val="Emphasis"/>
          <w:rFonts w:asciiTheme="minorHAnsi" w:hAnsiTheme="minorHAnsi" w:cstheme="minorHAnsi"/>
          <w:sz w:val="28"/>
          <w:szCs w:val="28"/>
          <w:highlight w:val="cyan"/>
        </w:rPr>
        <w:t>ideological</w:t>
      </w:r>
      <w:r w:rsidRPr="00D560B0">
        <w:rPr>
          <w:rFonts w:asciiTheme="minorHAnsi" w:hAnsiTheme="minorHAnsi" w:cstheme="minorHAnsi"/>
        </w:rPr>
        <w:t xml:space="preserve">ly driven </w:t>
      </w:r>
      <w:r w:rsidRPr="00D560B0">
        <w:rPr>
          <w:rStyle w:val="Emphasis"/>
          <w:rFonts w:asciiTheme="minorHAnsi" w:hAnsiTheme="minorHAnsi" w:cstheme="minorHAnsi"/>
          <w:sz w:val="28"/>
          <w:szCs w:val="28"/>
          <w:highlight w:val="cyan"/>
        </w:rPr>
        <w:t>judges can</w:t>
      </w:r>
      <w:r w:rsidRPr="00D560B0">
        <w:rPr>
          <w:rStyle w:val="Emphasis"/>
          <w:rFonts w:asciiTheme="minorHAnsi" w:hAnsiTheme="minorHAnsi" w:cstheme="minorHAnsi"/>
          <w:sz w:val="28"/>
          <w:szCs w:val="28"/>
        </w:rPr>
        <w:t xml:space="preserve"> usually </w:t>
      </w:r>
      <w:r w:rsidRPr="00D560B0">
        <w:rPr>
          <w:rStyle w:val="Emphasis"/>
          <w:rFonts w:asciiTheme="minorHAnsi" w:hAnsiTheme="minorHAnsi" w:cstheme="minorHAnsi"/>
          <w:sz w:val="28"/>
          <w:szCs w:val="28"/>
          <w:highlight w:val="cyan"/>
        </w:rPr>
        <w:t>find a way around enforcing it</w:t>
      </w:r>
      <w:r w:rsidRPr="00D560B0">
        <w:rPr>
          <w:rStyle w:val="StyleUnderline"/>
          <w:rFonts w:asciiTheme="minorHAnsi" w:hAnsiTheme="minorHAnsi" w:cstheme="minorHAnsi"/>
        </w:rPr>
        <w:t xml:space="preserve">. The </w:t>
      </w:r>
      <w:r w:rsidRPr="00D560B0">
        <w:rPr>
          <w:rStyle w:val="Emphasis"/>
          <w:rFonts w:asciiTheme="minorHAnsi" w:hAnsiTheme="minorHAnsi" w:cstheme="minorHAnsi"/>
        </w:rPr>
        <w:t xml:space="preserve">cyclical </w:t>
      </w:r>
      <w:r w:rsidRPr="00D560B0">
        <w:rPr>
          <w:rStyle w:val="Emphasis"/>
          <w:rFonts w:asciiTheme="minorHAnsi" w:hAnsiTheme="minorHAnsi" w:cstheme="minorHAnsi"/>
          <w:highlight w:val="cyan"/>
        </w:rPr>
        <w:t>history</w:t>
      </w:r>
      <w:r w:rsidRPr="00D560B0">
        <w:rPr>
          <w:rStyle w:val="StyleUnderline"/>
          <w:rFonts w:asciiTheme="minorHAnsi" w:hAnsiTheme="minorHAnsi" w:cstheme="minorHAnsi"/>
        </w:rPr>
        <w:t xml:space="preserve"> of U.S. antitrust law </w:t>
      </w:r>
      <w:r w:rsidRPr="00D560B0">
        <w:rPr>
          <w:rStyle w:val="StyleUnderline"/>
          <w:rFonts w:asciiTheme="minorHAnsi" w:hAnsiTheme="minorHAnsi" w:cstheme="minorHAnsi"/>
          <w:highlight w:val="cyan"/>
        </w:rPr>
        <w:t xml:space="preserve">is </w:t>
      </w:r>
      <w:r w:rsidRPr="00D560B0">
        <w:rPr>
          <w:rStyle w:val="Emphasis"/>
          <w:rFonts w:asciiTheme="minorHAnsi" w:hAnsiTheme="minorHAnsi" w:cstheme="minorHAnsi"/>
          <w:highlight w:val="cyan"/>
        </w:rPr>
        <w:t>proof</w:t>
      </w:r>
      <w:r w:rsidRPr="00D560B0">
        <w:rPr>
          <w:rStyle w:val="StyleUnderline"/>
          <w:rFonts w:asciiTheme="minorHAnsi" w:hAnsiTheme="minorHAnsi" w:cstheme="minorHAnsi"/>
        </w:rPr>
        <w:t xml:space="preserve"> that </w:t>
      </w:r>
      <w:r w:rsidRPr="00D560B0">
        <w:rPr>
          <w:rStyle w:val="StyleUnderline"/>
          <w:rFonts w:asciiTheme="minorHAnsi" w:hAnsiTheme="minorHAnsi" w:cstheme="minorHAnsi"/>
          <w:highlight w:val="cyan"/>
        </w:rPr>
        <w:t>judges wield</w:t>
      </w:r>
      <w:r w:rsidRPr="00D560B0">
        <w:rPr>
          <w:rStyle w:val="StyleUnderline"/>
          <w:rFonts w:asciiTheme="minorHAnsi" w:hAnsiTheme="minorHAnsi" w:cstheme="minorHAnsi"/>
        </w:rPr>
        <w:t xml:space="preserve"> nearly </w:t>
      </w:r>
      <w:r w:rsidRPr="00D560B0">
        <w:rPr>
          <w:rStyle w:val="Emphasis"/>
          <w:rFonts w:asciiTheme="minorHAnsi" w:hAnsiTheme="minorHAnsi" w:cstheme="minorHAnsi"/>
          <w:highlight w:val="cyan"/>
        </w:rPr>
        <w:t>limitless</w:t>
      </w:r>
      <w:r w:rsidRPr="00D560B0">
        <w:rPr>
          <w:rStyle w:val="Emphasis"/>
          <w:rFonts w:asciiTheme="minorHAnsi" w:hAnsiTheme="minorHAnsi" w:cstheme="minorHAnsi"/>
        </w:rPr>
        <w:t xml:space="preserve"> institutional </w:t>
      </w:r>
      <w:r w:rsidRPr="00D560B0">
        <w:rPr>
          <w:rStyle w:val="Emphasis"/>
          <w:rFonts w:asciiTheme="minorHAnsi" w:hAnsiTheme="minorHAnsi" w:cstheme="minorHAnsi"/>
          <w:highlight w:val="cyan"/>
        </w:rPr>
        <w:t>power</w:t>
      </w:r>
      <w:r w:rsidRPr="00D560B0">
        <w:rPr>
          <w:rStyle w:val="StyleUnderline"/>
          <w:rFonts w:asciiTheme="minorHAnsi" w:hAnsiTheme="minorHAnsi" w:cstheme="minorHAnsi"/>
        </w:rPr>
        <w:t xml:space="preserve"> in this area. Soon after Congress passed the Sherman Act</w:t>
      </w:r>
      <w:r w:rsidRPr="00D560B0">
        <w:rPr>
          <w:rFonts w:asciiTheme="minorHAnsi" w:hAnsiTheme="minorHAnsi" w:cstheme="minorHAnsi"/>
        </w:rPr>
        <w:t xml:space="preserve"> in 1890, </w:t>
      </w:r>
      <w:r w:rsidRPr="00D560B0">
        <w:rPr>
          <w:rStyle w:val="StyleUnderline"/>
          <w:rFonts w:asciiTheme="minorHAnsi" w:hAnsiTheme="minorHAnsi" w:cstheme="minorHAnsi"/>
        </w:rPr>
        <w:t xml:space="preserve">a conservative Supreme Court began to </w:t>
      </w:r>
      <w:r w:rsidRPr="00D560B0">
        <w:rPr>
          <w:rStyle w:val="Emphasis"/>
          <w:rFonts w:asciiTheme="minorHAnsi" w:hAnsiTheme="minorHAnsi" w:cstheme="minorHAnsi"/>
        </w:rPr>
        <w:t>chip away at its effectiveness</w:t>
      </w:r>
      <w:r w:rsidRPr="00D560B0">
        <w:rPr>
          <w:rFonts w:asciiTheme="minorHAnsi" w:hAnsiTheme="minorHAnsi" w:cstheme="minorHAnsi"/>
        </w:rPr>
        <w:t xml:space="preserve">. Congress reacted in 1914 with the Clayton Act, which sought to ban anticompetitive mergers. In 1936, at the height of the New Deal era, Congress passed the Robinson-Patman Act, which prohibits price discrimination (charging different prices to different buyers for the same product). These laws were actively enforced for decades. But starting in the late 1970s, </w:t>
      </w:r>
      <w:r w:rsidRPr="00D560B0">
        <w:rPr>
          <w:rStyle w:val="StyleUnderline"/>
          <w:rFonts w:asciiTheme="minorHAnsi" w:hAnsiTheme="minorHAnsi" w:cstheme="minorHAnsi"/>
        </w:rPr>
        <w:t xml:space="preserve">conservative judges began to </w:t>
      </w:r>
      <w:r w:rsidRPr="00D560B0">
        <w:rPr>
          <w:rStyle w:val="Emphasis"/>
          <w:rFonts w:asciiTheme="minorHAnsi" w:hAnsiTheme="minorHAnsi" w:cstheme="minorHAnsi"/>
        </w:rPr>
        <w:t>erode</w:t>
      </w:r>
      <w:r w:rsidRPr="00D560B0">
        <w:rPr>
          <w:rStyle w:val="StyleUnderline"/>
          <w:rFonts w:asciiTheme="minorHAnsi" w:hAnsiTheme="minorHAnsi" w:cstheme="minorHAnsi"/>
        </w:rPr>
        <w:t xml:space="preserve"> the Clayton Act. Today, </w:t>
      </w:r>
      <w:r w:rsidRPr="00D560B0">
        <w:rPr>
          <w:rStyle w:val="Emphasis"/>
          <w:rFonts w:asciiTheme="minorHAnsi" w:hAnsiTheme="minorHAnsi" w:cstheme="minorHAnsi"/>
          <w:highlight w:val="cyan"/>
        </w:rPr>
        <w:t>megamergers</w:t>
      </w:r>
      <w:r w:rsidRPr="00D560B0">
        <w:rPr>
          <w:rStyle w:val="StyleUnderline"/>
          <w:rFonts w:asciiTheme="minorHAnsi" w:hAnsiTheme="minorHAnsi" w:cstheme="minorHAnsi"/>
        </w:rPr>
        <w:t xml:space="preserve"> among competitors</w:t>
      </w:r>
      <w:r w:rsidRPr="00D560B0">
        <w:rPr>
          <w:rFonts w:asciiTheme="minorHAnsi" w:hAnsiTheme="minorHAnsi" w:cstheme="minorHAnsi"/>
        </w:rPr>
        <w:t xml:space="preserve"> such as Bayer and Monsanto </w:t>
      </w:r>
      <w:r w:rsidRPr="00D560B0">
        <w:rPr>
          <w:rStyle w:val="Emphasis"/>
          <w:rFonts w:asciiTheme="minorHAnsi" w:hAnsiTheme="minorHAnsi" w:cstheme="minorHAnsi"/>
          <w:highlight w:val="cyan"/>
        </w:rPr>
        <w:t>barely raise eyebrows</w:t>
      </w:r>
      <w:r w:rsidRPr="00D560B0">
        <w:rPr>
          <w:rFonts w:asciiTheme="minorHAnsi" w:hAnsiTheme="minorHAnsi" w:cstheme="minorHAnsi"/>
        </w:rPr>
        <w:t xml:space="preserve">. So-called </w:t>
      </w:r>
      <w:r w:rsidRPr="00D560B0">
        <w:rPr>
          <w:rStyle w:val="StyleUnderline"/>
          <w:rFonts w:asciiTheme="minorHAnsi" w:hAnsiTheme="minorHAnsi" w:cstheme="minorHAnsi"/>
        </w:rPr>
        <w:t>vertical mergers</w:t>
      </w:r>
      <w:r w:rsidRPr="00D560B0">
        <w:rPr>
          <w:rFonts w:asciiTheme="minorHAnsi" w:hAnsiTheme="minorHAnsi" w:cstheme="minorHAnsi"/>
        </w:rPr>
        <w:t xml:space="preserve">, which combine suppliers and their customers, </w:t>
      </w:r>
      <w:r w:rsidRPr="00D560B0">
        <w:rPr>
          <w:rStyle w:val="StyleUnderline"/>
          <w:rFonts w:asciiTheme="minorHAnsi" w:hAnsiTheme="minorHAnsi" w:cstheme="minorHAnsi"/>
        </w:rPr>
        <w:t xml:space="preserve">are now </w:t>
      </w:r>
      <w:r w:rsidRPr="00D560B0">
        <w:rPr>
          <w:rStyle w:val="Emphasis"/>
          <w:rFonts w:asciiTheme="minorHAnsi" w:hAnsiTheme="minorHAnsi" w:cstheme="minorHAnsi"/>
        </w:rPr>
        <w:t>all but immune</w:t>
      </w:r>
      <w:r w:rsidRPr="00D560B0">
        <w:rPr>
          <w:rStyle w:val="StyleUnderline"/>
          <w:rFonts w:asciiTheme="minorHAnsi" w:hAnsiTheme="minorHAnsi" w:cstheme="minorHAnsi"/>
        </w:rPr>
        <w:t xml:space="preserve"> from </w:t>
      </w:r>
      <w:r w:rsidRPr="00D560B0">
        <w:rPr>
          <w:rStyle w:val="Emphasis"/>
          <w:rFonts w:asciiTheme="minorHAnsi" w:hAnsiTheme="minorHAnsi" w:cstheme="minorHAnsi"/>
        </w:rPr>
        <w:t>antitrust enforcement</w:t>
      </w:r>
      <w:r w:rsidRPr="00D560B0">
        <w:rPr>
          <w:rFonts w:asciiTheme="minorHAnsi" w:hAnsiTheme="minorHAnsi" w:cstheme="minorHAnsi"/>
        </w:rPr>
        <w:t xml:space="preserve">—see the DOJ’s failed challenge to AT&amp;T and Time Warner’s recent tie-up. Under the business-friendly Roberts Court, </w:t>
      </w:r>
      <w:r w:rsidRPr="00D560B0">
        <w:rPr>
          <w:rStyle w:val="StyleUnderline"/>
          <w:rFonts w:asciiTheme="minorHAnsi" w:hAnsiTheme="minorHAnsi" w:cstheme="minorHAnsi"/>
        </w:rPr>
        <w:t xml:space="preserve">the Robinson-Patman Act has similarly been </w:t>
      </w:r>
      <w:r w:rsidRPr="00D560B0">
        <w:rPr>
          <w:rStyle w:val="Emphasis"/>
          <w:rFonts w:asciiTheme="minorHAnsi" w:hAnsiTheme="minorHAnsi" w:cstheme="minorHAnsi"/>
        </w:rPr>
        <w:t>eviscerated</w:t>
      </w:r>
      <w:r w:rsidRPr="00D560B0">
        <w:rPr>
          <w:rFonts w:asciiTheme="minorHAnsi" w:hAnsiTheme="minorHAnsi" w:cstheme="minorHAnsi"/>
        </w:rPr>
        <w:t xml:space="preserve">. By the 2000s, </w:t>
      </w:r>
      <w:r w:rsidRPr="00D560B0">
        <w:rPr>
          <w:rStyle w:val="StyleUnderline"/>
          <w:rFonts w:asciiTheme="minorHAnsi" w:hAnsiTheme="minorHAnsi" w:cstheme="minorHAnsi"/>
        </w:rPr>
        <w:t xml:space="preserve">the ideas of the conservative Chicago School had become </w:t>
      </w:r>
      <w:r w:rsidRPr="00D560B0">
        <w:rPr>
          <w:rStyle w:val="Emphasis"/>
          <w:rFonts w:asciiTheme="minorHAnsi" w:hAnsiTheme="minorHAnsi" w:cstheme="minorHAnsi"/>
        </w:rPr>
        <w:t>mainstream</w:t>
      </w:r>
      <w:r w:rsidRPr="00D560B0">
        <w:rPr>
          <w:rFonts w:asciiTheme="minorHAnsi" w:hAnsiTheme="minorHAnsi" w:cstheme="minorHAnsi"/>
        </w:rPr>
        <w:t xml:space="preserve"> in antitrust circles. Robinson-Patman, a law intended to protect small businesses, was an easy target for </w:t>
      </w:r>
      <w:r w:rsidRPr="00D560B0">
        <w:rPr>
          <w:rStyle w:val="StyleUnderline"/>
          <w:rFonts w:asciiTheme="minorHAnsi" w:hAnsiTheme="minorHAnsi" w:cstheme="minorHAnsi"/>
        </w:rPr>
        <w:t>Chicago School critics</w:t>
      </w:r>
      <w:r w:rsidRPr="00D560B0">
        <w:rPr>
          <w:rFonts w:asciiTheme="minorHAnsi" w:hAnsiTheme="minorHAnsi" w:cstheme="minorHAnsi"/>
        </w:rPr>
        <w:t xml:space="preserve"> narrowly focused on efficiency and low consumer prices. Their attacks </w:t>
      </w:r>
      <w:r w:rsidRPr="00D560B0">
        <w:rPr>
          <w:rStyle w:val="StyleUnderline"/>
          <w:rFonts w:asciiTheme="minorHAnsi" w:hAnsiTheme="minorHAnsi" w:cstheme="minorHAnsi"/>
        </w:rPr>
        <w:t xml:space="preserve">found a </w:t>
      </w:r>
      <w:r w:rsidRPr="00D560B0">
        <w:rPr>
          <w:rStyle w:val="Emphasis"/>
          <w:rFonts w:asciiTheme="minorHAnsi" w:hAnsiTheme="minorHAnsi" w:cstheme="minorHAnsi"/>
        </w:rPr>
        <w:t>receptive audience</w:t>
      </w:r>
      <w:r w:rsidRPr="00D560B0">
        <w:rPr>
          <w:rStyle w:val="StyleUnderline"/>
          <w:rFonts w:asciiTheme="minorHAnsi" w:hAnsiTheme="minorHAnsi" w:cstheme="minorHAnsi"/>
        </w:rPr>
        <w:t xml:space="preserve"> in the federal judiciary</w:t>
      </w:r>
      <w:r w:rsidRPr="00D560B0">
        <w:rPr>
          <w:rFonts w:asciiTheme="minorHAnsi" w:hAnsiTheme="minorHAnsi" w:cstheme="minorHAnsi"/>
        </w:rPr>
        <w:t xml:space="preserve">. Among insiders, </w:t>
      </w:r>
      <w:r w:rsidRPr="00D560B0">
        <w:rPr>
          <w:rStyle w:val="Emphasis"/>
          <w:rFonts w:asciiTheme="minorHAnsi" w:hAnsiTheme="minorHAnsi" w:cstheme="minorHAnsi"/>
          <w:highlight w:val="cyan"/>
        </w:rPr>
        <w:t>Robinson-Patman</w:t>
      </w:r>
      <w:r w:rsidRPr="00D560B0">
        <w:rPr>
          <w:rStyle w:val="StyleUnderline"/>
          <w:rFonts w:asciiTheme="minorHAnsi" w:hAnsiTheme="minorHAnsi" w:cstheme="minorHAnsi"/>
          <w:highlight w:val="cyan"/>
        </w:rPr>
        <w:t xml:space="preserve"> is</w:t>
      </w:r>
      <w:r w:rsidRPr="00D560B0">
        <w:rPr>
          <w:rStyle w:val="StyleUnderline"/>
          <w:rFonts w:asciiTheme="minorHAnsi" w:hAnsiTheme="minorHAnsi" w:cstheme="minorHAnsi"/>
        </w:rPr>
        <w:t xml:space="preserve"> now known as “</w:t>
      </w:r>
      <w:r w:rsidRPr="00D560B0">
        <w:rPr>
          <w:rStyle w:val="Emphasis"/>
          <w:rFonts w:asciiTheme="minorHAnsi" w:hAnsiTheme="minorHAnsi" w:cstheme="minorHAnsi"/>
          <w:highlight w:val="cyan"/>
        </w:rPr>
        <w:t>zombie law</w:t>
      </w:r>
      <w:r w:rsidRPr="00D560B0">
        <w:rPr>
          <w:rStyle w:val="StyleUnderline"/>
          <w:rFonts w:asciiTheme="minorHAnsi" w:hAnsiTheme="minorHAnsi" w:cstheme="minorHAnsi"/>
          <w:highlight w:val="cyan"/>
        </w:rPr>
        <w:t>.</w:t>
      </w:r>
      <w:r w:rsidRPr="00D560B0">
        <w:rPr>
          <w:rStyle w:val="StyleUnderline"/>
          <w:rFonts w:asciiTheme="minorHAnsi" w:hAnsiTheme="minorHAnsi" w:cstheme="minorHAnsi"/>
        </w:rPr>
        <w:t xml:space="preserve">” It </w:t>
      </w:r>
      <w:r w:rsidRPr="00D560B0">
        <w:rPr>
          <w:rStyle w:val="Emphasis"/>
          <w:rFonts w:asciiTheme="minorHAnsi" w:hAnsiTheme="minorHAnsi" w:cstheme="minorHAnsi"/>
        </w:rPr>
        <w:t>remains on the books</w:t>
      </w:r>
      <w:r w:rsidRPr="00D560B0">
        <w:rPr>
          <w:rStyle w:val="StyleUnderline"/>
          <w:rFonts w:asciiTheme="minorHAnsi" w:hAnsiTheme="minorHAnsi" w:cstheme="minorHAnsi"/>
        </w:rPr>
        <w:t xml:space="preserve">, but </w:t>
      </w:r>
      <w:r w:rsidRPr="00D560B0">
        <w:rPr>
          <w:rStyle w:val="StyleUnderline"/>
          <w:rFonts w:asciiTheme="minorHAnsi" w:hAnsiTheme="minorHAnsi" w:cstheme="minorHAnsi"/>
          <w:highlight w:val="cyan"/>
        </w:rPr>
        <w:t xml:space="preserve">regulators </w:t>
      </w:r>
      <w:r w:rsidRPr="00D560B0">
        <w:rPr>
          <w:rStyle w:val="Emphasis"/>
          <w:rFonts w:asciiTheme="minorHAnsi" w:hAnsiTheme="minorHAnsi" w:cstheme="minorHAnsi"/>
          <w:highlight w:val="cyan"/>
        </w:rPr>
        <w:t>no longer bother trying to enforce it</w:t>
      </w:r>
      <w:r w:rsidRPr="00D560B0">
        <w:rPr>
          <w:rStyle w:val="StyleUnderline"/>
          <w:rFonts w:asciiTheme="minorHAnsi" w:hAnsiTheme="minorHAnsi" w:cstheme="minorHAnsi"/>
          <w:highlight w:val="cyan"/>
        </w:rPr>
        <w:t>. If Dem</w:t>
      </w:r>
      <w:r w:rsidRPr="00D560B0">
        <w:rPr>
          <w:rStyle w:val="StyleUnderline"/>
          <w:rFonts w:asciiTheme="minorHAnsi" w:hAnsiTheme="minorHAnsi" w:cstheme="minorHAnsi"/>
        </w:rPr>
        <w:t>ocrat</w:t>
      </w:r>
      <w:r w:rsidRPr="00D560B0">
        <w:rPr>
          <w:rStyle w:val="StyleUnderline"/>
          <w:rFonts w:asciiTheme="minorHAnsi" w:hAnsiTheme="minorHAnsi" w:cstheme="minorHAnsi"/>
          <w:highlight w:val="cyan"/>
        </w:rPr>
        <w:t>s</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want</w:t>
      </w:r>
      <w:r w:rsidRPr="00D560B0">
        <w:rPr>
          <w:rStyle w:val="StyleUnderline"/>
          <w:rFonts w:asciiTheme="minorHAnsi" w:hAnsiTheme="minorHAnsi" w:cstheme="minorHAnsi"/>
        </w:rPr>
        <w:t xml:space="preserve"> to change </w:t>
      </w:r>
      <w:r w:rsidRPr="00D560B0">
        <w:rPr>
          <w:rStyle w:val="StyleUnderline"/>
          <w:rFonts w:asciiTheme="minorHAnsi" w:hAnsiTheme="minorHAnsi" w:cstheme="minorHAnsi"/>
          <w:highlight w:val="cyan"/>
        </w:rPr>
        <w:t>antitrust</w:t>
      </w:r>
      <w:r w:rsidRPr="00D560B0">
        <w:rPr>
          <w:rStyle w:val="StyleUnderline"/>
          <w:rFonts w:asciiTheme="minorHAnsi" w:hAnsiTheme="minorHAnsi" w:cstheme="minorHAnsi"/>
        </w:rPr>
        <w:t xml:space="preserve"> law, </w:t>
      </w:r>
      <w:r w:rsidRPr="00D560B0">
        <w:rPr>
          <w:rStyle w:val="StyleUnderline"/>
          <w:rFonts w:asciiTheme="minorHAnsi" w:hAnsiTheme="minorHAnsi" w:cstheme="minorHAnsi"/>
          <w:highlight w:val="cyan"/>
        </w:rPr>
        <w:t xml:space="preserve">they will </w:t>
      </w:r>
      <w:r w:rsidRPr="00D560B0">
        <w:rPr>
          <w:rStyle w:val="Emphasis"/>
          <w:rFonts w:asciiTheme="minorHAnsi" w:hAnsiTheme="minorHAnsi" w:cstheme="minorHAnsi"/>
          <w:sz w:val="32"/>
          <w:szCs w:val="32"/>
          <w:highlight w:val="cyan"/>
        </w:rPr>
        <w:t>first</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and foremost</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 xml:space="preserve">need to </w:t>
      </w:r>
      <w:r w:rsidRPr="00D560B0">
        <w:rPr>
          <w:rStyle w:val="Emphasis"/>
          <w:rFonts w:asciiTheme="minorHAnsi" w:hAnsiTheme="minorHAnsi" w:cstheme="minorHAnsi"/>
          <w:highlight w:val="cyan"/>
        </w:rPr>
        <w:t>change the judges who apply it</w:t>
      </w:r>
      <w:r w:rsidRPr="00D560B0">
        <w:rPr>
          <w:rFonts w:asciiTheme="minorHAnsi" w:hAnsiTheme="minorHAnsi" w:cstheme="minorHAnsi"/>
        </w:rPr>
        <w:t xml:space="preserve">. </w:t>
      </w:r>
      <w:r w:rsidRPr="00D560B0">
        <w:rPr>
          <w:rStyle w:val="StyleUnderline"/>
          <w:rFonts w:asciiTheme="minorHAnsi" w:hAnsiTheme="minorHAnsi" w:cstheme="minorHAnsi"/>
        </w:rPr>
        <w:t>Yet none of the</w:t>
      </w:r>
      <w:r w:rsidRPr="00D560B0">
        <w:rPr>
          <w:rFonts w:asciiTheme="minorHAnsi" w:hAnsiTheme="minorHAnsi" w:cstheme="minorHAnsi"/>
        </w:rPr>
        <w:t xml:space="preserve"> 2020 </w:t>
      </w:r>
      <w:r w:rsidRPr="00D560B0">
        <w:rPr>
          <w:rStyle w:val="StyleUnderline"/>
          <w:rFonts w:asciiTheme="minorHAnsi" w:hAnsiTheme="minorHAnsi" w:cstheme="minorHAnsi"/>
        </w:rPr>
        <w:t xml:space="preserve">contenders championing antitrust reform have even </w:t>
      </w:r>
      <w:r w:rsidRPr="00D560B0">
        <w:rPr>
          <w:rStyle w:val="Emphasis"/>
          <w:rFonts w:asciiTheme="minorHAnsi" w:hAnsiTheme="minorHAnsi" w:cstheme="minorHAnsi"/>
        </w:rPr>
        <w:t>mentioned</w:t>
      </w:r>
      <w:r w:rsidRPr="00D560B0">
        <w:rPr>
          <w:rStyle w:val="StyleUnderline"/>
          <w:rFonts w:asciiTheme="minorHAnsi" w:hAnsiTheme="minorHAnsi" w:cstheme="minorHAnsi"/>
        </w:rPr>
        <w:t xml:space="preserve"> the possibility of appointing progressive antitrust thinkers</w:t>
      </w:r>
      <w:r w:rsidRPr="00D560B0">
        <w:rPr>
          <w:rFonts w:asciiTheme="minorHAnsi" w:hAnsiTheme="minorHAnsi" w:cstheme="minorHAnsi"/>
        </w:rPr>
        <w:t xml:space="preserve"> to the bench. 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D560B0">
        <w:rPr>
          <w:rStyle w:val="StyleUnderline"/>
          <w:rFonts w:asciiTheme="minorHAnsi" w:hAnsiTheme="minorHAnsi" w:cstheme="minorHAnsi"/>
          <w:highlight w:val="cyan"/>
        </w:rPr>
        <w:t xml:space="preserve">the Republican Party has gone to </w:t>
      </w:r>
      <w:r w:rsidRPr="00D560B0">
        <w:rPr>
          <w:rStyle w:val="Emphasis"/>
          <w:rFonts w:asciiTheme="minorHAnsi" w:hAnsiTheme="minorHAnsi" w:cstheme="minorHAnsi"/>
          <w:highlight w:val="cyan"/>
        </w:rPr>
        <w:t>great lengths</w:t>
      </w:r>
      <w:r w:rsidRPr="00D560B0">
        <w:rPr>
          <w:rStyle w:val="StyleUnderline"/>
          <w:rFonts w:asciiTheme="minorHAnsi" w:hAnsiTheme="minorHAnsi" w:cstheme="minorHAnsi"/>
          <w:highlight w:val="cyan"/>
        </w:rPr>
        <w:t xml:space="preserve"> to appoint </w:t>
      </w:r>
      <w:r w:rsidRPr="00D560B0">
        <w:rPr>
          <w:rStyle w:val="Emphasis"/>
          <w:rFonts w:asciiTheme="minorHAnsi" w:hAnsiTheme="minorHAnsi" w:cstheme="minorHAnsi"/>
          <w:highlight w:val="cyan"/>
        </w:rPr>
        <w:t>conservative antitrust experts</w:t>
      </w:r>
      <w:r w:rsidRPr="00D560B0">
        <w:rPr>
          <w:rStyle w:val="StyleUnderline"/>
          <w:rFonts w:asciiTheme="minorHAnsi" w:hAnsiTheme="minorHAnsi" w:cstheme="minorHAnsi"/>
        </w:rPr>
        <w:t xml:space="preserve"> to the federal judiciary</w:t>
      </w:r>
      <w:r w:rsidRPr="00D560B0">
        <w:rPr>
          <w:rFonts w:asciiTheme="minorHAnsi" w:hAnsiTheme="minorHAnsi" w:cstheme="minorHAnsi"/>
        </w:rPr>
        <w:t xml:space="preserve">.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t>
      </w:r>
      <w:proofErr w:type="gramStart"/>
      <w:r w:rsidRPr="00D560B0">
        <w:rPr>
          <w:rFonts w:asciiTheme="minorHAnsi" w:hAnsiTheme="minorHAnsi" w:cstheme="minorHAnsi"/>
        </w:rPr>
        <w:t>withdrew</w:t>
      </w:r>
      <w:proofErr w:type="gramEnd"/>
      <w:r w:rsidRPr="00D560B0">
        <w:rPr>
          <w:rFonts w:asciiTheme="minorHAnsi" w:hAnsiTheme="minorHAnsi" w:cstheme="minorHAnsi"/>
        </w:rPr>
        <w:t xml:space="preserve"> and Bork was famously rejected after a contentious Senate hearing. And whom did the GOP select as its very first U.S. Supreme Court nominee during the Trump Administration? None other than Neil </w:t>
      </w:r>
      <w:r w:rsidRPr="00D560B0">
        <w:rPr>
          <w:rStyle w:val="StyleUnderline"/>
          <w:rFonts w:asciiTheme="minorHAnsi" w:hAnsiTheme="minorHAnsi" w:cstheme="minorHAnsi"/>
        </w:rPr>
        <w:t>Gorsuch, who practiced antitrust law for more than a decade before joining the Tenth Circuit</w:t>
      </w:r>
      <w:r w:rsidRPr="00D560B0">
        <w:rPr>
          <w:rFonts w:asciiTheme="minorHAnsi" w:hAnsiTheme="minorHAnsi" w:cstheme="minorHAnsi"/>
        </w:rP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D560B0">
        <w:rPr>
          <w:rStyle w:val="StyleUnderline"/>
          <w:rFonts w:asciiTheme="minorHAnsi" w:hAnsiTheme="minorHAnsi" w:cstheme="minorHAnsi"/>
        </w:rPr>
        <w:t>antitrust proposals</w:t>
      </w:r>
      <w:r w:rsidRPr="00D560B0">
        <w:rPr>
          <w:rFonts w:asciiTheme="minorHAnsi" w:hAnsiTheme="minorHAnsi" w:cstheme="minorHAnsi"/>
        </w:rPr>
        <w:t xml:space="preserve"> focus exclusively on appointing the right regulators and amending our current statutes. These are right-minded ideas, but they </w:t>
      </w:r>
      <w:r w:rsidRPr="00D560B0">
        <w:rPr>
          <w:rStyle w:val="StyleUnderline"/>
          <w:rFonts w:asciiTheme="minorHAnsi" w:hAnsiTheme="minorHAnsi" w:cstheme="minorHAnsi"/>
        </w:rPr>
        <w:t xml:space="preserve">overlook the </w:t>
      </w:r>
      <w:r w:rsidRPr="00D560B0">
        <w:rPr>
          <w:rStyle w:val="Emphasis"/>
          <w:rFonts w:asciiTheme="minorHAnsi" w:hAnsiTheme="minorHAnsi" w:cstheme="minorHAnsi"/>
        </w:rPr>
        <w:t>central role</w:t>
      </w:r>
      <w:r w:rsidRPr="00D560B0">
        <w:rPr>
          <w:rStyle w:val="StyleUnderline"/>
          <w:rFonts w:asciiTheme="minorHAnsi" w:hAnsiTheme="minorHAnsi" w:cstheme="minorHAnsi"/>
        </w:rPr>
        <w:t xml:space="preserve"> judges </w:t>
      </w:r>
      <w:r w:rsidRPr="00D560B0">
        <w:rPr>
          <w:rStyle w:val="Emphasis"/>
          <w:rFonts w:asciiTheme="minorHAnsi" w:hAnsiTheme="minorHAnsi" w:cstheme="minorHAnsi"/>
        </w:rPr>
        <w:t>play in our political system</w:t>
      </w:r>
      <w:r w:rsidRPr="00D560B0">
        <w:rPr>
          <w:rFonts w:asciiTheme="minorHAnsi" w:hAnsiTheme="minorHAnsi" w:cstheme="minorHAnsi"/>
        </w:rPr>
        <w:t xml:space="preserve">. There is an old saying in the legal community: “Hard cases make bad law.” That may be true, but it is just as often the case that bad judges make bad law. </w:t>
      </w:r>
      <w:r w:rsidRPr="00D560B0">
        <w:rPr>
          <w:rStyle w:val="Emphasis"/>
          <w:rFonts w:asciiTheme="minorHAnsi" w:hAnsiTheme="minorHAnsi" w:cstheme="minorHAnsi"/>
          <w:highlight w:val="cyan"/>
        </w:rPr>
        <w:t>Real antitrust</w:t>
      </w:r>
      <w:r w:rsidRPr="00D560B0">
        <w:rPr>
          <w:rStyle w:val="Emphasis"/>
          <w:rFonts w:asciiTheme="minorHAnsi" w:hAnsiTheme="minorHAnsi" w:cstheme="minorHAnsi"/>
        </w:rPr>
        <w:t xml:space="preserve"> reform </w:t>
      </w:r>
      <w:r w:rsidRPr="00D560B0">
        <w:rPr>
          <w:rStyle w:val="StyleUnderline"/>
          <w:rFonts w:asciiTheme="minorHAnsi" w:hAnsiTheme="minorHAnsi" w:cstheme="minorHAnsi"/>
          <w:highlight w:val="cyan"/>
        </w:rPr>
        <w:t>will require more than</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regulatory</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highlight w:val="cyan"/>
        </w:rPr>
        <w:t>legislative tweaks</w:t>
      </w:r>
      <w:r w:rsidRPr="00D560B0">
        <w:rPr>
          <w:rStyle w:val="StyleUnderline"/>
          <w:rFonts w:asciiTheme="minorHAnsi" w:hAnsiTheme="minorHAnsi" w:cstheme="minorHAnsi"/>
        </w:rPr>
        <w:t xml:space="preserve">; it will require the </w:t>
      </w:r>
      <w:r w:rsidRPr="00D560B0">
        <w:rPr>
          <w:rStyle w:val="Emphasis"/>
          <w:rFonts w:asciiTheme="minorHAnsi" w:hAnsiTheme="minorHAnsi" w:cstheme="minorHAnsi"/>
        </w:rPr>
        <w:t>right judges</w:t>
      </w:r>
      <w:r w:rsidRPr="00D560B0">
        <w:rPr>
          <w:rStyle w:val="StyleUnderline"/>
          <w:rFonts w:asciiTheme="minorHAnsi" w:hAnsiTheme="minorHAnsi" w:cstheme="minorHAnsi"/>
        </w:rPr>
        <w:t>.</w:t>
      </w:r>
    </w:p>
    <w:p w14:paraId="69FFA1A1" w14:textId="77777777" w:rsidR="00181935" w:rsidRPr="00D560B0" w:rsidRDefault="00181935" w:rsidP="00181935">
      <w:pPr>
        <w:pStyle w:val="Heading4"/>
        <w:rPr>
          <w:rFonts w:asciiTheme="minorHAnsi" w:hAnsiTheme="minorHAnsi" w:cstheme="minorHAnsi"/>
        </w:rPr>
      </w:pPr>
      <w:r w:rsidRPr="00D560B0">
        <w:rPr>
          <w:rFonts w:asciiTheme="minorHAnsi" w:hAnsiTheme="minorHAnsi" w:cstheme="minorHAnsi"/>
          <w:u w:val="single"/>
        </w:rPr>
        <w:t>Alt causes</w:t>
      </w:r>
      <w:r w:rsidRPr="00D560B0">
        <w:rPr>
          <w:rFonts w:asciiTheme="minorHAnsi" w:hAnsiTheme="minorHAnsi" w:cstheme="minorHAnsi"/>
        </w:rPr>
        <w:t xml:space="preserve"> to surveillance.</w:t>
      </w:r>
      <w:r w:rsidRPr="00D560B0">
        <w:rPr>
          <w:rFonts w:asciiTheme="minorHAnsi" w:hAnsiTheme="minorHAnsi" w:cstheme="minorHAnsi"/>
          <w:b w:val="0"/>
          <w:bCs/>
        </w:rPr>
        <w:t xml:space="preserve"> [KU = blue]</w:t>
      </w:r>
    </w:p>
    <w:p w14:paraId="0EE8845E"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Laurie </w:t>
      </w:r>
      <w:r w:rsidRPr="00D560B0">
        <w:rPr>
          <w:rStyle w:val="Style13ptBold"/>
          <w:rFonts w:asciiTheme="minorHAnsi" w:hAnsiTheme="minorHAnsi" w:cstheme="minorHAnsi"/>
        </w:rPr>
        <w:t>1AC Macfarlane 20</w:t>
      </w:r>
      <w:r w:rsidRPr="00D560B0">
        <w:rPr>
          <w:rFonts w:asciiTheme="minorHAnsi" w:hAnsiTheme="minorHAnsi" w:cstheme="minorHAnsi"/>
        </w:rPr>
        <w:t xml:space="preserve"> economics editor at </w:t>
      </w:r>
      <w:proofErr w:type="spellStart"/>
      <w:r w:rsidRPr="00D560B0">
        <w:rPr>
          <w:rFonts w:asciiTheme="minorHAnsi" w:hAnsiTheme="minorHAnsi" w:cstheme="minorHAnsi"/>
        </w:rPr>
        <w:t>openDemocracy</w:t>
      </w:r>
      <w:proofErr w:type="spellEnd"/>
      <w:r w:rsidRPr="00D560B0">
        <w:rPr>
          <w:rFonts w:asciiTheme="minorHAnsi" w:hAnsiTheme="minorHAnsi" w:cstheme="minorHAnsi"/>
        </w:rPr>
        <w:t xml:space="preserve">, and a research associate at the UCL Institute for Innovation and Public Purpose. He is the co-author of the critically acclaimed book 'Rethinking the Economics of Land and Housing', April 16 , </w:t>
      </w:r>
      <w:proofErr w:type="spellStart"/>
      <w:r w:rsidRPr="00D560B0">
        <w:rPr>
          <w:rFonts w:asciiTheme="minorHAnsi" w:hAnsiTheme="minorHAnsi" w:cstheme="minorHAnsi"/>
        </w:rPr>
        <w:t>openDemocracy</w:t>
      </w:r>
      <w:proofErr w:type="spellEnd"/>
      <w:r w:rsidRPr="00D560B0">
        <w:rPr>
          <w:rFonts w:asciiTheme="minorHAnsi" w:hAnsiTheme="minorHAnsi" w:cstheme="minorHAnsi"/>
        </w:rPr>
        <w:t xml:space="preserve">, April 16, </w:t>
      </w:r>
      <w:hyperlink r:id="rId9" w:history="1">
        <w:r w:rsidRPr="00D560B0">
          <w:rPr>
            <w:rStyle w:val="Hyperlink"/>
            <w:rFonts w:asciiTheme="minorHAnsi" w:hAnsiTheme="minorHAnsi" w:cstheme="minorHAnsi"/>
          </w:rPr>
          <w:t>https://www.opendemocracy.net/en/oureconomy/a-spectre-is-haunting-the-west-the-spectre-of-authoritarian-capitalism/</w:t>
        </w:r>
      </w:hyperlink>
    </w:p>
    <w:p w14:paraId="092ACCB0" w14:textId="77777777" w:rsidR="00181935" w:rsidRPr="00D560B0" w:rsidRDefault="00181935" w:rsidP="00181935">
      <w:pPr>
        <w:rPr>
          <w:rFonts w:asciiTheme="minorHAnsi" w:hAnsiTheme="minorHAnsi" w:cstheme="minorHAnsi"/>
          <w:sz w:val="16"/>
        </w:rPr>
      </w:pPr>
      <w:r w:rsidRPr="00D560B0">
        <w:rPr>
          <w:rFonts w:asciiTheme="minorHAnsi" w:hAnsiTheme="minorHAnsi" w:cstheme="minorHAnsi"/>
          <w:sz w:val="14"/>
        </w:rPr>
        <w:t xml:space="preserve">This goes beyond the economic sphere. </w:t>
      </w:r>
      <w:r w:rsidRPr="00D560B0">
        <w:rPr>
          <w:rStyle w:val="StyleUnderline"/>
          <w:rFonts w:asciiTheme="minorHAnsi" w:hAnsiTheme="minorHAnsi" w:cstheme="minorHAnsi"/>
        </w:rPr>
        <w:t xml:space="preserve">Many </w:t>
      </w:r>
      <w:r w:rsidRPr="00D560B0">
        <w:rPr>
          <w:rStyle w:val="StyleUnderline"/>
          <w:rFonts w:asciiTheme="minorHAnsi" w:hAnsiTheme="minorHAnsi" w:cstheme="minorHAnsi"/>
          <w:highlight w:val="yellow"/>
        </w:rPr>
        <w:t>leaders are</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 xml:space="preserve">already </w:t>
      </w:r>
      <w:r w:rsidRPr="00D560B0">
        <w:rPr>
          <w:rStyle w:val="Emphasis"/>
          <w:rFonts w:asciiTheme="minorHAnsi" w:hAnsiTheme="minorHAnsi" w:cstheme="minorHAnsi"/>
          <w:highlight w:val="yellow"/>
        </w:rPr>
        <w:t>using</w:t>
      </w:r>
      <w:r w:rsidRPr="00D560B0">
        <w:rPr>
          <w:rStyle w:val="Emphasis"/>
          <w:rFonts w:asciiTheme="minorHAnsi" w:hAnsiTheme="minorHAnsi" w:cstheme="minorHAnsi"/>
        </w:rPr>
        <w:t xml:space="preserve"> the </w:t>
      </w:r>
      <w:r w:rsidRPr="00D560B0">
        <w:rPr>
          <w:rStyle w:val="Emphasis"/>
          <w:rFonts w:asciiTheme="minorHAnsi" w:hAnsiTheme="minorHAnsi" w:cstheme="minorHAnsi"/>
          <w:highlight w:val="yellow"/>
        </w:rPr>
        <w:t>coronavirus</w:t>
      </w:r>
      <w:r w:rsidRPr="00D560B0">
        <w:rPr>
          <w:rStyle w:val="Emphasis"/>
          <w:rFonts w:asciiTheme="minorHAnsi" w:hAnsiTheme="minorHAnsi" w:cstheme="minorHAnsi"/>
        </w:rPr>
        <w:t xml:space="preserve"> crisis </w:t>
      </w:r>
      <w:r w:rsidRPr="00D560B0">
        <w:rPr>
          <w:rStyle w:val="Emphasis"/>
          <w:rFonts w:asciiTheme="minorHAnsi" w:hAnsiTheme="minorHAnsi" w:cstheme="minorHAnsi"/>
          <w:highlight w:val="yellow"/>
        </w:rPr>
        <w:t>to ramp up</w:t>
      </w:r>
      <w:r w:rsidRPr="00D560B0">
        <w:rPr>
          <w:rStyle w:val="Emphasis"/>
          <w:rFonts w:asciiTheme="minorHAnsi" w:hAnsiTheme="minorHAnsi" w:cstheme="minorHAnsi"/>
        </w:rPr>
        <w:t xml:space="preserve"> intrusive </w:t>
      </w:r>
      <w:r w:rsidRPr="00D560B0">
        <w:rPr>
          <w:rStyle w:val="Emphasis"/>
          <w:rFonts w:asciiTheme="minorHAnsi" w:hAnsiTheme="minorHAnsi" w:cstheme="minorHAnsi"/>
          <w:highlight w:val="yellow"/>
        </w:rPr>
        <w:t>surveillance</w:t>
      </w:r>
      <w:r w:rsidRPr="00D560B0">
        <w:rPr>
          <w:rStyle w:val="StyleUnderline"/>
          <w:rFonts w:asciiTheme="minorHAnsi" w:hAnsiTheme="minorHAnsi" w:cstheme="minorHAnsi"/>
          <w:highlight w:val="yellow"/>
        </w:rPr>
        <w:t xml:space="preserve"> and roll back democracy</w:t>
      </w:r>
      <w:r w:rsidRPr="00D560B0">
        <w:rPr>
          <w:rFonts w:asciiTheme="minorHAnsi" w:hAnsiTheme="minorHAnsi" w:cstheme="minorHAnsi"/>
          <w:sz w:val="16"/>
        </w:rPr>
        <w:t xml:space="preserve">, often taking inspiration from China. Hungary’s Prime Minister Viktor </w:t>
      </w:r>
      <w:proofErr w:type="spellStart"/>
      <w:r w:rsidRPr="00D560B0">
        <w:rPr>
          <w:rStyle w:val="Emphasis"/>
          <w:rFonts w:asciiTheme="minorHAnsi" w:hAnsiTheme="minorHAnsi" w:cstheme="minorHAnsi"/>
          <w:highlight w:val="cyan"/>
        </w:rPr>
        <w:t>Orbán</w:t>
      </w:r>
      <w:proofErr w:type="spellEnd"/>
      <w:r w:rsidRPr="00D560B0">
        <w:rPr>
          <w:rFonts w:asciiTheme="minorHAnsi" w:hAnsiTheme="minorHAnsi" w:cstheme="minorHAnsi"/>
          <w:sz w:val="16"/>
        </w:rPr>
        <w:t xml:space="preserve"> </w:t>
      </w:r>
      <w:r w:rsidRPr="00D560B0">
        <w:rPr>
          <w:rStyle w:val="Emphasis"/>
          <w:rFonts w:asciiTheme="minorHAnsi" w:hAnsiTheme="minorHAnsi" w:cstheme="minorHAnsi"/>
          <w:highlight w:val="cyan"/>
        </w:rPr>
        <w:t>has won</w:t>
      </w:r>
      <w:r w:rsidRPr="00D560B0">
        <w:rPr>
          <w:rFonts w:asciiTheme="minorHAnsi" w:hAnsiTheme="minorHAnsi" w:cstheme="minorHAnsi"/>
          <w:sz w:val="16"/>
        </w:rPr>
        <w:t xml:space="preserve"> new </w:t>
      </w:r>
      <w:r w:rsidRPr="00D560B0">
        <w:rPr>
          <w:rStyle w:val="Emphasis"/>
          <w:rFonts w:asciiTheme="minorHAnsi" w:hAnsiTheme="minorHAnsi" w:cstheme="minorHAnsi"/>
          <w:highlight w:val="cyan"/>
        </w:rPr>
        <w:t>dictatorial powers</w:t>
      </w:r>
      <w:r w:rsidRPr="00D560B0">
        <w:rPr>
          <w:rFonts w:asciiTheme="minorHAnsi" w:hAnsiTheme="minorHAnsi" w:cstheme="minorHAnsi"/>
          <w:sz w:val="16"/>
        </w:rPr>
        <w:t xml:space="preserve"> to indefinitely ignore laws and suspend elections. In Israel, Prime Minister Benjamin </w:t>
      </w:r>
      <w:r w:rsidRPr="00D560B0">
        <w:rPr>
          <w:rStyle w:val="Emphasis"/>
          <w:rFonts w:asciiTheme="minorHAnsi" w:hAnsiTheme="minorHAnsi" w:cstheme="minorHAnsi"/>
          <w:highlight w:val="cyan"/>
        </w:rPr>
        <w:t>Netanyahu enacted an emergency decree</w:t>
      </w:r>
      <w:r w:rsidRPr="00D560B0">
        <w:rPr>
          <w:rFonts w:asciiTheme="minorHAnsi" w:hAnsiTheme="minorHAnsi" w:cstheme="minorHAnsi"/>
          <w:sz w:val="16"/>
        </w:rPr>
        <w:t xml:space="preserve"> preventing parliament from convening, in what has been described as a “corona-coup.” </w:t>
      </w:r>
      <w:r w:rsidRPr="00D560B0">
        <w:rPr>
          <w:rStyle w:val="Emphasis"/>
          <w:rFonts w:asciiTheme="minorHAnsi" w:hAnsiTheme="minorHAnsi" w:cstheme="minorHAnsi"/>
          <w:highlight w:val="cyan"/>
        </w:rPr>
        <w:t>In Moscow</w:t>
      </w:r>
      <w:r w:rsidRPr="00D560B0">
        <w:rPr>
          <w:rFonts w:asciiTheme="minorHAnsi" w:hAnsiTheme="minorHAnsi" w:cstheme="minorHAnsi"/>
          <w:sz w:val="16"/>
        </w:rPr>
        <w:t xml:space="preserve">, a network of </w:t>
      </w:r>
      <w:r w:rsidRPr="00D560B0">
        <w:rPr>
          <w:rStyle w:val="Emphasis"/>
          <w:rFonts w:asciiTheme="minorHAnsi" w:hAnsiTheme="minorHAnsi" w:cstheme="minorHAnsi"/>
          <w:highlight w:val="cyan"/>
        </w:rPr>
        <w:t xml:space="preserve">100,000 facial recognition cameras </w:t>
      </w:r>
      <w:proofErr w:type="gramStart"/>
      <w:r w:rsidRPr="00D560B0">
        <w:rPr>
          <w:rStyle w:val="Emphasis"/>
          <w:rFonts w:asciiTheme="minorHAnsi" w:hAnsiTheme="minorHAnsi" w:cstheme="minorHAnsi"/>
          <w:highlight w:val="cyan"/>
        </w:rPr>
        <w:t>are</w:t>
      </w:r>
      <w:proofErr w:type="gramEnd"/>
      <w:r w:rsidRPr="00D560B0">
        <w:rPr>
          <w:rStyle w:val="Emphasis"/>
          <w:rFonts w:asciiTheme="minorHAnsi" w:hAnsiTheme="minorHAnsi" w:cstheme="minorHAnsi"/>
          <w:highlight w:val="cyan"/>
        </w:rPr>
        <w:t xml:space="preserve"> being used</w:t>
      </w:r>
      <w:r w:rsidRPr="00D560B0">
        <w:rPr>
          <w:rFonts w:asciiTheme="minorHAnsi" w:hAnsiTheme="minorHAnsi" w:cstheme="minorHAnsi"/>
          <w:sz w:val="16"/>
        </w:rPr>
        <w:t xml:space="preserve"> to make sure anyone placed under quarantine stays off the streets.</w:t>
      </w:r>
    </w:p>
    <w:p w14:paraId="49FB3ACD" w14:textId="77777777" w:rsidR="00181935" w:rsidRPr="00D560B0" w:rsidRDefault="00181935" w:rsidP="00181935">
      <w:pPr>
        <w:rPr>
          <w:rStyle w:val="StyleUnderline"/>
          <w:rFonts w:asciiTheme="minorHAnsi" w:hAnsiTheme="minorHAnsi" w:cstheme="minorHAnsi"/>
        </w:rPr>
      </w:pPr>
      <w:r w:rsidRPr="00D560B0">
        <w:rPr>
          <w:rFonts w:asciiTheme="minorHAnsi" w:hAnsiTheme="minorHAnsi" w:cstheme="minorHAnsi"/>
          <w:sz w:val="16"/>
        </w:rPr>
        <w:t xml:space="preserve">But </w:t>
      </w:r>
      <w:r w:rsidRPr="00D560B0">
        <w:rPr>
          <w:rStyle w:val="StyleUnderline"/>
          <w:rFonts w:asciiTheme="minorHAnsi" w:hAnsiTheme="minorHAnsi" w:cstheme="minorHAnsi"/>
        </w:rPr>
        <w:t xml:space="preserve">it is not just strongmen leaders who are </w:t>
      </w:r>
      <w:r w:rsidRPr="00D560B0">
        <w:rPr>
          <w:rStyle w:val="Emphasis"/>
          <w:rFonts w:asciiTheme="minorHAnsi" w:hAnsiTheme="minorHAnsi" w:cstheme="minorHAnsi"/>
        </w:rPr>
        <w:t>exploiting the crisis to tighten their own grip over society</w:t>
      </w:r>
      <w:r w:rsidRPr="00D560B0">
        <w:rPr>
          <w:rFonts w:asciiTheme="minorHAnsi" w:hAnsiTheme="minorHAnsi" w:cstheme="minorHAnsi"/>
          <w:sz w:val="16"/>
        </w:rPr>
        <w:t>. Last week</w:t>
      </w:r>
      <w:r w:rsidRPr="00D560B0">
        <w:rPr>
          <w:rStyle w:val="StyleUnderline"/>
          <w:rFonts w:asciiTheme="minorHAnsi" w:hAnsiTheme="minorHAnsi" w:cstheme="minorHAnsi"/>
        </w:rPr>
        <w:t xml:space="preserve"> </w:t>
      </w:r>
      <w:r w:rsidRPr="00D560B0">
        <w:rPr>
          <w:rStyle w:val="Emphasis"/>
          <w:rFonts w:asciiTheme="minorHAnsi" w:hAnsiTheme="minorHAnsi" w:cstheme="minorHAnsi"/>
          <w:highlight w:val="yellow"/>
        </w:rPr>
        <w:t>Google and Apple announced</w:t>
      </w:r>
      <w:r w:rsidRPr="00D560B0">
        <w:rPr>
          <w:rStyle w:val="Emphasis"/>
          <w:rFonts w:asciiTheme="minorHAnsi" w:hAnsiTheme="minorHAnsi" w:cstheme="minorHAnsi"/>
        </w:rPr>
        <w:t xml:space="preserve"> that </w:t>
      </w:r>
      <w:r w:rsidRPr="00D560B0">
        <w:rPr>
          <w:rStyle w:val="Emphasis"/>
          <w:rFonts w:asciiTheme="minorHAnsi" w:hAnsiTheme="minorHAnsi" w:cstheme="minorHAnsi"/>
          <w:highlight w:val="yellow"/>
        </w:rPr>
        <w:t>they were</w:t>
      </w:r>
      <w:r w:rsidRPr="00D560B0">
        <w:rPr>
          <w:rStyle w:val="Emphasis"/>
          <w:rFonts w:asciiTheme="minorHAnsi" w:hAnsiTheme="minorHAnsi" w:cstheme="minorHAnsi"/>
        </w:rPr>
        <w:t xml:space="preserve"> jointly </w:t>
      </w:r>
      <w:r w:rsidRPr="00D560B0">
        <w:rPr>
          <w:rStyle w:val="Emphasis"/>
          <w:rFonts w:asciiTheme="minorHAnsi" w:hAnsiTheme="minorHAnsi" w:cstheme="minorHAnsi"/>
          <w:highlight w:val="yellow"/>
        </w:rPr>
        <w:t>developing a global</w:t>
      </w:r>
      <w:r w:rsidRPr="00D560B0">
        <w:rPr>
          <w:rStyle w:val="Emphasis"/>
          <w:rFonts w:asciiTheme="minorHAnsi" w:hAnsiTheme="minorHAnsi" w:cstheme="minorHAnsi"/>
        </w:rPr>
        <w:t xml:space="preserve"> </w:t>
      </w:r>
      <w:r w:rsidRPr="00D560B0">
        <w:rPr>
          <w:rStyle w:val="Emphasis"/>
          <w:rFonts w:asciiTheme="minorHAnsi" w:hAnsiTheme="minorHAnsi" w:cstheme="minorHAnsi"/>
          <w:highlight w:val="yellow"/>
        </w:rPr>
        <w:t>tracking “platform</w:t>
      </w:r>
      <w:r w:rsidRPr="00D560B0">
        <w:rPr>
          <w:rStyle w:val="StyleUnderline"/>
          <w:rFonts w:asciiTheme="minorHAnsi" w:hAnsiTheme="minorHAnsi" w:cstheme="minorHAnsi"/>
        </w:rPr>
        <w:t xml:space="preserve">” that will be </w:t>
      </w:r>
      <w:r w:rsidRPr="00D560B0">
        <w:rPr>
          <w:rStyle w:val="StyleUnderline"/>
          <w:rFonts w:asciiTheme="minorHAnsi" w:hAnsiTheme="minorHAnsi" w:cstheme="minorHAnsi"/>
          <w:highlight w:val="yellow"/>
        </w:rPr>
        <w:t>built into</w:t>
      </w:r>
      <w:r w:rsidRPr="00D560B0">
        <w:rPr>
          <w:rStyle w:val="StyleUnderline"/>
          <w:rFonts w:asciiTheme="minorHAnsi" w:hAnsiTheme="minorHAnsi" w:cstheme="minorHAnsi"/>
        </w:rPr>
        <w:t xml:space="preserve"> the operating system of </w:t>
      </w:r>
      <w:r w:rsidRPr="00D560B0">
        <w:rPr>
          <w:rStyle w:val="StyleUnderline"/>
          <w:rFonts w:asciiTheme="minorHAnsi" w:hAnsiTheme="minorHAnsi" w:cstheme="minorHAnsi"/>
          <w:highlight w:val="yellow"/>
        </w:rPr>
        <w:t>every Android and Apple</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yellow"/>
        </w:rPr>
        <w:t>phone</w:t>
      </w:r>
      <w:r w:rsidRPr="00D560B0">
        <w:rPr>
          <w:rStyle w:val="StyleUnderline"/>
          <w:rFonts w:asciiTheme="minorHAnsi" w:hAnsiTheme="minorHAnsi" w:cstheme="minorHAnsi"/>
        </w:rPr>
        <w:t>, turning virtually every mobile phone into a coronavirus tracker</w:t>
      </w:r>
      <w:r w:rsidRPr="00D560B0">
        <w:rPr>
          <w:rFonts w:asciiTheme="minorHAnsi" w:hAnsiTheme="minorHAnsi" w:cstheme="minorHAnsi"/>
          <w:sz w:val="16"/>
        </w:rPr>
        <w:t xml:space="preserve">. Many </w:t>
      </w:r>
      <w:r w:rsidRPr="00D560B0">
        <w:rPr>
          <w:rStyle w:val="Emphasis"/>
          <w:rFonts w:asciiTheme="minorHAnsi" w:hAnsiTheme="minorHAnsi" w:cstheme="minorHAnsi"/>
          <w:highlight w:val="yellow"/>
        </w:rPr>
        <w:t>Western governments are</w:t>
      </w:r>
      <w:r w:rsidRPr="00D560B0">
        <w:rPr>
          <w:rStyle w:val="Emphasis"/>
          <w:rFonts w:asciiTheme="minorHAnsi" w:hAnsiTheme="minorHAnsi" w:cstheme="minorHAnsi"/>
        </w:rPr>
        <w:t xml:space="preserve"> now </w:t>
      </w:r>
      <w:r w:rsidRPr="00D560B0">
        <w:rPr>
          <w:rStyle w:val="Emphasis"/>
          <w:rFonts w:asciiTheme="minorHAnsi" w:hAnsiTheme="minorHAnsi" w:cstheme="minorHAnsi"/>
          <w:highlight w:val="yellow"/>
        </w:rPr>
        <w:t>working in partnership</w:t>
      </w:r>
      <w:r w:rsidRPr="00D560B0">
        <w:rPr>
          <w:rStyle w:val="Emphasis"/>
          <w:rFonts w:asciiTheme="minorHAnsi" w:hAnsiTheme="minorHAnsi" w:cstheme="minorHAnsi"/>
        </w:rPr>
        <w:t xml:space="preserve"> with them </w:t>
      </w:r>
      <w:r w:rsidRPr="00D560B0">
        <w:rPr>
          <w:rStyle w:val="Emphasis"/>
          <w:rFonts w:asciiTheme="minorHAnsi" w:hAnsiTheme="minorHAnsi" w:cstheme="minorHAnsi"/>
          <w:highlight w:val="yellow"/>
        </w:rPr>
        <w:t>to scale up</w:t>
      </w:r>
      <w:r w:rsidRPr="00D560B0">
        <w:rPr>
          <w:rStyle w:val="Emphasis"/>
          <w:rFonts w:asciiTheme="minorHAnsi" w:hAnsiTheme="minorHAnsi" w:cstheme="minorHAnsi"/>
        </w:rPr>
        <w:t xml:space="preserve"> national </w:t>
      </w:r>
      <w:r w:rsidRPr="00D560B0">
        <w:rPr>
          <w:rStyle w:val="Emphasis"/>
          <w:rFonts w:asciiTheme="minorHAnsi" w:hAnsiTheme="minorHAnsi" w:cstheme="minorHAnsi"/>
          <w:highlight w:val="yellow"/>
        </w:rPr>
        <w:t>surveillance tools.</w:t>
      </w:r>
      <w:r w:rsidRPr="00D560B0">
        <w:rPr>
          <w:rFonts w:asciiTheme="minorHAnsi" w:hAnsiTheme="minorHAnsi" w:cstheme="minorHAnsi"/>
          <w:sz w:val="16"/>
        </w:rPr>
        <w:t xml:space="preserve"> In the UK, Google and Apple are working with the National Health Service (NHS) to develop a mobile phone app that will trace people’s movement and identify whether they have come into contact with infected people. The </w:t>
      </w:r>
      <w:r w:rsidRPr="00D560B0">
        <w:rPr>
          <w:rStyle w:val="Emphasis"/>
          <w:rFonts w:asciiTheme="minorHAnsi" w:hAnsiTheme="minorHAnsi" w:cstheme="minorHAnsi"/>
          <w:highlight w:val="cyan"/>
        </w:rPr>
        <w:t xml:space="preserve">US, Germany, </w:t>
      </w:r>
      <w:proofErr w:type="gramStart"/>
      <w:r w:rsidRPr="00D560B0">
        <w:rPr>
          <w:rStyle w:val="Emphasis"/>
          <w:rFonts w:asciiTheme="minorHAnsi" w:hAnsiTheme="minorHAnsi" w:cstheme="minorHAnsi"/>
          <w:highlight w:val="cyan"/>
        </w:rPr>
        <w:t>Italy</w:t>
      </w:r>
      <w:proofErr w:type="gramEnd"/>
      <w:r w:rsidRPr="00D560B0">
        <w:rPr>
          <w:rStyle w:val="Emphasis"/>
          <w:rFonts w:asciiTheme="minorHAnsi" w:hAnsiTheme="minorHAnsi" w:cstheme="minorHAnsi"/>
          <w:highlight w:val="cyan"/>
        </w:rPr>
        <w:t xml:space="preserve"> and the Czech Republic are</w:t>
      </w:r>
      <w:r w:rsidRPr="00D560B0">
        <w:rPr>
          <w:rFonts w:asciiTheme="minorHAnsi" w:hAnsiTheme="minorHAnsi" w:cstheme="minorHAnsi"/>
          <w:sz w:val="16"/>
        </w:rPr>
        <w:t xml:space="preserve"> also </w:t>
      </w:r>
      <w:r w:rsidRPr="00D560B0">
        <w:rPr>
          <w:rStyle w:val="Emphasis"/>
          <w:rFonts w:asciiTheme="minorHAnsi" w:hAnsiTheme="minorHAnsi" w:cstheme="minorHAnsi"/>
          <w:highlight w:val="cyan"/>
        </w:rPr>
        <w:t>reported to be developing their own tools</w:t>
      </w:r>
      <w:r w:rsidRPr="00D560B0">
        <w:rPr>
          <w:rFonts w:asciiTheme="minorHAnsi" w:hAnsiTheme="minorHAnsi" w:cstheme="minorHAnsi"/>
          <w:sz w:val="16"/>
        </w:rPr>
        <w:t xml:space="preserve">. </w:t>
      </w:r>
      <w:r w:rsidRPr="00D560B0">
        <w:rPr>
          <w:rStyle w:val="StyleUnderline"/>
          <w:rFonts w:asciiTheme="minorHAnsi" w:hAnsiTheme="minorHAnsi" w:cstheme="minorHAnsi"/>
        </w:rPr>
        <w:t xml:space="preserve">Thanks to the coronavirus, </w:t>
      </w:r>
      <w:r w:rsidRPr="00D560B0">
        <w:rPr>
          <w:rStyle w:val="Emphasis"/>
          <w:rFonts w:asciiTheme="minorHAnsi" w:hAnsiTheme="minorHAnsi" w:cstheme="minorHAnsi"/>
          <w:highlight w:val="cyan"/>
        </w:rPr>
        <w:t>China’s surveillance architecture could arrive</w:t>
      </w:r>
      <w:r w:rsidRPr="00D560B0">
        <w:rPr>
          <w:rStyle w:val="StyleUnderline"/>
          <w:rFonts w:asciiTheme="minorHAnsi" w:hAnsiTheme="minorHAnsi" w:cstheme="minorHAnsi"/>
        </w:rPr>
        <w:t xml:space="preserve"> in the West much </w:t>
      </w:r>
      <w:r w:rsidRPr="00D560B0">
        <w:rPr>
          <w:rStyle w:val="Emphasis"/>
          <w:rFonts w:asciiTheme="minorHAnsi" w:hAnsiTheme="minorHAnsi" w:cstheme="minorHAnsi"/>
        </w:rPr>
        <w:t>soon</w:t>
      </w:r>
      <w:r w:rsidRPr="00D560B0">
        <w:rPr>
          <w:rStyle w:val="StyleUnderline"/>
          <w:rFonts w:asciiTheme="minorHAnsi" w:hAnsiTheme="minorHAnsi" w:cstheme="minorHAnsi"/>
        </w:rPr>
        <w:t>er than we think.</w:t>
      </w:r>
    </w:p>
    <w:p w14:paraId="460BB386" w14:textId="77777777" w:rsidR="00181935" w:rsidRPr="00D560B0" w:rsidRDefault="00181935" w:rsidP="00181935">
      <w:pPr>
        <w:rPr>
          <w:rStyle w:val="StyleUnderline"/>
          <w:rFonts w:asciiTheme="minorHAnsi" w:hAnsiTheme="minorHAnsi" w:cstheme="minorHAnsi"/>
        </w:rPr>
      </w:pPr>
    </w:p>
    <w:p w14:paraId="49F2E87B" w14:textId="77777777" w:rsidR="00181935" w:rsidRPr="00D560B0" w:rsidRDefault="00181935" w:rsidP="00181935">
      <w:pPr>
        <w:pStyle w:val="Heading4"/>
        <w:rPr>
          <w:rFonts w:asciiTheme="minorHAnsi" w:hAnsiTheme="minorHAnsi" w:cstheme="minorHAnsi"/>
        </w:rPr>
      </w:pPr>
      <w:r w:rsidRPr="00D560B0">
        <w:rPr>
          <w:rFonts w:asciiTheme="minorHAnsi" w:hAnsiTheme="minorHAnsi" w:cstheme="minorHAnsi"/>
        </w:rPr>
        <w:t xml:space="preserve">Antitrust interventions don’t </w:t>
      </w:r>
      <w:r w:rsidRPr="00D560B0">
        <w:rPr>
          <w:rFonts w:asciiTheme="minorHAnsi" w:hAnsiTheme="minorHAnsi" w:cstheme="minorHAnsi"/>
          <w:u w:val="single"/>
        </w:rPr>
        <w:t>instigate</w:t>
      </w:r>
      <w:r w:rsidRPr="00D560B0">
        <w:rPr>
          <w:rFonts w:asciiTheme="minorHAnsi" w:hAnsiTheme="minorHAnsi" w:cstheme="minorHAnsi"/>
        </w:rPr>
        <w:t xml:space="preserve"> movements---they </w:t>
      </w:r>
      <w:r w:rsidRPr="00D560B0">
        <w:rPr>
          <w:rFonts w:asciiTheme="minorHAnsi" w:hAnsiTheme="minorHAnsi" w:cstheme="minorHAnsi"/>
          <w:u w:val="single"/>
        </w:rPr>
        <w:t>coopt</w:t>
      </w:r>
      <w:r w:rsidRPr="00D560B0">
        <w:rPr>
          <w:rFonts w:asciiTheme="minorHAnsi" w:hAnsiTheme="minorHAnsi" w:cstheme="minorHAnsi"/>
        </w:rPr>
        <w:t xml:space="preserve"> them. </w:t>
      </w:r>
    </w:p>
    <w:p w14:paraId="06CD977F" w14:textId="77777777" w:rsidR="00181935" w:rsidRPr="00D560B0" w:rsidRDefault="00181935" w:rsidP="00181935">
      <w:pPr>
        <w:rPr>
          <w:rFonts w:asciiTheme="minorHAnsi" w:hAnsiTheme="minorHAnsi" w:cstheme="minorHAnsi"/>
        </w:rPr>
      </w:pPr>
      <w:r w:rsidRPr="00D560B0">
        <w:rPr>
          <w:rStyle w:val="Style13ptBold"/>
          <w:rFonts w:asciiTheme="minorHAnsi" w:hAnsiTheme="minorHAnsi" w:cstheme="minorHAnsi"/>
        </w:rPr>
        <w:t>Crane 18</w:t>
      </w:r>
      <w:r w:rsidRPr="00D560B0">
        <w:rPr>
          <w:rFonts w:asciiTheme="minorHAnsi" w:hAnsiTheme="minorHAnsi" w:cstheme="minorHAnsi"/>
        </w:rPr>
        <w:t>, the Frederick Paul Furth, Sr. Professor of Law, University of Michigan. (Daniel A., 9-27-2018, “</w:t>
      </w:r>
      <w:proofErr w:type="spellStart"/>
      <w:r w:rsidRPr="00D560B0">
        <w:rPr>
          <w:rFonts w:asciiTheme="minorHAnsi" w:hAnsiTheme="minorHAnsi" w:cstheme="minorHAnsi"/>
        </w:rPr>
        <w:t>Antitrust’s</w:t>
      </w:r>
      <w:proofErr w:type="spellEnd"/>
      <w:r w:rsidRPr="00D560B0">
        <w:rPr>
          <w:rFonts w:asciiTheme="minorHAnsi" w:hAnsiTheme="minorHAnsi" w:cstheme="minorHAnsi"/>
        </w:rPr>
        <w:t xml:space="preserve"> Unconventional Politics,” </w:t>
      </w:r>
      <w:r w:rsidRPr="00D560B0">
        <w:rPr>
          <w:rFonts w:asciiTheme="minorHAnsi" w:hAnsiTheme="minorHAnsi" w:cstheme="minorHAnsi"/>
          <w:i/>
          <w:iCs/>
        </w:rPr>
        <w:t>Virginia Law Review</w:t>
      </w:r>
      <w:r w:rsidRPr="00D560B0">
        <w:rPr>
          <w:rFonts w:asciiTheme="minorHAnsi" w:hAnsiTheme="minorHAnsi" w:cstheme="minorHAnsi"/>
        </w:rPr>
        <w:t>, Vol. 104, https://www.virginialawreview.org/articles/antitrusts-unconventional-politics/)</w:t>
      </w:r>
    </w:p>
    <w:p w14:paraId="18398A54"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A final reason that </w:t>
      </w:r>
      <w:r w:rsidRPr="00D560B0">
        <w:rPr>
          <w:rStyle w:val="StyleUnderline"/>
          <w:rFonts w:asciiTheme="minorHAnsi" w:hAnsiTheme="minorHAnsi" w:cstheme="minorHAnsi"/>
        </w:rPr>
        <w:t>the politics of antitrust</w:t>
      </w:r>
      <w:r w:rsidRPr="00D560B0">
        <w:rPr>
          <w:rFonts w:asciiTheme="minorHAnsi" w:hAnsiTheme="minorHAnsi" w:cstheme="minorHAnsi"/>
        </w:rPr>
        <w:t xml:space="preserve"> sometimes </w:t>
      </w:r>
      <w:r w:rsidRPr="00D560B0">
        <w:rPr>
          <w:rStyle w:val="StyleUnderline"/>
          <w:rFonts w:asciiTheme="minorHAnsi" w:hAnsiTheme="minorHAnsi" w:cstheme="minorHAnsi"/>
        </w:rPr>
        <w:t>confound conventional left–right divides</w:t>
      </w:r>
      <w:r w:rsidRPr="00D560B0">
        <w:rPr>
          <w:rFonts w:asciiTheme="minorHAnsi" w:hAnsiTheme="minorHAnsi" w:cstheme="minorHAnsi"/>
        </w:rPr>
        <w:t xml:space="preserve"> </w:t>
      </w:r>
      <w:proofErr w:type="gramStart"/>
      <w:r w:rsidRPr="00D560B0">
        <w:rPr>
          <w:rFonts w:asciiTheme="minorHAnsi" w:hAnsiTheme="minorHAnsi" w:cstheme="minorHAnsi"/>
        </w:rPr>
        <w:t>has</w:t>
      </w:r>
      <w:proofErr w:type="gramEnd"/>
      <w:r w:rsidRPr="00D560B0">
        <w:rPr>
          <w:rFonts w:asciiTheme="minorHAnsi" w:hAnsiTheme="minorHAnsi" w:cstheme="minorHAnsi"/>
        </w:rPr>
        <w:t xml:space="preserve"> to do with the pragmatic sense that </w:t>
      </w:r>
      <w:r w:rsidRPr="00D560B0">
        <w:rPr>
          <w:rStyle w:val="StyleUnderline"/>
          <w:rFonts w:asciiTheme="minorHAnsi" w:hAnsiTheme="minorHAnsi" w:cstheme="minorHAnsi"/>
        </w:rPr>
        <w:t xml:space="preserve">some </w:t>
      </w:r>
      <w:r w:rsidRPr="00D560B0">
        <w:rPr>
          <w:rStyle w:val="StyleUnderline"/>
          <w:rFonts w:asciiTheme="minorHAnsi" w:hAnsiTheme="minorHAnsi" w:cstheme="minorHAnsi"/>
          <w:highlight w:val="cyan"/>
        </w:rPr>
        <w:t>regulatory interventions</w:t>
      </w:r>
      <w:r w:rsidRPr="00D560B0">
        <w:rPr>
          <w:rStyle w:val="StyleUnderline"/>
          <w:rFonts w:asciiTheme="minorHAnsi" w:hAnsiTheme="minorHAnsi" w:cstheme="minorHAnsi"/>
        </w:rPr>
        <w:t xml:space="preserve"> </w:t>
      </w:r>
      <w:r w:rsidRPr="00D560B0">
        <w:rPr>
          <w:rStyle w:val="Emphasis"/>
          <w:rFonts w:asciiTheme="minorHAnsi" w:hAnsiTheme="minorHAnsi" w:cstheme="minorHAnsi"/>
          <w:highlight w:val="cyan"/>
        </w:rPr>
        <w:t>may be necessary to preserve capitalism politically</w:t>
      </w:r>
      <w:r w:rsidRPr="00D560B0">
        <w:rPr>
          <w:rStyle w:val="StyleUnderline"/>
          <w:rFonts w:asciiTheme="minorHAnsi" w:hAnsiTheme="minorHAnsi" w:cstheme="minorHAnsi"/>
        </w:rPr>
        <w:t>, and</w:t>
      </w:r>
      <w:r w:rsidRPr="00D560B0">
        <w:rPr>
          <w:rFonts w:asciiTheme="minorHAnsi" w:hAnsiTheme="minorHAnsi" w:cstheme="minorHAnsi"/>
        </w:rPr>
        <w:t xml:space="preserve"> that </w:t>
      </w:r>
      <w:r w:rsidRPr="00D560B0">
        <w:rPr>
          <w:rStyle w:val="StyleUnderline"/>
          <w:rFonts w:asciiTheme="minorHAnsi" w:hAnsiTheme="minorHAnsi" w:cstheme="minorHAnsi"/>
          <w:highlight w:val="cyan"/>
        </w:rPr>
        <w:t>antitrust</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may be the least objectionable</w:t>
      </w:r>
      <w:r w:rsidRPr="00D560B0">
        <w:rPr>
          <w:rStyle w:val="StyleUnderline"/>
          <w:rFonts w:asciiTheme="minorHAnsi" w:hAnsiTheme="minorHAnsi" w:cstheme="minorHAnsi"/>
        </w:rPr>
        <w:t xml:space="preserve"> one</w:t>
      </w:r>
      <w:r w:rsidRPr="00D560B0">
        <w:rPr>
          <w:rFonts w:asciiTheme="minorHAnsi" w:hAnsiTheme="minorHAnsi" w:cstheme="minorHAnsi"/>
        </w:rPr>
        <w:t>. This “antitrust or else” perspective has characterized the politics of antitrust from the beginning.</w:t>
      </w:r>
    </w:p>
    <w:p w14:paraId="727C6BEA" w14:textId="77777777" w:rsidR="00181935" w:rsidRPr="00D560B0" w:rsidRDefault="00181935" w:rsidP="00181935">
      <w:pPr>
        <w:rPr>
          <w:rFonts w:asciiTheme="minorHAnsi" w:hAnsiTheme="minorHAnsi" w:cstheme="minorHAnsi"/>
        </w:rPr>
      </w:pPr>
      <w:r w:rsidRPr="00D560B0">
        <w:rPr>
          <w:rStyle w:val="StyleUnderline"/>
          <w:rFonts w:asciiTheme="minorHAnsi" w:hAnsiTheme="minorHAnsi" w:cstheme="minorHAnsi"/>
          <w:highlight w:val="cyan"/>
        </w:rPr>
        <w:t>The</w:t>
      </w:r>
      <w:r w:rsidRPr="00D560B0">
        <w:rPr>
          <w:rStyle w:val="StyleUnderline"/>
          <w:rFonts w:asciiTheme="minorHAnsi" w:hAnsiTheme="minorHAnsi" w:cstheme="minorHAnsi"/>
        </w:rPr>
        <w:t xml:space="preserve"> conventional </w:t>
      </w:r>
      <w:r w:rsidRPr="00D560B0">
        <w:rPr>
          <w:rStyle w:val="StyleUnderline"/>
          <w:rFonts w:asciiTheme="minorHAnsi" w:hAnsiTheme="minorHAnsi" w:cstheme="minorHAnsi"/>
          <w:highlight w:val="cyan"/>
        </w:rPr>
        <w:t>view that Congress intended</w:t>
      </w:r>
      <w:r w:rsidRPr="00D560B0">
        <w:rPr>
          <w:rStyle w:val="StyleUnderline"/>
          <w:rFonts w:asciiTheme="minorHAnsi" w:hAnsiTheme="minorHAnsi" w:cstheme="minorHAnsi"/>
        </w:rPr>
        <w:t xml:space="preserve"> the </w:t>
      </w:r>
      <w:r w:rsidRPr="00D560B0">
        <w:rPr>
          <w:rStyle w:val="StyleUnderline"/>
          <w:rFonts w:asciiTheme="minorHAnsi" w:hAnsiTheme="minorHAnsi" w:cstheme="minorHAnsi"/>
          <w:highlight w:val="cyan"/>
        </w:rPr>
        <w:t>Sherman</w:t>
      </w:r>
      <w:r w:rsidRPr="00D560B0">
        <w:rPr>
          <w:rStyle w:val="StyleUnderline"/>
          <w:rFonts w:asciiTheme="minorHAnsi" w:hAnsiTheme="minorHAnsi" w:cstheme="minorHAnsi"/>
        </w:rPr>
        <w:t xml:space="preserve"> Act </w:t>
      </w:r>
      <w:r w:rsidRPr="00D560B0">
        <w:rPr>
          <w:rStyle w:val="StyleUnderline"/>
          <w:rFonts w:asciiTheme="minorHAnsi" w:hAnsiTheme="minorHAnsi" w:cstheme="minorHAnsi"/>
          <w:highlight w:val="cyan"/>
        </w:rPr>
        <w:t>to</w:t>
      </w:r>
      <w:r w:rsidRPr="00D560B0">
        <w:rPr>
          <w:rStyle w:val="StyleUnderline"/>
          <w:rFonts w:asciiTheme="minorHAnsi" w:hAnsiTheme="minorHAnsi" w:cstheme="minorHAnsi"/>
        </w:rPr>
        <w:t xml:space="preserve"> seriously </w:t>
      </w:r>
      <w:r w:rsidRPr="00D560B0">
        <w:rPr>
          <w:rStyle w:val="StyleUnderline"/>
          <w:rFonts w:asciiTheme="minorHAnsi" w:hAnsiTheme="minorHAnsi" w:cstheme="minorHAnsi"/>
          <w:highlight w:val="cyan"/>
        </w:rPr>
        <w:t>undermine</w:t>
      </w:r>
      <w:r w:rsidRPr="00D560B0">
        <w:rPr>
          <w:rStyle w:val="StyleUnderline"/>
          <w:rFonts w:asciiTheme="minorHAnsi" w:hAnsiTheme="minorHAnsi" w:cstheme="minorHAnsi"/>
        </w:rPr>
        <w:t xml:space="preserve"> the </w:t>
      </w:r>
      <w:r w:rsidRPr="00D560B0">
        <w:rPr>
          <w:rStyle w:val="StyleUnderline"/>
          <w:rFonts w:asciiTheme="minorHAnsi" w:hAnsiTheme="minorHAnsi" w:cstheme="minorHAnsi"/>
          <w:highlight w:val="cyan"/>
        </w:rPr>
        <w:t xml:space="preserve">trusts is </w:t>
      </w:r>
      <w:r w:rsidRPr="00D560B0">
        <w:rPr>
          <w:rStyle w:val="Emphasis"/>
          <w:rFonts w:asciiTheme="minorHAnsi" w:hAnsiTheme="minorHAnsi" w:cstheme="minorHAnsi"/>
          <w:highlight w:val="cyan"/>
        </w:rPr>
        <w:t>balderdash</w:t>
      </w:r>
      <w:r w:rsidRPr="00D560B0">
        <w:rPr>
          <w:rFonts w:asciiTheme="minorHAnsi" w:hAnsiTheme="minorHAnsi" w:cstheme="minorHAnsi"/>
        </w:rPr>
        <w:t xml:space="preserve">. According to Professor Merle </w:t>
      </w:r>
      <w:proofErr w:type="spellStart"/>
      <w:r w:rsidRPr="00D560B0">
        <w:rPr>
          <w:rFonts w:asciiTheme="minorHAnsi" w:hAnsiTheme="minorHAnsi" w:cstheme="minorHAnsi"/>
        </w:rPr>
        <w:t>Fainsod</w:t>
      </w:r>
      <w:proofErr w:type="spellEnd"/>
      <w:r w:rsidRPr="00D560B0">
        <w:rPr>
          <w:rFonts w:asciiTheme="minorHAnsi" w:hAnsiTheme="minorHAnsi" w:cstheme="minorHAnsi"/>
        </w:rPr>
        <w:t xml:space="preserve"> and Lincoln Gordon of Harvard University, “[T]he Republican Party, in control of the 51st Congress, was ‘itself dominated at the time by many of the very industrial magnates most vulnerable to real antitrust legislation.’”[87] A more realistic view is that the 51st </w:t>
      </w:r>
      <w:r w:rsidRPr="00D560B0">
        <w:rPr>
          <w:rStyle w:val="StyleUnderline"/>
          <w:rFonts w:asciiTheme="minorHAnsi" w:hAnsiTheme="minorHAnsi" w:cstheme="minorHAnsi"/>
          <w:highlight w:val="cyan"/>
        </w:rPr>
        <w:t>Congress passed</w:t>
      </w:r>
      <w:r w:rsidRPr="00D560B0">
        <w:rPr>
          <w:rStyle w:val="StyleUnderline"/>
          <w:rFonts w:asciiTheme="minorHAnsi" w:hAnsiTheme="minorHAnsi" w:cstheme="minorHAnsi"/>
        </w:rPr>
        <w:t xml:space="preserve"> the </w:t>
      </w:r>
      <w:r w:rsidRPr="00D560B0">
        <w:rPr>
          <w:rStyle w:val="StyleUnderline"/>
          <w:rFonts w:asciiTheme="minorHAnsi" w:hAnsiTheme="minorHAnsi" w:cstheme="minorHAnsi"/>
          <w:highlight w:val="cyan"/>
        </w:rPr>
        <w:t>Sherman</w:t>
      </w:r>
      <w:r w:rsidRPr="00D560B0">
        <w:rPr>
          <w:rStyle w:val="StyleUnderline"/>
          <w:rFonts w:asciiTheme="minorHAnsi" w:hAnsiTheme="minorHAnsi" w:cstheme="minorHAnsi"/>
        </w:rPr>
        <w:t xml:space="preserve"> Act </w:t>
      </w:r>
      <w:r w:rsidRPr="00D560B0">
        <w:rPr>
          <w:rStyle w:val="StyleUnderline"/>
          <w:rFonts w:asciiTheme="minorHAnsi" w:hAnsiTheme="minorHAnsi" w:cstheme="minorHAnsi"/>
          <w:highlight w:val="cyan"/>
        </w:rPr>
        <w:t xml:space="preserve">to </w:t>
      </w:r>
      <w:r w:rsidRPr="00D560B0">
        <w:rPr>
          <w:rStyle w:val="Emphasis"/>
          <w:rFonts w:asciiTheme="minorHAnsi" w:hAnsiTheme="minorHAnsi" w:cstheme="minorHAnsi"/>
          <w:highlight w:val="cyan"/>
        </w:rPr>
        <w:t>avert</w:t>
      </w:r>
      <w:r w:rsidRPr="00D560B0">
        <w:rPr>
          <w:rStyle w:val="Emphasis"/>
          <w:rFonts w:asciiTheme="minorHAnsi" w:hAnsiTheme="minorHAnsi" w:cstheme="minorHAnsi"/>
        </w:rPr>
        <w:t xml:space="preserve"> </w:t>
      </w:r>
      <w:r w:rsidRPr="00D560B0">
        <w:rPr>
          <w:rStyle w:val="Emphasis"/>
          <w:rFonts w:asciiTheme="minorHAnsi" w:hAnsiTheme="minorHAnsi" w:cstheme="minorHAnsi"/>
          <w:highlight w:val="cyan"/>
        </w:rPr>
        <w:t>more radical reforms</w:t>
      </w:r>
      <w:r w:rsidRPr="00D560B0">
        <w:rPr>
          <w:rFonts w:asciiTheme="minorHAnsi" w:hAnsiTheme="minorHAnsi" w:cstheme="minorHAnsi"/>
        </w:rPr>
        <w:t xml:space="preserve">. Speaking on the Senate floor in 1890, Senator John </w:t>
      </w:r>
      <w:r w:rsidRPr="00D560B0">
        <w:rPr>
          <w:rStyle w:val="StyleUnderline"/>
          <w:rFonts w:asciiTheme="minorHAnsi" w:hAnsiTheme="minorHAnsi" w:cstheme="minorHAnsi"/>
          <w:highlight w:val="cyan"/>
        </w:rPr>
        <w:t>Sherman warned</w:t>
      </w:r>
      <w:r w:rsidRPr="00D560B0">
        <w:rPr>
          <w:rFonts w:asciiTheme="minorHAnsi" w:hAnsiTheme="minorHAnsi" w:cstheme="minorHAnsi"/>
        </w:rPr>
        <w:t xml:space="preserve"> his brethren, many of whom were controlled by the trusts, that </w:t>
      </w:r>
      <w:r w:rsidRPr="00D560B0">
        <w:rPr>
          <w:rStyle w:val="StyleUnderline"/>
          <w:rFonts w:asciiTheme="minorHAnsi" w:hAnsiTheme="minorHAnsi" w:cstheme="minorHAnsi"/>
          <w:highlight w:val="cyan"/>
        </w:rPr>
        <w:t xml:space="preserve">Congress “must heed [the public’s] appeal or </w:t>
      </w:r>
      <w:r w:rsidRPr="00D560B0">
        <w:rPr>
          <w:rStyle w:val="Emphasis"/>
          <w:rFonts w:asciiTheme="minorHAnsi" w:hAnsiTheme="minorHAnsi" w:cstheme="minorHAnsi"/>
          <w:highlight w:val="cyan"/>
        </w:rPr>
        <w:t>be ready for the socialist</w:t>
      </w:r>
      <w:r w:rsidRPr="00D560B0">
        <w:rPr>
          <w:rFonts w:asciiTheme="minorHAnsi" w:hAnsiTheme="minorHAnsi" w:cstheme="minorHAnsi"/>
        </w:rPr>
        <w:t xml:space="preserve">, the communist, and the nihilist.”[88] </w:t>
      </w:r>
      <w:r w:rsidRPr="00D560B0">
        <w:rPr>
          <w:rStyle w:val="StyleUnderline"/>
          <w:rFonts w:asciiTheme="minorHAnsi" w:hAnsiTheme="minorHAnsi" w:cstheme="minorHAnsi"/>
          <w:highlight w:val="cyan"/>
        </w:rPr>
        <w:t>Sherman</w:t>
      </w:r>
      <w:r w:rsidRPr="00D560B0">
        <w:rPr>
          <w:rFonts w:asciiTheme="minorHAnsi" w:hAnsiTheme="minorHAnsi" w:cstheme="minorHAnsi"/>
        </w:rPr>
        <w:t xml:space="preserve"> thus </w:t>
      </w:r>
      <w:r w:rsidRPr="00D560B0">
        <w:rPr>
          <w:rStyle w:val="StyleUnderline"/>
          <w:rFonts w:asciiTheme="minorHAnsi" w:hAnsiTheme="minorHAnsi" w:cstheme="minorHAnsi"/>
          <w:highlight w:val="cyan"/>
        </w:rPr>
        <w:t>conceived of</w:t>
      </w:r>
      <w:r w:rsidRPr="00D560B0">
        <w:rPr>
          <w:rStyle w:val="StyleUnderline"/>
          <w:rFonts w:asciiTheme="minorHAnsi" w:hAnsiTheme="minorHAnsi" w:cstheme="minorHAnsi"/>
        </w:rPr>
        <w:t xml:space="preserve"> his</w:t>
      </w:r>
      <w:r w:rsidRPr="00D560B0">
        <w:rPr>
          <w:rFonts w:asciiTheme="minorHAnsi" w:hAnsiTheme="minorHAnsi" w:cstheme="minorHAnsi"/>
        </w:rPr>
        <w:t xml:space="preserve"> eponymous </w:t>
      </w:r>
      <w:r w:rsidRPr="00D560B0">
        <w:rPr>
          <w:rStyle w:val="StyleUnderline"/>
          <w:rFonts w:asciiTheme="minorHAnsi" w:hAnsiTheme="minorHAnsi" w:cstheme="minorHAnsi"/>
          <w:highlight w:val="cyan"/>
        </w:rPr>
        <w:t>antitrust</w:t>
      </w:r>
      <w:r w:rsidRPr="00D560B0">
        <w:rPr>
          <w:rStyle w:val="StyleUnderline"/>
          <w:rFonts w:asciiTheme="minorHAnsi" w:hAnsiTheme="minorHAnsi" w:cstheme="minorHAnsi"/>
        </w:rPr>
        <w:t xml:space="preserve"> statute </w:t>
      </w:r>
      <w:r w:rsidRPr="00D560B0">
        <w:rPr>
          <w:rStyle w:val="StyleUnderline"/>
          <w:rFonts w:asciiTheme="minorHAnsi" w:hAnsiTheme="minorHAnsi" w:cstheme="minorHAnsi"/>
          <w:highlight w:val="cyan"/>
        </w:rPr>
        <w:t xml:space="preserve">as </w:t>
      </w:r>
      <w:r w:rsidRPr="00D560B0">
        <w:rPr>
          <w:rStyle w:val="Emphasis"/>
          <w:rFonts w:asciiTheme="minorHAnsi" w:hAnsiTheme="minorHAnsi" w:cstheme="minorHAnsi"/>
          <w:highlight w:val="cyan"/>
        </w:rPr>
        <w:t>politically necessary to diffuse more radical</w:t>
      </w:r>
      <w:r w:rsidRPr="00D560B0">
        <w:rPr>
          <w:rStyle w:val="Emphasis"/>
          <w:rFonts w:asciiTheme="minorHAnsi" w:hAnsiTheme="minorHAnsi" w:cstheme="minorHAnsi"/>
        </w:rPr>
        <w:t xml:space="preserve"> political </w:t>
      </w:r>
      <w:r w:rsidRPr="00D560B0">
        <w:rPr>
          <w:rStyle w:val="Emphasis"/>
          <w:rFonts w:asciiTheme="minorHAnsi" w:hAnsiTheme="minorHAnsi" w:cstheme="minorHAnsi"/>
          <w:highlight w:val="cyan"/>
        </w:rPr>
        <w:t>movements</w:t>
      </w:r>
      <w:r w:rsidRPr="00D560B0">
        <w:rPr>
          <w:rFonts w:asciiTheme="minorHAnsi" w:hAnsiTheme="minorHAnsi" w:cstheme="minorHAnsi"/>
        </w:rPr>
        <w:t>—</w:t>
      </w:r>
      <w:r w:rsidRPr="00D560B0">
        <w:rPr>
          <w:rStyle w:val="StyleUnderline"/>
          <w:rFonts w:asciiTheme="minorHAnsi" w:hAnsiTheme="minorHAnsi" w:cstheme="minorHAnsi"/>
          <w:highlight w:val="cyan"/>
        </w:rPr>
        <w:t>as a</w:t>
      </w:r>
      <w:r w:rsidRPr="00D560B0">
        <w:rPr>
          <w:rStyle w:val="StyleUnderline"/>
          <w:rFonts w:asciiTheme="minorHAnsi" w:hAnsiTheme="minorHAnsi" w:cstheme="minorHAnsi"/>
        </w:rPr>
        <w:t xml:space="preserve"> sort of </w:t>
      </w:r>
      <w:r w:rsidRPr="00D560B0">
        <w:rPr>
          <w:rStyle w:val="Emphasis"/>
          <w:rFonts w:asciiTheme="minorHAnsi" w:hAnsiTheme="minorHAnsi" w:cstheme="minorHAnsi"/>
          <w:highlight w:val="cyan"/>
        </w:rPr>
        <w:t>Band-Aid on capitalism</w:t>
      </w:r>
      <w:r w:rsidRPr="00D560B0">
        <w:rPr>
          <w:rFonts w:asciiTheme="minorHAnsi" w:hAnsiTheme="minorHAnsi" w:cstheme="minorHAnsi"/>
          <w:highlight w:val="cyan"/>
        </w:rPr>
        <w:t>.</w:t>
      </w:r>
      <w:r w:rsidRPr="00D560B0">
        <w:rPr>
          <w:rFonts w:asciiTheme="minorHAnsi" w:hAnsiTheme="minorHAnsi" w:cstheme="minorHAnsi"/>
        </w:rPr>
        <w:t xml:space="preserve"> </w:t>
      </w:r>
    </w:p>
    <w:p w14:paraId="2A44E114"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The idea that antitrust legislation and enforcement are necessary accommodations to public demand has a long pedigree in both conservative and more progressive circles. Writing in 1914, William Howard Taft described the Sherman Act as “a step taken by Congress to meet what the public had found to be a growing and intolerable evil.”[89] Notably, Taft did not own the public’s concern himself, nor did he attribute such a concern to Congress. Similarly, Theodore Roosevelt was relatively unconcerned with the trusts personally, but he “saw the trust problem as something that must be dealt with on the political level; public concern about it was too urgent to be ignored [90] </w:t>
      </w:r>
    </w:p>
    <w:p w14:paraId="2F7B737D"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Beyond the concern that, absent antitrust, capitalism itself might succumb to reformist pressures, there is a more modest possibility that, absent antitrust, political pressures would lead to overregulation. </w:t>
      </w:r>
      <w:r w:rsidRPr="00D560B0">
        <w:rPr>
          <w:rStyle w:val="StyleUnderline"/>
          <w:rFonts w:asciiTheme="minorHAnsi" w:hAnsiTheme="minorHAnsi" w:cstheme="minorHAnsi"/>
        </w:rPr>
        <w:t xml:space="preserve">Antitrust and administrative regulation are conventionally viewed as </w:t>
      </w:r>
      <w:r w:rsidRPr="00D560B0">
        <w:rPr>
          <w:rStyle w:val="Emphasis"/>
          <w:rFonts w:asciiTheme="minorHAnsi" w:hAnsiTheme="minorHAnsi" w:cstheme="minorHAnsi"/>
        </w:rPr>
        <w:t>alternatives to address market failures</w:t>
      </w:r>
      <w:r w:rsidRPr="00D560B0">
        <w:rPr>
          <w:rFonts w:asciiTheme="minorHAnsi" w:hAnsiTheme="minorHAnsi" w:cstheme="minorHAnsi"/>
        </w:rPr>
        <w:t xml:space="preserve">. From the Reagan Administration to the Financial Crisis of 2008, </w:t>
      </w:r>
      <w:r w:rsidRPr="00D560B0">
        <w:rPr>
          <w:rStyle w:val="StyleUnderline"/>
          <w:rFonts w:asciiTheme="minorHAnsi" w:hAnsiTheme="minorHAnsi" w:cstheme="minorHAnsi"/>
        </w:rPr>
        <w:t xml:space="preserve">the overall arc of American law involved simultaneous deregulation and relaxation of antitrust enforcement. If popular dissatisfaction with the economic status quo grows, demand might grow to pull </w:t>
      </w:r>
      <w:r w:rsidRPr="00D560B0">
        <w:rPr>
          <w:rStyle w:val="Emphasis"/>
          <w:rFonts w:asciiTheme="minorHAnsi" w:hAnsiTheme="minorHAnsi" w:cstheme="minorHAnsi"/>
        </w:rPr>
        <w:t>either the regulatory or antitrust lever</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 xml:space="preserve">Those ideologically committed to a </w:t>
      </w:r>
      <w:r w:rsidRPr="00D560B0">
        <w:rPr>
          <w:rStyle w:val="Emphasis"/>
          <w:rFonts w:asciiTheme="minorHAnsi" w:hAnsiTheme="minorHAnsi" w:cstheme="minorHAnsi"/>
          <w:highlight w:val="cyan"/>
        </w:rPr>
        <w:t>light governmental hand on the market</w:t>
      </w:r>
      <w:r w:rsidRPr="00D560B0">
        <w:rPr>
          <w:rStyle w:val="StyleUnderline"/>
          <w:rFonts w:asciiTheme="minorHAnsi" w:hAnsiTheme="minorHAnsi" w:cstheme="minorHAnsi"/>
          <w:highlight w:val="cyan"/>
        </w:rPr>
        <w:t xml:space="preserve"> might</w:t>
      </w:r>
      <w:r w:rsidRPr="00D560B0">
        <w:rPr>
          <w:rStyle w:val="StyleUnderline"/>
          <w:rFonts w:asciiTheme="minorHAnsi" w:hAnsiTheme="minorHAnsi" w:cstheme="minorHAnsi"/>
        </w:rPr>
        <w:t xml:space="preserve"> </w:t>
      </w:r>
      <w:r w:rsidRPr="00D560B0">
        <w:rPr>
          <w:rStyle w:val="Emphasis"/>
          <w:rFonts w:asciiTheme="minorHAnsi" w:hAnsiTheme="minorHAnsi" w:cstheme="minorHAnsi"/>
          <w:highlight w:val="cyan"/>
        </w:rPr>
        <w:t>prefer</w:t>
      </w:r>
      <w:r w:rsidRPr="00D560B0">
        <w:rPr>
          <w:rStyle w:val="Emphasis"/>
          <w:rFonts w:asciiTheme="minorHAnsi" w:hAnsiTheme="minorHAnsi" w:cstheme="minorHAnsi"/>
        </w:rPr>
        <w:t xml:space="preserve"> the </w:t>
      </w:r>
      <w:r w:rsidRPr="00D560B0">
        <w:rPr>
          <w:rStyle w:val="Emphasis"/>
          <w:rFonts w:asciiTheme="minorHAnsi" w:hAnsiTheme="minorHAnsi" w:cstheme="minorHAnsi"/>
          <w:highlight w:val="cyan"/>
        </w:rPr>
        <w:t>antitrust</w:t>
      </w:r>
      <w:r w:rsidRPr="00D560B0">
        <w:rPr>
          <w:rStyle w:val="Emphasis"/>
          <w:rFonts w:asciiTheme="minorHAnsi" w:hAnsiTheme="minorHAnsi" w:cstheme="minorHAnsi"/>
        </w:rPr>
        <w:t xml:space="preserve"> alternative</w:t>
      </w:r>
      <w:r w:rsidRPr="00D560B0">
        <w:rPr>
          <w:rFonts w:asciiTheme="minorHAnsi" w:hAnsiTheme="minorHAnsi" w:cstheme="minorHAnsi"/>
        </w:rPr>
        <w:t>.</w:t>
      </w:r>
    </w:p>
    <w:p w14:paraId="2E0A573B" w14:textId="77777777" w:rsidR="00181935" w:rsidRPr="00D560B0" w:rsidRDefault="00181935" w:rsidP="00181935">
      <w:pPr>
        <w:rPr>
          <w:rStyle w:val="StyleUnderline"/>
          <w:rFonts w:asciiTheme="minorHAnsi" w:hAnsiTheme="minorHAnsi" w:cstheme="minorHAnsi"/>
        </w:rPr>
      </w:pPr>
      <w:r w:rsidRPr="00D560B0">
        <w:rPr>
          <w:rFonts w:asciiTheme="minorHAnsi" w:hAnsiTheme="minorHAnsi" w:cstheme="minorHAnsi"/>
        </w:rPr>
        <w:t xml:space="preserve">It is hard to judge at any given moment how much political support for antitrust intervention is motivated by genuine concern over monopoly and competition, and how much of it derives from the fact that, </w:t>
      </w:r>
      <w:r w:rsidRPr="00D560B0">
        <w:rPr>
          <w:rStyle w:val="StyleUnderline"/>
          <w:rFonts w:asciiTheme="minorHAnsi" w:hAnsiTheme="minorHAnsi" w:cstheme="minorHAnsi"/>
          <w:highlight w:val="cyan"/>
        </w:rPr>
        <w:t>in the face of popular demand for a governmental cure</w:t>
      </w:r>
      <w:r w:rsidRPr="00D560B0">
        <w:rPr>
          <w:rStyle w:val="StyleUnderline"/>
          <w:rFonts w:asciiTheme="minorHAnsi" w:hAnsiTheme="minorHAnsi" w:cstheme="minorHAnsi"/>
        </w:rPr>
        <w:t xml:space="preserve"> </w:t>
      </w:r>
    </w:p>
    <w:p w14:paraId="5DC13D96" w14:textId="77777777" w:rsidR="00181935" w:rsidRPr="00D560B0" w:rsidRDefault="00181935" w:rsidP="00181935">
      <w:pPr>
        <w:pStyle w:val="Heading4"/>
        <w:rPr>
          <w:rStyle w:val="Style13ptBold"/>
          <w:rFonts w:asciiTheme="minorHAnsi" w:hAnsiTheme="minorHAnsi" w:cstheme="minorHAnsi"/>
          <w:b/>
          <w:bCs w:val="0"/>
        </w:rPr>
      </w:pPr>
      <w:r w:rsidRPr="00D560B0">
        <w:rPr>
          <w:rStyle w:val="Style13ptBold"/>
          <w:rFonts w:asciiTheme="minorHAnsi" w:hAnsiTheme="minorHAnsi" w:cstheme="minorHAnsi"/>
          <w:b/>
          <w:bCs w:val="0"/>
        </w:rPr>
        <w:t xml:space="preserve">[marked] </w:t>
      </w:r>
    </w:p>
    <w:p w14:paraId="59648473" w14:textId="77777777" w:rsidR="00181935" w:rsidRPr="00D560B0" w:rsidRDefault="00181935" w:rsidP="00181935">
      <w:pPr>
        <w:rPr>
          <w:rStyle w:val="StyleUnderline"/>
          <w:rFonts w:asciiTheme="minorHAnsi" w:hAnsiTheme="minorHAnsi" w:cstheme="minorHAnsi"/>
        </w:rPr>
      </w:pPr>
    </w:p>
    <w:p w14:paraId="003A0B45" w14:textId="77777777" w:rsidR="00181935" w:rsidRPr="00D560B0" w:rsidRDefault="00181935" w:rsidP="00181935">
      <w:pPr>
        <w:rPr>
          <w:rStyle w:val="StyleUnderline"/>
          <w:rFonts w:asciiTheme="minorHAnsi" w:hAnsiTheme="minorHAnsi" w:cstheme="minorHAnsi"/>
        </w:rPr>
      </w:pPr>
    </w:p>
    <w:p w14:paraId="4DCF0139" w14:textId="77777777" w:rsidR="00181935" w:rsidRPr="00D560B0" w:rsidRDefault="00181935" w:rsidP="00181935">
      <w:pPr>
        <w:rPr>
          <w:rFonts w:asciiTheme="minorHAnsi" w:hAnsiTheme="minorHAnsi" w:cstheme="minorHAnsi"/>
        </w:rPr>
      </w:pPr>
      <w:r w:rsidRPr="00D560B0">
        <w:rPr>
          <w:rStyle w:val="StyleUnderline"/>
          <w:rFonts w:asciiTheme="minorHAnsi" w:hAnsiTheme="minorHAnsi" w:cstheme="minorHAnsi"/>
        </w:rPr>
        <w:t xml:space="preserve">to a perceived evil, </w:t>
      </w:r>
      <w:r w:rsidRPr="00D560B0">
        <w:rPr>
          <w:rStyle w:val="StyleUnderline"/>
          <w:rFonts w:asciiTheme="minorHAnsi" w:hAnsiTheme="minorHAnsi" w:cstheme="minorHAnsi"/>
          <w:highlight w:val="cyan"/>
        </w:rPr>
        <w:t>it is often easier to delegate the solution to antitrust</w:t>
      </w:r>
      <w:r w:rsidRPr="00D560B0">
        <w:rPr>
          <w:rStyle w:val="StyleUnderline"/>
          <w:rFonts w:asciiTheme="minorHAnsi" w:hAnsiTheme="minorHAnsi" w:cstheme="minorHAnsi"/>
        </w:rPr>
        <w:t xml:space="preserve"> than to propose a regulatory solution</w:t>
      </w:r>
      <w:r w:rsidRPr="00D560B0">
        <w:rPr>
          <w:rFonts w:asciiTheme="minorHAnsi" w:hAnsiTheme="minorHAnsi" w:cstheme="minorHAnsi"/>
        </w:rPr>
        <w:t xml:space="preserve">. From the Sherman Act forward, however, it is certain that </w:t>
      </w:r>
      <w:r w:rsidRPr="00D560B0">
        <w:rPr>
          <w:rStyle w:val="StyleUnderline"/>
          <w:rFonts w:asciiTheme="minorHAnsi" w:hAnsiTheme="minorHAnsi" w:cstheme="minorHAnsi"/>
          <w:highlight w:val="cyan"/>
        </w:rPr>
        <w:t xml:space="preserve">antitrust has often been deployed as a </w:t>
      </w:r>
      <w:r w:rsidRPr="00D560B0">
        <w:rPr>
          <w:rStyle w:val="Emphasis"/>
          <w:rFonts w:asciiTheme="minorHAnsi" w:hAnsiTheme="minorHAnsi" w:cstheme="minorHAnsi"/>
          <w:highlight w:val="cyan"/>
        </w:rPr>
        <w:t>foil to more</w:t>
      </w:r>
      <w:r w:rsidRPr="00D560B0">
        <w:rPr>
          <w:rStyle w:val="Emphasis"/>
          <w:rFonts w:asciiTheme="minorHAnsi" w:hAnsiTheme="minorHAnsi" w:cstheme="minorHAnsi"/>
        </w:rPr>
        <w:t xml:space="preserve"> </w:t>
      </w:r>
      <w:r w:rsidRPr="00D560B0">
        <w:rPr>
          <w:rStyle w:val="Emphasis"/>
          <w:rFonts w:asciiTheme="minorHAnsi" w:hAnsiTheme="minorHAnsi" w:cstheme="minorHAnsi"/>
          <w:highlight w:val="cyan"/>
        </w:rPr>
        <w:t>interventionist forms of regulation</w:t>
      </w:r>
      <w:r w:rsidRPr="00D560B0">
        <w:rPr>
          <w:rFonts w:asciiTheme="minorHAnsi" w:hAnsiTheme="minorHAnsi" w:cstheme="minorHAnsi"/>
        </w:rPr>
        <w:t>. The ideological and political implications of that move are complex and not neatly housed in left–right categories.</w:t>
      </w:r>
    </w:p>
    <w:p w14:paraId="196ED987"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Conclusion</w:t>
      </w:r>
    </w:p>
    <w:p w14:paraId="4C9BCE88"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Antitrust is back on the menu. Given the ebb-and-flow patterns of antitrust enforcement in American history, that should come as no surprise. Nor should it be surprising that the </w:t>
      </w:r>
      <w:r w:rsidRPr="00D560B0">
        <w:rPr>
          <w:rStyle w:val="StyleUnderline"/>
          <w:rFonts w:asciiTheme="minorHAnsi" w:hAnsiTheme="minorHAnsi" w:cstheme="minorHAnsi"/>
        </w:rPr>
        <w:t>pressures for enhanced antitrust enforcement are coming from both wings of the political spectrum</w:t>
      </w:r>
      <w:r w:rsidRPr="00D560B0">
        <w:rPr>
          <w:rFonts w:asciiTheme="minorHAnsi" w:hAnsiTheme="minorHAnsi" w:cstheme="minorHAnsi"/>
        </w:rPr>
        <w:t xml:space="preserve">, as is the defense of the incumbent consumer welfare regime. </w:t>
      </w:r>
      <w:r w:rsidRPr="00D560B0">
        <w:rPr>
          <w:rStyle w:val="StyleUnderline"/>
          <w:rFonts w:asciiTheme="minorHAnsi" w:hAnsiTheme="minorHAnsi" w:cstheme="minorHAnsi"/>
        </w:rPr>
        <w:t>Despite the appearance of a conventional left–right divide over antitrust enforcement</w:t>
      </w:r>
      <w:r w:rsidRPr="00D560B0">
        <w:rPr>
          <w:rFonts w:asciiTheme="minorHAnsi" w:hAnsiTheme="minorHAnsi" w:cstheme="minorHAnsi"/>
        </w:rPr>
        <w:t xml:space="preserve"> since the 1970s, </w:t>
      </w:r>
      <w:r w:rsidRPr="00D560B0">
        <w:rPr>
          <w:rStyle w:val="StyleUnderline"/>
          <w:rFonts w:asciiTheme="minorHAnsi" w:hAnsiTheme="minorHAnsi" w:cstheme="minorHAnsi"/>
        </w:rPr>
        <w:t>in broader historical perspective the ideological lines over monopoly and competition are far less determined</w:t>
      </w:r>
      <w:r w:rsidRPr="00D560B0">
        <w:rPr>
          <w:rFonts w:asciiTheme="minorHAnsi" w:hAnsiTheme="minorHAnsi" w:cstheme="minorHAnsi"/>
        </w:rPr>
        <w:t>.</w:t>
      </w:r>
    </w:p>
    <w:bookmarkEnd w:id="2"/>
    <w:p w14:paraId="104F23FB" w14:textId="77777777" w:rsidR="00181935" w:rsidRPr="00D560B0" w:rsidRDefault="00181935" w:rsidP="00181935">
      <w:pPr>
        <w:pStyle w:val="Heading1"/>
        <w:rPr>
          <w:rFonts w:asciiTheme="minorHAnsi" w:hAnsiTheme="minorHAnsi" w:cstheme="minorHAnsi"/>
        </w:rPr>
      </w:pPr>
      <w:r w:rsidRPr="00D560B0">
        <w:rPr>
          <w:rFonts w:asciiTheme="minorHAnsi" w:hAnsiTheme="minorHAnsi" w:cstheme="minorHAnsi"/>
        </w:rPr>
        <w:t>2NC</w:t>
      </w:r>
    </w:p>
    <w:p w14:paraId="47240F3A" w14:textId="77777777" w:rsidR="00181935" w:rsidRPr="00D560B0" w:rsidRDefault="00181935" w:rsidP="00181935">
      <w:pPr>
        <w:pStyle w:val="Heading2"/>
        <w:rPr>
          <w:rFonts w:asciiTheme="minorHAnsi" w:hAnsiTheme="minorHAnsi" w:cstheme="minorHAnsi"/>
        </w:rPr>
      </w:pPr>
      <w:r w:rsidRPr="00D560B0">
        <w:rPr>
          <w:rFonts w:asciiTheme="minorHAnsi" w:hAnsiTheme="minorHAnsi" w:cstheme="minorHAnsi"/>
        </w:rPr>
        <w:t>K</w:t>
      </w:r>
    </w:p>
    <w:p w14:paraId="4D690301" w14:textId="77777777" w:rsidR="00181935" w:rsidRPr="00D560B0" w:rsidRDefault="00181935" w:rsidP="00181935">
      <w:pPr>
        <w:pStyle w:val="Heading3"/>
        <w:rPr>
          <w:rFonts w:asciiTheme="minorHAnsi" w:hAnsiTheme="minorHAnsi" w:cstheme="minorHAnsi"/>
        </w:rPr>
      </w:pPr>
      <w:bookmarkStart w:id="3" w:name="_Hlk82446197"/>
      <w:r w:rsidRPr="00D560B0">
        <w:rPr>
          <w:rFonts w:asciiTheme="minorHAnsi" w:hAnsiTheme="minorHAnsi" w:cstheme="minorHAnsi"/>
        </w:rPr>
        <w:t>2NC---Root Cause</w:t>
      </w:r>
    </w:p>
    <w:p w14:paraId="50A51C86" w14:textId="77777777" w:rsidR="00181935" w:rsidRPr="00D560B0" w:rsidRDefault="00181935" w:rsidP="00181935">
      <w:pPr>
        <w:rPr>
          <w:rFonts w:asciiTheme="minorHAnsi" w:hAnsiTheme="minorHAnsi" w:cstheme="minorHAnsi"/>
        </w:rPr>
      </w:pPr>
      <w:bookmarkStart w:id="4" w:name="_Hlk81132638"/>
    </w:p>
    <w:p w14:paraId="69440E61" w14:textId="77777777" w:rsidR="00181935" w:rsidRPr="00D560B0" w:rsidRDefault="00181935" w:rsidP="00181935">
      <w:pPr>
        <w:pStyle w:val="Heading4"/>
        <w:rPr>
          <w:rFonts w:asciiTheme="minorHAnsi" w:hAnsiTheme="minorHAnsi" w:cstheme="minorHAnsi"/>
        </w:rPr>
      </w:pPr>
      <w:bookmarkStart w:id="5" w:name="_Hlk82954021"/>
      <w:bookmarkEnd w:id="4"/>
      <w:r w:rsidRPr="00D560B0">
        <w:rPr>
          <w:rFonts w:asciiTheme="minorHAnsi" w:hAnsiTheme="minorHAnsi" w:cstheme="minorHAnsi"/>
        </w:rPr>
        <w:t xml:space="preserve">Capitalism’s origin is the plantation, NOT the factory---reducing anti-blackness to a </w:t>
      </w:r>
      <w:r w:rsidRPr="00D560B0">
        <w:rPr>
          <w:rFonts w:asciiTheme="minorHAnsi" w:hAnsiTheme="minorHAnsi" w:cstheme="minorHAnsi"/>
          <w:u w:val="single"/>
        </w:rPr>
        <w:t>derivative</w:t>
      </w:r>
      <w:r w:rsidRPr="00D560B0">
        <w:rPr>
          <w:rFonts w:asciiTheme="minorHAnsi" w:hAnsiTheme="minorHAnsi" w:cstheme="minorHAnsi"/>
        </w:rPr>
        <w:t xml:space="preserve"> of </w:t>
      </w:r>
      <w:r w:rsidRPr="00D560B0">
        <w:rPr>
          <w:rFonts w:asciiTheme="minorHAnsi" w:hAnsiTheme="minorHAnsi" w:cstheme="minorHAnsi"/>
          <w:u w:val="single"/>
        </w:rPr>
        <w:t>class conflict</w:t>
      </w:r>
      <w:r w:rsidRPr="00D560B0">
        <w:rPr>
          <w:rFonts w:asciiTheme="minorHAnsi" w:hAnsiTheme="minorHAnsi" w:cstheme="minorHAnsi"/>
        </w:rPr>
        <w:t xml:space="preserve"> </w:t>
      </w:r>
      <w:r w:rsidRPr="00D560B0">
        <w:rPr>
          <w:rFonts w:asciiTheme="minorHAnsi" w:hAnsiTheme="minorHAnsi" w:cstheme="minorHAnsi"/>
          <w:u w:val="single"/>
        </w:rPr>
        <w:t>conceals</w:t>
      </w:r>
      <w:r w:rsidRPr="00D560B0">
        <w:rPr>
          <w:rFonts w:asciiTheme="minorHAnsi" w:hAnsiTheme="minorHAnsi" w:cstheme="minorHAnsi"/>
        </w:rPr>
        <w:t xml:space="preserve"> enslavement and </w:t>
      </w:r>
      <w:r w:rsidRPr="00D560B0">
        <w:rPr>
          <w:rFonts w:asciiTheme="minorHAnsi" w:hAnsiTheme="minorHAnsi" w:cstheme="minorHAnsi"/>
          <w:u w:val="single"/>
        </w:rPr>
        <w:t>dooms</w:t>
      </w:r>
      <w:r w:rsidRPr="00D560B0">
        <w:rPr>
          <w:rFonts w:asciiTheme="minorHAnsi" w:hAnsiTheme="minorHAnsi" w:cstheme="minorHAnsi"/>
        </w:rPr>
        <w:t xml:space="preserve"> their movements</w:t>
      </w:r>
    </w:p>
    <w:p w14:paraId="72E886F0" w14:textId="77777777" w:rsidR="00181935" w:rsidRPr="00D560B0" w:rsidRDefault="00181935" w:rsidP="00181935">
      <w:pPr>
        <w:rPr>
          <w:rFonts w:asciiTheme="minorHAnsi" w:hAnsiTheme="minorHAnsi" w:cstheme="minorHAnsi"/>
        </w:rPr>
      </w:pPr>
      <w:proofErr w:type="spellStart"/>
      <w:r w:rsidRPr="00D560B0">
        <w:rPr>
          <w:rStyle w:val="Style13ptBold"/>
          <w:rFonts w:asciiTheme="minorHAnsi" w:hAnsiTheme="minorHAnsi" w:cstheme="minorHAnsi"/>
        </w:rPr>
        <w:t>Sorentino</w:t>
      </w:r>
      <w:proofErr w:type="spellEnd"/>
      <w:r w:rsidRPr="00D560B0">
        <w:rPr>
          <w:rStyle w:val="Style13ptBold"/>
          <w:rFonts w:asciiTheme="minorHAnsi" w:hAnsiTheme="minorHAnsi" w:cstheme="minorHAnsi"/>
        </w:rPr>
        <w:t xml:space="preserve"> 19</w:t>
      </w:r>
      <w:r w:rsidRPr="00D560B0">
        <w:rPr>
          <w:rFonts w:asciiTheme="minorHAnsi" w:hAnsiTheme="minorHAnsi" w:cstheme="minorHAnsi"/>
        </w:rPr>
        <w:t xml:space="preserve">, Assistant Professor of Gender &amp; Race Studies at the University of Alabama. (Sara-Maria, Fall 2019, “The Abstract Slave: Anti-Blackness and Marx’s Method”, </w:t>
      </w:r>
      <w:r w:rsidRPr="00D560B0">
        <w:rPr>
          <w:rFonts w:asciiTheme="minorHAnsi" w:hAnsiTheme="minorHAnsi" w:cstheme="minorHAnsi"/>
          <w:i/>
          <w:iCs/>
        </w:rPr>
        <w:t>International Labor and Working-Class History</w:t>
      </w:r>
      <w:r w:rsidRPr="00D560B0">
        <w:rPr>
          <w:rFonts w:asciiTheme="minorHAnsi" w:hAnsiTheme="minorHAnsi" w:cstheme="minorHAnsi"/>
        </w:rPr>
        <w:t>, No. 96, pg. 25-27)</w:t>
      </w:r>
    </w:p>
    <w:p w14:paraId="5D8D8E03" w14:textId="77777777" w:rsidR="00181935" w:rsidRPr="00D560B0" w:rsidRDefault="00181935" w:rsidP="00181935">
      <w:pPr>
        <w:rPr>
          <w:rStyle w:val="StyleUnderline"/>
          <w:rFonts w:asciiTheme="minorHAnsi" w:hAnsiTheme="minorHAnsi" w:cstheme="minorHAnsi"/>
        </w:rPr>
      </w:pPr>
      <w:r w:rsidRPr="00D560B0">
        <w:rPr>
          <w:rFonts w:asciiTheme="minorHAnsi" w:hAnsiTheme="minorHAnsi" w:cstheme="minorHAnsi"/>
        </w:rPr>
        <w:t xml:space="preserve">This preliminary reading, however, is not induced by critical cues on Marx’s part. Marx does empirically provide examples of the coexistence of abstract and concrete domination, free and unfree labor, as well as of force being used as a political tool. But </w:t>
      </w:r>
      <w:r w:rsidRPr="00D560B0">
        <w:rPr>
          <w:rStyle w:val="StyleUnderline"/>
          <w:rFonts w:asciiTheme="minorHAnsi" w:hAnsiTheme="minorHAnsi" w:cstheme="minorHAnsi"/>
        </w:rPr>
        <w:t>unlike</w:t>
      </w:r>
      <w:r w:rsidRPr="00D560B0">
        <w:rPr>
          <w:rFonts w:asciiTheme="minorHAnsi" w:hAnsiTheme="minorHAnsi" w:cstheme="minorHAnsi"/>
        </w:rPr>
        <w:t xml:space="preserve"> Sylvia </w:t>
      </w:r>
      <w:r w:rsidRPr="00D560B0">
        <w:rPr>
          <w:rStyle w:val="StyleUnderline"/>
          <w:rFonts w:asciiTheme="minorHAnsi" w:hAnsiTheme="minorHAnsi" w:cstheme="minorHAnsi"/>
        </w:rPr>
        <w:t xml:space="preserve">Wynter, who insists that </w:t>
      </w:r>
      <w:r w:rsidRPr="00D560B0">
        <w:rPr>
          <w:rStyle w:val="StyleUnderline"/>
          <w:rFonts w:asciiTheme="minorHAnsi" w:hAnsiTheme="minorHAnsi" w:cstheme="minorHAnsi"/>
          <w:highlight w:val="cyan"/>
        </w:rPr>
        <w:t xml:space="preserve">the </w:t>
      </w:r>
      <w:r w:rsidRPr="00D560B0">
        <w:rPr>
          <w:rStyle w:val="Emphasis"/>
          <w:rFonts w:asciiTheme="minorHAnsi" w:hAnsiTheme="minorHAnsi" w:cstheme="minorHAnsi"/>
          <w:highlight w:val="cyan"/>
        </w:rPr>
        <w:t>secret of capitalism</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is</w:t>
      </w:r>
      <w:r w:rsidRPr="00D560B0">
        <w:rPr>
          <w:rFonts w:asciiTheme="minorHAnsi" w:hAnsiTheme="minorHAnsi" w:cstheme="minorHAnsi"/>
        </w:rPr>
        <w:t xml:space="preserve"> to be found “</w:t>
      </w:r>
      <w:r w:rsidRPr="00D560B0">
        <w:rPr>
          <w:rStyle w:val="Emphasis"/>
          <w:rFonts w:asciiTheme="minorHAnsi" w:hAnsiTheme="minorHAnsi" w:cstheme="minorHAnsi"/>
          <w:highlight w:val="cyan"/>
        </w:rPr>
        <w:t>not in the factory</w:t>
      </w:r>
      <w:r w:rsidRPr="00D560B0">
        <w:rPr>
          <w:rStyle w:val="StyleUnderline"/>
          <w:rFonts w:asciiTheme="minorHAnsi" w:hAnsiTheme="minorHAnsi" w:cstheme="minorHAnsi"/>
          <w:highlight w:val="cyan"/>
        </w:rPr>
        <w:t xml:space="preserve"> but</w:t>
      </w:r>
      <w:r w:rsidRPr="00D560B0">
        <w:rPr>
          <w:rStyle w:val="StyleUnderline"/>
          <w:rFonts w:asciiTheme="minorHAnsi" w:hAnsiTheme="minorHAnsi" w:cstheme="minorHAnsi"/>
        </w:rPr>
        <w:t xml:space="preserve"> in </w:t>
      </w:r>
      <w:r w:rsidRPr="00D560B0">
        <w:rPr>
          <w:rStyle w:val="StyleUnderline"/>
          <w:rFonts w:asciiTheme="minorHAnsi" w:hAnsiTheme="minorHAnsi" w:cstheme="minorHAnsi"/>
          <w:highlight w:val="cyan"/>
        </w:rPr>
        <w:t xml:space="preserve">the </w:t>
      </w:r>
      <w:r w:rsidRPr="00D560B0">
        <w:rPr>
          <w:rStyle w:val="Emphasis"/>
          <w:rFonts w:asciiTheme="minorHAnsi" w:hAnsiTheme="minorHAnsi" w:cstheme="minorHAnsi"/>
          <w:highlight w:val="cyan"/>
        </w:rPr>
        <w:t>plantation</w:t>
      </w:r>
      <w:r w:rsidRPr="00D560B0">
        <w:rPr>
          <w:rFonts w:asciiTheme="minorHAnsi" w:hAnsiTheme="minorHAnsi" w:cstheme="minorHAnsi"/>
        </w:rPr>
        <w:t xml:space="preserve">,” 54 </w:t>
      </w:r>
      <w:r w:rsidRPr="00D560B0">
        <w:rPr>
          <w:rStyle w:val="StyleUnderline"/>
          <w:rFonts w:asciiTheme="minorHAnsi" w:hAnsiTheme="minorHAnsi" w:cstheme="minorHAnsi"/>
          <w:highlight w:val="cyan"/>
        </w:rPr>
        <w:t>Marx maintains</w:t>
      </w:r>
      <w:r w:rsidRPr="00D560B0">
        <w:rPr>
          <w:rStyle w:val="StyleUnderline"/>
          <w:rFonts w:asciiTheme="minorHAnsi" w:hAnsiTheme="minorHAnsi" w:cstheme="minorHAnsi"/>
        </w:rPr>
        <w:t xml:space="preserve"> that </w:t>
      </w:r>
      <w:r w:rsidRPr="00D560B0">
        <w:rPr>
          <w:rStyle w:val="Emphasis"/>
          <w:rFonts w:asciiTheme="minorHAnsi" w:hAnsiTheme="minorHAnsi" w:cstheme="minorHAnsi"/>
          <w:highlight w:val="cyan"/>
        </w:rPr>
        <w:t>labor</w:t>
      </w:r>
      <w:r w:rsidRPr="00D560B0">
        <w:rPr>
          <w:rFonts w:asciiTheme="minorHAnsi" w:hAnsiTheme="minorHAnsi" w:cstheme="minorHAnsi"/>
        </w:rPr>
        <w:t xml:space="preserve">, under the sign of industrial manufacture, </w:t>
      </w:r>
      <w:r w:rsidRPr="00D560B0">
        <w:rPr>
          <w:rStyle w:val="StyleUnderline"/>
          <w:rFonts w:asciiTheme="minorHAnsi" w:hAnsiTheme="minorHAnsi" w:cstheme="minorHAnsi"/>
        </w:rPr>
        <w:t>is the representative “unity of the diverse.”</w:t>
      </w:r>
      <w:r w:rsidRPr="00D560B0">
        <w:rPr>
          <w:rFonts w:asciiTheme="minorHAnsi" w:hAnsiTheme="minorHAnsi" w:cstheme="minorHAnsi"/>
        </w:rPr>
        <w:t xml:space="preserve"> Although the presence of wage labor may not define capitalism—after all, both slavery and wage labor preceded capitalism, only to be rearticulated by it—the main achievement of Capital is nonetheless to define the social relationship between capital and wage labor. Again, </w:t>
      </w:r>
      <w:r w:rsidRPr="00D560B0">
        <w:rPr>
          <w:rStyle w:val="StyleUnderline"/>
          <w:rFonts w:asciiTheme="minorHAnsi" w:hAnsiTheme="minorHAnsi" w:cstheme="minorHAnsi"/>
        </w:rPr>
        <w:t xml:space="preserve">the attention is </w:t>
      </w:r>
      <w:r w:rsidRPr="00D560B0">
        <w:rPr>
          <w:rStyle w:val="Emphasis"/>
          <w:rFonts w:asciiTheme="minorHAnsi" w:hAnsiTheme="minorHAnsi" w:cstheme="minorHAnsi"/>
        </w:rPr>
        <w:t>not</w:t>
      </w:r>
      <w:r w:rsidRPr="00D560B0">
        <w:rPr>
          <w:rStyle w:val="StyleUnderline"/>
          <w:rFonts w:asciiTheme="minorHAnsi" w:hAnsiTheme="minorHAnsi" w:cstheme="minorHAnsi"/>
        </w:rPr>
        <w:t xml:space="preserve"> on the abstract slave’s </w:t>
      </w:r>
      <w:r w:rsidRPr="00D560B0">
        <w:rPr>
          <w:rStyle w:val="Emphasis"/>
          <w:rFonts w:asciiTheme="minorHAnsi" w:hAnsiTheme="minorHAnsi" w:cstheme="minorHAnsi"/>
        </w:rPr>
        <w:t>reproduction</w:t>
      </w:r>
      <w:r w:rsidRPr="00D560B0">
        <w:rPr>
          <w:rStyle w:val="StyleUnderline"/>
          <w:rFonts w:asciiTheme="minorHAnsi" w:hAnsiTheme="minorHAnsi" w:cstheme="minorHAnsi"/>
        </w:rPr>
        <w:t xml:space="preserve"> of </w:t>
      </w:r>
      <w:r w:rsidRPr="00D560B0">
        <w:rPr>
          <w:rStyle w:val="Emphasis"/>
          <w:rFonts w:asciiTheme="minorHAnsi" w:hAnsiTheme="minorHAnsi" w:cstheme="minorHAnsi"/>
        </w:rPr>
        <w:t>political ontology</w:t>
      </w:r>
      <w:r w:rsidRPr="00D560B0">
        <w:rPr>
          <w:rStyle w:val="StyleUnderline"/>
          <w:rFonts w:asciiTheme="minorHAnsi" w:hAnsiTheme="minorHAnsi" w:cstheme="minorHAnsi"/>
        </w:rPr>
        <w:t xml:space="preserve"> but on abstract labor’s role in the production</w:t>
      </w:r>
      <w:r w:rsidRPr="00D560B0">
        <w:rPr>
          <w:rFonts w:asciiTheme="minorHAnsi" w:hAnsiTheme="minorHAnsi" w:cstheme="minorHAnsi"/>
        </w:rPr>
        <w:t xml:space="preserve"> and positing </w:t>
      </w:r>
      <w:r w:rsidRPr="00D560B0">
        <w:rPr>
          <w:rStyle w:val="StyleUnderline"/>
          <w:rFonts w:asciiTheme="minorHAnsi" w:hAnsiTheme="minorHAnsi" w:cstheme="minorHAnsi"/>
        </w:rPr>
        <w:t>of capital</w:t>
      </w:r>
      <w:r w:rsidRPr="00D560B0">
        <w:rPr>
          <w:rFonts w:asciiTheme="minorHAnsi" w:hAnsiTheme="minorHAnsi" w:cstheme="minorHAnsi"/>
        </w:rPr>
        <w:t>: Capital “produces not only commodities, not only surplus-value, but it also produces and reproduces the capital-relation itself; on the one hand the capitalist, on the other the wage-</w:t>
      </w:r>
      <w:proofErr w:type="spellStart"/>
      <w:r w:rsidRPr="00D560B0">
        <w:rPr>
          <w:rFonts w:asciiTheme="minorHAnsi" w:hAnsiTheme="minorHAnsi" w:cstheme="minorHAnsi"/>
        </w:rPr>
        <w:t>labourer</w:t>
      </w:r>
      <w:proofErr w:type="spellEnd"/>
      <w:r w:rsidRPr="00D560B0">
        <w:rPr>
          <w:rFonts w:asciiTheme="minorHAnsi" w:hAnsiTheme="minorHAnsi" w:cstheme="minorHAnsi"/>
        </w:rPr>
        <w:t xml:space="preserve">.” 55 </w:t>
      </w:r>
      <w:r w:rsidRPr="00D560B0">
        <w:rPr>
          <w:rStyle w:val="StyleUnderline"/>
          <w:rFonts w:asciiTheme="minorHAnsi" w:hAnsiTheme="minorHAnsi" w:cstheme="minorHAnsi"/>
          <w:highlight w:val="cyan"/>
        </w:rPr>
        <w:t>Slaves remain</w:t>
      </w:r>
      <w:r w:rsidRPr="00D560B0">
        <w:rPr>
          <w:rStyle w:val="StyleUnderline"/>
          <w:rFonts w:asciiTheme="minorHAnsi" w:hAnsiTheme="minorHAnsi" w:cstheme="minorHAnsi"/>
        </w:rPr>
        <w:t xml:space="preserve"> empirical </w:t>
      </w:r>
      <w:r w:rsidRPr="00D560B0">
        <w:rPr>
          <w:rStyle w:val="Emphasis"/>
          <w:rFonts w:asciiTheme="minorHAnsi" w:hAnsiTheme="minorHAnsi" w:cstheme="minorHAnsi"/>
        </w:rPr>
        <w:t>protrusions</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rPr>
        <w:t xml:space="preserve">formal </w:t>
      </w:r>
      <w:r w:rsidRPr="00D560B0">
        <w:rPr>
          <w:rStyle w:val="Emphasis"/>
          <w:rFonts w:asciiTheme="minorHAnsi" w:hAnsiTheme="minorHAnsi" w:cstheme="minorHAnsi"/>
          <w:highlight w:val="cyan"/>
        </w:rPr>
        <w:t>flourishes</w:t>
      </w:r>
      <w:r w:rsidRPr="00D560B0">
        <w:rPr>
          <w:rStyle w:val="StyleUnderline"/>
          <w:rFonts w:asciiTheme="minorHAnsi" w:hAnsiTheme="minorHAnsi" w:cstheme="minorHAnsi"/>
          <w:highlight w:val="cyan"/>
        </w:rPr>
        <w:t xml:space="preserve"> to</w:t>
      </w:r>
      <w:r w:rsidRPr="00D560B0">
        <w:rPr>
          <w:rStyle w:val="StyleUnderline"/>
          <w:rFonts w:asciiTheme="minorHAnsi" w:hAnsiTheme="minorHAnsi" w:cstheme="minorHAnsi"/>
        </w:rPr>
        <w:t xml:space="preserve"> the logic of </w:t>
      </w:r>
      <w:r w:rsidRPr="00D560B0">
        <w:rPr>
          <w:rStyle w:val="StyleUnderline"/>
          <w:rFonts w:asciiTheme="minorHAnsi" w:hAnsiTheme="minorHAnsi" w:cstheme="minorHAnsi"/>
          <w:highlight w:val="cyan"/>
        </w:rPr>
        <w:t>capital</w:t>
      </w:r>
      <w:r w:rsidRPr="00D560B0">
        <w:rPr>
          <w:rStyle w:val="StyleUnderline"/>
          <w:rFonts w:asciiTheme="minorHAnsi" w:hAnsiTheme="minorHAnsi" w:cstheme="minorHAnsi"/>
        </w:rPr>
        <w:t xml:space="preserve">; they are </w:t>
      </w:r>
      <w:r w:rsidRPr="00D560B0">
        <w:rPr>
          <w:rStyle w:val="Emphasis"/>
          <w:rFonts w:asciiTheme="minorHAnsi" w:hAnsiTheme="minorHAnsi" w:cstheme="minorHAnsi"/>
          <w:highlight w:val="cyan"/>
        </w:rPr>
        <w:t>not</w:t>
      </w:r>
      <w:r w:rsidRPr="00D560B0">
        <w:rPr>
          <w:rStyle w:val="Emphasis"/>
          <w:rFonts w:asciiTheme="minorHAnsi" w:hAnsiTheme="minorHAnsi" w:cstheme="minorHAnsi"/>
        </w:rPr>
        <w:t xml:space="preserve"> theorized</w:t>
      </w:r>
      <w:r w:rsidRPr="00D560B0">
        <w:rPr>
          <w:rStyle w:val="StyleUnderline"/>
          <w:rFonts w:asciiTheme="minorHAnsi" w:hAnsiTheme="minorHAnsi" w:cstheme="minorHAnsi"/>
        </w:rPr>
        <w:t xml:space="preserve"> as </w:t>
      </w:r>
      <w:r w:rsidRPr="00D560B0">
        <w:rPr>
          <w:rStyle w:val="Emphasis"/>
          <w:rFonts w:asciiTheme="minorHAnsi" w:hAnsiTheme="minorHAnsi" w:cstheme="minorHAnsi"/>
          <w:highlight w:val="cyan"/>
        </w:rPr>
        <w:t>part of this</w:t>
      </w:r>
      <w:r w:rsidRPr="00D560B0">
        <w:rPr>
          <w:rStyle w:val="Emphasis"/>
          <w:rFonts w:asciiTheme="minorHAnsi" w:hAnsiTheme="minorHAnsi" w:cstheme="minorHAnsi"/>
        </w:rPr>
        <w:t xml:space="preserve"> social </w:t>
      </w:r>
      <w:r w:rsidRPr="00D560B0">
        <w:rPr>
          <w:rStyle w:val="Emphasis"/>
          <w:rFonts w:asciiTheme="minorHAnsi" w:hAnsiTheme="minorHAnsi" w:cstheme="minorHAnsi"/>
          <w:highlight w:val="cyan"/>
        </w:rPr>
        <w:t>relationship</w:t>
      </w:r>
      <w:r w:rsidRPr="00D560B0">
        <w:rPr>
          <w:rStyle w:val="StyleUnderline"/>
          <w:rFonts w:asciiTheme="minorHAnsi" w:hAnsiTheme="minorHAnsi" w:cstheme="minorHAnsi"/>
        </w:rPr>
        <w:t>.</w:t>
      </w:r>
    </w:p>
    <w:p w14:paraId="1A8DE76D"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We can say, for now, that </w:t>
      </w:r>
      <w:r w:rsidRPr="00D560B0">
        <w:rPr>
          <w:rStyle w:val="StyleUnderline"/>
          <w:rFonts w:asciiTheme="minorHAnsi" w:hAnsiTheme="minorHAnsi" w:cstheme="minorHAnsi"/>
          <w:highlight w:val="cyan"/>
        </w:rPr>
        <w:t xml:space="preserve">Marx </w:t>
      </w:r>
      <w:r w:rsidRPr="00D560B0">
        <w:rPr>
          <w:rStyle w:val="Emphasis"/>
          <w:rFonts w:asciiTheme="minorHAnsi" w:hAnsiTheme="minorHAnsi" w:cstheme="minorHAnsi"/>
          <w:highlight w:val="cyan"/>
        </w:rPr>
        <w:t>recognizes</w:t>
      </w:r>
      <w:r w:rsidRPr="00D560B0">
        <w:rPr>
          <w:rStyle w:val="StyleUnderline"/>
          <w:rFonts w:asciiTheme="minorHAnsi" w:hAnsiTheme="minorHAnsi" w:cstheme="minorHAnsi"/>
        </w:rPr>
        <w:t xml:space="preserve"> trans-Atlantic </w:t>
      </w:r>
      <w:r w:rsidRPr="00D560B0">
        <w:rPr>
          <w:rStyle w:val="StyleUnderline"/>
          <w:rFonts w:asciiTheme="minorHAnsi" w:hAnsiTheme="minorHAnsi" w:cstheme="minorHAnsi"/>
          <w:highlight w:val="cyan"/>
        </w:rPr>
        <w:t>slavery’s</w:t>
      </w:r>
      <w:r w:rsidRPr="00D560B0">
        <w:rPr>
          <w:rFonts w:asciiTheme="minorHAnsi" w:hAnsiTheme="minorHAnsi" w:cstheme="minorHAnsi"/>
        </w:rPr>
        <w:t xml:space="preserve"> ostensive “</w:t>
      </w:r>
      <w:r w:rsidRPr="00D560B0">
        <w:rPr>
          <w:rStyle w:val="StyleUnderline"/>
          <w:rFonts w:asciiTheme="minorHAnsi" w:hAnsiTheme="minorHAnsi" w:cstheme="minorHAnsi"/>
          <w:highlight w:val="cyan"/>
        </w:rPr>
        <w:t>capitalist nature</w:t>
      </w:r>
      <w:r w:rsidRPr="00D560B0">
        <w:rPr>
          <w:rFonts w:asciiTheme="minorHAnsi" w:hAnsiTheme="minorHAnsi" w:cstheme="minorHAnsi"/>
        </w:rPr>
        <w:t xml:space="preserve">” as a historical particular, important for the development of capital and the means by which it is reproduced, </w:t>
      </w:r>
      <w:r w:rsidRPr="00D560B0">
        <w:rPr>
          <w:rStyle w:val="StyleUnderline"/>
          <w:rFonts w:asciiTheme="minorHAnsi" w:hAnsiTheme="minorHAnsi" w:cstheme="minorHAnsi"/>
          <w:highlight w:val="cyan"/>
        </w:rPr>
        <w:t>yet</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 xml:space="preserve">ultimately </w:t>
      </w:r>
      <w:r w:rsidRPr="00D560B0">
        <w:rPr>
          <w:rStyle w:val="Emphasis"/>
          <w:rFonts w:asciiTheme="minorHAnsi" w:hAnsiTheme="minorHAnsi" w:cstheme="minorHAnsi"/>
          <w:highlight w:val="cyan"/>
        </w:rPr>
        <w:t>inessential</w:t>
      </w:r>
      <w:r w:rsidRPr="00D560B0">
        <w:rPr>
          <w:rStyle w:val="StyleUnderline"/>
          <w:rFonts w:asciiTheme="minorHAnsi" w:hAnsiTheme="minorHAnsi" w:cstheme="minorHAnsi"/>
          <w:highlight w:val="cyan"/>
        </w:rPr>
        <w:t xml:space="preserve"> to</w:t>
      </w:r>
      <w:r w:rsidRPr="00D560B0">
        <w:rPr>
          <w:rStyle w:val="StyleUnderline"/>
          <w:rFonts w:asciiTheme="minorHAnsi" w:hAnsiTheme="minorHAnsi" w:cstheme="minorHAnsi"/>
        </w:rPr>
        <w:t xml:space="preserve"> his critical </w:t>
      </w:r>
      <w:r w:rsidRPr="00D560B0">
        <w:rPr>
          <w:rStyle w:val="StyleUnderline"/>
          <w:rFonts w:asciiTheme="minorHAnsi" w:hAnsiTheme="minorHAnsi" w:cstheme="minorHAnsi"/>
          <w:highlight w:val="cyan"/>
        </w:rPr>
        <w:t xml:space="preserve">presentation of </w:t>
      </w:r>
      <w:r w:rsidRPr="00D560B0">
        <w:rPr>
          <w:rStyle w:val="Emphasis"/>
          <w:rFonts w:asciiTheme="minorHAnsi" w:hAnsiTheme="minorHAnsi" w:cstheme="minorHAnsi"/>
          <w:highlight w:val="cyan"/>
        </w:rPr>
        <w:t>capitalist totality</w:t>
      </w:r>
      <w:r w:rsidRPr="00D560B0">
        <w:rPr>
          <w:rFonts w:asciiTheme="minorHAnsi" w:hAnsiTheme="minorHAnsi" w:cstheme="minorHAnsi"/>
        </w:rPr>
        <w:t xml:space="preserve">. Sequestering his profound insights into the genesis of subjectivity from the constitutive problem of slavery and blackness, </w:t>
      </w:r>
      <w:r w:rsidRPr="00D560B0">
        <w:rPr>
          <w:rStyle w:val="StyleUnderline"/>
          <w:rFonts w:asciiTheme="minorHAnsi" w:hAnsiTheme="minorHAnsi" w:cstheme="minorHAnsi"/>
          <w:highlight w:val="cyan"/>
        </w:rPr>
        <w:t>the slave can only</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 xml:space="preserve">analogically </w:t>
      </w:r>
      <w:r w:rsidRPr="00D560B0">
        <w:rPr>
          <w:rStyle w:val="Emphasis"/>
          <w:rFonts w:asciiTheme="minorHAnsi" w:hAnsiTheme="minorHAnsi" w:cstheme="minorHAnsi"/>
          <w:highlight w:val="cyan"/>
        </w:rPr>
        <w:t>reappear</w:t>
      </w:r>
      <w:r w:rsidRPr="00D560B0">
        <w:rPr>
          <w:rStyle w:val="StyleUnderline"/>
          <w:rFonts w:asciiTheme="minorHAnsi" w:hAnsiTheme="minorHAnsi" w:cstheme="minorHAnsi"/>
          <w:highlight w:val="cyan"/>
        </w:rPr>
        <w:t xml:space="preserve"> as </w:t>
      </w:r>
      <w:r w:rsidRPr="00D560B0">
        <w:rPr>
          <w:rStyle w:val="Emphasis"/>
          <w:rFonts w:asciiTheme="minorHAnsi" w:hAnsiTheme="minorHAnsi" w:cstheme="minorHAnsi"/>
          <w:highlight w:val="cyan"/>
        </w:rPr>
        <w:t>theoretical ammunition</w:t>
      </w:r>
      <w:r w:rsidRPr="00D560B0">
        <w:rPr>
          <w:rStyle w:val="StyleUnderline"/>
          <w:rFonts w:asciiTheme="minorHAnsi" w:hAnsiTheme="minorHAnsi" w:cstheme="minorHAnsi"/>
        </w:rPr>
        <w:t xml:space="preserve"> in</w:t>
      </w:r>
      <w:r w:rsidRPr="00D560B0">
        <w:rPr>
          <w:rFonts w:asciiTheme="minorHAnsi" w:hAnsiTheme="minorHAnsi" w:cstheme="minorHAnsi"/>
        </w:rPr>
        <w:t xml:space="preserve"> a comparative explication of </w:t>
      </w:r>
      <w:r w:rsidRPr="00D560B0">
        <w:rPr>
          <w:rStyle w:val="StyleUnderline"/>
          <w:rFonts w:asciiTheme="minorHAnsi" w:hAnsiTheme="minorHAnsi" w:cstheme="minorHAnsi"/>
        </w:rPr>
        <w:t>capitalist materiality</w:t>
      </w:r>
      <w:r w:rsidRPr="00D560B0">
        <w:rPr>
          <w:rFonts w:asciiTheme="minorHAnsi" w:hAnsiTheme="minorHAnsi" w:cstheme="minorHAnsi"/>
        </w:rPr>
        <w:t xml:space="preserve">. </w:t>
      </w:r>
      <w:r w:rsidRPr="00D560B0">
        <w:rPr>
          <w:rStyle w:val="StyleUnderline"/>
          <w:rFonts w:asciiTheme="minorHAnsi" w:hAnsiTheme="minorHAnsi" w:cstheme="minorHAnsi"/>
        </w:rPr>
        <w:t xml:space="preserve">Marx’s </w:t>
      </w:r>
      <w:r w:rsidRPr="00D560B0">
        <w:rPr>
          <w:rStyle w:val="Emphasis"/>
          <w:rFonts w:asciiTheme="minorHAnsi" w:hAnsiTheme="minorHAnsi" w:cstheme="minorHAnsi"/>
        </w:rPr>
        <w:t>grafting method</w:t>
      </w:r>
      <w:r w:rsidRPr="00D560B0">
        <w:rPr>
          <w:rStyle w:val="StyleUnderline"/>
          <w:rFonts w:asciiTheme="minorHAnsi" w:hAnsiTheme="minorHAnsi" w:cstheme="minorHAnsi"/>
        </w:rPr>
        <w:t xml:space="preserve"> is </w:t>
      </w:r>
      <w:r w:rsidRPr="00D560B0">
        <w:rPr>
          <w:rStyle w:val="Emphasis"/>
          <w:rFonts w:asciiTheme="minorHAnsi" w:hAnsiTheme="minorHAnsi" w:cstheme="minorHAnsi"/>
        </w:rPr>
        <w:t>incongruous</w:t>
      </w:r>
      <w:r w:rsidRPr="00D560B0">
        <w:rPr>
          <w:rStyle w:val="StyleUnderline"/>
          <w:rFonts w:asciiTheme="minorHAnsi" w:hAnsiTheme="minorHAnsi" w:cstheme="minorHAnsi"/>
        </w:rPr>
        <w:t xml:space="preserve"> with his major methodological innovation</w:t>
      </w:r>
      <w:r w:rsidRPr="00D560B0">
        <w:rPr>
          <w:rFonts w:asciiTheme="minorHAnsi" w:hAnsiTheme="minorHAnsi" w:cstheme="minorHAnsi"/>
        </w:rPr>
        <w:t xml:space="preserve">: Slavery is theoretically abstracted out of the capitalist totality, even though the purveyors of personal domination—masters, purportedly—are recognized in their transformation into those capitalists who, in Marx’s articulation, are themselves sufferers of abstract domination. Indeed, in the second volume of Capital, Marx again affirms that the slave market “retains an element of natural economy” and “receives supplies of the commodity </w:t>
      </w:r>
      <w:proofErr w:type="spellStart"/>
      <w:r w:rsidRPr="00D560B0">
        <w:rPr>
          <w:rFonts w:asciiTheme="minorHAnsi" w:hAnsiTheme="minorHAnsi" w:cstheme="minorHAnsi"/>
        </w:rPr>
        <w:t>labour</w:t>
      </w:r>
      <w:proofErr w:type="spellEnd"/>
      <w:r w:rsidRPr="00D560B0">
        <w:rPr>
          <w:rFonts w:asciiTheme="minorHAnsi" w:hAnsiTheme="minorHAnsi" w:cstheme="minorHAnsi"/>
        </w:rPr>
        <w:t xml:space="preserve">-power from war, piracy, etc., and this pillage is not mediated by a process of circulation, but is rather the appropriation in kind of other people’s </w:t>
      </w:r>
      <w:proofErr w:type="spellStart"/>
      <w:r w:rsidRPr="00D560B0">
        <w:rPr>
          <w:rFonts w:asciiTheme="minorHAnsi" w:hAnsiTheme="minorHAnsi" w:cstheme="minorHAnsi"/>
        </w:rPr>
        <w:t>labour</w:t>
      </w:r>
      <w:proofErr w:type="spellEnd"/>
      <w:r w:rsidRPr="00D560B0">
        <w:rPr>
          <w:rFonts w:asciiTheme="minorHAnsi" w:hAnsiTheme="minorHAnsi" w:cstheme="minorHAnsi"/>
        </w:rPr>
        <w:t xml:space="preserve">-power by direct physical compulsion.” 56 </w:t>
      </w:r>
      <w:r w:rsidRPr="00D560B0">
        <w:rPr>
          <w:rStyle w:val="StyleUnderline"/>
          <w:rFonts w:asciiTheme="minorHAnsi" w:hAnsiTheme="minorHAnsi" w:cstheme="minorHAnsi"/>
        </w:rPr>
        <w:t xml:space="preserve">The difference that historiographers have identified in the slave market, where slaves were being produced for circulation in </w:t>
      </w:r>
      <w:r w:rsidRPr="00D560B0">
        <w:rPr>
          <w:rStyle w:val="StyleUnderline"/>
          <w:rFonts w:asciiTheme="minorHAnsi" w:hAnsiTheme="minorHAnsi" w:cstheme="minorHAnsi"/>
          <w:highlight w:val="cyan"/>
        </w:rPr>
        <w:t>a</w:t>
      </w:r>
      <w:r w:rsidRPr="00D560B0">
        <w:rPr>
          <w:rStyle w:val="StyleUnderline"/>
          <w:rFonts w:asciiTheme="minorHAnsi" w:hAnsiTheme="minorHAnsi" w:cstheme="minorHAnsi"/>
        </w:rPr>
        <w:t xml:space="preserve"> complicated </w:t>
      </w:r>
      <w:r w:rsidRPr="00D560B0">
        <w:rPr>
          <w:rStyle w:val="Emphasis"/>
          <w:rFonts w:asciiTheme="minorHAnsi" w:hAnsiTheme="minorHAnsi" w:cstheme="minorHAnsi"/>
          <w:highlight w:val="cyan"/>
        </w:rPr>
        <w:t>causal relationship</w:t>
      </w:r>
      <w:r w:rsidRPr="00D560B0">
        <w:rPr>
          <w:rStyle w:val="StyleUnderline"/>
          <w:rFonts w:asciiTheme="minorHAnsi" w:hAnsiTheme="minorHAnsi" w:cstheme="minorHAnsi"/>
          <w:highlight w:val="cyan"/>
        </w:rPr>
        <w:t xml:space="preserve"> to </w:t>
      </w:r>
      <w:r w:rsidRPr="00D560B0">
        <w:rPr>
          <w:rStyle w:val="Emphasis"/>
          <w:rFonts w:asciiTheme="minorHAnsi" w:hAnsiTheme="minorHAnsi" w:cstheme="minorHAnsi"/>
          <w:highlight w:val="cyan"/>
        </w:rPr>
        <w:t>blackness</w:t>
      </w:r>
      <w:r w:rsidRPr="00D560B0">
        <w:rPr>
          <w:rFonts w:asciiTheme="minorHAnsi" w:hAnsiTheme="minorHAnsi" w:cstheme="minorHAnsi"/>
        </w:rPr>
        <w:t xml:space="preserve">, </w:t>
      </w:r>
      <w:r w:rsidRPr="00D560B0">
        <w:rPr>
          <w:rStyle w:val="StyleUnderline"/>
          <w:rFonts w:asciiTheme="minorHAnsi" w:hAnsiTheme="minorHAnsi" w:cstheme="minorHAnsi"/>
          <w:highlight w:val="cyan"/>
        </w:rPr>
        <w:t xml:space="preserve">is </w:t>
      </w:r>
      <w:r w:rsidRPr="00D560B0">
        <w:rPr>
          <w:rStyle w:val="Emphasis"/>
          <w:rFonts w:asciiTheme="minorHAnsi" w:hAnsiTheme="minorHAnsi" w:cstheme="minorHAnsi"/>
          <w:highlight w:val="cyan"/>
        </w:rPr>
        <w:t>explicitly disavowed</w:t>
      </w:r>
      <w:r w:rsidRPr="00D560B0">
        <w:rPr>
          <w:rStyle w:val="StyleUnderline"/>
          <w:rFonts w:asciiTheme="minorHAnsi" w:hAnsiTheme="minorHAnsi" w:cstheme="minorHAnsi"/>
          <w:highlight w:val="cyan"/>
        </w:rPr>
        <w:t xml:space="preserve">, its qualitative difference </w:t>
      </w:r>
      <w:r w:rsidRPr="00D560B0">
        <w:rPr>
          <w:rStyle w:val="Emphasis"/>
          <w:rFonts w:asciiTheme="minorHAnsi" w:hAnsiTheme="minorHAnsi" w:cstheme="minorHAnsi"/>
          <w:highlight w:val="cyan"/>
        </w:rPr>
        <w:t>repressed</w:t>
      </w:r>
      <w:r w:rsidRPr="00D560B0">
        <w:rPr>
          <w:rFonts w:asciiTheme="minorHAnsi" w:hAnsiTheme="minorHAnsi" w:cstheme="minorHAnsi"/>
        </w:rPr>
        <w:t xml:space="preserve">.57 </w:t>
      </w:r>
      <w:r w:rsidRPr="00D560B0">
        <w:rPr>
          <w:rStyle w:val="StyleUnderline"/>
          <w:rFonts w:asciiTheme="minorHAnsi" w:hAnsiTheme="minorHAnsi" w:cstheme="minorHAnsi"/>
          <w:highlight w:val="cyan"/>
        </w:rPr>
        <w:t>Slavery’s</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 xml:space="preserve">modes of </w:t>
      </w:r>
      <w:r w:rsidRPr="00D560B0">
        <w:rPr>
          <w:rStyle w:val="Emphasis"/>
          <w:rFonts w:asciiTheme="minorHAnsi" w:hAnsiTheme="minorHAnsi" w:cstheme="minorHAnsi"/>
          <w:highlight w:val="cyan"/>
        </w:rPr>
        <w:t>subjection</w:t>
      </w:r>
      <w:r w:rsidRPr="00D560B0">
        <w:rPr>
          <w:rFonts w:asciiTheme="minorHAnsi" w:hAnsiTheme="minorHAnsi" w:cstheme="minorHAnsi"/>
        </w:rPr>
        <w:t xml:space="preserve">, then, </w:t>
      </w:r>
      <w:r w:rsidRPr="00D560B0">
        <w:rPr>
          <w:rStyle w:val="Emphasis"/>
          <w:rFonts w:asciiTheme="minorHAnsi" w:hAnsiTheme="minorHAnsi" w:cstheme="minorHAnsi"/>
          <w:highlight w:val="cyan"/>
        </w:rPr>
        <w:t>never become</w:t>
      </w:r>
      <w:r w:rsidRPr="00D560B0">
        <w:rPr>
          <w:rStyle w:val="StyleUnderline"/>
          <w:rFonts w:asciiTheme="minorHAnsi" w:hAnsiTheme="minorHAnsi" w:cstheme="minorHAnsi"/>
          <w:highlight w:val="cyan"/>
        </w:rPr>
        <w:t xml:space="preserve"> the </w:t>
      </w:r>
      <w:r w:rsidRPr="00D560B0">
        <w:rPr>
          <w:rStyle w:val="Emphasis"/>
          <w:rFonts w:asciiTheme="minorHAnsi" w:hAnsiTheme="minorHAnsi" w:cstheme="minorHAnsi"/>
          <w:highlight w:val="cyan"/>
        </w:rPr>
        <w:t>Marxist premise</w:t>
      </w:r>
      <w:r w:rsidRPr="00D560B0">
        <w:rPr>
          <w:rStyle w:val="StyleUnderline"/>
          <w:rFonts w:asciiTheme="minorHAnsi" w:hAnsiTheme="minorHAnsi" w:cstheme="minorHAnsi"/>
          <w:highlight w:val="cyan"/>
        </w:rPr>
        <w:t xml:space="preserve"> from which to </w:t>
      </w:r>
      <w:r w:rsidRPr="00D560B0">
        <w:rPr>
          <w:rStyle w:val="Emphasis"/>
          <w:rFonts w:asciiTheme="minorHAnsi" w:hAnsiTheme="minorHAnsi" w:cstheme="minorHAnsi"/>
          <w:highlight w:val="cyan"/>
        </w:rPr>
        <w:t>re-think</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the</w:t>
      </w:r>
      <w:r w:rsidRPr="00D560B0">
        <w:rPr>
          <w:rStyle w:val="StyleUnderline"/>
          <w:rFonts w:asciiTheme="minorHAnsi" w:hAnsiTheme="minorHAnsi" w:cstheme="minorHAnsi"/>
        </w:rPr>
        <w:t xml:space="preserve"> condition of </w:t>
      </w:r>
      <w:r w:rsidRPr="00D560B0">
        <w:rPr>
          <w:rStyle w:val="Emphasis"/>
          <w:rFonts w:asciiTheme="minorHAnsi" w:hAnsiTheme="minorHAnsi" w:cstheme="minorHAnsi"/>
          <w:highlight w:val="cyan"/>
        </w:rPr>
        <w:t>production of knowledge</w:t>
      </w:r>
      <w:r w:rsidRPr="00D560B0">
        <w:rPr>
          <w:rFonts w:asciiTheme="minorHAnsi" w:hAnsiTheme="minorHAnsi" w:cstheme="minorHAnsi"/>
        </w:rPr>
        <w:t xml:space="preserve"> and social life, of mind and matter, of freedom and necessity.</w:t>
      </w:r>
    </w:p>
    <w:p w14:paraId="50F40E5F"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A large determinant of this repression is that </w:t>
      </w:r>
      <w:r w:rsidRPr="00D560B0">
        <w:rPr>
          <w:rStyle w:val="StyleUnderline"/>
          <w:rFonts w:asciiTheme="minorHAnsi" w:hAnsiTheme="minorHAnsi" w:cstheme="minorHAnsi"/>
        </w:rPr>
        <w:t xml:space="preserve">Marx </w:t>
      </w:r>
      <w:r w:rsidRPr="00D560B0">
        <w:rPr>
          <w:rStyle w:val="Emphasis"/>
          <w:rFonts w:asciiTheme="minorHAnsi" w:hAnsiTheme="minorHAnsi" w:cstheme="minorHAnsi"/>
        </w:rPr>
        <w:t>never theorizes race</w:t>
      </w:r>
      <w:r w:rsidRPr="00D560B0">
        <w:rPr>
          <w:rStyle w:val="StyleUnderline"/>
          <w:rFonts w:asciiTheme="minorHAnsi" w:hAnsiTheme="minorHAnsi" w:cstheme="minorHAnsi"/>
        </w:rPr>
        <w:t xml:space="preserve"> as a productive force</w:t>
      </w:r>
      <w:r w:rsidRPr="00D560B0">
        <w:rPr>
          <w:rFonts w:asciiTheme="minorHAnsi" w:hAnsiTheme="minorHAnsi" w:cstheme="minorHAnsi"/>
        </w:rPr>
        <w:t xml:space="preserve">. In a key fragment found in Marx’s “Wage Labor and Capital,” Marx parrots Pierre-Joseph Proudhon to ask (and answer) “What is a Negro slave? A man of the black race. The one explanation is as good as the other.” 58 His critique of Proudhon’s tautology does not fare much better, as Marx continues: “A Negro is a Negro. He becomes a slave only in certain relationships.” 59 </w:t>
      </w:r>
      <w:r w:rsidRPr="00D560B0">
        <w:rPr>
          <w:rStyle w:val="StyleUnderline"/>
          <w:rFonts w:asciiTheme="minorHAnsi" w:hAnsiTheme="minorHAnsi" w:cstheme="minorHAnsi"/>
          <w:highlight w:val="cyan"/>
        </w:rPr>
        <w:t xml:space="preserve">Blackness is </w:t>
      </w:r>
      <w:r w:rsidRPr="00D560B0">
        <w:rPr>
          <w:rStyle w:val="Emphasis"/>
          <w:rFonts w:asciiTheme="minorHAnsi" w:hAnsiTheme="minorHAnsi" w:cstheme="minorHAnsi"/>
          <w:highlight w:val="cyan"/>
        </w:rPr>
        <w:t>naturalized</w:t>
      </w:r>
      <w:r w:rsidRPr="00D560B0">
        <w:rPr>
          <w:rStyle w:val="StyleUnderline"/>
          <w:rFonts w:asciiTheme="minorHAnsi" w:hAnsiTheme="minorHAnsi" w:cstheme="minorHAnsi"/>
          <w:highlight w:val="cyan"/>
        </w:rPr>
        <w:t xml:space="preserve"> </w:t>
      </w:r>
      <w:r w:rsidRPr="00D560B0">
        <w:rPr>
          <w:rStyle w:val="Emphasis"/>
          <w:rFonts w:asciiTheme="minorHAnsi" w:hAnsiTheme="minorHAnsi" w:cstheme="minorHAnsi"/>
          <w:highlight w:val="cyan"/>
        </w:rPr>
        <w:t>apart from the economy</w:t>
      </w:r>
      <w:r w:rsidRPr="00D560B0">
        <w:rPr>
          <w:rFonts w:asciiTheme="minorHAnsi" w:hAnsiTheme="minorHAnsi" w:cstheme="minorHAnsi"/>
          <w:highlight w:val="cyan"/>
        </w:rPr>
        <w:t xml:space="preserve">, </w:t>
      </w:r>
      <w:r w:rsidRPr="00D560B0">
        <w:rPr>
          <w:rStyle w:val="StyleUnderline"/>
          <w:rFonts w:asciiTheme="minorHAnsi" w:hAnsiTheme="minorHAnsi" w:cstheme="minorHAnsi"/>
          <w:highlight w:val="cyan"/>
        </w:rPr>
        <w:t xml:space="preserve">and </w:t>
      </w:r>
      <w:proofErr w:type="spellStart"/>
      <w:r w:rsidRPr="00D560B0">
        <w:rPr>
          <w:rStyle w:val="StyleUnderline"/>
          <w:rFonts w:asciiTheme="minorHAnsi" w:hAnsiTheme="minorHAnsi" w:cstheme="minorHAnsi"/>
          <w:highlight w:val="cyan"/>
        </w:rPr>
        <w:t>slaveness</w:t>
      </w:r>
      <w:proofErr w:type="spellEnd"/>
      <w:r w:rsidRPr="00D560B0">
        <w:rPr>
          <w:rStyle w:val="StyleUnderline"/>
          <w:rFonts w:asciiTheme="minorHAnsi" w:hAnsiTheme="minorHAnsi" w:cstheme="minorHAnsi"/>
          <w:highlight w:val="cyan"/>
        </w:rPr>
        <w:t xml:space="preserve"> is </w:t>
      </w:r>
      <w:r w:rsidRPr="00D560B0">
        <w:rPr>
          <w:rStyle w:val="Emphasis"/>
          <w:rFonts w:asciiTheme="minorHAnsi" w:hAnsiTheme="minorHAnsi" w:cstheme="minorHAnsi"/>
          <w:highlight w:val="cyan"/>
        </w:rPr>
        <w:t>contingent</w:t>
      </w:r>
      <w:r w:rsidRPr="00D560B0">
        <w:rPr>
          <w:rStyle w:val="StyleUnderline"/>
          <w:rFonts w:asciiTheme="minorHAnsi" w:hAnsiTheme="minorHAnsi" w:cstheme="minorHAnsi"/>
          <w:highlight w:val="cyan"/>
        </w:rPr>
        <w:t xml:space="preserve"> on</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 xml:space="preserve">broader </w:t>
      </w:r>
      <w:r w:rsidRPr="00D560B0">
        <w:rPr>
          <w:rStyle w:val="Emphasis"/>
          <w:rFonts w:asciiTheme="minorHAnsi" w:hAnsiTheme="minorHAnsi" w:cstheme="minorHAnsi"/>
          <w:highlight w:val="cyan"/>
        </w:rPr>
        <w:t>relations of production</w:t>
      </w:r>
      <w:r w:rsidRPr="00D560B0">
        <w:rPr>
          <w:rStyle w:val="StyleUnderline"/>
          <w:rFonts w:asciiTheme="minorHAnsi" w:hAnsiTheme="minorHAnsi" w:cstheme="minorHAnsi"/>
          <w:highlight w:val="cyan"/>
        </w:rPr>
        <w:t xml:space="preserve">. By </w:t>
      </w:r>
      <w:r w:rsidRPr="00D560B0">
        <w:rPr>
          <w:rStyle w:val="Emphasis"/>
          <w:rFonts w:asciiTheme="minorHAnsi" w:hAnsiTheme="minorHAnsi" w:cstheme="minorHAnsi"/>
          <w:highlight w:val="cyan"/>
        </w:rPr>
        <w:t>naturalizing</w:t>
      </w:r>
      <w:r w:rsidRPr="00D560B0">
        <w:rPr>
          <w:rStyle w:val="StyleUnderline"/>
          <w:rFonts w:asciiTheme="minorHAnsi" w:hAnsiTheme="minorHAnsi" w:cstheme="minorHAnsi"/>
        </w:rPr>
        <w:t xml:space="preserve">, and thus </w:t>
      </w:r>
      <w:r w:rsidRPr="00D560B0">
        <w:rPr>
          <w:rStyle w:val="Emphasis"/>
          <w:rFonts w:asciiTheme="minorHAnsi" w:hAnsiTheme="minorHAnsi" w:cstheme="minorHAnsi"/>
        </w:rPr>
        <w:t>neutralizing</w:t>
      </w:r>
      <w:r w:rsidRPr="00D560B0">
        <w:rPr>
          <w:rStyle w:val="StyleUnderline"/>
          <w:rFonts w:asciiTheme="minorHAnsi" w:hAnsiTheme="minorHAnsi" w:cstheme="minorHAnsi"/>
        </w:rPr>
        <w:t>,</w:t>
      </w:r>
      <w:r w:rsidRPr="00D560B0">
        <w:rPr>
          <w:rFonts w:asciiTheme="minorHAnsi" w:hAnsiTheme="minorHAnsi" w:cstheme="minorHAnsi"/>
        </w:rPr>
        <w:t xml:space="preserve"> </w:t>
      </w:r>
      <w:r w:rsidRPr="00D560B0">
        <w:rPr>
          <w:rStyle w:val="StyleUnderline"/>
          <w:rFonts w:asciiTheme="minorHAnsi" w:hAnsiTheme="minorHAnsi" w:cstheme="minorHAnsi"/>
        </w:rPr>
        <w:t xml:space="preserve">the power of </w:t>
      </w:r>
      <w:r w:rsidRPr="00D560B0">
        <w:rPr>
          <w:rStyle w:val="Emphasis"/>
          <w:rFonts w:asciiTheme="minorHAnsi" w:hAnsiTheme="minorHAnsi" w:cstheme="minorHAnsi"/>
        </w:rPr>
        <w:t xml:space="preserve">racial </w:t>
      </w:r>
      <w:r w:rsidRPr="00D560B0">
        <w:rPr>
          <w:rStyle w:val="Emphasis"/>
          <w:rFonts w:asciiTheme="minorHAnsi" w:hAnsiTheme="minorHAnsi" w:cstheme="minorHAnsi"/>
          <w:highlight w:val="cyan"/>
        </w:rPr>
        <w:t>slavery</w:t>
      </w:r>
      <w:r w:rsidRPr="00D560B0">
        <w:rPr>
          <w:rStyle w:val="StyleUnderline"/>
          <w:rFonts w:asciiTheme="minorHAnsi" w:hAnsiTheme="minorHAnsi" w:cstheme="minorHAnsi"/>
        </w:rPr>
        <w:t xml:space="preserve">, </w:t>
      </w:r>
      <w:r w:rsidRPr="00D560B0">
        <w:rPr>
          <w:rStyle w:val="Emphasis"/>
          <w:rFonts w:asciiTheme="minorHAnsi" w:hAnsiTheme="minorHAnsi" w:cstheme="minorHAnsi"/>
          <w:sz w:val="28"/>
          <w:szCs w:val="28"/>
          <w:highlight w:val="cyan"/>
        </w:rPr>
        <w:t>capitalism’s</w:t>
      </w:r>
      <w:r w:rsidRPr="00D560B0">
        <w:rPr>
          <w:rStyle w:val="StyleUnderline"/>
          <w:rFonts w:asciiTheme="minorHAnsi" w:hAnsiTheme="minorHAnsi" w:cstheme="minorHAnsi"/>
        </w:rPr>
        <w:t xml:space="preserve"> disavowal of its own </w:t>
      </w:r>
      <w:r w:rsidRPr="00D560B0">
        <w:rPr>
          <w:rStyle w:val="Emphasis"/>
          <w:rFonts w:asciiTheme="minorHAnsi" w:hAnsiTheme="minorHAnsi" w:cstheme="minorHAnsi"/>
          <w:sz w:val="28"/>
          <w:szCs w:val="28"/>
          <w:highlight w:val="cyan"/>
        </w:rPr>
        <w:t>condition</w:t>
      </w:r>
      <w:r w:rsidRPr="00D560B0">
        <w:rPr>
          <w:rFonts w:asciiTheme="minorHAnsi" w:hAnsiTheme="minorHAnsi" w:cstheme="minorHAnsi"/>
        </w:rPr>
        <w:t xml:space="preserve">s </w:t>
      </w:r>
      <w:r w:rsidRPr="00D560B0">
        <w:rPr>
          <w:rStyle w:val="Emphasis"/>
          <w:rFonts w:asciiTheme="minorHAnsi" w:hAnsiTheme="minorHAnsi" w:cstheme="minorHAnsi"/>
          <w:sz w:val="28"/>
          <w:szCs w:val="28"/>
          <w:highlight w:val="cyan"/>
        </w:rPr>
        <w:t>of reproduction is</w:t>
      </w:r>
      <w:r w:rsidRPr="00D560B0">
        <w:rPr>
          <w:rStyle w:val="Emphasis"/>
          <w:rFonts w:asciiTheme="minorHAnsi" w:hAnsiTheme="minorHAnsi" w:cstheme="minorHAnsi"/>
          <w:sz w:val="28"/>
          <w:szCs w:val="28"/>
        </w:rPr>
        <w:t xml:space="preserve"> theoretically </w:t>
      </w:r>
      <w:r w:rsidRPr="00D560B0">
        <w:rPr>
          <w:rStyle w:val="Emphasis"/>
          <w:rFonts w:asciiTheme="minorHAnsi" w:hAnsiTheme="minorHAnsi" w:cstheme="minorHAnsi"/>
          <w:sz w:val="28"/>
          <w:szCs w:val="28"/>
          <w:highlight w:val="cyan"/>
        </w:rPr>
        <w:t>carried over into Marxism</w:t>
      </w:r>
      <w:r w:rsidRPr="00D560B0">
        <w:rPr>
          <w:rFonts w:asciiTheme="minorHAnsi" w:hAnsiTheme="minorHAnsi" w:cstheme="minorHAnsi"/>
        </w:rPr>
        <w:t xml:space="preserve">, insofar as, to be a little glib, Marx is himself a product of capitalism and immanent to its standpoint. Or, as Hortense Spillers suggests with respect to Freud, Marx “could not ‘see’ his own connection to the ‘race’/culture orbit, or could not theorize it, because the place of their elision marked the vantage point from which he spoke.” 60 </w:t>
      </w:r>
      <w:r w:rsidRPr="00D560B0">
        <w:rPr>
          <w:rStyle w:val="StyleUnderline"/>
          <w:rFonts w:asciiTheme="minorHAnsi" w:hAnsiTheme="minorHAnsi" w:cstheme="minorHAnsi"/>
        </w:rPr>
        <w:t xml:space="preserve">Because </w:t>
      </w:r>
      <w:r w:rsidRPr="00D560B0">
        <w:rPr>
          <w:rStyle w:val="StyleUnderline"/>
          <w:rFonts w:asciiTheme="minorHAnsi" w:hAnsiTheme="minorHAnsi" w:cstheme="minorHAnsi"/>
          <w:highlight w:val="cyan"/>
        </w:rPr>
        <w:t>Marx</w:t>
      </w:r>
      <w:r w:rsidRPr="00D560B0">
        <w:rPr>
          <w:rStyle w:val="StyleUnderline"/>
          <w:rFonts w:asciiTheme="minorHAnsi" w:hAnsiTheme="minorHAnsi" w:cstheme="minorHAnsi"/>
        </w:rPr>
        <w:t xml:space="preserve">’s method </w:t>
      </w:r>
      <w:r w:rsidRPr="00D560B0">
        <w:rPr>
          <w:rStyle w:val="StyleUnderline"/>
          <w:rFonts w:asciiTheme="minorHAnsi" w:hAnsiTheme="minorHAnsi" w:cstheme="minorHAnsi"/>
          <w:highlight w:val="cyan"/>
        </w:rPr>
        <w:t>expresses the</w:t>
      </w:r>
      <w:r w:rsidRPr="00D560B0">
        <w:rPr>
          <w:rStyle w:val="StyleUnderline"/>
          <w:rFonts w:asciiTheme="minorHAnsi" w:hAnsiTheme="minorHAnsi" w:cstheme="minorHAnsi"/>
        </w:rPr>
        <w:t xml:space="preserve"> political </w:t>
      </w:r>
      <w:r w:rsidRPr="00D560B0">
        <w:rPr>
          <w:rStyle w:val="StyleUnderline"/>
          <w:rFonts w:asciiTheme="minorHAnsi" w:hAnsiTheme="minorHAnsi" w:cstheme="minorHAnsi"/>
          <w:highlight w:val="cyan"/>
        </w:rPr>
        <w:t xml:space="preserve">ontology of the </w:t>
      </w:r>
      <w:r w:rsidRPr="00D560B0">
        <w:rPr>
          <w:rStyle w:val="Emphasis"/>
          <w:rFonts w:asciiTheme="minorHAnsi" w:hAnsiTheme="minorHAnsi" w:cstheme="minorHAnsi"/>
          <w:highlight w:val="cyan"/>
        </w:rPr>
        <w:t>human</w:t>
      </w:r>
      <w:r w:rsidRPr="00D560B0">
        <w:rPr>
          <w:rStyle w:val="StyleUnderline"/>
          <w:rFonts w:asciiTheme="minorHAnsi" w:hAnsiTheme="minorHAnsi" w:cstheme="minorHAnsi"/>
        </w:rPr>
        <w:t xml:space="preserve"> (</w:t>
      </w:r>
      <w:r w:rsidRPr="00D560B0">
        <w:rPr>
          <w:rStyle w:val="Emphasis"/>
          <w:rFonts w:asciiTheme="minorHAnsi" w:hAnsiTheme="minorHAnsi" w:cstheme="minorHAnsi"/>
          <w:highlight w:val="cyan"/>
        </w:rPr>
        <w:t>only</w:t>
      </w:r>
      <w:r w:rsidRPr="00D560B0">
        <w:rPr>
          <w:rStyle w:val="StyleUnderline"/>
          <w:rFonts w:asciiTheme="minorHAnsi" w:hAnsiTheme="minorHAnsi" w:cstheme="minorHAnsi"/>
        </w:rPr>
        <w:t xml:space="preserve">), it is </w:t>
      </w:r>
      <w:r w:rsidRPr="00D560B0">
        <w:rPr>
          <w:rStyle w:val="Emphasis"/>
          <w:rFonts w:asciiTheme="minorHAnsi" w:hAnsiTheme="minorHAnsi" w:cstheme="minorHAnsi"/>
        </w:rPr>
        <w:t>one-sided:</w:t>
      </w:r>
      <w:r w:rsidRPr="00D560B0">
        <w:rPr>
          <w:rFonts w:asciiTheme="minorHAnsi" w:hAnsiTheme="minorHAnsi" w:cstheme="minorHAnsi"/>
        </w:rPr>
        <w:t xml:space="preserve"> </w:t>
      </w:r>
      <w:r w:rsidRPr="00D560B0">
        <w:rPr>
          <w:rStyle w:val="StyleUnderline"/>
          <w:rFonts w:asciiTheme="minorHAnsi" w:hAnsiTheme="minorHAnsi" w:cstheme="minorHAnsi"/>
          <w:highlight w:val="cyan"/>
        </w:rPr>
        <w:t>Slavery</w:t>
      </w:r>
      <w:r w:rsidRPr="00D560B0">
        <w:rPr>
          <w:rFonts w:asciiTheme="minorHAnsi" w:hAnsiTheme="minorHAnsi" w:cstheme="minorHAnsi"/>
        </w:rPr>
        <w:t xml:space="preserve">, as a real abstraction, </w:t>
      </w:r>
      <w:r w:rsidRPr="00D560B0">
        <w:rPr>
          <w:rStyle w:val="StyleUnderline"/>
          <w:rFonts w:asciiTheme="minorHAnsi" w:hAnsiTheme="minorHAnsi" w:cstheme="minorHAnsi"/>
          <w:highlight w:val="cyan"/>
        </w:rPr>
        <w:t xml:space="preserve">goes </w:t>
      </w:r>
      <w:r w:rsidRPr="00D560B0">
        <w:rPr>
          <w:rStyle w:val="Emphasis"/>
          <w:rFonts w:asciiTheme="minorHAnsi" w:hAnsiTheme="minorHAnsi" w:cstheme="minorHAnsi"/>
          <w:highlight w:val="cyan"/>
        </w:rPr>
        <w:t>behind</w:t>
      </w:r>
      <w:r w:rsidRPr="00D560B0">
        <w:rPr>
          <w:rFonts w:asciiTheme="minorHAnsi" w:hAnsiTheme="minorHAnsi" w:cstheme="minorHAnsi"/>
        </w:rPr>
        <w:t xml:space="preserve"> Marx and </w:t>
      </w:r>
      <w:r w:rsidRPr="00D560B0">
        <w:rPr>
          <w:rStyle w:val="Emphasis"/>
          <w:rFonts w:asciiTheme="minorHAnsi" w:hAnsiTheme="minorHAnsi" w:cstheme="minorHAnsi"/>
          <w:highlight w:val="cyan"/>
        </w:rPr>
        <w:t>Marxists’ backs</w:t>
      </w:r>
      <w:r w:rsidRPr="00D560B0">
        <w:rPr>
          <w:rFonts w:asciiTheme="minorHAnsi" w:hAnsiTheme="minorHAnsi" w:cstheme="minorHAnsi"/>
        </w:rPr>
        <w:t>.</w:t>
      </w:r>
    </w:p>
    <w:p w14:paraId="3DD8412E"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If Marx constitutively unthinks racial slavery, then </w:t>
      </w:r>
      <w:r w:rsidRPr="00D560B0">
        <w:rPr>
          <w:rStyle w:val="StyleUnderline"/>
          <w:rFonts w:asciiTheme="minorHAnsi" w:hAnsiTheme="minorHAnsi" w:cstheme="minorHAnsi"/>
        </w:rPr>
        <w:t xml:space="preserve">the </w:t>
      </w:r>
      <w:r w:rsidRPr="00D560B0">
        <w:rPr>
          <w:rStyle w:val="Emphasis"/>
          <w:rFonts w:asciiTheme="minorHAnsi" w:hAnsiTheme="minorHAnsi" w:cstheme="minorHAnsi"/>
        </w:rPr>
        <w:t xml:space="preserve">problem of racial </w:t>
      </w:r>
      <w:r w:rsidRPr="00D560B0">
        <w:rPr>
          <w:rStyle w:val="Emphasis"/>
          <w:rFonts w:asciiTheme="minorHAnsi" w:hAnsiTheme="minorHAnsi" w:cstheme="minorHAnsi"/>
          <w:highlight w:val="cyan"/>
        </w:rPr>
        <w:t>slavery</w:t>
      </w:r>
      <w:r w:rsidRPr="00D560B0">
        <w:rPr>
          <w:rStyle w:val="StyleUnderline"/>
          <w:rFonts w:asciiTheme="minorHAnsi" w:hAnsiTheme="minorHAnsi" w:cstheme="minorHAnsi"/>
          <w:highlight w:val="cyan"/>
        </w:rPr>
        <w:t xml:space="preserve"> cannot simply be </w:t>
      </w:r>
      <w:r w:rsidRPr="00D560B0">
        <w:rPr>
          <w:rStyle w:val="Emphasis"/>
          <w:rFonts w:asciiTheme="minorHAnsi" w:hAnsiTheme="minorHAnsi" w:cstheme="minorHAnsi"/>
          <w:highlight w:val="cyan"/>
        </w:rPr>
        <w:t>integrated</w:t>
      </w:r>
      <w:r w:rsidRPr="00D560B0">
        <w:rPr>
          <w:rStyle w:val="StyleUnderline"/>
          <w:rFonts w:asciiTheme="minorHAnsi" w:hAnsiTheme="minorHAnsi" w:cstheme="minorHAnsi"/>
          <w:highlight w:val="cyan"/>
        </w:rPr>
        <w:t xml:space="preserve"> into</w:t>
      </w:r>
      <w:r w:rsidRPr="00D560B0">
        <w:rPr>
          <w:rStyle w:val="StyleUnderline"/>
          <w:rFonts w:asciiTheme="minorHAnsi" w:hAnsiTheme="minorHAnsi" w:cstheme="minorHAnsi"/>
        </w:rPr>
        <w:t xml:space="preserve"> the </w:t>
      </w:r>
      <w:r w:rsidRPr="00D560B0">
        <w:rPr>
          <w:rStyle w:val="Emphasis"/>
          <w:rFonts w:asciiTheme="minorHAnsi" w:hAnsiTheme="minorHAnsi" w:cstheme="minorHAnsi"/>
        </w:rPr>
        <w:t xml:space="preserve">theorization </w:t>
      </w:r>
      <w:r w:rsidRPr="00D560B0">
        <w:rPr>
          <w:rStyle w:val="Emphasis"/>
          <w:rFonts w:asciiTheme="minorHAnsi" w:hAnsiTheme="minorHAnsi" w:cstheme="minorHAnsi"/>
          <w:highlight w:val="cyan"/>
        </w:rPr>
        <w:t>of capitalism</w:t>
      </w:r>
      <w:r w:rsidRPr="00D560B0">
        <w:rPr>
          <w:rStyle w:val="StyleUnderline"/>
          <w:rFonts w:asciiTheme="minorHAnsi" w:hAnsiTheme="minorHAnsi" w:cstheme="minorHAnsi"/>
          <w:highlight w:val="cyan"/>
        </w:rPr>
        <w:t xml:space="preserve"> without the </w:t>
      </w:r>
      <w:r w:rsidRPr="00D560B0">
        <w:rPr>
          <w:rStyle w:val="Emphasis"/>
          <w:rFonts w:asciiTheme="minorHAnsi" w:hAnsiTheme="minorHAnsi" w:cstheme="minorHAnsi"/>
          <w:highlight w:val="cyan"/>
        </w:rPr>
        <w:t>entire constellation</w:t>
      </w:r>
      <w:r w:rsidRPr="00D560B0">
        <w:rPr>
          <w:rStyle w:val="Emphasis"/>
          <w:rFonts w:asciiTheme="minorHAnsi" w:hAnsiTheme="minorHAnsi" w:cstheme="minorHAnsi"/>
        </w:rPr>
        <w:t xml:space="preserve"> of the abstract</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rPr>
        <w:t>concrete</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 xml:space="preserve">undergoing a </w:t>
      </w:r>
      <w:r w:rsidRPr="00D560B0">
        <w:rPr>
          <w:rStyle w:val="Emphasis"/>
          <w:rFonts w:asciiTheme="minorHAnsi" w:hAnsiTheme="minorHAnsi" w:cstheme="minorHAnsi"/>
          <w:highlight w:val="cyan"/>
        </w:rPr>
        <w:t>dramatic modification</w:t>
      </w:r>
      <w:r w:rsidRPr="00D560B0">
        <w:rPr>
          <w:rStyle w:val="StyleUnderline"/>
          <w:rFonts w:asciiTheme="minorHAnsi" w:hAnsiTheme="minorHAnsi" w:cstheme="minorHAnsi"/>
        </w:rPr>
        <w:t>. Nor can Marx’s critique be destabilized only at the level of his mode of “</w:t>
      </w:r>
      <w:r w:rsidRPr="00D560B0">
        <w:rPr>
          <w:rStyle w:val="Emphasis"/>
          <w:rFonts w:asciiTheme="minorHAnsi" w:hAnsiTheme="minorHAnsi" w:cstheme="minorHAnsi"/>
        </w:rPr>
        <w:t>inquiry</w:t>
      </w:r>
      <w:r w:rsidRPr="00D560B0">
        <w:rPr>
          <w:rStyle w:val="StyleUnderline"/>
          <w:rFonts w:asciiTheme="minorHAnsi" w:hAnsiTheme="minorHAnsi" w:cstheme="minorHAnsi"/>
        </w:rPr>
        <w:t>,”</w:t>
      </w:r>
      <w:r w:rsidRPr="00D560B0">
        <w:rPr>
          <w:rFonts w:asciiTheme="minorHAnsi" w:hAnsiTheme="minorHAnsi" w:cstheme="minorHAnsi"/>
        </w:rPr>
        <w:t xml:space="preserve"> </w:t>
      </w:r>
      <w:r w:rsidRPr="00D560B0">
        <w:rPr>
          <w:rStyle w:val="StyleUnderline"/>
          <w:rFonts w:asciiTheme="minorHAnsi" w:hAnsiTheme="minorHAnsi" w:cstheme="minorHAnsi"/>
        </w:rPr>
        <w:t xml:space="preserve">as with </w:t>
      </w:r>
      <w:r w:rsidRPr="00D560B0">
        <w:rPr>
          <w:rStyle w:val="Emphasis"/>
          <w:rFonts w:asciiTheme="minorHAnsi" w:hAnsiTheme="minorHAnsi" w:cstheme="minorHAnsi"/>
          <w:highlight w:val="cyan"/>
        </w:rPr>
        <w:t>Robinson’s</w:t>
      </w:r>
      <w:r w:rsidRPr="00D560B0">
        <w:rPr>
          <w:rStyle w:val="Emphasis"/>
          <w:rFonts w:asciiTheme="minorHAnsi" w:hAnsiTheme="minorHAnsi" w:cstheme="minorHAnsi"/>
        </w:rPr>
        <w:t xml:space="preserve"> substitution</w:t>
      </w:r>
      <w:r w:rsidRPr="00D560B0">
        <w:rPr>
          <w:rFonts w:asciiTheme="minorHAnsi" w:hAnsiTheme="minorHAnsi" w:cstheme="minorHAnsi"/>
        </w:rPr>
        <w:t xml:space="preserve"> </w:t>
      </w:r>
      <w:r w:rsidRPr="00D560B0">
        <w:rPr>
          <w:rStyle w:val="StyleUnderline"/>
          <w:rFonts w:asciiTheme="minorHAnsi" w:hAnsiTheme="minorHAnsi" w:cstheme="minorHAnsi"/>
        </w:rPr>
        <w:t>of the Anglo proletariat for the Atlantic maroon,</w:t>
      </w:r>
      <w:r w:rsidRPr="00D560B0">
        <w:rPr>
          <w:rFonts w:asciiTheme="minorHAnsi" w:hAnsiTheme="minorHAnsi" w:cstheme="minorHAnsi"/>
        </w:rPr>
        <w:t xml:space="preserve"> </w:t>
      </w:r>
      <w:r w:rsidRPr="00D560B0">
        <w:rPr>
          <w:rStyle w:val="Emphasis"/>
          <w:rFonts w:asciiTheme="minorHAnsi" w:hAnsiTheme="minorHAnsi" w:cstheme="minorHAnsi"/>
        </w:rPr>
        <w:t>without</w:t>
      </w:r>
      <w:r w:rsidRPr="00D560B0">
        <w:rPr>
          <w:rFonts w:asciiTheme="minorHAnsi" w:hAnsiTheme="minorHAnsi" w:cstheme="minorHAnsi"/>
        </w:rPr>
        <w:t xml:space="preserve"> also </w:t>
      </w:r>
      <w:r w:rsidRPr="00D560B0">
        <w:rPr>
          <w:rStyle w:val="Emphasis"/>
          <w:rFonts w:asciiTheme="minorHAnsi" w:hAnsiTheme="minorHAnsi" w:cstheme="minorHAnsi"/>
        </w:rPr>
        <w:t>intervening at the level of abstraction</w:t>
      </w:r>
      <w:r w:rsidRPr="00D560B0">
        <w:rPr>
          <w:rFonts w:asciiTheme="minorHAnsi" w:hAnsiTheme="minorHAnsi" w:cstheme="minorHAnsi"/>
        </w:rPr>
        <w:t xml:space="preserve"> </w:t>
      </w:r>
      <w:r w:rsidRPr="00D560B0">
        <w:rPr>
          <w:rStyle w:val="StyleUnderline"/>
          <w:rFonts w:asciiTheme="minorHAnsi" w:hAnsiTheme="minorHAnsi" w:cstheme="minorHAnsi"/>
        </w:rPr>
        <w:t>engendered by Marx’s</w:t>
      </w:r>
      <w:r w:rsidRPr="00D560B0">
        <w:rPr>
          <w:rFonts w:asciiTheme="minorHAnsi" w:hAnsiTheme="minorHAnsi" w:cstheme="minorHAnsi"/>
        </w:rPr>
        <w:t xml:space="preserve"> dialectical “</w:t>
      </w:r>
      <w:r w:rsidRPr="00D560B0">
        <w:rPr>
          <w:rStyle w:val="StyleUnderline"/>
          <w:rFonts w:asciiTheme="minorHAnsi" w:hAnsiTheme="minorHAnsi" w:cstheme="minorHAnsi"/>
        </w:rPr>
        <w:t>mode of presentation</w:t>
      </w:r>
      <w:r w:rsidRPr="00D560B0">
        <w:rPr>
          <w:rFonts w:asciiTheme="minorHAnsi" w:hAnsiTheme="minorHAnsi" w:cstheme="minorHAnsi"/>
        </w:rPr>
        <w:t xml:space="preserve">.” 61 Further, because </w:t>
      </w:r>
      <w:r w:rsidRPr="00D560B0">
        <w:rPr>
          <w:rStyle w:val="StyleUnderline"/>
          <w:rFonts w:asciiTheme="minorHAnsi" w:hAnsiTheme="minorHAnsi" w:cstheme="minorHAnsi"/>
        </w:rPr>
        <w:t>Robinson</w:t>
      </w:r>
      <w:r w:rsidRPr="00D560B0">
        <w:rPr>
          <w:rFonts w:asciiTheme="minorHAnsi" w:hAnsiTheme="minorHAnsi" w:cstheme="minorHAnsi"/>
        </w:rPr>
        <w:t xml:space="preserve"> (1) </w:t>
      </w:r>
      <w:r w:rsidRPr="00D560B0">
        <w:rPr>
          <w:rStyle w:val="StyleUnderline"/>
          <w:rFonts w:asciiTheme="minorHAnsi" w:hAnsiTheme="minorHAnsi" w:cstheme="minorHAnsi"/>
        </w:rPr>
        <w:t>characterizes</w:t>
      </w:r>
      <w:r w:rsidRPr="00D560B0">
        <w:rPr>
          <w:rFonts w:asciiTheme="minorHAnsi" w:hAnsiTheme="minorHAnsi" w:cstheme="minorHAnsi"/>
        </w:rPr>
        <w:t xml:space="preserve"> “</w:t>
      </w:r>
      <w:r w:rsidRPr="00D560B0">
        <w:rPr>
          <w:rStyle w:val="Emphasis"/>
          <w:rFonts w:asciiTheme="minorHAnsi" w:hAnsiTheme="minorHAnsi" w:cstheme="minorHAnsi"/>
          <w:highlight w:val="cyan"/>
        </w:rPr>
        <w:t>racial capitalism</w:t>
      </w:r>
      <w:r w:rsidRPr="00D560B0">
        <w:rPr>
          <w:rFonts w:asciiTheme="minorHAnsi" w:hAnsiTheme="minorHAnsi" w:cstheme="minorHAnsi"/>
        </w:rPr>
        <w:t xml:space="preserve">” </w:t>
      </w:r>
      <w:r w:rsidRPr="00D560B0">
        <w:rPr>
          <w:rStyle w:val="StyleUnderline"/>
          <w:rFonts w:asciiTheme="minorHAnsi" w:hAnsiTheme="minorHAnsi" w:cstheme="minorHAnsi"/>
        </w:rPr>
        <w:t xml:space="preserve">as a problem of the </w:t>
      </w:r>
      <w:r w:rsidRPr="00D560B0">
        <w:rPr>
          <w:rStyle w:val="Emphasis"/>
          <w:rFonts w:asciiTheme="minorHAnsi" w:hAnsiTheme="minorHAnsi" w:cstheme="minorHAnsi"/>
        </w:rPr>
        <w:t>appropriation</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rPr>
        <w:t>extraction</w:t>
      </w:r>
      <w:r w:rsidRPr="00D560B0">
        <w:rPr>
          <w:rStyle w:val="StyleUnderline"/>
          <w:rFonts w:asciiTheme="minorHAnsi" w:hAnsiTheme="minorHAnsi" w:cstheme="minorHAnsi"/>
        </w:rPr>
        <w:t xml:space="preserve"> of </w:t>
      </w:r>
      <w:r w:rsidRPr="00D560B0">
        <w:rPr>
          <w:rStyle w:val="Emphasis"/>
          <w:rFonts w:asciiTheme="minorHAnsi" w:hAnsiTheme="minorHAnsi" w:cstheme="minorHAnsi"/>
        </w:rPr>
        <w:t>black labor power</w:t>
      </w:r>
      <w:r w:rsidRPr="00D560B0">
        <w:rPr>
          <w:rFonts w:asciiTheme="minorHAnsi" w:hAnsiTheme="minorHAnsi" w:cstheme="minorHAnsi"/>
        </w:rPr>
        <w:t xml:space="preserve"> </w:t>
      </w:r>
      <w:r w:rsidRPr="00D560B0">
        <w:rPr>
          <w:rStyle w:val="StyleUnderline"/>
          <w:rFonts w:asciiTheme="minorHAnsi" w:hAnsiTheme="minorHAnsi" w:cstheme="minorHAnsi"/>
        </w:rPr>
        <w:t>and</w:t>
      </w:r>
      <w:r w:rsidRPr="00D560B0">
        <w:rPr>
          <w:rFonts w:asciiTheme="minorHAnsi" w:hAnsiTheme="minorHAnsi" w:cstheme="minorHAnsi"/>
        </w:rPr>
        <w:t xml:space="preserve"> (2) </w:t>
      </w:r>
      <w:r w:rsidRPr="00D560B0">
        <w:rPr>
          <w:rStyle w:val="StyleUnderline"/>
          <w:rFonts w:asciiTheme="minorHAnsi" w:hAnsiTheme="minorHAnsi" w:cstheme="minorHAnsi"/>
          <w:highlight w:val="cyan"/>
        </w:rPr>
        <w:t>reduces race to an</w:t>
      </w:r>
      <w:r w:rsidRPr="00D560B0">
        <w:rPr>
          <w:rStyle w:val="StyleUnderline"/>
          <w:rFonts w:asciiTheme="minorHAnsi" w:hAnsiTheme="minorHAnsi" w:cstheme="minorHAnsi"/>
        </w:rPr>
        <w:t xml:space="preserve"> “</w:t>
      </w:r>
      <w:r w:rsidRPr="00D560B0">
        <w:rPr>
          <w:rStyle w:val="Emphasis"/>
          <w:rFonts w:asciiTheme="minorHAnsi" w:hAnsiTheme="minorHAnsi" w:cstheme="minorHAnsi"/>
          <w:highlight w:val="cyan"/>
        </w:rPr>
        <w:t>epistemology</w:t>
      </w:r>
      <w:r w:rsidRPr="00D560B0">
        <w:rPr>
          <w:rStyle w:val="StyleUnderline"/>
          <w:rFonts w:asciiTheme="minorHAnsi" w:hAnsiTheme="minorHAnsi" w:cstheme="minorHAnsi"/>
        </w:rPr>
        <w:t>” for</w:t>
      </w:r>
      <w:r w:rsidRPr="00D560B0">
        <w:rPr>
          <w:rFonts w:asciiTheme="minorHAnsi" w:hAnsiTheme="minorHAnsi" w:cstheme="minorHAnsi"/>
        </w:rPr>
        <w:t xml:space="preserve"> the “rationale and cultural mechanisms of </w:t>
      </w:r>
      <w:r w:rsidRPr="00D560B0">
        <w:rPr>
          <w:rStyle w:val="StyleUnderline"/>
          <w:rFonts w:asciiTheme="minorHAnsi" w:hAnsiTheme="minorHAnsi" w:cstheme="minorHAnsi"/>
        </w:rPr>
        <w:t>domination</w:t>
      </w:r>
      <w:r w:rsidRPr="00D560B0">
        <w:rPr>
          <w:rFonts w:asciiTheme="minorHAnsi" w:hAnsiTheme="minorHAnsi" w:cstheme="minorHAnsi"/>
        </w:rPr>
        <w:t xml:space="preserve">,” </w:t>
      </w:r>
      <w:r w:rsidRPr="00D560B0">
        <w:rPr>
          <w:rStyle w:val="StyleUnderline"/>
          <w:rFonts w:asciiTheme="minorHAnsi" w:hAnsiTheme="minorHAnsi" w:cstheme="minorHAnsi"/>
          <w:highlight w:val="cyan"/>
        </w:rPr>
        <w:t>his rejection of Marx’s abstractions</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 xml:space="preserve">all too </w:t>
      </w:r>
      <w:r w:rsidRPr="00D560B0">
        <w:rPr>
          <w:rStyle w:val="Emphasis"/>
          <w:rFonts w:asciiTheme="minorHAnsi" w:hAnsiTheme="minorHAnsi" w:cstheme="minorHAnsi"/>
          <w:highlight w:val="cyan"/>
        </w:rPr>
        <w:t>easily translates into their redemption</w:t>
      </w:r>
      <w:r w:rsidRPr="00D560B0">
        <w:rPr>
          <w:rStyle w:val="StyleUnderline"/>
          <w:rFonts w:asciiTheme="minorHAnsi" w:hAnsiTheme="minorHAnsi" w:cstheme="minorHAnsi"/>
        </w:rPr>
        <w:t>.</w:t>
      </w:r>
      <w:r w:rsidRPr="00D560B0">
        <w:rPr>
          <w:rFonts w:asciiTheme="minorHAnsi" w:hAnsiTheme="minorHAnsi" w:cstheme="minorHAnsi"/>
        </w:rPr>
        <w:t>62 With race as a ruse approximate to “false consciousness,” Robinson can assert that the black radical tradition has increasingly made strides in rendering the problem of race “more transparent,” acquiring awareness and clarity with “each historical moment.” 63</w:t>
      </w:r>
    </w:p>
    <w:p w14:paraId="2C49666B"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Moreover, in his progressive enthusiasm, </w:t>
      </w:r>
      <w:r w:rsidRPr="00D560B0">
        <w:rPr>
          <w:rStyle w:val="StyleUnderline"/>
          <w:rFonts w:asciiTheme="minorHAnsi" w:hAnsiTheme="minorHAnsi" w:cstheme="minorHAnsi"/>
        </w:rPr>
        <w:t xml:space="preserve">Robinson misses that “transparency” and “history” may be </w:t>
      </w:r>
      <w:r w:rsidRPr="00D560B0">
        <w:rPr>
          <w:rStyle w:val="Emphasis"/>
          <w:rFonts w:asciiTheme="minorHAnsi" w:hAnsiTheme="minorHAnsi" w:cstheme="minorHAnsi"/>
        </w:rPr>
        <w:t>emergent abstractions of anti-blackness</w:t>
      </w:r>
      <w:r w:rsidRPr="00D560B0">
        <w:rPr>
          <w:rFonts w:asciiTheme="minorHAnsi" w:hAnsiTheme="minorHAnsi" w:cstheme="minorHAnsi"/>
        </w:rPr>
        <w:t xml:space="preserve">.64 While Robinson does identify that “racialism,” both material and ideal, “insinuated not only medieval, feudal, and capitalist social structures, forms of property, and modes of production, but as well the very values and traditions of consciousness through which the peoples of these ages came to understand their worlds and their experiences,” </w:t>
      </w:r>
      <w:r w:rsidRPr="00D560B0">
        <w:rPr>
          <w:rStyle w:val="StyleUnderline"/>
          <w:rFonts w:asciiTheme="minorHAnsi" w:hAnsiTheme="minorHAnsi" w:cstheme="minorHAnsi"/>
        </w:rPr>
        <w:t xml:space="preserve">the traditions of consciousness to which he alludes </w:t>
      </w:r>
      <w:r w:rsidRPr="00D560B0">
        <w:rPr>
          <w:rStyle w:val="Emphasis"/>
          <w:rFonts w:asciiTheme="minorHAnsi" w:hAnsiTheme="minorHAnsi" w:cstheme="minorHAnsi"/>
        </w:rPr>
        <w:t>do not challenge</w:t>
      </w:r>
      <w:r w:rsidRPr="00D560B0">
        <w:rPr>
          <w:rStyle w:val="StyleUnderline"/>
          <w:rFonts w:asciiTheme="minorHAnsi" w:hAnsiTheme="minorHAnsi" w:cstheme="minorHAnsi"/>
        </w:rPr>
        <w:t xml:space="preserve"> the </w:t>
      </w:r>
      <w:r w:rsidRPr="00D560B0">
        <w:rPr>
          <w:rStyle w:val="Emphasis"/>
          <w:rFonts w:asciiTheme="minorHAnsi" w:hAnsiTheme="minorHAnsi" w:cstheme="minorHAnsi"/>
        </w:rPr>
        <w:t>formal predicates of consciousness itself</w:t>
      </w:r>
      <w:r w:rsidRPr="00D560B0">
        <w:rPr>
          <w:rStyle w:val="StyleUnderline"/>
          <w:rFonts w:asciiTheme="minorHAnsi" w:hAnsiTheme="minorHAnsi" w:cstheme="minorHAnsi"/>
        </w:rPr>
        <w:t>.</w:t>
      </w:r>
      <w:r w:rsidRPr="00D560B0">
        <w:rPr>
          <w:rFonts w:asciiTheme="minorHAnsi" w:hAnsiTheme="minorHAnsi" w:cstheme="minorHAnsi"/>
        </w:rPr>
        <w:t xml:space="preserve">65 Despite approaching the depth of the structure of anti-blackness, then, </w:t>
      </w:r>
      <w:r w:rsidRPr="00D560B0">
        <w:rPr>
          <w:rStyle w:val="StyleUnderline"/>
          <w:rFonts w:asciiTheme="minorHAnsi" w:hAnsiTheme="minorHAnsi" w:cstheme="minorHAnsi"/>
          <w:highlight w:val="cyan"/>
        </w:rPr>
        <w:t>Black Marxism delivers a</w:t>
      </w:r>
      <w:r w:rsidRPr="00D560B0">
        <w:rPr>
          <w:rStyle w:val="StyleUnderline"/>
          <w:rFonts w:asciiTheme="minorHAnsi" w:hAnsiTheme="minorHAnsi" w:cstheme="minorHAnsi"/>
        </w:rPr>
        <w:t xml:space="preserve">n oppositional </w:t>
      </w:r>
      <w:r w:rsidRPr="00D560B0">
        <w:rPr>
          <w:rStyle w:val="StyleUnderline"/>
          <w:rFonts w:asciiTheme="minorHAnsi" w:hAnsiTheme="minorHAnsi" w:cstheme="minorHAnsi"/>
          <w:highlight w:val="cyan"/>
        </w:rPr>
        <w:t>consciousness</w:t>
      </w:r>
      <w:r w:rsidRPr="00D560B0">
        <w:rPr>
          <w:rStyle w:val="StyleUnderline"/>
          <w:rFonts w:asciiTheme="minorHAnsi" w:hAnsiTheme="minorHAnsi" w:cstheme="minorHAnsi"/>
        </w:rPr>
        <w:t xml:space="preserve"> whose immanent outside</w:t>
      </w:r>
      <w:r w:rsidRPr="00D560B0">
        <w:rPr>
          <w:rFonts w:asciiTheme="minorHAnsi" w:hAnsiTheme="minorHAnsi" w:cstheme="minorHAnsi"/>
        </w:rPr>
        <w:t xml:space="preserve"> (“Africanity”), </w:t>
      </w:r>
      <w:r w:rsidRPr="00D560B0">
        <w:rPr>
          <w:rStyle w:val="StyleUnderline"/>
          <w:rFonts w:asciiTheme="minorHAnsi" w:hAnsiTheme="minorHAnsi" w:cstheme="minorHAnsi"/>
          <w:highlight w:val="cyan"/>
        </w:rPr>
        <w:t xml:space="preserve">predicated on a </w:t>
      </w:r>
      <w:r w:rsidRPr="00D560B0">
        <w:rPr>
          <w:rStyle w:val="Emphasis"/>
          <w:rFonts w:asciiTheme="minorHAnsi" w:hAnsiTheme="minorHAnsi" w:cstheme="minorHAnsi"/>
          <w:highlight w:val="cyan"/>
        </w:rPr>
        <w:t>developmental ordering of history</w:t>
      </w:r>
      <w:r w:rsidRPr="00D560B0">
        <w:rPr>
          <w:rStyle w:val="StyleUnderline"/>
          <w:rFonts w:asciiTheme="minorHAnsi" w:hAnsiTheme="minorHAnsi" w:cstheme="minorHAnsi"/>
        </w:rPr>
        <w:t xml:space="preserve">, </w:t>
      </w:r>
      <w:r w:rsidRPr="00D560B0">
        <w:rPr>
          <w:rStyle w:val="Emphasis"/>
          <w:rFonts w:asciiTheme="minorHAnsi" w:hAnsiTheme="minorHAnsi" w:cstheme="minorHAnsi"/>
          <w:highlight w:val="cyan"/>
        </w:rPr>
        <w:t>invested in sovereignty</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and</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proselytizing</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 xml:space="preserve">a </w:t>
      </w:r>
      <w:r w:rsidRPr="00D560B0">
        <w:rPr>
          <w:rStyle w:val="Emphasis"/>
          <w:rFonts w:asciiTheme="minorHAnsi" w:hAnsiTheme="minorHAnsi" w:cstheme="minorHAnsi"/>
          <w:highlight w:val="cyan"/>
        </w:rPr>
        <w:t>narrative of redemption</w:t>
      </w:r>
      <w:r w:rsidRPr="00D560B0">
        <w:rPr>
          <w:rStyle w:val="StyleUnderline"/>
          <w:rFonts w:asciiTheme="minorHAnsi" w:hAnsiTheme="minorHAnsi" w:cstheme="minorHAnsi"/>
        </w:rPr>
        <w:t xml:space="preserve">, keeps Marx’s </w:t>
      </w:r>
      <w:r w:rsidRPr="00D560B0">
        <w:rPr>
          <w:rStyle w:val="Emphasis"/>
          <w:rFonts w:asciiTheme="minorHAnsi" w:hAnsiTheme="minorHAnsi" w:cstheme="minorHAnsi"/>
        </w:rPr>
        <w:t>abstract premises intact</w:t>
      </w:r>
      <w:r w:rsidRPr="00D560B0">
        <w:rPr>
          <w:rStyle w:val="StyleUnderline"/>
          <w:rFonts w:asciiTheme="minorHAnsi" w:hAnsiTheme="minorHAnsi" w:cstheme="minorHAnsi"/>
        </w:rPr>
        <w:t xml:space="preserve">. </w:t>
      </w:r>
      <w:r w:rsidRPr="00D560B0">
        <w:rPr>
          <w:rStyle w:val="Emphasis"/>
          <w:rFonts w:asciiTheme="minorHAnsi" w:hAnsiTheme="minorHAnsi" w:cstheme="minorHAnsi"/>
          <w:sz w:val="28"/>
          <w:szCs w:val="28"/>
          <w:highlight w:val="cyan"/>
        </w:rPr>
        <w:t>Marx’s abstractions absorb the slave</w:t>
      </w:r>
      <w:r w:rsidRPr="00D560B0">
        <w:rPr>
          <w:rFonts w:asciiTheme="minorHAnsi" w:hAnsiTheme="minorHAnsi" w:cstheme="minorHAnsi"/>
        </w:rPr>
        <w:t xml:space="preserve">. Therefore, </w:t>
      </w:r>
      <w:r w:rsidRPr="00D560B0">
        <w:rPr>
          <w:rStyle w:val="StyleUnderline"/>
          <w:rFonts w:asciiTheme="minorHAnsi" w:hAnsiTheme="minorHAnsi" w:cstheme="minorHAnsi"/>
        </w:rPr>
        <w:t xml:space="preserve">instead of the </w:t>
      </w:r>
      <w:r w:rsidRPr="00D560B0">
        <w:rPr>
          <w:rStyle w:val="Emphasis"/>
          <w:rFonts w:asciiTheme="minorHAnsi" w:hAnsiTheme="minorHAnsi" w:cstheme="minorHAnsi"/>
        </w:rPr>
        <w:t>corrective</w:t>
      </w:r>
      <w:r w:rsidRPr="00D560B0">
        <w:rPr>
          <w:rFonts w:asciiTheme="minorHAnsi" w:hAnsiTheme="minorHAnsi" w:cstheme="minorHAnsi"/>
        </w:rPr>
        <w:t xml:space="preserve"> of the concrete, </w:t>
      </w:r>
      <w:r w:rsidRPr="00D560B0">
        <w:rPr>
          <w:rStyle w:val="StyleUnderline"/>
          <w:rFonts w:asciiTheme="minorHAnsi" w:hAnsiTheme="minorHAnsi" w:cstheme="minorHAnsi"/>
        </w:rPr>
        <w:t xml:space="preserve">I argue that we need, to repeat Marx, to </w:t>
      </w:r>
      <w:r w:rsidRPr="00D560B0">
        <w:rPr>
          <w:rStyle w:val="Emphasis"/>
          <w:rFonts w:asciiTheme="minorHAnsi" w:hAnsiTheme="minorHAnsi" w:cstheme="minorHAnsi"/>
        </w:rPr>
        <w:t>re-diagnose</w:t>
      </w:r>
      <w:r w:rsidRPr="00D560B0">
        <w:rPr>
          <w:rStyle w:val="StyleUnderline"/>
          <w:rFonts w:asciiTheme="minorHAnsi" w:hAnsiTheme="minorHAnsi" w:cstheme="minorHAnsi"/>
        </w:rPr>
        <w:t xml:space="preserve"> the</w:t>
      </w:r>
      <w:r w:rsidRPr="00D560B0">
        <w:rPr>
          <w:rFonts w:asciiTheme="minorHAnsi" w:hAnsiTheme="minorHAnsi" w:cstheme="minorHAnsi"/>
        </w:rPr>
        <w:t xml:space="preserve"> “general</w:t>
      </w:r>
      <w:r w:rsidRPr="00D560B0">
        <w:rPr>
          <w:rStyle w:val="StyleUnderline"/>
          <w:rFonts w:asciiTheme="minorHAnsi" w:hAnsiTheme="minorHAnsi" w:cstheme="minorHAnsi"/>
        </w:rPr>
        <w:t xml:space="preserve"> illumination</w:t>
      </w:r>
      <w:r w:rsidRPr="00D560B0">
        <w:rPr>
          <w:rFonts w:asciiTheme="minorHAnsi" w:hAnsiTheme="minorHAnsi" w:cstheme="minorHAnsi"/>
        </w:rPr>
        <w:t xml:space="preserve">,” that </w:t>
      </w:r>
      <w:r w:rsidRPr="00D560B0">
        <w:rPr>
          <w:rStyle w:val="StyleUnderline"/>
          <w:rFonts w:asciiTheme="minorHAnsi" w:hAnsiTheme="minorHAnsi" w:cstheme="minorHAnsi"/>
        </w:rPr>
        <w:t>which</w:t>
      </w:r>
      <w:r w:rsidRPr="00D560B0">
        <w:rPr>
          <w:rFonts w:asciiTheme="minorHAnsi" w:hAnsiTheme="minorHAnsi" w:cstheme="minorHAnsi"/>
        </w:rPr>
        <w:t xml:space="preserve"> “</w:t>
      </w:r>
      <w:r w:rsidRPr="00D560B0">
        <w:rPr>
          <w:rStyle w:val="StyleUnderline"/>
          <w:rFonts w:asciiTheme="minorHAnsi" w:hAnsiTheme="minorHAnsi" w:cstheme="minorHAnsi"/>
        </w:rPr>
        <w:t xml:space="preserve">bathes all the other </w:t>
      </w:r>
      <w:proofErr w:type="spellStart"/>
      <w:r w:rsidRPr="00D560B0">
        <w:rPr>
          <w:rStyle w:val="StyleUnderline"/>
          <w:rFonts w:asciiTheme="minorHAnsi" w:hAnsiTheme="minorHAnsi" w:cstheme="minorHAnsi"/>
        </w:rPr>
        <w:t>colours</w:t>
      </w:r>
      <w:proofErr w:type="spellEnd"/>
      <w:r w:rsidRPr="00D560B0">
        <w:rPr>
          <w:rFonts w:asciiTheme="minorHAnsi" w:hAnsiTheme="minorHAnsi" w:cstheme="minorHAnsi"/>
        </w:rPr>
        <w:t xml:space="preserve"> and modifies their particularity.” 66</w:t>
      </w:r>
    </w:p>
    <w:bookmarkEnd w:id="5"/>
    <w:p w14:paraId="16EACF25" w14:textId="77777777" w:rsidR="00181935" w:rsidRPr="00D560B0" w:rsidRDefault="00181935" w:rsidP="00181935">
      <w:pPr>
        <w:rPr>
          <w:rFonts w:asciiTheme="minorHAnsi" w:hAnsiTheme="minorHAnsi" w:cstheme="minorHAnsi"/>
        </w:rPr>
      </w:pPr>
    </w:p>
    <w:p w14:paraId="491981BA" w14:textId="77777777" w:rsidR="00181935" w:rsidRPr="00D560B0" w:rsidRDefault="00181935" w:rsidP="00181935">
      <w:pPr>
        <w:pStyle w:val="Heading3"/>
        <w:rPr>
          <w:rFonts w:asciiTheme="minorHAnsi" w:hAnsiTheme="minorHAnsi" w:cstheme="minorHAnsi"/>
        </w:rPr>
      </w:pPr>
      <w:bookmarkStart w:id="6" w:name="_Hlk82446187"/>
      <w:r w:rsidRPr="00D560B0">
        <w:rPr>
          <w:rFonts w:asciiTheme="minorHAnsi" w:hAnsiTheme="minorHAnsi" w:cstheme="minorHAnsi"/>
        </w:rPr>
        <w:t>2NC---AT Extinction First</w:t>
      </w:r>
    </w:p>
    <w:p w14:paraId="72929AC1" w14:textId="77777777" w:rsidR="00181935" w:rsidRPr="00D560B0" w:rsidRDefault="00181935" w:rsidP="00181935">
      <w:pPr>
        <w:pStyle w:val="Heading4"/>
        <w:rPr>
          <w:rFonts w:asciiTheme="minorHAnsi" w:hAnsiTheme="minorHAnsi" w:cstheme="minorHAnsi"/>
        </w:rPr>
      </w:pPr>
      <w:r w:rsidRPr="00D560B0">
        <w:rPr>
          <w:rFonts w:asciiTheme="minorHAnsi" w:hAnsiTheme="minorHAnsi" w:cstheme="minorHAnsi"/>
        </w:rPr>
        <w:t xml:space="preserve">Extinction’s </w:t>
      </w:r>
      <w:r w:rsidRPr="00D560B0">
        <w:rPr>
          <w:rFonts w:asciiTheme="minorHAnsi" w:hAnsiTheme="minorHAnsi" w:cstheme="minorHAnsi"/>
          <w:u w:val="single"/>
        </w:rPr>
        <w:t>non-unique</w:t>
      </w:r>
      <w:r w:rsidRPr="00D560B0">
        <w:rPr>
          <w:rFonts w:asciiTheme="minorHAnsi" w:hAnsiTheme="minorHAnsi" w:cstheme="minorHAnsi"/>
        </w:rPr>
        <w:t xml:space="preserve">, placing it in the future </w:t>
      </w:r>
      <w:r w:rsidRPr="00D560B0">
        <w:rPr>
          <w:rFonts w:asciiTheme="minorHAnsi" w:hAnsiTheme="minorHAnsi" w:cstheme="minorHAnsi"/>
          <w:u w:val="single"/>
        </w:rPr>
        <w:t>smooths over</w:t>
      </w:r>
      <w:r w:rsidRPr="00D560B0">
        <w:rPr>
          <w:rFonts w:asciiTheme="minorHAnsi" w:hAnsiTheme="minorHAnsi" w:cstheme="minorHAnsi"/>
        </w:rPr>
        <w:t xml:space="preserve"> the ongoing </w:t>
      </w:r>
      <w:r w:rsidRPr="00D560B0">
        <w:rPr>
          <w:rFonts w:asciiTheme="minorHAnsi" w:hAnsiTheme="minorHAnsi" w:cstheme="minorHAnsi"/>
          <w:u w:val="single"/>
        </w:rPr>
        <w:t>black apocalypse</w:t>
      </w:r>
      <w:r w:rsidRPr="00D560B0">
        <w:rPr>
          <w:rFonts w:asciiTheme="minorHAnsi" w:hAnsiTheme="minorHAnsi" w:cstheme="minorHAnsi"/>
        </w:rPr>
        <w:t xml:space="preserve"> </w:t>
      </w:r>
    </w:p>
    <w:p w14:paraId="7D47C450" w14:textId="77777777" w:rsidR="00181935" w:rsidRPr="00D560B0" w:rsidRDefault="00181935" w:rsidP="00181935">
      <w:pPr>
        <w:rPr>
          <w:rFonts w:asciiTheme="minorHAnsi" w:hAnsiTheme="minorHAnsi" w:cstheme="minorHAnsi"/>
          <w:sz w:val="16"/>
        </w:rPr>
      </w:pPr>
      <w:proofErr w:type="spellStart"/>
      <w:r w:rsidRPr="00D560B0">
        <w:rPr>
          <w:rStyle w:val="Style13ptBold"/>
          <w:rFonts w:asciiTheme="minorHAnsi" w:hAnsiTheme="minorHAnsi" w:cstheme="minorHAnsi"/>
        </w:rPr>
        <w:t>Karera</w:t>
      </w:r>
      <w:proofErr w:type="spellEnd"/>
      <w:r w:rsidRPr="00D560B0">
        <w:rPr>
          <w:rStyle w:val="Style13ptBold"/>
          <w:rFonts w:asciiTheme="minorHAnsi" w:hAnsiTheme="minorHAnsi" w:cstheme="minorHAnsi"/>
        </w:rPr>
        <w:t xml:space="preserve"> 19</w:t>
      </w:r>
      <w:r w:rsidRPr="00D560B0">
        <w:rPr>
          <w:rFonts w:asciiTheme="minorHAnsi" w:hAnsiTheme="minorHAnsi" w:cstheme="minorHAnsi"/>
        </w:rPr>
        <w:t>, assistant professor of philosophy and African American studies @ Wesleyan University.</w:t>
      </w:r>
      <w:r w:rsidRPr="00D560B0">
        <w:rPr>
          <w:rStyle w:val="Style13ptBold"/>
          <w:rFonts w:asciiTheme="minorHAnsi" w:hAnsiTheme="minorHAnsi" w:cstheme="minorHAnsi"/>
        </w:rPr>
        <w:t xml:space="preserve"> </w:t>
      </w:r>
      <w:r w:rsidRPr="00D560B0">
        <w:rPr>
          <w:rFonts w:asciiTheme="minorHAnsi" w:hAnsiTheme="minorHAnsi" w:cstheme="minorHAnsi"/>
        </w:rPr>
        <w:t xml:space="preserve">(Axelle, “Blackness and the Pitfalls of Anthropocene Ethics”, </w:t>
      </w:r>
      <w:r w:rsidRPr="00D560B0">
        <w:rPr>
          <w:rFonts w:asciiTheme="minorHAnsi" w:hAnsiTheme="minorHAnsi" w:cstheme="minorHAnsi"/>
          <w:i/>
          <w:iCs/>
        </w:rPr>
        <w:t>Critical Philosophy of Race</w:t>
      </w:r>
      <w:r w:rsidRPr="00D560B0">
        <w:rPr>
          <w:rFonts w:asciiTheme="minorHAnsi" w:hAnsiTheme="minorHAnsi" w:cstheme="minorHAnsi"/>
        </w:rPr>
        <w:t>, Volume 7, Issue 1, pg. 43-46)</w:t>
      </w:r>
    </w:p>
    <w:p w14:paraId="454327F9" w14:textId="77777777" w:rsidR="00181935" w:rsidRPr="00D560B0" w:rsidRDefault="00181935" w:rsidP="00181935">
      <w:pPr>
        <w:rPr>
          <w:rStyle w:val="StyleUnderline"/>
          <w:rFonts w:asciiTheme="minorHAnsi" w:hAnsiTheme="minorHAnsi" w:cstheme="minorHAnsi"/>
        </w:rPr>
      </w:pPr>
      <w:r w:rsidRPr="00D560B0">
        <w:rPr>
          <w:rFonts w:asciiTheme="minorHAnsi" w:hAnsiTheme="minorHAnsi" w:cstheme="minorHAnsi"/>
        </w:rPr>
        <w:t xml:space="preserve">In all their shocking glory, Summers’s remarks epitomize </w:t>
      </w:r>
      <w:r w:rsidRPr="00D560B0">
        <w:rPr>
          <w:rStyle w:val="StyleUnderline"/>
          <w:rFonts w:asciiTheme="minorHAnsi" w:hAnsiTheme="minorHAnsi" w:cstheme="minorHAnsi"/>
        </w:rPr>
        <w:t>a pervading instrumentalization of black existence</w:t>
      </w:r>
      <w:r w:rsidRPr="00D560B0">
        <w:rPr>
          <w:rFonts w:asciiTheme="minorHAnsi" w:hAnsiTheme="minorHAnsi" w:cstheme="minorHAnsi"/>
        </w:rPr>
        <w:t xml:space="preserve">, which </w:t>
      </w:r>
      <w:r w:rsidRPr="00D560B0">
        <w:rPr>
          <w:rStyle w:val="StyleUnderline"/>
          <w:rFonts w:asciiTheme="minorHAnsi" w:hAnsiTheme="minorHAnsi" w:cstheme="minorHAnsi"/>
        </w:rPr>
        <w:t>challenges</w:t>
      </w:r>
      <w:r w:rsidRPr="00D560B0">
        <w:rPr>
          <w:rFonts w:asciiTheme="minorHAnsi" w:hAnsiTheme="minorHAnsi" w:cstheme="minorHAnsi"/>
        </w:rPr>
        <w:t xml:space="preserve"> much of </w:t>
      </w:r>
      <w:r w:rsidRPr="00D560B0">
        <w:rPr>
          <w:rStyle w:val="StyleUnderline"/>
          <w:rFonts w:asciiTheme="minorHAnsi" w:hAnsiTheme="minorHAnsi" w:cstheme="minorHAnsi"/>
        </w:rPr>
        <w:t xml:space="preserve">the </w:t>
      </w:r>
      <w:r w:rsidRPr="00D560B0">
        <w:rPr>
          <w:rStyle w:val="Emphasis"/>
          <w:rFonts w:asciiTheme="minorHAnsi" w:hAnsiTheme="minorHAnsi" w:cstheme="minorHAnsi"/>
        </w:rPr>
        <w:t>totalizing gestures</w:t>
      </w:r>
      <w:r w:rsidRPr="00D560B0">
        <w:rPr>
          <w:rStyle w:val="StyleUnderline"/>
          <w:rFonts w:asciiTheme="minorHAnsi" w:hAnsiTheme="minorHAnsi" w:cstheme="minorHAnsi"/>
        </w:rPr>
        <w:t xml:space="preserve"> of Anthropocene narratives</w:t>
      </w:r>
      <w:r w:rsidRPr="00D560B0">
        <w:rPr>
          <w:rFonts w:asciiTheme="minorHAnsi" w:hAnsiTheme="minorHAnsi" w:cstheme="minorHAnsi"/>
        </w:rPr>
        <w:t xml:space="preserve">. It is the logic intrinsic to </w:t>
      </w:r>
      <w:r w:rsidRPr="00D560B0">
        <w:rPr>
          <w:rStyle w:val="StyleUnderline"/>
          <w:rFonts w:asciiTheme="minorHAnsi" w:hAnsiTheme="minorHAnsi" w:cstheme="minorHAnsi"/>
        </w:rPr>
        <w:t>these gestures</w:t>
      </w:r>
      <w:r w:rsidRPr="00D560B0">
        <w:rPr>
          <w:rFonts w:asciiTheme="minorHAnsi" w:hAnsiTheme="minorHAnsi" w:cstheme="minorHAnsi"/>
        </w:rPr>
        <w:t xml:space="preserve"> that I have attempted to lay out thus far. </w:t>
      </w:r>
      <w:proofErr w:type="spellStart"/>
      <w:r w:rsidRPr="00D560B0">
        <w:rPr>
          <w:rFonts w:asciiTheme="minorHAnsi" w:hAnsiTheme="minorHAnsi" w:cstheme="minorHAnsi"/>
        </w:rPr>
        <w:t>Braidotti</w:t>
      </w:r>
      <w:proofErr w:type="spellEnd"/>
      <w:r w:rsidRPr="00D560B0">
        <w:rPr>
          <w:rFonts w:asciiTheme="minorHAnsi" w:hAnsiTheme="minorHAnsi" w:cstheme="minorHAnsi"/>
        </w:rPr>
        <w:t xml:space="preserve">, Morton, </w:t>
      </w:r>
      <w:proofErr w:type="spellStart"/>
      <w:r w:rsidRPr="00D560B0">
        <w:rPr>
          <w:rFonts w:asciiTheme="minorHAnsi" w:hAnsiTheme="minorHAnsi" w:cstheme="minorHAnsi"/>
        </w:rPr>
        <w:t>Tuana</w:t>
      </w:r>
      <w:proofErr w:type="spellEnd"/>
      <w:r w:rsidRPr="00D560B0">
        <w:rPr>
          <w:rFonts w:asciiTheme="minorHAnsi" w:hAnsiTheme="minorHAnsi" w:cstheme="minorHAnsi"/>
        </w:rPr>
        <w:t xml:space="preserve">, and even Colebrook in her incisive interventions, </w:t>
      </w:r>
      <w:r w:rsidRPr="00D560B0">
        <w:rPr>
          <w:rStyle w:val="StyleUnderline"/>
          <w:rFonts w:asciiTheme="minorHAnsi" w:hAnsiTheme="minorHAnsi" w:cstheme="minorHAnsi"/>
        </w:rPr>
        <w:t xml:space="preserve">are </w:t>
      </w:r>
      <w:r w:rsidRPr="00D560B0">
        <w:rPr>
          <w:rStyle w:val="Emphasis"/>
          <w:rFonts w:asciiTheme="minorHAnsi" w:hAnsiTheme="minorHAnsi" w:cstheme="minorHAnsi"/>
        </w:rPr>
        <w:t>unable to relinquish</w:t>
      </w:r>
      <w:r w:rsidRPr="00D560B0">
        <w:rPr>
          <w:rStyle w:val="StyleUnderline"/>
          <w:rFonts w:asciiTheme="minorHAnsi" w:hAnsiTheme="minorHAnsi" w:cstheme="minorHAnsi"/>
        </w:rPr>
        <w:t xml:space="preserve"> or</w:t>
      </w:r>
      <w:r w:rsidRPr="00D560B0">
        <w:rPr>
          <w:rFonts w:asciiTheme="minorHAnsi" w:hAnsiTheme="minorHAnsi" w:cstheme="minorHAnsi"/>
        </w:rPr>
        <w:t xml:space="preserve"> effectively </w:t>
      </w:r>
      <w:r w:rsidRPr="00D560B0">
        <w:rPr>
          <w:rStyle w:val="Emphasis"/>
          <w:rFonts w:asciiTheme="minorHAnsi" w:hAnsiTheme="minorHAnsi" w:cstheme="minorHAnsi"/>
        </w:rPr>
        <w:t>resist</w:t>
      </w:r>
      <w:r w:rsidRPr="00D560B0">
        <w:rPr>
          <w:rStyle w:val="StyleUnderline"/>
          <w:rFonts w:asciiTheme="minorHAnsi" w:hAnsiTheme="minorHAnsi" w:cstheme="minorHAnsi"/>
        </w:rPr>
        <w:t xml:space="preserve"> the </w:t>
      </w:r>
      <w:r w:rsidRPr="00D560B0">
        <w:rPr>
          <w:rStyle w:val="Emphasis"/>
          <w:rFonts w:asciiTheme="minorHAnsi" w:hAnsiTheme="minorHAnsi" w:cstheme="minorHAnsi"/>
        </w:rPr>
        <w:t>homogenizing consequences</w:t>
      </w:r>
      <w:r w:rsidRPr="00D560B0">
        <w:rPr>
          <w:rStyle w:val="StyleUnderline"/>
          <w:rFonts w:asciiTheme="minorHAnsi" w:hAnsiTheme="minorHAnsi" w:cstheme="minorHAnsi"/>
        </w:rPr>
        <w:t xml:space="preserve"> of the </w:t>
      </w:r>
      <w:r w:rsidRPr="00D560B0">
        <w:rPr>
          <w:rStyle w:val="Emphasis"/>
          <w:rFonts w:asciiTheme="minorHAnsi" w:hAnsiTheme="minorHAnsi" w:cstheme="minorHAnsi"/>
        </w:rPr>
        <w:t>discourse</w:t>
      </w:r>
      <w:r w:rsidRPr="00D560B0">
        <w:rPr>
          <w:rFonts w:asciiTheme="minorHAnsi" w:hAnsiTheme="minorHAnsi" w:cstheme="minorHAnsi"/>
        </w:rPr>
        <w:t xml:space="preserve">.42 </w:t>
      </w:r>
      <w:r w:rsidRPr="00D560B0">
        <w:rPr>
          <w:rStyle w:val="StyleUnderline"/>
          <w:rFonts w:asciiTheme="minorHAnsi" w:hAnsiTheme="minorHAnsi" w:cstheme="minorHAnsi"/>
        </w:rPr>
        <w:t>Their</w:t>
      </w:r>
      <w:r w:rsidRPr="00D560B0">
        <w:rPr>
          <w:rFonts w:asciiTheme="minorHAnsi" w:hAnsiTheme="minorHAnsi" w:cstheme="minorHAnsi"/>
        </w:rPr>
        <w:t xml:space="preserve"> respective ethical and critical </w:t>
      </w:r>
      <w:r w:rsidRPr="00D560B0">
        <w:rPr>
          <w:rStyle w:val="StyleUnderline"/>
          <w:rFonts w:asciiTheme="minorHAnsi" w:hAnsiTheme="minorHAnsi" w:cstheme="minorHAnsi"/>
        </w:rPr>
        <w:t xml:space="preserve">prescriptions </w:t>
      </w:r>
      <w:r w:rsidRPr="00D560B0">
        <w:rPr>
          <w:rStyle w:val="Emphasis"/>
          <w:rFonts w:asciiTheme="minorHAnsi" w:hAnsiTheme="minorHAnsi" w:cstheme="minorHAnsi"/>
        </w:rPr>
        <w:t>sidestep</w:t>
      </w:r>
      <w:r w:rsidRPr="00D560B0">
        <w:rPr>
          <w:rStyle w:val="StyleUnderline"/>
          <w:rFonts w:asciiTheme="minorHAnsi" w:hAnsiTheme="minorHAnsi" w:cstheme="minorHAnsi"/>
        </w:rPr>
        <w:t xml:space="preserve"> an </w:t>
      </w:r>
      <w:r w:rsidRPr="00D560B0">
        <w:rPr>
          <w:rStyle w:val="Emphasis"/>
          <w:rFonts w:asciiTheme="minorHAnsi" w:hAnsiTheme="minorHAnsi" w:cstheme="minorHAnsi"/>
        </w:rPr>
        <w:t>engaged account</w:t>
      </w:r>
      <w:r w:rsidRPr="00D560B0">
        <w:rPr>
          <w:rStyle w:val="StyleUnderline"/>
          <w:rFonts w:asciiTheme="minorHAnsi" w:hAnsiTheme="minorHAnsi" w:cstheme="minorHAnsi"/>
        </w:rPr>
        <w:t xml:space="preserve"> of </w:t>
      </w:r>
      <w:r w:rsidRPr="00D560B0">
        <w:rPr>
          <w:rStyle w:val="Emphasis"/>
          <w:rFonts w:asciiTheme="minorHAnsi" w:hAnsiTheme="minorHAnsi" w:cstheme="minorHAnsi"/>
          <w:highlight w:val="cyan"/>
        </w:rPr>
        <w:t>social antagonisms</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rPr>
        <w:t>more specifically</w:t>
      </w:r>
      <w:r w:rsidRPr="00D560B0">
        <w:rPr>
          <w:rStyle w:val="StyleUnderline"/>
          <w:rFonts w:asciiTheme="minorHAnsi" w:hAnsiTheme="minorHAnsi" w:cstheme="minorHAnsi"/>
        </w:rPr>
        <w:t xml:space="preserve"> those enacted </w:t>
      </w:r>
      <w:r w:rsidRPr="00D560B0">
        <w:rPr>
          <w:rStyle w:val="StyleUnderline"/>
          <w:rFonts w:asciiTheme="minorHAnsi" w:hAnsiTheme="minorHAnsi" w:cstheme="minorHAnsi"/>
          <w:highlight w:val="cyan"/>
        </w:rPr>
        <w:t xml:space="preserve">along </w:t>
      </w:r>
      <w:r w:rsidRPr="00D560B0">
        <w:rPr>
          <w:rStyle w:val="Emphasis"/>
          <w:rFonts w:asciiTheme="minorHAnsi" w:hAnsiTheme="minorHAnsi" w:cstheme="minorHAnsi"/>
          <w:highlight w:val="cyan"/>
        </w:rPr>
        <w:t>racial</w:t>
      </w:r>
      <w:r w:rsidRPr="00D560B0">
        <w:rPr>
          <w:rStyle w:val="Emphasis"/>
          <w:rFonts w:asciiTheme="minorHAnsi" w:hAnsiTheme="minorHAnsi" w:cstheme="minorHAnsi"/>
        </w:rPr>
        <w:t xml:space="preserve"> </w:t>
      </w:r>
      <w:r w:rsidRPr="00D560B0">
        <w:rPr>
          <w:rStyle w:val="Emphasis"/>
          <w:rFonts w:asciiTheme="minorHAnsi" w:hAnsiTheme="minorHAnsi" w:cstheme="minorHAnsi"/>
          <w:highlight w:val="cyan"/>
        </w:rPr>
        <w:t>lines</w:t>
      </w:r>
      <w:r w:rsidRPr="00D560B0">
        <w:rPr>
          <w:rFonts w:asciiTheme="minorHAnsi" w:hAnsiTheme="minorHAnsi" w:cstheme="minorHAnsi"/>
        </w:rPr>
        <w:t xml:space="preserve">. Instead, </w:t>
      </w:r>
      <w:r w:rsidRPr="00D560B0">
        <w:rPr>
          <w:rStyle w:val="StyleUnderline"/>
          <w:rFonts w:asciiTheme="minorHAnsi" w:hAnsiTheme="minorHAnsi" w:cstheme="minorHAnsi"/>
        </w:rPr>
        <w:t xml:space="preserve">these </w:t>
      </w:r>
      <w:r w:rsidRPr="00D560B0">
        <w:rPr>
          <w:rStyle w:val="StyleUnderline"/>
          <w:rFonts w:asciiTheme="minorHAnsi" w:hAnsiTheme="minorHAnsi" w:cstheme="minorHAnsi"/>
          <w:highlight w:val="cyan"/>
        </w:rPr>
        <w:t xml:space="preserve">are </w:t>
      </w:r>
      <w:r w:rsidRPr="00D560B0">
        <w:rPr>
          <w:rStyle w:val="Emphasis"/>
          <w:rFonts w:asciiTheme="minorHAnsi" w:hAnsiTheme="minorHAnsi" w:cstheme="minorHAnsi"/>
          <w:sz w:val="28"/>
          <w:szCs w:val="28"/>
          <w:highlight w:val="cyan"/>
        </w:rPr>
        <w:t>smoothed over and displaced in</w:t>
      </w:r>
      <w:r w:rsidRPr="00D560B0">
        <w:rPr>
          <w:rFonts w:asciiTheme="minorHAnsi" w:hAnsiTheme="minorHAnsi" w:cstheme="minorHAnsi"/>
        </w:rPr>
        <w:t xml:space="preserve"> the name of </w:t>
      </w:r>
      <w:r w:rsidRPr="00D560B0">
        <w:rPr>
          <w:rStyle w:val="Emphasis"/>
          <w:rFonts w:asciiTheme="minorHAnsi" w:hAnsiTheme="minorHAnsi" w:cstheme="minorHAnsi"/>
          <w:sz w:val="28"/>
          <w:szCs w:val="28"/>
          <w:highlight w:val="cyan"/>
        </w:rPr>
        <w:t>an ethics of futurity</w:t>
      </w:r>
      <w:r w:rsidRPr="00D560B0">
        <w:rPr>
          <w:rFonts w:asciiTheme="minorHAnsi" w:hAnsiTheme="minorHAnsi" w:cstheme="minorHAnsi"/>
          <w:sz w:val="28"/>
          <w:szCs w:val="28"/>
        </w:rPr>
        <w:t xml:space="preserve"> </w:t>
      </w:r>
      <w:r w:rsidRPr="00D560B0">
        <w:rPr>
          <w:rFonts w:asciiTheme="minorHAnsi" w:hAnsiTheme="minorHAnsi" w:cstheme="minorHAnsi"/>
        </w:rPr>
        <w:t xml:space="preserve">grounded on a deeply naturalized variation of relationality—namely </w:t>
      </w:r>
      <w:r w:rsidRPr="00D560B0">
        <w:rPr>
          <w:rStyle w:val="StyleUnderline"/>
          <w:rFonts w:asciiTheme="minorHAnsi" w:hAnsiTheme="minorHAnsi" w:cstheme="minorHAnsi"/>
        </w:rPr>
        <w:t>that all beings</w:t>
      </w:r>
      <w:r w:rsidRPr="00D560B0">
        <w:rPr>
          <w:rFonts w:asciiTheme="minorHAnsi" w:hAnsiTheme="minorHAnsi" w:cstheme="minorHAnsi"/>
        </w:rPr>
        <w:t xml:space="preserve">, insofar as they are earthly at least, </w:t>
      </w:r>
      <w:r w:rsidRPr="00D560B0">
        <w:rPr>
          <w:rStyle w:val="StyleUnderline"/>
          <w:rFonts w:asciiTheme="minorHAnsi" w:hAnsiTheme="minorHAnsi" w:cstheme="minorHAnsi"/>
        </w:rPr>
        <w:t>are fundamentally interconnected</w:t>
      </w:r>
      <w:r w:rsidRPr="00D560B0">
        <w:rPr>
          <w:rFonts w:asciiTheme="minorHAnsi" w:hAnsiTheme="minorHAnsi" w:cstheme="minorHAnsi"/>
        </w:rPr>
        <w:t xml:space="preserve"> and can (or must) only be perceived as such. </w:t>
      </w:r>
      <w:r w:rsidRPr="00D560B0">
        <w:rPr>
          <w:rStyle w:val="StyleUnderline"/>
          <w:rFonts w:asciiTheme="minorHAnsi" w:hAnsiTheme="minorHAnsi" w:cstheme="minorHAnsi"/>
        </w:rPr>
        <w:t>This affirmation</w:t>
      </w:r>
      <w:r w:rsidRPr="00D560B0">
        <w:rPr>
          <w:rFonts w:asciiTheme="minorHAnsi" w:hAnsiTheme="minorHAnsi" w:cstheme="minorHAnsi"/>
        </w:rPr>
        <w:t xml:space="preserve">, as well as </w:t>
      </w:r>
      <w:proofErr w:type="spellStart"/>
      <w:r w:rsidRPr="00D560B0">
        <w:rPr>
          <w:rFonts w:asciiTheme="minorHAnsi" w:hAnsiTheme="minorHAnsi" w:cstheme="minorHAnsi"/>
        </w:rPr>
        <w:t>Braidotti’s</w:t>
      </w:r>
      <w:proofErr w:type="spellEnd"/>
      <w:r w:rsidRPr="00D560B0">
        <w:rPr>
          <w:rFonts w:asciiTheme="minorHAnsi" w:hAnsiTheme="minorHAnsi" w:cstheme="minorHAnsi"/>
        </w:rPr>
        <w:t xml:space="preserve"> own brand of vitalism, </w:t>
      </w:r>
      <w:r w:rsidRPr="00D560B0">
        <w:rPr>
          <w:rStyle w:val="StyleUnderline"/>
          <w:rFonts w:asciiTheme="minorHAnsi" w:hAnsiTheme="minorHAnsi" w:cstheme="minorHAnsi"/>
        </w:rPr>
        <w:t xml:space="preserve">is not only </w:t>
      </w:r>
      <w:r w:rsidRPr="00D560B0">
        <w:rPr>
          <w:rStyle w:val="Emphasis"/>
          <w:rFonts w:asciiTheme="minorHAnsi" w:hAnsiTheme="minorHAnsi" w:cstheme="minorHAnsi"/>
        </w:rPr>
        <w:t>symptomatic</w:t>
      </w:r>
      <w:r w:rsidRPr="00D560B0">
        <w:rPr>
          <w:rStyle w:val="StyleUnderline"/>
          <w:rFonts w:asciiTheme="minorHAnsi" w:hAnsiTheme="minorHAnsi" w:cstheme="minorHAnsi"/>
        </w:rPr>
        <w:t xml:space="preserve"> of a more </w:t>
      </w:r>
      <w:r w:rsidRPr="00D560B0">
        <w:rPr>
          <w:rStyle w:val="Emphasis"/>
          <w:rFonts w:asciiTheme="minorHAnsi" w:hAnsiTheme="minorHAnsi" w:cstheme="minorHAnsi"/>
        </w:rPr>
        <w:t>entrenched form of historical amnesia</w:t>
      </w:r>
      <w:r w:rsidRPr="00D560B0">
        <w:rPr>
          <w:rStyle w:val="StyleUnderline"/>
          <w:rFonts w:asciiTheme="minorHAnsi" w:hAnsiTheme="minorHAnsi" w:cstheme="minorHAnsi"/>
        </w:rPr>
        <w:t xml:space="preserve"> concerning questions of </w:t>
      </w:r>
      <w:r w:rsidRPr="00D560B0">
        <w:rPr>
          <w:rStyle w:val="Emphasis"/>
          <w:rFonts w:asciiTheme="minorHAnsi" w:hAnsiTheme="minorHAnsi" w:cstheme="minorHAnsi"/>
        </w:rPr>
        <w:t>culpability</w:t>
      </w:r>
      <w:r w:rsidRPr="00D560B0">
        <w:rPr>
          <w:rFonts w:asciiTheme="minorHAnsi" w:hAnsiTheme="minorHAnsi" w:cstheme="minorHAnsi"/>
        </w:rPr>
        <w:t xml:space="preserve"> (i.e., how </w:t>
      </w:r>
      <w:proofErr w:type="gramStart"/>
      <w:r w:rsidRPr="00D560B0">
        <w:rPr>
          <w:rFonts w:asciiTheme="minorHAnsi" w:hAnsiTheme="minorHAnsi" w:cstheme="minorHAnsi"/>
        </w:rPr>
        <w:t>did we end</w:t>
      </w:r>
      <w:proofErr w:type="gramEnd"/>
      <w:r w:rsidRPr="00D560B0">
        <w:rPr>
          <w:rFonts w:asciiTheme="minorHAnsi" w:hAnsiTheme="minorHAnsi" w:cstheme="minorHAnsi"/>
        </w:rPr>
        <w:t xml:space="preserve"> up here and who is responsible). More perniciously, they appear to be yet another instantiation of </w:t>
      </w:r>
      <w:proofErr w:type="spellStart"/>
      <w:r w:rsidRPr="00D560B0">
        <w:rPr>
          <w:rFonts w:asciiTheme="minorHAnsi" w:hAnsiTheme="minorHAnsi" w:cstheme="minorHAnsi"/>
        </w:rPr>
        <w:t>Saidiya</w:t>
      </w:r>
      <w:proofErr w:type="spellEnd"/>
      <w:r w:rsidRPr="00D560B0">
        <w:rPr>
          <w:rFonts w:asciiTheme="minorHAnsi" w:hAnsiTheme="minorHAnsi" w:cstheme="minorHAnsi"/>
        </w:rPr>
        <w:t xml:space="preserve"> Hartman’s provocative claim that “the white bourgeois family can actually live with murder in order to reconstitute its domesticity.”43 In its most blatant form, Summers’s secret memo is precisely this! There is nothing sacrificial in his proposition; it is not about preserving the air quality that matters—so to speak—at the expense of Africans. Rather, </w:t>
      </w:r>
      <w:r w:rsidRPr="00D560B0">
        <w:rPr>
          <w:rStyle w:val="StyleUnderline"/>
          <w:rFonts w:asciiTheme="minorHAnsi" w:hAnsiTheme="minorHAnsi" w:cstheme="minorHAnsi"/>
        </w:rPr>
        <w:t xml:space="preserve">Africa—and therefore blackness—remains the </w:t>
      </w:r>
      <w:r w:rsidRPr="00D560B0">
        <w:rPr>
          <w:rStyle w:val="Emphasis"/>
          <w:rFonts w:asciiTheme="minorHAnsi" w:hAnsiTheme="minorHAnsi" w:cstheme="minorHAnsi"/>
        </w:rPr>
        <w:t>disposable trash container</w:t>
      </w:r>
      <w:r w:rsidRPr="00D560B0">
        <w:rPr>
          <w:rStyle w:val="StyleUnderline"/>
          <w:rFonts w:asciiTheme="minorHAnsi" w:hAnsiTheme="minorHAnsi" w:cstheme="minorHAnsi"/>
        </w:rPr>
        <w:t xml:space="preserve"> of the world </w:t>
      </w:r>
      <w:r w:rsidRPr="00D560B0">
        <w:rPr>
          <w:rStyle w:val="Emphasis"/>
          <w:rFonts w:asciiTheme="minorHAnsi" w:hAnsiTheme="minorHAnsi" w:cstheme="minorHAnsi"/>
        </w:rPr>
        <w:t>par excellence</w:t>
      </w:r>
      <w:r w:rsidRPr="00D560B0">
        <w:rPr>
          <w:rFonts w:asciiTheme="minorHAnsi" w:hAnsiTheme="minorHAnsi" w:cstheme="minorHAnsi"/>
        </w:rPr>
        <w:t xml:space="preserve">; a case of instrumentalization in its most primitive execution. Under these conditions, one is thus pressed to inquire how can a global ethics of care44 be possible when fundamental questions of racial culpability are eluded in the name of a shortsighted conception of “becoming” and an aggrandized notion of ontological relationality—both of which remain unwilling to sustain engagements with their violent racial foundations. Indeed, in her critical essay evocatively titled “The Mattering of Black Lives: Octavia Butler’s </w:t>
      </w:r>
      <w:proofErr w:type="spellStart"/>
      <w:r w:rsidRPr="00D560B0">
        <w:rPr>
          <w:rFonts w:asciiTheme="minorHAnsi" w:hAnsiTheme="minorHAnsi" w:cstheme="minorHAnsi"/>
        </w:rPr>
        <w:t>Hyperempathy</w:t>
      </w:r>
      <w:proofErr w:type="spellEnd"/>
      <w:r w:rsidRPr="00D560B0">
        <w:rPr>
          <w:rFonts w:asciiTheme="minorHAnsi" w:hAnsiTheme="minorHAnsi" w:cstheme="minorHAnsi"/>
        </w:rPr>
        <w:t xml:space="preserve"> and the Promise of the New Materialism,” Diana Leong asserts that the “reduction and disavowal of race [. . .] is something of a structural necessity for the new materialisms.”45 In ways that significantly resonate with my own argument in this article, she contends that, in addition to being a discursive necessity, circumventing the race question in this discourse “enables an ethics of relation or affect that further legitimizes the reduction and dismissal of race.”46 In other words, as I have also maintained, </w:t>
      </w:r>
      <w:r w:rsidRPr="00D560B0">
        <w:rPr>
          <w:rStyle w:val="StyleUnderline"/>
          <w:rFonts w:asciiTheme="minorHAnsi" w:hAnsiTheme="minorHAnsi" w:cstheme="minorHAnsi"/>
        </w:rPr>
        <w:t xml:space="preserve">the ontological realism that </w:t>
      </w:r>
      <w:r w:rsidRPr="00D560B0">
        <w:rPr>
          <w:rStyle w:val="Emphasis"/>
          <w:rFonts w:asciiTheme="minorHAnsi" w:hAnsiTheme="minorHAnsi" w:cstheme="minorHAnsi"/>
        </w:rPr>
        <w:t>naturalizes</w:t>
      </w:r>
      <w:r w:rsidRPr="00D560B0">
        <w:rPr>
          <w:rStyle w:val="StyleUnderline"/>
          <w:rFonts w:asciiTheme="minorHAnsi" w:hAnsiTheme="minorHAnsi" w:cstheme="minorHAnsi"/>
        </w:rPr>
        <w:t xml:space="preserve"> this “hyper-ethics” of relationality can </w:t>
      </w:r>
      <w:r w:rsidRPr="00D560B0">
        <w:rPr>
          <w:rStyle w:val="Emphasis"/>
          <w:rFonts w:asciiTheme="minorHAnsi" w:hAnsiTheme="minorHAnsi" w:cstheme="minorHAnsi"/>
        </w:rPr>
        <w:t>only be maintained</w:t>
      </w:r>
      <w:r w:rsidRPr="00D560B0">
        <w:rPr>
          <w:rStyle w:val="StyleUnderline"/>
          <w:rFonts w:asciiTheme="minorHAnsi" w:hAnsiTheme="minorHAnsi" w:cstheme="minorHAnsi"/>
        </w:rPr>
        <w:t xml:space="preserve"> by the </w:t>
      </w:r>
      <w:r w:rsidRPr="00D560B0">
        <w:rPr>
          <w:rStyle w:val="Emphasis"/>
          <w:rFonts w:asciiTheme="minorHAnsi" w:hAnsiTheme="minorHAnsi" w:cstheme="minorHAnsi"/>
        </w:rPr>
        <w:t>concealment</w:t>
      </w:r>
      <w:r w:rsidRPr="00D560B0">
        <w:rPr>
          <w:rStyle w:val="StyleUnderline"/>
          <w:rFonts w:asciiTheme="minorHAnsi" w:hAnsiTheme="minorHAnsi" w:cstheme="minorHAnsi"/>
        </w:rPr>
        <w:t xml:space="preserve"> of </w:t>
      </w:r>
      <w:r w:rsidRPr="00D560B0">
        <w:rPr>
          <w:rStyle w:val="Emphasis"/>
          <w:rFonts w:asciiTheme="minorHAnsi" w:hAnsiTheme="minorHAnsi" w:cstheme="minorHAnsi"/>
        </w:rPr>
        <w:t>systems</w:t>
      </w:r>
      <w:r w:rsidRPr="00D560B0">
        <w:rPr>
          <w:rStyle w:val="StyleUnderline"/>
          <w:rFonts w:asciiTheme="minorHAnsi" w:hAnsiTheme="minorHAnsi" w:cstheme="minorHAnsi"/>
        </w:rPr>
        <w:t xml:space="preserve"> of </w:t>
      </w:r>
      <w:r w:rsidRPr="00D560B0">
        <w:rPr>
          <w:rStyle w:val="Emphasis"/>
          <w:rFonts w:asciiTheme="minorHAnsi" w:hAnsiTheme="minorHAnsi" w:cstheme="minorHAnsi"/>
        </w:rPr>
        <w:t>racial oppression</w:t>
      </w:r>
      <w:r w:rsidRPr="00D560B0">
        <w:rPr>
          <w:rStyle w:val="StyleUnderline"/>
          <w:rFonts w:asciiTheme="minorHAnsi" w:hAnsiTheme="minorHAnsi" w:cstheme="minorHAnsi"/>
        </w:rPr>
        <w:t>.</w:t>
      </w:r>
    </w:p>
    <w:p w14:paraId="3C615F7D"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Recall that the ethical dimension of </w:t>
      </w:r>
      <w:proofErr w:type="spellStart"/>
      <w:r w:rsidRPr="00D560B0">
        <w:rPr>
          <w:rFonts w:asciiTheme="minorHAnsi" w:hAnsiTheme="minorHAnsi" w:cstheme="minorHAnsi"/>
        </w:rPr>
        <w:t>Braidotti’s</w:t>
      </w:r>
      <w:proofErr w:type="spellEnd"/>
      <w:r w:rsidRPr="00D560B0">
        <w:rPr>
          <w:rFonts w:asciiTheme="minorHAnsi" w:hAnsiTheme="minorHAnsi" w:cstheme="minorHAnsi"/>
        </w:rPr>
        <w:t xml:space="preserve"> becoming-</w:t>
      </w:r>
      <w:proofErr w:type="spellStart"/>
      <w:r w:rsidRPr="00D560B0">
        <w:rPr>
          <w:rFonts w:asciiTheme="minorHAnsi" w:hAnsiTheme="minorHAnsi" w:cstheme="minorHAnsi"/>
        </w:rPr>
        <w:t>posthumanist</w:t>
      </w:r>
      <w:proofErr w:type="spellEnd"/>
      <w:r w:rsidRPr="00D560B0">
        <w:rPr>
          <w:rFonts w:asciiTheme="minorHAnsi" w:hAnsiTheme="minorHAnsi" w:cstheme="minorHAnsi"/>
        </w:rPr>
        <w:t xml:space="preserve"> strives for the actualization of a community-to-come unrestrained by “the guilt of ancestral communal violence, or the melancholia of unpayable ontological debts.”47 This suggests that </w:t>
      </w:r>
      <w:proofErr w:type="spellStart"/>
      <w:r w:rsidRPr="00D560B0">
        <w:rPr>
          <w:rFonts w:asciiTheme="minorHAnsi" w:hAnsiTheme="minorHAnsi" w:cstheme="minorHAnsi"/>
        </w:rPr>
        <w:t>posthumanist</w:t>
      </w:r>
      <w:proofErr w:type="spellEnd"/>
      <w:r w:rsidRPr="00D560B0">
        <w:rPr>
          <w:rFonts w:asciiTheme="minorHAnsi" w:hAnsiTheme="minorHAnsi" w:cstheme="minorHAnsi"/>
        </w:rPr>
        <w:t xml:space="preserve"> </w:t>
      </w:r>
      <w:r w:rsidRPr="00D560B0">
        <w:rPr>
          <w:rStyle w:val="Emphasis"/>
          <w:rFonts w:asciiTheme="minorHAnsi" w:hAnsiTheme="minorHAnsi" w:cstheme="minorHAnsi"/>
        </w:rPr>
        <w:t>reconfigurations</w:t>
      </w:r>
      <w:r w:rsidRPr="00D560B0">
        <w:rPr>
          <w:rStyle w:val="StyleUnderline"/>
          <w:rFonts w:asciiTheme="minorHAnsi" w:hAnsiTheme="minorHAnsi" w:cstheme="minorHAnsi"/>
        </w:rPr>
        <w:t xml:space="preserve"> of subjectivity and its creative </w:t>
      </w:r>
      <w:r w:rsidRPr="00D560B0">
        <w:rPr>
          <w:rStyle w:val="StyleUnderline"/>
          <w:rFonts w:asciiTheme="minorHAnsi" w:hAnsiTheme="minorHAnsi" w:cstheme="minorHAnsi"/>
          <w:highlight w:val="cyan"/>
        </w:rPr>
        <w:t>invention of a “</w:t>
      </w:r>
      <w:r w:rsidRPr="00D560B0">
        <w:rPr>
          <w:rStyle w:val="Emphasis"/>
          <w:rFonts w:asciiTheme="minorHAnsi" w:hAnsiTheme="minorHAnsi" w:cstheme="minorHAnsi"/>
          <w:highlight w:val="cyan"/>
        </w:rPr>
        <w:t>future people</w:t>
      </w:r>
      <w:r w:rsidRPr="00D560B0">
        <w:rPr>
          <w:rStyle w:val="StyleUnderline"/>
          <w:rFonts w:asciiTheme="minorHAnsi" w:hAnsiTheme="minorHAnsi" w:cstheme="minorHAnsi"/>
          <w:highlight w:val="cyan"/>
        </w:rPr>
        <w:t xml:space="preserve">” as </w:t>
      </w:r>
      <w:r w:rsidRPr="00D560B0">
        <w:rPr>
          <w:rStyle w:val="Emphasis"/>
          <w:rFonts w:asciiTheme="minorHAnsi" w:hAnsiTheme="minorHAnsi" w:cstheme="minorHAnsi"/>
          <w:highlight w:val="cyan"/>
        </w:rPr>
        <w:t>solutions</w:t>
      </w:r>
      <w:r w:rsidRPr="00D560B0">
        <w:rPr>
          <w:rStyle w:val="StyleUnderline"/>
          <w:rFonts w:asciiTheme="minorHAnsi" w:hAnsiTheme="minorHAnsi" w:cstheme="minorHAnsi"/>
          <w:highlight w:val="cyan"/>
        </w:rPr>
        <w:t xml:space="preserve"> to</w:t>
      </w:r>
      <w:r w:rsidRPr="00D560B0">
        <w:rPr>
          <w:rStyle w:val="StyleUnderline"/>
          <w:rFonts w:asciiTheme="minorHAnsi" w:hAnsiTheme="minorHAnsi" w:cstheme="minorHAnsi"/>
        </w:rPr>
        <w:t xml:space="preserve"> our </w:t>
      </w:r>
      <w:r w:rsidRPr="00D560B0">
        <w:rPr>
          <w:rStyle w:val="Emphasis"/>
          <w:rFonts w:asciiTheme="minorHAnsi" w:hAnsiTheme="minorHAnsi" w:cstheme="minorHAnsi"/>
          <w:highlight w:val="cyan"/>
        </w:rPr>
        <w:t>ecological demise</w:t>
      </w:r>
      <w:r w:rsidRPr="00D560B0">
        <w:rPr>
          <w:rFonts w:asciiTheme="minorHAnsi" w:hAnsiTheme="minorHAnsi" w:cstheme="minorHAnsi"/>
        </w:rPr>
        <w:t xml:space="preserve">, </w:t>
      </w:r>
      <w:r w:rsidRPr="00D560B0">
        <w:rPr>
          <w:rStyle w:val="Emphasis"/>
          <w:rFonts w:asciiTheme="minorHAnsi" w:hAnsiTheme="minorHAnsi" w:cstheme="minorHAnsi"/>
          <w:highlight w:val="cyan"/>
        </w:rPr>
        <w:t>hinge</w:t>
      </w:r>
      <w:r w:rsidRPr="00D560B0">
        <w:rPr>
          <w:rStyle w:val="StyleUnderline"/>
          <w:rFonts w:asciiTheme="minorHAnsi" w:hAnsiTheme="minorHAnsi" w:cstheme="minorHAnsi"/>
          <w:highlight w:val="cyan"/>
        </w:rPr>
        <w:t xml:space="preserve"> on</w:t>
      </w:r>
      <w:r w:rsidRPr="00D560B0">
        <w:rPr>
          <w:rStyle w:val="StyleUnderline"/>
          <w:rFonts w:asciiTheme="minorHAnsi" w:hAnsiTheme="minorHAnsi" w:cstheme="minorHAnsi"/>
        </w:rPr>
        <w:t xml:space="preserve"> the </w:t>
      </w:r>
      <w:r w:rsidRPr="00D560B0">
        <w:rPr>
          <w:rStyle w:val="Emphasis"/>
          <w:rFonts w:asciiTheme="minorHAnsi" w:hAnsiTheme="minorHAnsi" w:cstheme="minorHAnsi"/>
          <w:highlight w:val="cyan"/>
        </w:rPr>
        <w:t>forgetting</w:t>
      </w:r>
      <w:r w:rsidRPr="00D560B0">
        <w:rPr>
          <w:rStyle w:val="Emphasis"/>
          <w:rFonts w:asciiTheme="minorHAnsi" w:hAnsiTheme="minorHAnsi" w:cstheme="minorHAnsi"/>
        </w:rPr>
        <w:t xml:space="preserve"> of </w:t>
      </w:r>
      <w:r w:rsidRPr="00D560B0">
        <w:rPr>
          <w:rStyle w:val="Emphasis"/>
          <w:rFonts w:asciiTheme="minorHAnsi" w:hAnsiTheme="minorHAnsi" w:cstheme="minorHAnsi"/>
          <w:highlight w:val="cyan"/>
        </w:rPr>
        <w:t>the</w:t>
      </w:r>
      <w:r w:rsidRPr="00D560B0">
        <w:rPr>
          <w:rStyle w:val="Emphasis"/>
          <w:rFonts w:asciiTheme="minorHAnsi" w:hAnsiTheme="minorHAnsi" w:cstheme="minorHAnsi"/>
        </w:rPr>
        <w:t xml:space="preserve"> atrocious </w:t>
      </w:r>
      <w:r w:rsidRPr="00D560B0">
        <w:rPr>
          <w:rStyle w:val="Emphasis"/>
          <w:rFonts w:asciiTheme="minorHAnsi" w:hAnsiTheme="minorHAnsi" w:cstheme="minorHAnsi"/>
          <w:highlight w:val="cyan"/>
        </w:rPr>
        <w:t>making of “another people” by slavery</w:t>
      </w:r>
      <w:r w:rsidRPr="00D560B0">
        <w:rPr>
          <w:rStyle w:val="StyleUnderline"/>
          <w:rFonts w:asciiTheme="minorHAnsi" w:hAnsiTheme="minorHAnsi" w:cstheme="minorHAnsi"/>
        </w:rPr>
        <w:t xml:space="preserve"> and the </w:t>
      </w:r>
      <w:r w:rsidRPr="00D560B0">
        <w:rPr>
          <w:rStyle w:val="Emphasis"/>
          <w:rFonts w:asciiTheme="minorHAnsi" w:hAnsiTheme="minorHAnsi" w:cstheme="minorHAnsi"/>
        </w:rPr>
        <w:t>responsibility</w:t>
      </w:r>
      <w:r w:rsidRPr="00D560B0">
        <w:rPr>
          <w:rStyle w:val="StyleUnderline"/>
          <w:rFonts w:asciiTheme="minorHAnsi" w:hAnsiTheme="minorHAnsi" w:cstheme="minorHAnsi"/>
        </w:rPr>
        <w:t xml:space="preserve"> such </w:t>
      </w:r>
      <w:r w:rsidRPr="00D560B0">
        <w:rPr>
          <w:rStyle w:val="Emphasis"/>
          <w:rFonts w:asciiTheme="minorHAnsi" w:hAnsiTheme="minorHAnsi" w:cstheme="minorHAnsi"/>
        </w:rPr>
        <w:t>violent history</w:t>
      </w:r>
      <w:r w:rsidRPr="00D560B0">
        <w:rPr>
          <w:rStyle w:val="StyleUnderline"/>
          <w:rFonts w:asciiTheme="minorHAnsi" w:hAnsiTheme="minorHAnsi" w:cstheme="minorHAnsi"/>
        </w:rPr>
        <w:t xml:space="preserve"> bestows on the </w:t>
      </w:r>
      <w:r w:rsidRPr="00D560B0">
        <w:rPr>
          <w:rStyle w:val="Emphasis"/>
          <w:rFonts w:asciiTheme="minorHAnsi" w:hAnsiTheme="minorHAnsi" w:cstheme="minorHAnsi"/>
        </w:rPr>
        <w:t>Western world</w:t>
      </w:r>
      <w:r w:rsidRPr="00D560B0">
        <w:rPr>
          <w:rFonts w:asciiTheme="minorHAnsi" w:hAnsiTheme="minorHAnsi" w:cstheme="minorHAnsi"/>
        </w:rPr>
        <w:t>. What remains at stake here, however, is not so much the general (and generic) recognition of the differential effects of our environmental crisis on vulnerable populations. The literature exists, and the work continues to be done.48 Rather, we must return to the structural conditions that facilitates and renders possible the “symptomatic desire to abandon race.”49</w:t>
      </w:r>
    </w:p>
    <w:p w14:paraId="7E9904B0"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If indeed, as Leong forcefully argues, “</w:t>
      </w:r>
      <w:r w:rsidRPr="00D560B0">
        <w:rPr>
          <w:rStyle w:val="StyleUnderline"/>
          <w:rFonts w:asciiTheme="minorHAnsi" w:hAnsiTheme="minorHAnsi" w:cstheme="minorHAnsi"/>
        </w:rPr>
        <w:t xml:space="preserve">Blackness [. . .] is the </w:t>
      </w:r>
      <w:r w:rsidRPr="00D560B0">
        <w:rPr>
          <w:rStyle w:val="Emphasis"/>
          <w:rFonts w:asciiTheme="minorHAnsi" w:hAnsiTheme="minorHAnsi" w:cstheme="minorHAnsi"/>
        </w:rPr>
        <w:t>specter</w:t>
      </w:r>
      <w:r w:rsidRPr="00D560B0">
        <w:rPr>
          <w:rStyle w:val="StyleUnderline"/>
          <w:rFonts w:asciiTheme="minorHAnsi" w:hAnsiTheme="minorHAnsi" w:cstheme="minorHAnsi"/>
        </w:rPr>
        <w:t xml:space="preserve"> that </w:t>
      </w:r>
      <w:r w:rsidRPr="00D560B0">
        <w:rPr>
          <w:rStyle w:val="Emphasis"/>
          <w:rFonts w:asciiTheme="minorHAnsi" w:hAnsiTheme="minorHAnsi" w:cstheme="minorHAnsi"/>
        </w:rPr>
        <w:t>haunts the Anthropocene</w:t>
      </w:r>
      <w:r w:rsidRPr="00D560B0">
        <w:rPr>
          <w:rStyle w:val="StyleUnderline"/>
          <w:rFonts w:asciiTheme="minorHAnsi" w:hAnsiTheme="minorHAnsi" w:cstheme="minorHAnsi"/>
        </w:rPr>
        <w:t xml:space="preserve"> and its possible futures</w:t>
      </w:r>
      <w:r w:rsidRPr="00D560B0">
        <w:rPr>
          <w:rFonts w:asciiTheme="minorHAnsi" w:hAnsiTheme="minorHAnsi" w:cstheme="minorHAnsi"/>
        </w:rPr>
        <w:t xml:space="preserve">,” </w:t>
      </w:r>
      <w:r w:rsidRPr="00D560B0">
        <w:rPr>
          <w:rStyle w:val="StyleUnderline"/>
          <w:rFonts w:asciiTheme="minorHAnsi" w:hAnsiTheme="minorHAnsi" w:cstheme="minorHAnsi"/>
        </w:rPr>
        <w:t xml:space="preserve">it is </w:t>
      </w:r>
      <w:r w:rsidRPr="00D560B0">
        <w:rPr>
          <w:rStyle w:val="Emphasis"/>
          <w:rFonts w:asciiTheme="minorHAnsi" w:hAnsiTheme="minorHAnsi" w:cstheme="minorHAnsi"/>
        </w:rPr>
        <w:t>imperative</w:t>
      </w:r>
      <w:r w:rsidRPr="00D560B0">
        <w:rPr>
          <w:rStyle w:val="StyleUnderline"/>
          <w:rFonts w:asciiTheme="minorHAnsi" w:hAnsiTheme="minorHAnsi" w:cstheme="minorHAnsi"/>
        </w:rPr>
        <w:t xml:space="preserve"> that we incisively revisit the </w:t>
      </w:r>
      <w:r w:rsidRPr="00D560B0">
        <w:rPr>
          <w:rStyle w:val="StyleUnderline"/>
          <w:rFonts w:asciiTheme="minorHAnsi" w:hAnsiTheme="minorHAnsi" w:cstheme="minorHAnsi"/>
          <w:highlight w:val="cyan"/>
        </w:rPr>
        <w:t>conditions</w:t>
      </w:r>
      <w:r w:rsidRPr="00D560B0">
        <w:rPr>
          <w:rStyle w:val="StyleUnderline"/>
          <w:rFonts w:asciiTheme="minorHAnsi" w:hAnsiTheme="minorHAnsi" w:cstheme="minorHAnsi"/>
        </w:rPr>
        <w:t xml:space="preserve"> that </w:t>
      </w:r>
      <w:r w:rsidRPr="00D560B0">
        <w:rPr>
          <w:rStyle w:val="StyleUnderline"/>
          <w:rFonts w:asciiTheme="minorHAnsi" w:hAnsiTheme="minorHAnsi" w:cstheme="minorHAnsi"/>
          <w:highlight w:val="cyan"/>
        </w:rPr>
        <w:t xml:space="preserve">make </w:t>
      </w:r>
      <w:r w:rsidRPr="00D560B0">
        <w:rPr>
          <w:rStyle w:val="Emphasis"/>
          <w:rFonts w:asciiTheme="minorHAnsi" w:hAnsiTheme="minorHAnsi" w:cstheme="minorHAnsi"/>
          <w:highlight w:val="cyan"/>
        </w:rPr>
        <w:t xml:space="preserve">“blackened” </w:t>
      </w:r>
      <w:r w:rsidRPr="00D560B0">
        <w:rPr>
          <w:rStyle w:val="Emphasis"/>
          <w:rFonts w:asciiTheme="minorHAnsi" w:hAnsiTheme="minorHAnsi" w:cstheme="minorHAnsi"/>
        </w:rPr>
        <w:t>life</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highlight w:val="cyan"/>
        </w:rPr>
        <w:t>death</w:t>
      </w:r>
      <w:r w:rsidRPr="00D560B0">
        <w:rPr>
          <w:rStyle w:val="StyleUnderline"/>
          <w:rFonts w:asciiTheme="minorHAnsi" w:hAnsiTheme="minorHAnsi" w:cstheme="minorHAnsi"/>
        </w:rPr>
        <w:t xml:space="preserve"> </w:t>
      </w:r>
      <w:proofErr w:type="spellStart"/>
      <w:r w:rsidRPr="00D560B0">
        <w:rPr>
          <w:rStyle w:val="Emphasis"/>
          <w:rFonts w:asciiTheme="minorHAnsi" w:hAnsiTheme="minorHAnsi" w:cstheme="minorHAnsi"/>
        </w:rPr>
        <w:t>unregisterable</w:t>
      </w:r>
      <w:proofErr w:type="spellEnd"/>
      <w:r w:rsidRPr="00D560B0">
        <w:rPr>
          <w:rStyle w:val="StyleUnderline"/>
          <w:rFonts w:asciiTheme="minorHAnsi" w:hAnsiTheme="minorHAnsi" w:cstheme="minorHAnsi"/>
        </w:rPr>
        <w:t xml:space="preserve"> and</w:t>
      </w:r>
      <w:r w:rsidRPr="00D560B0">
        <w:rPr>
          <w:rFonts w:asciiTheme="minorHAnsi" w:hAnsiTheme="minorHAnsi" w:cstheme="minorHAnsi"/>
        </w:rPr>
        <w:t xml:space="preserve"> therefore </w:t>
      </w:r>
      <w:r w:rsidRPr="00D560B0">
        <w:rPr>
          <w:rStyle w:val="Emphasis"/>
          <w:rFonts w:asciiTheme="minorHAnsi" w:hAnsiTheme="minorHAnsi" w:cstheme="minorHAnsi"/>
          <w:highlight w:val="cyan"/>
        </w:rPr>
        <w:t>un-</w:t>
      </w:r>
      <w:proofErr w:type="spellStart"/>
      <w:r w:rsidRPr="00D560B0">
        <w:rPr>
          <w:rStyle w:val="Emphasis"/>
          <w:rFonts w:asciiTheme="minorHAnsi" w:hAnsiTheme="minorHAnsi" w:cstheme="minorHAnsi"/>
          <w:highlight w:val="cyan"/>
        </w:rPr>
        <w:t>grievable</w:t>
      </w:r>
      <w:proofErr w:type="spellEnd"/>
      <w:r w:rsidRPr="00D560B0">
        <w:rPr>
          <w:rFonts w:asciiTheme="minorHAnsi" w:hAnsiTheme="minorHAnsi" w:cstheme="minorHAnsi"/>
        </w:rPr>
        <w:t xml:space="preserve">. And if indeed </w:t>
      </w:r>
      <w:proofErr w:type="spellStart"/>
      <w:r w:rsidRPr="00D560B0">
        <w:rPr>
          <w:rFonts w:asciiTheme="minorHAnsi" w:hAnsiTheme="minorHAnsi" w:cstheme="minorHAnsi"/>
        </w:rPr>
        <w:t>grievability</w:t>
      </w:r>
      <w:proofErr w:type="spellEnd"/>
      <w:r w:rsidRPr="00D560B0">
        <w:rPr>
          <w:rFonts w:asciiTheme="minorHAnsi" w:hAnsiTheme="minorHAnsi" w:cstheme="minorHAnsi"/>
        </w:rPr>
        <w:t xml:space="preserve"> and the imperative to survive constitute, as Colebrook suggests, the “we” of the Anthropocene, </w:t>
      </w:r>
      <w:r w:rsidRPr="00D560B0">
        <w:rPr>
          <w:rStyle w:val="StyleUnderline"/>
          <w:rFonts w:asciiTheme="minorHAnsi" w:hAnsiTheme="minorHAnsi" w:cstheme="minorHAnsi"/>
        </w:rPr>
        <w:t xml:space="preserve">it behooves us to attend to those </w:t>
      </w:r>
      <w:proofErr w:type="spellStart"/>
      <w:r w:rsidRPr="00D560B0">
        <w:rPr>
          <w:rStyle w:val="Emphasis"/>
          <w:rFonts w:asciiTheme="minorHAnsi" w:hAnsiTheme="minorHAnsi" w:cstheme="minorHAnsi"/>
        </w:rPr>
        <w:t>ungrievable</w:t>
      </w:r>
      <w:proofErr w:type="spellEnd"/>
      <w:r w:rsidRPr="00D560B0">
        <w:rPr>
          <w:rStyle w:val="Emphasis"/>
          <w:rFonts w:asciiTheme="minorHAnsi" w:hAnsiTheme="minorHAnsi" w:cstheme="minorHAnsi"/>
        </w:rPr>
        <w:t xml:space="preserve"> lives</w:t>
      </w:r>
      <w:r w:rsidRPr="00D560B0">
        <w:rPr>
          <w:rStyle w:val="StyleUnderline"/>
          <w:rFonts w:asciiTheme="minorHAnsi" w:hAnsiTheme="minorHAnsi" w:cstheme="minorHAnsi"/>
        </w:rPr>
        <w:t xml:space="preserve"> for which even </w:t>
      </w:r>
      <w:r w:rsidRPr="00D560B0">
        <w:rPr>
          <w:rStyle w:val="Emphasis"/>
          <w:rFonts w:asciiTheme="minorHAnsi" w:hAnsiTheme="minorHAnsi" w:cstheme="minorHAnsi"/>
        </w:rPr>
        <w:t>survival</w:t>
      </w:r>
      <w:r w:rsidRPr="00D560B0">
        <w:rPr>
          <w:rStyle w:val="StyleUnderline"/>
          <w:rFonts w:asciiTheme="minorHAnsi" w:hAnsiTheme="minorHAnsi" w:cstheme="minorHAnsi"/>
        </w:rPr>
        <w:t xml:space="preserve"> requires </w:t>
      </w:r>
      <w:r w:rsidRPr="00D560B0">
        <w:rPr>
          <w:rStyle w:val="Emphasis"/>
          <w:rFonts w:asciiTheme="minorHAnsi" w:hAnsiTheme="minorHAnsi" w:cstheme="minorHAnsi"/>
        </w:rPr>
        <w:t>facing death</w:t>
      </w:r>
      <w:r w:rsidRPr="00D560B0">
        <w:rPr>
          <w:rFonts w:asciiTheme="minorHAnsi" w:hAnsiTheme="minorHAnsi" w:cstheme="minorHAnsi"/>
        </w:rPr>
        <w:t xml:space="preserve">. That is to say, </w:t>
      </w:r>
      <w:r w:rsidRPr="00D560B0">
        <w:rPr>
          <w:rStyle w:val="StyleUnderline"/>
          <w:rFonts w:asciiTheme="minorHAnsi" w:hAnsiTheme="minorHAnsi" w:cstheme="minorHAnsi"/>
        </w:rPr>
        <w:t xml:space="preserve">those lives for which existence requires suicidal decisions such as </w:t>
      </w:r>
      <w:r w:rsidRPr="00D560B0">
        <w:rPr>
          <w:rStyle w:val="Emphasis"/>
          <w:rFonts w:asciiTheme="minorHAnsi" w:hAnsiTheme="minorHAnsi" w:cstheme="minorHAnsi"/>
          <w:highlight w:val="cyan"/>
        </w:rPr>
        <w:t>deadly expeditions</w:t>
      </w:r>
      <w:r w:rsidRPr="00D560B0">
        <w:rPr>
          <w:rStyle w:val="StyleUnderline"/>
          <w:rFonts w:asciiTheme="minorHAnsi" w:hAnsiTheme="minorHAnsi" w:cstheme="minorHAnsi"/>
          <w:highlight w:val="cyan"/>
        </w:rPr>
        <w:t xml:space="preserve"> across the </w:t>
      </w:r>
      <w:r w:rsidRPr="00D560B0">
        <w:rPr>
          <w:rStyle w:val="Emphasis"/>
          <w:rFonts w:asciiTheme="minorHAnsi" w:hAnsiTheme="minorHAnsi" w:cstheme="minorHAnsi"/>
          <w:highlight w:val="cyan"/>
        </w:rPr>
        <w:t>Mediterranean</w:t>
      </w:r>
      <w:r w:rsidRPr="00D560B0">
        <w:rPr>
          <w:rStyle w:val="Emphasis"/>
          <w:rFonts w:asciiTheme="minorHAnsi" w:hAnsiTheme="minorHAnsi" w:cstheme="minorHAnsi"/>
        </w:rPr>
        <w:t xml:space="preserve"> Sea</w:t>
      </w:r>
      <w:r w:rsidRPr="00D560B0">
        <w:rPr>
          <w:rStyle w:val="StyleUnderline"/>
          <w:rFonts w:asciiTheme="minorHAnsi" w:hAnsiTheme="minorHAnsi" w:cstheme="minorHAnsi"/>
        </w:rPr>
        <w:t xml:space="preserve">, the </w:t>
      </w:r>
      <w:r w:rsidRPr="00D560B0">
        <w:rPr>
          <w:rStyle w:val="Emphasis"/>
          <w:rFonts w:asciiTheme="minorHAnsi" w:hAnsiTheme="minorHAnsi" w:cstheme="minorHAnsi"/>
        </w:rPr>
        <w:t>Mexico-U</w:t>
      </w:r>
      <w:r w:rsidRPr="00D560B0">
        <w:rPr>
          <w:rStyle w:val="StyleUnderline"/>
          <w:rFonts w:asciiTheme="minorHAnsi" w:hAnsiTheme="minorHAnsi" w:cstheme="minorHAnsi"/>
        </w:rPr>
        <w:t xml:space="preserve">nited </w:t>
      </w:r>
      <w:r w:rsidRPr="00D560B0">
        <w:rPr>
          <w:rStyle w:val="Emphasis"/>
          <w:rFonts w:asciiTheme="minorHAnsi" w:hAnsiTheme="minorHAnsi" w:cstheme="minorHAnsi"/>
        </w:rPr>
        <w:t>S</w:t>
      </w:r>
      <w:r w:rsidRPr="00D560B0">
        <w:rPr>
          <w:rStyle w:val="StyleUnderline"/>
          <w:rFonts w:asciiTheme="minorHAnsi" w:hAnsiTheme="minorHAnsi" w:cstheme="minorHAnsi"/>
        </w:rPr>
        <w:t xml:space="preserve">tates </w:t>
      </w:r>
      <w:r w:rsidRPr="00D560B0">
        <w:rPr>
          <w:rStyle w:val="Emphasis"/>
          <w:rFonts w:asciiTheme="minorHAnsi" w:hAnsiTheme="minorHAnsi" w:cstheme="minorHAnsi"/>
        </w:rPr>
        <w:t>border</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and</w:t>
      </w:r>
      <w:r w:rsidRPr="00D560B0">
        <w:rPr>
          <w:rStyle w:val="StyleUnderline"/>
          <w:rFonts w:asciiTheme="minorHAnsi" w:hAnsiTheme="minorHAnsi" w:cstheme="minorHAnsi"/>
        </w:rPr>
        <w:t xml:space="preserve"> the many “</w:t>
      </w:r>
      <w:r w:rsidRPr="00D560B0">
        <w:rPr>
          <w:rStyle w:val="Emphasis"/>
          <w:rFonts w:asciiTheme="minorHAnsi" w:hAnsiTheme="minorHAnsi" w:cstheme="minorHAnsi"/>
          <w:highlight w:val="cyan"/>
        </w:rPr>
        <w:t>border-fortresses</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 xml:space="preserve">of the </w:t>
      </w:r>
      <w:r w:rsidRPr="00D560B0">
        <w:rPr>
          <w:rStyle w:val="Emphasis"/>
          <w:rFonts w:asciiTheme="minorHAnsi" w:hAnsiTheme="minorHAnsi" w:cstheme="minorHAnsi"/>
          <w:highlight w:val="cyan"/>
        </w:rPr>
        <w:t>EU.</w:t>
      </w:r>
      <w:r w:rsidRPr="00D560B0">
        <w:rPr>
          <w:rFonts w:asciiTheme="minorHAnsi" w:hAnsiTheme="minorHAnsi" w:cstheme="minorHAnsi"/>
        </w:rPr>
        <w:t xml:space="preserve"> How can we possibly ascertain to possess an “adequate cartography of our real-life conditions,” when </w:t>
      </w:r>
      <w:r w:rsidRPr="00D560B0">
        <w:rPr>
          <w:rStyle w:val="StyleUnderline"/>
          <w:rFonts w:asciiTheme="minorHAnsi" w:hAnsiTheme="minorHAnsi" w:cstheme="minorHAnsi"/>
        </w:rPr>
        <w:t xml:space="preserve">we </w:t>
      </w:r>
      <w:r w:rsidRPr="00D560B0">
        <w:rPr>
          <w:rStyle w:val="Emphasis"/>
          <w:rFonts w:asciiTheme="minorHAnsi" w:hAnsiTheme="minorHAnsi" w:cstheme="minorHAnsi"/>
        </w:rPr>
        <w:t>continue to sidestep</w:t>
      </w:r>
      <w:r w:rsidRPr="00D560B0">
        <w:rPr>
          <w:rStyle w:val="StyleUnderline"/>
          <w:rFonts w:asciiTheme="minorHAnsi" w:hAnsiTheme="minorHAnsi" w:cstheme="minorHAnsi"/>
        </w:rPr>
        <w:t xml:space="preserve"> considering the </w:t>
      </w:r>
      <w:r w:rsidRPr="00D560B0">
        <w:rPr>
          <w:rStyle w:val="Emphasis"/>
          <w:rFonts w:asciiTheme="minorHAnsi" w:hAnsiTheme="minorHAnsi" w:cstheme="minorHAnsi"/>
        </w:rPr>
        <w:t>precarity</w:t>
      </w:r>
      <w:r w:rsidRPr="00D560B0">
        <w:rPr>
          <w:rStyle w:val="StyleUnderline"/>
          <w:rFonts w:asciiTheme="minorHAnsi" w:hAnsiTheme="minorHAnsi" w:cstheme="minorHAnsi"/>
        </w:rPr>
        <w:t xml:space="preserve"> of “social practices of human embodiment,” </w:t>
      </w:r>
      <w:r w:rsidRPr="00D560B0">
        <w:rPr>
          <w:rFonts w:asciiTheme="minorHAnsi" w:hAnsiTheme="minorHAnsi" w:cstheme="minorHAnsi"/>
        </w:rPr>
        <w:t xml:space="preserve">which </w:t>
      </w:r>
      <w:r w:rsidRPr="00D560B0">
        <w:rPr>
          <w:rStyle w:val="Emphasis"/>
          <w:rFonts w:asciiTheme="minorHAnsi" w:hAnsiTheme="minorHAnsi" w:cstheme="minorHAnsi"/>
          <w:highlight w:val="cyan"/>
        </w:rPr>
        <w:t>necessitate</w:t>
      </w:r>
      <w:r w:rsidRPr="00D560B0">
        <w:rPr>
          <w:rStyle w:val="StyleUnderline"/>
          <w:rFonts w:asciiTheme="minorHAnsi" w:hAnsiTheme="minorHAnsi" w:cstheme="minorHAnsi"/>
          <w:highlight w:val="cyan"/>
        </w:rPr>
        <w:t xml:space="preserve"> one to </w:t>
      </w:r>
      <w:r w:rsidRPr="00D560B0">
        <w:rPr>
          <w:rStyle w:val="Emphasis"/>
          <w:rFonts w:asciiTheme="minorHAnsi" w:hAnsiTheme="minorHAnsi" w:cstheme="minorHAnsi"/>
          <w:highlight w:val="cyan"/>
        </w:rPr>
        <w:t>gamble with</w:t>
      </w:r>
      <w:r w:rsidRPr="00D560B0">
        <w:rPr>
          <w:rStyle w:val="Emphasis"/>
          <w:rFonts w:asciiTheme="minorHAnsi" w:hAnsiTheme="minorHAnsi" w:cstheme="minorHAnsi"/>
        </w:rPr>
        <w:t xml:space="preserve"> one’s own </w:t>
      </w:r>
      <w:r w:rsidRPr="00D560B0">
        <w:rPr>
          <w:rStyle w:val="Emphasis"/>
          <w:rFonts w:asciiTheme="minorHAnsi" w:hAnsiTheme="minorHAnsi" w:cstheme="minorHAnsi"/>
          <w:highlight w:val="cyan"/>
        </w:rPr>
        <w:t>death</w:t>
      </w:r>
      <w:r w:rsidRPr="00D560B0">
        <w:rPr>
          <w:rStyle w:val="StyleUnderline"/>
          <w:rFonts w:asciiTheme="minorHAnsi" w:hAnsiTheme="minorHAnsi" w:cstheme="minorHAnsi"/>
        </w:rPr>
        <w:t xml:space="preserve"> in order </w:t>
      </w:r>
      <w:r w:rsidRPr="00D560B0">
        <w:rPr>
          <w:rStyle w:val="StyleUnderline"/>
          <w:rFonts w:asciiTheme="minorHAnsi" w:hAnsiTheme="minorHAnsi" w:cstheme="minorHAnsi"/>
          <w:highlight w:val="cyan"/>
        </w:rPr>
        <w:t xml:space="preserve">to </w:t>
      </w:r>
      <w:r w:rsidRPr="00D560B0">
        <w:rPr>
          <w:rStyle w:val="Emphasis"/>
          <w:rFonts w:asciiTheme="minorHAnsi" w:hAnsiTheme="minorHAnsi" w:cstheme="minorHAnsi"/>
          <w:highlight w:val="cyan"/>
        </w:rPr>
        <w:t>envisage</w:t>
      </w:r>
      <w:r w:rsidRPr="00D560B0">
        <w:rPr>
          <w:rStyle w:val="StyleUnderline"/>
          <w:rFonts w:asciiTheme="minorHAnsi" w:hAnsiTheme="minorHAnsi" w:cstheme="minorHAnsi"/>
          <w:highlight w:val="cyan"/>
        </w:rPr>
        <w:t xml:space="preserve"> the </w:t>
      </w:r>
      <w:r w:rsidRPr="00D560B0">
        <w:rPr>
          <w:rStyle w:val="Emphasis"/>
          <w:rFonts w:asciiTheme="minorHAnsi" w:hAnsiTheme="minorHAnsi" w:cstheme="minorHAnsi"/>
          <w:highlight w:val="cyan"/>
        </w:rPr>
        <w:t>possibility of a future</w:t>
      </w:r>
      <w:r w:rsidRPr="00D560B0">
        <w:rPr>
          <w:rStyle w:val="Emphasis"/>
          <w:rFonts w:asciiTheme="minorHAnsi" w:hAnsiTheme="minorHAnsi" w:cstheme="minorHAnsi"/>
        </w:rPr>
        <w:t>?</w:t>
      </w:r>
      <w:r w:rsidRPr="00D560B0">
        <w:rPr>
          <w:rFonts w:asciiTheme="minorHAnsi" w:hAnsiTheme="minorHAnsi" w:cstheme="minorHAnsi"/>
        </w:rPr>
        <w:t>50</w:t>
      </w:r>
    </w:p>
    <w:p w14:paraId="4F55E2AD" w14:textId="77777777" w:rsidR="00181935" w:rsidRPr="00D560B0" w:rsidRDefault="00181935" w:rsidP="00181935">
      <w:pPr>
        <w:rPr>
          <w:rStyle w:val="StyleUnderline"/>
          <w:rFonts w:asciiTheme="minorHAnsi" w:hAnsiTheme="minorHAnsi" w:cstheme="minorHAnsi"/>
        </w:rPr>
      </w:pPr>
      <w:r w:rsidRPr="00D560B0">
        <w:rPr>
          <w:rFonts w:asciiTheme="minorHAnsi" w:hAnsiTheme="minorHAnsi" w:cstheme="minorHAnsi"/>
        </w:rPr>
        <w:t xml:space="preserve">Insofar as </w:t>
      </w:r>
      <w:proofErr w:type="spellStart"/>
      <w:r w:rsidRPr="00D560B0">
        <w:rPr>
          <w:rFonts w:asciiTheme="minorHAnsi" w:hAnsiTheme="minorHAnsi" w:cstheme="minorHAnsi"/>
        </w:rPr>
        <w:t>Tuana’s</w:t>
      </w:r>
      <w:proofErr w:type="spellEnd"/>
      <w:r w:rsidRPr="00D560B0">
        <w:rPr>
          <w:rFonts w:asciiTheme="minorHAnsi" w:hAnsiTheme="minorHAnsi" w:cstheme="minorHAnsi"/>
        </w:rPr>
        <w:t xml:space="preserve"> viscous porosity, Morton’s </w:t>
      </w:r>
      <w:proofErr w:type="spellStart"/>
      <w:r w:rsidRPr="00D560B0">
        <w:rPr>
          <w:rFonts w:asciiTheme="minorHAnsi" w:hAnsiTheme="minorHAnsi" w:cstheme="minorHAnsi"/>
        </w:rPr>
        <w:t>hyperobject</w:t>
      </w:r>
      <w:proofErr w:type="spellEnd"/>
      <w:r w:rsidRPr="00D560B0">
        <w:rPr>
          <w:rFonts w:asciiTheme="minorHAnsi" w:hAnsiTheme="minorHAnsi" w:cstheme="minorHAnsi"/>
        </w:rPr>
        <w:t xml:space="preserve">, and </w:t>
      </w:r>
      <w:proofErr w:type="spellStart"/>
      <w:r w:rsidRPr="00D560B0">
        <w:rPr>
          <w:rFonts w:asciiTheme="minorHAnsi" w:hAnsiTheme="minorHAnsi" w:cstheme="minorHAnsi"/>
        </w:rPr>
        <w:t>Braidotti’s</w:t>
      </w:r>
      <w:proofErr w:type="spellEnd"/>
      <w:r w:rsidRPr="00D560B0">
        <w:rPr>
          <w:rFonts w:asciiTheme="minorHAnsi" w:hAnsiTheme="minorHAnsi" w:cstheme="minorHAnsi"/>
        </w:rPr>
        <w:t xml:space="preserve"> vitalist posthuman politics are mostly interested in giving an account of the ontological foundation of species entanglements, they cannot account for the violent foundational structures that make Summers’s indifference I mention above possible. In my opinion, this is the discursive gift that philosophical interventions in the study of anti-black racism have offered us in the past couple of decades, namely (and I quote Jared Sexton here): “A meditation on a poetics and politics of abjection wherein racial blackness operates as an </w:t>
      </w:r>
      <w:proofErr w:type="spellStart"/>
      <w:r w:rsidRPr="00D560B0">
        <w:rPr>
          <w:rFonts w:asciiTheme="minorHAnsi" w:hAnsiTheme="minorHAnsi" w:cstheme="minorHAnsi"/>
        </w:rPr>
        <w:t>asymptomtic</w:t>
      </w:r>
      <w:proofErr w:type="spellEnd"/>
      <w:r w:rsidRPr="00D560B0">
        <w:rPr>
          <w:rFonts w:asciiTheme="minorHAnsi" w:hAnsiTheme="minorHAnsi" w:cstheme="minorHAnsi"/>
        </w:rPr>
        <w:t xml:space="preserve"> approximation of that which disturbs every claim or formation of identity and difference as such.51 Unlike </w:t>
      </w:r>
      <w:proofErr w:type="spellStart"/>
      <w:r w:rsidRPr="00D560B0">
        <w:rPr>
          <w:rFonts w:asciiTheme="minorHAnsi" w:hAnsiTheme="minorHAnsi" w:cstheme="minorHAnsi"/>
        </w:rPr>
        <w:t>Braidotti</w:t>
      </w:r>
      <w:proofErr w:type="spellEnd"/>
      <w:r w:rsidRPr="00D560B0">
        <w:rPr>
          <w:rFonts w:asciiTheme="minorHAnsi" w:hAnsiTheme="minorHAnsi" w:cstheme="minorHAnsi"/>
        </w:rPr>
        <w:t xml:space="preserve">, whose main concern is to reconfigure the boundaries of subjectivity so as to recompose, with a materialist politics of posthuman difference, a “missing people,” </w:t>
      </w:r>
      <w:r w:rsidRPr="00D560B0">
        <w:rPr>
          <w:rStyle w:val="StyleUnderline"/>
          <w:rFonts w:asciiTheme="minorHAnsi" w:hAnsiTheme="minorHAnsi" w:cstheme="minorHAnsi"/>
        </w:rPr>
        <w:t xml:space="preserve">critical black philosophies interrogate the </w:t>
      </w:r>
      <w:r w:rsidRPr="00D560B0">
        <w:rPr>
          <w:rStyle w:val="Emphasis"/>
          <w:rFonts w:asciiTheme="minorHAnsi" w:hAnsiTheme="minorHAnsi" w:cstheme="minorHAnsi"/>
        </w:rPr>
        <w:t>very foundation</w:t>
      </w:r>
      <w:r w:rsidRPr="00D560B0">
        <w:rPr>
          <w:rStyle w:val="StyleUnderline"/>
          <w:rFonts w:asciiTheme="minorHAnsi" w:hAnsiTheme="minorHAnsi" w:cstheme="minorHAnsi"/>
        </w:rPr>
        <w:t xml:space="preserve"> of </w:t>
      </w:r>
      <w:r w:rsidRPr="00D560B0">
        <w:rPr>
          <w:rStyle w:val="Emphasis"/>
          <w:rFonts w:asciiTheme="minorHAnsi" w:hAnsiTheme="minorHAnsi" w:cstheme="minorHAnsi"/>
        </w:rPr>
        <w:t>becoming</w:t>
      </w:r>
      <w:r w:rsidRPr="00D560B0">
        <w:rPr>
          <w:rStyle w:val="StyleUnderline"/>
          <w:rFonts w:asciiTheme="minorHAnsi" w:hAnsiTheme="minorHAnsi" w:cstheme="minorHAnsi"/>
        </w:rPr>
        <w:t xml:space="preserve">—of </w:t>
      </w:r>
      <w:r w:rsidRPr="00D560B0">
        <w:rPr>
          <w:rStyle w:val="Emphasis"/>
          <w:rFonts w:asciiTheme="minorHAnsi" w:hAnsiTheme="minorHAnsi" w:cstheme="minorHAnsi"/>
        </w:rPr>
        <w:t>this “we” to come</w:t>
      </w:r>
      <w:r w:rsidRPr="00D560B0">
        <w:rPr>
          <w:rFonts w:asciiTheme="minorHAnsi" w:hAnsiTheme="minorHAnsi" w:cstheme="minorHAnsi"/>
        </w:rPr>
        <w:t xml:space="preserve">. In addition to its demystifying agenda, which unremittingly unsettles the self-aggrandizing gestures of Western theory, critical black philosophies consider black suffering to be a crucial site of interrogation. They question what it means to inhabit a structural position whereby by </w:t>
      </w:r>
      <w:r w:rsidRPr="00D560B0">
        <w:rPr>
          <w:rStyle w:val="StyleUnderline"/>
          <w:rFonts w:asciiTheme="minorHAnsi" w:hAnsiTheme="minorHAnsi" w:cstheme="minorHAnsi"/>
        </w:rPr>
        <w:t xml:space="preserve">the </w:t>
      </w:r>
      <w:r w:rsidRPr="00D560B0">
        <w:rPr>
          <w:rStyle w:val="StyleUnderline"/>
          <w:rFonts w:asciiTheme="minorHAnsi" w:hAnsiTheme="minorHAnsi" w:cstheme="minorHAnsi"/>
          <w:highlight w:val="cyan"/>
        </w:rPr>
        <w:t>black philosopher is always</w:t>
      </w:r>
      <w:r w:rsidRPr="00D560B0">
        <w:rPr>
          <w:rStyle w:val="StyleUnderline"/>
          <w:rFonts w:asciiTheme="minorHAnsi" w:hAnsiTheme="minorHAnsi" w:cstheme="minorHAnsi"/>
        </w:rPr>
        <w:t xml:space="preserve"> already </w:t>
      </w:r>
      <w:r w:rsidRPr="00D560B0">
        <w:rPr>
          <w:rStyle w:val="Emphasis"/>
          <w:rFonts w:asciiTheme="minorHAnsi" w:hAnsiTheme="minorHAnsi" w:cstheme="minorHAnsi"/>
          <w:highlight w:val="cyan"/>
        </w:rPr>
        <w:t>forced to align herself</w:t>
      </w:r>
      <w:r w:rsidRPr="00D560B0">
        <w:rPr>
          <w:rStyle w:val="StyleUnderline"/>
          <w:rFonts w:asciiTheme="minorHAnsi" w:hAnsiTheme="minorHAnsi" w:cstheme="minorHAnsi"/>
          <w:highlight w:val="cyan"/>
        </w:rPr>
        <w:t xml:space="preserve"> with </w:t>
      </w:r>
      <w:r w:rsidRPr="00D560B0">
        <w:rPr>
          <w:rStyle w:val="Emphasis"/>
          <w:rFonts w:asciiTheme="minorHAnsi" w:hAnsiTheme="minorHAnsi" w:cstheme="minorHAnsi"/>
          <w:highlight w:val="cyan"/>
        </w:rPr>
        <w:t>exclusionary terms</w:t>
      </w:r>
      <w:r w:rsidRPr="00D560B0">
        <w:rPr>
          <w:rFonts w:asciiTheme="minorHAnsi" w:hAnsiTheme="minorHAnsi" w:cstheme="minorHAnsi"/>
        </w:rPr>
        <w:t xml:space="preserve"> in order </w:t>
      </w:r>
      <w:r w:rsidRPr="00D560B0">
        <w:rPr>
          <w:rStyle w:val="StyleUnderline"/>
          <w:rFonts w:asciiTheme="minorHAnsi" w:hAnsiTheme="minorHAnsi" w:cstheme="minorHAnsi"/>
          <w:highlight w:val="cyan"/>
        </w:rPr>
        <w:t xml:space="preserve">to </w:t>
      </w:r>
      <w:r w:rsidRPr="00D560B0">
        <w:rPr>
          <w:rStyle w:val="Emphasis"/>
          <w:rFonts w:asciiTheme="minorHAnsi" w:hAnsiTheme="minorHAnsi" w:cstheme="minorHAnsi"/>
          <w:highlight w:val="cyan"/>
        </w:rPr>
        <w:t>register antiblack violence</w:t>
      </w:r>
      <w:r w:rsidRPr="00D560B0">
        <w:rPr>
          <w:rStyle w:val="StyleUnderline"/>
          <w:rFonts w:asciiTheme="minorHAnsi" w:hAnsiTheme="minorHAnsi" w:cstheme="minorHAnsi"/>
          <w:highlight w:val="cyan"/>
        </w:rPr>
        <w:t xml:space="preserve"> as </w:t>
      </w:r>
      <w:r w:rsidRPr="00D560B0">
        <w:rPr>
          <w:rStyle w:val="Emphasis"/>
          <w:rFonts w:asciiTheme="minorHAnsi" w:hAnsiTheme="minorHAnsi" w:cstheme="minorHAnsi"/>
          <w:highlight w:val="cyan"/>
        </w:rPr>
        <w:t>violence</w:t>
      </w:r>
      <w:r w:rsidRPr="00D560B0">
        <w:rPr>
          <w:rFonts w:asciiTheme="minorHAnsi" w:hAnsiTheme="minorHAnsi" w:cstheme="minorHAnsi"/>
        </w:rPr>
        <w:t xml:space="preserve">. They investigate, for instance, what using the general lexicon and terms of philosophy “insubordinately” entail for the black philosopher. </w:t>
      </w:r>
      <w:r w:rsidRPr="00D560B0">
        <w:rPr>
          <w:rStyle w:val="StyleUnderline"/>
          <w:rFonts w:asciiTheme="minorHAnsi" w:hAnsiTheme="minorHAnsi" w:cstheme="minorHAnsi"/>
        </w:rPr>
        <w:t xml:space="preserve">What matters for this critical tradition is to assess the </w:t>
      </w:r>
      <w:r w:rsidRPr="00D560B0">
        <w:rPr>
          <w:rStyle w:val="Emphasis"/>
          <w:rFonts w:asciiTheme="minorHAnsi" w:hAnsiTheme="minorHAnsi" w:cstheme="minorHAnsi"/>
        </w:rPr>
        <w:t>conditions of a world</w:t>
      </w:r>
      <w:r w:rsidRPr="00D560B0">
        <w:rPr>
          <w:rStyle w:val="StyleUnderline"/>
          <w:rFonts w:asciiTheme="minorHAnsi" w:hAnsiTheme="minorHAnsi" w:cstheme="minorHAnsi"/>
        </w:rPr>
        <w:t xml:space="preserve"> when blackness is</w:t>
      </w:r>
      <w:r w:rsidRPr="00D560B0">
        <w:rPr>
          <w:rFonts w:asciiTheme="minorHAnsi" w:hAnsiTheme="minorHAnsi" w:cstheme="minorHAnsi"/>
        </w:rPr>
        <w:t xml:space="preserve">, at last, </w:t>
      </w:r>
      <w:r w:rsidRPr="00D560B0">
        <w:rPr>
          <w:rStyle w:val="StyleUnderline"/>
          <w:rFonts w:asciiTheme="minorHAnsi" w:hAnsiTheme="minorHAnsi" w:cstheme="minorHAnsi"/>
        </w:rPr>
        <w:t xml:space="preserve">understood to be a </w:t>
      </w:r>
      <w:r w:rsidRPr="00D560B0">
        <w:rPr>
          <w:rStyle w:val="Emphasis"/>
          <w:rFonts w:asciiTheme="minorHAnsi" w:hAnsiTheme="minorHAnsi" w:cstheme="minorHAnsi"/>
        </w:rPr>
        <w:t>decisive organizing principle</w:t>
      </w:r>
      <w:r w:rsidRPr="00D560B0">
        <w:rPr>
          <w:rStyle w:val="StyleUnderline"/>
          <w:rFonts w:asciiTheme="minorHAnsi" w:hAnsiTheme="minorHAnsi" w:cstheme="minorHAnsi"/>
        </w:rPr>
        <w:t>.</w:t>
      </w:r>
    </w:p>
    <w:p w14:paraId="2CE5E1BD"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In his poignant essay “</w:t>
      </w:r>
      <w:proofErr w:type="spellStart"/>
      <w:r w:rsidRPr="00D560B0">
        <w:rPr>
          <w:rFonts w:asciiTheme="minorHAnsi" w:hAnsiTheme="minorHAnsi" w:cstheme="minorHAnsi"/>
        </w:rPr>
        <w:t>Onticide</w:t>
      </w:r>
      <w:proofErr w:type="spellEnd"/>
      <w:r w:rsidRPr="00D560B0">
        <w:rPr>
          <w:rFonts w:asciiTheme="minorHAnsi" w:hAnsiTheme="minorHAnsi" w:cstheme="minorHAnsi"/>
        </w:rPr>
        <w:t xml:space="preserve">: Afro-Pessimism, Gay Nigger #1, and Surplus Violence,” Calvin </w:t>
      </w:r>
      <w:r w:rsidRPr="00D560B0">
        <w:rPr>
          <w:rStyle w:val="StyleUnderline"/>
          <w:rFonts w:asciiTheme="minorHAnsi" w:hAnsiTheme="minorHAnsi" w:cstheme="minorHAnsi"/>
        </w:rPr>
        <w:t>Warren</w:t>
      </w:r>
      <w:r w:rsidRPr="00D560B0">
        <w:rPr>
          <w:rFonts w:asciiTheme="minorHAnsi" w:hAnsiTheme="minorHAnsi" w:cstheme="minorHAnsi"/>
        </w:rPr>
        <w:t xml:space="preserve"> challenges us to think of those who fall “outside the cultural space of ethics, relationality, and the sacred.”52 In fact, he </w:t>
      </w:r>
      <w:r w:rsidRPr="00D560B0">
        <w:rPr>
          <w:rStyle w:val="StyleUnderline"/>
          <w:rFonts w:asciiTheme="minorHAnsi" w:hAnsiTheme="minorHAnsi" w:cstheme="minorHAnsi"/>
        </w:rPr>
        <w:t xml:space="preserve">provides us with </w:t>
      </w:r>
      <w:r w:rsidRPr="00D560B0">
        <w:rPr>
          <w:rStyle w:val="Emphasis"/>
          <w:rFonts w:asciiTheme="minorHAnsi" w:hAnsiTheme="minorHAnsi" w:cstheme="minorHAnsi"/>
        </w:rPr>
        <w:t>robust grounds</w:t>
      </w:r>
      <w:r w:rsidRPr="00D560B0">
        <w:rPr>
          <w:rStyle w:val="StyleUnderline"/>
          <w:rFonts w:asciiTheme="minorHAnsi" w:hAnsiTheme="minorHAnsi" w:cstheme="minorHAnsi"/>
        </w:rPr>
        <w:t xml:space="preserve"> to </w:t>
      </w:r>
      <w:r w:rsidRPr="00D560B0">
        <w:rPr>
          <w:rStyle w:val="StyleUnderline"/>
          <w:rFonts w:asciiTheme="minorHAnsi" w:hAnsiTheme="minorHAnsi" w:cstheme="minorHAnsi"/>
          <w:highlight w:val="cyan"/>
        </w:rPr>
        <w:t xml:space="preserve">remain </w:t>
      </w:r>
      <w:r w:rsidRPr="00D560B0">
        <w:rPr>
          <w:rStyle w:val="Emphasis"/>
          <w:rFonts w:asciiTheme="minorHAnsi" w:hAnsiTheme="minorHAnsi" w:cstheme="minorHAnsi"/>
          <w:highlight w:val="cyan"/>
        </w:rPr>
        <w:t>suspicious</w:t>
      </w:r>
      <w:r w:rsidRPr="00D560B0">
        <w:rPr>
          <w:rStyle w:val="StyleUnderline"/>
          <w:rFonts w:asciiTheme="minorHAnsi" w:hAnsiTheme="minorHAnsi" w:cstheme="minorHAnsi"/>
          <w:highlight w:val="cyan"/>
        </w:rPr>
        <w:t xml:space="preserve"> of the </w:t>
      </w:r>
      <w:r w:rsidRPr="00D560B0">
        <w:rPr>
          <w:rStyle w:val="Emphasis"/>
          <w:rFonts w:asciiTheme="minorHAnsi" w:hAnsiTheme="minorHAnsi" w:cstheme="minorHAnsi"/>
          <w:highlight w:val="cyan"/>
        </w:rPr>
        <w:t>hasty</w:t>
      </w:r>
      <w:r w:rsidRPr="00D560B0">
        <w:rPr>
          <w:rStyle w:val="Emphasis"/>
          <w:rFonts w:asciiTheme="minorHAnsi" w:hAnsiTheme="minorHAnsi" w:cstheme="minorHAnsi"/>
        </w:rPr>
        <w:t xml:space="preserve"> impulses</w:t>
      </w:r>
      <w:r w:rsidRPr="00D560B0">
        <w:rPr>
          <w:rStyle w:val="StyleUnderline"/>
          <w:rFonts w:asciiTheme="minorHAnsi" w:hAnsiTheme="minorHAnsi" w:cstheme="minorHAnsi"/>
        </w:rPr>
        <w:t xml:space="preserve"> of an </w:t>
      </w:r>
      <w:r w:rsidRPr="00D560B0">
        <w:rPr>
          <w:rStyle w:val="Emphasis"/>
          <w:rFonts w:asciiTheme="minorHAnsi" w:hAnsiTheme="minorHAnsi" w:cstheme="minorHAnsi"/>
          <w:highlight w:val="cyan"/>
        </w:rPr>
        <w:t>affirmative politics of life</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rPr>
        <w:t>relationality</w:t>
      </w:r>
      <w:r w:rsidRPr="00D560B0">
        <w:rPr>
          <w:rStyle w:val="StyleUnderline"/>
          <w:rFonts w:asciiTheme="minorHAnsi" w:hAnsiTheme="minorHAnsi" w:cstheme="minorHAnsi"/>
        </w:rPr>
        <w:t xml:space="preserve"> </w:t>
      </w:r>
      <w:r w:rsidRPr="00D560B0">
        <w:rPr>
          <w:rStyle w:val="Emphasis"/>
          <w:rFonts w:asciiTheme="minorHAnsi" w:hAnsiTheme="minorHAnsi" w:cstheme="minorHAnsi"/>
          <w:highlight w:val="cyan"/>
        </w:rPr>
        <w:t>profoundly unequipped</w:t>
      </w:r>
      <w:r w:rsidRPr="00D560B0">
        <w:rPr>
          <w:rStyle w:val="StyleUnderline"/>
          <w:rFonts w:asciiTheme="minorHAnsi" w:hAnsiTheme="minorHAnsi" w:cstheme="minorHAnsi"/>
          <w:highlight w:val="cyan"/>
        </w:rPr>
        <w:t xml:space="preserve"> to recognize the </w:t>
      </w:r>
      <w:r w:rsidRPr="00D560B0">
        <w:rPr>
          <w:rStyle w:val="Emphasis"/>
          <w:rFonts w:asciiTheme="minorHAnsi" w:hAnsiTheme="minorHAnsi" w:cstheme="minorHAnsi"/>
          <w:highlight w:val="cyan"/>
        </w:rPr>
        <w:t>mundane</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rPr>
        <w:t xml:space="preserve">persistent </w:t>
      </w:r>
      <w:r w:rsidRPr="00D560B0">
        <w:rPr>
          <w:rStyle w:val="Emphasis"/>
          <w:rFonts w:asciiTheme="minorHAnsi" w:hAnsiTheme="minorHAnsi" w:cstheme="minorHAnsi"/>
          <w:highlight w:val="cyan"/>
        </w:rPr>
        <w:t>ways</w:t>
      </w:r>
      <w:r w:rsidRPr="00D560B0">
        <w:rPr>
          <w:rStyle w:val="StyleUnderline"/>
          <w:rFonts w:asciiTheme="minorHAnsi" w:hAnsiTheme="minorHAnsi" w:cstheme="minorHAnsi"/>
          <w:highlight w:val="cyan"/>
        </w:rPr>
        <w:t xml:space="preserve"> in which</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death and</w:t>
      </w:r>
      <w:r w:rsidRPr="00D560B0">
        <w:rPr>
          <w:rFonts w:asciiTheme="minorHAnsi" w:hAnsiTheme="minorHAnsi" w:cstheme="minorHAnsi"/>
        </w:rPr>
        <w:t xml:space="preserve"> perhaps even </w:t>
      </w:r>
      <w:r w:rsidRPr="00D560B0">
        <w:rPr>
          <w:rStyle w:val="Emphasis"/>
          <w:rFonts w:asciiTheme="minorHAnsi" w:hAnsiTheme="minorHAnsi" w:cstheme="minorHAnsi"/>
          <w:sz w:val="32"/>
          <w:szCs w:val="32"/>
          <w:highlight w:val="cyan"/>
        </w:rPr>
        <w:t>extinction</w:t>
      </w:r>
      <w:r w:rsidRPr="00D560B0">
        <w:rPr>
          <w:rFonts w:asciiTheme="minorHAnsi" w:hAnsiTheme="minorHAnsi" w:cstheme="minorHAnsi"/>
          <w:sz w:val="32"/>
          <w:szCs w:val="32"/>
        </w:rPr>
        <w:t xml:space="preserve"> </w:t>
      </w:r>
      <w:r w:rsidRPr="00D560B0">
        <w:rPr>
          <w:rFonts w:asciiTheme="minorHAnsi" w:hAnsiTheme="minorHAnsi" w:cstheme="minorHAnsi"/>
        </w:rPr>
        <w:t xml:space="preserve">always </w:t>
      </w:r>
      <w:r w:rsidRPr="00D560B0">
        <w:rPr>
          <w:rStyle w:val="Emphasis"/>
          <w:rFonts w:asciiTheme="minorHAnsi" w:hAnsiTheme="minorHAnsi" w:cstheme="minorHAnsi"/>
          <w:sz w:val="32"/>
          <w:szCs w:val="32"/>
          <w:highlight w:val="cyan"/>
        </w:rPr>
        <w:t>already constitute existence for the “fungible”</w:t>
      </w:r>
      <w:r w:rsidRPr="00D560B0">
        <w:rPr>
          <w:rStyle w:val="Emphasis"/>
          <w:rFonts w:asciiTheme="minorHAnsi" w:hAnsiTheme="minorHAnsi" w:cstheme="minorHAnsi"/>
          <w:sz w:val="32"/>
          <w:szCs w:val="32"/>
        </w:rPr>
        <w:t xml:space="preserve"> object/</w:t>
      </w:r>
      <w:r w:rsidRPr="00D560B0">
        <w:rPr>
          <w:rStyle w:val="Emphasis"/>
          <w:rFonts w:asciiTheme="minorHAnsi" w:hAnsiTheme="minorHAnsi" w:cstheme="minorHAnsi"/>
          <w:sz w:val="32"/>
          <w:szCs w:val="32"/>
          <w:highlight w:val="cyan"/>
        </w:rPr>
        <w:t>being</w:t>
      </w:r>
      <w:r w:rsidRPr="00D560B0">
        <w:rPr>
          <w:rFonts w:asciiTheme="minorHAnsi" w:hAnsiTheme="minorHAnsi" w:cstheme="minorHAnsi"/>
        </w:rPr>
        <w:t xml:space="preserve">. In this text, Warren returns to the brutal killing of Steen Keith </w:t>
      </w:r>
      <w:proofErr w:type="spellStart"/>
      <w:r w:rsidRPr="00D560B0">
        <w:rPr>
          <w:rFonts w:asciiTheme="minorHAnsi" w:hAnsiTheme="minorHAnsi" w:cstheme="minorHAnsi"/>
        </w:rPr>
        <w:t>Fenrich</w:t>
      </w:r>
      <w:proofErr w:type="spellEnd"/>
      <w:r w:rsidRPr="00D560B0">
        <w:rPr>
          <w:rFonts w:asciiTheme="minorHAnsi" w:hAnsiTheme="minorHAnsi" w:cstheme="minorHAnsi"/>
        </w:rPr>
        <w:t xml:space="preserve"> by his white stepfather. It is not the gruesome details surrounding </w:t>
      </w:r>
      <w:proofErr w:type="spellStart"/>
      <w:r w:rsidRPr="00D560B0">
        <w:rPr>
          <w:rFonts w:asciiTheme="minorHAnsi" w:hAnsiTheme="minorHAnsi" w:cstheme="minorHAnsi"/>
        </w:rPr>
        <w:t>Fenrich’s</w:t>
      </w:r>
      <w:proofErr w:type="spellEnd"/>
      <w:r w:rsidRPr="00D560B0">
        <w:rPr>
          <w:rFonts w:asciiTheme="minorHAnsi" w:hAnsiTheme="minorHAnsi" w:cstheme="minorHAnsi"/>
        </w:rPr>
        <w:t xml:space="preserve"> death that are at stake here; in the same ways the morbidly grandiose performances of anti-black violence across the globe do not necessarily hold explanatory power in and of themselves. Rather, Warren uses this story to show how </w:t>
      </w:r>
      <w:r w:rsidRPr="00D560B0">
        <w:rPr>
          <w:rStyle w:val="StyleUnderline"/>
          <w:rFonts w:asciiTheme="minorHAnsi" w:hAnsiTheme="minorHAnsi" w:cstheme="minorHAnsi"/>
        </w:rPr>
        <w:t xml:space="preserve">the </w:t>
      </w:r>
      <w:r w:rsidRPr="00D560B0">
        <w:rPr>
          <w:rStyle w:val="Emphasis"/>
          <w:rFonts w:asciiTheme="minorHAnsi" w:hAnsiTheme="minorHAnsi" w:cstheme="minorHAnsi"/>
        </w:rPr>
        <w:t xml:space="preserve">violent </w:t>
      </w:r>
      <w:proofErr w:type="spellStart"/>
      <w:r w:rsidRPr="00D560B0">
        <w:rPr>
          <w:rStyle w:val="Emphasis"/>
          <w:rFonts w:asciiTheme="minorHAnsi" w:hAnsiTheme="minorHAnsi" w:cstheme="minorHAnsi"/>
        </w:rPr>
        <w:t>spectacularity</w:t>
      </w:r>
      <w:proofErr w:type="spellEnd"/>
      <w:r w:rsidRPr="00D560B0">
        <w:rPr>
          <w:rStyle w:val="StyleUnderline"/>
          <w:rFonts w:asciiTheme="minorHAnsi" w:hAnsiTheme="minorHAnsi" w:cstheme="minorHAnsi"/>
        </w:rPr>
        <w:t xml:space="preserve"> of </w:t>
      </w:r>
      <w:proofErr w:type="spellStart"/>
      <w:r w:rsidRPr="00D560B0">
        <w:rPr>
          <w:rStyle w:val="StyleUnderline"/>
          <w:rFonts w:asciiTheme="minorHAnsi" w:hAnsiTheme="minorHAnsi" w:cstheme="minorHAnsi"/>
        </w:rPr>
        <w:t>Fenrich’s</w:t>
      </w:r>
      <w:proofErr w:type="spellEnd"/>
      <w:r w:rsidRPr="00D560B0">
        <w:rPr>
          <w:rStyle w:val="StyleUnderline"/>
          <w:rFonts w:asciiTheme="minorHAnsi" w:hAnsiTheme="minorHAnsi" w:cstheme="minorHAnsi"/>
        </w:rPr>
        <w:t xml:space="preserve"> death</w:t>
      </w:r>
      <w:r w:rsidRPr="00D560B0">
        <w:rPr>
          <w:rFonts w:asciiTheme="minorHAnsi" w:hAnsiTheme="minorHAnsi" w:cstheme="minorHAnsi"/>
        </w:rPr>
        <w:t>—its operation, protocols and structure - “</w:t>
      </w:r>
      <w:r w:rsidRPr="00D560B0">
        <w:rPr>
          <w:rStyle w:val="StyleUnderline"/>
          <w:rFonts w:asciiTheme="minorHAnsi" w:hAnsiTheme="minorHAnsi" w:cstheme="minorHAnsi"/>
        </w:rPr>
        <w:t xml:space="preserve">indicate a certain </w:t>
      </w:r>
      <w:r w:rsidRPr="00D560B0">
        <w:rPr>
          <w:rStyle w:val="Emphasis"/>
          <w:rFonts w:asciiTheme="minorHAnsi" w:hAnsiTheme="minorHAnsi" w:cstheme="minorHAnsi"/>
        </w:rPr>
        <w:t>ontological violation</w:t>
      </w:r>
      <w:r w:rsidRPr="00D560B0">
        <w:rPr>
          <w:rStyle w:val="StyleUnderline"/>
          <w:rFonts w:asciiTheme="minorHAnsi" w:hAnsiTheme="minorHAnsi" w:cstheme="minorHAnsi"/>
        </w:rPr>
        <w:t xml:space="preserve"> that </w:t>
      </w:r>
      <w:r w:rsidRPr="00D560B0">
        <w:rPr>
          <w:rStyle w:val="Emphasis"/>
          <w:rFonts w:asciiTheme="minorHAnsi" w:hAnsiTheme="minorHAnsi" w:cstheme="minorHAnsi"/>
        </w:rPr>
        <w:t>preconditions physical injury</w:t>
      </w:r>
      <w:r w:rsidRPr="00D560B0">
        <w:rPr>
          <w:rFonts w:asciiTheme="minorHAnsi" w:hAnsiTheme="minorHAnsi" w:cstheme="minorHAnsi"/>
        </w:rPr>
        <w:t xml:space="preserve">.”53 </w:t>
      </w:r>
      <w:r w:rsidRPr="00D560B0">
        <w:rPr>
          <w:rStyle w:val="StyleUnderline"/>
          <w:rFonts w:asciiTheme="minorHAnsi" w:hAnsiTheme="minorHAnsi" w:cstheme="minorHAnsi"/>
        </w:rPr>
        <w:t xml:space="preserve">This violence that </w:t>
      </w:r>
      <w:r w:rsidRPr="00D560B0">
        <w:rPr>
          <w:rStyle w:val="Emphasis"/>
          <w:rFonts w:asciiTheme="minorHAnsi" w:hAnsiTheme="minorHAnsi" w:cstheme="minorHAnsi"/>
        </w:rPr>
        <w:t>shocks</w:t>
      </w:r>
      <w:r w:rsidRPr="00D560B0">
        <w:rPr>
          <w:rStyle w:val="StyleUnderline"/>
          <w:rFonts w:asciiTheme="minorHAnsi" w:hAnsiTheme="minorHAnsi" w:cstheme="minorHAnsi"/>
        </w:rPr>
        <w:t xml:space="preserve"> both in the simultaneity of its </w:t>
      </w:r>
      <w:r w:rsidRPr="00D560B0">
        <w:rPr>
          <w:rStyle w:val="Emphasis"/>
          <w:rFonts w:asciiTheme="minorHAnsi" w:hAnsiTheme="minorHAnsi" w:cstheme="minorHAnsi"/>
        </w:rPr>
        <w:t>excessive gratuitousness</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rPr>
        <w:t>indiscriminate indifference</w:t>
      </w:r>
      <w:r w:rsidRPr="00D560B0">
        <w:rPr>
          <w:rStyle w:val="StyleUnderline"/>
          <w:rFonts w:asciiTheme="minorHAnsi" w:hAnsiTheme="minorHAnsi" w:cstheme="minorHAnsi"/>
        </w:rPr>
        <w:t>, a violence that “</w:t>
      </w:r>
      <w:r w:rsidRPr="00D560B0">
        <w:rPr>
          <w:rStyle w:val="Emphasis"/>
          <w:rFonts w:asciiTheme="minorHAnsi" w:hAnsiTheme="minorHAnsi" w:cstheme="minorHAnsi"/>
        </w:rPr>
        <w:t>exceeds the logics of utility</w:t>
      </w:r>
      <w:r w:rsidRPr="00D560B0">
        <w:rPr>
          <w:rStyle w:val="StyleUnderline"/>
          <w:rFonts w:asciiTheme="minorHAnsi" w:hAnsiTheme="minorHAnsi" w:cstheme="minorHAnsi"/>
        </w:rPr>
        <w:t>,”</w:t>
      </w:r>
      <w:r w:rsidRPr="00D560B0">
        <w:rPr>
          <w:rFonts w:asciiTheme="minorHAnsi" w:hAnsiTheme="minorHAnsi" w:cstheme="minorHAnsi"/>
        </w:rPr>
        <w:t xml:space="preserve"> to use Warren’s language, </w:t>
      </w:r>
      <w:r w:rsidRPr="00D560B0">
        <w:rPr>
          <w:rStyle w:val="StyleUnderline"/>
          <w:rFonts w:asciiTheme="minorHAnsi" w:hAnsiTheme="minorHAnsi" w:cstheme="minorHAnsi"/>
        </w:rPr>
        <w:t xml:space="preserve">is </w:t>
      </w:r>
      <w:r w:rsidRPr="00D560B0">
        <w:rPr>
          <w:rStyle w:val="Emphasis"/>
          <w:rFonts w:asciiTheme="minorHAnsi" w:hAnsiTheme="minorHAnsi" w:cstheme="minorHAnsi"/>
        </w:rPr>
        <w:t>indispensable</w:t>
      </w:r>
      <w:r w:rsidRPr="00D560B0">
        <w:rPr>
          <w:rStyle w:val="StyleUnderline"/>
          <w:rFonts w:asciiTheme="minorHAnsi" w:hAnsiTheme="minorHAnsi" w:cstheme="minorHAnsi"/>
        </w:rPr>
        <w:t xml:space="preserve"> for the </w:t>
      </w:r>
      <w:r w:rsidRPr="00D560B0">
        <w:rPr>
          <w:rStyle w:val="Emphasis"/>
          <w:rFonts w:asciiTheme="minorHAnsi" w:hAnsiTheme="minorHAnsi" w:cstheme="minorHAnsi"/>
        </w:rPr>
        <w:t>constitution of the human self</w:t>
      </w:r>
      <w:r w:rsidRPr="00D560B0">
        <w:rPr>
          <w:rStyle w:val="StyleUnderline"/>
          <w:rFonts w:asciiTheme="minorHAnsi" w:hAnsiTheme="minorHAnsi" w:cstheme="minorHAnsi"/>
        </w:rPr>
        <w:t xml:space="preserve"> and</w:t>
      </w:r>
      <w:r w:rsidRPr="00D560B0">
        <w:rPr>
          <w:rFonts w:asciiTheme="minorHAnsi" w:hAnsiTheme="minorHAnsi" w:cstheme="minorHAnsi"/>
        </w:rPr>
        <w:t xml:space="preserve"> </w:t>
      </w:r>
      <w:r w:rsidRPr="00D560B0">
        <w:rPr>
          <w:rStyle w:val="Emphasis"/>
          <w:rFonts w:asciiTheme="minorHAnsi" w:hAnsiTheme="minorHAnsi" w:cstheme="minorHAnsi"/>
        </w:rPr>
        <w:t>necessary</w:t>
      </w:r>
      <w:r w:rsidRPr="00D560B0">
        <w:rPr>
          <w:rStyle w:val="StyleUnderline"/>
          <w:rFonts w:asciiTheme="minorHAnsi" w:hAnsiTheme="minorHAnsi" w:cstheme="minorHAnsi"/>
        </w:rPr>
        <w:t xml:space="preserve"> to </w:t>
      </w:r>
      <w:r w:rsidRPr="00D560B0">
        <w:rPr>
          <w:rStyle w:val="Emphasis"/>
          <w:rFonts w:asciiTheme="minorHAnsi" w:hAnsiTheme="minorHAnsi" w:cstheme="minorHAnsi"/>
        </w:rPr>
        <w:t>maintain the coherence</w:t>
      </w:r>
      <w:r w:rsidRPr="00D560B0">
        <w:rPr>
          <w:rStyle w:val="StyleUnderline"/>
          <w:rFonts w:asciiTheme="minorHAnsi" w:hAnsiTheme="minorHAnsi" w:cstheme="minorHAnsi"/>
        </w:rPr>
        <w:t xml:space="preserve"> of its </w:t>
      </w:r>
      <w:r w:rsidRPr="00D560B0">
        <w:rPr>
          <w:rStyle w:val="Emphasis"/>
          <w:rFonts w:asciiTheme="minorHAnsi" w:hAnsiTheme="minorHAnsi" w:cstheme="minorHAnsi"/>
        </w:rPr>
        <w:t>solipsistic contours</w:t>
      </w:r>
      <w:r w:rsidRPr="00D560B0">
        <w:rPr>
          <w:rStyle w:val="StyleUnderline"/>
          <w:rFonts w:asciiTheme="minorHAnsi" w:hAnsiTheme="minorHAnsi" w:cstheme="minorHAnsi"/>
        </w:rPr>
        <w:t xml:space="preserve"> and </w:t>
      </w:r>
      <w:r w:rsidRPr="00D560B0">
        <w:rPr>
          <w:rFonts w:asciiTheme="minorHAnsi" w:hAnsiTheme="minorHAnsi" w:cstheme="minorHAnsi"/>
        </w:rPr>
        <w:t>concomitant socio-</w:t>
      </w:r>
      <w:r w:rsidRPr="00D560B0">
        <w:rPr>
          <w:rStyle w:val="Emphasis"/>
          <w:rFonts w:asciiTheme="minorHAnsi" w:hAnsiTheme="minorHAnsi" w:cstheme="minorHAnsi"/>
        </w:rPr>
        <w:t>political institutions</w:t>
      </w:r>
      <w:r w:rsidRPr="00D560B0">
        <w:rPr>
          <w:rFonts w:asciiTheme="minorHAnsi" w:hAnsiTheme="minorHAnsi" w:cstheme="minorHAnsi"/>
        </w:rPr>
        <w:t>.54</w:t>
      </w:r>
    </w:p>
    <w:p w14:paraId="0A11CFCD" w14:textId="77777777" w:rsidR="00181935" w:rsidRDefault="00181935" w:rsidP="00181935">
      <w:pPr>
        <w:pStyle w:val="Heading1"/>
        <w:rPr>
          <w:rFonts w:asciiTheme="minorHAnsi" w:hAnsiTheme="minorHAnsi" w:cstheme="minorHAnsi"/>
        </w:rPr>
      </w:pPr>
      <w:r w:rsidRPr="00D560B0">
        <w:rPr>
          <w:rFonts w:asciiTheme="minorHAnsi" w:hAnsiTheme="minorHAnsi" w:cstheme="minorHAnsi"/>
        </w:rPr>
        <w:t>1NR</w:t>
      </w:r>
    </w:p>
    <w:p w14:paraId="685DB187" w14:textId="77777777" w:rsidR="00181935" w:rsidRDefault="00181935" w:rsidP="00181935">
      <w:pPr>
        <w:pStyle w:val="Heading2"/>
      </w:pPr>
      <w:r>
        <w:t>K</w:t>
      </w:r>
    </w:p>
    <w:p w14:paraId="6D7081E0" w14:textId="77777777" w:rsidR="00181935" w:rsidRPr="00D560B0" w:rsidRDefault="00181935" w:rsidP="00181935">
      <w:pPr>
        <w:pStyle w:val="Heading3"/>
      </w:pPr>
      <w:r>
        <w:t>1NR---AT Perm</w:t>
      </w:r>
    </w:p>
    <w:p w14:paraId="1033558E" w14:textId="77777777" w:rsidR="00181935" w:rsidRPr="00D560B0" w:rsidRDefault="00181935" w:rsidP="00181935">
      <w:pPr>
        <w:pStyle w:val="Heading4"/>
        <w:rPr>
          <w:rFonts w:asciiTheme="minorHAnsi" w:hAnsiTheme="minorHAnsi" w:cstheme="minorHAnsi"/>
        </w:rPr>
      </w:pPr>
      <w:r w:rsidRPr="00D560B0">
        <w:rPr>
          <w:rFonts w:asciiTheme="minorHAnsi" w:hAnsiTheme="minorHAnsi" w:cstheme="minorHAnsi"/>
        </w:rPr>
        <w:t xml:space="preserve">The perm is a liberal corrective that interposes Black radical theorizing between genocidal logics. </w:t>
      </w:r>
    </w:p>
    <w:p w14:paraId="1C65E0B6" w14:textId="77777777" w:rsidR="00181935" w:rsidRPr="00D560B0" w:rsidRDefault="00181935" w:rsidP="00181935">
      <w:pPr>
        <w:rPr>
          <w:rStyle w:val="Style13ptBold"/>
          <w:rFonts w:asciiTheme="minorHAnsi" w:hAnsiTheme="minorHAnsi" w:cstheme="minorHAnsi"/>
        </w:rPr>
      </w:pPr>
      <w:r w:rsidRPr="00D560B0">
        <w:rPr>
          <w:rStyle w:val="Style13ptBold"/>
          <w:rFonts w:asciiTheme="minorHAnsi" w:hAnsiTheme="minorHAnsi" w:cstheme="minorHAnsi"/>
        </w:rPr>
        <w:t>King 17</w:t>
      </w:r>
      <w:r w:rsidRPr="00D560B0">
        <w:rPr>
          <w:rFonts w:asciiTheme="minorHAnsi" w:hAnsiTheme="minorHAnsi" w:cstheme="minorHAnsi"/>
        </w:rPr>
        <w:t xml:space="preserve">, Assistant Professor of Women's, Gender and Sexuality Studies at Georgia State University. (Tiffany, Spring 2017, “Humans Involved: Lurking in the Lines of </w:t>
      </w:r>
      <w:proofErr w:type="spellStart"/>
      <w:r w:rsidRPr="00D560B0">
        <w:rPr>
          <w:rFonts w:asciiTheme="minorHAnsi" w:hAnsiTheme="minorHAnsi" w:cstheme="minorHAnsi"/>
        </w:rPr>
        <w:t>Posthumanist</w:t>
      </w:r>
      <w:proofErr w:type="spellEnd"/>
      <w:r w:rsidRPr="00D560B0">
        <w:rPr>
          <w:rFonts w:asciiTheme="minorHAnsi" w:hAnsiTheme="minorHAnsi" w:cstheme="minorHAnsi"/>
        </w:rPr>
        <w:t xml:space="preserve"> Flight”, </w:t>
      </w:r>
      <w:r w:rsidRPr="00D560B0">
        <w:rPr>
          <w:rFonts w:asciiTheme="minorHAnsi" w:hAnsiTheme="minorHAnsi" w:cstheme="minorHAnsi"/>
          <w:i/>
          <w:iCs/>
        </w:rPr>
        <w:t>Critical Ethnic Studies</w:t>
      </w:r>
      <w:r w:rsidRPr="00D560B0">
        <w:rPr>
          <w:rFonts w:asciiTheme="minorHAnsi" w:hAnsiTheme="minorHAnsi" w:cstheme="minorHAnsi"/>
        </w:rPr>
        <w:t>, Vol. 3, No. 1, pg. 173-174)</w:t>
      </w:r>
    </w:p>
    <w:p w14:paraId="0B6A5B78"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As an example of how the protocols, codes of conduct, and politesse of postcolonial “business as usual” unfold in the university, I reflect on my encounters as a student and now professor in the graduate classroom, reading scholarly texts, listening, and taking part in scholarly critique and the collegial repartee that occurs at academic conferences. Within these scenarios, I have observed the decorum of supposedly “engaged and rigorous” critique </w:t>
      </w:r>
      <w:proofErr w:type="gramStart"/>
      <w:r w:rsidRPr="00D560B0">
        <w:rPr>
          <w:rFonts w:asciiTheme="minorHAnsi" w:hAnsiTheme="minorHAnsi" w:cstheme="minorHAnsi"/>
        </w:rPr>
        <w:t>proceed</w:t>
      </w:r>
      <w:proofErr w:type="gramEnd"/>
      <w:r w:rsidRPr="00D560B0">
        <w:rPr>
          <w:rFonts w:asciiTheme="minorHAnsi" w:hAnsiTheme="minorHAnsi" w:cstheme="minorHAnsi"/>
        </w:rPr>
        <w:t xml:space="preserve"> in the following ways. Often postcolonial interventions into colonial or critical theory travel through phases, stages of progression, and levels of engagement with continental philosophy. First, in order to demonstrate your scholarly due diligence, capacity for rigor, and abstraction, you must learn and rehearse the origins of and become fluent in the language, idioms, and grammar of Deleuze and </w:t>
      </w:r>
      <w:proofErr w:type="spellStart"/>
      <w:r w:rsidRPr="00D560B0">
        <w:rPr>
          <w:rFonts w:asciiTheme="minorHAnsi" w:hAnsiTheme="minorHAnsi" w:cstheme="minorHAnsi"/>
        </w:rPr>
        <w:t>Guattari</w:t>
      </w:r>
      <w:proofErr w:type="spellEnd"/>
      <w:r w:rsidRPr="00D560B0">
        <w:rPr>
          <w:rFonts w:asciiTheme="minorHAnsi" w:hAnsiTheme="minorHAnsi" w:cstheme="minorHAnsi"/>
        </w:rPr>
        <w:t xml:space="preserve"> or whichever white scholar is in fashion. Second, you must figuratively inhabit and empathize with the white scholar’s very personal and particular existential and ethical questions (even if you cannot relate to her particular kind of situatedness or experience). It is often in graduate seminars where you have been asked—and we have been trained as faculty—to have you think about what it must have been like to be Karl Marx, Michel Foucault, or Gilles Deleuze and Félix </w:t>
      </w:r>
      <w:proofErr w:type="spellStart"/>
      <w:r w:rsidRPr="00D560B0">
        <w:rPr>
          <w:rFonts w:asciiTheme="minorHAnsi" w:hAnsiTheme="minorHAnsi" w:cstheme="minorHAnsi"/>
        </w:rPr>
        <w:t>Guattari</w:t>
      </w:r>
      <w:proofErr w:type="spellEnd"/>
      <w:r w:rsidRPr="00D560B0">
        <w:rPr>
          <w:rFonts w:asciiTheme="minorHAnsi" w:hAnsiTheme="minorHAnsi" w:cstheme="minorHAnsi"/>
        </w:rPr>
        <w:t xml:space="preserve"> in the moment in which they lived. Imagine the trials and tribulations of being a European bourgeois male maverick in the academy and civil society</w:t>
      </w:r>
      <w:r w:rsidRPr="00D560B0">
        <w:rPr>
          <w:rStyle w:val="TitleChar"/>
          <w:rFonts w:asciiTheme="minorHAnsi" w:hAnsiTheme="minorHAnsi" w:cstheme="minorHAnsi"/>
        </w:rPr>
        <w:t xml:space="preserve">. In other words, you must </w:t>
      </w:r>
      <w:r w:rsidRPr="00D560B0">
        <w:rPr>
          <w:rStyle w:val="Emphasis"/>
          <w:rFonts w:asciiTheme="minorHAnsi" w:hAnsiTheme="minorHAnsi" w:cstheme="minorHAnsi"/>
        </w:rPr>
        <w:t>internalize</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perform this worldview</w:t>
      </w:r>
      <w:r w:rsidRPr="00D560B0">
        <w:rPr>
          <w:rStyle w:val="TitleChar"/>
          <w:rFonts w:asciiTheme="minorHAnsi" w:hAnsiTheme="minorHAnsi" w:cstheme="minorHAnsi"/>
        </w:rPr>
        <w:t xml:space="preserve"> as if it applies to you. After you </w:t>
      </w:r>
      <w:r w:rsidRPr="00D560B0">
        <w:rPr>
          <w:rStyle w:val="Emphasis"/>
          <w:rFonts w:asciiTheme="minorHAnsi" w:hAnsiTheme="minorHAnsi" w:cstheme="minorHAnsi"/>
        </w:rPr>
        <w:t>internalize</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perform</w:t>
      </w:r>
      <w:r w:rsidRPr="00D560B0">
        <w:rPr>
          <w:rStyle w:val="TitleChar"/>
          <w:rFonts w:asciiTheme="minorHAnsi" w:hAnsiTheme="minorHAnsi" w:cstheme="minorHAnsi"/>
        </w:rPr>
        <w:t>, the third thing that you are allowed but by no means required to do is list the problems with this theory or worldview.</w:t>
      </w:r>
      <w:r w:rsidRPr="00D560B0">
        <w:rPr>
          <w:rFonts w:asciiTheme="minorHAnsi" w:hAnsiTheme="minorHAnsi" w:cstheme="minorHAnsi"/>
        </w:rPr>
        <w:t xml:space="preserve"> </w:t>
      </w:r>
      <w:r w:rsidRPr="00D560B0">
        <w:rPr>
          <w:rStyle w:val="TitleChar"/>
          <w:rFonts w:asciiTheme="minorHAnsi" w:hAnsiTheme="minorHAnsi" w:cstheme="minorHAnsi"/>
        </w:rPr>
        <w:t xml:space="preserve">Once you have </w:t>
      </w:r>
      <w:r w:rsidRPr="00D560B0">
        <w:rPr>
          <w:rStyle w:val="Emphasis"/>
          <w:rFonts w:asciiTheme="minorHAnsi" w:hAnsiTheme="minorHAnsi" w:cstheme="minorHAnsi"/>
        </w:rPr>
        <w:t>identified</w:t>
      </w:r>
      <w:r w:rsidRPr="00D560B0">
        <w:rPr>
          <w:rStyle w:val="TitleChar"/>
          <w:rFonts w:asciiTheme="minorHAnsi" w:hAnsiTheme="minorHAnsi" w:cstheme="minorHAnsi"/>
        </w:rPr>
        <w:t xml:space="preserve"> the problems, even </w:t>
      </w:r>
      <w:r w:rsidRPr="00D560B0">
        <w:rPr>
          <w:rStyle w:val="Emphasis"/>
          <w:rFonts w:asciiTheme="minorHAnsi" w:hAnsiTheme="minorHAnsi" w:cstheme="minorHAnsi"/>
        </w:rPr>
        <w:t>irreconcilable ones</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 xml:space="preserve">you are encouraged to make an </w:t>
      </w:r>
      <w:r w:rsidRPr="00D560B0">
        <w:rPr>
          <w:rStyle w:val="Emphasis"/>
          <w:rFonts w:asciiTheme="minorHAnsi" w:hAnsiTheme="minorHAnsi" w:cstheme="minorHAnsi"/>
          <w:highlight w:val="cyan"/>
        </w:rPr>
        <w:t>intervention</w:t>
      </w:r>
      <w:r w:rsidRPr="00D560B0">
        <w:rPr>
          <w:rStyle w:val="TitleChar"/>
          <w:rFonts w:asciiTheme="minorHAnsi" w:hAnsiTheme="minorHAnsi" w:cstheme="minorHAnsi"/>
          <w:highlight w:val="cyan"/>
        </w:rPr>
        <w:t xml:space="preserve"> or</w:t>
      </w:r>
      <w:r w:rsidRPr="00D560B0">
        <w:rPr>
          <w:rStyle w:val="TitleChar"/>
          <w:rFonts w:asciiTheme="minorHAnsi" w:hAnsiTheme="minorHAnsi" w:cstheme="minorHAnsi"/>
        </w:rPr>
        <w:t xml:space="preserve"> </w:t>
      </w:r>
      <w:r w:rsidRPr="00D560B0">
        <w:rPr>
          <w:rStyle w:val="Emphasis"/>
          <w:rFonts w:asciiTheme="minorHAnsi" w:hAnsiTheme="minorHAnsi" w:cstheme="minorHAnsi"/>
        </w:rPr>
        <w:t xml:space="preserve">slight </w:t>
      </w:r>
      <w:r w:rsidRPr="00D560B0">
        <w:rPr>
          <w:rStyle w:val="Emphasis"/>
          <w:rFonts w:asciiTheme="minorHAnsi" w:hAnsiTheme="minorHAnsi" w:cstheme="minorHAnsi"/>
          <w:highlight w:val="cyan"/>
        </w:rPr>
        <w:t>adjustment</w:t>
      </w:r>
      <w:r w:rsidRPr="00D560B0">
        <w:rPr>
          <w:rStyle w:val="TitleChar"/>
          <w:rFonts w:asciiTheme="minorHAnsi" w:hAnsiTheme="minorHAnsi" w:cstheme="minorHAnsi"/>
          <w:highlight w:val="cyan"/>
        </w:rPr>
        <w:t xml:space="preserve"> to the </w:t>
      </w:r>
      <w:r w:rsidRPr="00D560B0">
        <w:rPr>
          <w:rStyle w:val="Emphasis"/>
          <w:rFonts w:asciiTheme="minorHAnsi" w:hAnsiTheme="minorHAnsi" w:cstheme="minorHAnsi"/>
          <w:highlight w:val="cyan"/>
        </w:rPr>
        <w:t>discourse</w:t>
      </w:r>
      <w:r w:rsidRPr="00D560B0">
        <w:rPr>
          <w:rStyle w:val="TitleChar"/>
          <w:rFonts w:asciiTheme="minorHAnsi" w:hAnsiTheme="minorHAnsi" w:cstheme="minorHAnsi"/>
          <w:highlight w:val="cyan"/>
        </w:rPr>
        <w:t xml:space="preserve"> or </w:t>
      </w:r>
      <w:r w:rsidRPr="00D560B0">
        <w:rPr>
          <w:rStyle w:val="Emphasis"/>
          <w:rFonts w:asciiTheme="minorHAnsi" w:hAnsiTheme="minorHAnsi" w:cstheme="minorHAnsi"/>
          <w:highlight w:val="cyan"/>
        </w:rPr>
        <w:t>theory</w:t>
      </w:r>
      <w:r w:rsidRPr="00D560B0">
        <w:rPr>
          <w:rStyle w:val="TitleChar"/>
          <w:rFonts w:asciiTheme="minorHAnsi" w:hAnsiTheme="minorHAnsi" w:cstheme="minorHAnsi"/>
          <w:highlight w:val="cyan"/>
        </w:rPr>
        <w:t xml:space="preserve"> by asserting that you will </w:t>
      </w:r>
      <w:r w:rsidRPr="00D560B0">
        <w:rPr>
          <w:rStyle w:val="Emphasis"/>
          <w:rFonts w:asciiTheme="minorHAnsi" w:hAnsiTheme="minorHAnsi" w:cstheme="minorHAnsi"/>
          <w:highlight w:val="cyan"/>
        </w:rPr>
        <w:t>now</w:t>
      </w:r>
      <w:r w:rsidRPr="00D560B0">
        <w:rPr>
          <w:rStyle w:val="TitleChar"/>
          <w:rFonts w:asciiTheme="minorHAnsi" w:hAnsiTheme="minorHAnsi" w:cstheme="minorHAnsi"/>
          <w:highlight w:val="cyan"/>
        </w:rPr>
        <w:t xml:space="preserve"> put</w:t>
      </w:r>
      <w:r w:rsidRPr="00D560B0">
        <w:rPr>
          <w:rStyle w:val="TitleChar"/>
          <w:rFonts w:asciiTheme="minorHAnsi" w:hAnsiTheme="minorHAnsi" w:cstheme="minorHAnsi"/>
        </w:rPr>
        <w:t xml:space="preserve"> </w:t>
      </w:r>
      <w:r w:rsidRPr="00D560B0">
        <w:rPr>
          <w:rStyle w:val="Emphasis"/>
          <w:rFonts w:asciiTheme="minorHAnsi" w:hAnsiTheme="minorHAnsi" w:cstheme="minorHAnsi"/>
        </w:rPr>
        <w:t>Indigenous</w:t>
      </w:r>
      <w:r w:rsidRPr="00D560B0">
        <w:rPr>
          <w:rStyle w:val="TitleChar"/>
          <w:rFonts w:asciiTheme="minorHAnsi" w:hAnsiTheme="minorHAnsi" w:cstheme="minorHAnsi"/>
        </w:rPr>
        <w:t xml:space="preserve"> or </w:t>
      </w:r>
      <w:r w:rsidRPr="00D560B0">
        <w:rPr>
          <w:rStyle w:val="Emphasis"/>
          <w:rFonts w:asciiTheme="minorHAnsi" w:hAnsiTheme="minorHAnsi" w:cstheme="minorHAnsi"/>
          <w:highlight w:val="cyan"/>
        </w:rPr>
        <w:t>Black life at</w:t>
      </w:r>
      <w:r w:rsidRPr="00D560B0">
        <w:rPr>
          <w:rStyle w:val="TitleChar"/>
          <w:rFonts w:asciiTheme="minorHAnsi" w:hAnsiTheme="minorHAnsi" w:cstheme="minorHAnsi"/>
          <w:highlight w:val="cyan"/>
        </w:rPr>
        <w:t xml:space="preserve"> the </w:t>
      </w:r>
      <w:r w:rsidRPr="00D560B0">
        <w:rPr>
          <w:rStyle w:val="Emphasis"/>
          <w:rFonts w:asciiTheme="minorHAnsi" w:hAnsiTheme="minorHAnsi" w:cstheme="minorHAnsi"/>
          <w:highlight w:val="cyan"/>
        </w:rPr>
        <w:t>center</w:t>
      </w:r>
      <w:r w:rsidRPr="00D560B0">
        <w:rPr>
          <w:rStyle w:val="TitleChar"/>
          <w:rFonts w:asciiTheme="minorHAnsi" w:hAnsiTheme="minorHAnsi" w:cstheme="minorHAnsi"/>
          <w:highlight w:val="cyan"/>
        </w:rPr>
        <w:t xml:space="preserve"> of this</w:t>
      </w:r>
      <w:r w:rsidRPr="00D560B0">
        <w:rPr>
          <w:rStyle w:val="TitleChar"/>
          <w:rFonts w:asciiTheme="minorHAnsi" w:hAnsiTheme="minorHAnsi" w:cstheme="minorHAnsi"/>
        </w:rPr>
        <w:t xml:space="preserve"> </w:t>
      </w:r>
      <w:r w:rsidRPr="00D560B0">
        <w:rPr>
          <w:rStyle w:val="Emphasis"/>
          <w:rFonts w:asciiTheme="minorHAnsi" w:hAnsiTheme="minorHAnsi" w:cstheme="minorHAnsi"/>
        </w:rPr>
        <w:t xml:space="preserve">body of </w:t>
      </w:r>
      <w:r w:rsidRPr="00D560B0">
        <w:rPr>
          <w:rStyle w:val="Emphasis"/>
          <w:rFonts w:asciiTheme="minorHAnsi" w:hAnsiTheme="minorHAnsi" w:cstheme="minorHAnsi"/>
          <w:highlight w:val="cyan"/>
        </w:rPr>
        <w:t>thought</w:t>
      </w:r>
      <w:r w:rsidRPr="00D560B0">
        <w:rPr>
          <w:rFonts w:asciiTheme="minorHAnsi" w:hAnsiTheme="minorHAnsi" w:cstheme="minorHAnsi"/>
        </w:rPr>
        <w:t>. The challenge or intervention usually reads as “</w:t>
      </w:r>
      <w:r w:rsidRPr="00D560B0">
        <w:rPr>
          <w:rStyle w:val="StyleUnderline"/>
          <w:rFonts w:asciiTheme="minorHAnsi" w:hAnsiTheme="minorHAnsi" w:cstheme="minorHAnsi"/>
        </w:rPr>
        <w:t xml:space="preserve">what if we </w:t>
      </w:r>
      <w:r w:rsidRPr="00D560B0">
        <w:rPr>
          <w:rStyle w:val="Emphasis"/>
          <w:rFonts w:asciiTheme="minorHAnsi" w:hAnsiTheme="minorHAnsi" w:cstheme="minorHAnsi"/>
        </w:rPr>
        <w:t>put</w:t>
      </w:r>
      <w:r w:rsidRPr="00D560B0">
        <w:rPr>
          <w:rFonts w:asciiTheme="minorHAnsi" w:hAnsiTheme="minorHAnsi" w:cstheme="minorHAnsi"/>
        </w:rPr>
        <w:t xml:space="preserve"> Native or </w:t>
      </w:r>
      <w:r w:rsidRPr="00D560B0">
        <w:rPr>
          <w:rStyle w:val="Emphasis"/>
          <w:rFonts w:asciiTheme="minorHAnsi" w:hAnsiTheme="minorHAnsi" w:cstheme="minorHAnsi"/>
        </w:rPr>
        <w:t>Black studies</w:t>
      </w:r>
      <w:r w:rsidRPr="00D560B0">
        <w:rPr>
          <w:rStyle w:val="StyleUnderline"/>
          <w:rFonts w:asciiTheme="minorHAnsi" w:hAnsiTheme="minorHAnsi" w:cstheme="minorHAnsi"/>
        </w:rPr>
        <w:t xml:space="preserve"> at the center of </w:t>
      </w:r>
      <w:proofErr w:type="spellStart"/>
      <w:r w:rsidRPr="00D560B0">
        <w:rPr>
          <w:rStyle w:val="StyleUnderline"/>
          <w:rFonts w:asciiTheme="minorHAnsi" w:hAnsiTheme="minorHAnsi" w:cstheme="minorHAnsi"/>
        </w:rPr>
        <w:t>Deleuzoguattarian</w:t>
      </w:r>
      <w:proofErr w:type="spellEnd"/>
      <w:r w:rsidRPr="00D560B0">
        <w:rPr>
          <w:rStyle w:val="StyleUnderline"/>
          <w:rFonts w:asciiTheme="minorHAnsi" w:hAnsiTheme="minorHAnsi" w:cstheme="minorHAnsi"/>
        </w:rPr>
        <w:t xml:space="preserve"> thought</w:t>
      </w:r>
      <w:r w:rsidRPr="00D560B0">
        <w:rPr>
          <w:rFonts w:asciiTheme="minorHAnsi" w:hAnsiTheme="minorHAnsi" w:cstheme="minorHAnsi"/>
        </w:rPr>
        <w:t>?”</w:t>
      </w:r>
    </w:p>
    <w:p w14:paraId="0A43CAA9" w14:textId="77777777" w:rsidR="00181935" w:rsidRPr="00D560B0" w:rsidRDefault="00181935" w:rsidP="00181935">
      <w:pPr>
        <w:rPr>
          <w:rFonts w:asciiTheme="minorHAnsi" w:hAnsiTheme="minorHAnsi" w:cstheme="minorHAnsi"/>
        </w:rPr>
      </w:pPr>
      <w:r w:rsidRPr="00D560B0">
        <w:rPr>
          <w:rFonts w:asciiTheme="minorHAnsi" w:hAnsiTheme="minorHAnsi" w:cstheme="minorHAnsi"/>
        </w:rPr>
        <w:t xml:space="preserve">Although we may become disillusioned with and challenge a metanarrative, we are rarely encouraged to do what Eve Tuck does when she “Break[s] Up with Deleuze.” We are often prevented from getting to this stage of exasperation or justified disgust because we are not allowed to stop, look at, and more importantly feel the violence of Western turns in critical theory. Because of </w:t>
      </w:r>
      <w:r w:rsidRPr="00D560B0">
        <w:rPr>
          <w:rStyle w:val="Emphasis"/>
          <w:rFonts w:asciiTheme="minorHAnsi" w:hAnsiTheme="minorHAnsi" w:cstheme="minorHAnsi"/>
        </w:rPr>
        <w:t>academic respectability politics</w:t>
      </w:r>
      <w:r w:rsidRPr="00D560B0">
        <w:rPr>
          <w:rFonts w:asciiTheme="minorHAnsi" w:hAnsiTheme="minorHAnsi" w:cstheme="minorHAnsi"/>
        </w:rPr>
        <w:t xml:space="preserve"> that </w:t>
      </w:r>
      <w:r w:rsidRPr="00D560B0">
        <w:rPr>
          <w:rStyle w:val="StyleUnderline"/>
          <w:rFonts w:asciiTheme="minorHAnsi" w:hAnsiTheme="minorHAnsi" w:cstheme="minorHAnsi"/>
        </w:rPr>
        <w:t xml:space="preserve">impose a kind of </w:t>
      </w:r>
      <w:r w:rsidRPr="00D560B0">
        <w:rPr>
          <w:rStyle w:val="Emphasis"/>
          <w:rFonts w:asciiTheme="minorHAnsi" w:hAnsiTheme="minorHAnsi" w:cstheme="minorHAnsi"/>
        </w:rPr>
        <w:t>bourgeois politesse</w:t>
      </w:r>
      <w:r w:rsidRPr="00D560B0">
        <w:rPr>
          <w:rStyle w:val="StyleUnderline"/>
          <w:rFonts w:asciiTheme="minorHAnsi" w:hAnsiTheme="minorHAnsi" w:cstheme="minorHAnsi"/>
        </w:rPr>
        <w:t xml:space="preserve"> on all </w:t>
      </w:r>
      <w:r w:rsidRPr="00D560B0">
        <w:rPr>
          <w:rFonts w:asciiTheme="minorHAnsi" w:hAnsiTheme="minorHAnsi" w:cstheme="minorHAnsi"/>
        </w:rPr>
        <w:t xml:space="preserve">“communicative acts,” be they in person or in </w:t>
      </w:r>
      <w:r w:rsidRPr="00D560B0">
        <w:rPr>
          <w:rStyle w:val="StyleUnderline"/>
          <w:rFonts w:asciiTheme="minorHAnsi" w:hAnsiTheme="minorHAnsi" w:cstheme="minorHAnsi"/>
        </w:rPr>
        <w:t>writing, it is impolite and more importantly irrational to be rendered devastated</w:t>
      </w:r>
      <w:r w:rsidRPr="00D560B0">
        <w:rPr>
          <w:rFonts w:asciiTheme="minorHAnsi" w:hAnsiTheme="minorHAnsi" w:cstheme="minorHAnsi"/>
        </w:rPr>
        <w:t xml:space="preserve">, enraged, mute, or immobile </w:t>
      </w:r>
      <w:r w:rsidRPr="00D560B0">
        <w:rPr>
          <w:rStyle w:val="StyleUnderline"/>
          <w:rFonts w:asciiTheme="minorHAnsi" w:hAnsiTheme="minorHAnsi" w:cstheme="minorHAnsi"/>
        </w:rPr>
        <w:t xml:space="preserve">by the </w:t>
      </w:r>
      <w:r w:rsidRPr="00D560B0">
        <w:rPr>
          <w:rStyle w:val="Emphasis"/>
          <w:rFonts w:asciiTheme="minorHAnsi" w:hAnsiTheme="minorHAnsi" w:cstheme="minorHAnsi"/>
        </w:rPr>
        <w:t>violent terms</w:t>
      </w:r>
      <w:r w:rsidRPr="00D560B0">
        <w:rPr>
          <w:rStyle w:val="StyleUnderline"/>
          <w:rFonts w:asciiTheme="minorHAnsi" w:hAnsiTheme="minorHAnsi" w:cstheme="minorHAnsi"/>
        </w:rPr>
        <w:t xml:space="preserve"> on which continental theory proceeds.</w:t>
      </w:r>
      <w:r w:rsidRPr="00D560B0">
        <w:rPr>
          <w:rFonts w:asciiTheme="minorHAnsi" w:hAnsiTheme="minorHAnsi" w:cstheme="minorHAnsi"/>
        </w:rPr>
        <w:t xml:space="preserve"> </w:t>
      </w:r>
      <w:r w:rsidRPr="00D560B0">
        <w:rPr>
          <w:rStyle w:val="TitleChar"/>
          <w:rFonts w:asciiTheme="minorHAnsi" w:hAnsiTheme="minorHAnsi" w:cstheme="minorHAnsi"/>
          <w:highlight w:val="cyan"/>
        </w:rPr>
        <w:t xml:space="preserve">One must </w:t>
      </w:r>
      <w:r w:rsidRPr="00D560B0">
        <w:rPr>
          <w:rStyle w:val="Emphasis"/>
          <w:rFonts w:asciiTheme="minorHAnsi" w:hAnsiTheme="minorHAnsi" w:cstheme="minorHAnsi"/>
          <w:highlight w:val="cyan"/>
        </w:rPr>
        <w:t>tolerate</w:t>
      </w:r>
      <w:r w:rsidRPr="00D560B0">
        <w:rPr>
          <w:rStyle w:val="TitleChar"/>
          <w:rFonts w:asciiTheme="minorHAnsi" w:hAnsiTheme="minorHAnsi" w:cstheme="minorHAnsi"/>
          <w:highlight w:val="cyan"/>
        </w:rPr>
        <w:t xml:space="preserve"> that </w:t>
      </w:r>
      <w:proofErr w:type="spellStart"/>
      <w:r w:rsidRPr="00D560B0">
        <w:rPr>
          <w:rStyle w:val="TitleChar"/>
          <w:rFonts w:asciiTheme="minorHAnsi" w:hAnsiTheme="minorHAnsi" w:cstheme="minorHAnsi"/>
        </w:rPr>
        <w:t>Deleuzoguattarian</w:t>
      </w:r>
      <w:proofErr w:type="spellEnd"/>
      <w:r w:rsidRPr="00D560B0">
        <w:rPr>
          <w:rStyle w:val="TitleChar"/>
          <w:rFonts w:asciiTheme="minorHAnsi" w:hAnsiTheme="minorHAnsi" w:cstheme="minorHAnsi"/>
        </w:rPr>
        <w:t xml:space="preserve"> rhizomatic </w:t>
      </w:r>
      <w:r w:rsidRPr="00D560B0">
        <w:rPr>
          <w:rStyle w:val="TitleChar"/>
          <w:rFonts w:asciiTheme="minorHAnsi" w:hAnsiTheme="minorHAnsi" w:cstheme="minorHAnsi"/>
          <w:highlight w:val="cyan"/>
        </w:rPr>
        <w:t xml:space="preserve">movements </w:t>
      </w:r>
      <w:r w:rsidRPr="00D560B0">
        <w:rPr>
          <w:rStyle w:val="Emphasis"/>
          <w:rFonts w:asciiTheme="minorHAnsi" w:hAnsiTheme="minorHAnsi" w:cstheme="minorHAnsi"/>
          <w:highlight w:val="cyan"/>
        </w:rPr>
        <w:t>require</w:t>
      </w:r>
      <w:r w:rsidRPr="00D560B0">
        <w:rPr>
          <w:rStyle w:val="TitleChar"/>
          <w:rFonts w:asciiTheme="minorHAnsi" w:hAnsiTheme="minorHAnsi" w:cstheme="minorHAnsi"/>
        </w:rPr>
        <w:t xml:space="preserve"> Indigenous </w:t>
      </w:r>
      <w:r w:rsidRPr="00D560B0">
        <w:rPr>
          <w:rStyle w:val="StyleUnderline"/>
          <w:rFonts w:asciiTheme="minorHAnsi" w:hAnsiTheme="minorHAnsi" w:cstheme="minorHAnsi"/>
          <w:highlight w:val="cyan"/>
        </w:rPr>
        <w:t>genocide</w:t>
      </w:r>
      <w:r w:rsidRPr="00D560B0">
        <w:rPr>
          <w:rFonts w:asciiTheme="minorHAnsi" w:hAnsiTheme="minorHAnsi" w:cstheme="minorHAnsi"/>
        </w:rPr>
        <w:t xml:space="preserve">. In fact, </w:t>
      </w:r>
      <w:r w:rsidRPr="00D560B0">
        <w:rPr>
          <w:rStyle w:val="TitleChar"/>
          <w:rFonts w:asciiTheme="minorHAnsi" w:hAnsiTheme="minorHAnsi" w:cstheme="minorHAnsi"/>
        </w:rPr>
        <w:t xml:space="preserve">it is a </w:t>
      </w:r>
      <w:r w:rsidRPr="00D560B0">
        <w:rPr>
          <w:rStyle w:val="Emphasis"/>
          <w:rFonts w:asciiTheme="minorHAnsi" w:hAnsiTheme="minorHAnsi" w:cstheme="minorHAnsi"/>
        </w:rPr>
        <w:t>necessary evil in order</w:t>
      </w:r>
      <w:r w:rsidRPr="00D560B0">
        <w:rPr>
          <w:rStyle w:val="TitleChar"/>
          <w:rFonts w:asciiTheme="minorHAnsi" w:hAnsiTheme="minorHAnsi" w:cstheme="minorHAnsi"/>
        </w:rPr>
        <w:t xml:space="preserve"> for the West to model the kind of </w:t>
      </w:r>
      <w:r w:rsidRPr="00D560B0">
        <w:rPr>
          <w:rStyle w:val="Emphasis"/>
          <w:rFonts w:asciiTheme="minorHAnsi" w:hAnsiTheme="minorHAnsi" w:cstheme="minorHAnsi"/>
        </w:rPr>
        <w:t>unfettered nomadic movement</w:t>
      </w:r>
      <w:r w:rsidRPr="00D560B0">
        <w:rPr>
          <w:rStyle w:val="TitleChar"/>
          <w:rFonts w:asciiTheme="minorHAnsi" w:hAnsiTheme="minorHAnsi" w:cstheme="minorHAnsi"/>
        </w:rPr>
        <w:t xml:space="preserve"> that Deleuze and </w:t>
      </w:r>
      <w:proofErr w:type="spellStart"/>
      <w:r w:rsidRPr="00D560B0">
        <w:rPr>
          <w:rStyle w:val="TitleChar"/>
          <w:rFonts w:asciiTheme="minorHAnsi" w:hAnsiTheme="minorHAnsi" w:cstheme="minorHAnsi"/>
        </w:rPr>
        <w:t>Guattari</w:t>
      </w:r>
      <w:proofErr w:type="spellEnd"/>
      <w:r w:rsidRPr="00D560B0">
        <w:rPr>
          <w:rStyle w:val="TitleChar"/>
          <w:rFonts w:asciiTheme="minorHAnsi" w:hAnsiTheme="minorHAnsi" w:cstheme="minorHAnsi"/>
        </w:rPr>
        <w:t xml:space="preserve"> privilege</w:t>
      </w:r>
      <w:r w:rsidRPr="00D560B0">
        <w:rPr>
          <w:rFonts w:asciiTheme="minorHAnsi" w:hAnsiTheme="minorHAnsi" w:cstheme="minorHAnsi"/>
        </w:rPr>
        <w:t xml:space="preserve">. </w:t>
      </w:r>
      <w:r w:rsidRPr="00D560B0">
        <w:rPr>
          <w:rStyle w:val="TitleChar"/>
          <w:rFonts w:asciiTheme="minorHAnsi" w:hAnsiTheme="minorHAnsi" w:cstheme="minorHAnsi"/>
        </w:rPr>
        <w:t xml:space="preserve">The </w:t>
      </w:r>
      <w:r w:rsidRPr="00D560B0">
        <w:rPr>
          <w:rStyle w:val="Emphasis"/>
          <w:rFonts w:asciiTheme="minorHAnsi" w:hAnsiTheme="minorHAnsi" w:cstheme="minorHAnsi"/>
        </w:rPr>
        <w:t>neoliberal temporality</w:t>
      </w:r>
      <w:r w:rsidRPr="00D560B0">
        <w:rPr>
          <w:rStyle w:val="TitleChar"/>
          <w:rFonts w:asciiTheme="minorHAnsi" w:hAnsiTheme="minorHAnsi" w:cstheme="minorHAnsi"/>
        </w:rPr>
        <w:t xml:space="preserve"> of </w:t>
      </w:r>
      <w:r w:rsidRPr="00D560B0">
        <w:rPr>
          <w:rStyle w:val="Emphasis"/>
          <w:rFonts w:asciiTheme="minorHAnsi" w:hAnsiTheme="minorHAnsi" w:cstheme="minorHAnsi"/>
        </w:rPr>
        <w:t>productivity</w:t>
      </w:r>
      <w:r w:rsidRPr="00D560B0">
        <w:rPr>
          <w:rStyle w:val="TitleChar"/>
          <w:rFonts w:asciiTheme="minorHAnsi" w:hAnsiTheme="minorHAnsi" w:cstheme="minorHAnsi"/>
        </w:rPr>
        <w:t xml:space="preserve"> also requires that scholars keep moving </w:t>
      </w:r>
      <w:r w:rsidRPr="00D560B0">
        <w:rPr>
          <w:rStyle w:val="Emphasis"/>
          <w:rFonts w:asciiTheme="minorHAnsi" w:hAnsiTheme="minorHAnsi" w:cstheme="minorHAnsi"/>
        </w:rPr>
        <w:t>unaffected</w:t>
      </w:r>
      <w:r w:rsidRPr="00D560B0">
        <w:rPr>
          <w:rStyle w:val="TitleChar"/>
          <w:rFonts w:asciiTheme="minorHAnsi" w:hAnsiTheme="minorHAnsi" w:cstheme="minorHAnsi"/>
        </w:rPr>
        <w:t xml:space="preserve"> in the </w:t>
      </w:r>
      <w:r w:rsidRPr="00D560B0">
        <w:rPr>
          <w:rStyle w:val="Emphasis"/>
          <w:rFonts w:asciiTheme="minorHAnsi" w:hAnsiTheme="minorHAnsi" w:cstheme="minorHAnsi"/>
        </w:rPr>
        <w:t>midst of the violence</w:t>
      </w:r>
      <w:r w:rsidRPr="00D560B0">
        <w:rPr>
          <w:rFonts w:asciiTheme="minorHAnsi" w:hAnsiTheme="minorHAnsi" w:cstheme="minorHAnsi"/>
        </w:rPr>
        <w:t xml:space="preserve">. In fact, </w:t>
      </w:r>
      <w:r w:rsidRPr="00D560B0">
        <w:rPr>
          <w:rStyle w:val="TitleChar"/>
          <w:rFonts w:asciiTheme="minorHAnsi" w:hAnsiTheme="minorHAnsi" w:cstheme="minorHAnsi"/>
          <w:highlight w:val="cyan"/>
        </w:rPr>
        <w:t>one is required to</w:t>
      </w:r>
      <w:r w:rsidRPr="00D560B0">
        <w:rPr>
          <w:rStyle w:val="TitleChar"/>
          <w:rFonts w:asciiTheme="minorHAnsi" w:hAnsiTheme="minorHAnsi" w:cstheme="minorHAnsi"/>
        </w:rPr>
        <w:t xml:space="preserve"> </w:t>
      </w:r>
      <w:r w:rsidRPr="00D560B0">
        <w:rPr>
          <w:rStyle w:val="Emphasis"/>
          <w:rFonts w:asciiTheme="minorHAnsi" w:hAnsiTheme="minorHAnsi" w:cstheme="minorHAnsi"/>
        </w:rPr>
        <w:t>work through</w:t>
      </w:r>
      <w:r w:rsidRPr="00D560B0">
        <w:rPr>
          <w:rStyle w:val="TitleChar"/>
          <w:rFonts w:asciiTheme="minorHAnsi" w:hAnsiTheme="minorHAnsi" w:cstheme="minorHAnsi"/>
        </w:rPr>
        <w:t xml:space="preserve"> and </w:t>
      </w:r>
      <w:r w:rsidRPr="00D560B0">
        <w:rPr>
          <w:rStyle w:val="Emphasis"/>
          <w:rFonts w:asciiTheme="minorHAnsi" w:hAnsiTheme="minorHAnsi" w:cstheme="minorHAnsi"/>
          <w:highlight w:val="cyan"/>
        </w:rPr>
        <w:t>repair</w:t>
      </w:r>
      <w:r w:rsidRPr="00D560B0">
        <w:rPr>
          <w:rStyle w:val="TitleChar"/>
          <w:rFonts w:asciiTheme="minorHAnsi" w:hAnsiTheme="minorHAnsi" w:cstheme="minorHAnsi"/>
          <w:highlight w:val="cyan"/>
        </w:rPr>
        <w:t xml:space="preserve"> or do </w:t>
      </w:r>
      <w:r w:rsidRPr="00D560B0">
        <w:rPr>
          <w:rStyle w:val="Emphasis"/>
          <w:rFonts w:asciiTheme="minorHAnsi" w:hAnsiTheme="minorHAnsi" w:cstheme="minorHAnsi"/>
          <w:sz w:val="28"/>
          <w:szCs w:val="28"/>
          <w:highlight w:val="cyan"/>
        </w:rPr>
        <w:t>damage control</w:t>
      </w:r>
      <w:r w:rsidRPr="00D560B0">
        <w:rPr>
          <w:rStyle w:val="TitleChar"/>
          <w:rFonts w:asciiTheme="minorHAnsi" w:hAnsiTheme="minorHAnsi" w:cstheme="minorHAnsi"/>
          <w:sz w:val="28"/>
          <w:szCs w:val="28"/>
        </w:rPr>
        <w:t xml:space="preserve"> </w:t>
      </w:r>
      <w:r w:rsidRPr="00D560B0">
        <w:rPr>
          <w:rStyle w:val="TitleChar"/>
          <w:rFonts w:asciiTheme="minorHAnsi" w:hAnsiTheme="minorHAnsi" w:cstheme="minorHAnsi"/>
        </w:rPr>
        <w:t xml:space="preserve">for Deleuze and </w:t>
      </w:r>
      <w:proofErr w:type="spellStart"/>
      <w:r w:rsidRPr="00D560B0">
        <w:rPr>
          <w:rStyle w:val="TitleChar"/>
          <w:rFonts w:asciiTheme="minorHAnsi" w:hAnsiTheme="minorHAnsi" w:cstheme="minorHAnsi"/>
        </w:rPr>
        <w:t>Guattari</w:t>
      </w:r>
      <w:proofErr w:type="spellEnd"/>
      <w:r w:rsidRPr="00D560B0">
        <w:rPr>
          <w:rFonts w:asciiTheme="minorHAnsi" w:hAnsiTheme="minorHAnsi" w:cstheme="minorHAnsi"/>
        </w:rPr>
        <w:t xml:space="preserve">. </w:t>
      </w:r>
      <w:r w:rsidRPr="00D560B0">
        <w:rPr>
          <w:rStyle w:val="TitleChar"/>
          <w:rFonts w:asciiTheme="minorHAnsi" w:hAnsiTheme="minorHAnsi" w:cstheme="minorHAnsi"/>
          <w:highlight w:val="cyan"/>
        </w:rPr>
        <w:t>This</w:t>
      </w:r>
      <w:r w:rsidRPr="00D560B0">
        <w:rPr>
          <w:rStyle w:val="TitleChar"/>
          <w:rFonts w:asciiTheme="minorHAnsi" w:hAnsiTheme="minorHAnsi" w:cstheme="minorHAnsi"/>
        </w:rPr>
        <w:t xml:space="preserve"> is what a “</w:t>
      </w:r>
      <w:r w:rsidRPr="00D560B0">
        <w:rPr>
          <w:rStyle w:val="Emphasis"/>
          <w:rFonts w:asciiTheme="minorHAnsi" w:hAnsiTheme="minorHAnsi" w:cstheme="minorHAnsi"/>
        </w:rPr>
        <w:t>good scholar</w:t>
      </w:r>
      <w:r w:rsidRPr="00D560B0">
        <w:rPr>
          <w:rStyle w:val="TitleChar"/>
          <w:rFonts w:asciiTheme="minorHAnsi" w:hAnsiTheme="minorHAnsi" w:cstheme="minorHAnsi"/>
        </w:rPr>
        <w:t xml:space="preserve">” does: </w:t>
      </w:r>
      <w:r w:rsidRPr="00D560B0">
        <w:rPr>
          <w:rStyle w:val="TitleChar"/>
          <w:rFonts w:asciiTheme="minorHAnsi" w:hAnsiTheme="minorHAnsi" w:cstheme="minorHAnsi"/>
          <w:highlight w:val="cyan"/>
        </w:rPr>
        <w:t xml:space="preserve">puts </w:t>
      </w:r>
      <w:r w:rsidRPr="00D560B0">
        <w:rPr>
          <w:rStyle w:val="Emphasis"/>
          <w:rFonts w:asciiTheme="minorHAnsi" w:hAnsiTheme="minorHAnsi" w:cstheme="minorHAnsi"/>
          <w:highlight w:val="cyan"/>
        </w:rPr>
        <w:t>Black</w:t>
      </w:r>
      <w:r w:rsidRPr="00D560B0">
        <w:rPr>
          <w:rStyle w:val="TitleChar"/>
          <w:rFonts w:asciiTheme="minorHAnsi" w:hAnsiTheme="minorHAnsi" w:cstheme="minorHAnsi"/>
          <w:highlight w:val="cyan"/>
        </w:rPr>
        <w:t xml:space="preserve"> or </w:t>
      </w:r>
      <w:r w:rsidRPr="00D560B0">
        <w:rPr>
          <w:rStyle w:val="Emphasis"/>
          <w:rFonts w:asciiTheme="minorHAnsi" w:hAnsiTheme="minorHAnsi" w:cstheme="minorHAnsi"/>
          <w:highlight w:val="cyan"/>
        </w:rPr>
        <w:t>Native studies</w:t>
      </w:r>
      <w:r w:rsidRPr="00D560B0">
        <w:rPr>
          <w:rStyle w:val="TitleChar"/>
          <w:rFonts w:asciiTheme="minorHAnsi" w:hAnsiTheme="minorHAnsi" w:cstheme="minorHAnsi"/>
          <w:highlight w:val="cyan"/>
        </w:rPr>
        <w:t xml:space="preserve"> at the </w:t>
      </w:r>
      <w:r w:rsidRPr="00D560B0">
        <w:rPr>
          <w:rStyle w:val="Emphasis"/>
          <w:rFonts w:asciiTheme="minorHAnsi" w:hAnsiTheme="minorHAnsi" w:cstheme="minorHAnsi"/>
          <w:highlight w:val="cyan"/>
        </w:rPr>
        <w:t>center of rhizomes</w:t>
      </w:r>
      <w:r w:rsidRPr="00D560B0">
        <w:rPr>
          <w:rStyle w:val="TitleChar"/>
          <w:rFonts w:asciiTheme="minorHAnsi" w:hAnsiTheme="minorHAnsi" w:cstheme="minorHAnsi"/>
          <w:highlight w:val="cyan"/>
        </w:rPr>
        <w:t xml:space="preserve"> rather than contesting the </w:t>
      </w:r>
      <w:r w:rsidRPr="00D560B0">
        <w:rPr>
          <w:rStyle w:val="Emphasis"/>
          <w:rFonts w:asciiTheme="minorHAnsi" w:hAnsiTheme="minorHAnsi" w:cstheme="minorHAnsi"/>
          <w:highlight w:val="cyan"/>
        </w:rPr>
        <w:t>very terms</w:t>
      </w:r>
      <w:r w:rsidRPr="00D560B0">
        <w:rPr>
          <w:rStyle w:val="TitleChar"/>
          <w:rFonts w:asciiTheme="minorHAnsi" w:hAnsiTheme="minorHAnsi" w:cstheme="minorHAnsi"/>
          <w:highlight w:val="cyan"/>
        </w:rPr>
        <w:t xml:space="preserve"> in which lines of flight become </w:t>
      </w:r>
      <w:r w:rsidRPr="00D560B0">
        <w:rPr>
          <w:rStyle w:val="Emphasis"/>
          <w:rFonts w:asciiTheme="minorHAnsi" w:hAnsiTheme="minorHAnsi" w:cstheme="minorHAnsi"/>
          <w:highlight w:val="cyan"/>
        </w:rPr>
        <w:t>epistemic entities</w:t>
      </w:r>
      <w:r w:rsidRPr="00D560B0">
        <w:rPr>
          <w:rStyle w:val="Emphasis"/>
          <w:rFonts w:asciiTheme="minorHAnsi" w:hAnsiTheme="minorHAnsi" w:cstheme="minorHAnsi"/>
        </w:rPr>
        <w:t>.</w:t>
      </w:r>
      <w:r w:rsidRPr="00D560B0">
        <w:rPr>
          <w:rFonts w:asciiTheme="minorHAnsi" w:hAnsiTheme="minorHAnsi" w:cstheme="minorHAnsi"/>
        </w:rPr>
        <w:t xml:space="preserve"> But how do we perform or act otherwise in the face of this kind of violence?</w:t>
      </w:r>
    </w:p>
    <w:p w14:paraId="65C2747B" w14:textId="77777777" w:rsidR="00181935" w:rsidRPr="00D560B0" w:rsidRDefault="00181935" w:rsidP="00181935">
      <w:pPr>
        <w:rPr>
          <w:rFonts w:asciiTheme="minorHAnsi" w:hAnsiTheme="minorHAnsi" w:cstheme="minorHAnsi"/>
          <w:b/>
          <w:bCs/>
          <w:u w:val="single"/>
        </w:rPr>
      </w:pPr>
      <w:r w:rsidRPr="00D560B0">
        <w:rPr>
          <w:rFonts w:asciiTheme="minorHAnsi" w:hAnsiTheme="minorHAnsi" w:cstheme="minorHAnsi"/>
        </w:rPr>
        <w:t xml:space="preserve">I am not arguing that academics should not read Deleuze and </w:t>
      </w:r>
      <w:proofErr w:type="spellStart"/>
      <w:r w:rsidRPr="00D560B0">
        <w:rPr>
          <w:rFonts w:asciiTheme="minorHAnsi" w:hAnsiTheme="minorHAnsi" w:cstheme="minorHAnsi"/>
        </w:rPr>
        <w:t>Guattari</w:t>
      </w:r>
      <w:proofErr w:type="spellEnd"/>
      <w:r w:rsidRPr="00D560B0">
        <w:rPr>
          <w:rFonts w:asciiTheme="minorHAnsi" w:hAnsiTheme="minorHAnsi" w:cstheme="minorHAnsi"/>
        </w:rPr>
        <w:t xml:space="preserve">. As scholars committed to decolonial thought, we should read their work and understand how genocide and colonialism flow through it. However, we can read without becoming seduced and attached to the work. I turn again to the writings of Black and Native feminists as an example of what this critical disinterest and refusal might look like.32 As Simpson and Tuck and Yang argue, </w:t>
      </w:r>
      <w:r w:rsidRPr="00D560B0">
        <w:rPr>
          <w:rStyle w:val="Emphasis"/>
          <w:rFonts w:asciiTheme="minorHAnsi" w:hAnsiTheme="minorHAnsi" w:cstheme="minorHAnsi"/>
        </w:rPr>
        <w:t>refusal</w:t>
      </w:r>
      <w:r w:rsidRPr="00D560B0">
        <w:rPr>
          <w:rStyle w:val="TitleChar"/>
          <w:rFonts w:asciiTheme="minorHAnsi" w:hAnsiTheme="minorHAnsi" w:cstheme="minorHAnsi"/>
        </w:rPr>
        <w:t xml:space="preserve"> can reroute one </w:t>
      </w:r>
      <w:r w:rsidRPr="00D560B0">
        <w:rPr>
          <w:rStyle w:val="Emphasis"/>
          <w:rFonts w:asciiTheme="minorHAnsi" w:hAnsiTheme="minorHAnsi" w:cstheme="minorHAnsi"/>
        </w:rPr>
        <w:t>set of concerns</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questions</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redirect them</w:t>
      </w:r>
      <w:r w:rsidRPr="00D560B0">
        <w:rPr>
          <w:rStyle w:val="TitleChar"/>
          <w:rFonts w:asciiTheme="minorHAnsi" w:hAnsiTheme="minorHAnsi" w:cstheme="minorHAnsi"/>
        </w:rPr>
        <w:t xml:space="preserve"> toward other pursuits. Better yet, disenchantment and pessimism can compel one to </w:t>
      </w:r>
      <w:r w:rsidRPr="00D560B0">
        <w:rPr>
          <w:rStyle w:val="Emphasis"/>
          <w:rFonts w:asciiTheme="minorHAnsi" w:hAnsiTheme="minorHAnsi" w:cstheme="minorHAnsi"/>
        </w:rPr>
        <w:t>perceive</w:t>
      </w:r>
      <w:r w:rsidRPr="00D560B0">
        <w:rPr>
          <w:rStyle w:val="TitleChar"/>
          <w:rFonts w:asciiTheme="minorHAnsi" w:hAnsiTheme="minorHAnsi" w:cstheme="minorHAnsi"/>
        </w:rPr>
        <w:t xml:space="preserve"> or </w:t>
      </w:r>
      <w:r w:rsidRPr="00D560B0">
        <w:rPr>
          <w:rStyle w:val="Emphasis"/>
          <w:rFonts w:asciiTheme="minorHAnsi" w:hAnsiTheme="minorHAnsi" w:cstheme="minorHAnsi"/>
        </w:rPr>
        <w:t>think about new questions</w:t>
      </w:r>
      <w:r w:rsidRPr="00D560B0">
        <w:rPr>
          <w:rStyle w:val="TitleChar"/>
          <w:rFonts w:asciiTheme="minorHAnsi" w:hAnsiTheme="minorHAnsi" w:cstheme="minorHAnsi"/>
        </w:rPr>
        <w:t xml:space="preserve">. </w:t>
      </w:r>
      <w:r w:rsidRPr="00D560B0">
        <w:rPr>
          <w:rStyle w:val="Emphasis"/>
          <w:rFonts w:asciiTheme="minorHAnsi" w:hAnsiTheme="minorHAnsi" w:cstheme="minorHAnsi"/>
          <w:highlight w:val="cyan"/>
        </w:rPr>
        <w:t>Refusal</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misandry</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 xml:space="preserve">can </w:t>
      </w:r>
      <w:r w:rsidRPr="00D560B0">
        <w:rPr>
          <w:rStyle w:val="Emphasis"/>
          <w:rFonts w:asciiTheme="minorHAnsi" w:hAnsiTheme="minorHAnsi" w:cstheme="minorHAnsi"/>
          <w:highlight w:val="cyan"/>
        </w:rPr>
        <w:t>move you out of the circuit</w:t>
      </w:r>
      <w:r w:rsidRPr="00D560B0">
        <w:rPr>
          <w:rStyle w:val="TitleChar"/>
          <w:rFonts w:asciiTheme="minorHAnsi" w:hAnsiTheme="minorHAnsi" w:cstheme="minorHAnsi"/>
          <w:highlight w:val="cyan"/>
        </w:rPr>
        <w:t xml:space="preserve"> that the </w:t>
      </w:r>
      <w:r w:rsidRPr="00D560B0">
        <w:rPr>
          <w:rStyle w:val="Emphasis"/>
          <w:rFonts w:asciiTheme="minorHAnsi" w:hAnsiTheme="minorHAnsi" w:cstheme="minorHAnsi"/>
          <w:highlight w:val="cyan"/>
        </w:rPr>
        <w:t>corporate university imposes</w:t>
      </w:r>
      <w:r w:rsidRPr="00D560B0">
        <w:rPr>
          <w:rStyle w:val="TitleChar"/>
          <w:rFonts w:asciiTheme="minorHAnsi" w:hAnsiTheme="minorHAnsi" w:cstheme="minorHAnsi"/>
        </w:rPr>
        <w:t xml:space="preserve"> on critical thinking: </w:t>
      </w:r>
      <w:r w:rsidRPr="00D560B0">
        <w:rPr>
          <w:rStyle w:val="Emphasis"/>
          <w:rFonts w:asciiTheme="minorHAnsi" w:hAnsiTheme="minorHAnsi" w:cstheme="minorHAnsi"/>
        </w:rPr>
        <w:t>know</w:t>
      </w:r>
      <w:r w:rsidRPr="00D560B0">
        <w:rPr>
          <w:rStyle w:val="TitleChar"/>
          <w:rFonts w:asciiTheme="minorHAnsi" w:hAnsiTheme="minorHAnsi" w:cstheme="minorHAnsi"/>
        </w:rPr>
        <w:t xml:space="preserve">, </w:t>
      </w:r>
      <w:r w:rsidRPr="00D560B0">
        <w:rPr>
          <w:rStyle w:val="Emphasis"/>
          <w:rFonts w:asciiTheme="minorHAnsi" w:hAnsiTheme="minorHAnsi" w:cstheme="minorHAnsi"/>
        </w:rPr>
        <w:t>internalize</w:t>
      </w:r>
      <w:r w:rsidRPr="00D560B0">
        <w:rPr>
          <w:rStyle w:val="TitleChar"/>
          <w:rFonts w:asciiTheme="minorHAnsi" w:hAnsiTheme="minorHAnsi" w:cstheme="minorHAnsi"/>
        </w:rPr>
        <w:t xml:space="preserve">, </w:t>
      </w:r>
      <w:r w:rsidRPr="00D560B0">
        <w:rPr>
          <w:rStyle w:val="Emphasis"/>
          <w:rFonts w:asciiTheme="minorHAnsi" w:hAnsiTheme="minorHAnsi" w:cstheme="minorHAnsi"/>
        </w:rPr>
        <w:t>perform</w:t>
      </w:r>
      <w:r w:rsidRPr="00D560B0">
        <w:rPr>
          <w:rStyle w:val="TitleChar"/>
          <w:rFonts w:asciiTheme="minorHAnsi" w:hAnsiTheme="minorHAnsi" w:cstheme="minorHAnsi"/>
        </w:rPr>
        <w:t xml:space="preserve">, </w:t>
      </w:r>
      <w:r w:rsidRPr="00D560B0">
        <w:rPr>
          <w:rStyle w:val="Emphasis"/>
          <w:rFonts w:asciiTheme="minorHAnsi" w:hAnsiTheme="minorHAnsi" w:cstheme="minorHAnsi"/>
        </w:rPr>
        <w:t>disagree</w:t>
      </w:r>
      <w:r w:rsidRPr="00D560B0">
        <w:rPr>
          <w:rStyle w:val="TitleChar"/>
          <w:rFonts w:asciiTheme="minorHAnsi" w:hAnsiTheme="minorHAnsi" w:cstheme="minorHAnsi"/>
        </w:rPr>
        <w:t xml:space="preserve">, and then </w:t>
      </w:r>
      <w:r w:rsidRPr="00D560B0">
        <w:rPr>
          <w:rStyle w:val="Emphasis"/>
          <w:rFonts w:asciiTheme="minorHAnsi" w:hAnsiTheme="minorHAnsi" w:cstheme="minorHAnsi"/>
        </w:rPr>
        <w:t>center yourself</w:t>
      </w:r>
      <w:r w:rsidRPr="00D560B0">
        <w:rPr>
          <w:rStyle w:val="TitleChar"/>
          <w:rFonts w:asciiTheme="minorHAnsi" w:hAnsiTheme="minorHAnsi" w:cstheme="minorHAnsi"/>
          <w:bCs/>
        </w:rPr>
        <w:t>.</w:t>
      </w:r>
    </w:p>
    <w:bookmarkEnd w:id="3"/>
    <w:bookmarkEnd w:id="6"/>
    <w:p w14:paraId="6FFB90A3" w14:textId="77777777" w:rsidR="00181935" w:rsidRPr="00D560B0" w:rsidRDefault="00181935" w:rsidP="00181935">
      <w:pPr>
        <w:rPr>
          <w:rFonts w:asciiTheme="minorHAnsi" w:hAnsiTheme="minorHAnsi" w:cstheme="minorHAnsi"/>
        </w:rPr>
      </w:pPr>
    </w:p>
    <w:p w14:paraId="20E8A40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81935"/>
    <w:rsid w:val="000139A3"/>
    <w:rsid w:val="00100833"/>
    <w:rsid w:val="00104529"/>
    <w:rsid w:val="00105942"/>
    <w:rsid w:val="00107396"/>
    <w:rsid w:val="00144A4C"/>
    <w:rsid w:val="00176AB0"/>
    <w:rsid w:val="00177B7D"/>
    <w:rsid w:val="00181935"/>
    <w:rsid w:val="0018322D"/>
    <w:rsid w:val="001B5776"/>
    <w:rsid w:val="001E527A"/>
    <w:rsid w:val="001F78CE"/>
    <w:rsid w:val="00251FC7"/>
    <w:rsid w:val="002855A7"/>
    <w:rsid w:val="002B146A"/>
    <w:rsid w:val="002B5E17"/>
    <w:rsid w:val="002E3D9B"/>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910C0"/>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A35DA"/>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1F1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A27B"/>
  <w15:chartTrackingRefBased/>
  <w15:docId w15:val="{E63AC324-2C27-4508-B0A5-B4C4AE3D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81935"/>
    <w:rPr>
      <w:rFonts w:ascii="Calibri" w:hAnsi="Calibri" w:cs="Calibri"/>
    </w:rPr>
  </w:style>
  <w:style w:type="paragraph" w:styleId="Heading1">
    <w:name w:val="heading 1"/>
    <w:aliases w:val="Pocket"/>
    <w:basedOn w:val="Normal"/>
    <w:next w:val="Normal"/>
    <w:link w:val="Heading1Char"/>
    <w:qFormat/>
    <w:rsid w:val="0018193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8193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18193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18193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819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1935"/>
  </w:style>
  <w:style w:type="character" w:customStyle="1" w:styleId="Heading1Char">
    <w:name w:val="Heading 1 Char"/>
    <w:aliases w:val="Pocket Char"/>
    <w:basedOn w:val="DefaultParagraphFont"/>
    <w:link w:val="Heading1"/>
    <w:rsid w:val="0018193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8193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181935"/>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181935"/>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Qualifications,normal card text,Shrunk,qualifications in card,qualifications,B,small,bold underline,Box,Style1"/>
    <w:basedOn w:val="DefaultParagraphFont"/>
    <w:link w:val="textbold"/>
    <w:uiPriority w:val="7"/>
    <w:qFormat/>
    <w:rsid w:val="00181935"/>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81935"/>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Style,ci,Underline Char,Cards + Font: 12 pt Char,Intense Emphasis111,Intense Emphasis1111"/>
    <w:basedOn w:val="DefaultParagraphFont"/>
    <w:uiPriority w:val="6"/>
    <w:qFormat/>
    <w:rsid w:val="00181935"/>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link w:val="Card"/>
    <w:uiPriority w:val="99"/>
    <w:unhideWhenUsed/>
    <w:rsid w:val="00181935"/>
    <w:rPr>
      <w:color w:val="auto"/>
      <w:u w:val="none"/>
    </w:rPr>
  </w:style>
  <w:style w:type="character" w:styleId="FollowedHyperlink">
    <w:name w:val="FollowedHyperlink"/>
    <w:basedOn w:val="DefaultParagraphFont"/>
    <w:uiPriority w:val="99"/>
    <w:semiHidden/>
    <w:unhideWhenUsed/>
    <w:rsid w:val="00181935"/>
    <w:rPr>
      <w:color w:val="auto"/>
      <w:u w:val="none"/>
    </w:rPr>
  </w:style>
  <w:style w:type="character" w:customStyle="1" w:styleId="TitleChar">
    <w:name w:val="Title Char"/>
    <w:basedOn w:val="DefaultParagraphFont"/>
    <w:link w:val="Title"/>
    <w:uiPriority w:val="6"/>
    <w:qFormat/>
    <w:rsid w:val="00181935"/>
    <w:rPr>
      <w:u w:val="single"/>
    </w:rPr>
  </w:style>
  <w:style w:type="paragraph" w:customStyle="1" w:styleId="textbold">
    <w:name w:val="text bold"/>
    <w:basedOn w:val="Normal"/>
    <w:link w:val="Emphasis"/>
    <w:uiPriority w:val="7"/>
    <w:qFormat/>
    <w:rsid w:val="00181935"/>
    <w:pPr>
      <w:framePr w:wrap="around" w:vAnchor="text" w:hAnchor="text" w:y="1"/>
      <w:pBdr>
        <w:top w:val="single" w:sz="12" w:space="0" w:color="auto"/>
        <w:left w:val="single" w:sz="12" w:space="0" w:color="auto"/>
        <w:bottom w:val="single" w:sz="12" w:space="0" w:color="auto"/>
        <w:right w:val="single" w:sz="12" w:space="0" w:color="auto"/>
      </w:pBdr>
      <w:spacing w:line="252" w:lineRule="auto"/>
      <w:ind w:left="720"/>
    </w:pPr>
    <w:rPr>
      <w:b/>
      <w:iCs/>
      <w:u w:val="single"/>
      <w:bdr w:val="single" w:sz="8" w:space="0" w:color="auto"/>
    </w:rPr>
  </w:style>
  <w:style w:type="paragraph" w:styleId="Title">
    <w:name w:val="Title"/>
    <w:basedOn w:val="Normal"/>
    <w:next w:val="Subtitle"/>
    <w:link w:val="TitleChar"/>
    <w:uiPriority w:val="6"/>
    <w:qFormat/>
    <w:rsid w:val="00181935"/>
    <w:pPr>
      <w:suppressAutoHyphens/>
      <w:spacing w:after="0" w:line="480" w:lineRule="auto"/>
      <w:jc w:val="center"/>
    </w:pPr>
    <w:rPr>
      <w:rFonts w:asciiTheme="minorHAnsi" w:hAnsiTheme="minorHAnsi" w:cstheme="minorBidi"/>
      <w:u w:val="single"/>
    </w:rPr>
  </w:style>
  <w:style w:type="character" w:customStyle="1" w:styleId="TitleChar1">
    <w:name w:val="Title Char1"/>
    <w:basedOn w:val="DefaultParagraphFont"/>
    <w:uiPriority w:val="99"/>
    <w:rsid w:val="00181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unhideWhenUsed/>
    <w:qFormat/>
    <w:rsid w:val="00181935"/>
    <w:pPr>
      <w:numPr>
        <w:ilvl w:val="1"/>
      </w:numPr>
    </w:pPr>
    <w:rPr>
      <w:rFonts w:asciiTheme="minorHAnsi" w:hAnsiTheme="minorHAnsi" w:cstheme="minorBidi"/>
      <w:color w:val="5A5A5A" w:themeColor="text1" w:themeTint="A5"/>
      <w:spacing w:val="15"/>
    </w:rPr>
  </w:style>
  <w:style w:type="character" w:customStyle="1" w:styleId="SubtitleChar">
    <w:name w:val="Subtitle Char"/>
    <w:basedOn w:val="DefaultParagraphFont"/>
    <w:link w:val="Subtitle"/>
    <w:uiPriority w:val="99"/>
    <w:rsid w:val="00181935"/>
    <w:rPr>
      <w:color w:val="5A5A5A" w:themeColor="text1" w:themeTint="A5"/>
      <w:spacing w:val="15"/>
    </w:rPr>
  </w:style>
  <w:style w:type="paragraph" w:styleId="DocumentMap">
    <w:name w:val="Document Map"/>
    <w:basedOn w:val="Normal"/>
    <w:link w:val="DocumentMapChar"/>
    <w:uiPriority w:val="99"/>
    <w:semiHidden/>
    <w:unhideWhenUsed/>
    <w:rsid w:val="0018193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81935"/>
    <w:rPr>
      <w:rFonts w:ascii="Lucida Grande" w:hAnsi="Lucida Grande" w:cs="Lucida Grande"/>
      <w:sz w:val="24"/>
    </w:rPr>
  </w:style>
  <w:style w:type="paragraph" w:customStyle="1" w:styleId="Card">
    <w:name w:val="Card"/>
    <w:aliases w:val="No Spacing31,No Spacing22,No Spacing3,tag,No Spacing1,No Spacing111,No Spacing11,No Spacing112,No Spacing2,Debate Text,Read stuff,No Spacing1121,Tag and Cite,Tags,No Spacing1111,tags,Dont use,Very Small Text,No Spacing111112,card,Tag1,No Spacing41"/>
    <w:basedOn w:val="Heading1"/>
    <w:link w:val="Hyperlink"/>
    <w:autoRedefine/>
    <w:uiPriority w:val="99"/>
    <w:qFormat/>
    <w:rsid w:val="0018193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e.jhu.edu/article/685977" TargetMode="External"/><Relationship Id="rId3" Type="http://schemas.openxmlformats.org/officeDocument/2006/relationships/styles" Target="styles.xml"/><Relationship Id="rId7" Type="http://schemas.openxmlformats.org/officeDocument/2006/relationships/hyperlink" Target="https://www.academia.edu/46897379/Abandoning_Time_Black_Nihilism_and_the_Democratic_Imagination?from=cover_p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use.jhu.edu/article/68597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pendemocracy.net/en/oureconomy/a-spectre-is-haunting-the-west-the-spectre-of-authoritarian-capital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ham%20Revar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17608</Words>
  <Characters>100371</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Revare</dc:creator>
  <cp:keywords>5.1.1</cp:keywords>
  <dc:description/>
  <cp:lastModifiedBy>Revare, Graham Wilmot</cp:lastModifiedBy>
  <cp:revision>1</cp:revision>
  <dcterms:created xsi:type="dcterms:W3CDTF">2021-09-20T21:14:00Z</dcterms:created>
  <dcterms:modified xsi:type="dcterms:W3CDTF">2021-09-20T21:22:00Z</dcterms:modified>
</cp:coreProperties>
</file>