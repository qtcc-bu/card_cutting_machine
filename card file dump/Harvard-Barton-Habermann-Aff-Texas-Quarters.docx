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A04E" w14:textId="77777777" w:rsidR="00F00C1C" w:rsidRDefault="00F00C1C" w:rsidP="00F00C1C">
      <w:pPr>
        <w:pStyle w:val="Heading2"/>
      </w:pPr>
      <w:r>
        <w:t>1AC</w:t>
      </w:r>
    </w:p>
    <w:p w14:paraId="4A2BA77A" w14:textId="77777777" w:rsidR="00F00C1C" w:rsidRDefault="00F00C1C" w:rsidP="00F00C1C">
      <w:pPr>
        <w:pStyle w:val="Heading3"/>
      </w:pPr>
      <w:r>
        <w:t>Sham Litigation---1AC</w:t>
      </w:r>
    </w:p>
    <w:p w14:paraId="07C4D6AE" w14:textId="77777777" w:rsidR="00F00C1C" w:rsidRDefault="00F00C1C" w:rsidP="00F00C1C">
      <w:pPr>
        <w:pStyle w:val="Heading4"/>
        <w:rPr>
          <w:u w:val="single"/>
        </w:rPr>
      </w:pPr>
      <w:r w:rsidRPr="00FD570F">
        <w:rPr>
          <w:u w:val="single"/>
        </w:rPr>
        <w:t xml:space="preserve">Contention </w:t>
      </w:r>
      <w:r>
        <w:rPr>
          <w:u w:val="single"/>
        </w:rPr>
        <w:t>1</w:t>
      </w:r>
      <w:r w:rsidRPr="00FD570F">
        <w:rPr>
          <w:u w:val="single"/>
        </w:rPr>
        <w:t xml:space="preserve">: </w:t>
      </w:r>
      <w:r>
        <w:rPr>
          <w:u w:val="single"/>
        </w:rPr>
        <w:t>Sham litigation</w:t>
      </w:r>
    </w:p>
    <w:p w14:paraId="256C7F25" w14:textId="77777777" w:rsidR="00F00C1C" w:rsidRPr="002955A7" w:rsidRDefault="00F00C1C" w:rsidP="00F00C1C">
      <w:pPr>
        <w:pStyle w:val="Heading4"/>
        <w:rPr>
          <w:rFonts w:cs="Times New Roman"/>
        </w:rPr>
      </w:pPr>
      <w:r w:rsidRPr="002955A7">
        <w:rPr>
          <w:rFonts w:cs="Times New Roman"/>
        </w:rPr>
        <w:t xml:space="preserve">Sham litigation is at a decade-long high – specifically, </w:t>
      </w:r>
      <w:r w:rsidRPr="002955A7">
        <w:rPr>
          <w:rFonts w:cs="Times New Roman"/>
          <w:u w:val="single"/>
        </w:rPr>
        <w:t>the tech industry</w:t>
      </w:r>
      <w:r w:rsidRPr="002955A7">
        <w:rPr>
          <w:rFonts w:cs="Times New Roman"/>
        </w:rPr>
        <w:t xml:space="preserve"> is at risk</w:t>
      </w:r>
    </w:p>
    <w:p w14:paraId="4E566F2E" w14:textId="77777777" w:rsidR="00F00C1C" w:rsidRPr="002955A7" w:rsidRDefault="00F00C1C" w:rsidP="00F00C1C">
      <w:r w:rsidRPr="002955A7">
        <w:t xml:space="preserve">Devin A. </w:t>
      </w:r>
      <w:r w:rsidRPr="002955A7">
        <w:rPr>
          <w:rStyle w:val="Style13ptBold"/>
        </w:rPr>
        <w:t xml:space="preserve">Kothari 20 et Al. </w:t>
      </w:r>
      <w:r w:rsidRPr="002955A7">
        <w:t xml:space="preserve">Devin A. Kothari is a partner in the Intellectual Property; Digital Media, Technology &amp; Privacy; Advertising, Marketing &amp; Promotions; and Litigation Practice Groups of Davis &amp; Gilbert. Marc J. </w:t>
      </w:r>
      <w:proofErr w:type="spellStart"/>
      <w:r w:rsidRPr="002955A7">
        <w:t>Rachman</w:t>
      </w:r>
      <w:proofErr w:type="spellEnd"/>
      <w:r w:rsidRPr="002955A7">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9" w:history="1">
        <w:r w:rsidRPr="002955A7">
          <w:rPr>
            <w:rStyle w:val="Hyperlink"/>
          </w:rPr>
          <w:t>https://www.dglaw.com/press-alert-details.cfm?id=1138</w:t>
        </w:r>
      </w:hyperlink>
    </w:p>
    <w:p w14:paraId="64F40F26" w14:textId="77777777" w:rsidR="00F00C1C" w:rsidRPr="002955A7" w:rsidRDefault="00F00C1C" w:rsidP="00F00C1C">
      <w:pPr>
        <w:rPr>
          <w:sz w:val="14"/>
        </w:rPr>
      </w:pPr>
      <w:r w:rsidRPr="002955A7">
        <w:rPr>
          <w:u w:val="single"/>
        </w:rPr>
        <w:t>For</w:t>
      </w:r>
      <w:r w:rsidRPr="002955A7">
        <w:rPr>
          <w:sz w:val="14"/>
        </w:rPr>
        <w:t xml:space="preserve"> nearly </w:t>
      </w:r>
      <w:r w:rsidRPr="002955A7">
        <w:rPr>
          <w:u w:val="single"/>
        </w:rPr>
        <w:t>half a decade</w:t>
      </w:r>
      <w:r w:rsidRPr="002955A7">
        <w:rPr>
          <w:sz w:val="14"/>
        </w:rPr>
        <w:t xml:space="preserve">, </w:t>
      </w:r>
      <w:r w:rsidRPr="002955A7">
        <w:rPr>
          <w:u w:val="single"/>
        </w:rPr>
        <w:t>patent</w:t>
      </w:r>
      <w:r w:rsidRPr="002955A7">
        <w:rPr>
          <w:sz w:val="14"/>
        </w:rPr>
        <w:t xml:space="preserve"> troll </w:t>
      </w:r>
      <w:r w:rsidRPr="002955A7">
        <w:rPr>
          <w:u w:val="single"/>
        </w:rPr>
        <w:t>suits have been on the decline</w:t>
      </w:r>
      <w:r w:rsidRPr="002955A7">
        <w:rPr>
          <w:sz w:val="14"/>
        </w:rPr>
        <w:t xml:space="preserve">. Indeed, as we reported last year, the </w:t>
      </w:r>
      <w:r w:rsidRPr="002955A7">
        <w:rPr>
          <w:u w:val="single"/>
        </w:rPr>
        <w:t>Supreme Court has gone out of its way to curb</w:t>
      </w:r>
      <w:r w:rsidRPr="002955A7">
        <w:rPr>
          <w:sz w:val="14"/>
        </w:rPr>
        <w:t xml:space="preserve"> the worst </w:t>
      </w:r>
      <w:r w:rsidRPr="002955A7">
        <w:rPr>
          <w:u w:val="single"/>
        </w:rPr>
        <w:t>patent troll abuses</w:t>
      </w:r>
      <w:r w:rsidRPr="002955A7">
        <w:rPr>
          <w:sz w:val="14"/>
        </w:rPr>
        <w:t xml:space="preserve"> </w:t>
      </w:r>
      <w:proofErr w:type="gramStart"/>
      <w:r w:rsidRPr="002955A7">
        <w:rPr>
          <w:sz w:val="14"/>
        </w:rPr>
        <w:t>in order to</w:t>
      </w:r>
      <w:proofErr w:type="gramEnd"/>
      <w:r w:rsidRPr="002955A7">
        <w:rPr>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2955A7">
        <w:rPr>
          <w:highlight w:val="cyan"/>
          <w:u w:val="single"/>
        </w:rPr>
        <w:t>However</w:t>
      </w:r>
      <w:r w:rsidRPr="002955A7">
        <w:rPr>
          <w:sz w:val="14"/>
          <w:highlight w:val="cyan"/>
        </w:rPr>
        <w:t xml:space="preserve">, </w:t>
      </w:r>
      <w:r w:rsidRPr="002955A7">
        <w:rPr>
          <w:b/>
          <w:bCs/>
          <w:highlight w:val="cyan"/>
          <w:u w:val="single"/>
        </w:rPr>
        <w:t>developments</w:t>
      </w:r>
      <w:r w:rsidRPr="002955A7">
        <w:rPr>
          <w:sz w:val="14"/>
        </w:rPr>
        <w:t xml:space="preserve"> </w:t>
      </w:r>
      <w:r w:rsidRPr="002955A7">
        <w:rPr>
          <w:highlight w:val="cyan"/>
          <w:u w:val="single"/>
        </w:rPr>
        <w:t>from</w:t>
      </w:r>
      <w:r w:rsidRPr="002955A7">
        <w:rPr>
          <w:sz w:val="14"/>
        </w:rPr>
        <w:t xml:space="preserve"> the </w:t>
      </w:r>
      <w:r w:rsidRPr="002955A7">
        <w:rPr>
          <w:highlight w:val="cyan"/>
          <w:u w:val="single"/>
        </w:rPr>
        <w:t>Federal Circuit</w:t>
      </w:r>
      <w:r w:rsidRPr="002955A7">
        <w:rPr>
          <w:sz w:val="14"/>
        </w:rPr>
        <w:t xml:space="preserve"> in 2019 </w:t>
      </w:r>
      <w:r w:rsidRPr="002955A7">
        <w:rPr>
          <w:b/>
          <w:bCs/>
          <w:highlight w:val="cyan"/>
          <w:u w:val="single"/>
        </w:rPr>
        <w:t>introduced</w:t>
      </w:r>
      <w:r w:rsidRPr="002955A7">
        <w:rPr>
          <w:u w:val="single"/>
        </w:rPr>
        <w:t xml:space="preserve"> </w:t>
      </w:r>
      <w:r w:rsidRPr="002955A7">
        <w:rPr>
          <w:sz w:val="14"/>
        </w:rPr>
        <w:t xml:space="preserve">some </w:t>
      </w:r>
      <w:r w:rsidRPr="002955A7">
        <w:rPr>
          <w:b/>
          <w:bCs/>
          <w:highlight w:val="cyan"/>
          <w:u w:val="single"/>
        </w:rPr>
        <w:t>uncertainty</w:t>
      </w:r>
      <w:r w:rsidRPr="002955A7">
        <w:rPr>
          <w:b/>
          <w:bCs/>
          <w:sz w:val="14"/>
          <w:highlight w:val="cyan"/>
        </w:rPr>
        <w:t xml:space="preserve"> </w:t>
      </w:r>
      <w:r w:rsidRPr="002955A7">
        <w:rPr>
          <w:b/>
          <w:bCs/>
          <w:highlight w:val="cyan"/>
          <w:u w:val="single"/>
        </w:rPr>
        <w:t>into</w:t>
      </w:r>
      <w:r w:rsidRPr="002955A7">
        <w:rPr>
          <w:sz w:val="14"/>
        </w:rPr>
        <w:t xml:space="preserve"> the </w:t>
      </w:r>
      <w:r w:rsidRPr="002955A7">
        <w:rPr>
          <w:b/>
          <w:bCs/>
          <w:highlight w:val="cyan"/>
          <w:u w:val="single"/>
        </w:rPr>
        <w:t>patent landscape</w:t>
      </w:r>
      <w:r w:rsidRPr="002955A7">
        <w:rPr>
          <w:sz w:val="14"/>
          <w:highlight w:val="cyan"/>
        </w:rPr>
        <w:t xml:space="preserve">, </w:t>
      </w:r>
      <w:r w:rsidRPr="002955A7">
        <w:rPr>
          <w:highlight w:val="cyan"/>
          <w:u w:val="single"/>
        </w:rPr>
        <w:t xml:space="preserve">providing </w:t>
      </w:r>
      <w:r w:rsidRPr="002955A7">
        <w:rPr>
          <w:u w:val="single"/>
        </w:rPr>
        <w:t xml:space="preserve">an </w:t>
      </w:r>
      <w:r w:rsidRPr="002955A7">
        <w:rPr>
          <w:highlight w:val="cyan"/>
          <w:u w:val="single"/>
        </w:rPr>
        <w:t>opportunity</w:t>
      </w:r>
      <w:r w:rsidRPr="002955A7">
        <w:rPr>
          <w:u w:val="single"/>
        </w:rPr>
        <w:t xml:space="preserve"> </w:t>
      </w:r>
      <w:r w:rsidRPr="002955A7">
        <w:rPr>
          <w:highlight w:val="cyan"/>
          <w:u w:val="single"/>
        </w:rPr>
        <w:t>for</w:t>
      </w:r>
      <w:r w:rsidRPr="002955A7">
        <w:rPr>
          <w:u w:val="single"/>
        </w:rPr>
        <w:t xml:space="preserve"> patent </w:t>
      </w:r>
      <w:r w:rsidRPr="002955A7">
        <w:rPr>
          <w:highlight w:val="cyan"/>
          <w:u w:val="single"/>
        </w:rPr>
        <w:t>trolls to</w:t>
      </w:r>
      <w:r w:rsidRPr="002955A7">
        <w:rPr>
          <w:u w:val="single"/>
        </w:rPr>
        <w:t xml:space="preserve"> </w:t>
      </w:r>
      <w:r w:rsidRPr="002955A7">
        <w:rPr>
          <w:highlight w:val="cyan"/>
          <w:u w:val="single"/>
        </w:rPr>
        <w:t>bring</w:t>
      </w:r>
      <w:r w:rsidRPr="002955A7">
        <w:rPr>
          <w:u w:val="single"/>
        </w:rPr>
        <w:t xml:space="preserve"> and maintain their </w:t>
      </w:r>
      <w:r w:rsidRPr="002955A7">
        <w:rPr>
          <w:highlight w:val="cyan"/>
          <w:u w:val="single"/>
        </w:rPr>
        <w:t>litigation</w:t>
      </w:r>
      <w:r w:rsidRPr="002955A7">
        <w:rPr>
          <w:u w:val="single"/>
        </w:rPr>
        <w:t>s</w:t>
      </w:r>
      <w:r w:rsidRPr="002955A7">
        <w:rPr>
          <w:sz w:val="14"/>
        </w:rPr>
        <w:t xml:space="preserve">. For example, In </w:t>
      </w:r>
      <w:proofErr w:type="spellStart"/>
      <w:r w:rsidRPr="002955A7">
        <w:rPr>
          <w:sz w:val="14"/>
        </w:rPr>
        <w:t>Cellspin</w:t>
      </w:r>
      <w:proofErr w:type="spellEnd"/>
      <w:r w:rsidRPr="002955A7">
        <w:rPr>
          <w:sz w:val="14"/>
        </w:rPr>
        <w:t xml:space="preserve"> Soft v. Garmin USA (</w:t>
      </w:r>
      <w:proofErr w:type="spellStart"/>
      <w:r w:rsidRPr="002955A7">
        <w:rPr>
          <w:sz w:val="14"/>
        </w:rPr>
        <w:t>Cellspin</w:t>
      </w:r>
      <w:proofErr w:type="spellEnd"/>
      <w:r w:rsidRPr="002955A7">
        <w:rPr>
          <w:sz w:val="14"/>
        </w:rPr>
        <w:t xml:space="preserve">), Garmin won its motion to dismiss the case on the ground that </w:t>
      </w:r>
      <w:proofErr w:type="spellStart"/>
      <w:r w:rsidRPr="002955A7">
        <w:rPr>
          <w:sz w:val="14"/>
        </w:rPr>
        <w:t>Cellspin</w:t>
      </w:r>
      <w:proofErr w:type="spellEnd"/>
      <w:r w:rsidRPr="002955A7">
        <w:rPr>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2955A7">
        <w:rPr>
          <w:sz w:val="14"/>
        </w:rPr>
        <w:t>Aatrix</w:t>
      </w:r>
      <w:proofErr w:type="spellEnd"/>
      <w:r w:rsidRPr="002955A7">
        <w:rPr>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2955A7">
        <w:rPr>
          <w:highlight w:val="cyan"/>
          <w:u w:val="single"/>
        </w:rPr>
        <w:t>Court</w:t>
      </w:r>
      <w:r w:rsidRPr="002955A7">
        <w:rPr>
          <w:u w:val="single"/>
        </w:rPr>
        <w:t xml:space="preserve"> </w:t>
      </w:r>
      <w:r w:rsidRPr="002955A7">
        <w:rPr>
          <w:highlight w:val="cyan"/>
          <w:u w:val="single"/>
        </w:rPr>
        <w:t xml:space="preserve">has refused to </w:t>
      </w:r>
      <w:r w:rsidRPr="002955A7">
        <w:rPr>
          <w:u w:val="single"/>
        </w:rPr>
        <w:t xml:space="preserve">take on cases </w:t>
      </w:r>
      <w:r w:rsidRPr="002955A7">
        <w:rPr>
          <w:highlight w:val="cyan"/>
          <w:u w:val="single"/>
        </w:rPr>
        <w:t>address</w:t>
      </w:r>
      <w:r w:rsidRPr="002955A7">
        <w:rPr>
          <w:u w:val="single"/>
        </w:rPr>
        <w:t xml:space="preserve">ing </w:t>
      </w:r>
      <w:r w:rsidRPr="002955A7">
        <w:rPr>
          <w:highlight w:val="cyan"/>
          <w:u w:val="single"/>
        </w:rPr>
        <w:t>these issues</w:t>
      </w:r>
      <w:r w:rsidRPr="002955A7">
        <w:rPr>
          <w:sz w:val="14"/>
        </w:rPr>
        <w:t xml:space="preserve">. In January 2020, the Court denied the petitions for certiorari in </w:t>
      </w:r>
      <w:proofErr w:type="spellStart"/>
      <w:r w:rsidRPr="002955A7">
        <w:rPr>
          <w:sz w:val="14"/>
        </w:rPr>
        <w:t>Cellspin</w:t>
      </w:r>
      <w:proofErr w:type="spellEnd"/>
      <w:r w:rsidRPr="002955A7">
        <w:rPr>
          <w:sz w:val="14"/>
        </w:rPr>
        <w:t xml:space="preserve"> and Berkheimer, as well as several other patent eligibility cases, signaling that the </w:t>
      </w:r>
      <w:r w:rsidRPr="002955A7">
        <w:rPr>
          <w:u w:val="single"/>
        </w:rPr>
        <w:t>Court is disinterested in providing additional clarity</w:t>
      </w:r>
      <w:r w:rsidRPr="002955A7">
        <w:rPr>
          <w:sz w:val="14"/>
        </w:rPr>
        <w:t xml:space="preserve"> on these issues, or is hoping that Congress will address the issue through the legislative process. Draft bills introduced in Congress last year to codify and reform patent eligibility were also unsuccessful. </w:t>
      </w:r>
      <w:r w:rsidRPr="002955A7">
        <w:rPr>
          <w:highlight w:val="cyan"/>
          <w:u w:val="single"/>
        </w:rPr>
        <w:t>In this</w:t>
      </w:r>
      <w:r w:rsidRPr="002955A7">
        <w:rPr>
          <w:u w:val="single"/>
        </w:rPr>
        <w:t xml:space="preserve"> environment of </w:t>
      </w:r>
      <w:r w:rsidRPr="002955A7">
        <w:rPr>
          <w:highlight w:val="cyan"/>
          <w:u w:val="single"/>
        </w:rPr>
        <w:t>uncertainty</w:t>
      </w:r>
      <w:r w:rsidRPr="002955A7">
        <w:rPr>
          <w:u w:val="single"/>
        </w:rPr>
        <w:t xml:space="preserve">, patent </w:t>
      </w:r>
      <w:r w:rsidRPr="002955A7">
        <w:rPr>
          <w:highlight w:val="cyan"/>
          <w:u w:val="single"/>
        </w:rPr>
        <w:t>trolls have gained</w:t>
      </w:r>
      <w:r w:rsidRPr="002955A7">
        <w:rPr>
          <w:u w:val="single"/>
        </w:rPr>
        <w:t xml:space="preserve"> </w:t>
      </w:r>
      <w:r w:rsidRPr="002955A7">
        <w:rPr>
          <w:highlight w:val="cyan"/>
          <w:u w:val="single"/>
        </w:rPr>
        <w:t>momentum</w:t>
      </w:r>
      <w:r w:rsidRPr="002955A7">
        <w:rPr>
          <w:u w:val="single"/>
        </w:rPr>
        <w:t xml:space="preserve"> in 2020</w:t>
      </w:r>
      <w:r w:rsidRPr="002955A7">
        <w:rPr>
          <w:sz w:val="14"/>
        </w:rPr>
        <w:t>, and the COVID-19 pandemic and resulting economic upheaval has done little to deter patent suits. In fact</w:t>
      </w:r>
      <w:r w:rsidRPr="002955A7">
        <w:rPr>
          <w:sz w:val="14"/>
          <w:highlight w:val="cyan"/>
        </w:rPr>
        <w:t xml:space="preserve">, </w:t>
      </w:r>
      <w:r w:rsidRPr="002955A7">
        <w:rPr>
          <w:b/>
          <w:bCs/>
          <w:highlight w:val="cyan"/>
          <w:u w:val="single"/>
        </w:rPr>
        <w:t>n</w:t>
      </w:r>
      <w:r w:rsidRPr="002955A7">
        <w:rPr>
          <w:b/>
          <w:bCs/>
          <w:u w:val="single"/>
        </w:rPr>
        <w:t>on-</w:t>
      </w:r>
      <w:r w:rsidRPr="002955A7">
        <w:rPr>
          <w:b/>
          <w:bCs/>
          <w:highlight w:val="cyan"/>
          <w:u w:val="single"/>
        </w:rPr>
        <w:t>p</w:t>
      </w:r>
      <w:r w:rsidRPr="002955A7">
        <w:rPr>
          <w:b/>
          <w:bCs/>
          <w:u w:val="single"/>
        </w:rPr>
        <w:t xml:space="preserve">racticing </w:t>
      </w:r>
      <w:r w:rsidRPr="002955A7">
        <w:rPr>
          <w:b/>
          <w:bCs/>
          <w:highlight w:val="cyan"/>
          <w:u w:val="single"/>
        </w:rPr>
        <w:t>e</w:t>
      </w:r>
      <w:r w:rsidRPr="002955A7">
        <w:rPr>
          <w:b/>
          <w:bCs/>
          <w:u w:val="single"/>
        </w:rPr>
        <w:t>ntitie</w:t>
      </w:r>
      <w:r w:rsidRPr="002955A7">
        <w:rPr>
          <w:b/>
          <w:bCs/>
          <w:highlight w:val="cyan"/>
          <w:u w:val="single"/>
        </w:rPr>
        <w:t>s</w:t>
      </w:r>
      <w:r w:rsidRPr="002955A7">
        <w:rPr>
          <w:b/>
          <w:bCs/>
          <w:u w:val="single"/>
        </w:rPr>
        <w:t xml:space="preserve"> </w:t>
      </w:r>
      <w:r w:rsidRPr="002955A7">
        <w:rPr>
          <w:b/>
          <w:bCs/>
          <w:highlight w:val="cyan"/>
          <w:u w:val="single"/>
        </w:rPr>
        <w:t>have exploited</w:t>
      </w:r>
      <w:r w:rsidRPr="002955A7">
        <w:rPr>
          <w:b/>
          <w:bCs/>
          <w:u w:val="single"/>
        </w:rPr>
        <w:t xml:space="preserve"> the boom in </w:t>
      </w:r>
      <w:r w:rsidRPr="002955A7">
        <w:rPr>
          <w:b/>
          <w:bCs/>
          <w:highlight w:val="cyan"/>
          <w:u w:val="single"/>
        </w:rPr>
        <w:t>Covid</w:t>
      </w:r>
      <w:r w:rsidRPr="002955A7">
        <w:rPr>
          <w:b/>
          <w:bCs/>
          <w:u w:val="single"/>
        </w:rPr>
        <w:t xml:space="preserve">-related </w:t>
      </w:r>
      <w:r w:rsidRPr="002955A7">
        <w:rPr>
          <w:b/>
          <w:bCs/>
          <w:highlight w:val="cyan"/>
          <w:u w:val="single"/>
        </w:rPr>
        <w:t>innovation</w:t>
      </w:r>
      <w:r w:rsidRPr="002955A7">
        <w:rPr>
          <w:sz w:val="14"/>
        </w:rPr>
        <w:t xml:space="preserve">. In the first few months of the pandemic, </w:t>
      </w:r>
      <w:r w:rsidRPr="002955A7">
        <w:rPr>
          <w:b/>
          <w:bCs/>
          <w:highlight w:val="cyan"/>
          <w:u w:val="single"/>
          <w:bdr w:val="single" w:sz="4" w:space="0" w:color="auto"/>
        </w:rPr>
        <w:t>patent trolls targeted tech</w:t>
      </w:r>
      <w:r w:rsidRPr="002955A7">
        <w:rPr>
          <w:b/>
          <w:bCs/>
          <w:u w:val="single"/>
          <w:bdr w:val="single" w:sz="4" w:space="0" w:color="auto"/>
        </w:rPr>
        <w:t>nology and healthcare companies</w:t>
      </w:r>
      <w:r w:rsidRPr="002955A7">
        <w:rPr>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2955A7">
        <w:rPr>
          <w:sz w:val="14"/>
          <w:highlight w:val="cyan"/>
        </w:rPr>
        <w:t>,</w:t>
      </w:r>
      <w:r w:rsidRPr="002955A7">
        <w:rPr>
          <w:sz w:val="14"/>
        </w:rPr>
        <w:t xml:space="preserve"> </w:t>
      </w:r>
      <w:r w:rsidRPr="002955A7">
        <w:rPr>
          <w:b/>
          <w:bCs/>
          <w:u w:val="single"/>
        </w:rPr>
        <w:t xml:space="preserve">the </w:t>
      </w:r>
      <w:r w:rsidRPr="002955A7">
        <w:rPr>
          <w:b/>
          <w:bCs/>
          <w:highlight w:val="cyan"/>
          <w:u w:val="single"/>
        </w:rPr>
        <w:t>specter of</w:t>
      </w:r>
      <w:r w:rsidRPr="002955A7">
        <w:rPr>
          <w:b/>
          <w:bCs/>
          <w:u w:val="single"/>
        </w:rPr>
        <w:t xml:space="preserve"> patent </w:t>
      </w:r>
      <w:r w:rsidRPr="002955A7">
        <w:rPr>
          <w:b/>
          <w:bCs/>
          <w:highlight w:val="cyan"/>
          <w:u w:val="single"/>
        </w:rPr>
        <w:t>litigation presents an ongoing concern</w:t>
      </w:r>
      <w:r w:rsidRPr="002955A7">
        <w:rPr>
          <w:sz w:val="14"/>
          <w:highlight w:val="cyan"/>
        </w:rPr>
        <w:t xml:space="preserve"> </w:t>
      </w:r>
      <w:r w:rsidRPr="002955A7">
        <w:rPr>
          <w:b/>
          <w:bCs/>
          <w:highlight w:val="cyan"/>
          <w:u w:val="single"/>
        </w:rPr>
        <w:t>for</w:t>
      </w:r>
      <w:r w:rsidRPr="002955A7">
        <w:rPr>
          <w:sz w:val="14"/>
        </w:rPr>
        <w:t xml:space="preserve"> companies involved in pandemic response efforts, and </w:t>
      </w:r>
      <w:r w:rsidRPr="002955A7">
        <w:rPr>
          <w:b/>
          <w:bCs/>
          <w:highlight w:val="cyan"/>
          <w:u w:val="single"/>
        </w:rPr>
        <w:t>innovators across all sectors</w:t>
      </w:r>
      <w:r w:rsidRPr="002955A7">
        <w:rPr>
          <w:sz w:val="14"/>
        </w:rPr>
        <w:t xml:space="preserve">. Key Takeaways: </w:t>
      </w:r>
      <w:r w:rsidRPr="002955A7">
        <w:rPr>
          <w:u w:val="single"/>
        </w:rPr>
        <w:t>The ability to quickly dismiss a patent troll lawsuit</w:t>
      </w:r>
      <w:r w:rsidRPr="002955A7">
        <w:rPr>
          <w:sz w:val="14"/>
        </w:rPr>
        <w:t xml:space="preserve"> under Alice and TC Heartland </w:t>
      </w:r>
      <w:r w:rsidRPr="002955A7">
        <w:rPr>
          <w:u w:val="single"/>
        </w:rPr>
        <w:t>has been curtailed,</w:t>
      </w:r>
      <w:r w:rsidRPr="002955A7">
        <w:rPr>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2955A7">
        <w:rPr>
          <w:sz w:val="14"/>
        </w:rPr>
        <w:t>identifying</w:t>
      </w:r>
      <w:proofErr w:type="gramEnd"/>
      <w:r w:rsidRPr="002955A7">
        <w:rPr>
          <w:sz w:val="14"/>
        </w:rPr>
        <w:t xml:space="preserve"> and clearing patent risks, instituting contractual strategies for risk-shifting, and defending allegations of patent infringement.</w:t>
      </w:r>
    </w:p>
    <w:p w14:paraId="01F62409" w14:textId="77777777" w:rsidR="00F00C1C" w:rsidRPr="00907838" w:rsidRDefault="00F00C1C" w:rsidP="00F00C1C">
      <w:pPr>
        <w:pStyle w:val="Heading4"/>
        <w:rPr>
          <w:rFonts w:cs="Times New Roman"/>
        </w:rPr>
      </w:pPr>
      <w:r w:rsidRPr="00907838">
        <w:rPr>
          <w:rFonts w:cs="Times New Roman"/>
        </w:rPr>
        <w:t>Baseless suits are set to increase without the plan</w:t>
      </w:r>
    </w:p>
    <w:p w14:paraId="5AD13114" w14:textId="77777777" w:rsidR="00F00C1C" w:rsidRPr="00907838" w:rsidRDefault="00F00C1C" w:rsidP="00F00C1C">
      <w:r w:rsidRPr="00907838">
        <w:t xml:space="preserve">Nicholas </w:t>
      </w:r>
      <w:proofErr w:type="spellStart"/>
      <w:r w:rsidRPr="00907838">
        <w:rPr>
          <w:rStyle w:val="Style13ptBold"/>
        </w:rPr>
        <w:t>Caspers</w:t>
      </w:r>
      <w:proofErr w:type="spellEnd"/>
      <w:r w:rsidRPr="00907838">
        <w:rPr>
          <w:rStyle w:val="Style13ptBold"/>
        </w:rPr>
        <w:t xml:space="preserve"> 21</w:t>
      </w:r>
      <w:r w:rsidRPr="00907838">
        <w:t xml:space="preserve">. 3-29-21. Associate Editor on the Michigan Technology Law </w:t>
      </w:r>
      <w:proofErr w:type="gramStart"/>
      <w:r w:rsidRPr="00907838">
        <w:t>Review .</w:t>
      </w:r>
      <w:proofErr w:type="gramEnd"/>
      <w:r w:rsidRPr="00907838">
        <w:t xml:space="preserve"> “Patent Trolls Show Immunity to Antitrust: Patent Trolls Unscathed by Antitrust Claims from Tech-Sector Companies” </w:t>
      </w:r>
      <w:hyperlink r:id="rId10" w:history="1">
        <w:r w:rsidRPr="00907838">
          <w:rPr>
            <w:rStyle w:val="Hyperlink"/>
          </w:rPr>
          <w:t>https://mttlr.org/2021/03/patent-trolls-show-immunity-to-antitrust-patent-trolls-unscathed-by-antitrust-claims-from-tech-sector-companies/</w:t>
        </w:r>
      </w:hyperlink>
    </w:p>
    <w:p w14:paraId="2654B4DF" w14:textId="77777777" w:rsidR="00F00C1C" w:rsidRDefault="00F00C1C" w:rsidP="00F00C1C">
      <w:pPr>
        <w:rPr>
          <w:b/>
          <w:bCs/>
          <w:u w:val="single"/>
        </w:rPr>
      </w:pPr>
      <w:r w:rsidRPr="002A20AC">
        <w:rPr>
          <w:highlight w:val="cyan"/>
          <w:u w:val="single"/>
        </w:rPr>
        <w:t>Patent trolls have become a prominent force</w:t>
      </w:r>
      <w:r w:rsidRPr="00907838">
        <w:rPr>
          <w:sz w:val="12"/>
        </w:rPr>
        <w:t xml:space="preserve"> to be reckoned with </w:t>
      </w:r>
      <w:r w:rsidRPr="002A20AC">
        <w:rPr>
          <w:highlight w:val="cyan"/>
          <w:u w:val="single"/>
        </w:rPr>
        <w:t>for tech</w:t>
      </w:r>
      <w:r w:rsidRPr="00907838">
        <w:rPr>
          <w:u w:val="single"/>
        </w:rPr>
        <w:t xml:space="preserve">-sector </w:t>
      </w:r>
      <w:r w:rsidRPr="002A20AC">
        <w:rPr>
          <w:highlight w:val="cyan"/>
          <w:u w:val="single"/>
        </w:rPr>
        <w:t>companies</w:t>
      </w:r>
      <w:r w:rsidRPr="00907838">
        <w:rPr>
          <w:sz w:val="12"/>
        </w:rPr>
        <w:t xml:space="preserve"> in the United States, </w:t>
      </w:r>
      <w:r w:rsidRPr="00907838">
        <w:rPr>
          <w:u w:val="single"/>
        </w:rPr>
        <w:t>and tech-sector companies’</w:t>
      </w:r>
      <w:r w:rsidRPr="00907838">
        <w:rPr>
          <w:sz w:val="12"/>
        </w:rPr>
        <w:t xml:space="preserve"> recent </w:t>
      </w:r>
      <w:r w:rsidRPr="002A20AC">
        <w:rPr>
          <w:highlight w:val="cyan"/>
          <w:u w:val="single"/>
        </w:rPr>
        <w:t>failure</w:t>
      </w:r>
      <w:r w:rsidRPr="002A20AC">
        <w:rPr>
          <w:sz w:val="12"/>
          <w:highlight w:val="cyan"/>
        </w:rPr>
        <w:t xml:space="preserve"> </w:t>
      </w:r>
      <w:r w:rsidRPr="002A20AC">
        <w:rPr>
          <w:highlight w:val="cyan"/>
          <w:u w:val="single"/>
        </w:rPr>
        <w:t>in using antitrust law</w:t>
      </w:r>
      <w:r w:rsidRPr="00907838">
        <w:rPr>
          <w:sz w:val="12"/>
        </w:rPr>
        <w:t xml:space="preserve"> </w:t>
      </w:r>
      <w:r w:rsidRPr="00907838">
        <w:rPr>
          <w:u w:val="single"/>
        </w:rPr>
        <w:t>to combat patent trolls</w:t>
      </w:r>
      <w:r w:rsidRPr="00907838">
        <w:rPr>
          <w:sz w:val="12"/>
        </w:rPr>
        <w:t xml:space="preserve"> </w:t>
      </w:r>
      <w:r w:rsidRPr="002A20AC">
        <w:rPr>
          <w:highlight w:val="cyan"/>
          <w:u w:val="single"/>
        </w:rPr>
        <w:t>indicates a</w:t>
      </w:r>
      <w:r w:rsidRPr="00907838">
        <w:rPr>
          <w:u w:val="single"/>
        </w:rPr>
        <w:t xml:space="preserve"> </w:t>
      </w:r>
      <w:r w:rsidRPr="002A20AC">
        <w:rPr>
          <w:highlight w:val="cyan"/>
          <w:u w:val="single"/>
        </w:rPr>
        <w:t>continuation</w:t>
      </w:r>
      <w:r w:rsidRPr="00907838">
        <w:rPr>
          <w:sz w:val="12"/>
        </w:rPr>
        <w:t xml:space="preserve"> of that prominence</w:t>
      </w:r>
      <w:r w:rsidRPr="002A20AC">
        <w:rPr>
          <w:sz w:val="12"/>
          <w:highlight w:val="cyan"/>
        </w:rPr>
        <w:t xml:space="preserve">. </w:t>
      </w:r>
      <w:r w:rsidRPr="002A20AC">
        <w:rPr>
          <w:b/>
          <w:bCs/>
          <w:highlight w:val="cyan"/>
          <w:u w:val="single"/>
        </w:rPr>
        <w:t>Patent trolls have been</w:t>
      </w:r>
      <w:r w:rsidRPr="00907838">
        <w:rPr>
          <w:b/>
          <w:bCs/>
          <w:u w:val="single"/>
        </w:rPr>
        <w:t xml:space="preserve"> quite </w:t>
      </w:r>
      <w:r w:rsidRPr="002A20AC">
        <w:rPr>
          <w:b/>
          <w:bCs/>
          <w:highlight w:val="cyan"/>
          <w:u w:val="single"/>
        </w:rPr>
        <w:t>the thorn in the side of</w:t>
      </w:r>
      <w:r w:rsidRPr="00907838">
        <w:rPr>
          <w:b/>
          <w:bCs/>
          <w:u w:val="single"/>
        </w:rPr>
        <w:t xml:space="preserve"> tech-sector </w:t>
      </w:r>
      <w:r w:rsidRPr="002A20AC">
        <w:rPr>
          <w:b/>
          <w:bCs/>
          <w:highlight w:val="cyan"/>
          <w:u w:val="single"/>
        </w:rPr>
        <w:t>companies</w:t>
      </w:r>
      <w:r w:rsidRPr="00907838">
        <w:rPr>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907838">
        <w:rPr>
          <w:u w:val="single"/>
        </w:rPr>
        <w:t xml:space="preserve">Patent </w:t>
      </w:r>
      <w:r w:rsidRPr="002A20AC">
        <w:rPr>
          <w:highlight w:val="cyan"/>
          <w:u w:val="single"/>
        </w:rPr>
        <w:t>trolls</w:t>
      </w:r>
      <w:r w:rsidRPr="00907838">
        <w:rPr>
          <w:u w:val="single"/>
        </w:rPr>
        <w:t xml:space="preserve"> have </w:t>
      </w:r>
      <w:r w:rsidRPr="002A20AC">
        <w:rPr>
          <w:highlight w:val="cyan"/>
          <w:u w:val="single"/>
        </w:rPr>
        <w:t>made up around 85% of patent litigation</w:t>
      </w:r>
      <w:r w:rsidRPr="00907838">
        <w:rPr>
          <w:u w:val="single"/>
        </w:rPr>
        <w:t xml:space="preserve"> against tech-sector companies</w:t>
      </w:r>
      <w:r w:rsidRPr="00907838">
        <w:rPr>
          <w:sz w:val="12"/>
        </w:rPr>
        <w:t xml:space="preserve"> </w:t>
      </w:r>
      <w:r w:rsidRPr="00907838">
        <w:rPr>
          <w:u w:val="single"/>
        </w:rPr>
        <w:t>in 2018.</w:t>
      </w:r>
      <w:r w:rsidRPr="00907838">
        <w:rPr>
          <w:sz w:val="12"/>
        </w:rPr>
        <w:t xml:space="preserve"> Moreover, in comparison to the first four months of 2018, </w:t>
      </w:r>
      <w:r w:rsidRPr="002A20AC">
        <w:rPr>
          <w:b/>
          <w:bCs/>
          <w:highlight w:val="cyan"/>
          <w:u w:val="single"/>
        </w:rPr>
        <w:t>the first four months of 2020 saw a 30%</w:t>
      </w:r>
      <w:r w:rsidRPr="002A20AC">
        <w:rPr>
          <w:highlight w:val="cyan"/>
          <w:u w:val="single"/>
        </w:rPr>
        <w:t xml:space="preserve"> increase</w:t>
      </w:r>
      <w:r w:rsidRPr="00907838">
        <w:rPr>
          <w:u w:val="single"/>
        </w:rPr>
        <w:t xml:space="preserve"> in patent litigation from patent trolls.</w:t>
      </w:r>
      <w:r w:rsidRPr="00907838">
        <w:rPr>
          <w:sz w:val="12"/>
        </w:rPr>
        <w:t xml:space="preserve"> At a high-level, </w:t>
      </w:r>
      <w:r w:rsidRPr="00907838">
        <w:rPr>
          <w:u w:val="single"/>
        </w:rPr>
        <w:t>antitrust law appears to be a proper tool</w:t>
      </w:r>
      <w:r w:rsidRPr="00907838">
        <w:rPr>
          <w:sz w:val="12"/>
        </w:rPr>
        <w:t xml:space="preserve"> for wrangling patent trolls. Antitrust law cracks down on anticompetitive agreements and monopolies for the sake of promoting consumer welfare. Patents are effectively legal monopolies over a claimed invention, and </w:t>
      </w:r>
      <w:r w:rsidRPr="002A20AC">
        <w:rPr>
          <w:highlight w:val="cyan"/>
          <w:u w:val="single"/>
        </w:rPr>
        <w:t>patent trolls use</w:t>
      </w:r>
      <w:r w:rsidRPr="00907838">
        <w:rPr>
          <w:u w:val="single"/>
        </w:rPr>
        <w:t xml:space="preserve"> these </w:t>
      </w:r>
      <w:r w:rsidRPr="002A20AC">
        <w:rPr>
          <w:highlight w:val="cyan"/>
          <w:u w:val="single"/>
        </w:rPr>
        <w:t>legal</w:t>
      </w:r>
      <w:r w:rsidRPr="002A20AC">
        <w:rPr>
          <w:sz w:val="12"/>
          <w:highlight w:val="cyan"/>
        </w:rPr>
        <w:t xml:space="preserve"> </w:t>
      </w:r>
      <w:r w:rsidRPr="002A20AC">
        <w:rPr>
          <w:highlight w:val="cyan"/>
          <w:u w:val="single"/>
        </w:rPr>
        <w:t>monopolies to instigate</w:t>
      </w:r>
      <w:r w:rsidRPr="00907838">
        <w:rPr>
          <w:u w:val="single"/>
        </w:rPr>
        <w:t xml:space="preserve"> </w:t>
      </w:r>
      <w:r w:rsidRPr="002A20AC">
        <w:rPr>
          <w:highlight w:val="cyan"/>
          <w:u w:val="single"/>
        </w:rPr>
        <w:t>frivolous patent</w:t>
      </w:r>
      <w:r w:rsidRPr="00907838">
        <w:rPr>
          <w:sz w:val="12"/>
        </w:rPr>
        <w:t xml:space="preserve"> infringement </w:t>
      </w:r>
      <w:r w:rsidRPr="002A20AC">
        <w:rPr>
          <w:highlight w:val="cyan"/>
          <w:u w:val="single"/>
        </w:rPr>
        <w:t>lawsuits</w:t>
      </w:r>
      <w:r w:rsidRPr="00907838">
        <w:rPr>
          <w:sz w:val="12"/>
        </w:rPr>
        <w:t xml:space="preserve"> on companies. </w:t>
      </w:r>
      <w:r w:rsidRPr="00907838">
        <w:rPr>
          <w:u w:val="single"/>
        </w:rPr>
        <w:t>Such lawsuits increase litigation and licensing costs for companies</w:t>
      </w:r>
      <w:r w:rsidRPr="00907838">
        <w:rPr>
          <w:sz w:val="12"/>
        </w:rPr>
        <w:t xml:space="preserve"> who can then push such costs, via increased product prices, onto the downstream consumer. </w:t>
      </w:r>
      <w:proofErr w:type="gramStart"/>
      <w:r w:rsidRPr="00907838">
        <w:rPr>
          <w:sz w:val="12"/>
        </w:rPr>
        <w:t>In an attempt to</w:t>
      </w:r>
      <w:proofErr w:type="gramEnd"/>
      <w:r w:rsidRPr="00907838">
        <w:rPr>
          <w:sz w:val="12"/>
        </w:rPr>
        <w:t xml:space="preserve"> go on the offensive, tech</w:t>
      </w:r>
      <w:r w:rsidRPr="00907838">
        <w:rPr>
          <w:u w:val="single"/>
        </w:rPr>
        <w:t xml:space="preserve">-sector </w:t>
      </w:r>
      <w:r w:rsidRPr="002A20AC">
        <w:rPr>
          <w:highlight w:val="cyan"/>
          <w:u w:val="single"/>
        </w:rPr>
        <w:t>companies have brought antitrust</w:t>
      </w:r>
      <w:r w:rsidRPr="00907838">
        <w:rPr>
          <w:u w:val="single"/>
        </w:rPr>
        <w:t xml:space="preserve"> </w:t>
      </w:r>
      <w:r w:rsidRPr="002A20AC">
        <w:rPr>
          <w:highlight w:val="cyan"/>
          <w:u w:val="single"/>
        </w:rPr>
        <w:t>claims</w:t>
      </w:r>
      <w:r w:rsidRPr="00907838">
        <w:rPr>
          <w:u w:val="single"/>
        </w:rPr>
        <w:t xml:space="preserve"> against patent</w:t>
      </w:r>
      <w:r w:rsidRPr="00907838">
        <w:rPr>
          <w:sz w:val="12"/>
        </w:rPr>
        <w:t xml:space="preserve"> </w:t>
      </w:r>
      <w:r w:rsidRPr="00907838">
        <w:rPr>
          <w:u w:val="single"/>
        </w:rPr>
        <w:t>trolls</w:t>
      </w:r>
      <w:r w:rsidRPr="00907838">
        <w:rPr>
          <w:sz w:val="12"/>
        </w:rPr>
        <w:t xml:space="preserve">. The antitrust claims have operated on one of two theories. In Intellectual Ventures I LLC v. Capital One from 2017, Capital One counterclaimed antitrust remedies </w:t>
      </w:r>
      <w:proofErr w:type="gramStart"/>
      <w:r w:rsidRPr="00907838">
        <w:rPr>
          <w:sz w:val="12"/>
        </w:rPr>
        <w:t>on the basis of</w:t>
      </w:r>
      <w:proofErr w:type="gramEnd"/>
      <w:r w:rsidRPr="00907838">
        <w:rPr>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907838">
        <w:rPr>
          <w:b/>
          <w:bCs/>
          <w:u w:val="single"/>
        </w:rPr>
        <w:t xml:space="preserve">. </w:t>
      </w:r>
      <w:r w:rsidRPr="002A20AC">
        <w:rPr>
          <w:b/>
          <w:bCs/>
          <w:highlight w:val="cyan"/>
          <w:u w:val="single"/>
        </w:rPr>
        <w:t>Both attempts have been</w:t>
      </w:r>
      <w:r w:rsidRPr="00907838">
        <w:rPr>
          <w:b/>
          <w:bCs/>
          <w:u w:val="single"/>
        </w:rPr>
        <w:t xml:space="preserve"> thoroughly </w:t>
      </w:r>
      <w:r w:rsidRPr="002A20AC">
        <w:rPr>
          <w:b/>
          <w:bCs/>
          <w:highlight w:val="cyan"/>
          <w:u w:val="single"/>
        </w:rPr>
        <w:t>crushed in</w:t>
      </w:r>
      <w:r w:rsidRPr="00907838">
        <w:rPr>
          <w:b/>
          <w:bCs/>
          <w:u w:val="single"/>
        </w:rPr>
        <w:t xml:space="preserve"> the </w:t>
      </w:r>
      <w:r w:rsidRPr="002A20AC">
        <w:rPr>
          <w:b/>
          <w:bCs/>
          <w:highlight w:val="cyan"/>
          <w:u w:val="single"/>
        </w:rPr>
        <w:t>district courts</w:t>
      </w:r>
      <w:r w:rsidRPr="00907838">
        <w:rPr>
          <w:b/>
          <w:bCs/>
          <w:u w:val="single"/>
        </w:rPr>
        <w:t xml:space="preserve">. </w:t>
      </w:r>
      <w:r w:rsidRPr="00907838">
        <w:rPr>
          <w:sz w:val="12"/>
        </w:rPr>
        <w:t xml:space="preserve">As indicated by Capital One, </w:t>
      </w:r>
      <w:r w:rsidRPr="002A20AC">
        <w:rPr>
          <w:b/>
          <w:bCs/>
          <w:highlight w:val="cyan"/>
          <w:u w:val="single"/>
        </w:rPr>
        <w:t>the action by</w:t>
      </w:r>
      <w:r w:rsidRPr="00907838">
        <w:rPr>
          <w:b/>
          <w:bCs/>
          <w:u w:val="single"/>
        </w:rPr>
        <w:t xml:space="preserve"> patent </w:t>
      </w:r>
      <w:r w:rsidRPr="002A20AC">
        <w:rPr>
          <w:b/>
          <w:bCs/>
          <w:highlight w:val="cyan"/>
          <w:u w:val="single"/>
        </w:rPr>
        <w:t>trolls of suing for</w:t>
      </w:r>
      <w:r w:rsidRPr="00907838">
        <w:rPr>
          <w:b/>
          <w:bCs/>
          <w:u w:val="single"/>
        </w:rPr>
        <w:t xml:space="preserve"> </w:t>
      </w:r>
      <w:r w:rsidRPr="002A20AC">
        <w:rPr>
          <w:b/>
          <w:bCs/>
          <w:highlight w:val="cyan"/>
          <w:u w:val="single"/>
        </w:rPr>
        <w:t>patent</w:t>
      </w:r>
      <w:r w:rsidRPr="00907838">
        <w:rPr>
          <w:b/>
          <w:bCs/>
          <w:u w:val="single"/>
        </w:rPr>
        <w:t xml:space="preserve"> </w:t>
      </w:r>
      <w:r w:rsidRPr="002A20AC">
        <w:rPr>
          <w:b/>
          <w:bCs/>
          <w:highlight w:val="cyan"/>
          <w:u w:val="single"/>
        </w:rPr>
        <w:t>infringement appears</w:t>
      </w:r>
      <w:r w:rsidRPr="00907838">
        <w:rPr>
          <w:b/>
          <w:bCs/>
          <w:u w:val="single"/>
        </w:rPr>
        <w:t xml:space="preserve"> to be well-</w:t>
      </w:r>
      <w:r w:rsidRPr="002A20AC">
        <w:rPr>
          <w:b/>
          <w:bCs/>
          <w:highlight w:val="cyan"/>
          <w:u w:val="single"/>
        </w:rPr>
        <w:t xml:space="preserve">shielded by </w:t>
      </w:r>
      <w:proofErr w:type="spellStart"/>
      <w:r w:rsidRPr="002A20AC">
        <w:rPr>
          <w:b/>
          <w:bCs/>
          <w:highlight w:val="cyan"/>
          <w:u w:val="single"/>
        </w:rPr>
        <w:t>Noerr</w:t>
      </w:r>
      <w:proofErr w:type="spellEnd"/>
      <w:r w:rsidRPr="00907838">
        <w:rPr>
          <w:b/>
          <w:bCs/>
          <w:u w:val="single"/>
        </w:rPr>
        <w:t>-Pennington immunity</w:t>
      </w:r>
      <w:r w:rsidRPr="00907838">
        <w:rPr>
          <w:sz w:val="12"/>
        </w:rPr>
        <w:t xml:space="preserve">. </w:t>
      </w:r>
      <w:proofErr w:type="spellStart"/>
      <w:r w:rsidRPr="00907838">
        <w:rPr>
          <w:sz w:val="12"/>
        </w:rPr>
        <w:t>Noerr</w:t>
      </w:r>
      <w:proofErr w:type="spellEnd"/>
      <w:r w:rsidRPr="00907838">
        <w:rPr>
          <w:sz w:val="12"/>
        </w:rPr>
        <w:t xml:space="preserve">-Pennington immunity is immunity from antitrust claims for petitioning a government body. </w:t>
      </w:r>
      <w:r w:rsidRPr="00907838">
        <w:rPr>
          <w:u w:val="single"/>
        </w:rPr>
        <w:t>Suing a company for patent infringement</w:t>
      </w:r>
      <w:r w:rsidRPr="00907838">
        <w:rPr>
          <w:sz w:val="12"/>
        </w:rPr>
        <w:t xml:space="preserve"> is petitioning the judiciary and, therefore, </w:t>
      </w:r>
      <w:r w:rsidRPr="00907838">
        <w:rPr>
          <w:u w:val="single"/>
        </w:rPr>
        <w:t xml:space="preserve">falls under </w:t>
      </w:r>
      <w:proofErr w:type="spellStart"/>
      <w:r w:rsidRPr="00907838">
        <w:rPr>
          <w:u w:val="single"/>
        </w:rPr>
        <w:t>Noerr</w:t>
      </w:r>
      <w:proofErr w:type="spellEnd"/>
      <w:r w:rsidRPr="00907838">
        <w:rPr>
          <w:sz w:val="12"/>
        </w:rPr>
        <w:t xml:space="preserve">-Pennington immunity. </w:t>
      </w:r>
      <w:r w:rsidRPr="00907838">
        <w:rPr>
          <w:u w:val="single"/>
        </w:rPr>
        <w:t xml:space="preserve">However, </w:t>
      </w:r>
      <w:r w:rsidRPr="002A20AC">
        <w:rPr>
          <w:highlight w:val="cyan"/>
          <w:u w:val="single"/>
        </w:rPr>
        <w:t>lawsuits can be stripped</w:t>
      </w:r>
      <w:r w:rsidRPr="002A20AC">
        <w:rPr>
          <w:sz w:val="12"/>
          <w:highlight w:val="cyan"/>
        </w:rPr>
        <w:t xml:space="preserve"> </w:t>
      </w:r>
      <w:r w:rsidRPr="002A20AC">
        <w:rPr>
          <w:highlight w:val="cyan"/>
          <w:u w:val="single"/>
        </w:rPr>
        <w:t>of</w:t>
      </w:r>
      <w:r w:rsidRPr="002A20AC">
        <w:rPr>
          <w:sz w:val="12"/>
          <w:highlight w:val="cyan"/>
        </w:rPr>
        <w:t xml:space="preserve"> </w:t>
      </w:r>
      <w:proofErr w:type="spellStart"/>
      <w:r w:rsidRPr="002A20AC">
        <w:rPr>
          <w:highlight w:val="cyan"/>
          <w:u w:val="single"/>
        </w:rPr>
        <w:t>Noerr</w:t>
      </w:r>
      <w:proofErr w:type="spellEnd"/>
      <w:r w:rsidRPr="00907838">
        <w:rPr>
          <w:sz w:val="12"/>
        </w:rPr>
        <w:t xml:space="preserve">-Pennington immunity </w:t>
      </w:r>
      <w:r w:rsidRPr="002A20AC">
        <w:rPr>
          <w:highlight w:val="cyan"/>
          <w:u w:val="single"/>
        </w:rPr>
        <w:t>if the lawsuit</w:t>
      </w:r>
      <w:r w:rsidRPr="00907838">
        <w:rPr>
          <w:u w:val="single"/>
        </w:rPr>
        <w:t xml:space="preserve"> </w:t>
      </w:r>
      <w:r w:rsidRPr="002A20AC">
        <w:rPr>
          <w:highlight w:val="cyan"/>
          <w:u w:val="single"/>
        </w:rPr>
        <w:t>constitutes</w:t>
      </w:r>
      <w:r w:rsidRPr="00907838">
        <w:rPr>
          <w:u w:val="single"/>
        </w:rPr>
        <w:t xml:space="preserve"> </w:t>
      </w:r>
      <w:r w:rsidRPr="002A20AC">
        <w:rPr>
          <w:highlight w:val="cyan"/>
          <w:u w:val="single"/>
        </w:rPr>
        <w:t>sham</w:t>
      </w:r>
      <w:r w:rsidRPr="00907838">
        <w:rPr>
          <w:sz w:val="12"/>
        </w:rPr>
        <w:t xml:space="preserve"> </w:t>
      </w:r>
      <w:r w:rsidRPr="00907838">
        <w:rPr>
          <w:u w:val="single"/>
        </w:rPr>
        <w:t>litigation</w:t>
      </w:r>
      <w:r w:rsidRPr="00907838">
        <w:rPr>
          <w:sz w:val="12"/>
        </w:rPr>
        <w:t xml:space="preserve">. Sham litigation entails litigation where no reasonable litigant could expect success on the merits and has the subjective intent to directly interfere with a competitor’s business relationships. </w:t>
      </w:r>
      <w:r w:rsidRPr="002A20AC">
        <w:rPr>
          <w:b/>
          <w:bCs/>
          <w:highlight w:val="cyan"/>
          <w:u w:val="single"/>
        </w:rPr>
        <w:t>Capital One suggests</w:t>
      </w:r>
      <w:r w:rsidRPr="00907838">
        <w:rPr>
          <w:b/>
          <w:bCs/>
          <w:u w:val="single"/>
        </w:rPr>
        <w:t xml:space="preserve"> that the </w:t>
      </w:r>
      <w:r w:rsidRPr="002A20AC">
        <w:rPr>
          <w:b/>
          <w:bCs/>
          <w:highlight w:val="cyan"/>
          <w:u w:val="single"/>
        </w:rPr>
        <w:t>most baseless lawsuits</w:t>
      </w:r>
      <w:r w:rsidRPr="00907838">
        <w:rPr>
          <w:b/>
          <w:bCs/>
          <w:u w:val="single"/>
        </w:rPr>
        <w:t xml:space="preserve"> </w:t>
      </w:r>
      <w:r w:rsidRPr="002A20AC">
        <w:rPr>
          <w:b/>
          <w:bCs/>
          <w:highlight w:val="cyan"/>
          <w:u w:val="single"/>
        </w:rPr>
        <w:t>by</w:t>
      </w:r>
      <w:r w:rsidRPr="00907838">
        <w:rPr>
          <w:b/>
          <w:bCs/>
          <w:u w:val="single"/>
        </w:rPr>
        <w:t xml:space="preserve"> patent </w:t>
      </w:r>
      <w:r w:rsidRPr="002A20AC">
        <w:rPr>
          <w:b/>
          <w:bCs/>
          <w:highlight w:val="cyan"/>
          <w:u w:val="single"/>
        </w:rPr>
        <w:t>trolls</w:t>
      </w:r>
      <w:r w:rsidRPr="00907838">
        <w:rPr>
          <w:b/>
          <w:bCs/>
          <w:u w:val="single"/>
        </w:rPr>
        <w:t xml:space="preserve"> with the sole purpose of reaching a quick settlement </w:t>
      </w:r>
      <w:r w:rsidRPr="002A20AC">
        <w:rPr>
          <w:b/>
          <w:bCs/>
          <w:highlight w:val="cyan"/>
          <w:u w:val="single"/>
        </w:rPr>
        <w:t>are still</w:t>
      </w:r>
      <w:r w:rsidRPr="00907838">
        <w:rPr>
          <w:b/>
          <w:bCs/>
          <w:u w:val="single"/>
        </w:rPr>
        <w:t xml:space="preserve"> </w:t>
      </w:r>
      <w:r w:rsidRPr="002A20AC">
        <w:rPr>
          <w:b/>
          <w:bCs/>
          <w:highlight w:val="cyan"/>
          <w:u w:val="single"/>
        </w:rPr>
        <w:t>unlikely to be</w:t>
      </w:r>
      <w:r w:rsidRPr="00907838">
        <w:rPr>
          <w:b/>
          <w:bCs/>
          <w:u w:val="single"/>
        </w:rPr>
        <w:t xml:space="preserve"> </w:t>
      </w:r>
      <w:r w:rsidRPr="002A20AC">
        <w:rPr>
          <w:b/>
          <w:bCs/>
          <w:highlight w:val="cyan"/>
          <w:u w:val="single"/>
        </w:rPr>
        <w:t>sham</w:t>
      </w:r>
      <w:r w:rsidRPr="00907838">
        <w:rPr>
          <w:b/>
          <w:bCs/>
          <w:u w:val="single"/>
        </w:rPr>
        <w:t xml:space="preserve"> litigation.</w:t>
      </w:r>
      <w:r w:rsidRPr="00907838">
        <w:rPr>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907838">
        <w:rPr>
          <w:sz w:val="12"/>
        </w:rPr>
        <w:t>supracompetitive</w:t>
      </w:r>
      <w:proofErr w:type="spellEnd"/>
      <w:r w:rsidRPr="00907838">
        <w:rPr>
          <w:sz w:val="12"/>
        </w:rPr>
        <w:t xml:space="preserve"> prices and a drop in product output or quality. Showing that a patent troll creates a </w:t>
      </w:r>
      <w:proofErr w:type="spellStart"/>
      <w:r w:rsidRPr="00907838">
        <w:rPr>
          <w:sz w:val="12"/>
        </w:rPr>
        <w:t>supracompetitive</w:t>
      </w:r>
      <w:proofErr w:type="spellEnd"/>
      <w:r w:rsidRPr="00907838">
        <w:rPr>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907838">
        <w:rPr>
          <w:u w:val="single"/>
        </w:rPr>
        <w:t xml:space="preserve">Capital One provides a strong, clear-cut view on </w:t>
      </w:r>
      <w:proofErr w:type="spellStart"/>
      <w:r w:rsidRPr="00907838">
        <w:rPr>
          <w:u w:val="single"/>
        </w:rPr>
        <w:t>Noerr</w:t>
      </w:r>
      <w:proofErr w:type="spellEnd"/>
      <w:r w:rsidRPr="00907838">
        <w:rPr>
          <w:u w:val="single"/>
        </w:rPr>
        <w:t>-Pennington immunity for patent infringement suits by patent trolls</w:t>
      </w:r>
      <w:r w:rsidRPr="00907838">
        <w:rPr>
          <w:sz w:val="12"/>
        </w:rPr>
        <w:t xml:space="preserve">, and Intel found that the antitrust claims against the accumulation of patents could not pass the low bar of plausibility in the pleading stage. </w:t>
      </w:r>
      <w:r w:rsidRPr="00907838">
        <w:rPr>
          <w:u w:val="single"/>
        </w:rPr>
        <w:t xml:space="preserve">With patent trolls’ exclusive existence in the instigation of patent infringement lawsuits and the accumulation of patents, </w:t>
      </w:r>
      <w:r w:rsidRPr="002A20AC">
        <w:rPr>
          <w:b/>
          <w:bCs/>
          <w:highlight w:val="cyan"/>
          <w:u w:val="single"/>
        </w:rPr>
        <w:t>the recent decisions</w:t>
      </w:r>
      <w:r w:rsidRPr="00907838">
        <w:rPr>
          <w:b/>
          <w:bCs/>
          <w:u w:val="single"/>
        </w:rPr>
        <w:t xml:space="preserve"> appear to significantly </w:t>
      </w:r>
      <w:r w:rsidRPr="002A20AC">
        <w:rPr>
          <w:b/>
          <w:bCs/>
          <w:highlight w:val="cyan"/>
          <w:u w:val="single"/>
        </w:rPr>
        <w:t>reduce the usefulness of antitrust</w:t>
      </w:r>
      <w:r w:rsidRPr="00907838">
        <w:rPr>
          <w:b/>
          <w:bCs/>
          <w:u w:val="single"/>
        </w:rPr>
        <w:t xml:space="preserve"> </w:t>
      </w:r>
      <w:r w:rsidRPr="002A20AC">
        <w:rPr>
          <w:b/>
          <w:bCs/>
          <w:highlight w:val="cyan"/>
          <w:u w:val="single"/>
        </w:rPr>
        <w:t>law</w:t>
      </w:r>
      <w:r w:rsidRPr="00907838">
        <w:rPr>
          <w:b/>
          <w:bCs/>
          <w:u w:val="single"/>
        </w:rPr>
        <w:t xml:space="preserve"> </w:t>
      </w:r>
      <w:r w:rsidRPr="002A20AC">
        <w:rPr>
          <w:b/>
          <w:bCs/>
          <w:highlight w:val="cyan"/>
          <w:u w:val="single"/>
        </w:rPr>
        <w:t>against</w:t>
      </w:r>
      <w:r w:rsidRPr="00907838">
        <w:rPr>
          <w:b/>
          <w:bCs/>
          <w:u w:val="single"/>
        </w:rPr>
        <w:t xml:space="preserve"> the toll-taking patent </w:t>
      </w:r>
      <w:r w:rsidRPr="002A20AC">
        <w:rPr>
          <w:b/>
          <w:bCs/>
          <w:highlight w:val="cyan"/>
          <w:u w:val="single"/>
        </w:rPr>
        <w:t>trolls</w:t>
      </w:r>
      <w:r w:rsidRPr="00907838">
        <w:rPr>
          <w:b/>
          <w:bCs/>
          <w:u w:val="single"/>
        </w:rPr>
        <w:t>.</w:t>
      </w:r>
    </w:p>
    <w:p w14:paraId="1AAB8902" w14:textId="77777777" w:rsidR="00F00C1C" w:rsidRPr="002955A7" w:rsidRDefault="00F00C1C" w:rsidP="00F00C1C">
      <w:pPr>
        <w:pStyle w:val="Heading4"/>
        <w:rPr>
          <w:u w:val="single"/>
        </w:rPr>
      </w:pPr>
      <w:r>
        <w:t>Innovation prevents extinction</w:t>
      </w:r>
    </w:p>
    <w:p w14:paraId="41B3DBD5" w14:textId="77777777" w:rsidR="00F00C1C" w:rsidRPr="00784676" w:rsidRDefault="00F00C1C" w:rsidP="00F00C1C">
      <w:pPr>
        <w:rPr>
          <w:sz w:val="16"/>
        </w:rPr>
      </w:pPr>
      <w:r w:rsidRPr="007773C5">
        <w:rPr>
          <w:rStyle w:val="Style13ptBold"/>
        </w:rPr>
        <w:t>Jain</w:t>
      </w:r>
      <w:r w:rsidRPr="00CA0736">
        <w:rPr>
          <w:rStyle w:val="Style13ptBold"/>
        </w:rPr>
        <w:t xml:space="preserve"> 20 </w:t>
      </w:r>
      <w:r w:rsidRPr="00784676">
        <w:rPr>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11" w:history="1">
        <w:r w:rsidRPr="00784676">
          <w:rPr>
            <w:rStyle w:val="Hyperlink"/>
            <w:sz w:val="16"/>
          </w:rPr>
          <w:t>https://www.atlanticcouncil.org/wp-content/uploads/2019/10/Present-at-the-Recreation.pdf</w:t>
        </w:r>
      </w:hyperlink>
      <w:r w:rsidRPr="00784676">
        <w:rPr>
          <w:sz w:val="16"/>
        </w:rPr>
        <w:t>)</w:t>
      </w:r>
    </w:p>
    <w:p w14:paraId="2C054682" w14:textId="77777777" w:rsidR="00F00C1C" w:rsidRDefault="00F00C1C" w:rsidP="00F00C1C">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w:t>
      </w:r>
      <w:r w:rsidRPr="00784676">
        <w:rPr>
          <w:rStyle w:val="StyleUnderline"/>
          <w:highlight w:val="cyan"/>
        </w:rPr>
        <w:t>disruptive</w:t>
      </w:r>
      <w:r w:rsidRPr="007773C5">
        <w:rPr>
          <w:rStyle w:val="StyleUnderline"/>
        </w:rPr>
        <w:t xml:space="preserve"> </w:t>
      </w:r>
      <w:r w:rsidRPr="00784676">
        <w:rPr>
          <w:rStyle w:val="StyleUnderline"/>
          <w:highlight w:val="cyan"/>
        </w:rPr>
        <w:t>tech</w:t>
      </w:r>
      <w:r w:rsidRPr="007773C5">
        <w:rPr>
          <w:rStyle w:val="StyleUnderline"/>
        </w:rPr>
        <w:t xml:space="preserve">nology, </w:t>
      </w:r>
      <w:r w:rsidRPr="00784676">
        <w:rPr>
          <w:rStyle w:val="StyleUnderline"/>
        </w:rPr>
        <w:t xml:space="preserve">including </w:t>
      </w:r>
      <w:r w:rsidRPr="00784676">
        <w:rPr>
          <w:rStyle w:val="Emphasis"/>
        </w:rPr>
        <w:t>AI</w:t>
      </w:r>
      <w:r w:rsidRPr="00784676">
        <w:rPr>
          <w:rStyle w:val="StyleUnderline"/>
        </w:rPr>
        <w:t xml:space="preserve">, </w:t>
      </w:r>
      <w:r w:rsidRPr="00784676">
        <w:rPr>
          <w:rStyle w:val="Emphasis"/>
        </w:rPr>
        <w:t>additive manufacturing</w:t>
      </w:r>
      <w:r w:rsidRPr="00784676">
        <w:rPr>
          <w:sz w:val="16"/>
        </w:rPr>
        <w:t xml:space="preserve"> (or </w:t>
      </w:r>
      <w:r w:rsidRPr="00784676">
        <w:rPr>
          <w:rStyle w:val="Emphasis"/>
        </w:rPr>
        <w:t>3D printing</w:t>
      </w:r>
      <w:r w:rsidRPr="00784676">
        <w:rPr>
          <w:sz w:val="16"/>
        </w:rPr>
        <w:t xml:space="preserve">), </w:t>
      </w:r>
      <w:r w:rsidRPr="00784676">
        <w:rPr>
          <w:rStyle w:val="StyleUnderline"/>
        </w:rPr>
        <w:t>quantum computing</w:t>
      </w:r>
      <w:r w:rsidRPr="00784676">
        <w:rPr>
          <w:sz w:val="16"/>
        </w:rPr>
        <w:t xml:space="preserve">, </w:t>
      </w:r>
      <w:r w:rsidRPr="00784676">
        <w:rPr>
          <w:rStyle w:val="Emphasis"/>
        </w:rPr>
        <w:t>genetic engineering</w:t>
      </w:r>
      <w:r w:rsidRPr="00784676">
        <w:rPr>
          <w:rStyle w:val="StyleUnderline"/>
        </w:rPr>
        <w:t xml:space="preserve">, </w:t>
      </w:r>
      <w:r w:rsidRPr="00784676">
        <w:rPr>
          <w:rStyle w:val="Emphasis"/>
        </w:rPr>
        <w:t>robotics</w:t>
      </w:r>
      <w:r w:rsidRPr="00784676">
        <w:rPr>
          <w:rStyle w:val="StyleUnderline"/>
        </w:rPr>
        <w:t xml:space="preserve">, </w:t>
      </w:r>
      <w:r w:rsidRPr="00784676">
        <w:rPr>
          <w:rStyle w:val="Emphasis"/>
        </w:rPr>
        <w:t>directed energy</w:t>
      </w:r>
      <w:r w:rsidRPr="00784676">
        <w:rPr>
          <w:rStyle w:val="StyleUnderline"/>
        </w:rPr>
        <w:t>, the</w:t>
      </w:r>
      <w:r w:rsidRPr="00784676">
        <w:rPr>
          <w:sz w:val="16"/>
        </w:rPr>
        <w:t xml:space="preserve"> Internet of things (</w:t>
      </w:r>
      <w:r w:rsidRPr="00784676">
        <w:rPr>
          <w:rStyle w:val="Emphasis"/>
        </w:rPr>
        <w:t>IOT</w:t>
      </w:r>
      <w:r w:rsidRPr="00784676">
        <w:rPr>
          <w:rStyle w:val="StyleUnderline"/>
        </w:rPr>
        <w:t xml:space="preserve">), </w:t>
      </w:r>
      <w:r w:rsidRPr="00784676">
        <w:rPr>
          <w:rStyle w:val="Emphasis"/>
        </w:rPr>
        <w:t>5G</w:t>
      </w:r>
      <w:r w:rsidRPr="00784676">
        <w:rPr>
          <w:rStyle w:val="StyleUnderline"/>
        </w:rPr>
        <w:t xml:space="preserve">, </w:t>
      </w:r>
      <w:r w:rsidRPr="00784676">
        <w:rPr>
          <w:rStyle w:val="Emphasis"/>
        </w:rPr>
        <w:t>space</w:t>
      </w:r>
      <w:r w:rsidRPr="00784676">
        <w:rPr>
          <w:rStyle w:val="StyleUnderline"/>
        </w:rPr>
        <w:t xml:space="preserve">, </w:t>
      </w:r>
      <w:r w:rsidRPr="00784676">
        <w:rPr>
          <w:rStyle w:val="Emphasis"/>
        </w:rPr>
        <w:t>cyber</w:t>
      </w:r>
      <w:r w:rsidRPr="00784676">
        <w:rPr>
          <w:sz w:val="16"/>
        </w:rPr>
        <w:t>, and many others.</w:t>
      </w:r>
      <w:r w:rsidRPr="007773C5">
        <w:rPr>
          <w:sz w:val="16"/>
        </w:rPr>
        <w:t xml:space="preserve"> </w:t>
      </w:r>
    </w:p>
    <w:p w14:paraId="616EB1AE" w14:textId="77777777" w:rsidR="00F00C1C" w:rsidRPr="00784676" w:rsidRDefault="00F00C1C" w:rsidP="00F00C1C">
      <w:pPr>
        <w:rPr>
          <w:sz w:val="16"/>
        </w:rPr>
      </w:pPr>
      <w:r w:rsidRPr="007773C5">
        <w:rPr>
          <w:sz w:val="16"/>
        </w:rPr>
        <w:t xml:space="preserve">Like other disruptive technologies before them, </w:t>
      </w:r>
      <w:r w:rsidRPr="007773C5">
        <w:rPr>
          <w:rStyle w:val="StyleUnderline"/>
        </w:rPr>
        <w:t xml:space="preserve">these </w:t>
      </w:r>
      <w:r w:rsidRPr="00784676">
        <w:rPr>
          <w:rStyle w:val="StyleUnderline"/>
        </w:rPr>
        <w:t xml:space="preserve">innovations promise great benefits, but also </w:t>
      </w:r>
      <w:r w:rsidRPr="00784676">
        <w:rPr>
          <w:rStyle w:val="StyleUnderline"/>
          <w:highlight w:val="cyan"/>
        </w:rPr>
        <w:t>carry</w:t>
      </w:r>
      <w:r w:rsidRPr="00784676">
        <w:rPr>
          <w:rStyle w:val="StyleUnderline"/>
        </w:rPr>
        <w:t xml:space="preserve"> </w:t>
      </w:r>
      <w:r w:rsidRPr="00784676">
        <w:rPr>
          <w:rStyle w:val="Emphasis"/>
        </w:rPr>
        <w:t xml:space="preserve">serious downside </w:t>
      </w:r>
      <w:r w:rsidRPr="00784676">
        <w:rPr>
          <w:rStyle w:val="Emphasis"/>
          <w:highlight w:val="cyan"/>
        </w:rPr>
        <w:t>risks</w:t>
      </w:r>
      <w:r w:rsidRPr="00784676">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EA352D9" w14:textId="77777777" w:rsidR="00F00C1C" w:rsidRDefault="00F00C1C" w:rsidP="00F00C1C">
      <w:pPr>
        <w:rPr>
          <w:rStyle w:val="StyleUnderline"/>
        </w:rPr>
      </w:pPr>
      <w:r w:rsidRPr="00784676">
        <w:rPr>
          <w:sz w:val="16"/>
        </w:rPr>
        <w:t xml:space="preserve">Yet, </w:t>
      </w:r>
      <w:r w:rsidRPr="00784676">
        <w:rPr>
          <w:rStyle w:val="StyleUnderline"/>
        </w:rPr>
        <w:t>AI is</w:t>
      </w:r>
      <w:r w:rsidRPr="00784676">
        <w:rPr>
          <w:sz w:val="16"/>
        </w:rPr>
        <w:t xml:space="preserve"> also transforming economies and societies, and </w:t>
      </w:r>
      <w:r w:rsidRPr="00784676">
        <w:rPr>
          <w:rStyle w:val="StyleUnderline"/>
        </w:rPr>
        <w:t>generating new security challenges</w:t>
      </w:r>
      <w:r w:rsidRPr="00784676">
        <w:rPr>
          <w:sz w:val="16"/>
        </w:rPr>
        <w:t xml:space="preserve">. Automation will lead to widespread unemployment. The final realization of driverless cars, for example, will put out of work millions of </w:t>
      </w:r>
      <w:proofErr w:type="gramStart"/>
      <w:r w:rsidRPr="00784676">
        <w:rPr>
          <w:sz w:val="16"/>
        </w:rPr>
        <w:t>taxi</w:t>
      </w:r>
      <w:proofErr w:type="gramEnd"/>
      <w:r w:rsidRPr="00784676">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84676">
        <w:rPr>
          <w:rStyle w:val="StyleUnderline"/>
        </w:rPr>
        <w:t>autonomous weapons</w:t>
      </w:r>
      <w:r w:rsidRPr="00784676">
        <w:rPr>
          <w:sz w:val="16"/>
        </w:rPr>
        <w:t xml:space="preserve"> systems will become “killer robots” that select and engage targets without human input, and </w:t>
      </w:r>
      <w:r w:rsidRPr="00784676">
        <w:rPr>
          <w:rStyle w:val="StyleUnderline"/>
        </w:rPr>
        <w:t xml:space="preserve">could eventually </w:t>
      </w:r>
      <w:r w:rsidRPr="00784676">
        <w:rPr>
          <w:rStyle w:val="Emphasis"/>
        </w:rPr>
        <w:t>turn on their creators, resulting</w:t>
      </w:r>
      <w:r w:rsidRPr="007773C5">
        <w:rPr>
          <w:rStyle w:val="Emphasis"/>
        </w:rPr>
        <w:t xml:space="preserve"> in </w:t>
      </w:r>
      <w:r w:rsidRPr="00823E06">
        <w:rPr>
          <w:rStyle w:val="Emphasis"/>
          <w:highlight w:val="cyan"/>
        </w:rPr>
        <w:t>human extinction</w:t>
      </w:r>
      <w:r w:rsidRPr="007773C5">
        <w:rPr>
          <w:rStyle w:val="StyleUnderline"/>
        </w:rPr>
        <w:t xml:space="preserve">. </w:t>
      </w:r>
    </w:p>
    <w:p w14:paraId="0AAE4B97" w14:textId="77777777" w:rsidR="00F00C1C" w:rsidRPr="007773C5" w:rsidRDefault="00F00C1C" w:rsidP="00F00C1C">
      <w:pPr>
        <w:rPr>
          <w:sz w:val="16"/>
        </w:rPr>
      </w:pPr>
      <w:r w:rsidRPr="007773C5">
        <w:rPr>
          <w:rStyle w:val="StyleUnderline"/>
        </w:rPr>
        <w:t xml:space="preserve">The other technologies on this list similarly balance great potential upside with great downside risk. </w:t>
      </w:r>
      <w:r w:rsidRPr="00823E06">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823E06">
        <w:rPr>
          <w:rStyle w:val="StyleUnderline"/>
          <w:highlight w:val="cyan"/>
        </w:rPr>
        <w:t>can</w:t>
      </w:r>
      <w:r w:rsidRPr="007773C5">
        <w:rPr>
          <w:sz w:val="16"/>
        </w:rPr>
        <w:t xml:space="preserve"> also </w:t>
      </w:r>
      <w:r w:rsidRPr="00823E06">
        <w:rPr>
          <w:rStyle w:val="StyleUnderline"/>
          <w:highlight w:val="cyan"/>
        </w:rPr>
        <w:t>be used by</w:t>
      </w:r>
      <w:r w:rsidRPr="007773C5">
        <w:rPr>
          <w:rStyle w:val="StyleUnderline"/>
        </w:rPr>
        <w:t xml:space="preserve"> revisionist and </w:t>
      </w:r>
      <w:r w:rsidRPr="00823E06">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823E06">
        <w:rPr>
          <w:rStyle w:val="Emphasis"/>
          <w:highlight w:val="cyan"/>
        </w:rPr>
        <w:t>spurring arms races and</w:t>
      </w:r>
      <w:r w:rsidRPr="007773C5">
        <w:rPr>
          <w:rStyle w:val="Emphasis"/>
        </w:rPr>
        <w:t xml:space="preserve"> weapons </w:t>
      </w:r>
      <w:r w:rsidRPr="00823E06">
        <w:rPr>
          <w:rStyle w:val="Emphasis"/>
          <w:highlight w:val="cyan"/>
        </w:rPr>
        <w:t>prolif</w:t>
      </w:r>
      <w:r w:rsidRPr="007773C5">
        <w:rPr>
          <w:rStyle w:val="Emphasis"/>
        </w:rPr>
        <w:t>eration</w:t>
      </w:r>
      <w:r w:rsidRPr="007773C5">
        <w:rPr>
          <w:sz w:val="16"/>
        </w:rPr>
        <w:t xml:space="preserve">.62 </w:t>
      </w:r>
      <w:r w:rsidRPr="00823E06">
        <w:rPr>
          <w:rStyle w:val="StyleUnderline"/>
          <w:highlight w:val="cyan"/>
        </w:rPr>
        <w:t>Genetic engineering can</w:t>
      </w:r>
      <w:r w:rsidRPr="007773C5">
        <w:rPr>
          <w:sz w:val="16"/>
        </w:rPr>
        <w:t xml:space="preserve"> wipe out entire classes of disease through improved medicine, or </w:t>
      </w:r>
      <w:r w:rsidRPr="00823E06">
        <w:rPr>
          <w:rStyle w:val="StyleUnderline"/>
          <w:highlight w:val="cyan"/>
        </w:rPr>
        <w:t>wipe out</w:t>
      </w:r>
      <w:r w:rsidRPr="007773C5">
        <w:rPr>
          <w:rStyle w:val="StyleUnderline"/>
        </w:rPr>
        <w:t xml:space="preserve"> entire </w:t>
      </w:r>
      <w:r w:rsidRPr="00823E06">
        <w:rPr>
          <w:rStyle w:val="StyleUnderline"/>
          <w:highlight w:val="cyan"/>
        </w:rPr>
        <w:t>classes of people</w:t>
      </w:r>
      <w:r w:rsidRPr="007773C5">
        <w:rPr>
          <w:rStyle w:val="StyleUnderline"/>
        </w:rPr>
        <w:t xml:space="preserve"> through genetically engineered superbugs. </w:t>
      </w:r>
      <w:r w:rsidRPr="00823E06">
        <w:rPr>
          <w:rStyle w:val="StyleUnderline"/>
          <w:highlight w:val="cyan"/>
        </w:rPr>
        <w:t>Directed-energy</w:t>
      </w:r>
      <w:r w:rsidRPr="007773C5">
        <w:rPr>
          <w:rStyle w:val="StyleUnderline"/>
        </w:rPr>
        <w:t xml:space="preserve"> missile defenses </w:t>
      </w:r>
      <w:r w:rsidRPr="00823E06">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823E06">
        <w:rPr>
          <w:rStyle w:val="Emphasis"/>
          <w:highlight w:val="cyan"/>
        </w:rPr>
        <w:t>undermin</w:t>
      </w:r>
      <w:r w:rsidRPr="007773C5">
        <w:rPr>
          <w:rStyle w:val="Emphasis"/>
        </w:rPr>
        <w:t xml:space="preserve">ing </w:t>
      </w:r>
      <w:r w:rsidRPr="00823E06">
        <w:rPr>
          <w:rStyle w:val="Emphasis"/>
          <w:highlight w:val="cyan"/>
        </w:rPr>
        <w:t>global</w:t>
      </w:r>
      <w:r w:rsidRPr="007773C5">
        <w:rPr>
          <w:rStyle w:val="Emphasis"/>
        </w:rPr>
        <w:t xml:space="preserve"> strategic </w:t>
      </w:r>
      <w:r w:rsidRPr="00823E06">
        <w:rPr>
          <w:rStyle w:val="Emphasis"/>
          <w:highlight w:val="cyan"/>
        </w:rPr>
        <w:t>stability</w:t>
      </w:r>
      <w:r w:rsidRPr="007773C5">
        <w:rPr>
          <w:sz w:val="16"/>
        </w:rPr>
        <w:t>.</w:t>
      </w:r>
    </w:p>
    <w:p w14:paraId="5B96A3F7" w14:textId="77777777" w:rsidR="00F00C1C" w:rsidRPr="007773C5" w:rsidRDefault="00F00C1C" w:rsidP="00F00C1C">
      <w:pPr>
        <w:rPr>
          <w:sz w:val="16"/>
        </w:rPr>
      </w:pPr>
      <w:r w:rsidRPr="007773C5">
        <w:rPr>
          <w:sz w:val="16"/>
        </w:rPr>
        <w:t xml:space="preserve">Perhaps </w:t>
      </w:r>
      <w:r w:rsidRPr="007773C5">
        <w:rPr>
          <w:rStyle w:val="StyleUnderline"/>
        </w:rPr>
        <w:t xml:space="preserve">the </w:t>
      </w:r>
      <w:r w:rsidRPr="00A2315A">
        <w:rPr>
          <w:rStyle w:val="StyleUnderline"/>
        </w:rPr>
        <w:t>greatest risk to global strategic stability from new technology</w:t>
      </w:r>
      <w:r w:rsidRPr="00A2315A">
        <w:rPr>
          <w:sz w:val="16"/>
        </w:rPr>
        <w:t xml:space="preserve">, however, </w:t>
      </w:r>
      <w:r w:rsidRPr="00A2315A">
        <w:rPr>
          <w:rStyle w:val="StyleUnderline"/>
        </w:rPr>
        <w:t>comes from the risk</w:t>
      </w:r>
      <w:r w:rsidRPr="00A2315A">
        <w:rPr>
          <w:sz w:val="16"/>
        </w:rPr>
        <w:t xml:space="preserve"> that </w:t>
      </w:r>
      <w:r w:rsidRPr="00A2315A">
        <w:rPr>
          <w:rStyle w:val="Emphasis"/>
        </w:rPr>
        <w:t>revisionist autocracies may win the new tech arms race</w:t>
      </w:r>
      <w:r w:rsidRPr="00A2315A">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A2315A">
        <w:rPr>
          <w:rStyle w:val="StyleUnderline"/>
        </w:rPr>
        <w:t>stability has been maintained in Europe and Asia</w:t>
      </w:r>
      <w:r w:rsidRPr="00A2315A">
        <w:rPr>
          <w:sz w:val="16"/>
        </w:rPr>
        <w:t xml:space="preserve"> for decades </w:t>
      </w:r>
      <w:r w:rsidRPr="00A2315A">
        <w:rPr>
          <w:rStyle w:val="StyleUnderline"/>
        </w:rPr>
        <w:t xml:space="preserve">because the </w:t>
      </w:r>
      <w:r w:rsidRPr="00A2315A">
        <w:rPr>
          <w:rStyle w:val="Emphasis"/>
        </w:rPr>
        <w:t>U</w:t>
      </w:r>
      <w:r w:rsidRPr="00A2315A">
        <w:rPr>
          <w:sz w:val="16"/>
        </w:rPr>
        <w:t xml:space="preserve">nited </w:t>
      </w:r>
      <w:r w:rsidRPr="00A2315A">
        <w:rPr>
          <w:rStyle w:val="Emphasis"/>
        </w:rPr>
        <w:t>S</w:t>
      </w:r>
      <w:r w:rsidRPr="00A2315A">
        <w:rPr>
          <w:sz w:val="16"/>
        </w:rPr>
        <w:t xml:space="preserve">tates </w:t>
      </w:r>
      <w:r w:rsidRPr="00A2315A">
        <w:rPr>
          <w:rStyle w:val="StyleUnderline"/>
        </w:rPr>
        <w:t>and its democratic allies possessed a favorable economic and military balance of power</w:t>
      </w:r>
      <w:r w:rsidRPr="00A2315A">
        <w:rPr>
          <w:sz w:val="16"/>
        </w:rPr>
        <w:t xml:space="preserve"> in those key regions. Many believe, however, that China may now have the lead </w:t>
      </w:r>
      <w:r w:rsidRPr="00A2315A">
        <w:rPr>
          <w:rStyle w:val="StyleUnderline"/>
        </w:rPr>
        <w:t>in</w:t>
      </w:r>
      <w:r w:rsidRPr="00A2315A">
        <w:rPr>
          <w:sz w:val="16"/>
        </w:rPr>
        <w:t xml:space="preserve"> the new technologies of the twenty-first century</w:t>
      </w:r>
      <w:r w:rsidRPr="007773C5">
        <w:rPr>
          <w:sz w:val="16"/>
        </w:rPr>
        <w:t xml:space="preserve">, including </w:t>
      </w:r>
      <w:r w:rsidRPr="00823E06">
        <w:rPr>
          <w:rStyle w:val="StyleUnderline"/>
          <w:highlight w:val="cyan"/>
        </w:rPr>
        <w:t>AI</w:t>
      </w:r>
      <w:r w:rsidRPr="00FB38BA">
        <w:rPr>
          <w:rStyle w:val="StyleUnderline"/>
        </w:rPr>
        <w:t xml:space="preserve">, quantum, 5G, </w:t>
      </w:r>
      <w:r w:rsidRPr="00823E06">
        <w:rPr>
          <w:rStyle w:val="Emphasis"/>
          <w:highlight w:val="cyan"/>
        </w:rPr>
        <w:t>hypersonic missiles</w:t>
      </w:r>
      <w:r w:rsidRPr="00823E06">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823E06">
        <w:rPr>
          <w:rStyle w:val="StyleUnderline"/>
          <w:highlight w:val="cyan"/>
        </w:rPr>
        <w:t>before the democratic core</w:t>
      </w:r>
      <w:r w:rsidRPr="007773C5">
        <w:rPr>
          <w:sz w:val="16"/>
        </w:rPr>
        <w:t xml:space="preserve">, then </w:t>
      </w:r>
      <w:r w:rsidRPr="00823E06">
        <w:rPr>
          <w:rStyle w:val="StyleUnderline"/>
          <w:highlight w:val="cyan"/>
        </w:rPr>
        <w:t>this could lead to</w:t>
      </w:r>
      <w:r w:rsidRPr="007773C5">
        <w:rPr>
          <w:rStyle w:val="StyleUnderline"/>
        </w:rPr>
        <w:t xml:space="preserve"> a drastic and </w:t>
      </w:r>
      <w:r w:rsidRPr="00823E06">
        <w:rPr>
          <w:rStyle w:val="StyleUnderline"/>
          <w:highlight w:val="cyan"/>
        </w:rPr>
        <w:t>rapid shift</w:t>
      </w:r>
      <w:r w:rsidRPr="007773C5">
        <w:rPr>
          <w:rStyle w:val="StyleUnderline"/>
        </w:rPr>
        <w:t xml:space="preserve"> in the balance of power, </w:t>
      </w:r>
      <w:r w:rsidRPr="00823E06">
        <w:rPr>
          <w:rStyle w:val="StyleUnderline"/>
          <w:highlight w:val="cyan"/>
        </w:rPr>
        <w:t>upsetting</w:t>
      </w:r>
      <w:r w:rsidRPr="007773C5">
        <w:rPr>
          <w:rStyle w:val="StyleUnderline"/>
        </w:rPr>
        <w:t xml:space="preserve"> global </w:t>
      </w:r>
      <w:r w:rsidRPr="00823E06">
        <w:rPr>
          <w:rStyle w:val="StyleUnderline"/>
          <w:highlight w:val="cyan"/>
        </w:rPr>
        <w:t>strategic stability, and the</w:t>
      </w:r>
      <w:r w:rsidRPr="007773C5">
        <w:rPr>
          <w:rStyle w:val="StyleUnderline"/>
        </w:rPr>
        <w:t xml:space="preserve"> call for a democratic- led, </w:t>
      </w:r>
      <w:r w:rsidRPr="00823E06">
        <w:rPr>
          <w:rStyle w:val="Emphasis"/>
          <w:highlight w:val="cyan"/>
        </w:rPr>
        <w:t>rules-based system</w:t>
      </w:r>
      <w:r w:rsidRPr="007773C5">
        <w:rPr>
          <w:sz w:val="16"/>
        </w:rPr>
        <w:t xml:space="preserve"> outlined in these pages.63</w:t>
      </w:r>
    </w:p>
    <w:p w14:paraId="3D1D18D7" w14:textId="77777777" w:rsidR="00F00C1C" w:rsidRPr="00A2315A" w:rsidRDefault="00F00C1C" w:rsidP="00F00C1C">
      <w:r w:rsidRPr="00823E06">
        <w:rPr>
          <w:rStyle w:val="StyleUnderline"/>
          <w:highlight w:val="cyan"/>
        </w:rPr>
        <w:t xml:space="preserve">The </w:t>
      </w:r>
      <w:r w:rsidRPr="00823E06">
        <w:rPr>
          <w:rStyle w:val="Emphasis"/>
          <w:highlight w:val="cyan"/>
        </w:rPr>
        <w:t>U</w:t>
      </w:r>
      <w:r w:rsidRPr="007773C5">
        <w:rPr>
          <w:sz w:val="16"/>
        </w:rPr>
        <w:t xml:space="preserve">nited </w:t>
      </w:r>
      <w:r w:rsidRPr="00823E06">
        <w:rPr>
          <w:rStyle w:val="Emphasis"/>
          <w:highlight w:val="cyan"/>
        </w:rPr>
        <w:t>S</w:t>
      </w:r>
      <w:r w:rsidRPr="007773C5">
        <w:rPr>
          <w:sz w:val="16"/>
        </w:rPr>
        <w:t xml:space="preserve">tates </w:t>
      </w:r>
      <w:r w:rsidRPr="00A2315A">
        <w:rPr>
          <w:rStyle w:val="StyleUnderline"/>
        </w:rPr>
        <w:t xml:space="preserve">and its democratic allies </w:t>
      </w:r>
      <w:r w:rsidRPr="00A2315A">
        <w:rPr>
          <w:rStyle w:val="StyleUnderline"/>
          <w:highlight w:val="cyan"/>
        </w:rPr>
        <w:t>need to</w:t>
      </w:r>
      <w:r w:rsidRPr="00A2315A">
        <w:rPr>
          <w:rStyle w:val="StyleUnderline"/>
        </w:rPr>
        <w:t xml:space="preserve"> work with other</w:t>
      </w:r>
      <w:r w:rsidRPr="007773C5">
        <w:rPr>
          <w:rStyle w:val="StyleUnderline"/>
        </w:rPr>
        <w:t xml:space="preserve"> major powers to develop a framework for </w:t>
      </w:r>
      <w:r w:rsidRPr="00823E06">
        <w:rPr>
          <w:rStyle w:val="Emphasis"/>
          <w:highlight w:val="cyan"/>
        </w:rPr>
        <w:t>harness</w:t>
      </w:r>
      <w:r w:rsidRPr="007773C5">
        <w:rPr>
          <w:rStyle w:val="StyleUnderline"/>
        </w:rPr>
        <w:t xml:space="preserve">ing emerging </w:t>
      </w:r>
      <w:r w:rsidRPr="00823E06">
        <w:rPr>
          <w:rStyle w:val="Emphasis"/>
          <w:highlight w:val="cyan"/>
        </w:rPr>
        <w:t>tech</w:t>
      </w:r>
      <w:r w:rsidRPr="007773C5">
        <w:rPr>
          <w:rStyle w:val="StyleUnderline"/>
        </w:rPr>
        <w:t xml:space="preserve">nology </w:t>
      </w:r>
      <w:r w:rsidRPr="00823E06">
        <w:rPr>
          <w:rStyle w:val="StyleUnderline"/>
          <w:highlight w:val="cyan"/>
        </w:rPr>
        <w:t xml:space="preserve">in a way that </w:t>
      </w:r>
      <w:r w:rsidRPr="00823E06">
        <w:rPr>
          <w:rStyle w:val="Emphasis"/>
          <w:highlight w:val="cyan"/>
        </w:rPr>
        <w:t>maximizes</w:t>
      </w:r>
      <w:r w:rsidRPr="007773C5">
        <w:rPr>
          <w:sz w:val="16"/>
        </w:rPr>
        <w:t xml:space="preserve"> its </w:t>
      </w:r>
      <w:r w:rsidRPr="00823E06">
        <w:rPr>
          <w:rStyle w:val="Emphasis"/>
          <w:highlight w:val="cyan"/>
        </w:rPr>
        <w:t>upside</w:t>
      </w:r>
      <w:r w:rsidRPr="007773C5">
        <w:rPr>
          <w:rStyle w:val="Emphasis"/>
        </w:rPr>
        <w:t xml:space="preserve"> potential</w:t>
      </w:r>
      <w:r w:rsidRPr="007773C5">
        <w:rPr>
          <w:rStyle w:val="StyleUnderline"/>
        </w:rPr>
        <w:t xml:space="preserve">, </w:t>
      </w:r>
      <w:r w:rsidRPr="00823E06">
        <w:rPr>
          <w:rStyle w:val="StyleUnderline"/>
          <w:highlight w:val="cyan"/>
        </w:rPr>
        <w:t xml:space="preserve">while </w:t>
      </w:r>
      <w:r w:rsidRPr="00823E06">
        <w:rPr>
          <w:rStyle w:val="Emphasis"/>
          <w:highlight w:val="cyan"/>
        </w:rPr>
        <w:t>mitigating</w:t>
      </w:r>
      <w:r w:rsidRPr="007773C5">
        <w:rPr>
          <w:sz w:val="16"/>
        </w:rPr>
        <w:t xml:space="preserve"> against its </w:t>
      </w:r>
      <w:r w:rsidRPr="00823E06">
        <w:rPr>
          <w:rStyle w:val="Emphasis"/>
          <w:highlight w:val="cyan"/>
        </w:rPr>
        <w:t>downside risks</w:t>
      </w:r>
      <w:r w:rsidRPr="007773C5">
        <w:rPr>
          <w:sz w:val="16"/>
        </w:rPr>
        <w:t xml:space="preserve">, </w:t>
      </w:r>
      <w:proofErr w:type="gramStart"/>
      <w:r w:rsidRPr="007773C5">
        <w:rPr>
          <w:sz w:val="16"/>
        </w:rPr>
        <w:t>and also</w:t>
      </w:r>
      <w:proofErr w:type="gramEnd"/>
      <w:r w:rsidRPr="007773C5">
        <w:rPr>
          <w:sz w:val="16"/>
        </w:rPr>
        <w:t xml:space="preserve"> </w:t>
      </w:r>
      <w:r w:rsidRPr="007773C5">
        <w:rPr>
          <w:rStyle w:val="StyleUnderline"/>
        </w:rPr>
        <w:t>contributing to the maintenance of global stability</w:t>
      </w:r>
      <w:r w:rsidRPr="007773C5">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7773C5">
        <w:rPr>
          <w:sz w:val="16"/>
        </w:rPr>
        <w:t>powers, and</w:t>
      </w:r>
      <w:proofErr w:type="gramEnd"/>
      <w:r w:rsidRPr="007773C5">
        <w:rPr>
          <w:sz w:val="16"/>
        </w:rPr>
        <w:t xml:space="preserve"> prevent the proliferation of dangerous weapons systems to hostile and revisionist states.</w:t>
      </w:r>
    </w:p>
    <w:p w14:paraId="204ECF57" w14:textId="77777777" w:rsidR="00F00C1C" w:rsidRPr="00907838" w:rsidRDefault="00F00C1C" w:rsidP="00F00C1C">
      <w:pPr>
        <w:pStyle w:val="Heading4"/>
        <w:rPr>
          <w:rFonts w:cs="Times New Roman"/>
        </w:rPr>
      </w:pPr>
      <w:r w:rsidRPr="00907838">
        <w:rPr>
          <w:rFonts w:cs="Times New Roman"/>
        </w:rPr>
        <w:t>Trolls devastate cloud computing and cause IT nightmare</w:t>
      </w:r>
    </w:p>
    <w:p w14:paraId="0A751147" w14:textId="77777777" w:rsidR="00F00C1C" w:rsidRPr="00907838" w:rsidRDefault="00F00C1C" w:rsidP="00F00C1C">
      <w:pPr>
        <w:rPr>
          <w:rStyle w:val="Style13ptBold"/>
        </w:rPr>
      </w:pPr>
      <w:r w:rsidRPr="00907838">
        <w:rPr>
          <w:rStyle w:val="Style13ptBold"/>
        </w:rPr>
        <w:t>Kemp 20</w:t>
      </w:r>
      <w:r w:rsidRPr="00907838">
        <w:rPr>
          <w:sz w:val="16"/>
        </w:rPr>
        <w:t xml:space="preserve"> (Richard, accomplished technology lawyer, consistently top ranked in the leading directories. He appears in Legal 500’s Hall of Fame 2020, is ranked by Who’s Who Legal 2021 as a Global Elite Thought Leader for </w:t>
      </w:r>
      <w:proofErr w:type="gramStart"/>
      <w:r w:rsidRPr="00907838">
        <w:rPr>
          <w:sz w:val="16"/>
        </w:rPr>
        <w:t>Data, and</w:t>
      </w:r>
      <w:proofErr w:type="gramEnd"/>
      <w:r w:rsidRPr="00907838">
        <w:rPr>
          <w:sz w:val="16"/>
        </w:rPr>
        <w:t xml:space="preserve"> is top ranked by Chambers. “Intellectual Property in the Cloud: The Patent Troll Threat”, https://www.kempitlaw.com/intellectual-property-in-the-cloud-the-patent-troll-threat/)</w:t>
      </w:r>
    </w:p>
    <w:p w14:paraId="48248E02" w14:textId="77777777" w:rsidR="00F00C1C" w:rsidRPr="0005696A" w:rsidRDefault="00F00C1C" w:rsidP="00F00C1C">
      <w:pPr>
        <w:rPr>
          <w:sz w:val="16"/>
        </w:rPr>
      </w:pPr>
      <w:r w:rsidRPr="002A20AC">
        <w:rPr>
          <w:rStyle w:val="StyleUnderline"/>
          <w:highlight w:val="cyan"/>
        </w:rPr>
        <w:t>Digital transformation is propelling business cloud-wards at prodigious rates</w:t>
      </w:r>
      <w:r w:rsidRPr="00907838">
        <w:rPr>
          <w:sz w:val="16"/>
        </w:rPr>
        <w:t xml:space="preserve">: research company </w:t>
      </w:r>
      <w:proofErr w:type="gramStart"/>
      <w:r w:rsidRPr="00907838">
        <w:rPr>
          <w:sz w:val="16"/>
        </w:rPr>
        <w:t>Gartner[</w:t>
      </w:r>
      <w:proofErr w:type="gramEnd"/>
      <w:r w:rsidRPr="00907838">
        <w:rPr>
          <w:sz w:val="16"/>
        </w:rPr>
        <w:t xml:space="preserve">1] forecasts (pre-COVID-19) that public cloud market will grow 17% in 2020, up from $228bn in 2019 to $266bn. </w:t>
      </w:r>
      <w:r w:rsidRPr="00907838">
        <w:rPr>
          <w:rStyle w:val="StyleUnderline"/>
        </w:rPr>
        <w:t xml:space="preserve">At the same time scale economies are extending the cloud’s reach out from the data </w:t>
      </w:r>
      <w:proofErr w:type="spellStart"/>
      <w:r w:rsidRPr="00907838">
        <w:rPr>
          <w:rStyle w:val="StyleUnderline"/>
        </w:rPr>
        <w:t>centre</w:t>
      </w:r>
      <w:proofErr w:type="spellEnd"/>
      <w:r w:rsidRPr="00907838">
        <w:rPr>
          <w:rStyle w:val="StyleUnderline"/>
        </w:rPr>
        <w:t xml:space="preserve">, </w:t>
      </w:r>
      <w:r w:rsidRPr="002A20AC">
        <w:rPr>
          <w:rStyle w:val="StyleUnderline"/>
          <w:highlight w:val="cyan"/>
        </w:rPr>
        <w:t>connecting billions of</w:t>
      </w:r>
      <w:r w:rsidRPr="00907838">
        <w:rPr>
          <w:rStyle w:val="StyleUnderline"/>
        </w:rPr>
        <w:t xml:space="preserve"> intelligent </w:t>
      </w:r>
      <w:r w:rsidRPr="002A20AC">
        <w:rPr>
          <w:rStyle w:val="StyleUnderline"/>
          <w:highlight w:val="cyan"/>
        </w:rPr>
        <w:t>IoT</w:t>
      </w:r>
      <w:r w:rsidRPr="00907838">
        <w:rPr>
          <w:sz w:val="16"/>
        </w:rPr>
        <w:t xml:space="preserve"> (Internet of Things) devices at the edge: by 2021, one million new IoT devices will be coming online every hour.[2] The </w:t>
      </w:r>
      <w:r w:rsidRPr="002A20AC">
        <w:rPr>
          <w:rStyle w:val="StyleUnderline"/>
          <w:highlight w:val="cyan"/>
        </w:rPr>
        <w:t>concentration</w:t>
      </w:r>
      <w:r w:rsidRPr="00907838">
        <w:rPr>
          <w:sz w:val="16"/>
        </w:rPr>
        <w:t xml:space="preserve"> </w:t>
      </w:r>
      <w:r w:rsidRPr="00907838">
        <w:rPr>
          <w:rStyle w:val="StyleUnderline"/>
        </w:rPr>
        <w:t xml:space="preserve">of computing resources into the expanding cloud </w:t>
      </w:r>
      <w:r w:rsidRPr="002A20AC">
        <w:rPr>
          <w:rStyle w:val="StyleUnderline"/>
          <w:highlight w:val="cyan"/>
        </w:rPr>
        <w:t>is becoming increasingly attractive</w:t>
      </w:r>
      <w:r w:rsidRPr="00907838">
        <w:rPr>
          <w:sz w:val="16"/>
        </w:rPr>
        <w:t xml:space="preserve"> </w:t>
      </w:r>
      <w:r w:rsidRPr="002A20AC">
        <w:rPr>
          <w:rStyle w:val="StyleUnderline"/>
          <w:highlight w:val="cyan"/>
        </w:rPr>
        <w:t xml:space="preserve">as a target for </w:t>
      </w:r>
      <w:r w:rsidRPr="00907838">
        <w:rPr>
          <w:rStyle w:val="StyleUnderline"/>
        </w:rPr>
        <w:t xml:space="preserve">patent litigation to </w:t>
      </w:r>
      <w:r w:rsidRPr="002A20AC">
        <w:rPr>
          <w:rStyle w:val="StyleUnderline"/>
          <w:highlight w:val="cyan"/>
        </w:rPr>
        <w:t>NPEs</w:t>
      </w:r>
      <w:r w:rsidRPr="00907838">
        <w:rPr>
          <w:sz w:val="16"/>
        </w:rPr>
        <w:t xml:space="preserve">, </w:t>
      </w:r>
      <w:r w:rsidRPr="00907838">
        <w:rPr>
          <w:rStyle w:val="StyleUnderline"/>
        </w:rPr>
        <w:t>non-</w:t>
      </w:r>
      <w:proofErr w:type="spellStart"/>
      <w:r w:rsidRPr="00907838">
        <w:rPr>
          <w:rStyle w:val="StyleUnderline"/>
        </w:rPr>
        <w:t>practising</w:t>
      </w:r>
      <w:proofErr w:type="spellEnd"/>
      <w:r w:rsidRPr="00907838">
        <w:rPr>
          <w:rStyle w:val="StyleUnderline"/>
        </w:rPr>
        <w:t xml:space="preserve"> entities that buy patents to sue others for infringement as their only revenue source</w:t>
      </w:r>
      <w:r w:rsidRPr="00907838">
        <w:rPr>
          <w:sz w:val="16"/>
        </w:rPr>
        <w:t xml:space="preserve">. </w:t>
      </w:r>
      <w:r w:rsidRPr="002A20AC">
        <w:rPr>
          <w:rStyle w:val="StyleUnderline"/>
          <w:highlight w:val="cyan"/>
        </w:rPr>
        <w:t>At a time when data security</w:t>
      </w:r>
      <w:r w:rsidRPr="00907838">
        <w:rPr>
          <w:sz w:val="16"/>
        </w:rPr>
        <w:t xml:space="preserve"> and privacy risks </w:t>
      </w:r>
      <w:r w:rsidRPr="002A20AC">
        <w:rPr>
          <w:rStyle w:val="StyleUnderline"/>
          <w:highlight w:val="cyan"/>
        </w:rPr>
        <w:t>are front of mind</w:t>
      </w:r>
      <w:r w:rsidRPr="00907838">
        <w:rPr>
          <w:sz w:val="16"/>
        </w:rPr>
        <w:t xml:space="preserve"> for cloud service providers (‘CSPs’) and their customer, the </w:t>
      </w:r>
      <w:r w:rsidRPr="002A20AC">
        <w:rPr>
          <w:rStyle w:val="Emphasis"/>
          <w:highlight w:val="cyan"/>
        </w:rPr>
        <w:t>i</w:t>
      </w:r>
      <w:r w:rsidRPr="00907838">
        <w:rPr>
          <w:sz w:val="16"/>
        </w:rPr>
        <w:t xml:space="preserve">ntellectual </w:t>
      </w:r>
      <w:r w:rsidRPr="002A20AC">
        <w:rPr>
          <w:rStyle w:val="Emphasis"/>
          <w:highlight w:val="cyan"/>
        </w:rPr>
        <w:t>p</w:t>
      </w:r>
      <w:r w:rsidRPr="00907838">
        <w:rPr>
          <w:sz w:val="16"/>
        </w:rPr>
        <w:t xml:space="preserve">roperty </w:t>
      </w:r>
      <w:r w:rsidRPr="002A20AC">
        <w:rPr>
          <w:rStyle w:val="StyleUnderline"/>
          <w:highlight w:val="cyan"/>
        </w:rPr>
        <w:t>risks to cloud</w:t>
      </w:r>
      <w:r w:rsidRPr="00907838">
        <w:rPr>
          <w:sz w:val="16"/>
        </w:rPr>
        <w:t xml:space="preserve"> </w:t>
      </w:r>
      <w:r w:rsidRPr="00907838">
        <w:rPr>
          <w:rStyle w:val="StyleUnderline"/>
        </w:rPr>
        <w:t xml:space="preserve">service availability posed by NPE patent claims </w:t>
      </w:r>
      <w:r w:rsidRPr="002A20AC">
        <w:rPr>
          <w:rStyle w:val="StyleUnderline"/>
          <w:highlight w:val="cyan"/>
        </w:rPr>
        <w:t>are attracting increasing attention</w:t>
      </w:r>
      <w:r w:rsidRPr="00907838">
        <w:rPr>
          <w:rStyle w:val="StyleUnderline"/>
        </w:rPr>
        <w:t xml:space="preserve">. </w:t>
      </w:r>
      <w:r w:rsidRPr="002A20AC">
        <w:rPr>
          <w:rStyle w:val="StyleUnderline"/>
          <w:highlight w:val="cyan"/>
        </w:rPr>
        <w:t>NPEs are well placed</w:t>
      </w:r>
      <w:r w:rsidRPr="00907838">
        <w:rPr>
          <w:rStyle w:val="StyleUnderline"/>
        </w:rPr>
        <w:t xml:space="preserve"> to </w:t>
      </w:r>
      <w:proofErr w:type="spellStart"/>
      <w:r w:rsidRPr="00907838">
        <w:rPr>
          <w:rStyle w:val="StyleUnderline"/>
        </w:rPr>
        <w:t>monetise</w:t>
      </w:r>
      <w:proofErr w:type="spellEnd"/>
      <w:r w:rsidRPr="00907838">
        <w:rPr>
          <w:rStyle w:val="StyleUnderline"/>
        </w:rPr>
        <w:t xml:space="preserve"> their patents at each stage of the litigation cycle</w:t>
      </w:r>
      <w:r w:rsidRPr="00907838">
        <w:rPr>
          <w:sz w:val="16"/>
        </w:rPr>
        <w:t xml:space="preserve">. They have access to capital and all necessary forensic and legal resources; and an </w:t>
      </w:r>
      <w:r w:rsidRPr="00907838">
        <w:rPr>
          <w:rStyle w:val="StyleUnderline"/>
        </w:rPr>
        <w:t>NPE</w:t>
      </w:r>
      <w:r w:rsidRPr="00907838">
        <w:rPr>
          <w:sz w:val="16"/>
        </w:rPr>
        <w:t xml:space="preserve"> doesn’t </w:t>
      </w:r>
      <w:proofErr w:type="spellStart"/>
      <w:r w:rsidRPr="00907838">
        <w:rPr>
          <w:sz w:val="16"/>
        </w:rPr>
        <w:t>practise</w:t>
      </w:r>
      <w:proofErr w:type="spellEnd"/>
      <w:r w:rsidRPr="00907838">
        <w:rPr>
          <w:sz w:val="16"/>
        </w:rPr>
        <w:t xml:space="preserve"> its patents so </w:t>
      </w:r>
      <w:r w:rsidRPr="00907838">
        <w:rPr>
          <w:rStyle w:val="StyleUnderline"/>
        </w:rPr>
        <w:t>is immune to a defendant’s competitive counterclaim or cross-</w:t>
      </w:r>
      <w:proofErr w:type="spellStart"/>
      <w:r w:rsidRPr="00907838">
        <w:rPr>
          <w:rStyle w:val="StyleUnderline"/>
        </w:rPr>
        <w:t>licence</w:t>
      </w:r>
      <w:proofErr w:type="spellEnd"/>
      <w:r w:rsidRPr="00907838">
        <w:rPr>
          <w:rStyle w:val="StyleUnderline"/>
        </w:rPr>
        <w:t xml:space="preserve"> offer</w:t>
      </w:r>
      <w:r w:rsidRPr="00907838">
        <w:rPr>
          <w:sz w:val="16"/>
        </w:rPr>
        <w:t xml:space="preserve">. </w:t>
      </w:r>
      <w:r w:rsidRPr="00907838">
        <w:rPr>
          <w:rStyle w:val="StyleUnderline"/>
        </w:rPr>
        <w:t xml:space="preserve">Patent </w:t>
      </w:r>
      <w:r w:rsidRPr="002A20AC">
        <w:rPr>
          <w:rStyle w:val="StyleUnderline"/>
          <w:highlight w:val="cyan"/>
        </w:rPr>
        <w:t>stats show</w:t>
      </w:r>
      <w:r w:rsidRPr="00907838">
        <w:rPr>
          <w:rStyle w:val="StyleUnderline"/>
        </w:rPr>
        <w:t xml:space="preserve"> </w:t>
      </w:r>
      <w:r w:rsidRPr="002A20AC">
        <w:rPr>
          <w:rStyle w:val="StyleUnderline"/>
          <w:highlight w:val="cyan"/>
        </w:rPr>
        <w:t>consistently increasing NPE activity</w:t>
      </w:r>
      <w:r w:rsidRPr="00907838">
        <w:rPr>
          <w:sz w:val="16"/>
        </w:rPr>
        <w:t xml:space="preserve">. </w:t>
      </w:r>
      <w:r w:rsidRPr="00907838">
        <w:rPr>
          <w:rStyle w:val="StyleUnderline"/>
        </w:rPr>
        <w:t>Overall, NPE patent litigation increased 4% in 2019 over 2018, accounting for 58% of new cases in the US District Court</w:t>
      </w:r>
      <w:r w:rsidRPr="00907838">
        <w:rPr>
          <w:sz w:val="16"/>
        </w:rPr>
        <w:t xml:space="preserve">.[3] </w:t>
      </w:r>
      <w:r w:rsidRPr="002A20AC">
        <w:rPr>
          <w:rStyle w:val="Emphasis"/>
          <w:highlight w:val="cyan"/>
        </w:rPr>
        <w:t>In the cloud sector, NPEs appear to have doubled down over the last five years</w:t>
      </w:r>
      <w:r w:rsidRPr="00907838">
        <w:rPr>
          <w:sz w:val="16"/>
        </w:rPr>
        <w:t xml:space="preserve">, </w:t>
      </w:r>
      <w:r w:rsidRPr="00907838">
        <w:rPr>
          <w:rStyle w:val="StyleUnderline"/>
        </w:rPr>
        <w:t xml:space="preserve">acquiring more cloud patents for their </w:t>
      </w:r>
      <w:proofErr w:type="spellStart"/>
      <w:r w:rsidRPr="00907838">
        <w:rPr>
          <w:rStyle w:val="StyleUnderline"/>
        </w:rPr>
        <w:t>armoury</w:t>
      </w:r>
      <w:proofErr w:type="spellEnd"/>
      <w:r w:rsidRPr="00907838">
        <w:rPr>
          <w:rStyle w:val="StyleUnderline"/>
        </w:rPr>
        <w:t xml:space="preserve"> as well as filing more patent cases</w:t>
      </w:r>
      <w:r w:rsidRPr="00907838">
        <w:rPr>
          <w:sz w:val="16"/>
        </w:rPr>
        <w:t xml:space="preserve">. As the cloud extends out to embrace IoT devices at the edge, </w:t>
      </w:r>
      <w:r w:rsidRPr="00907838">
        <w:rPr>
          <w:rStyle w:val="StyleUnderline"/>
        </w:rPr>
        <w:t>early trends in the IoT patent space show a similar picture, with NPEs acquiring more patents and launching more claims year on year.</w:t>
      </w:r>
      <w:r w:rsidRPr="00907838">
        <w:rPr>
          <w:sz w:val="16"/>
        </w:rPr>
        <w:t xml:space="preserve"> NPE activities may attract opprobrium as arbitraging the patent system, but that is to miss the point: the defendant in </w:t>
      </w:r>
      <w:r w:rsidRPr="00907838">
        <w:rPr>
          <w:rStyle w:val="StyleUnderlin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907838">
        <w:rPr>
          <w:sz w:val="16"/>
        </w:rPr>
        <w:t xml:space="preserve">From the NPE’s standpoint this makes sense. </w:t>
      </w:r>
      <w:r w:rsidRPr="002A20AC">
        <w:rPr>
          <w:rStyle w:val="StyleUnderline"/>
          <w:highlight w:val="cyan"/>
        </w:rPr>
        <w:t>Claiming</w:t>
      </w:r>
      <w:r w:rsidRPr="00907838">
        <w:rPr>
          <w:rStyle w:val="StyleUnderline"/>
        </w:rPr>
        <w:t xml:space="preserve"> that </w:t>
      </w:r>
      <w:r w:rsidRPr="002A20AC">
        <w:rPr>
          <w:rStyle w:val="StyleUnderline"/>
          <w:highlight w:val="cyan"/>
        </w:rPr>
        <w:t>software</w:t>
      </w:r>
      <w:r w:rsidRPr="00907838">
        <w:rPr>
          <w:rStyle w:val="StyleUnderline"/>
        </w:rPr>
        <w:t xml:space="preserve"> in the CSP’s PaaS</w:t>
      </w:r>
      <w:r w:rsidRPr="00907838">
        <w:rPr>
          <w:sz w:val="16"/>
        </w:rPr>
        <w:t xml:space="preserve"> (Platform as a Service) </w:t>
      </w:r>
      <w:r w:rsidRPr="00907838">
        <w:rPr>
          <w:rStyle w:val="StyleUnderline"/>
        </w:rPr>
        <w:t>or IaaS</w:t>
      </w:r>
      <w:r w:rsidRPr="00907838">
        <w:rPr>
          <w:sz w:val="16"/>
        </w:rPr>
        <w:t xml:space="preserve"> (Infrastructure as a Service) </w:t>
      </w:r>
      <w:r w:rsidRPr="002A20AC">
        <w:rPr>
          <w:rStyle w:val="StyleUnderline"/>
          <w:highlight w:val="cyan"/>
        </w:rPr>
        <w:t>infringes</w:t>
      </w:r>
      <w:r w:rsidRPr="00907838">
        <w:rPr>
          <w:rStyle w:val="StyleUnderline"/>
        </w:rPr>
        <w:t xml:space="preserve"> the NPE’s patents </w:t>
      </w:r>
      <w:r w:rsidRPr="002A20AC">
        <w:rPr>
          <w:rStyle w:val="StyleUnderline"/>
          <w:highlight w:val="cyan"/>
        </w:rPr>
        <w:t>can be an efficient way to threaten</w:t>
      </w:r>
      <w:r w:rsidRPr="00907838">
        <w:rPr>
          <w:rStyle w:val="StyleUnderline"/>
        </w:rPr>
        <w:t xml:space="preserve"> alternative objectives</w:t>
      </w:r>
      <w:r w:rsidRPr="00907838">
        <w:rPr>
          <w:sz w:val="16"/>
        </w:rPr>
        <w:t xml:space="preserve">: the CSP risks </w:t>
      </w:r>
      <w:r w:rsidRPr="002A20AC">
        <w:rPr>
          <w:rStyle w:val="StyleUnderline"/>
          <w:highlight w:val="cyan"/>
        </w:rPr>
        <w:t>an injunction</w:t>
      </w:r>
      <w:r w:rsidRPr="00907838">
        <w:rPr>
          <w:sz w:val="16"/>
        </w:rPr>
        <w:t xml:space="preserve"> stopping it from using the software that embodies the patented technology; </w:t>
      </w:r>
      <w:r w:rsidRPr="00907838">
        <w:rPr>
          <w:rStyle w:val="StyleUnderline"/>
        </w:rPr>
        <w:t xml:space="preserve">and the CSP’s </w:t>
      </w:r>
      <w:r w:rsidRPr="002A20AC">
        <w:rPr>
          <w:rStyle w:val="StyleUnderline"/>
          <w:highlight w:val="cyan"/>
        </w:rPr>
        <w:t>customers</w:t>
      </w:r>
      <w:r w:rsidRPr="00907838">
        <w:rPr>
          <w:rStyle w:val="StyleUnderline"/>
        </w:rPr>
        <w:t xml:space="preserve"> using that software </w:t>
      </w:r>
      <w:r w:rsidRPr="002A20AC">
        <w:rPr>
          <w:rStyle w:val="StyleUnderline"/>
          <w:highlight w:val="cyan"/>
        </w:rPr>
        <w:t>also face disruption</w:t>
      </w:r>
      <w:r w:rsidRPr="00907838">
        <w:rPr>
          <w:rStyle w:val="StyleUnderline"/>
        </w:rPr>
        <w:t xml:space="preserve"> as they may be liable both for their own workloads and for their CSP’s infringing code that they use. </w:t>
      </w:r>
      <w:r w:rsidRPr="00907838">
        <w:rPr>
          <w:sz w:val="16"/>
        </w:rPr>
        <w:t xml:space="preserve">From the standpoint of the CSP and its customers all this is bad enough, but </w:t>
      </w:r>
      <w:r w:rsidRPr="002A20AC">
        <w:rPr>
          <w:rStyle w:val="Emphasis"/>
          <w:highlight w:val="cyan"/>
        </w:rPr>
        <w:t>software patent risks are further exacerbated by ubiquitous use of OSS</w:t>
      </w:r>
      <w:r w:rsidRPr="00907838">
        <w:rPr>
          <w:sz w:val="16"/>
        </w:rPr>
        <w:t xml:space="preserve">, </w:t>
      </w:r>
      <w:r w:rsidRPr="00907838">
        <w:rPr>
          <w:rStyle w:val="StyleUnderline"/>
        </w:rPr>
        <w:t>which now generally powers the cloud</w:t>
      </w:r>
      <w:r w:rsidRPr="00907838">
        <w:rPr>
          <w:sz w:val="16"/>
        </w:rPr>
        <w:t xml:space="preserve">. </w:t>
      </w:r>
      <w:r w:rsidRPr="00907838">
        <w:rPr>
          <w:rStyle w:val="StyleUnderline"/>
        </w:rPr>
        <w:t>OSS developments are created by communities of individual developers</w:t>
      </w:r>
      <w:r w:rsidRPr="00907838">
        <w:rPr>
          <w:sz w:val="16"/>
        </w:rPr>
        <w:t xml:space="preserve">. </w:t>
      </w:r>
      <w:r w:rsidRPr="00907838">
        <w:rPr>
          <w:rStyle w:val="StyleUnderlin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2A20AC">
        <w:rPr>
          <w:rStyle w:val="Emphasis"/>
          <w:highlight w:val="cyan"/>
        </w:rPr>
        <w:t>Cloud software patent risk is evident and growing</w:t>
      </w:r>
      <w:r w:rsidRPr="00907838">
        <w:rPr>
          <w:sz w:val="16"/>
        </w:rPr>
        <w:t xml:space="preserve">, so it is perhaps surprising that the regulatory response has been muted, especially when data protection, </w:t>
      </w:r>
      <w:proofErr w:type="gramStart"/>
      <w:r w:rsidRPr="00907838">
        <w:rPr>
          <w:sz w:val="16"/>
        </w:rPr>
        <w:t>privacy</w:t>
      </w:r>
      <w:proofErr w:type="gramEnd"/>
      <w:r w:rsidRPr="00907838">
        <w:rPr>
          <w:sz w:val="16"/>
        </w:rPr>
        <w:t xml:space="preserve"> and information security figure so large. Yet </w:t>
      </w:r>
      <w:r w:rsidRPr="002A20AC">
        <w:rPr>
          <w:rStyle w:val="StyleUnderline"/>
          <w:highlight w:val="cyan"/>
        </w:rPr>
        <w:t>an unsettled cloud software</w:t>
      </w:r>
      <w:r w:rsidRPr="00907838">
        <w:rPr>
          <w:sz w:val="16"/>
        </w:rPr>
        <w:t xml:space="preserve"> patent claim </w:t>
      </w:r>
      <w:r w:rsidRPr="002A20AC">
        <w:rPr>
          <w:rStyle w:val="StyleUnderline"/>
          <w:highlight w:val="cyan"/>
        </w:rPr>
        <w:t>runs risks to</w:t>
      </w:r>
      <w:r w:rsidRPr="00907838">
        <w:rPr>
          <w:rStyle w:val="StyleUnderline"/>
        </w:rPr>
        <w:t xml:space="preserve"> </w:t>
      </w:r>
      <w:r w:rsidRPr="00907838">
        <w:rPr>
          <w:sz w:val="16"/>
        </w:rPr>
        <w:t xml:space="preserve">cloud service availability that are arguably of the same order as </w:t>
      </w:r>
      <w:r w:rsidRPr="002A20AC">
        <w:rPr>
          <w:rStyle w:val="StyleUnderline"/>
          <w:highlight w:val="cyan"/>
        </w:rPr>
        <w:t>information security</w:t>
      </w:r>
      <w:r w:rsidRPr="00907838">
        <w:rPr>
          <w:rStyle w:val="StyleUnderline"/>
        </w:rPr>
        <w:t xml:space="preserve"> </w:t>
      </w:r>
      <w:r w:rsidRPr="00907838">
        <w:rPr>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w:t>
      </w:r>
      <w:proofErr w:type="gramStart"/>
      <w:r w:rsidRPr="00907838">
        <w:rPr>
          <w:sz w:val="16"/>
        </w:rPr>
        <w:t>.”[</w:t>
      </w:r>
      <w:proofErr w:type="gramEnd"/>
      <w:r w:rsidRPr="00907838">
        <w:rPr>
          <w:sz w:val="16"/>
        </w:rPr>
        <w:t>4]</w:t>
      </w:r>
    </w:p>
    <w:p w14:paraId="3D68CBED" w14:textId="77777777" w:rsidR="00F00C1C" w:rsidRDefault="00F00C1C" w:rsidP="00F00C1C">
      <w:pPr>
        <w:pStyle w:val="Heading4"/>
        <w:rPr>
          <w:rFonts w:cs="Times New Roman"/>
        </w:rPr>
      </w:pPr>
      <w:r>
        <w:rPr>
          <w:rFonts w:cs="Times New Roman"/>
        </w:rPr>
        <w:t xml:space="preserve">More cloud innovation begets more risk </w:t>
      </w:r>
      <w:r w:rsidRPr="00B027AE">
        <w:rPr>
          <w:rFonts w:cs="Times New Roman"/>
          <w:b w:val="0"/>
        </w:rPr>
        <w:t>(PAE = Patent troll)</w:t>
      </w:r>
    </w:p>
    <w:p w14:paraId="78641DD5" w14:textId="77777777" w:rsidR="00F00C1C" w:rsidRPr="00D6723B" w:rsidRDefault="00F00C1C" w:rsidP="00F00C1C">
      <w:pPr>
        <w:rPr>
          <w:sz w:val="16"/>
        </w:rPr>
      </w:pPr>
      <w:r w:rsidRPr="00D6723B">
        <w:rPr>
          <w:rStyle w:val="Style13ptBold"/>
        </w:rPr>
        <w:t>Bhattacharya 20</w:t>
      </w:r>
      <w:r w:rsidRPr="00D6723B">
        <w:rPr>
          <w:sz w:val="16"/>
        </w:rPr>
        <w:t xml:space="preserve"> (</w:t>
      </w:r>
      <w:proofErr w:type="spellStart"/>
      <w:r w:rsidRPr="00D6723B">
        <w:rPr>
          <w:sz w:val="16"/>
        </w:rPr>
        <w:t>Prapti</w:t>
      </w:r>
      <w:proofErr w:type="spellEnd"/>
      <w:r w:rsidRPr="00D6723B">
        <w:rPr>
          <w:sz w:val="16"/>
        </w:rPr>
        <w:t xml:space="preserve"> Bhattacharya Asian Law College, Noida, Under the Guidance of Prof. (Dr) T. Ramakrishna, MCI Chair Professor on IPR, “Analysis of IPR Challenges of Cloud Computing and Ways to Overcome the </w:t>
      </w:r>
      <w:proofErr w:type="gramStart"/>
      <w:r w:rsidRPr="00D6723B">
        <w:rPr>
          <w:sz w:val="16"/>
        </w:rPr>
        <w:t>Issues”https://iprlawindia.org/wp-content/uploads/2021/03/Prapti-Bhattacharya.pdf</w:t>
      </w:r>
      <w:proofErr w:type="gramEnd"/>
      <w:r w:rsidRPr="00D6723B">
        <w:rPr>
          <w:sz w:val="16"/>
        </w:rPr>
        <w:t>)</w:t>
      </w:r>
      <w:r>
        <w:rPr>
          <w:sz w:val="16"/>
        </w:rPr>
        <w:t xml:space="preserve"> </w:t>
      </w:r>
    </w:p>
    <w:p w14:paraId="33D9734F" w14:textId="77777777" w:rsidR="00F00C1C" w:rsidRPr="00D6723B" w:rsidRDefault="00F00C1C" w:rsidP="00F00C1C">
      <w:pPr>
        <w:rPr>
          <w:sz w:val="16"/>
        </w:rPr>
      </w:pPr>
      <w:r w:rsidRPr="0005696A">
        <w:rPr>
          <w:sz w:val="16"/>
        </w:rPr>
        <w:t xml:space="preserve">Now here we need to discuss the rising importance </w:t>
      </w:r>
      <w:r w:rsidRPr="00B027AE">
        <w:rPr>
          <w:sz w:val="16"/>
        </w:rPr>
        <w:t xml:space="preserve">of </w:t>
      </w:r>
      <w:r w:rsidRPr="00B027AE">
        <w:rPr>
          <w:rStyle w:val="StyleUnderline"/>
        </w:rPr>
        <w:t>PAEs</w:t>
      </w:r>
      <w:r w:rsidRPr="00B027AE">
        <w:rPr>
          <w:sz w:val="16"/>
        </w:rPr>
        <w:t xml:space="preserve"> (Patent</w:t>
      </w:r>
      <w:r w:rsidRPr="0005696A">
        <w:rPr>
          <w:sz w:val="16"/>
        </w:rPr>
        <w:t xml:space="preserve"> Assertion Entities, businesses who litigate their patents but generally </w:t>
      </w:r>
      <w:proofErr w:type="spellStart"/>
      <w:r w:rsidRPr="0005696A">
        <w:rPr>
          <w:sz w:val="16"/>
        </w:rPr>
        <w:t>don‟t</w:t>
      </w:r>
      <w:proofErr w:type="spellEnd"/>
      <w:r w:rsidRPr="0005696A">
        <w:rPr>
          <w:sz w:val="16"/>
        </w:rPr>
        <w:t xml:space="preserve"> otherwise use their patented technology) because it has been observed that </w:t>
      </w:r>
      <w:r w:rsidRPr="0005696A">
        <w:rPr>
          <w:rStyle w:val="StyleUnderline"/>
        </w:rPr>
        <w:t>compensations awarded for PAEs are almost four times higher than granted for other patent claimants</w:t>
      </w:r>
      <w:r w:rsidRPr="0005696A">
        <w:rPr>
          <w:sz w:val="16"/>
        </w:rPr>
        <w:t xml:space="preserve">. </w:t>
      </w:r>
      <w:r w:rsidRPr="0005696A">
        <w:rPr>
          <w:rStyle w:val="StyleUnderline"/>
          <w:highlight w:val="cyan"/>
        </w:rPr>
        <w:t xml:space="preserve">Since the economic value </w:t>
      </w:r>
      <w:r w:rsidRPr="00D6723B">
        <w:rPr>
          <w:rStyle w:val="StyleUnderline"/>
        </w:rPr>
        <w:t xml:space="preserve">of cloud </w:t>
      </w:r>
      <w:r w:rsidRPr="0005696A">
        <w:rPr>
          <w:rStyle w:val="StyleUnderline"/>
          <w:highlight w:val="cyan"/>
        </w:rPr>
        <w:t>is rising</w:t>
      </w:r>
      <w:r w:rsidRPr="0005696A">
        <w:rPr>
          <w:sz w:val="16"/>
        </w:rPr>
        <w:t xml:space="preserve"> day by day, the </w:t>
      </w:r>
      <w:r w:rsidRPr="0005696A">
        <w:rPr>
          <w:rStyle w:val="StyleUnderline"/>
        </w:rPr>
        <w:t xml:space="preserve">cloud </w:t>
      </w:r>
      <w:r w:rsidRPr="00D6723B">
        <w:rPr>
          <w:rStyle w:val="Emphasis"/>
          <w:highlight w:val="cyan"/>
        </w:rPr>
        <w:t>customers are preparing</w:t>
      </w:r>
      <w:r w:rsidRPr="00D6723B">
        <w:rPr>
          <w:rStyle w:val="Emphasis"/>
        </w:rPr>
        <w:t xml:space="preserve"> exclusively </w:t>
      </w:r>
      <w:r w:rsidRPr="00D6723B">
        <w:rPr>
          <w:rStyle w:val="Emphasis"/>
          <w:highlight w:val="cyan"/>
        </w:rPr>
        <w:t>interesting targets</w:t>
      </w:r>
      <w:r w:rsidRPr="00D6723B">
        <w:rPr>
          <w:rStyle w:val="Emphasis"/>
        </w:rPr>
        <w:t xml:space="preserve"> for PAEs</w:t>
      </w:r>
      <w:r w:rsidRPr="0005696A">
        <w:rPr>
          <w:sz w:val="16"/>
        </w:rPr>
        <w:t xml:space="preserve"> </w:t>
      </w:r>
      <w:r w:rsidRPr="0005696A">
        <w:rPr>
          <w:rStyle w:val="StyleUnderline"/>
        </w:rPr>
        <w:t xml:space="preserve">because </w:t>
      </w:r>
      <w:r w:rsidRPr="00D6723B">
        <w:rPr>
          <w:rStyle w:val="StyleUnderline"/>
          <w:highlight w:val="cyan"/>
        </w:rPr>
        <w:t>customers</w:t>
      </w:r>
      <w:r w:rsidRPr="0005696A">
        <w:rPr>
          <w:rStyle w:val="StyleUnderline"/>
        </w:rPr>
        <w:t xml:space="preserve"> usually </w:t>
      </w:r>
      <w:r w:rsidRPr="00D6723B">
        <w:rPr>
          <w:rStyle w:val="StyleUnderline"/>
          <w:highlight w:val="cyan"/>
        </w:rPr>
        <w:t>don</w:t>
      </w:r>
      <w:r>
        <w:rPr>
          <w:rStyle w:val="StyleUnderline"/>
          <w:highlight w:val="cyan"/>
        </w:rPr>
        <w:t>’</w:t>
      </w:r>
      <w:r w:rsidRPr="00D6723B">
        <w:rPr>
          <w:rStyle w:val="StyleUnderline"/>
          <w:highlight w:val="cyan"/>
        </w:rPr>
        <w:t>t have</w:t>
      </w:r>
      <w:r w:rsidRPr="0005696A">
        <w:rPr>
          <w:rStyle w:val="StyleUnderline"/>
        </w:rPr>
        <w:t xml:space="preserve"> the same level of </w:t>
      </w:r>
      <w:r w:rsidRPr="00D6723B">
        <w:rPr>
          <w:rStyle w:val="StyleUnderline"/>
          <w:highlight w:val="cyan"/>
        </w:rPr>
        <w:t>knowledge to</w:t>
      </w:r>
      <w:r w:rsidRPr="0005696A">
        <w:rPr>
          <w:rStyle w:val="StyleUnderline"/>
        </w:rPr>
        <w:t xml:space="preserve"> </w:t>
      </w:r>
      <w:r w:rsidRPr="00D6723B">
        <w:rPr>
          <w:rStyle w:val="StyleUnderline"/>
          <w:highlight w:val="cyan"/>
        </w:rPr>
        <w:t>understand</w:t>
      </w:r>
      <w:r w:rsidRPr="0005696A">
        <w:rPr>
          <w:rStyle w:val="StyleUnderline"/>
        </w:rPr>
        <w:t xml:space="preserve"> the difficulties of cloud as </w:t>
      </w:r>
      <w:r w:rsidRPr="00D6723B">
        <w:rPr>
          <w:rStyle w:val="StyleUnderline"/>
          <w:highlight w:val="cyan"/>
        </w:rPr>
        <w:t>cloud</w:t>
      </w:r>
      <w:r w:rsidRPr="0005696A">
        <w:rPr>
          <w:rStyle w:val="StyleUnderline"/>
        </w:rPr>
        <w:t xml:space="preserve"> service providers</w:t>
      </w:r>
      <w:r w:rsidRPr="0005696A">
        <w:rPr>
          <w:sz w:val="16"/>
        </w:rPr>
        <w:t xml:space="preserve"> (CSPs), and also because they are less prepared to fight an IP </w:t>
      </w:r>
      <w:proofErr w:type="gramStart"/>
      <w:r w:rsidRPr="0005696A">
        <w:rPr>
          <w:sz w:val="16"/>
        </w:rPr>
        <w:t>suit, and</w:t>
      </w:r>
      <w:proofErr w:type="gramEnd"/>
      <w:r w:rsidRPr="0005696A">
        <w:rPr>
          <w:sz w:val="16"/>
        </w:rPr>
        <w:t xml:space="preserve"> </w:t>
      </w:r>
      <w:r w:rsidRPr="00D6723B">
        <w:rPr>
          <w:rStyle w:val="StyleUnderline"/>
          <w:highlight w:val="cyan"/>
        </w:rPr>
        <w:t>have very less incitement to solve</w:t>
      </w:r>
      <w:r w:rsidRPr="00D6723B">
        <w:rPr>
          <w:rStyle w:val="StyleUnderline"/>
        </w:rPr>
        <w:t xml:space="preserve"> </w:t>
      </w:r>
      <w:r w:rsidRPr="0005696A">
        <w:rPr>
          <w:sz w:val="16"/>
        </w:rPr>
        <w:t xml:space="preserve">an </w:t>
      </w:r>
      <w:r w:rsidRPr="00D6723B">
        <w:rPr>
          <w:rStyle w:val="StyleUnderline"/>
          <w:highlight w:val="cyan"/>
        </w:rPr>
        <w:t>IP disputes</w:t>
      </w:r>
      <w:r w:rsidRPr="0005696A">
        <w:rPr>
          <w:sz w:val="16"/>
        </w:rPr>
        <w:t xml:space="preserve"> for others. This is the reason why </w:t>
      </w:r>
      <w:r w:rsidRPr="0005696A">
        <w:rPr>
          <w:rStyle w:val="StyleUnderline"/>
          <w:highlight w:val="cyan"/>
        </w:rPr>
        <w:t>cloud patent claim risk is</w:t>
      </w:r>
      <w:r w:rsidRPr="0005696A">
        <w:rPr>
          <w:rStyle w:val="StyleUnderline"/>
        </w:rPr>
        <w:t xml:space="preserve"> </w:t>
      </w:r>
      <w:r w:rsidRPr="0005696A">
        <w:rPr>
          <w:sz w:val="16"/>
        </w:rPr>
        <w:t xml:space="preserve">being </w:t>
      </w:r>
      <w:r w:rsidRPr="0005696A">
        <w:rPr>
          <w:rStyle w:val="StyleUnderline"/>
          <w:highlight w:val="cyan"/>
        </w:rPr>
        <w:t>accommodated by the largest</w:t>
      </w:r>
      <w:r w:rsidRPr="0005696A">
        <w:rPr>
          <w:rStyle w:val="StyleUnderline"/>
        </w:rPr>
        <w:t xml:space="preserve"> global </w:t>
      </w:r>
      <w:r w:rsidRPr="0005696A">
        <w:rPr>
          <w:rStyle w:val="StyleUnderline"/>
          <w:highlight w:val="cyan"/>
        </w:rPr>
        <w:t>CSPs</w:t>
      </w:r>
      <w:r w:rsidRPr="0005696A">
        <w:rPr>
          <w:sz w:val="16"/>
        </w:rPr>
        <w:t xml:space="preserve"> </w:t>
      </w:r>
      <w:r w:rsidRPr="0005696A">
        <w:rPr>
          <w:rStyle w:val="StyleUnderline"/>
        </w:rPr>
        <w:t>in their cloud service agreements</w:t>
      </w:r>
      <w:r w:rsidRPr="0005696A">
        <w:rPr>
          <w:sz w:val="16"/>
        </w:rPr>
        <w:t>., and their regulators in regulated sectors in India, should take note as well.</w:t>
      </w:r>
    </w:p>
    <w:p w14:paraId="38296C26" w14:textId="77777777" w:rsidR="00F00C1C" w:rsidRPr="00907838" w:rsidRDefault="00F00C1C" w:rsidP="00F00C1C">
      <w:pPr>
        <w:pStyle w:val="Heading4"/>
        <w:rPr>
          <w:rFonts w:cs="Times New Roman"/>
        </w:rPr>
      </w:pPr>
      <w:r>
        <w:rPr>
          <w:rFonts w:cs="Times New Roman"/>
        </w:rPr>
        <w:t>Existing cloud fails to solve asteroids</w:t>
      </w:r>
    </w:p>
    <w:p w14:paraId="2826CE77" w14:textId="77777777" w:rsidR="00F00C1C" w:rsidRPr="00907838" w:rsidRDefault="00F00C1C" w:rsidP="00F00C1C">
      <w:pPr>
        <w:rPr>
          <w:sz w:val="16"/>
        </w:rPr>
      </w:pPr>
      <w:proofErr w:type="spellStart"/>
      <w:r w:rsidRPr="00907838">
        <w:rPr>
          <w:rStyle w:val="Style13ptBold"/>
        </w:rPr>
        <w:t>Sichitiu</w:t>
      </w:r>
      <w:proofErr w:type="spellEnd"/>
      <w:r w:rsidRPr="00907838">
        <w:rPr>
          <w:rStyle w:val="Style13ptBold"/>
        </w:rPr>
        <w:t xml:space="preserve"> et al 19</w:t>
      </w:r>
      <w:r w:rsidRPr="00907838">
        <w:rPr>
          <w:sz w:val="16"/>
        </w:rPr>
        <w:t xml:space="preserve"> (Roxana E. </w:t>
      </w:r>
      <w:proofErr w:type="spellStart"/>
      <w:r w:rsidRPr="00907838">
        <w:rPr>
          <w:sz w:val="16"/>
        </w:rPr>
        <w:t>Sichitiu</w:t>
      </w:r>
      <w:proofErr w:type="spellEnd"/>
      <w:r w:rsidRPr="00907838">
        <w:rPr>
          <w:sz w:val="16"/>
        </w:rPr>
        <w:t xml:space="preserve"> (Avram), Marc E. </w:t>
      </w:r>
      <w:proofErr w:type="spellStart"/>
      <w:r w:rsidRPr="00907838">
        <w:rPr>
          <w:sz w:val="16"/>
        </w:rPr>
        <w:t>Frincu</w:t>
      </w:r>
      <w:proofErr w:type="spellEnd"/>
      <w:r w:rsidRPr="00907838">
        <w:rPr>
          <w:sz w:val="16"/>
        </w:rPr>
        <w:t xml:space="preserve"> Computer Science Department West University of Timisoara Ovidiu </w:t>
      </w:r>
      <w:proofErr w:type="spellStart"/>
      <w:r w:rsidRPr="00907838">
        <w:rPr>
          <w:sz w:val="16"/>
        </w:rPr>
        <w:t>Vaduvescu</w:t>
      </w:r>
      <w:proofErr w:type="spellEnd"/>
      <w:r w:rsidRPr="00907838">
        <w:rPr>
          <w:sz w:val="16"/>
        </w:rPr>
        <w:t xml:space="preserve"> Astronomy department Isaac Newton Group La Palma, Spain, School of Doctoral Sciences, “Digital Tracking Cloud Distributed Architecture for Detection of Faint NEAs”, http://www.euronear.org/publications/Sichitiu_SYNASC_2019.pdf)</w:t>
      </w:r>
    </w:p>
    <w:p w14:paraId="73CB6AD7" w14:textId="77777777" w:rsidR="00F00C1C" w:rsidRPr="00907838" w:rsidRDefault="00F00C1C" w:rsidP="00F00C1C">
      <w:pPr>
        <w:rPr>
          <w:sz w:val="16"/>
        </w:rPr>
      </w:pPr>
      <w:r w:rsidRPr="00907838">
        <w:rPr>
          <w:sz w:val="16"/>
        </w:rPr>
        <w:t>[Abstract]</w:t>
      </w:r>
    </w:p>
    <w:p w14:paraId="5DCEC279" w14:textId="77777777" w:rsidR="00F00C1C" w:rsidRPr="00907838" w:rsidRDefault="00F00C1C" w:rsidP="00F00C1C">
      <w:pPr>
        <w:rPr>
          <w:sz w:val="16"/>
        </w:rPr>
      </w:pPr>
      <w:r w:rsidRPr="00907838">
        <w:rPr>
          <w:sz w:val="16"/>
        </w:rPr>
        <w:t>Abstract—</w:t>
      </w:r>
      <w:r w:rsidRPr="002A20AC">
        <w:rPr>
          <w:rStyle w:val="StyleUnderline"/>
          <w:highlight w:val="cyan"/>
        </w:rPr>
        <w:t xml:space="preserve">There is an </w:t>
      </w:r>
      <w:r w:rsidRPr="002A20AC">
        <w:rPr>
          <w:rStyle w:val="Emphasis"/>
          <w:highlight w:val="cyan"/>
        </w:rPr>
        <w:t>exponential volume</w:t>
      </w:r>
      <w:r w:rsidRPr="002A20AC">
        <w:rPr>
          <w:rStyle w:val="StyleUnderline"/>
          <w:highlight w:val="cyan"/>
        </w:rPr>
        <w:t xml:space="preserve"> of </w:t>
      </w:r>
      <w:r w:rsidRPr="00907838">
        <w:rPr>
          <w:rStyle w:val="StyleUnderline"/>
        </w:rPr>
        <w:t xml:space="preserve">captured </w:t>
      </w:r>
      <w:r w:rsidRPr="002A20AC">
        <w:rPr>
          <w:rStyle w:val="StyleUnderline"/>
          <w:highlight w:val="cyan"/>
        </w:rPr>
        <w:t>images</w:t>
      </w:r>
      <w:r w:rsidRPr="00907838">
        <w:rPr>
          <w:sz w:val="16"/>
        </w:rPr>
        <w:t xml:space="preserve">, millions of captures taken </w:t>
      </w:r>
      <w:r w:rsidRPr="00907838">
        <w:rPr>
          <w:rStyle w:val="StyleUnderline"/>
        </w:rPr>
        <w:t>every night being processed and scrutinized</w:t>
      </w:r>
      <w:r w:rsidRPr="00907838">
        <w:rPr>
          <w:sz w:val="16"/>
        </w:rPr>
        <w:t xml:space="preserve">. </w:t>
      </w:r>
      <w:r w:rsidRPr="002A20AC">
        <w:rPr>
          <w:rStyle w:val="StyleUnderline"/>
          <w:highlight w:val="cyan"/>
        </w:rPr>
        <w:t>Big Data analysis</w:t>
      </w:r>
      <w:r w:rsidRPr="00907838">
        <w:rPr>
          <w:sz w:val="16"/>
        </w:rPr>
        <w:t xml:space="preserve"> </w:t>
      </w:r>
      <w:r w:rsidRPr="002A20AC">
        <w:rPr>
          <w:rStyle w:val="StyleUnderline"/>
          <w:highlight w:val="cyan"/>
        </w:rPr>
        <w:t>has become essential for the study of the solar system</w:t>
      </w:r>
      <w:r w:rsidRPr="002A20AC">
        <w:rPr>
          <w:sz w:val="16"/>
          <w:highlight w:val="cyan"/>
        </w:rPr>
        <w:t>,</w:t>
      </w:r>
      <w:r w:rsidRPr="00907838">
        <w:rPr>
          <w:sz w:val="16"/>
        </w:rPr>
        <w:t xml:space="preserve"> </w:t>
      </w:r>
      <w:proofErr w:type="gramStart"/>
      <w:r w:rsidRPr="00907838">
        <w:rPr>
          <w:rStyle w:val="StyleUnderline"/>
        </w:rPr>
        <w:t>discovery</w:t>
      </w:r>
      <w:proofErr w:type="gramEnd"/>
      <w:r w:rsidRPr="00907838">
        <w:rPr>
          <w:rStyle w:val="StyleUnderline"/>
        </w:rPr>
        <w:t xml:space="preserve"> </w:t>
      </w:r>
      <w:r w:rsidRPr="002A20AC">
        <w:rPr>
          <w:rStyle w:val="StyleUnderline"/>
          <w:highlight w:val="cyan"/>
        </w:rPr>
        <w:t>and</w:t>
      </w:r>
      <w:r w:rsidRPr="00907838">
        <w:rPr>
          <w:rStyle w:val="StyleUnderline"/>
        </w:rPr>
        <w:t xml:space="preserve"> orbital </w:t>
      </w:r>
      <w:r w:rsidRPr="002A20AC">
        <w:rPr>
          <w:rStyle w:val="StyleUnderline"/>
          <w:highlight w:val="cyan"/>
        </w:rPr>
        <w:t>knowledge of</w:t>
      </w:r>
      <w:r w:rsidRPr="00907838">
        <w:rPr>
          <w:rStyle w:val="StyleUnderline"/>
        </w:rPr>
        <w:t xml:space="preserve"> the </w:t>
      </w:r>
      <w:r w:rsidRPr="002A20AC">
        <w:rPr>
          <w:rStyle w:val="StyleUnderline"/>
          <w:highlight w:val="cyan"/>
        </w:rPr>
        <w:t>asteroids</w:t>
      </w:r>
      <w:r w:rsidRPr="00907838">
        <w:rPr>
          <w:sz w:val="16"/>
        </w:rPr>
        <w:t xml:space="preserve">. </w:t>
      </w:r>
      <w:r w:rsidRPr="00907838">
        <w:rPr>
          <w:rStyle w:val="StyleUnderline"/>
        </w:rPr>
        <w:t>This analysis often requires more advanced algorithms capable of processing the available data and solve the essential problems in almost real time</w:t>
      </w:r>
      <w:r w:rsidRPr="00907838">
        <w:rPr>
          <w:sz w:val="16"/>
        </w:rPr>
        <w:t xml:space="preserve">. </w:t>
      </w:r>
      <w:r w:rsidRPr="002A20AC">
        <w:rPr>
          <w:rStyle w:val="StyleUnderline"/>
          <w:highlight w:val="cyan"/>
        </w:rPr>
        <w:t>One</w:t>
      </w:r>
      <w:r w:rsidRPr="00907838">
        <w:rPr>
          <w:rStyle w:val="StyleUnderline"/>
        </w:rPr>
        <w:t xml:space="preserve"> such </w:t>
      </w:r>
      <w:r w:rsidRPr="002A20AC">
        <w:rPr>
          <w:rStyle w:val="StyleUnderline"/>
          <w:highlight w:val="cyan"/>
        </w:rPr>
        <w:t>problem that needs</w:t>
      </w:r>
      <w:r w:rsidRPr="00907838">
        <w:rPr>
          <w:rStyle w:val="StyleUnderline"/>
        </w:rPr>
        <w:t xml:space="preserve"> very </w:t>
      </w:r>
      <w:r w:rsidRPr="002A20AC">
        <w:rPr>
          <w:rStyle w:val="Emphasis"/>
          <w:highlight w:val="cyan"/>
        </w:rPr>
        <w:t>rapid investigation</w:t>
      </w:r>
      <w:r w:rsidRPr="00907838">
        <w:rPr>
          <w:rStyle w:val="StyleUnderline"/>
        </w:rPr>
        <w:t xml:space="preserve"> </w:t>
      </w:r>
      <w:r w:rsidRPr="002A20AC">
        <w:rPr>
          <w:rStyle w:val="StyleUnderline"/>
          <w:highlight w:val="cyan"/>
        </w:rPr>
        <w:t>involves</w:t>
      </w:r>
      <w:r w:rsidRPr="00907838">
        <w:rPr>
          <w:rStyle w:val="StyleUnderline"/>
        </w:rPr>
        <w:t xml:space="preserve"> the </w:t>
      </w:r>
      <w:r w:rsidRPr="002A20AC">
        <w:rPr>
          <w:rStyle w:val="StyleUnderline"/>
          <w:highlight w:val="cyan"/>
        </w:rPr>
        <w:t>detection of</w:t>
      </w:r>
      <w:r w:rsidRPr="00907838">
        <w:rPr>
          <w:rStyle w:val="StyleUnderline"/>
        </w:rPr>
        <w:t xml:space="preserve"> </w:t>
      </w:r>
      <w:proofErr w:type="gramStart"/>
      <w:r w:rsidRPr="00907838">
        <w:rPr>
          <w:rStyle w:val="StyleUnderline"/>
        </w:rPr>
        <w:t>Near Earth</w:t>
      </w:r>
      <w:proofErr w:type="gramEnd"/>
      <w:r w:rsidRPr="00907838">
        <w:rPr>
          <w:rStyle w:val="StyleUnderline"/>
        </w:rPr>
        <w:t xml:space="preserve"> Asteroids</w:t>
      </w:r>
      <w:r w:rsidRPr="00907838">
        <w:rPr>
          <w:sz w:val="16"/>
        </w:rPr>
        <w:t xml:space="preserve"> (</w:t>
      </w:r>
      <w:r w:rsidRPr="002A20AC">
        <w:rPr>
          <w:rStyle w:val="StyleUnderline"/>
          <w:highlight w:val="cyan"/>
        </w:rPr>
        <w:t>NEAs</w:t>
      </w:r>
      <w:r w:rsidRPr="00907838">
        <w:rPr>
          <w:sz w:val="16"/>
        </w:rPr>
        <w:t xml:space="preserve">) </w:t>
      </w:r>
      <w:r w:rsidRPr="002A20AC">
        <w:rPr>
          <w:rStyle w:val="StyleUnderline"/>
          <w:highlight w:val="cyan"/>
        </w:rPr>
        <w:t>and their orbit refinement</w:t>
      </w:r>
      <w:r w:rsidRPr="00907838">
        <w:rPr>
          <w:rStyle w:val="StyleUnderline"/>
        </w:rPr>
        <w:t xml:space="preserve"> which should answer the question “will the Earth collide in the future with any hazardous asteroid</w:t>
      </w:r>
      <w:r w:rsidRPr="00907838">
        <w:rPr>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60078C46" w14:textId="77777777" w:rsidR="00F00C1C" w:rsidRPr="00907838" w:rsidRDefault="00F00C1C" w:rsidP="00F00C1C">
      <w:pPr>
        <w:rPr>
          <w:sz w:val="16"/>
        </w:rPr>
      </w:pPr>
      <w:r w:rsidRPr="00907838">
        <w:rPr>
          <w:sz w:val="16"/>
        </w:rPr>
        <w:t>[Introduction]</w:t>
      </w:r>
    </w:p>
    <w:p w14:paraId="1C9D3DFC" w14:textId="77777777" w:rsidR="00F00C1C" w:rsidRPr="00907838" w:rsidRDefault="00F00C1C" w:rsidP="00F00C1C">
      <w:pPr>
        <w:rPr>
          <w:sz w:val="16"/>
        </w:rPr>
      </w:pPr>
      <w:r w:rsidRPr="00907838">
        <w:rPr>
          <w:rStyle w:val="StyleUnderline"/>
        </w:rPr>
        <w:t xml:space="preserve">Mankind has been attracted by the sky since its </w:t>
      </w:r>
      <w:proofErr w:type="spellStart"/>
      <w:r w:rsidRPr="00907838">
        <w:rPr>
          <w:rStyle w:val="StyleUnderline"/>
        </w:rPr>
        <w:t>beginings</w:t>
      </w:r>
      <w:proofErr w:type="spellEnd"/>
      <w:r w:rsidRPr="00907838">
        <w:rPr>
          <w:rStyle w:val="StyleUnderline"/>
        </w:rPr>
        <w:t>, and astronomy has been studied since the earliest centuries.</w:t>
      </w:r>
      <w:r w:rsidRPr="00907838">
        <w:rPr>
          <w:sz w:val="16"/>
        </w:rPr>
        <w:t xml:space="preserve"> </w:t>
      </w:r>
      <w:r w:rsidRPr="00907838">
        <w:rPr>
          <w:rStyle w:val="StyleUnderline"/>
        </w:rPr>
        <w:t xml:space="preserve">In the past couple of </w:t>
      </w:r>
      <w:proofErr w:type="gramStart"/>
      <w:r w:rsidRPr="00907838">
        <w:rPr>
          <w:rStyle w:val="StyleUnderline"/>
        </w:rPr>
        <w:t>decades</w:t>
      </w:r>
      <w:proofErr w:type="gramEnd"/>
      <w:r w:rsidRPr="00907838">
        <w:rPr>
          <w:rStyle w:val="StyleUnderline"/>
        </w:rPr>
        <w:t xml:space="preserve"> the information collected by ground, air and space instruments increased exponentially in comparison with the 20th century</w:t>
      </w:r>
      <w:r w:rsidRPr="00907838">
        <w:rPr>
          <w:sz w:val="16"/>
        </w:rPr>
        <w:t xml:space="preserve">. </w:t>
      </w:r>
      <w:r w:rsidRPr="00907838">
        <w:rPr>
          <w:rStyle w:val="StyleUnderline"/>
        </w:rPr>
        <w:t>The last five decades have witnessed a boom regarding the capacity to store the information</w:t>
      </w:r>
      <w:r w:rsidRPr="00907838">
        <w:rPr>
          <w:sz w:val="16"/>
        </w:rPr>
        <w:t xml:space="preserve">, </w:t>
      </w:r>
      <w:r w:rsidRPr="00907838">
        <w:rPr>
          <w:rStyle w:val="StyleUnderline"/>
        </w:rPr>
        <w:t>as well as the ease of accessing it in a distributed fashion</w:t>
      </w:r>
      <w:r w:rsidRPr="00907838">
        <w:rPr>
          <w:sz w:val="16"/>
        </w:rPr>
        <w:t xml:space="preserve">. The information started by being kept on physical disks, but later it slowly migrated to a new concept of being processed and stored, namely cloud computing [1]. The offer of </w:t>
      </w:r>
      <w:r w:rsidRPr="00907838">
        <w:rPr>
          <w:rStyle w:val="StyleUnderline"/>
        </w:rPr>
        <w:t xml:space="preserve">cloud solutions has an ascending trend due to the optimization of data losses, economic advantage, accessibility, </w:t>
      </w:r>
      <w:proofErr w:type="gramStart"/>
      <w:r w:rsidRPr="00907838">
        <w:rPr>
          <w:rStyle w:val="StyleUnderline"/>
        </w:rPr>
        <w:t>and also</w:t>
      </w:r>
      <w:proofErr w:type="gramEnd"/>
      <w:r w:rsidRPr="00907838">
        <w:rPr>
          <w:rStyle w:val="StyleUnderline"/>
        </w:rPr>
        <w:t xml:space="preserve"> processing power</w:t>
      </w:r>
      <w:r w:rsidRPr="00907838">
        <w:rPr>
          <w:sz w:val="16"/>
        </w:rPr>
        <w:t>. [1].</w:t>
      </w:r>
    </w:p>
    <w:p w14:paraId="575FBD3E" w14:textId="77777777" w:rsidR="00F00C1C" w:rsidRPr="00907838" w:rsidRDefault="00F00C1C" w:rsidP="00F00C1C">
      <w:pPr>
        <w:rPr>
          <w:sz w:val="16"/>
        </w:rPr>
      </w:pPr>
      <w:r w:rsidRPr="002A20AC">
        <w:rPr>
          <w:rStyle w:val="StyleUnderline"/>
          <w:highlight w:val="cyan"/>
        </w:rPr>
        <w:t>Cloud</w:t>
      </w:r>
      <w:r w:rsidRPr="00907838">
        <w:rPr>
          <w:sz w:val="16"/>
        </w:rPr>
        <w:t xml:space="preserve"> computing </w:t>
      </w:r>
      <w:r w:rsidRPr="002A20AC">
        <w:rPr>
          <w:rStyle w:val="StyleUnderline"/>
          <w:highlight w:val="cyan"/>
        </w:rPr>
        <w:t>is a</w:t>
      </w:r>
      <w:r w:rsidRPr="00907838">
        <w:rPr>
          <w:sz w:val="16"/>
        </w:rPr>
        <w:t xml:space="preserve"> very </w:t>
      </w:r>
      <w:r w:rsidRPr="002A20AC">
        <w:rPr>
          <w:rStyle w:val="StyleUnderline"/>
          <w:highlight w:val="cyan"/>
        </w:rPr>
        <w:t>handy solution</w:t>
      </w:r>
      <w:r w:rsidRPr="00907838">
        <w:rPr>
          <w:sz w:val="16"/>
        </w:rPr>
        <w:t xml:space="preserve"> </w:t>
      </w:r>
      <w:r w:rsidRPr="002A20AC">
        <w:rPr>
          <w:rStyle w:val="StyleUnderline"/>
          <w:highlight w:val="cyan"/>
        </w:rPr>
        <w:t>applicable in</w:t>
      </w:r>
      <w:r w:rsidRPr="00907838">
        <w:rPr>
          <w:rStyle w:val="StyleUnderline"/>
        </w:rPr>
        <w:t xml:space="preserve"> multiple domains and </w:t>
      </w:r>
      <w:r w:rsidRPr="002A20AC">
        <w:rPr>
          <w:rStyle w:val="StyleUnderline"/>
          <w:highlight w:val="cyan"/>
        </w:rPr>
        <w:t>astronomy</w:t>
      </w:r>
      <w:r w:rsidRPr="00907838">
        <w:rPr>
          <w:rStyle w:val="StyleUnderline"/>
        </w:rPr>
        <w:t xml:space="preserve"> is one of them</w:t>
      </w:r>
      <w:r w:rsidRPr="00907838">
        <w:rPr>
          <w:sz w:val="16"/>
        </w:rPr>
        <w:t xml:space="preserve">. </w:t>
      </w:r>
      <w:r w:rsidRPr="002A20AC">
        <w:rPr>
          <w:rStyle w:val="StyleUnderline"/>
          <w:highlight w:val="cyan"/>
        </w:rPr>
        <w:t>Proved by</w:t>
      </w:r>
      <w:r w:rsidRPr="00907838">
        <w:rPr>
          <w:rStyle w:val="StyleUnderline"/>
        </w:rPr>
        <w:t xml:space="preserve"> some </w:t>
      </w:r>
      <w:r w:rsidRPr="002A20AC">
        <w:rPr>
          <w:rStyle w:val="StyleUnderline"/>
          <w:highlight w:val="cyan"/>
        </w:rPr>
        <w:t>unfortunate</w:t>
      </w:r>
      <w:r w:rsidRPr="00907838">
        <w:rPr>
          <w:rStyle w:val="StyleUnderline"/>
        </w:rPr>
        <w:t xml:space="preserve"> </w:t>
      </w:r>
      <w:proofErr w:type="gramStart"/>
      <w:r w:rsidRPr="00907838">
        <w:rPr>
          <w:rStyle w:val="StyleUnderline"/>
        </w:rPr>
        <w:t>asteroids</w:t>
      </w:r>
      <w:proofErr w:type="gramEnd"/>
      <w:r w:rsidRPr="00907838">
        <w:rPr>
          <w:rStyle w:val="StyleUnderline"/>
        </w:rPr>
        <w:t xml:space="preserve"> </w:t>
      </w:r>
      <w:r w:rsidRPr="002A20AC">
        <w:rPr>
          <w:rStyle w:val="StyleUnderline"/>
          <w:highlight w:val="cyan"/>
        </w:rPr>
        <w:t>collisions</w:t>
      </w:r>
      <w:r w:rsidRPr="00907838">
        <w:rPr>
          <w:rStyle w:val="StyleUnderline"/>
        </w:rPr>
        <w:t xml:space="preserve"> with the Earth</w:t>
      </w:r>
      <w:r w:rsidRPr="00907838">
        <w:rPr>
          <w:sz w:val="16"/>
        </w:rPr>
        <w:t xml:space="preserve"> (the most recent asteroid that impacted Earth in 2015 was 20m in size (!), leading to over 2,000 wounded victims in Chelyabinsk, Russia), </w:t>
      </w:r>
      <w:r w:rsidRPr="002A20AC">
        <w:rPr>
          <w:rStyle w:val="StyleUnderline"/>
          <w:highlight w:val="cyan"/>
        </w:rPr>
        <w:t>the</w:t>
      </w:r>
      <w:r w:rsidRPr="00907838">
        <w:rPr>
          <w:sz w:val="16"/>
        </w:rPr>
        <w:t xml:space="preserve"> USA </w:t>
      </w:r>
      <w:r w:rsidRPr="002A20AC">
        <w:rPr>
          <w:rStyle w:val="StyleUnderline"/>
          <w:highlight w:val="cyan"/>
        </w:rPr>
        <w:t>government mandated NASA to discover</w:t>
      </w:r>
      <w:r w:rsidRPr="00907838">
        <w:rPr>
          <w:sz w:val="16"/>
        </w:rPr>
        <w:t xml:space="preserve"> by 2030 </w:t>
      </w:r>
      <w:r w:rsidRPr="002A20AC">
        <w:rPr>
          <w:rStyle w:val="StyleUnderline"/>
          <w:highlight w:val="cyan"/>
        </w:rPr>
        <w:t>all NEAs larger than 100m</w:t>
      </w:r>
      <w:r w:rsidRPr="00907838">
        <w:rPr>
          <w:sz w:val="16"/>
        </w:rPr>
        <w:t xml:space="preserve"> and to classify their path. </w:t>
      </w:r>
      <w:r w:rsidRPr="00907838">
        <w:rPr>
          <w:rStyle w:val="StyleUnderline"/>
        </w:rPr>
        <w:t>Some of these bodies are defined as</w:t>
      </w:r>
      <w:r w:rsidRPr="00907838">
        <w:rPr>
          <w:sz w:val="16"/>
        </w:rPr>
        <w:t xml:space="preserve"> “virtual impactors” (</w:t>
      </w:r>
      <w:r w:rsidRPr="00907838">
        <w:rPr>
          <w:rStyle w:val="StyleUnderline"/>
        </w:rPr>
        <w:t>VIs</w:t>
      </w:r>
      <w:r w:rsidRPr="00907838">
        <w:rPr>
          <w:sz w:val="16"/>
        </w:rPr>
        <w:t xml:space="preserve">) (referring to a set of about 1000 known NEAs which have a slim but possible chance to impact the Earth in the future according to the current poor knowledge about their orbits). </w:t>
      </w:r>
      <w:r w:rsidRPr="00907838">
        <w:rPr>
          <w:rStyle w:val="StyleUnderline"/>
        </w:rPr>
        <w:t>The classification of an orbit defining such VIs involves a varying observing coverage time, starting from a few days to a few weeks upon discovery of each object.</w:t>
      </w:r>
    </w:p>
    <w:p w14:paraId="0EEBE56B" w14:textId="77777777" w:rsidR="00F00C1C" w:rsidRPr="00907838" w:rsidRDefault="00F00C1C" w:rsidP="00F00C1C">
      <w:pPr>
        <w:rPr>
          <w:sz w:val="16"/>
        </w:rPr>
      </w:pPr>
      <w:r w:rsidRPr="002A20AC">
        <w:rPr>
          <w:rStyle w:val="StyleUnderline"/>
          <w:highlight w:val="cyan"/>
        </w:rPr>
        <w:t>Storing and processing</w:t>
      </w:r>
      <w:r w:rsidRPr="00907838">
        <w:rPr>
          <w:rStyle w:val="StyleUnderline"/>
        </w:rPr>
        <w:t xml:space="preserve"> this </w:t>
      </w:r>
      <w:r w:rsidRPr="002A20AC">
        <w:rPr>
          <w:rStyle w:val="StyleUnderline"/>
          <w:highlight w:val="cyan"/>
        </w:rPr>
        <w:t>data on clouds is a natural approach</w:t>
      </w:r>
      <w:r w:rsidRPr="00907838">
        <w:rPr>
          <w:sz w:val="16"/>
        </w:rPr>
        <w:t xml:space="preserve">, </w:t>
      </w:r>
      <w:r w:rsidRPr="002A20AC">
        <w:rPr>
          <w:rStyle w:val="StyleUnderline"/>
          <w:highlight w:val="cyan"/>
        </w:rPr>
        <w:t>however</w:t>
      </w:r>
      <w:r w:rsidRPr="00907838">
        <w:rPr>
          <w:sz w:val="16"/>
        </w:rPr>
        <w:t xml:space="preserve">, </w:t>
      </w:r>
      <w:r w:rsidRPr="00907838">
        <w:rPr>
          <w:rStyle w:val="StyleUnderline"/>
        </w:rPr>
        <w:t xml:space="preserve">most </w:t>
      </w:r>
      <w:r w:rsidRPr="002A20AC">
        <w:rPr>
          <w:rStyle w:val="Emphasis"/>
          <w:highlight w:val="cyan"/>
        </w:rPr>
        <w:t>existing tools were not designed with parallel and distributed capabilities</w:t>
      </w:r>
      <w:r w:rsidRPr="00907838">
        <w:rPr>
          <w:rStyle w:val="Emphasis"/>
        </w:rPr>
        <w:t xml:space="preserve"> </w:t>
      </w:r>
      <w:r w:rsidRPr="00907838">
        <w:rPr>
          <w:sz w:val="16"/>
        </w:rPr>
        <w:t xml:space="preserve">(cf. Section III. The collected information requires intelligent software pipelines to process very rapidly the big </w:t>
      </w:r>
      <w:proofErr w:type="gramStart"/>
      <w:r w:rsidRPr="00907838">
        <w:rPr>
          <w:sz w:val="16"/>
        </w:rPr>
        <w:t>amount</w:t>
      </w:r>
      <w:proofErr w:type="gramEnd"/>
      <w:r w:rsidRPr="00907838">
        <w:rPr>
          <w:sz w:val="16"/>
        </w:rPr>
        <w:t xml:space="preserve"> of images, and to scale large data volumes. </w:t>
      </w:r>
      <w:r w:rsidRPr="002A20AC">
        <w:rPr>
          <w:rStyle w:val="StyleUnderline"/>
          <w:highlight w:val="cyan"/>
        </w:rPr>
        <w:t>There are more than one million tracks</w:t>
      </w:r>
      <w:r w:rsidRPr="00907838">
        <w:rPr>
          <w:sz w:val="16"/>
        </w:rPr>
        <w:t xml:space="preserve"> (unknown objects observed during only one night) </w:t>
      </w:r>
      <w:r w:rsidRPr="002A20AC">
        <w:rPr>
          <w:rStyle w:val="StyleUnderline"/>
          <w:highlight w:val="cyan"/>
        </w:rPr>
        <w:t>in need of pairing with more than 800,000 known asteroids</w:t>
      </w:r>
      <w:r w:rsidRPr="00907838">
        <w:rPr>
          <w:sz w:val="16"/>
        </w:rPr>
        <w:t xml:space="preserve"> – </w:t>
      </w:r>
      <w:r w:rsidRPr="002A20AC">
        <w:rPr>
          <w:rStyle w:val="Emphasis"/>
          <w:highlight w:val="cyan"/>
        </w:rPr>
        <w:t>which requires a great calculation power and storage</w:t>
      </w:r>
      <w:r w:rsidRPr="00907838">
        <w:rPr>
          <w:sz w:val="16"/>
        </w:rPr>
        <w:t xml:space="preserve"> as detailed below (see also Eq. (1)).</w:t>
      </w:r>
    </w:p>
    <w:p w14:paraId="0ACCF0F2" w14:textId="77777777" w:rsidR="00F00C1C" w:rsidRPr="00907838" w:rsidRDefault="00F00C1C" w:rsidP="00F00C1C">
      <w:pPr>
        <w:pStyle w:val="Heading4"/>
        <w:rPr>
          <w:rFonts w:cs="Times New Roman"/>
        </w:rPr>
      </w:pPr>
      <w:r w:rsidRPr="00907838">
        <w:rPr>
          <w:rFonts w:cs="Times New Roman"/>
        </w:rPr>
        <w:t>Impact outweighs</w:t>
      </w:r>
    </w:p>
    <w:p w14:paraId="73443ACB" w14:textId="77777777" w:rsidR="00F00C1C" w:rsidRPr="00907838" w:rsidRDefault="00F00C1C" w:rsidP="00F00C1C">
      <w:pPr>
        <w:rPr>
          <w:sz w:val="16"/>
        </w:rPr>
      </w:pPr>
      <w:r w:rsidRPr="00907838">
        <w:rPr>
          <w:sz w:val="16"/>
        </w:rPr>
        <w:t xml:space="preserve">David A. </w:t>
      </w:r>
      <w:r w:rsidRPr="00907838">
        <w:rPr>
          <w:rStyle w:val="Style13ptBold"/>
        </w:rPr>
        <w:t>Koplow</w:t>
      </w:r>
      <w:r w:rsidRPr="00907838">
        <w:rPr>
          <w:sz w:val="16"/>
        </w:rPr>
        <w:t xml:space="preserve"> 20</w:t>
      </w:r>
      <w:r w:rsidRPr="00907838">
        <w:rPr>
          <w:rStyle w:val="Style13ptBold"/>
        </w:rPr>
        <w:t>19</w:t>
      </w:r>
      <w:r w:rsidRPr="00907838">
        <w:rPr>
          <w:sz w:val="16"/>
        </w:rPr>
        <w:t>. Professor of Law at Georgetown University. He specializes in the areas of public international law, national security law, and the intersection between international law and U.S. constitutional law.</w:t>
      </w:r>
      <w:r w:rsidRPr="00907838">
        <w:rPr>
          <w:rFonts w:eastAsia="Times New Roman"/>
          <w:color w:val="414141"/>
          <w:sz w:val="16"/>
          <w:szCs w:val="30"/>
          <w:shd w:val="clear" w:color="auto" w:fill="FFFFFF"/>
        </w:rPr>
        <w:t xml:space="preserve"> </w:t>
      </w:r>
      <w:r w:rsidRPr="00907838">
        <w:rPr>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907838">
        <w:rPr>
          <w:sz w:val="16"/>
        </w:rPr>
        <w:t>Exoatmospheric</w:t>
      </w:r>
      <w:proofErr w:type="spellEnd"/>
      <w:r w:rsidRPr="00907838">
        <w:rPr>
          <w:sz w:val="16"/>
        </w:rPr>
        <w:t xml:space="preserve"> Plowshares: Using a Nuclear Explosive Device for Planetary Defense against an Incoming Asteroid," UCLA Journal of International Law and Foreign Affairs 23, no. 1 (Spring 2019): 76-158</w:t>
      </w:r>
    </w:p>
    <w:p w14:paraId="1B907782" w14:textId="77777777" w:rsidR="00F00C1C" w:rsidRPr="00907838" w:rsidRDefault="00F00C1C" w:rsidP="00F00C1C">
      <w:pPr>
        <w:rPr>
          <w:sz w:val="12"/>
        </w:rPr>
      </w:pPr>
      <w:r w:rsidRPr="00907838">
        <w:rPr>
          <w:sz w:val="12"/>
        </w:rPr>
        <w:t xml:space="preserve">Astronomers are fond of observing that the </w:t>
      </w:r>
      <w:r w:rsidRPr="00907838">
        <w:rPr>
          <w:rStyle w:val="StyleUnderline"/>
        </w:rPr>
        <w:t>real question is not "whether" Earth will again be struck by a large asteroid, but "when."</w:t>
      </w:r>
      <w:r w:rsidRPr="00907838">
        <w:rPr>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907838">
        <w:rPr>
          <w:rStyle w:val="StyleUnderline"/>
        </w:rPr>
        <w:t>As asteroids pinball around the Solar System, it is only a matter of time before the next jarring impact-time</w:t>
      </w:r>
      <w:r w:rsidRPr="00907838">
        <w:rPr>
          <w:sz w:val="12"/>
        </w:rPr>
        <w:t xml:space="preserve"> that might be measured in months or in millions of years. </w:t>
      </w:r>
      <w:r w:rsidRPr="00907838">
        <w:rPr>
          <w:rStyle w:val="StyleUnderline"/>
        </w:rPr>
        <w:t xml:space="preserve">The potential consequences of such a collision beggar belief Prehistoric experience demonstrates that </w:t>
      </w:r>
      <w:proofErr w:type="gramStart"/>
      <w:r w:rsidRPr="00907838">
        <w:rPr>
          <w:rStyle w:val="Emphasis"/>
        </w:rPr>
        <w:t>all of</w:t>
      </w:r>
      <w:proofErr w:type="gramEnd"/>
      <w:r w:rsidRPr="00907838">
        <w:rPr>
          <w:rStyle w:val="Emphasis"/>
        </w:rPr>
        <w:t xml:space="preserve"> human civilization</w:t>
      </w:r>
      <w:r w:rsidRPr="00907838">
        <w:rPr>
          <w:rStyle w:val="StyleUnderline"/>
        </w:rPr>
        <w:t xml:space="preserve">, as well as most or </w:t>
      </w:r>
      <w:r w:rsidRPr="002A20AC">
        <w:rPr>
          <w:rStyle w:val="Emphasis"/>
          <w:highlight w:val="cyan"/>
        </w:rPr>
        <w:t>all</w:t>
      </w:r>
      <w:r w:rsidRPr="00907838">
        <w:rPr>
          <w:rStyle w:val="Emphasis"/>
        </w:rPr>
        <w:t xml:space="preserve"> other </w:t>
      </w:r>
      <w:r w:rsidRPr="002A20AC">
        <w:rPr>
          <w:rStyle w:val="Emphasis"/>
          <w:highlight w:val="cyan"/>
        </w:rPr>
        <w:t>forms of life</w:t>
      </w:r>
      <w:r w:rsidRPr="00907838">
        <w:rPr>
          <w:rStyle w:val="Emphasis"/>
        </w:rPr>
        <w:t xml:space="preserve"> on Earth, may </w:t>
      </w:r>
      <w:r w:rsidRPr="002A20AC">
        <w:rPr>
          <w:rStyle w:val="Emphasis"/>
          <w:highlight w:val="cyan"/>
        </w:rPr>
        <w:t>hang in the balance</w:t>
      </w:r>
      <w:r w:rsidRPr="00907838">
        <w:rPr>
          <w:rStyle w:val="StyleUnderline"/>
        </w:rPr>
        <w:t>.</w:t>
      </w:r>
      <w:r w:rsidRPr="00907838">
        <w:rPr>
          <w:sz w:val="12"/>
        </w:rPr>
        <w:t xml:space="preserve"> Even </w:t>
      </w:r>
      <w:r w:rsidRPr="00907838">
        <w:rPr>
          <w:rStyle w:val="StyleUnderline"/>
        </w:rPr>
        <w:t>a more moderately sized asteroid could devastate a community or a country in an instant.</w:t>
      </w:r>
      <w:r w:rsidRPr="00907838">
        <w:rPr>
          <w:sz w:val="12"/>
        </w:rPr>
        <w:t xml:space="preserve"> As Igor </w:t>
      </w:r>
      <w:proofErr w:type="spellStart"/>
      <w:r w:rsidRPr="00907838">
        <w:rPr>
          <w:sz w:val="12"/>
        </w:rPr>
        <w:t>Ashurbeyli</w:t>
      </w:r>
      <w:proofErr w:type="spellEnd"/>
      <w:r w:rsidRPr="00907838">
        <w:rPr>
          <w:sz w:val="12"/>
        </w:rPr>
        <w:t xml:space="preserve"> assesses the stakes, </w:t>
      </w:r>
      <w:r w:rsidRPr="002A20AC">
        <w:rPr>
          <w:rStyle w:val="StyleUnderline"/>
          <w:highlight w:val="cyan"/>
        </w:rPr>
        <w:t>developing countermeasures</w:t>
      </w:r>
      <w:r w:rsidRPr="00907838">
        <w:rPr>
          <w:rStyle w:val="StyleUnderline"/>
        </w:rPr>
        <w:t xml:space="preserve"> to this apocalyptic threat "</w:t>
      </w:r>
      <w:r w:rsidRPr="002A20AC">
        <w:rPr>
          <w:rStyle w:val="StyleUnderline"/>
          <w:highlight w:val="cyan"/>
        </w:rPr>
        <w:t>must</w:t>
      </w:r>
      <w:r w:rsidRPr="00907838">
        <w:rPr>
          <w:rStyle w:val="StyleUnderline"/>
        </w:rPr>
        <w:t xml:space="preserve"> </w:t>
      </w:r>
      <w:r w:rsidRPr="002A20AC">
        <w:rPr>
          <w:rStyle w:val="StyleUnderline"/>
          <w:highlight w:val="cyan"/>
        </w:rPr>
        <w:t>become</w:t>
      </w:r>
      <w:r w:rsidRPr="00907838">
        <w:rPr>
          <w:rStyle w:val="StyleUnderline"/>
        </w:rPr>
        <w:t xml:space="preserve"> the </w:t>
      </w:r>
      <w:r w:rsidRPr="002A20AC">
        <w:rPr>
          <w:rStyle w:val="Emphasis"/>
          <w:highlight w:val="cyan"/>
        </w:rPr>
        <w:t>most important task</w:t>
      </w:r>
      <w:r w:rsidRPr="00907838">
        <w:rPr>
          <w:rStyle w:val="StyleUnderline"/>
        </w:rPr>
        <w:t xml:space="preserve"> that humanity must solve </w:t>
      </w:r>
      <w:r w:rsidRPr="002A20AC">
        <w:rPr>
          <w:rStyle w:val="Emphasis"/>
          <w:highlight w:val="cyan"/>
        </w:rPr>
        <w:t>in the 21st century</w:t>
      </w:r>
      <w:r w:rsidRPr="00907838">
        <w:rPr>
          <w:sz w:val="12"/>
        </w:rPr>
        <w:t xml:space="preserve">. "211 But </w:t>
      </w:r>
      <w:r w:rsidRPr="002A20AC">
        <w:rPr>
          <w:rStyle w:val="StyleUnderline"/>
          <w:highlight w:val="cyan"/>
        </w:rPr>
        <w:t xml:space="preserve">the </w:t>
      </w:r>
      <w:r w:rsidRPr="002A20AC">
        <w:rPr>
          <w:rStyle w:val="Emphasis"/>
          <w:highlight w:val="cyan"/>
        </w:rPr>
        <w:t>time frame matters</w:t>
      </w:r>
      <w:r w:rsidRPr="00907838">
        <w:rPr>
          <w:rStyle w:val="StyleUnderline"/>
        </w:rPr>
        <w:t>, too.</w:t>
      </w:r>
      <w:r w:rsidRPr="00907838">
        <w:rPr>
          <w:sz w:val="12"/>
        </w:rPr>
        <w:t xml:space="preserve"> If we knew, hypothetically, that an extinction-level event was not going to occur for thousands or millions of years, why would we devote time, attention, and money to it now? </w:t>
      </w:r>
      <w:r w:rsidRPr="00907838">
        <w:rPr>
          <w:rStyle w:val="StyleUnderlin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2A20AC">
        <w:rPr>
          <w:rStyle w:val="StyleUnderline"/>
          <w:highlight w:val="cyan"/>
        </w:rPr>
        <w:t>With our present state of</w:t>
      </w:r>
      <w:r w:rsidRPr="00907838">
        <w:rPr>
          <w:rStyle w:val="StyleUnderline"/>
        </w:rPr>
        <w:t xml:space="preserve"> astronomical </w:t>
      </w:r>
      <w:r w:rsidRPr="002A20AC">
        <w:rPr>
          <w:rStyle w:val="StyleUnderline"/>
          <w:highlight w:val="cyan"/>
        </w:rPr>
        <w:t>intelligence</w:t>
      </w:r>
      <w:r w:rsidRPr="00907838">
        <w:rPr>
          <w:rStyle w:val="StyleUnderline"/>
        </w:rPr>
        <w:t xml:space="preserve">, </w:t>
      </w:r>
      <w:r w:rsidRPr="002A20AC">
        <w:rPr>
          <w:rStyle w:val="Emphasis"/>
          <w:highlight w:val="cyan"/>
        </w:rPr>
        <w:t>we cannot be certain</w:t>
      </w:r>
      <w:r w:rsidRPr="00907838">
        <w:rPr>
          <w:rStyle w:val="Emphasis"/>
        </w:rPr>
        <w:t xml:space="preserve"> </w:t>
      </w:r>
      <w:r w:rsidRPr="002A20AC">
        <w:rPr>
          <w:rStyle w:val="StyleUnderline"/>
          <w:highlight w:val="cyan"/>
        </w:rPr>
        <w:t>about</w:t>
      </w:r>
      <w:r w:rsidRPr="00907838">
        <w:rPr>
          <w:rStyle w:val="StyleUnderline"/>
        </w:rPr>
        <w:t xml:space="preserve"> our planet's </w:t>
      </w:r>
      <w:r w:rsidRPr="002A20AC">
        <w:rPr>
          <w:rStyle w:val="StyleUnderline"/>
          <w:highlight w:val="cyan"/>
        </w:rPr>
        <w:t>prolonged safety</w:t>
      </w:r>
      <w:r w:rsidRPr="00907838">
        <w:rPr>
          <w:rStyle w:val="StyleUnderline"/>
        </w:rPr>
        <w:t>, and we must exhibit appropriate modesty about our confidence in the completeness of the inventory of known NEOs.</w:t>
      </w:r>
      <w:r w:rsidRPr="00907838">
        <w:rPr>
          <w:sz w:val="12"/>
        </w:rPr>
        <w:t xml:space="preserve"> Accordingly, the </w:t>
      </w:r>
      <w:r w:rsidRPr="002A20AC">
        <w:rPr>
          <w:rStyle w:val="StyleUnderline"/>
          <w:highlight w:val="cyan"/>
        </w:rPr>
        <w:t>planet</w:t>
      </w:r>
      <w:r w:rsidRPr="00907838">
        <w:rPr>
          <w:rStyle w:val="StyleUnderline"/>
        </w:rPr>
        <w:t xml:space="preserve"> </w:t>
      </w:r>
      <w:r w:rsidRPr="002A20AC">
        <w:rPr>
          <w:rStyle w:val="StyleUnderline"/>
          <w:highlight w:val="cyan"/>
        </w:rPr>
        <w:t>may</w:t>
      </w:r>
      <w:r w:rsidRPr="00907838">
        <w:rPr>
          <w:rStyle w:val="StyleUnderline"/>
        </w:rPr>
        <w:t xml:space="preserve"> </w:t>
      </w:r>
      <w:r w:rsidRPr="002A20AC">
        <w:rPr>
          <w:rStyle w:val="Emphasis"/>
          <w:highlight w:val="cyan"/>
        </w:rPr>
        <w:t>not have</w:t>
      </w:r>
      <w:r w:rsidRPr="00907838">
        <w:rPr>
          <w:rStyle w:val="Emphasis"/>
        </w:rPr>
        <w:t xml:space="preserve"> much </w:t>
      </w:r>
      <w:r w:rsidRPr="002A20AC">
        <w:rPr>
          <w:rStyle w:val="Emphasis"/>
          <w:highlight w:val="cyan"/>
        </w:rPr>
        <w:t>advance notice</w:t>
      </w:r>
      <w:r w:rsidRPr="002A20AC">
        <w:rPr>
          <w:sz w:val="12"/>
          <w:highlight w:val="cyan"/>
        </w:rPr>
        <w:t xml:space="preserve"> </w:t>
      </w:r>
      <w:r w:rsidRPr="00907838">
        <w:rPr>
          <w:sz w:val="12"/>
        </w:rPr>
        <w:t xml:space="preserve">about the next Chicxulub, and we </w:t>
      </w:r>
      <w:r w:rsidRPr="00907838">
        <w:rPr>
          <w:rStyle w:val="StyleUnderline"/>
        </w:rPr>
        <w:t xml:space="preserve">may be </w:t>
      </w:r>
      <w:r w:rsidRPr="00907838">
        <w:rPr>
          <w:rStyle w:val="Emphasis"/>
        </w:rPr>
        <w:t>no more able than the dinosaurs</w:t>
      </w:r>
      <w:r w:rsidRPr="00907838">
        <w:rPr>
          <w:rStyle w:val="StyleUnderline"/>
        </w:rPr>
        <w:t xml:space="preserve"> to immediately invent our way out of an unanticipated fatal space specter</w:t>
      </w:r>
      <w:r w:rsidRPr="00907838">
        <w:rPr>
          <w:sz w:val="12"/>
        </w:rPr>
        <w:t>. Frances Lyall and Paul B. Larsen summarize the issue this way: "</w:t>
      </w:r>
      <w:r w:rsidRPr="00907838">
        <w:rPr>
          <w:rStyle w:val="StyleUnderline"/>
        </w:rPr>
        <w:t xml:space="preserve">Time might be too short adequately to deal with the crisis-missile or other </w:t>
      </w:r>
      <w:r w:rsidRPr="002A20AC">
        <w:rPr>
          <w:rStyle w:val="Emphasis"/>
          <w:highlight w:val="cyan"/>
        </w:rPr>
        <w:t>tech</w:t>
      </w:r>
      <w:r w:rsidRPr="00907838">
        <w:rPr>
          <w:sz w:val="12"/>
        </w:rPr>
        <w:t xml:space="preserve">nology </w:t>
      </w:r>
      <w:r w:rsidRPr="002A20AC">
        <w:rPr>
          <w:rStyle w:val="Emphasis"/>
          <w:highlight w:val="cyan"/>
        </w:rPr>
        <w:t>has to be prepared</w:t>
      </w:r>
      <w:r w:rsidRPr="00907838">
        <w:rPr>
          <w:sz w:val="12"/>
        </w:rPr>
        <w:t xml:space="preserve">." 2 12 It is </w:t>
      </w:r>
      <w:r w:rsidRPr="00907838">
        <w:rPr>
          <w:rStyle w:val="Emphasis"/>
        </w:rPr>
        <w:t>difficult for humans to think rationally about this</w:t>
      </w:r>
      <w:r w:rsidRPr="00907838">
        <w:rPr>
          <w:rStyle w:val="StyleUnderline"/>
        </w:rPr>
        <w:t xml:space="preserve"> sort of problem-it is </w:t>
      </w:r>
      <w:r w:rsidRPr="002A20AC">
        <w:rPr>
          <w:rStyle w:val="StyleUnderline"/>
          <w:highlight w:val="cyan"/>
        </w:rPr>
        <w:t>hard to get</w:t>
      </w:r>
      <w:r w:rsidRPr="00907838">
        <w:rPr>
          <w:rStyle w:val="StyleUnderline"/>
        </w:rPr>
        <w:t xml:space="preserve"> our </w:t>
      </w:r>
      <w:r w:rsidRPr="002A20AC">
        <w:rPr>
          <w:rStyle w:val="StyleUnderline"/>
          <w:highlight w:val="cyan"/>
        </w:rPr>
        <w:t>collective</w:t>
      </w:r>
      <w:r w:rsidRPr="00907838">
        <w:rPr>
          <w:rStyle w:val="StyleUnderline"/>
        </w:rPr>
        <w:t xml:space="preserve"> </w:t>
      </w:r>
      <w:r w:rsidRPr="002A20AC">
        <w:rPr>
          <w:rStyle w:val="StyleUnderline"/>
          <w:highlight w:val="cyan"/>
        </w:rPr>
        <w:t>minds</w:t>
      </w:r>
      <w:r w:rsidRPr="00907838">
        <w:rPr>
          <w:rStyle w:val="StyleUnderline"/>
        </w:rPr>
        <w:t xml:space="preserve"> </w:t>
      </w:r>
      <w:r w:rsidRPr="002A20AC">
        <w:rPr>
          <w:rStyle w:val="StyleUnderline"/>
          <w:highlight w:val="cyan"/>
        </w:rPr>
        <w:t>around</w:t>
      </w:r>
      <w:r w:rsidRPr="00907838">
        <w:rPr>
          <w:rStyle w:val="StyleUnderline"/>
        </w:rPr>
        <w:t xml:space="preserve"> such </w:t>
      </w:r>
      <w:r w:rsidRPr="002A20AC">
        <w:rPr>
          <w:rStyle w:val="StyleUnderline"/>
          <w:highlight w:val="cyan"/>
        </w:rPr>
        <w:t>enormous consequences</w:t>
      </w:r>
      <w:r w:rsidRPr="00907838">
        <w:rPr>
          <w:rStyle w:val="StyleUnderline"/>
        </w:rPr>
        <w:t xml:space="preserve"> </w:t>
      </w:r>
      <w:r w:rsidRPr="002A20AC">
        <w:rPr>
          <w:rStyle w:val="StyleUnderline"/>
          <w:highlight w:val="cyan"/>
        </w:rPr>
        <w:t>and</w:t>
      </w:r>
      <w:r w:rsidRPr="00907838">
        <w:rPr>
          <w:rStyle w:val="StyleUnderline"/>
        </w:rPr>
        <w:t xml:space="preserve"> such </w:t>
      </w:r>
      <w:r w:rsidRPr="002A20AC">
        <w:rPr>
          <w:rStyle w:val="StyleUnderline"/>
          <w:highlight w:val="cyan"/>
        </w:rPr>
        <w:t>tiny probabilities</w:t>
      </w:r>
      <w:r w:rsidRPr="00907838">
        <w:rPr>
          <w:rStyle w:val="StyleUnderline"/>
        </w:rPr>
        <w:t xml:space="preserve"> simultaneously-especially when people have so little first-hand experience with the causal phenomenon. </w:t>
      </w:r>
      <w:r w:rsidRPr="00907838">
        <w:rPr>
          <w:sz w:val="12"/>
        </w:rPr>
        <w:t xml:space="preserve">A </w:t>
      </w:r>
      <w:r w:rsidRPr="00907838">
        <w:rPr>
          <w:rStyle w:val="Emphasis"/>
        </w:rPr>
        <w:t>2010 study</w:t>
      </w:r>
      <w:r w:rsidRPr="00907838">
        <w:rPr>
          <w:rStyle w:val="StyleUnderline"/>
        </w:rPr>
        <w:t xml:space="preserve"> by the National Academy of Sciences referred to this as </w:t>
      </w:r>
      <w:r w:rsidRPr="002A20AC">
        <w:rPr>
          <w:rStyle w:val="StyleUnderline"/>
          <w:highlight w:val="cyan"/>
        </w:rPr>
        <w:t xml:space="preserve">a </w:t>
      </w:r>
      <w:r w:rsidRPr="002A20AC">
        <w:rPr>
          <w:rStyle w:val="Emphasis"/>
          <w:highlight w:val="cyan"/>
        </w:rPr>
        <w:t>classic "zero times infinity" problem</w:t>
      </w:r>
      <w:r w:rsidRPr="00907838">
        <w:rPr>
          <w:rStyle w:val="StyleUnderline"/>
        </w:rPr>
        <w:t xml:space="preserve"> </w:t>
      </w:r>
      <w:r w:rsidRPr="002A20AC">
        <w:rPr>
          <w:rStyle w:val="StyleUnderline"/>
          <w:highlight w:val="cyan"/>
        </w:rPr>
        <w:t>that</w:t>
      </w:r>
      <w:r w:rsidRPr="00907838">
        <w:rPr>
          <w:rStyle w:val="StyleUnderline"/>
        </w:rPr>
        <w:t xml:space="preserve"> </w:t>
      </w:r>
      <w:r w:rsidRPr="002A20AC">
        <w:rPr>
          <w:rStyle w:val="Emphasis"/>
          <w:highlight w:val="cyan"/>
        </w:rPr>
        <w:t>thwarts human cognitive processing</w:t>
      </w:r>
      <w:r w:rsidRPr="00907838">
        <w:rPr>
          <w:rStyle w:val="StyleUnderline"/>
        </w:rPr>
        <w:t>.</w:t>
      </w:r>
      <w:r w:rsidRPr="00907838">
        <w:rPr>
          <w:sz w:val="12"/>
        </w:rPr>
        <w:t xml:space="preserve">213 Cass Sunstein and Richard </w:t>
      </w:r>
      <w:proofErr w:type="spellStart"/>
      <w:r w:rsidRPr="00907838">
        <w:rPr>
          <w:sz w:val="12"/>
        </w:rPr>
        <w:t>Zeckhauser</w:t>
      </w:r>
      <w:proofErr w:type="spellEnd"/>
      <w:r w:rsidRPr="00907838">
        <w:rPr>
          <w:sz w:val="12"/>
        </w:rPr>
        <w:t xml:space="preserve"> label </w:t>
      </w:r>
      <w:r w:rsidRPr="00907838">
        <w:rPr>
          <w:rStyle w:val="StyleUnderline"/>
        </w:rPr>
        <w:t xml:space="preserve">the </w:t>
      </w:r>
      <w:r w:rsidRPr="002A20AC">
        <w:rPr>
          <w:rStyle w:val="StyleUnderline"/>
          <w:highlight w:val="cyan"/>
        </w:rPr>
        <w:t>resulting</w:t>
      </w:r>
      <w:r w:rsidRPr="00907838">
        <w:rPr>
          <w:rStyle w:val="StyleUnderline"/>
        </w:rPr>
        <w:t xml:space="preserve"> bias </w:t>
      </w:r>
      <w:r w:rsidRPr="002A20AC">
        <w:rPr>
          <w:rStyle w:val="StyleUnderline"/>
          <w:highlight w:val="cyan"/>
        </w:rPr>
        <w:t>in</w:t>
      </w:r>
      <w:r w:rsidRPr="00907838">
        <w:rPr>
          <w:rStyle w:val="StyleUnderline"/>
        </w:rPr>
        <w:t xml:space="preserve"> decision-making as </w:t>
      </w:r>
      <w:r w:rsidRPr="00907838">
        <w:rPr>
          <w:rStyle w:val="Emphasis"/>
        </w:rPr>
        <w:t>"</w:t>
      </w:r>
      <w:r w:rsidRPr="002A20AC">
        <w:rPr>
          <w:rStyle w:val="Emphasis"/>
          <w:highlight w:val="cyan"/>
        </w:rPr>
        <w:t>probability neglect</w:t>
      </w:r>
      <w:r w:rsidRPr="00907838">
        <w:rPr>
          <w:rStyle w:val="Emphasis"/>
        </w:rPr>
        <w:t>"-</w:t>
      </w:r>
      <w:r w:rsidRPr="00907838">
        <w:rPr>
          <w:rStyle w:val="StyleUnderline"/>
        </w:rPr>
        <w:t xml:space="preserve">a propensity to </w:t>
      </w:r>
      <w:r w:rsidRPr="00907838">
        <w:rPr>
          <w:rStyle w:val="Emphasis"/>
        </w:rPr>
        <w:t>misunderstand the fearsome risks</w:t>
      </w:r>
      <w:r w:rsidRPr="00907838">
        <w:rPr>
          <w:rStyle w:val="StyleUnderline"/>
        </w:rPr>
        <w:t xml:space="preserve"> that are so difficult to conceptualize</w:t>
      </w:r>
      <w:r w:rsidRPr="00907838">
        <w:rPr>
          <w:sz w:val="12"/>
        </w:rPr>
        <w:t xml:space="preserve">.2 14 </w:t>
      </w:r>
      <w:r w:rsidRPr="00907838">
        <w:rPr>
          <w:rStyle w:val="Emphasis"/>
        </w:rPr>
        <w:t>Behavioral economics</w:t>
      </w:r>
      <w:r w:rsidRPr="00907838">
        <w:rPr>
          <w:rStyle w:val="StyleUnderline"/>
        </w:rPr>
        <w:t xml:space="preserve"> literature abounds with examinations of the collective non-rationality in our species' approach to high-severity/low-probability events, </w:t>
      </w:r>
      <w:r w:rsidRPr="002A20AC">
        <w:rPr>
          <w:rStyle w:val="StyleUnderline"/>
          <w:highlight w:val="cyan"/>
        </w:rPr>
        <w:t xml:space="preserve">leading to </w:t>
      </w:r>
      <w:r w:rsidRPr="002A20AC">
        <w:rPr>
          <w:rStyle w:val="Emphasis"/>
          <w:highlight w:val="cyan"/>
        </w:rPr>
        <w:t>extreme discounting of remote future catastrophes</w:t>
      </w:r>
      <w:r w:rsidRPr="00907838">
        <w:rPr>
          <w:sz w:val="12"/>
        </w:rPr>
        <w:t xml:space="preserve">, to the detriment of individuals and society.2 15 The underdeveloped state of international law on trans-border disasters </w:t>
      </w:r>
      <w:r w:rsidRPr="002A20AC">
        <w:rPr>
          <w:rStyle w:val="StyleUnderline"/>
          <w:highlight w:val="cyan"/>
        </w:rPr>
        <w:t>reflects</w:t>
      </w:r>
      <w:r w:rsidRPr="00907838">
        <w:rPr>
          <w:rStyle w:val="StyleUnderline"/>
        </w:rPr>
        <w:t xml:space="preserve"> this </w:t>
      </w:r>
      <w:r w:rsidRPr="002A20AC">
        <w:rPr>
          <w:rStyle w:val="StyleUnderline"/>
          <w:highlight w:val="cyan"/>
        </w:rPr>
        <w:t>cognitive deficit</w:t>
      </w:r>
      <w:r w:rsidRPr="00907838">
        <w:rPr>
          <w:rStyle w:val="StyleUnderline"/>
        </w:rPr>
        <w:t>. Perhaps this should not be surprising-the tasks of preventing, responding to, and rebuilding after global catastrophes are daunting</w:t>
      </w:r>
      <w:r w:rsidRPr="00907838">
        <w:rPr>
          <w:sz w:val="12"/>
        </w:rPr>
        <w:t xml:space="preserve">. These are </w:t>
      </w:r>
      <w:r w:rsidRPr="00907838">
        <w:rPr>
          <w:rStyle w:val="StyleUnderline"/>
        </w:rPr>
        <w:t xml:space="preserve">topics that sovereign states, as well as individual human beings, </w:t>
      </w:r>
      <w:r w:rsidRPr="00907838">
        <w:rPr>
          <w:rStyle w:val="Emphasis"/>
        </w:rPr>
        <w:t>shy away from addressing-they are uncomfortable to think about</w:t>
      </w:r>
      <w:r w:rsidRPr="00907838">
        <w:rPr>
          <w:rStyle w:val="StyleUnderline"/>
        </w:rPr>
        <w:t>; they can involve sharing resources, as well as sympathy, with foreigners; and they seem to call for spending immense sums of money on vanishingly remote contingencies.</w:t>
      </w:r>
      <w:r w:rsidRPr="00907838">
        <w:rPr>
          <w:sz w:val="12"/>
        </w:rPr>
        <w:t xml:space="preserve"> It will never be easy to marshal political support for developing, improving, and sustaining planetary defense capabilities that </w:t>
      </w:r>
      <w:proofErr w:type="gramStart"/>
      <w:r w:rsidRPr="00907838">
        <w:rPr>
          <w:sz w:val="12"/>
        </w:rPr>
        <w:t>in all likelihood</w:t>
      </w:r>
      <w:proofErr w:type="gramEnd"/>
      <w:r w:rsidRPr="00907838">
        <w:rPr>
          <w:sz w:val="12"/>
        </w:rPr>
        <w:t xml:space="preserve"> will never be exercised during any government official's term in office or even lifetime.216 Nevertheless, </w:t>
      </w:r>
      <w:r w:rsidRPr="00907838">
        <w:rPr>
          <w:rStyle w:val="StyleUnderline"/>
        </w:rPr>
        <w:t xml:space="preserve">planetary defense represents one of the occasions in which these </w:t>
      </w:r>
      <w:r w:rsidRPr="00907838">
        <w:rPr>
          <w:rStyle w:val="Emphasis"/>
        </w:rPr>
        <w:t>psychological barriers must be overcome</w:t>
      </w:r>
      <w:r w:rsidRPr="00907838">
        <w:rPr>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907838">
        <w:rPr>
          <w:rStyle w:val="StyleUnderline"/>
        </w:rPr>
        <w:t>Collision with a body of 3-5 km diameter</w:t>
      </w:r>
      <w:r w:rsidRPr="00907838">
        <w:rPr>
          <w:sz w:val="12"/>
        </w:rPr>
        <w:t xml:space="preserve">) could </w:t>
      </w:r>
      <w:r w:rsidRPr="00907838">
        <w:rPr>
          <w:rStyle w:val="Emphasis"/>
        </w:rPr>
        <w:t>kill</w:t>
      </w:r>
      <w:r w:rsidRPr="00907838">
        <w:rPr>
          <w:rStyle w:val="StyleUnderline"/>
        </w:rPr>
        <w:t xml:space="preserve">, say, </w:t>
      </w:r>
      <w:r w:rsidRPr="00907838">
        <w:rPr>
          <w:rStyle w:val="Emphasis"/>
        </w:rPr>
        <w:t>half the world's population</w:t>
      </w:r>
      <w:r w:rsidRPr="00907838">
        <w:rPr>
          <w:sz w:val="12"/>
        </w:rPr>
        <w:t xml:space="preserve"> (soon to reach eight billion people) sometime in the next million years. On an actuarial basis, that works out to </w:t>
      </w:r>
      <w:r w:rsidRPr="00907838">
        <w:rPr>
          <w:rStyle w:val="StyleUnderline"/>
        </w:rPr>
        <w:t>4,000 statistical deaths annually</w:t>
      </w:r>
      <w:r w:rsidRPr="00907838">
        <w:rPr>
          <w:sz w:val="12"/>
        </w:rPr>
        <w:t xml:space="preserve">. That is </w:t>
      </w:r>
      <w:r w:rsidRPr="00907838">
        <w:rPr>
          <w:rStyle w:val="StyleUnderline"/>
        </w:rPr>
        <w:t>surely a significant fatality rate-enough to warrant substantial financial investment-even though the incidents would be extraordinarily "lumpy,"</w:t>
      </w:r>
      <w:r w:rsidRPr="00907838">
        <w:rPr>
          <w:sz w:val="12"/>
        </w:rPr>
        <w:t xml:space="preserve"> in the sense that for almost </w:t>
      </w:r>
      <w:proofErr w:type="gramStart"/>
      <w:r w:rsidRPr="00907838">
        <w:rPr>
          <w:sz w:val="12"/>
        </w:rPr>
        <w:t>all of</w:t>
      </w:r>
      <w:proofErr w:type="gramEnd"/>
      <w:r w:rsidRPr="00907838">
        <w:rPr>
          <w:sz w:val="12"/>
        </w:rPr>
        <w:t xml:space="preserve"> those one million years, there would be no deaths at all due to asteroids, but in one year there would be an unprecedented catastrophe. At this rate, </w:t>
      </w:r>
      <w:r w:rsidRPr="002A20AC">
        <w:rPr>
          <w:rStyle w:val="StyleUnderline"/>
          <w:highlight w:val="cyan"/>
        </w:rPr>
        <w:t>asteroids</w:t>
      </w:r>
      <w:r w:rsidRPr="00907838">
        <w:rPr>
          <w:rStyle w:val="StyleUnderline"/>
        </w:rPr>
        <w:t xml:space="preserve"> </w:t>
      </w:r>
      <w:r w:rsidRPr="00907838">
        <w:rPr>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907838">
        <w:rPr>
          <w:rStyle w:val="StyleUnderline"/>
        </w:rPr>
        <w:t xml:space="preserve">weird combination of probabilities and consequences </w:t>
      </w:r>
      <w:r w:rsidRPr="002A20AC">
        <w:rPr>
          <w:rStyle w:val="StyleUnderline"/>
          <w:highlight w:val="cyan"/>
        </w:rPr>
        <w:t>promotes</w:t>
      </w:r>
      <w:r w:rsidRPr="00907838">
        <w:rPr>
          <w:rStyle w:val="StyleUnderline"/>
        </w:rPr>
        <w:t xml:space="preserve"> what many call </w:t>
      </w:r>
      <w:r w:rsidRPr="002A20AC">
        <w:rPr>
          <w:rStyle w:val="Emphasis"/>
          <w:highlight w:val="cyan"/>
        </w:rPr>
        <w:t>the "giggle</w:t>
      </w:r>
      <w:r w:rsidRPr="00907838">
        <w:rPr>
          <w:rStyle w:val="Emphasis"/>
        </w:rPr>
        <w:t xml:space="preserve"> </w:t>
      </w:r>
      <w:r w:rsidRPr="002A20AC">
        <w:rPr>
          <w:rStyle w:val="Emphasis"/>
          <w:highlight w:val="cyan"/>
        </w:rPr>
        <w:t>factor</w:t>
      </w:r>
      <w:r w:rsidRPr="00907838">
        <w:rPr>
          <w:rStyle w:val="Emphasis"/>
        </w:rPr>
        <w:t>"</w:t>
      </w:r>
      <w:r w:rsidRPr="00907838">
        <w:rPr>
          <w:sz w:val="12"/>
        </w:rPr>
        <w:t>:</w:t>
      </w:r>
      <w:r w:rsidRPr="00907838">
        <w:rPr>
          <w:rStyle w:val="StyleUnderline"/>
        </w:rPr>
        <w:t xml:space="preserve"> </w:t>
      </w:r>
      <w:r w:rsidRPr="002A20AC">
        <w:rPr>
          <w:rStyle w:val="StyleUnderline"/>
          <w:highlight w:val="cyan"/>
        </w:rPr>
        <w:t>humans'</w:t>
      </w:r>
      <w:r w:rsidRPr="00907838">
        <w:rPr>
          <w:rStyle w:val="StyleUnderline"/>
        </w:rPr>
        <w:t xml:space="preserve"> seemingly </w:t>
      </w:r>
      <w:r w:rsidRPr="002A20AC">
        <w:rPr>
          <w:rStyle w:val="Emphasis"/>
          <w:highlight w:val="cyan"/>
        </w:rPr>
        <w:t>congenital reluctance to discuss planetary defense</w:t>
      </w:r>
      <w:r w:rsidRPr="00907838">
        <w:rPr>
          <w:rStyle w:val="StyleUnderline"/>
        </w:rPr>
        <w:t xml:space="preserve"> seriously </w:t>
      </w:r>
      <w:r w:rsidRPr="002A20AC">
        <w:rPr>
          <w:rStyle w:val="StyleUnderline"/>
          <w:highlight w:val="cyan"/>
        </w:rPr>
        <w:t>without</w:t>
      </w:r>
      <w:r w:rsidRPr="00907838">
        <w:rPr>
          <w:rStyle w:val="StyleUnderline"/>
        </w:rPr>
        <w:t xml:space="preserve"> retreating to the silliest </w:t>
      </w:r>
      <w:r w:rsidRPr="002A20AC">
        <w:rPr>
          <w:rStyle w:val="StyleUnderline"/>
          <w:highlight w:val="cyan"/>
        </w:rPr>
        <w:t>tropes</w:t>
      </w:r>
      <w:r w:rsidRPr="00907838">
        <w:rPr>
          <w:rStyle w:val="StyleUnderline"/>
        </w:rPr>
        <w:t xml:space="preserve"> </w:t>
      </w:r>
      <w:r w:rsidRPr="002A20AC">
        <w:rPr>
          <w:rStyle w:val="StyleUnderline"/>
          <w:highlight w:val="cyan"/>
        </w:rPr>
        <w:t>about</w:t>
      </w:r>
      <w:r w:rsidRPr="00907838">
        <w:rPr>
          <w:rStyle w:val="StyleUnderline"/>
        </w:rPr>
        <w:t xml:space="preserve"> alien attacks or </w:t>
      </w:r>
      <w:r w:rsidRPr="002A20AC">
        <w:rPr>
          <w:rStyle w:val="StyleUnderline"/>
          <w:highlight w:val="cyan"/>
        </w:rPr>
        <w:t xml:space="preserve">sci-fi </w:t>
      </w:r>
      <w:r w:rsidRPr="00907838">
        <w:rPr>
          <w:rStyle w:val="StyleUnderline"/>
        </w:rPr>
        <w:t xml:space="preserve">thrillers. </w:t>
      </w:r>
      <w:r w:rsidRPr="00907838">
        <w:rPr>
          <w:sz w:val="12"/>
        </w:rPr>
        <w:t xml:space="preserve">The topic seems to be ripped from kitschy movie trailers, not news headlines. 2 19 An </w:t>
      </w:r>
      <w:r w:rsidRPr="002A20AC">
        <w:rPr>
          <w:rStyle w:val="StyleUnderline"/>
          <w:highlight w:val="cyan"/>
        </w:rPr>
        <w:t>additional</w:t>
      </w:r>
      <w:r w:rsidRPr="00907838">
        <w:rPr>
          <w:rStyle w:val="StyleUnderline"/>
        </w:rPr>
        <w:t xml:space="preserve"> </w:t>
      </w:r>
      <w:r w:rsidRPr="002A20AC">
        <w:rPr>
          <w:rStyle w:val="StyleUnderline"/>
          <w:highlight w:val="cyan"/>
        </w:rPr>
        <w:t>fear</w:t>
      </w:r>
      <w:r w:rsidRPr="00907838">
        <w:rPr>
          <w:rStyle w:val="StyleUnderline"/>
        </w:rPr>
        <w:t xml:space="preserve"> factor here </w:t>
      </w:r>
      <w:r w:rsidRPr="002A20AC">
        <w:rPr>
          <w:rStyle w:val="StyleUnderline"/>
          <w:highlight w:val="cyan"/>
        </w:rPr>
        <w:t>is</w:t>
      </w:r>
      <w:r w:rsidRPr="00907838">
        <w:rPr>
          <w:rStyle w:val="StyleUnderline"/>
        </w:rPr>
        <w:t xml:space="preserve"> the </w:t>
      </w:r>
      <w:r w:rsidRPr="002A20AC">
        <w:rPr>
          <w:rStyle w:val="Emphasis"/>
          <w:highlight w:val="cyan"/>
        </w:rPr>
        <w:t>danger of surprise</w:t>
      </w:r>
      <w:r w:rsidRPr="00907838">
        <w:rPr>
          <w:sz w:val="12"/>
        </w:rPr>
        <w:t xml:space="preserve">. </w:t>
      </w:r>
      <w:r w:rsidRPr="00907838">
        <w:rPr>
          <w:rStyle w:val="StyleUnderline"/>
        </w:rPr>
        <w:t xml:space="preserve">If a significant asteroid were to arrive without warning-as in the Chelyabinsk incident-the afflicted </w:t>
      </w:r>
      <w:r w:rsidRPr="002A20AC">
        <w:rPr>
          <w:rStyle w:val="Emphasis"/>
          <w:highlight w:val="cyan"/>
        </w:rPr>
        <w:t>country might perceive</w:t>
      </w:r>
      <w:r w:rsidRPr="00907838">
        <w:rPr>
          <w:rStyle w:val="StyleUnderline"/>
        </w:rPr>
        <w:t xml:space="preserve"> that it had been </w:t>
      </w:r>
      <w:r w:rsidRPr="002A20AC">
        <w:rPr>
          <w:rStyle w:val="Emphasis"/>
          <w:highlight w:val="cyan"/>
        </w:rPr>
        <w:t>attacked by a hostile neighbor</w:t>
      </w:r>
      <w:r w:rsidRPr="00907838">
        <w:rPr>
          <w:rStyle w:val="StyleUnderline"/>
        </w:rPr>
        <w:t>, rather than by a fickle Mother Nature</w:t>
      </w:r>
      <w:r w:rsidRPr="00907838">
        <w:rPr>
          <w:sz w:val="12"/>
        </w:rPr>
        <w:t>.</w:t>
      </w:r>
      <w:r w:rsidRPr="00907838">
        <w:rPr>
          <w:u w:val="single"/>
        </w:rPr>
        <w:t xml:space="preserve"> </w:t>
      </w:r>
      <w:r w:rsidRPr="002A20AC">
        <w:rPr>
          <w:highlight w:val="cyan"/>
          <w:u w:val="single"/>
        </w:rPr>
        <w:t>If</w:t>
      </w:r>
      <w:r w:rsidRPr="002A20AC">
        <w:rPr>
          <w:sz w:val="12"/>
          <w:highlight w:val="cyan"/>
        </w:rPr>
        <w:t>,</w:t>
      </w:r>
      <w:r w:rsidRPr="00907838">
        <w:rPr>
          <w:sz w:val="12"/>
        </w:rPr>
        <w:t xml:space="preserve"> by further malign luck, </w:t>
      </w:r>
      <w:r w:rsidRPr="00907838">
        <w:rPr>
          <w:rStyle w:val="StyleUnderline"/>
        </w:rPr>
        <w:t xml:space="preserve">the event happened to occur </w:t>
      </w:r>
      <w:r w:rsidRPr="002A20AC">
        <w:rPr>
          <w:rStyle w:val="StyleUnderline"/>
          <w:highlight w:val="cyan"/>
        </w:rPr>
        <w:t>during</w:t>
      </w:r>
      <w:r w:rsidRPr="00907838">
        <w:rPr>
          <w:rStyle w:val="StyleUnderline"/>
        </w:rPr>
        <w:t xml:space="preserve"> a period of </w:t>
      </w:r>
      <w:r w:rsidRPr="00907838">
        <w:rPr>
          <w:rStyle w:val="Emphasis"/>
        </w:rPr>
        <w:t xml:space="preserve">heightened </w:t>
      </w:r>
      <w:r w:rsidRPr="002A20AC">
        <w:rPr>
          <w:rStyle w:val="Emphasis"/>
          <w:highlight w:val="cyan"/>
        </w:rPr>
        <w:t>international tensions</w:t>
      </w:r>
      <w:r w:rsidRPr="00907838">
        <w:rPr>
          <w:rStyle w:val="StyleUnderline"/>
        </w:rPr>
        <w:t xml:space="preserve">, the </w:t>
      </w:r>
      <w:r w:rsidRPr="002A20AC">
        <w:rPr>
          <w:rStyle w:val="Emphasis"/>
          <w:highlight w:val="cyan"/>
        </w:rPr>
        <w:t>propensity to</w:t>
      </w:r>
      <w:r w:rsidRPr="00907838">
        <w:rPr>
          <w:rStyle w:val="Emphasis"/>
        </w:rPr>
        <w:t xml:space="preserve"> </w:t>
      </w:r>
      <w:r w:rsidRPr="002A20AC">
        <w:rPr>
          <w:rStyle w:val="Emphasis"/>
          <w:highlight w:val="cyan"/>
        </w:rPr>
        <w:t>misinterpret</w:t>
      </w:r>
      <w:r w:rsidRPr="00907838">
        <w:rPr>
          <w:rStyle w:val="StyleUnderline"/>
        </w:rPr>
        <w:t xml:space="preserve">, </w:t>
      </w:r>
      <w:r w:rsidRPr="002A20AC">
        <w:rPr>
          <w:rStyle w:val="StyleUnderline"/>
          <w:highlight w:val="cyan"/>
        </w:rPr>
        <w:t>and</w:t>
      </w:r>
      <w:r w:rsidRPr="00907838">
        <w:rPr>
          <w:rStyle w:val="StyleUnderline"/>
        </w:rPr>
        <w:t xml:space="preserve"> to </w:t>
      </w:r>
      <w:r w:rsidRPr="002A20AC">
        <w:rPr>
          <w:rStyle w:val="Emphasis"/>
          <w:highlight w:val="cyan"/>
        </w:rPr>
        <w:t>respond precipitously</w:t>
      </w:r>
      <w:r w:rsidRPr="00907838">
        <w:rPr>
          <w:rStyle w:val="StyleUnderline"/>
        </w:rPr>
        <w:t>, would rise</w:t>
      </w:r>
      <w:r w:rsidRPr="00907838">
        <w:rPr>
          <w:sz w:val="12"/>
        </w:rPr>
        <w:t xml:space="preserve">. The unforeseen space </w:t>
      </w:r>
      <w:r w:rsidRPr="00907838">
        <w:rPr>
          <w:rStyle w:val="StyleUnderline"/>
        </w:rPr>
        <w:t xml:space="preserve">object could </w:t>
      </w:r>
      <w:r w:rsidRPr="002A20AC">
        <w:rPr>
          <w:rStyle w:val="StyleUnderline"/>
          <w:highlight w:val="cyan"/>
        </w:rPr>
        <w:t>thus</w:t>
      </w:r>
      <w:r w:rsidRPr="00907838">
        <w:rPr>
          <w:rStyle w:val="StyleUnderline"/>
        </w:rPr>
        <w:t xml:space="preserve"> </w:t>
      </w:r>
      <w:r w:rsidRPr="002A20AC">
        <w:rPr>
          <w:rStyle w:val="Emphasis"/>
          <w:highlight w:val="cyan"/>
        </w:rPr>
        <w:t>catalyze</w:t>
      </w:r>
      <w:r w:rsidRPr="00907838">
        <w:rPr>
          <w:rStyle w:val="Emphasis"/>
        </w:rPr>
        <w:t xml:space="preserve"> a </w:t>
      </w:r>
      <w:r w:rsidRPr="002A20AC">
        <w:rPr>
          <w:rStyle w:val="Emphasis"/>
          <w:highlight w:val="cyan"/>
        </w:rPr>
        <w:t>larger</w:t>
      </w:r>
      <w:r w:rsidRPr="00907838">
        <w:rPr>
          <w:rStyle w:val="Emphasis"/>
        </w:rPr>
        <w:t xml:space="preserve"> human-caused </w:t>
      </w:r>
      <w:r w:rsidRPr="002A20AC">
        <w:rPr>
          <w:rStyle w:val="Emphasis"/>
          <w:highlight w:val="cyan"/>
        </w:rPr>
        <w:t>tragedy</w:t>
      </w:r>
      <w:r w:rsidRPr="00907838">
        <w:rPr>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w:t>
      </w:r>
      <w:proofErr w:type="gramStart"/>
      <w:r w:rsidRPr="00907838">
        <w:rPr>
          <w:sz w:val="12"/>
        </w:rPr>
        <w:t>in order to</w:t>
      </w:r>
      <w:proofErr w:type="gramEnd"/>
      <w:r w:rsidRPr="00907838">
        <w:rPr>
          <w:sz w:val="12"/>
        </w:rPr>
        <w:t xml:space="preserve"> detect space objects that </w:t>
      </w:r>
      <w:proofErr w:type="spellStart"/>
      <w:r w:rsidRPr="00907838">
        <w:rPr>
          <w:sz w:val="12"/>
        </w:rPr>
        <w:t>canbe</w:t>
      </w:r>
      <w:proofErr w:type="spellEnd"/>
      <w:r w:rsidRPr="00907838">
        <w:rPr>
          <w:sz w:val="12"/>
        </w:rPr>
        <w:t xml:space="preserve"> obscured by the Sun, and long-distance space missions may be required in order to collect more information about the structure, composition, and flight characteristics of asteroids of interest.</w:t>
      </w:r>
    </w:p>
    <w:p w14:paraId="10457026" w14:textId="49DA8762" w:rsidR="00F00C1C" w:rsidRDefault="00F00C1C" w:rsidP="00F00C1C">
      <w:pPr>
        <w:rPr>
          <w:b/>
          <w:bCs/>
          <w:sz w:val="12"/>
        </w:rPr>
      </w:pPr>
    </w:p>
    <w:p w14:paraId="52EC24F1" w14:textId="77777777" w:rsidR="00F00C1C" w:rsidRPr="002955A7" w:rsidRDefault="00F00C1C" w:rsidP="00F00C1C">
      <w:pPr>
        <w:pStyle w:val="Heading3"/>
      </w:pPr>
      <w:r>
        <w:t>Patent Thickets---1AC</w:t>
      </w:r>
    </w:p>
    <w:p w14:paraId="485201CC" w14:textId="77777777" w:rsidR="00F00C1C" w:rsidRPr="002955A7" w:rsidRDefault="00F00C1C" w:rsidP="00F00C1C">
      <w:pPr>
        <w:pStyle w:val="Heading4"/>
        <w:rPr>
          <w:u w:val="single"/>
        </w:rPr>
      </w:pPr>
      <w:r w:rsidRPr="002955A7">
        <w:rPr>
          <w:u w:val="single"/>
        </w:rPr>
        <w:t>Contention 2: Patent Thickets</w:t>
      </w:r>
    </w:p>
    <w:p w14:paraId="0D1BDD8F" w14:textId="77777777" w:rsidR="00F00C1C" w:rsidRPr="00306218" w:rsidRDefault="00F00C1C" w:rsidP="00F00C1C">
      <w:pPr>
        <w:pStyle w:val="Heading4"/>
      </w:pPr>
      <w:r w:rsidRPr="00FD570F">
        <w:rPr>
          <w:u w:val="single"/>
        </w:rPr>
        <w:t>Brand pharma</w:t>
      </w:r>
      <w:r>
        <w:t xml:space="preserve"> companies are </w:t>
      </w:r>
      <w:r w:rsidRPr="00FD570F">
        <w:rPr>
          <w:u w:val="single"/>
        </w:rPr>
        <w:t>amassing patents</w:t>
      </w:r>
      <w:r>
        <w:t xml:space="preserve"> in attempts to </w:t>
      </w:r>
      <w:r w:rsidRPr="00FD570F">
        <w:rPr>
          <w:u w:val="single"/>
        </w:rPr>
        <w:t>lock out</w:t>
      </w:r>
      <w:r>
        <w:t xml:space="preserve"> the generic market---that causes </w:t>
      </w:r>
      <w:r w:rsidRPr="00306218">
        <w:rPr>
          <w:u w:val="single"/>
        </w:rPr>
        <w:t>sky-rocketing prices</w:t>
      </w:r>
      <w:r>
        <w:t xml:space="preserve"> and undermines </w:t>
      </w:r>
      <w:r w:rsidRPr="00306218">
        <w:rPr>
          <w:u w:val="single"/>
        </w:rPr>
        <w:t>access</w:t>
      </w:r>
    </w:p>
    <w:p w14:paraId="010F6064" w14:textId="77777777" w:rsidR="00F00C1C" w:rsidRDefault="00F00C1C" w:rsidP="00F00C1C">
      <w:r>
        <w:t xml:space="preserve">Lisa </w:t>
      </w:r>
      <w:proofErr w:type="spellStart"/>
      <w:r w:rsidRPr="007B2128">
        <w:rPr>
          <w:rStyle w:val="Style13ptBold"/>
        </w:rPr>
        <w:t>Orucevic</w:t>
      </w:r>
      <w:proofErr w:type="spellEnd"/>
      <w:r w:rsidRPr="007B2128">
        <w:rPr>
          <w:rStyle w:val="Style13ptBold"/>
        </w:rPr>
        <w:t xml:space="preserve"> 22</w:t>
      </w:r>
      <w:r>
        <w:t xml:space="preserve">, JD Candidate @ Vanderbilt Law, </w:t>
      </w:r>
      <w:r w:rsidRPr="007B2128">
        <w:t>A Machete for the Patent Thicket</w:t>
      </w:r>
      <w:r>
        <w:t xml:space="preserve">, 75 </w:t>
      </w:r>
      <w:proofErr w:type="spellStart"/>
      <w:r>
        <w:t>Vand</w:t>
      </w:r>
      <w:proofErr w:type="spellEnd"/>
      <w:r>
        <w:t xml:space="preserve">. L. Rev. 277 (2022), </w:t>
      </w:r>
      <w:r w:rsidRPr="007B2128">
        <w:t>https://vanderbiltlawreview.org/lawreview/2022/01/a-machete-for-the-patent-thicket/</w:t>
      </w:r>
    </w:p>
    <w:p w14:paraId="45F17A99" w14:textId="77777777" w:rsidR="00F00C1C" w:rsidRPr="00FD570F" w:rsidRDefault="00F00C1C" w:rsidP="00F00C1C">
      <w:r w:rsidRPr="00FD570F">
        <w:rPr>
          <w:rStyle w:val="Emphasis"/>
          <w:highlight w:val="cyan"/>
        </w:rPr>
        <w:t>Outrageous</w:t>
      </w:r>
      <w:r w:rsidRPr="007B2128">
        <w:rPr>
          <w:rStyle w:val="Emphasis"/>
        </w:rPr>
        <w:t xml:space="preserve"> drug </w:t>
      </w:r>
      <w:r w:rsidRPr="00FD570F">
        <w:rPr>
          <w:rStyle w:val="Emphasis"/>
          <w:highlight w:val="cyan"/>
        </w:rPr>
        <w:t>prices</w:t>
      </w:r>
      <w:r>
        <w:t xml:space="preserve"> have </w:t>
      </w:r>
      <w:r w:rsidRPr="00FD570F">
        <w:rPr>
          <w:rStyle w:val="StyleUnderline"/>
          <w:highlight w:val="cyan"/>
        </w:rPr>
        <w:t>dominated</w:t>
      </w:r>
      <w:r>
        <w:t xml:space="preserve"> news coverage of the </w:t>
      </w:r>
      <w:r w:rsidRPr="007B2128">
        <w:rPr>
          <w:rStyle w:val="StyleUnderline"/>
        </w:rPr>
        <w:t xml:space="preserve">American </w:t>
      </w:r>
      <w:r w:rsidRPr="00FD570F">
        <w:rPr>
          <w:rStyle w:val="Emphasis"/>
          <w:highlight w:val="cyan"/>
        </w:rPr>
        <w:t>healthcare system</w:t>
      </w:r>
      <w:r>
        <w:t xml:space="preserve"> for years. Yet despite widespread condemnation of skyrocketing drug prices, nothing seems to change. </w:t>
      </w:r>
      <w:r w:rsidRPr="00FD570F">
        <w:rPr>
          <w:rStyle w:val="Emphasis"/>
          <w:highlight w:val="cyan"/>
        </w:rPr>
        <w:t>Pharm</w:t>
      </w:r>
      <w:r w:rsidRPr="007B2128">
        <w:rPr>
          <w:rStyle w:val="Emphasis"/>
        </w:rPr>
        <w:t>a</w:t>
      </w:r>
      <w:r>
        <w:t xml:space="preserve">ceutical </w:t>
      </w:r>
      <w:r w:rsidRPr="00FD570F">
        <w:rPr>
          <w:rStyle w:val="StyleUnderline"/>
          <w:highlight w:val="cyan"/>
        </w:rPr>
        <w:t>companies</w:t>
      </w:r>
      <w:r>
        <w:t xml:space="preserve"> can </w:t>
      </w:r>
      <w:r w:rsidRPr="00FD570F">
        <w:rPr>
          <w:rStyle w:val="Emphasis"/>
          <w:highlight w:val="cyan"/>
        </w:rPr>
        <w:t>raise</w:t>
      </w:r>
      <w:r w:rsidRPr="007B2128">
        <w:rPr>
          <w:rStyle w:val="StyleUnderline"/>
        </w:rPr>
        <w:t xml:space="preserve"> drug </w:t>
      </w:r>
      <w:r w:rsidRPr="00FD570F">
        <w:rPr>
          <w:rStyle w:val="StyleUnderline"/>
          <w:highlight w:val="cyan"/>
        </w:rPr>
        <w:t>prices</w:t>
      </w:r>
      <w:r w:rsidRPr="00FD570F">
        <w:rPr>
          <w:highlight w:val="cyan"/>
        </w:rPr>
        <w:t xml:space="preserve"> </w:t>
      </w:r>
      <w:r w:rsidRPr="00FD570F">
        <w:rPr>
          <w:rStyle w:val="StyleUnderline"/>
          <w:highlight w:val="cyan"/>
        </w:rPr>
        <w:t xml:space="preserve">with </w:t>
      </w:r>
      <w:r w:rsidRPr="00FD570F">
        <w:rPr>
          <w:rStyle w:val="Emphasis"/>
          <w:highlight w:val="cyan"/>
        </w:rPr>
        <w:t>impunity</w:t>
      </w:r>
      <w:r>
        <w:t xml:space="preserve"> </w:t>
      </w:r>
      <w:r w:rsidRPr="007B2128">
        <w:rPr>
          <w:rStyle w:val="StyleUnderline"/>
        </w:rPr>
        <w:t xml:space="preserve">because </w:t>
      </w:r>
      <w:r w:rsidRPr="00FD570F">
        <w:rPr>
          <w:rStyle w:val="StyleUnderline"/>
          <w:highlight w:val="cyan"/>
        </w:rPr>
        <w:t xml:space="preserve">they hold </w:t>
      </w:r>
      <w:r w:rsidRPr="00FD570F">
        <w:rPr>
          <w:rStyle w:val="Emphasis"/>
          <w:highlight w:val="cyan"/>
        </w:rPr>
        <w:t>patents</w:t>
      </w:r>
      <w:r>
        <w:t xml:space="preserve"> on their drugs, which give them monopolies. </w:t>
      </w:r>
      <w:r w:rsidRPr="007B2128">
        <w:rPr>
          <w:rStyle w:val="StyleUnderline"/>
        </w:rPr>
        <w:t>These monopolies are only supposed to last twenty years</w:t>
      </w:r>
      <w:r>
        <w:t xml:space="preserve">, </w:t>
      </w:r>
      <w:r w:rsidRPr="007B2128">
        <w:rPr>
          <w:rStyle w:val="StyleUnderline"/>
        </w:rPr>
        <w:t>and then</w:t>
      </w:r>
      <w:r>
        <w:t xml:space="preserve"> </w:t>
      </w:r>
      <w:r w:rsidRPr="007B2128">
        <w:rPr>
          <w:rStyle w:val="StyleUnderline"/>
        </w:rPr>
        <w:t xml:space="preserve">competing </w:t>
      </w:r>
      <w:r w:rsidRPr="007B2128">
        <w:rPr>
          <w:rStyle w:val="Emphasis"/>
        </w:rPr>
        <w:t>lower-cost drugs</w:t>
      </w:r>
      <w:r>
        <w:t xml:space="preserve"> </w:t>
      </w:r>
      <w:r w:rsidRPr="007B2128">
        <w:rPr>
          <w:rStyle w:val="StyleUnderline"/>
        </w:rPr>
        <w:t xml:space="preserve">like </w:t>
      </w:r>
      <w:r w:rsidRPr="007B2128">
        <w:rPr>
          <w:rStyle w:val="Emphasis"/>
        </w:rPr>
        <w:t>generics</w:t>
      </w:r>
      <w:r>
        <w:t xml:space="preserve"> </w:t>
      </w:r>
      <w:r w:rsidRPr="007B2128">
        <w:rPr>
          <w:rStyle w:val="StyleUnderline"/>
        </w:rPr>
        <w:t>can enter the market</w:t>
      </w:r>
      <w:r>
        <w:t xml:space="preserve">, </w:t>
      </w:r>
      <w:r w:rsidRPr="007B2128">
        <w:rPr>
          <w:rStyle w:val="StyleUnderline"/>
        </w:rPr>
        <w:t>driving down the costs of</w:t>
      </w:r>
      <w:r>
        <w:t xml:space="preserve"> </w:t>
      </w:r>
      <w:r w:rsidRPr="007B2128">
        <w:rPr>
          <w:rStyle w:val="StyleUnderline"/>
        </w:rPr>
        <w:t>pharmaceuticals</w:t>
      </w:r>
      <w:r>
        <w:t xml:space="preserve"> for all. </w:t>
      </w:r>
      <w:r w:rsidRPr="007B2128">
        <w:rPr>
          <w:rStyle w:val="Emphasis"/>
        </w:rPr>
        <w:t>But</w:t>
      </w:r>
      <w:r>
        <w:t xml:space="preserve"> pharmaceutical </w:t>
      </w:r>
      <w:r w:rsidRPr="00FD570F">
        <w:rPr>
          <w:rStyle w:val="StyleUnderline"/>
          <w:highlight w:val="cyan"/>
        </w:rPr>
        <w:t>companies</w:t>
      </w:r>
      <w:r>
        <w:t xml:space="preserve"> have </w:t>
      </w:r>
      <w:r w:rsidRPr="00FD570F">
        <w:rPr>
          <w:rStyle w:val="StyleUnderline"/>
          <w:highlight w:val="cyan"/>
        </w:rPr>
        <w:t>created</w:t>
      </w:r>
      <w:r w:rsidRPr="00FD570F">
        <w:rPr>
          <w:highlight w:val="cyan"/>
        </w:rPr>
        <w:t xml:space="preserve"> “</w:t>
      </w:r>
      <w:r w:rsidRPr="00FD570F">
        <w:rPr>
          <w:rStyle w:val="Emphasis"/>
          <w:szCs w:val="32"/>
          <w:highlight w:val="cyan"/>
        </w:rPr>
        <w:t>patent thickets</w:t>
      </w:r>
      <w:r>
        <w:t xml:space="preserve">,” </w:t>
      </w:r>
      <w:r w:rsidRPr="00FD570F">
        <w:rPr>
          <w:rStyle w:val="StyleUnderline"/>
        </w:rPr>
        <w:t>dense webs of</w:t>
      </w:r>
      <w:r w:rsidRPr="00FD570F">
        <w:t xml:space="preserve"> </w:t>
      </w:r>
      <w:r w:rsidRPr="00FD570F">
        <w:rPr>
          <w:rStyle w:val="Emphasis"/>
        </w:rPr>
        <w:t>overlapping patents</w:t>
      </w:r>
      <w:r w:rsidRPr="00FD570F">
        <w:t xml:space="preserve"> </w:t>
      </w:r>
      <w:r w:rsidRPr="00FD570F">
        <w:rPr>
          <w:rStyle w:val="StyleUnderline"/>
          <w:highlight w:val="cyan"/>
        </w:rPr>
        <w:t xml:space="preserve">surrounding </w:t>
      </w:r>
      <w:r w:rsidRPr="00FD570F">
        <w:rPr>
          <w:rStyle w:val="Emphasis"/>
          <w:highlight w:val="cyan"/>
        </w:rPr>
        <w:t>one</w:t>
      </w:r>
      <w:r w:rsidRPr="00FD570F">
        <w:rPr>
          <w:rStyle w:val="StyleUnderline"/>
          <w:highlight w:val="cyan"/>
        </w:rPr>
        <w:t xml:space="preserve"> drug,</w:t>
      </w:r>
      <w:r w:rsidRPr="00FD570F">
        <w:rPr>
          <w:highlight w:val="cyan"/>
        </w:rPr>
        <w:t xml:space="preserve"> </w:t>
      </w:r>
      <w:r w:rsidRPr="00FD570F">
        <w:rPr>
          <w:rStyle w:val="StyleUnderline"/>
          <w:highlight w:val="cyan"/>
        </w:rPr>
        <w:t>which</w:t>
      </w:r>
      <w:r>
        <w:t xml:space="preserve"> have </w:t>
      </w:r>
      <w:r w:rsidRPr="00FD570F">
        <w:rPr>
          <w:rStyle w:val="Emphasis"/>
          <w:highlight w:val="cyan"/>
        </w:rPr>
        <w:t>artificially extended</w:t>
      </w:r>
      <w:r>
        <w:t xml:space="preserve"> </w:t>
      </w:r>
      <w:r w:rsidRPr="007B2128">
        <w:rPr>
          <w:rStyle w:val="StyleUnderline"/>
        </w:rPr>
        <w:t xml:space="preserve">the companies’ </w:t>
      </w:r>
      <w:r w:rsidRPr="00FD570F">
        <w:rPr>
          <w:rStyle w:val="StyleUnderline"/>
          <w:highlight w:val="cyan"/>
        </w:rPr>
        <w:t>monopolies</w:t>
      </w:r>
      <w:r w:rsidRPr="00FD570F">
        <w:rPr>
          <w:highlight w:val="cyan"/>
        </w:rPr>
        <w:t xml:space="preserve"> </w:t>
      </w:r>
      <w:r w:rsidRPr="00FD570F">
        <w:rPr>
          <w:rStyle w:val="StyleUnderline"/>
        </w:rPr>
        <w:t>for</w:t>
      </w:r>
      <w:r w:rsidRPr="00FD570F">
        <w:t xml:space="preserve"> years or even </w:t>
      </w:r>
      <w:r w:rsidRPr="00FD570F">
        <w:rPr>
          <w:rStyle w:val="Emphasis"/>
        </w:rPr>
        <w:t>decades</w:t>
      </w:r>
      <w:r w:rsidRPr="00FD570F">
        <w:t xml:space="preserve"> after a drug’s initial patent expires. </w:t>
      </w:r>
      <w:r w:rsidRPr="00FD570F">
        <w:rPr>
          <w:rStyle w:val="StyleUnderline"/>
        </w:rPr>
        <w:t>These</w:t>
      </w:r>
      <w:r w:rsidRPr="00FD570F">
        <w:t xml:space="preserve"> problems </w:t>
      </w:r>
      <w:r w:rsidRPr="00FD570F">
        <w:rPr>
          <w:rStyle w:val="StyleUnderline"/>
        </w:rPr>
        <w:t>will</w:t>
      </w:r>
      <w:r w:rsidRPr="00FD570F">
        <w:t xml:space="preserve"> only </w:t>
      </w:r>
      <w:r w:rsidRPr="00FD570F">
        <w:rPr>
          <w:rStyle w:val="StyleUnderline"/>
        </w:rPr>
        <w:t>be exacerbated as</w:t>
      </w:r>
      <w:r w:rsidRPr="00FD570F">
        <w:t xml:space="preserve"> </w:t>
      </w:r>
      <w:r w:rsidRPr="00FD570F">
        <w:rPr>
          <w:rStyle w:val="StyleUnderline"/>
        </w:rPr>
        <w:t>the pharmaceutical industry</w:t>
      </w:r>
      <w:r w:rsidRPr="00FD570F">
        <w:t xml:space="preserve"> increasingly </w:t>
      </w:r>
      <w:r w:rsidRPr="00FD570F">
        <w:rPr>
          <w:rStyle w:val="StyleUnderline"/>
        </w:rPr>
        <w:t>focuses on</w:t>
      </w:r>
      <w:r w:rsidRPr="00FD570F">
        <w:t xml:space="preserve"> </w:t>
      </w:r>
      <w:r w:rsidRPr="00FD570F">
        <w:rPr>
          <w:rStyle w:val="Emphasis"/>
        </w:rPr>
        <w:t>biologic drugs</w:t>
      </w:r>
      <w:r w:rsidRPr="00FD570F">
        <w:t xml:space="preserve">, </w:t>
      </w:r>
      <w:r w:rsidRPr="00FD570F">
        <w:rPr>
          <w:rStyle w:val="StyleUnderline"/>
        </w:rPr>
        <w:t>which</w:t>
      </w:r>
      <w:r w:rsidRPr="00FD570F">
        <w:t xml:space="preserve"> already </w:t>
      </w:r>
      <w:r w:rsidRPr="00FD570F">
        <w:rPr>
          <w:rStyle w:val="StyleUnderline"/>
        </w:rPr>
        <w:t>provide</w:t>
      </w:r>
      <w:r w:rsidRPr="00FD570F">
        <w:t xml:space="preserve"> more </w:t>
      </w:r>
      <w:r w:rsidRPr="00FD570F">
        <w:rPr>
          <w:rStyle w:val="StyleUnderline"/>
        </w:rPr>
        <w:t xml:space="preserve">opportunities to </w:t>
      </w:r>
      <w:r w:rsidRPr="00FD570F">
        <w:rPr>
          <w:rStyle w:val="Emphasis"/>
        </w:rPr>
        <w:t>acquire multiple patents</w:t>
      </w:r>
      <w:r w:rsidRPr="00FD570F">
        <w:t xml:space="preserve"> </w:t>
      </w:r>
      <w:r w:rsidRPr="00FD570F">
        <w:rPr>
          <w:rStyle w:val="StyleUnderline"/>
        </w:rPr>
        <w:t xml:space="preserve">on one drug than traditional </w:t>
      </w:r>
      <w:r w:rsidRPr="00FD570F">
        <w:rPr>
          <w:rStyle w:val="Emphasis"/>
        </w:rPr>
        <w:t>small-molecule drugs</w:t>
      </w:r>
      <w:r w:rsidRPr="00FD570F">
        <w:t>.</w:t>
      </w:r>
    </w:p>
    <w:p w14:paraId="5BF9281B" w14:textId="77777777" w:rsidR="00F00C1C" w:rsidRPr="007B2128" w:rsidRDefault="00F00C1C" w:rsidP="00F00C1C">
      <w:pPr>
        <w:rPr>
          <w:b/>
          <w:iCs/>
          <w:u w:val="single"/>
          <w:bdr w:val="single" w:sz="8" w:space="0" w:color="auto"/>
        </w:rPr>
      </w:pPr>
      <w:r w:rsidRPr="00FD570F">
        <w:rPr>
          <w:rStyle w:val="Emphasis"/>
          <w:highlight w:val="cyan"/>
        </w:rPr>
        <w:t>Patent law’s</w:t>
      </w:r>
      <w:r w:rsidRPr="00FD570F">
        <w:rPr>
          <w:rStyle w:val="Emphasis"/>
        </w:rPr>
        <w:t xml:space="preserve"> weapons</w:t>
      </w:r>
      <w:r w:rsidRPr="00FD570F">
        <w:t xml:space="preserve"> in the fight against patent thickets, </w:t>
      </w:r>
      <w:r w:rsidRPr="00FD570F">
        <w:rPr>
          <w:rStyle w:val="StyleUnderline"/>
        </w:rPr>
        <w:t xml:space="preserve">namely </w:t>
      </w:r>
      <w:r w:rsidRPr="00FD570F">
        <w:rPr>
          <w:rStyle w:val="Emphasis"/>
        </w:rPr>
        <w:t>litigation</w:t>
      </w:r>
      <w:r w:rsidRPr="00FD570F">
        <w:t xml:space="preserve"> </w:t>
      </w:r>
      <w:r w:rsidRPr="00FD570F">
        <w:rPr>
          <w:rStyle w:val="StyleUnderline"/>
        </w:rPr>
        <w:t xml:space="preserve">and </w:t>
      </w:r>
      <w:r w:rsidRPr="00FD570F">
        <w:rPr>
          <w:rStyle w:val="Emphasis"/>
        </w:rPr>
        <w:t>i</w:t>
      </w:r>
      <w:r w:rsidRPr="00FD570F">
        <w:rPr>
          <w:rStyle w:val="StyleUnderline"/>
        </w:rPr>
        <w:t>nter</w:t>
      </w:r>
      <w:r w:rsidRPr="007B2128">
        <w:rPr>
          <w:rStyle w:val="StyleUnderline"/>
        </w:rPr>
        <w:t xml:space="preserve"> </w:t>
      </w:r>
      <w:proofErr w:type="spellStart"/>
      <w:r w:rsidRPr="007B2128">
        <w:rPr>
          <w:rStyle w:val="Emphasis"/>
        </w:rPr>
        <w:t>p</w:t>
      </w:r>
      <w:r w:rsidRPr="007B2128">
        <w:rPr>
          <w:rStyle w:val="StyleUnderline"/>
        </w:rPr>
        <w:t>artes</w:t>
      </w:r>
      <w:proofErr w:type="spellEnd"/>
      <w:r w:rsidRPr="007B2128">
        <w:rPr>
          <w:rStyle w:val="StyleUnderline"/>
        </w:rPr>
        <w:t xml:space="preserve"> </w:t>
      </w:r>
      <w:r w:rsidRPr="007B2128">
        <w:rPr>
          <w:rStyle w:val="Emphasis"/>
        </w:rPr>
        <w:t>r</w:t>
      </w:r>
      <w:r w:rsidRPr="007B2128">
        <w:rPr>
          <w:rStyle w:val="StyleUnderline"/>
        </w:rPr>
        <w:t>eviews</w:t>
      </w:r>
      <w:r>
        <w:t xml:space="preserve"> (</w:t>
      </w:r>
      <w:r w:rsidRPr="007B2128">
        <w:rPr>
          <w:rStyle w:val="StyleUnderline"/>
        </w:rPr>
        <w:t>an abbreviated process for challenging patent validity</w:t>
      </w:r>
      <w:r>
        <w:t xml:space="preserve">), </w:t>
      </w:r>
      <w:r w:rsidRPr="00FD570F">
        <w:rPr>
          <w:rStyle w:val="StyleUnderline"/>
        </w:rPr>
        <w:t xml:space="preserve">have proven to be </w:t>
      </w:r>
      <w:r w:rsidRPr="00FD570F">
        <w:rPr>
          <w:rStyle w:val="Emphasis"/>
        </w:rPr>
        <w:t>inadequate</w:t>
      </w:r>
      <w:r>
        <w:t>—</w:t>
      </w:r>
      <w:r w:rsidRPr="00FD570F">
        <w:rPr>
          <w:rStyle w:val="Emphasis"/>
          <w:sz w:val="24"/>
          <w:szCs w:val="36"/>
          <w:highlight w:val="cyan"/>
        </w:rPr>
        <w:t>a scalpel</w:t>
      </w:r>
      <w:r w:rsidRPr="00FD570F">
        <w:rPr>
          <w:rStyle w:val="Emphasis"/>
          <w:sz w:val="24"/>
          <w:szCs w:val="36"/>
        </w:rPr>
        <w:t xml:space="preserve"> </w:t>
      </w:r>
      <w:r w:rsidRPr="00FD570F">
        <w:rPr>
          <w:rStyle w:val="Emphasis"/>
          <w:sz w:val="24"/>
          <w:szCs w:val="36"/>
          <w:highlight w:val="cyan"/>
        </w:rPr>
        <w:t>when the public needs a machete.</w:t>
      </w:r>
      <w:r w:rsidRPr="00FD570F">
        <w:rPr>
          <w:highlight w:val="cyan"/>
        </w:rPr>
        <w:t xml:space="preserve"> </w:t>
      </w:r>
      <w:r w:rsidRPr="00FD570F">
        <w:rPr>
          <w:rStyle w:val="StyleUnderline"/>
          <w:highlight w:val="cyan"/>
        </w:rPr>
        <w:t>Antitrust</w:t>
      </w:r>
      <w:r w:rsidRPr="007B2128">
        <w:rPr>
          <w:rStyle w:val="StyleUnderline"/>
        </w:rPr>
        <w:t xml:space="preserve"> law</w:t>
      </w:r>
      <w:r>
        <w:t xml:space="preserve">, which polices anticompetitive behavior and corrects market failures, </w:t>
      </w:r>
      <w:r w:rsidRPr="00FD570F">
        <w:rPr>
          <w:rStyle w:val="StyleUnderline"/>
          <w:highlight w:val="cyan"/>
        </w:rPr>
        <w:t>is</w:t>
      </w:r>
      <w:r w:rsidRPr="007B2128">
        <w:rPr>
          <w:rStyle w:val="StyleUnderline"/>
        </w:rPr>
        <w:t xml:space="preserve"> the </w:t>
      </w:r>
      <w:r w:rsidRPr="00FD570F">
        <w:rPr>
          <w:rStyle w:val="Emphasis"/>
          <w:highlight w:val="cyan"/>
        </w:rPr>
        <w:t>ideal</w:t>
      </w:r>
      <w:r w:rsidRPr="007B2128">
        <w:rPr>
          <w:rStyle w:val="Emphasis"/>
        </w:rPr>
        <w:t xml:space="preserve"> weapon</w:t>
      </w:r>
      <w:r>
        <w:t xml:space="preserve"> to fight the pharmaceutical industry’s exploitation of patent law. </w:t>
      </w:r>
      <w:r w:rsidRPr="007B2128">
        <w:rPr>
          <w:rStyle w:val="StyleUnderline"/>
        </w:rPr>
        <w:t xml:space="preserve">The </w:t>
      </w:r>
      <w:proofErr w:type="spellStart"/>
      <w:r w:rsidRPr="00FD570F">
        <w:rPr>
          <w:rStyle w:val="Emphasis"/>
          <w:highlight w:val="cyan"/>
        </w:rPr>
        <w:t>Noerr</w:t>
      </w:r>
      <w:proofErr w:type="spellEnd"/>
      <w:r w:rsidRPr="00FD570F">
        <w:rPr>
          <w:rStyle w:val="Emphasis"/>
          <w:highlight w:val="cyan"/>
        </w:rPr>
        <w:t>-</w:t>
      </w:r>
      <w:r w:rsidRPr="00FD570F">
        <w:rPr>
          <w:rStyle w:val="Emphasis"/>
        </w:rPr>
        <w:t>Pennington</w:t>
      </w:r>
      <w:r w:rsidRPr="007B2128">
        <w:rPr>
          <w:rStyle w:val="StyleUnderline"/>
        </w:rPr>
        <w:t xml:space="preserve"> doctrine</w:t>
      </w:r>
      <w:r>
        <w:t xml:space="preserve">, </w:t>
      </w:r>
      <w:r w:rsidRPr="007B2128">
        <w:rPr>
          <w:rStyle w:val="StyleUnderline"/>
        </w:rPr>
        <w:t>which immunizes parties from</w:t>
      </w:r>
      <w:r>
        <w:t xml:space="preserve"> antitrust </w:t>
      </w:r>
      <w:r w:rsidRPr="007B2128">
        <w:rPr>
          <w:rStyle w:val="StyleUnderline"/>
        </w:rPr>
        <w:t>liability when a party</w:t>
      </w:r>
      <w:r>
        <w:t xml:space="preserve"> </w:t>
      </w:r>
      <w:r w:rsidRPr="007B2128">
        <w:rPr>
          <w:rStyle w:val="Emphasis"/>
        </w:rPr>
        <w:t>“petitions”</w:t>
      </w:r>
      <w:r>
        <w:t xml:space="preserve"> </w:t>
      </w:r>
      <w:r w:rsidRPr="007B2128">
        <w:rPr>
          <w:rStyle w:val="StyleUnderline"/>
        </w:rPr>
        <w:t>the government</w:t>
      </w:r>
      <w:r>
        <w:t xml:space="preserve">, </w:t>
      </w:r>
      <w:r w:rsidRPr="00FD570F">
        <w:rPr>
          <w:rStyle w:val="Emphasis"/>
          <w:highlight w:val="cyan"/>
        </w:rPr>
        <w:t>currently stands in the way</w:t>
      </w:r>
      <w:r>
        <w:t xml:space="preserve"> of an antitrust solution to the patent-thicket problem</w:t>
      </w:r>
      <w:r w:rsidRPr="00FD570F">
        <w:rPr>
          <w:rStyle w:val="Emphasis"/>
        </w:rPr>
        <w:t xml:space="preserve">. </w:t>
      </w:r>
      <w:r w:rsidRPr="00FD570F">
        <w:rPr>
          <w:rStyle w:val="Emphasis"/>
          <w:highlight w:val="cyan"/>
        </w:rPr>
        <w:t>“Petitions”</w:t>
      </w:r>
      <w:r w:rsidRPr="00FD570F">
        <w:rPr>
          <w:highlight w:val="cyan"/>
        </w:rPr>
        <w:t xml:space="preserve"> </w:t>
      </w:r>
      <w:r w:rsidRPr="00FD570F">
        <w:rPr>
          <w:rStyle w:val="StyleUnderline"/>
          <w:highlight w:val="cyan"/>
        </w:rPr>
        <w:t xml:space="preserve">eligible </w:t>
      </w:r>
      <w:r w:rsidRPr="00FD570F">
        <w:rPr>
          <w:rStyle w:val="StyleUnderline"/>
        </w:rPr>
        <w:t xml:space="preserve">for </w:t>
      </w:r>
      <w:proofErr w:type="spellStart"/>
      <w:r w:rsidRPr="00FD570F">
        <w:rPr>
          <w:rStyle w:val="StyleUnderline"/>
        </w:rPr>
        <w:t>Noerr</w:t>
      </w:r>
      <w:proofErr w:type="spellEnd"/>
      <w:r>
        <w:t xml:space="preserve">-Pennington antitrust </w:t>
      </w:r>
      <w:r w:rsidRPr="00FD570F">
        <w:rPr>
          <w:rStyle w:val="StyleUnderline"/>
          <w:highlight w:val="cyan"/>
        </w:rPr>
        <w:t>immunity include</w:t>
      </w:r>
      <w:r w:rsidRPr="00FD570F">
        <w:rPr>
          <w:highlight w:val="cyan"/>
        </w:rPr>
        <w:t xml:space="preserve"> </w:t>
      </w:r>
      <w:r w:rsidRPr="00FD570F">
        <w:rPr>
          <w:rStyle w:val="Emphasis"/>
          <w:highlight w:val="cyan"/>
        </w:rPr>
        <w:t xml:space="preserve">patent </w:t>
      </w:r>
      <w:r w:rsidRPr="00FD570F">
        <w:rPr>
          <w:rStyle w:val="Emphasis"/>
        </w:rPr>
        <w:t>applications</w:t>
      </w:r>
      <w:r>
        <w:t xml:space="preserve"> </w:t>
      </w:r>
      <w:r w:rsidRPr="007B2128">
        <w:rPr>
          <w:rStyle w:val="StyleUnderline"/>
        </w:rPr>
        <w:t>and</w:t>
      </w:r>
      <w:r>
        <w:t xml:space="preserve"> </w:t>
      </w:r>
      <w:r w:rsidRPr="007B2128">
        <w:rPr>
          <w:rStyle w:val="Emphasis"/>
        </w:rPr>
        <w:t xml:space="preserve">patent-infringement </w:t>
      </w:r>
      <w:r w:rsidRPr="00FD570F">
        <w:rPr>
          <w:rStyle w:val="Emphasis"/>
          <w:highlight w:val="cyan"/>
        </w:rPr>
        <w:t>lawsuits</w:t>
      </w:r>
      <w:r w:rsidRPr="00FD570F">
        <w:rPr>
          <w:highlight w:val="cyan"/>
        </w:rPr>
        <w:t xml:space="preserve">, </w:t>
      </w:r>
      <w:r w:rsidRPr="00FD570F">
        <w:rPr>
          <w:rStyle w:val="StyleUnderline"/>
        </w:rPr>
        <w:t>so the</w:t>
      </w:r>
      <w:r w:rsidRPr="00FD570F">
        <w:t xml:space="preserve"> pharmaceutical </w:t>
      </w:r>
      <w:r w:rsidRPr="00FD570F">
        <w:rPr>
          <w:rStyle w:val="StyleUnderline"/>
        </w:rPr>
        <w:t>industry can wield the</w:t>
      </w:r>
      <w:r w:rsidRPr="00FD570F">
        <w:t xml:space="preserve"> </w:t>
      </w:r>
      <w:proofErr w:type="spellStart"/>
      <w:r w:rsidRPr="00FD570F">
        <w:t>Noerr</w:t>
      </w:r>
      <w:proofErr w:type="spellEnd"/>
      <w:r w:rsidRPr="00FD570F">
        <w:t xml:space="preserve">-Pennington </w:t>
      </w:r>
      <w:r w:rsidRPr="00FD570F">
        <w:rPr>
          <w:rStyle w:val="StyleUnderline"/>
        </w:rPr>
        <w:t>doctrine as</w:t>
      </w:r>
      <w:r w:rsidRPr="00FD570F">
        <w:t xml:space="preserve"> </w:t>
      </w:r>
      <w:r w:rsidRPr="00FD570F">
        <w:rPr>
          <w:rStyle w:val="Emphasis"/>
        </w:rPr>
        <w:t>a sword</w:t>
      </w:r>
      <w:r w:rsidRPr="00FD570F">
        <w:t xml:space="preserve"> </w:t>
      </w:r>
      <w:r w:rsidRPr="00FD570F">
        <w:rPr>
          <w:rStyle w:val="StyleUnderline"/>
        </w:rPr>
        <w:t xml:space="preserve">against </w:t>
      </w:r>
      <w:r w:rsidRPr="00FD570F">
        <w:rPr>
          <w:rStyle w:val="Emphasis"/>
        </w:rPr>
        <w:t>potential antitrust</w:t>
      </w:r>
      <w:r w:rsidRPr="007B2128">
        <w:rPr>
          <w:rStyle w:val="Emphasis"/>
        </w:rPr>
        <w:t xml:space="preserve"> challenges</w:t>
      </w:r>
      <w:r>
        <w:t xml:space="preserve">. </w:t>
      </w:r>
      <w:r w:rsidRPr="00FD570F">
        <w:rPr>
          <w:rStyle w:val="StyleUnderline"/>
          <w:highlight w:val="cyan"/>
        </w:rPr>
        <w:t>The</w:t>
      </w:r>
      <w:r>
        <w:t xml:space="preserve"> </w:t>
      </w:r>
      <w:proofErr w:type="spellStart"/>
      <w:r>
        <w:t>Noerr</w:t>
      </w:r>
      <w:proofErr w:type="spellEnd"/>
      <w:r>
        <w:t xml:space="preserve">-Pennington </w:t>
      </w:r>
      <w:r w:rsidRPr="00FD570F">
        <w:rPr>
          <w:rStyle w:val="StyleUnderline"/>
          <w:highlight w:val="cyan"/>
        </w:rPr>
        <w:t xml:space="preserve">doctrine has a </w:t>
      </w:r>
      <w:r w:rsidRPr="00FD570F">
        <w:rPr>
          <w:rStyle w:val="Emphasis"/>
          <w:highlight w:val="cyan"/>
        </w:rPr>
        <w:t>narrow “sham</w:t>
      </w:r>
      <w:r w:rsidRPr="007B2128">
        <w:rPr>
          <w:rStyle w:val="Emphasis"/>
        </w:rPr>
        <w:t xml:space="preserve"> </w:t>
      </w:r>
      <w:r w:rsidRPr="00FD570F">
        <w:rPr>
          <w:rStyle w:val="Emphasis"/>
          <w:highlight w:val="cyan"/>
        </w:rPr>
        <w:t>exception</w:t>
      </w:r>
      <w:r>
        <w:t xml:space="preserve">,” </w:t>
      </w:r>
      <w:r w:rsidRPr="007B2128">
        <w:rPr>
          <w:rStyle w:val="StyleUnderline"/>
        </w:rPr>
        <w:t xml:space="preserve">where </w:t>
      </w:r>
      <w:proofErr w:type="spellStart"/>
      <w:r w:rsidRPr="007B2128">
        <w:rPr>
          <w:rStyle w:val="StyleUnderline"/>
        </w:rPr>
        <w:t>Noerr</w:t>
      </w:r>
      <w:proofErr w:type="spellEnd"/>
      <w:r>
        <w:t xml:space="preserve">-Pennington antitrust </w:t>
      </w:r>
      <w:r w:rsidRPr="007B2128">
        <w:rPr>
          <w:rStyle w:val="StyleUnderline"/>
        </w:rPr>
        <w:t xml:space="preserve">immunity is </w:t>
      </w:r>
      <w:r w:rsidRPr="007B2128">
        <w:rPr>
          <w:rStyle w:val="Emphasis"/>
        </w:rPr>
        <w:t>pierced</w:t>
      </w:r>
      <w:r>
        <w:t xml:space="preserve"> </w:t>
      </w:r>
      <w:r w:rsidRPr="007B2128">
        <w:rPr>
          <w:rStyle w:val="StyleUnderline"/>
        </w:rPr>
        <w:t>when a party’s petitions are “mere shams”</w:t>
      </w:r>
      <w:r>
        <w:t xml:space="preserve"> to interfere with the operations of a competitor. </w:t>
      </w:r>
      <w:r w:rsidRPr="007B2128">
        <w:rPr>
          <w:rStyle w:val="Emphasis"/>
        </w:rPr>
        <w:t>Unfortunately</w:t>
      </w:r>
      <w:r>
        <w:t xml:space="preserve">, </w:t>
      </w:r>
      <w:r w:rsidRPr="007B2128">
        <w:t>after two Supreme Court decisions about the sham exception</w:t>
      </w:r>
      <w:r>
        <w:t xml:space="preserve">, </w:t>
      </w:r>
      <w:r w:rsidRPr="00FD570F">
        <w:rPr>
          <w:rStyle w:val="Emphasis"/>
          <w:highlight w:val="cyan"/>
        </w:rPr>
        <w:t>the circuit courts have disagreed</w:t>
      </w:r>
      <w:r>
        <w:t xml:space="preserve"> </w:t>
      </w:r>
      <w:r w:rsidRPr="007B2128">
        <w:rPr>
          <w:rStyle w:val="StyleUnderline"/>
        </w:rPr>
        <w:t xml:space="preserve">on the sham exception’s </w:t>
      </w:r>
      <w:r w:rsidRPr="007B2128">
        <w:rPr>
          <w:rStyle w:val="Emphasis"/>
        </w:rPr>
        <w:t>operation</w:t>
      </w:r>
      <w:r>
        <w:t xml:space="preserve">, </w:t>
      </w:r>
      <w:r w:rsidRPr="00FD570F">
        <w:rPr>
          <w:rStyle w:val="StyleUnderline"/>
          <w:highlight w:val="cyan"/>
        </w:rPr>
        <w:t>leaving</w:t>
      </w:r>
      <w:r>
        <w:t xml:space="preserve"> potential </w:t>
      </w:r>
      <w:r w:rsidRPr="007B2128">
        <w:rPr>
          <w:rStyle w:val="Emphasis"/>
        </w:rPr>
        <w:t xml:space="preserve">antitrust </w:t>
      </w:r>
      <w:r w:rsidRPr="00FD570F">
        <w:rPr>
          <w:rStyle w:val="Emphasis"/>
          <w:highlight w:val="cyan"/>
        </w:rPr>
        <w:t>plaintiffs</w:t>
      </w:r>
      <w:r>
        <w:t xml:space="preserve">, </w:t>
      </w:r>
      <w:r w:rsidRPr="007B2128">
        <w:rPr>
          <w:rStyle w:val="StyleUnderline"/>
        </w:rPr>
        <w:t xml:space="preserve">such as </w:t>
      </w:r>
      <w:r w:rsidRPr="007B2128">
        <w:rPr>
          <w:rStyle w:val="Emphasis"/>
        </w:rPr>
        <w:t>consumers</w:t>
      </w:r>
      <w:r>
        <w:t xml:space="preserve"> </w:t>
      </w:r>
      <w:r w:rsidRPr="007B2128">
        <w:rPr>
          <w:rStyle w:val="StyleUnderline"/>
        </w:rPr>
        <w:t>and</w:t>
      </w:r>
      <w:r>
        <w:t xml:space="preserve"> government </w:t>
      </w:r>
      <w:r w:rsidRPr="007B2128">
        <w:rPr>
          <w:rStyle w:val="Emphasis"/>
        </w:rPr>
        <w:t>regulators</w:t>
      </w:r>
      <w:r>
        <w:t xml:space="preserve">, </w:t>
      </w:r>
      <w:r w:rsidRPr="00FD570F">
        <w:rPr>
          <w:rStyle w:val="StyleUnderline"/>
          <w:highlight w:val="cyan"/>
        </w:rPr>
        <w:t>with</w:t>
      </w:r>
      <w:r w:rsidRPr="007B2128">
        <w:rPr>
          <w:rStyle w:val="StyleUnderline"/>
        </w:rPr>
        <w:t xml:space="preserve"> </w:t>
      </w:r>
      <w:r w:rsidRPr="00FD570F">
        <w:rPr>
          <w:rStyle w:val="Emphasis"/>
          <w:highlight w:val="cyan"/>
        </w:rPr>
        <w:t>uncertain prospects</w:t>
      </w:r>
      <w:r w:rsidRPr="007B2128">
        <w:rPr>
          <w:rStyle w:val="StyleUnderline"/>
        </w:rPr>
        <w:t xml:space="preserve"> for challenging </w:t>
      </w:r>
      <w:r w:rsidRPr="007B2128">
        <w:rPr>
          <w:rStyle w:val="Emphasis"/>
        </w:rPr>
        <w:t>patent thickets</w:t>
      </w:r>
      <w:r w:rsidRPr="007B2128">
        <w:rPr>
          <w:rStyle w:val="StyleUnderline"/>
        </w:rPr>
        <w:t xml:space="preserve"> under </w:t>
      </w:r>
      <w:r w:rsidRPr="007B2128">
        <w:rPr>
          <w:rStyle w:val="Emphasis"/>
        </w:rPr>
        <w:t>antitrust law.</w:t>
      </w:r>
    </w:p>
    <w:p w14:paraId="00848807" w14:textId="77777777" w:rsidR="00F00C1C" w:rsidRDefault="00F00C1C" w:rsidP="00F00C1C">
      <w:pPr>
        <w:rPr>
          <w:rStyle w:val="Emphasis"/>
        </w:rPr>
      </w:pPr>
      <w:r w:rsidRPr="00FD570F">
        <w:rPr>
          <w:rStyle w:val="StyleUnderline"/>
          <w:highlight w:val="cyan"/>
        </w:rPr>
        <w:t>This</w:t>
      </w:r>
      <w:r>
        <w:t xml:space="preserve"> Note </w:t>
      </w:r>
      <w:r w:rsidRPr="00FD570F">
        <w:rPr>
          <w:rStyle w:val="StyleUnderline"/>
          <w:highlight w:val="cyan"/>
        </w:rPr>
        <w:t>proposes</w:t>
      </w:r>
      <w:r w:rsidRPr="007B2128">
        <w:rPr>
          <w:rStyle w:val="StyleUnderline"/>
        </w:rPr>
        <w:t xml:space="preserve"> that </w:t>
      </w:r>
      <w:r w:rsidRPr="00FD570F">
        <w:rPr>
          <w:rStyle w:val="StyleUnderline"/>
          <w:highlight w:val="cyan"/>
        </w:rPr>
        <w:t>courts adopt</w:t>
      </w:r>
      <w:r>
        <w:t xml:space="preserve"> an approach to reconcile the Supreme Court decisions wherein courts apply </w:t>
      </w:r>
      <w:r w:rsidRPr="00FD570F">
        <w:rPr>
          <w:rStyle w:val="Emphasis"/>
          <w:highlight w:val="cyan"/>
        </w:rPr>
        <w:t>a stricter standard</w:t>
      </w:r>
      <w:r w:rsidRPr="00FD570F">
        <w:rPr>
          <w:highlight w:val="cyan"/>
        </w:rPr>
        <w:t xml:space="preserve"> </w:t>
      </w:r>
      <w:r w:rsidRPr="00FD570F">
        <w:rPr>
          <w:rStyle w:val="StyleUnderline"/>
          <w:highlight w:val="cyan"/>
        </w:rPr>
        <w:t>for</w:t>
      </w:r>
      <w:r w:rsidRPr="00FD570F">
        <w:rPr>
          <w:highlight w:val="cyan"/>
        </w:rPr>
        <w:t xml:space="preserve"> </w:t>
      </w:r>
      <w:r w:rsidRPr="00FD570F">
        <w:t>invoking</w:t>
      </w:r>
      <w:r>
        <w:t xml:space="preserve"> the </w:t>
      </w:r>
      <w:r w:rsidRPr="00FD570F">
        <w:rPr>
          <w:rStyle w:val="Emphasis"/>
          <w:highlight w:val="cyan"/>
        </w:rPr>
        <w:t>sham exception</w:t>
      </w:r>
      <w:r>
        <w:t xml:space="preserve"> when an antitrust plaintiff challenges a single sham petition and a looser standard when an antitrust plaintiff challenges a pattern of sham petitions. Further, this Note proposes a general framework for analyzing patent proceedings under the looser pattern standard. This solution strikes a balance between protecting parties’ First Amendment petitioning right and discouraging abuse of the patent law system for anticompetitive effect. If successful, </w:t>
      </w:r>
      <w:r w:rsidRPr="00FD570F">
        <w:rPr>
          <w:rStyle w:val="Emphasis"/>
          <w:highlight w:val="cyan"/>
        </w:rPr>
        <w:t>antitrust challenges</w:t>
      </w:r>
      <w:r>
        <w:t xml:space="preserve"> </w:t>
      </w:r>
      <w:r w:rsidRPr="00FD570F">
        <w:rPr>
          <w:rStyle w:val="StyleUnderline"/>
          <w:highlight w:val="cyan"/>
        </w:rPr>
        <w:t xml:space="preserve">can lead to quicker </w:t>
      </w:r>
      <w:r w:rsidRPr="00FD570F">
        <w:rPr>
          <w:rStyle w:val="Emphasis"/>
          <w:highlight w:val="cyan"/>
        </w:rPr>
        <w:t>market entry</w:t>
      </w:r>
      <w:r w:rsidRPr="00FD570F">
        <w:rPr>
          <w:highlight w:val="cyan"/>
        </w:rPr>
        <w:t xml:space="preserve"> </w:t>
      </w:r>
      <w:r w:rsidRPr="00FD570F">
        <w:rPr>
          <w:rStyle w:val="StyleUnderline"/>
          <w:highlight w:val="cyan"/>
        </w:rPr>
        <w:t xml:space="preserve">for </w:t>
      </w:r>
      <w:r w:rsidRPr="00FD570F">
        <w:rPr>
          <w:rStyle w:val="Emphasis"/>
          <w:highlight w:val="cyan"/>
        </w:rPr>
        <w:t>lower-cost drugs</w:t>
      </w:r>
      <w:r w:rsidRPr="00FD570F">
        <w:rPr>
          <w:highlight w:val="cyan"/>
        </w:rPr>
        <w:t xml:space="preserve"> </w:t>
      </w:r>
      <w:r w:rsidRPr="00FD570F">
        <w:rPr>
          <w:rStyle w:val="StyleUnderline"/>
          <w:highlight w:val="cyan"/>
        </w:rPr>
        <w:t>and allow</w:t>
      </w:r>
      <w:r w:rsidRPr="007B2128">
        <w:rPr>
          <w:rStyle w:val="StyleUnderline"/>
        </w:rPr>
        <w:t xml:space="preserve"> more people to benefit from </w:t>
      </w:r>
      <w:r w:rsidRPr="00FD570F">
        <w:rPr>
          <w:rStyle w:val="Emphasis"/>
          <w:highlight w:val="cyan"/>
        </w:rPr>
        <w:t>innovative</w:t>
      </w:r>
      <w:r w:rsidRPr="00FD570F">
        <w:rPr>
          <w:rStyle w:val="StyleUnderline"/>
          <w:highlight w:val="cyan"/>
        </w:rPr>
        <w:t xml:space="preserve"> </w:t>
      </w:r>
      <w:r w:rsidRPr="00FD570F">
        <w:rPr>
          <w:rStyle w:val="StyleUnderline"/>
        </w:rPr>
        <w:t xml:space="preserve">and </w:t>
      </w:r>
      <w:r w:rsidRPr="00FD570F">
        <w:rPr>
          <w:rStyle w:val="Emphasis"/>
        </w:rPr>
        <w:t xml:space="preserve">life-altering </w:t>
      </w:r>
      <w:r w:rsidRPr="00FD570F">
        <w:rPr>
          <w:rStyle w:val="Emphasis"/>
          <w:highlight w:val="cyan"/>
        </w:rPr>
        <w:t>drugs.</w:t>
      </w:r>
    </w:p>
    <w:p w14:paraId="77631D73" w14:textId="77777777" w:rsidR="00F00C1C" w:rsidRDefault="00F00C1C" w:rsidP="00F00C1C">
      <w:pPr>
        <w:pStyle w:val="Heading4"/>
      </w:pPr>
      <w:r>
        <w:t>Widely available generics prevent millions of deaths</w:t>
      </w:r>
    </w:p>
    <w:p w14:paraId="306DCBBA" w14:textId="77777777" w:rsidR="00F00C1C" w:rsidRPr="00B231BB" w:rsidRDefault="00F00C1C" w:rsidP="00F00C1C">
      <w:pPr>
        <w:rPr>
          <w:rStyle w:val="Style13ptBold"/>
        </w:rPr>
      </w:pPr>
      <w:r>
        <w:rPr>
          <w:rStyle w:val="Style13ptBold"/>
        </w:rPr>
        <w:t>WH 20</w:t>
      </w:r>
      <w:r w:rsidRPr="00B231BB">
        <w:rPr>
          <w:sz w:val="16"/>
        </w:rPr>
        <w:t xml:space="preserve"> (West Health Citing study released today by the West Health Policy Center, “New Study Predicts More Than 1.1 </w:t>
      </w:r>
      <w:proofErr w:type="gramStart"/>
      <w:r w:rsidRPr="00B231BB">
        <w:rPr>
          <w:sz w:val="16"/>
        </w:rPr>
        <w:t>Million</w:t>
      </w:r>
      <w:proofErr w:type="gramEnd"/>
      <w:r w:rsidRPr="00B231BB">
        <w:rPr>
          <w:sz w:val="16"/>
        </w:rPr>
        <w:t xml:space="preserve"> Deaths Among Medicare Recipients Due to the Inability to Afford Their Medications”, https://www.westhealth.org/press-release/study-predicts-1-million-deaths-due-to-high-cost-prescription-drugs/)</w:t>
      </w:r>
    </w:p>
    <w:p w14:paraId="7F2D62D4" w14:textId="77777777" w:rsidR="00F00C1C" w:rsidRPr="00B231BB" w:rsidRDefault="00F00C1C" w:rsidP="00F00C1C">
      <w:pPr>
        <w:rPr>
          <w:sz w:val="16"/>
          <w:lang w:eastAsia="zh-TW"/>
        </w:rPr>
      </w:pPr>
      <w:r w:rsidRPr="00B231BB">
        <w:rPr>
          <w:sz w:val="16"/>
          <w:lang w:eastAsia="zh-TW"/>
        </w:rPr>
        <w:t xml:space="preserve">WASHINGTON, DC and SAN DIEGO, CA – Nov. 19, 2020 – </w:t>
      </w:r>
      <w:r w:rsidRPr="00B231BB">
        <w:rPr>
          <w:rStyle w:val="StyleUnderline"/>
          <w:highlight w:val="cyan"/>
        </w:rPr>
        <w:t>More than 1.1 million</w:t>
      </w:r>
      <w:r w:rsidRPr="00B231BB">
        <w:rPr>
          <w:sz w:val="16"/>
          <w:lang w:eastAsia="zh-TW"/>
        </w:rPr>
        <w:t xml:space="preserve"> Medicare patients </w:t>
      </w:r>
      <w:r w:rsidRPr="00B231BB">
        <w:rPr>
          <w:rStyle w:val="StyleUnderline"/>
          <w:highlight w:val="cyan"/>
        </w:rPr>
        <w:t xml:space="preserve">could die </w:t>
      </w:r>
      <w:r w:rsidRPr="00B231BB">
        <w:rPr>
          <w:rStyle w:val="StyleUnderline"/>
        </w:rPr>
        <w:t xml:space="preserve">over the next decade </w:t>
      </w:r>
      <w:r w:rsidRPr="00B231BB">
        <w:rPr>
          <w:rStyle w:val="StyleUnderline"/>
          <w:highlight w:val="cyan"/>
        </w:rPr>
        <w:t>because</w:t>
      </w:r>
      <w:r w:rsidRPr="00B231BB">
        <w:rPr>
          <w:sz w:val="16"/>
          <w:lang w:eastAsia="zh-TW"/>
        </w:rPr>
        <w:t xml:space="preserve"> </w:t>
      </w:r>
      <w:r w:rsidRPr="00B231BB">
        <w:rPr>
          <w:rStyle w:val="StyleUnderline"/>
          <w:highlight w:val="cyan"/>
        </w:rPr>
        <w:t>they cannot afford</w:t>
      </w:r>
      <w:r w:rsidRPr="00B231BB">
        <w:rPr>
          <w:sz w:val="16"/>
          <w:lang w:eastAsia="zh-TW"/>
        </w:rPr>
        <w:t xml:space="preserve"> to pay for their </w:t>
      </w:r>
      <w:r w:rsidRPr="00B231BB">
        <w:rPr>
          <w:rStyle w:val="StyleUnderline"/>
          <w:highlight w:val="cyan"/>
        </w:rPr>
        <w:t>prescription medications</w:t>
      </w:r>
      <w:r w:rsidRPr="00B231BB">
        <w:rPr>
          <w:sz w:val="16"/>
          <w:lang w:eastAsia="zh-TW"/>
        </w:rPr>
        <w:t xml:space="preserve">, </w:t>
      </w:r>
      <w:r w:rsidRPr="00B231BB">
        <w:rPr>
          <w:rStyle w:val="StyleUnderline"/>
        </w:rPr>
        <w:t>according to a new study released today by the West Health Policy Center, a nonprofit and nonpartisan policy research group</w:t>
      </w:r>
      <w:r w:rsidRPr="00B231BB">
        <w:rPr>
          <w:sz w:val="16"/>
          <w:lang w:eastAsia="zh-TW"/>
        </w:rPr>
        <w:t xml:space="preserve">. </w:t>
      </w:r>
      <w:r w:rsidRPr="00B231BB">
        <w:rPr>
          <w:rStyle w:val="StyleUnderline"/>
          <w:highlight w:val="cyan"/>
        </w:rPr>
        <w:t>If</w:t>
      </w:r>
      <w:r w:rsidRPr="00B231BB">
        <w:rPr>
          <w:sz w:val="16"/>
          <w:lang w:eastAsia="zh-TW"/>
        </w:rPr>
        <w:t xml:space="preserve"> current drug </w:t>
      </w:r>
      <w:r w:rsidRPr="00B231BB">
        <w:rPr>
          <w:rStyle w:val="StyleUnderline"/>
          <w:highlight w:val="cyan"/>
        </w:rPr>
        <w:t>pricing trends</w:t>
      </w:r>
      <w:r w:rsidRPr="00B231BB">
        <w:rPr>
          <w:sz w:val="16"/>
          <w:lang w:eastAsia="zh-TW"/>
        </w:rPr>
        <w:t xml:space="preserve"> and associated cost-sharing </w:t>
      </w:r>
      <w:r w:rsidRPr="00B231BB">
        <w:rPr>
          <w:rStyle w:val="StyleUnderline"/>
          <w:highlight w:val="cyan"/>
        </w:rPr>
        <w:t>continue</w:t>
      </w:r>
      <w:r w:rsidRPr="00B231BB">
        <w:rPr>
          <w:sz w:val="16"/>
          <w:lang w:eastAsia="zh-TW"/>
        </w:rPr>
        <w:t xml:space="preserve">, </w:t>
      </w:r>
      <w:r w:rsidRPr="00B231BB">
        <w:rPr>
          <w:rStyle w:val="StyleUnderline"/>
        </w:rPr>
        <w:t xml:space="preserve">researchers estimate cost-related non-adherence to drug therapy </w:t>
      </w:r>
      <w:r w:rsidRPr="00B231BB">
        <w:rPr>
          <w:rStyle w:val="StyleUnderline"/>
          <w:highlight w:val="cyan"/>
        </w:rPr>
        <w:t>will result in</w:t>
      </w:r>
      <w:r w:rsidRPr="00B231BB">
        <w:rPr>
          <w:rStyle w:val="StyleUnderline"/>
        </w:rPr>
        <w:t xml:space="preserve"> the premature </w:t>
      </w:r>
      <w:r w:rsidRPr="00B231BB">
        <w:rPr>
          <w:rStyle w:val="StyleUnderline"/>
          <w:highlight w:val="cyan"/>
        </w:rPr>
        <w:t xml:space="preserve">deaths of </w:t>
      </w:r>
      <w:r>
        <w:rPr>
          <w:rStyle w:val="StyleUnderline"/>
          <w:highlight w:val="cyan"/>
        </w:rPr>
        <w:t xml:space="preserve">[one hundred twelve thousand] </w:t>
      </w:r>
      <w:r w:rsidRPr="00B231BB">
        <w:rPr>
          <w:rStyle w:val="StyleUnderline"/>
        </w:rPr>
        <w:t xml:space="preserve">112,000 beneficiaries </w:t>
      </w:r>
      <w:r w:rsidRPr="00B231BB">
        <w:rPr>
          <w:rStyle w:val="StyleUnderline"/>
          <w:highlight w:val="cyan"/>
        </w:rPr>
        <w:t>a year</w:t>
      </w:r>
      <w:r w:rsidRPr="00B231BB">
        <w:rPr>
          <w:rStyle w:val="StyleUnderline"/>
        </w:rPr>
        <w:t xml:space="preserve">, </w:t>
      </w:r>
      <w:r w:rsidRPr="00B231BB">
        <w:rPr>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B231BB">
        <w:rPr>
          <w:rStyle w:val="StyleUnderline"/>
        </w:rPr>
        <w:t xml:space="preserve">Between 2007 and 2018, list </w:t>
      </w:r>
      <w:r w:rsidRPr="00B231BB">
        <w:rPr>
          <w:rStyle w:val="StyleUnderline"/>
          <w:highlight w:val="cyan"/>
        </w:rPr>
        <w:t>prices</w:t>
      </w:r>
      <w:r w:rsidRPr="00B231BB">
        <w:rPr>
          <w:rStyle w:val="StyleUnderline"/>
        </w:rPr>
        <w:t xml:space="preserve"> for branded pharmaceutical products </w:t>
      </w:r>
      <w:r w:rsidRPr="00B231BB">
        <w:rPr>
          <w:rStyle w:val="StyleUnderline"/>
          <w:highlight w:val="cyan"/>
        </w:rPr>
        <w:t>increased</w:t>
      </w:r>
      <w:r w:rsidRPr="00B231BB">
        <w:rPr>
          <w:rStyle w:val="StyleUnderline"/>
        </w:rPr>
        <w:t xml:space="preserve"> by 159% </w:t>
      </w:r>
      <w:r w:rsidRPr="00B231BB">
        <w:rPr>
          <w:rStyle w:val="StyleUnderline"/>
          <w:highlight w:val="cyan"/>
        </w:rPr>
        <w:t xml:space="preserve">and there are few signs of it </w:t>
      </w:r>
      <w:proofErr w:type="gramStart"/>
      <w:r w:rsidRPr="00B231BB">
        <w:rPr>
          <w:rStyle w:val="StyleUnderline"/>
          <w:highlight w:val="cyan"/>
        </w:rPr>
        <w:t>slowing</w:t>
      </w:r>
      <w:r w:rsidRPr="00B231BB">
        <w:rPr>
          <w:sz w:val="16"/>
          <w:highlight w:val="cyan"/>
          <w:lang w:eastAsia="zh-TW"/>
        </w:rPr>
        <w:t>.</w:t>
      </w:r>
      <w:r w:rsidRPr="00B231BB">
        <w:rPr>
          <w:sz w:val="16"/>
          <w:lang w:eastAsia="zh-TW"/>
        </w:rPr>
        <w:t>[</w:t>
      </w:r>
      <w:proofErr w:type="spellStart"/>
      <w:proofErr w:type="gramEnd"/>
      <w:r w:rsidRPr="00B231BB">
        <w:rPr>
          <w:sz w:val="16"/>
          <w:lang w:eastAsia="zh-TW"/>
        </w:rPr>
        <w:t>i</w:t>
      </w:r>
      <w:proofErr w:type="spellEnd"/>
      <w:r w:rsidRPr="00B231BB">
        <w:rPr>
          <w:sz w:val="16"/>
          <w:lang w:eastAsia="zh-TW"/>
        </w:rPr>
        <w:t xml:space="preserve">] According to the Centers for Medicare &amp; Medicaid Services (CMS), spending on prescription drugs will grow faster than any other major medical good or service over the next several years.[ii] </w:t>
      </w:r>
    </w:p>
    <w:p w14:paraId="0B354B11" w14:textId="77777777" w:rsidR="00F00C1C" w:rsidRPr="00327B61" w:rsidRDefault="00F00C1C" w:rsidP="00F00C1C">
      <w:pPr>
        <w:pStyle w:val="Heading4"/>
      </w:pPr>
      <w:r>
        <w:t>Cost is key to widespread cell therapy during crisis</w:t>
      </w:r>
    </w:p>
    <w:p w14:paraId="168D7BF5" w14:textId="77777777" w:rsidR="00F00C1C" w:rsidRPr="00327B61" w:rsidRDefault="00F00C1C" w:rsidP="00F00C1C">
      <w:pPr>
        <w:rPr>
          <w:sz w:val="16"/>
        </w:rPr>
      </w:pPr>
      <w:proofErr w:type="spellStart"/>
      <w:r>
        <w:rPr>
          <w:rStyle w:val="Style13ptBold"/>
        </w:rPr>
        <w:t>Shulka</w:t>
      </w:r>
      <w:proofErr w:type="spellEnd"/>
      <w:r>
        <w:rPr>
          <w:rStyle w:val="Style13ptBold"/>
        </w:rPr>
        <w:t xml:space="preserve"> et al 19 </w:t>
      </w:r>
      <w:r w:rsidRPr="00327B61">
        <w:rPr>
          <w:sz w:val="16"/>
        </w:rPr>
        <w:t xml:space="preserve">(Vaishali Shukla Chapman University Enrique </w:t>
      </w:r>
      <w:proofErr w:type="spellStart"/>
      <w:r w:rsidRPr="00327B61">
        <w:rPr>
          <w:sz w:val="16"/>
        </w:rPr>
        <w:t>Seoane</w:t>
      </w:r>
      <w:proofErr w:type="spellEnd"/>
      <w:r w:rsidRPr="00327B61">
        <w:rPr>
          <w:sz w:val="16"/>
        </w:rPr>
        <w:t xml:space="preserve">-Vazquez Chapman University, seoanevazquez@chapman.edu </w:t>
      </w:r>
      <w:proofErr w:type="spellStart"/>
      <w:r w:rsidRPr="00327B61">
        <w:rPr>
          <w:sz w:val="16"/>
        </w:rPr>
        <w:t>Souhiela</w:t>
      </w:r>
      <w:proofErr w:type="spellEnd"/>
      <w:r w:rsidRPr="00327B61">
        <w:rPr>
          <w:sz w:val="16"/>
        </w:rPr>
        <w:t xml:space="preserve"> Fawaz Chapman University, sfawaz@chapman.edu Lawrence M. Brown Chapman University, lbbrown@chapman.edu Rosa Rodriguez-</w:t>
      </w:r>
      <w:proofErr w:type="spellStart"/>
      <w:r w:rsidRPr="00327B61">
        <w:rPr>
          <w:sz w:val="16"/>
        </w:rPr>
        <w:t>Monguio</w:t>
      </w:r>
      <w:proofErr w:type="spellEnd"/>
      <w:r w:rsidRPr="00327B61">
        <w:rPr>
          <w:sz w:val="16"/>
        </w:rPr>
        <w:t xml:space="preserve"> University of California, San Francisco, “The Landscape of Cellular and Gene Therapy Products: Cost, Approvals, and Discontinuation”, https://digitalcommons.chapman.edu/cgi/viewcontent.cgi?article=1644&amp;context=pharmacy_articles)</w:t>
      </w:r>
    </w:p>
    <w:p w14:paraId="4CD922FF" w14:textId="77777777" w:rsidR="00F00C1C" w:rsidRDefault="00F00C1C" w:rsidP="00F00C1C">
      <w:pPr>
        <w:rPr>
          <w:rStyle w:val="Emphasis"/>
        </w:rPr>
      </w:pPr>
      <w:r w:rsidRPr="00E5051A">
        <w:rPr>
          <w:sz w:val="16"/>
        </w:rPr>
        <w:t xml:space="preserve">Background </w:t>
      </w:r>
      <w:r w:rsidRPr="002A20AC">
        <w:rPr>
          <w:rStyle w:val="StyleUnderline"/>
          <w:highlight w:val="cyan"/>
        </w:rPr>
        <w:t>Cell and gene therapy</w:t>
      </w:r>
      <w:r w:rsidRPr="00E5051A">
        <w:rPr>
          <w:sz w:val="16"/>
        </w:rPr>
        <w:t xml:space="preserve"> products belong to a diverse class of biopharmaceuticals known as advanced therapy medicinal products. Cell and gene therapy products are </w:t>
      </w:r>
      <w:r w:rsidRPr="002A20AC">
        <w:rPr>
          <w:rStyle w:val="StyleUnderline"/>
          <w:highlight w:val="cyan"/>
        </w:rPr>
        <w:t xml:space="preserve">used for </w:t>
      </w:r>
      <w:r w:rsidRPr="00AF2CE9">
        <w:rPr>
          <w:rStyle w:val="StyleUnderline"/>
        </w:rPr>
        <w:t>the</w:t>
      </w:r>
      <w:r>
        <w:rPr>
          <w:rStyle w:val="StyleUnderline"/>
        </w:rPr>
        <w:t xml:space="preserve"> </w:t>
      </w:r>
      <w:r w:rsidRPr="00AF2CE9">
        <w:rPr>
          <w:rStyle w:val="StyleUnderline"/>
        </w:rPr>
        <w:t xml:space="preserve">treatment and prevention of </w:t>
      </w:r>
      <w:r w:rsidRPr="002A20AC">
        <w:rPr>
          <w:rStyle w:val="StyleUnderline"/>
          <w:highlight w:val="cyan"/>
        </w:rPr>
        <w:t>diseases</w:t>
      </w:r>
      <w:r w:rsidRPr="00AF2CE9">
        <w:rPr>
          <w:rStyle w:val="StyleUnderline"/>
        </w:rPr>
        <w:t xml:space="preserve"> that until recently were </w:t>
      </w:r>
      <w:r w:rsidRPr="002A20AC">
        <w:rPr>
          <w:rStyle w:val="StyleUnderline"/>
          <w:highlight w:val="cyan"/>
        </w:rPr>
        <w:t>only managed chronically</w:t>
      </w:r>
      <w:r w:rsidRPr="00E5051A">
        <w:rPr>
          <w:sz w:val="16"/>
        </w:rPr>
        <w:t xml:space="preserve">. The objective of this study was to examine the characteristics of market authorizations, </w:t>
      </w:r>
      <w:proofErr w:type="gramStart"/>
      <w:r w:rsidRPr="00E5051A">
        <w:rPr>
          <w:sz w:val="16"/>
        </w:rPr>
        <w:t>discontinuations</w:t>
      </w:r>
      <w:proofErr w:type="gramEnd"/>
      <w:r w:rsidRPr="00E5051A">
        <w:rPr>
          <w:sz w:val="16"/>
        </w:rPr>
        <w:t xml:space="preserve">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E5051A">
        <w:rPr>
          <w:sz w:val="16"/>
        </w:rPr>
        <w:t>tonogenchoncel</w:t>
      </w:r>
      <w:proofErr w:type="spellEnd"/>
      <w:r w:rsidRPr="00E5051A">
        <w:rPr>
          <w:sz w:val="16"/>
        </w:rPr>
        <w:t xml:space="preserve">‐L in South Korea to $1,398,321 for alipogene tiparvovec in Germany. Conclusions </w:t>
      </w:r>
      <w:r w:rsidRPr="002A20AC">
        <w:rPr>
          <w:rStyle w:val="StyleUnderline"/>
          <w:highlight w:val="cyan"/>
        </w:rPr>
        <w:t>A significant number of new</w:t>
      </w:r>
      <w:r w:rsidRPr="00E5051A">
        <w:rPr>
          <w:sz w:val="16"/>
        </w:rPr>
        <w:t xml:space="preserve"> </w:t>
      </w:r>
      <w:r w:rsidRPr="00AF2CE9">
        <w:rPr>
          <w:rStyle w:val="StyleUnderline"/>
        </w:rPr>
        <w:t xml:space="preserve">cell, tissue and gene </w:t>
      </w:r>
      <w:r w:rsidRPr="002A20AC">
        <w:rPr>
          <w:rStyle w:val="StyleUnderline"/>
          <w:highlight w:val="cyan"/>
        </w:rPr>
        <w:t>therapies have been approved</w:t>
      </w:r>
      <w:r w:rsidRPr="00E5051A">
        <w:rPr>
          <w:sz w:val="16"/>
        </w:rPr>
        <w:t xml:space="preserve"> in the past decade. </w:t>
      </w:r>
      <w:r w:rsidRPr="00AF2CE9">
        <w:rPr>
          <w:rStyle w:val="StyleUnderline"/>
        </w:rPr>
        <w:t>Most products were conditionally authorized and targeted rare cancers, genetic and other debilitating diseases.</w:t>
      </w:r>
      <w:r w:rsidRPr="00E5051A">
        <w:rPr>
          <w:sz w:val="16"/>
        </w:rPr>
        <w:t xml:space="preserve"> However, there are also products approved for cosmetic reasons. Cell, </w:t>
      </w:r>
      <w:proofErr w:type="gramStart"/>
      <w:r w:rsidRPr="00E5051A">
        <w:rPr>
          <w:sz w:val="16"/>
        </w:rPr>
        <w:t>tissue</w:t>
      </w:r>
      <w:proofErr w:type="gramEnd"/>
      <w:r w:rsidRPr="00E5051A">
        <w:rPr>
          <w:sz w:val="16"/>
        </w:rPr>
        <w:t xml:space="preserve"> and gene </w:t>
      </w:r>
      <w:r w:rsidRPr="002A20AC">
        <w:rPr>
          <w:rStyle w:val="StyleUnderline"/>
          <w:highlight w:val="cyan"/>
        </w:rPr>
        <w:t xml:space="preserve">therapies are </w:t>
      </w:r>
      <w:r w:rsidRPr="002A20AC">
        <w:rPr>
          <w:rStyle w:val="Emphasis"/>
          <w:highlight w:val="cyan"/>
        </w:rPr>
        <w:t>among the most expensive therapies available</w:t>
      </w:r>
      <w:r w:rsidRPr="00E5051A">
        <w:rPr>
          <w:sz w:val="16"/>
        </w:rPr>
        <w:t xml:space="preserve">. </w:t>
      </w:r>
      <w:r w:rsidRPr="00E5051A">
        <w:rPr>
          <w:rStyle w:val="StyleUnderline"/>
        </w:rPr>
        <w:t xml:space="preserve">Health care </w:t>
      </w:r>
      <w:r w:rsidRPr="002A20AC">
        <w:rPr>
          <w:rStyle w:val="StyleUnderline"/>
          <w:highlight w:val="cyan"/>
        </w:rPr>
        <w:t>systems</w:t>
      </w:r>
      <w:r w:rsidRPr="00E5051A">
        <w:rPr>
          <w:rStyle w:val="StyleUnderline"/>
        </w:rPr>
        <w:t xml:space="preserve"> </w:t>
      </w:r>
      <w:r w:rsidRPr="002A20AC">
        <w:rPr>
          <w:rStyle w:val="Emphasis"/>
          <w:highlight w:val="cyan"/>
        </w:rPr>
        <w:t>are not prepared to assume the cost of future therapies</w:t>
      </w:r>
      <w:r w:rsidRPr="00E5051A">
        <w:rPr>
          <w:rStyle w:val="StyleUnderline"/>
        </w:rPr>
        <w:t xml:space="preserve"> for a myriad of rare diseases and common diseases of </w:t>
      </w:r>
      <w:r w:rsidRPr="002A20AC">
        <w:rPr>
          <w:rStyle w:val="Emphasis"/>
          <w:highlight w:val="cyan"/>
        </w:rPr>
        <w:t>epidemic proportions</w:t>
      </w:r>
    </w:p>
    <w:p w14:paraId="412064EE" w14:textId="77777777" w:rsidR="00F00C1C" w:rsidRPr="00CC0A7C" w:rsidRDefault="00F00C1C" w:rsidP="00F00C1C">
      <w:pPr>
        <w:pStyle w:val="Heading4"/>
      </w:pPr>
      <w:r w:rsidRPr="00CC0A7C">
        <w:t>Cell therapy is key to make cancer, tuberculosis, and drug resistance.</w:t>
      </w:r>
    </w:p>
    <w:p w14:paraId="12CCE591" w14:textId="77777777" w:rsidR="00F00C1C" w:rsidRPr="00916888" w:rsidRDefault="00F00C1C" w:rsidP="00F00C1C">
      <w:r>
        <w:t xml:space="preserve">Off-target effects &amp; dosage problems make small molecules inefficient for innovative R&amp;D </w:t>
      </w:r>
    </w:p>
    <w:p w14:paraId="598F9CC1" w14:textId="77777777" w:rsidR="00F00C1C" w:rsidRPr="005B6EF1" w:rsidRDefault="00F00C1C" w:rsidP="00F00C1C">
      <w:pPr>
        <w:rPr>
          <w:sz w:val="14"/>
        </w:rPr>
      </w:pPr>
      <w:r w:rsidRPr="008E34DE">
        <w:rPr>
          <w:rStyle w:val="Style13ptBold"/>
        </w:rPr>
        <w:t>Fischbach et al 13</w:t>
      </w:r>
      <w:r w:rsidRPr="005B6EF1">
        <w:rPr>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5B6EF1">
        <w:rPr>
          <w:sz w:val="14"/>
        </w:rPr>
        <w:t>SynBERC</w:t>
      </w:r>
      <w:proofErr w:type="spellEnd"/>
      <w:r w:rsidRPr="005B6EF1">
        <w:rPr>
          <w:sz w:val="14"/>
        </w:rPr>
        <w:t xml:space="preserve">. He earned his A.B. in Chemistry from Harvard University and his </w:t>
      </w:r>
      <w:proofErr w:type="spellStart"/>
      <w:proofErr w:type="gramStart"/>
      <w:r w:rsidRPr="005B6EF1">
        <w:rPr>
          <w:sz w:val="14"/>
        </w:rPr>
        <w:t>Ph.D</w:t>
      </w:r>
      <w:proofErr w:type="spellEnd"/>
      <w:proofErr w:type="gramEnd"/>
      <w:r w:rsidRPr="005B6EF1">
        <w:rPr>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5B6EF1">
        <w:rPr>
          <w:i/>
          <w:sz w:val="14"/>
        </w:rPr>
        <w:t>Science translational medicine</w:t>
      </w:r>
      <w:r w:rsidRPr="005B6EF1">
        <w:rPr>
          <w:sz w:val="14"/>
        </w:rPr>
        <w:t xml:space="preserve"> 5.179 (2013): 179ps7-179ps7)</w:t>
      </w:r>
    </w:p>
    <w:p w14:paraId="757D70FA" w14:textId="77777777" w:rsidR="00F00C1C" w:rsidRDefault="00F00C1C" w:rsidP="00F00C1C">
      <w:r w:rsidRPr="005B6EF1">
        <w:rPr>
          <w:sz w:val="12"/>
        </w:rPr>
        <w:t xml:space="preserve">The advent of </w:t>
      </w:r>
      <w:r w:rsidRPr="005B6EF1">
        <w:rPr>
          <w:rStyle w:val="Emphasis"/>
        </w:rPr>
        <w:t>biologics</w:t>
      </w:r>
      <w:r w:rsidRPr="005B6EF1">
        <w:rPr>
          <w:sz w:val="12"/>
        </w:rPr>
        <w:t>—recombinant hormones, soluble receptors, and antibody-based drugs—</w:t>
      </w:r>
      <w:r w:rsidRPr="005B6EF1">
        <w:rPr>
          <w:rStyle w:val="StyleUnderline"/>
        </w:rPr>
        <w:t>transformed the pharmaceutical industry</w:t>
      </w:r>
      <w:r w:rsidRPr="005B6EF1">
        <w:rPr>
          <w:sz w:val="12"/>
        </w:rPr>
        <w:t xml:space="preserve">. </w:t>
      </w:r>
      <w:r w:rsidRPr="005B6EF1">
        <w:rPr>
          <w:rStyle w:val="StyleUnderline"/>
        </w:rPr>
        <w:t>Once supported largely by a single pillar—</w:t>
      </w:r>
      <w:r w:rsidRPr="005B6EF1">
        <w:rPr>
          <w:rStyle w:val="Emphasis"/>
        </w:rPr>
        <w:t>small-molecule drug discovery</w:t>
      </w:r>
      <w:r w:rsidRPr="00065C37">
        <w:rPr>
          <w:rStyle w:val="StyleUnderline"/>
        </w:rPr>
        <w:t>—</w:t>
      </w:r>
      <w:r w:rsidRPr="00104F60">
        <w:rPr>
          <w:rStyle w:val="StyleUnderline"/>
        </w:rPr>
        <w:t>the</w:t>
      </w:r>
      <w:r w:rsidRPr="00065C37">
        <w:rPr>
          <w:rStyle w:val="StyleUnderline"/>
        </w:rPr>
        <w:t xml:space="preserve"> </w:t>
      </w:r>
      <w:r w:rsidRPr="00104F60">
        <w:rPr>
          <w:rStyle w:val="StyleUnderline"/>
        </w:rPr>
        <w:t>industry</w:t>
      </w:r>
      <w:r w:rsidRPr="00065C37">
        <w:rPr>
          <w:rStyle w:val="StyleUnderline"/>
        </w:rPr>
        <w:t xml:space="preserve"> now </w:t>
      </w:r>
      <w:r w:rsidRPr="00104F60">
        <w:rPr>
          <w:rStyle w:val="StyleUnderline"/>
        </w:rPr>
        <w:t>had a second foundational structure</w:t>
      </w:r>
      <w:r w:rsidRPr="005B6EF1">
        <w:rPr>
          <w:sz w:val="12"/>
        </w:rPr>
        <w:t xml:space="preserve">. Biologics paved the way to a broad range of new targets, functional capabilities, and disease applications and now represent a large fraction of new medicines brought to market. </w:t>
      </w:r>
      <w:r w:rsidRPr="00104F60">
        <w:rPr>
          <w:rStyle w:val="StyleUnderline"/>
        </w:rPr>
        <w:t>Today</w:t>
      </w:r>
      <w:r w:rsidRPr="00065C37">
        <w:rPr>
          <w:rStyle w:val="StyleUnderline"/>
        </w:rPr>
        <w:t xml:space="preserve">, </w:t>
      </w:r>
      <w:r w:rsidRPr="002A20AC">
        <w:rPr>
          <w:rStyle w:val="StyleUnderline"/>
          <w:highlight w:val="cyan"/>
        </w:rPr>
        <w:t>biomedical science stands poised at the threshold of</w:t>
      </w:r>
      <w:r w:rsidRPr="00065C37">
        <w:rPr>
          <w:rStyle w:val="StyleUnderline"/>
        </w:rPr>
        <w:t xml:space="preserve"> another pharmaceutical frontier: </w:t>
      </w:r>
      <w:r w:rsidRPr="002A20AC">
        <w:rPr>
          <w:rStyle w:val="Emphasis"/>
          <w:highlight w:val="cyan"/>
        </w:rPr>
        <w:t>cell-based therapies</w:t>
      </w:r>
      <w:r w:rsidRPr="005B6EF1">
        <w:rPr>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262D82">
        <w:rPr>
          <w:rStyle w:val="StyleUnderline"/>
        </w:rPr>
        <w:t>the singular innovation of Big Pharma was their definition and mastery of the science of turning small molecules into drugs</w:t>
      </w:r>
      <w:r w:rsidRPr="005B6EF1">
        <w:rPr>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065C37">
        <w:rPr>
          <w:rStyle w:val="StyleUnderline"/>
        </w:rPr>
        <w:t xml:space="preserve">Today, biomedical science sits on the cusp of </w:t>
      </w:r>
      <w:r w:rsidRPr="00065C37">
        <w:rPr>
          <w:rStyle w:val="Emphasis"/>
        </w:rPr>
        <w:t>another revolution</w:t>
      </w:r>
      <w:r w:rsidRPr="00065C37">
        <w:rPr>
          <w:rStyle w:val="StyleUnderline"/>
        </w:rPr>
        <w:t xml:space="preserve">: the use of </w:t>
      </w:r>
      <w:r w:rsidRPr="00104F60">
        <w:rPr>
          <w:rStyle w:val="Emphasis"/>
        </w:rPr>
        <w:t xml:space="preserve">human and microbial </w:t>
      </w:r>
      <w:r w:rsidRPr="002A20AC">
        <w:rPr>
          <w:rStyle w:val="Emphasis"/>
          <w:highlight w:val="cyan"/>
        </w:rPr>
        <w:t xml:space="preserve">cells </w:t>
      </w:r>
      <w:r w:rsidRPr="005B6EF1">
        <w:rPr>
          <w:rStyle w:val="StyleUnderline"/>
        </w:rPr>
        <w:t>as therapeutic entities</w:t>
      </w:r>
      <w:r w:rsidRPr="005B6EF1">
        <w:rPr>
          <w:sz w:val="12"/>
        </w:rPr>
        <w:t xml:space="preserve"> (1). In principle, </w:t>
      </w:r>
      <w:r w:rsidRPr="005B6EF1">
        <w:rPr>
          <w:rStyle w:val="StyleUnderline"/>
        </w:rPr>
        <w:t>cells have therapeutic capabilities that are distinct from those of small molecules and biologics and that extend beyond the regenerative-medicine arena</w:t>
      </w:r>
      <w:r w:rsidRPr="005B6EF1">
        <w:rPr>
          <w:sz w:val="12"/>
        </w:rPr>
        <w:t xml:space="preserve">. </w:t>
      </w:r>
      <w:r w:rsidRPr="005B6EF1">
        <w:rPr>
          <w:rStyle w:val="Emphasis"/>
        </w:rPr>
        <w:t>Part drug</w:t>
      </w:r>
      <w:r w:rsidRPr="005B6EF1">
        <w:rPr>
          <w:sz w:val="12"/>
        </w:rPr>
        <w:t xml:space="preserve"> </w:t>
      </w:r>
      <w:r w:rsidRPr="005B6EF1">
        <w:rPr>
          <w:rStyle w:val="StyleUnderline"/>
        </w:rPr>
        <w:t>and</w:t>
      </w:r>
      <w:r w:rsidRPr="005B6EF1">
        <w:rPr>
          <w:sz w:val="12"/>
        </w:rPr>
        <w:t xml:space="preserve"> </w:t>
      </w:r>
      <w:r w:rsidRPr="005B6EF1">
        <w:rPr>
          <w:rStyle w:val="Emphasis"/>
        </w:rPr>
        <w:t>part</w:t>
      </w:r>
      <w:r w:rsidRPr="00065C37">
        <w:rPr>
          <w:rStyle w:val="Emphasis"/>
        </w:rPr>
        <w:t xml:space="preserve"> device</w:t>
      </w:r>
      <w:r w:rsidRPr="005B6EF1">
        <w:rPr>
          <w:sz w:val="12"/>
        </w:rPr>
        <w:t xml:space="preserve">, </w:t>
      </w:r>
      <w:r w:rsidRPr="002A20AC">
        <w:rPr>
          <w:rStyle w:val="StyleUnderline"/>
          <w:highlight w:val="cyan"/>
        </w:rPr>
        <w:t xml:space="preserve">cells can </w:t>
      </w:r>
      <w:r w:rsidRPr="00262D82">
        <w:rPr>
          <w:rStyle w:val="StyleUnderline"/>
        </w:rPr>
        <w:t xml:space="preserve">sense diverse signals, </w:t>
      </w:r>
      <w:r w:rsidRPr="002A20AC">
        <w:rPr>
          <w:rStyle w:val="StyleUnderline"/>
          <w:highlight w:val="cyan"/>
        </w:rPr>
        <w:t>move to specific sites</w:t>
      </w:r>
      <w:r w:rsidRPr="000A32A6">
        <w:rPr>
          <w:rStyle w:val="StyleUnderline"/>
        </w:rPr>
        <w:t xml:space="preserve"> in the body, integrate inputs</w:t>
      </w:r>
      <w:r w:rsidRPr="00065C37">
        <w:rPr>
          <w:rStyle w:val="StyleUnderline"/>
        </w:rPr>
        <w:t xml:space="preserve"> to make decisions, </w:t>
      </w:r>
      <w:r w:rsidRPr="002A20AC">
        <w:rPr>
          <w:rStyle w:val="StyleUnderline"/>
          <w:highlight w:val="cyan"/>
        </w:rPr>
        <w:t>and execute complex response behaviors</w:t>
      </w:r>
      <w:r w:rsidRPr="005B6EF1">
        <w:rPr>
          <w:sz w:val="12"/>
        </w:rPr>
        <w:t>—</w:t>
      </w:r>
      <w:r w:rsidRPr="005B6EF1">
        <w:rPr>
          <w:rStyle w:val="Emphasis"/>
        </w:rPr>
        <w:t xml:space="preserve">all in the context of a </w:t>
      </w:r>
      <w:r w:rsidRPr="002A20AC">
        <w:rPr>
          <w:rStyle w:val="Emphasis"/>
          <w:highlight w:val="cyan"/>
        </w:rPr>
        <w:t>specific tissue environment</w:t>
      </w:r>
      <w:r w:rsidRPr="005B6EF1">
        <w:rPr>
          <w:sz w:val="12"/>
        </w:rPr>
        <w:t xml:space="preserve">. </w:t>
      </w:r>
      <w:r w:rsidRPr="005B6EF1">
        <w:rPr>
          <w:rStyle w:val="StyleUnderline"/>
        </w:rPr>
        <w:t>These attributes could</w:t>
      </w:r>
      <w:r w:rsidRPr="005B6EF1">
        <w:rPr>
          <w:sz w:val="12"/>
        </w:rPr>
        <w:t xml:space="preserve"> potentially </w:t>
      </w:r>
      <w:r w:rsidRPr="00065C37">
        <w:rPr>
          <w:rStyle w:val="StyleUnderline"/>
        </w:rPr>
        <w:t xml:space="preserve">be harnessed to </w:t>
      </w:r>
      <w:r w:rsidRPr="002A20AC">
        <w:rPr>
          <w:rStyle w:val="StyleUnderline"/>
          <w:highlight w:val="cyan"/>
        </w:rPr>
        <w:t xml:space="preserve">treat </w:t>
      </w:r>
      <w:r w:rsidRPr="002A20AC">
        <w:rPr>
          <w:rStyle w:val="Emphasis"/>
          <w:highlight w:val="cyan"/>
        </w:rPr>
        <w:t>infections</w:t>
      </w:r>
      <w:r w:rsidRPr="00065C37">
        <w:rPr>
          <w:rStyle w:val="StyleUnderline"/>
        </w:rPr>
        <w:t xml:space="preserve">, </w:t>
      </w:r>
      <w:r w:rsidRPr="00262D82">
        <w:rPr>
          <w:rStyle w:val="Emphasis"/>
        </w:rPr>
        <w:t>autoimmunity</w:t>
      </w:r>
      <w:r w:rsidRPr="00065C37">
        <w:rPr>
          <w:rStyle w:val="StyleUnderline"/>
        </w:rPr>
        <w:t xml:space="preserve">, </w:t>
      </w:r>
      <w:r w:rsidRPr="002A20AC">
        <w:rPr>
          <w:rStyle w:val="Emphasis"/>
          <w:highlight w:val="cyan"/>
        </w:rPr>
        <w:t>cancers</w:t>
      </w:r>
      <w:r w:rsidRPr="00065C37">
        <w:rPr>
          <w:rStyle w:val="StyleUnderline"/>
        </w:rPr>
        <w:t xml:space="preserve">, </w:t>
      </w:r>
      <w:r w:rsidRPr="00262D82">
        <w:rPr>
          <w:rStyle w:val="Emphasis"/>
        </w:rPr>
        <w:t>metabolic diseases</w:t>
      </w:r>
      <w:r w:rsidRPr="00065C37">
        <w:rPr>
          <w:rStyle w:val="StyleUnderline"/>
        </w:rPr>
        <w:t xml:space="preserve">, </w:t>
      </w:r>
      <w:r w:rsidRPr="002A20AC">
        <w:rPr>
          <w:rStyle w:val="StyleUnderline"/>
          <w:highlight w:val="cyan"/>
        </w:rPr>
        <w:t xml:space="preserve">and </w:t>
      </w:r>
      <w:r w:rsidRPr="002A20AC">
        <w:rPr>
          <w:rStyle w:val="Emphasis"/>
          <w:highlight w:val="cyan"/>
        </w:rPr>
        <w:t>tissue degeneration</w:t>
      </w:r>
      <w:r w:rsidRPr="005B6EF1">
        <w:rPr>
          <w:sz w:val="12"/>
        </w:rPr>
        <w:t xml:space="preserve"> as well as </w:t>
      </w:r>
      <w:r w:rsidRPr="000A32A6">
        <w:rPr>
          <w:rStyle w:val="Emphasis"/>
        </w:rPr>
        <w:t>realizing</w:t>
      </w:r>
      <w:r w:rsidRPr="00104F60">
        <w:rPr>
          <w:rStyle w:val="Emphasis"/>
        </w:rPr>
        <w:t xml:space="preserve"> tissue </w:t>
      </w:r>
      <w:r w:rsidRPr="000A32A6">
        <w:rPr>
          <w:rStyle w:val="Emphasis"/>
        </w:rPr>
        <w:t>repair and regeneration</w:t>
      </w:r>
      <w:r w:rsidRPr="005B6EF1">
        <w:rPr>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065C37">
        <w:rPr>
          <w:rStyle w:val="StyleUnderline"/>
        </w:rPr>
        <w:t>researchers are poised to harness these intricate behaviors in new ways to generate an array of precisely regulated weapons against a broad range of diseases</w:t>
      </w:r>
      <w:r w:rsidRPr="005B6EF1">
        <w:rPr>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262D82">
        <w:rPr>
          <w:rStyle w:val="StyleUnderline"/>
        </w:rPr>
        <w:t xml:space="preserve">PK and PD properties and metabolism determine where in the body small </w:t>
      </w:r>
      <w:r w:rsidRPr="005B6EF1">
        <w:rPr>
          <w:rStyle w:val="StyleUnderline"/>
        </w:rPr>
        <w:t>molecules and biologics distribute</w:t>
      </w:r>
      <w:r w:rsidRPr="005B6EF1">
        <w:rPr>
          <w:sz w:val="12"/>
        </w:rPr>
        <w:t xml:space="preserve">. </w:t>
      </w:r>
      <w:r w:rsidRPr="005B6EF1">
        <w:rPr>
          <w:rStyle w:val="StyleUnderline"/>
        </w:rPr>
        <w:t>The inability to limit their distribution</w:t>
      </w:r>
      <w:r w:rsidRPr="005B6EF1">
        <w:rPr>
          <w:sz w:val="12"/>
        </w:rPr>
        <w:t xml:space="preserve"> </w:t>
      </w:r>
      <w:r w:rsidRPr="005B6EF1">
        <w:rPr>
          <w:rStyle w:val="StyleUnderline"/>
        </w:rPr>
        <w:t>to a single tissue or cell type</w:t>
      </w:r>
      <w:r w:rsidRPr="005B6EF1">
        <w:rPr>
          <w:sz w:val="12"/>
        </w:rPr>
        <w:t xml:space="preserve"> </w:t>
      </w:r>
      <w:r w:rsidRPr="005B6EF1">
        <w:rPr>
          <w:rStyle w:val="StyleUnderline"/>
        </w:rPr>
        <w:t xml:space="preserve">often results in off-target effects, which can be serious enough to </w:t>
      </w:r>
      <w:r w:rsidRPr="005B6EF1">
        <w:rPr>
          <w:rStyle w:val="Emphasis"/>
        </w:rPr>
        <w:t>end a drug-development program</w:t>
      </w:r>
      <w:r w:rsidRPr="005B6EF1">
        <w:rPr>
          <w:sz w:val="12"/>
        </w:rPr>
        <w:t xml:space="preserve">, </w:t>
      </w:r>
      <w:r w:rsidRPr="005B6EF1">
        <w:rPr>
          <w:rStyle w:val="Emphasis"/>
        </w:rPr>
        <w:t xml:space="preserve">even at a </w:t>
      </w:r>
      <w:r w:rsidRPr="002A20AC">
        <w:rPr>
          <w:rStyle w:val="Emphasis"/>
          <w:highlight w:val="cyan"/>
        </w:rPr>
        <w:t>costly late stage</w:t>
      </w:r>
      <w:r w:rsidRPr="005B6EF1">
        <w:rPr>
          <w:sz w:val="12"/>
        </w:rPr>
        <w:t xml:space="preserve">. </w:t>
      </w:r>
      <w:r w:rsidRPr="005B6EF1">
        <w:rPr>
          <w:rStyle w:val="StyleUnderline"/>
        </w:rPr>
        <w:t>For example,</w:t>
      </w:r>
      <w:r w:rsidRPr="005B6EF1">
        <w:rPr>
          <w:sz w:val="12"/>
        </w:rPr>
        <w:t xml:space="preserve"> the </w:t>
      </w:r>
      <w:r w:rsidRPr="005B6EF1">
        <w:rPr>
          <w:rStyle w:val="StyleUnderline"/>
        </w:rPr>
        <w:t>insulin sensitization activity of rosiglitazone</w:t>
      </w:r>
      <w:r w:rsidRPr="005B6EF1">
        <w:rPr>
          <w:sz w:val="12"/>
        </w:rPr>
        <w:t xml:space="preserve">, a peroxisome proliferator-activated receptor (PPAR)–γ ligand, </w:t>
      </w:r>
      <w:r w:rsidRPr="005B6EF1">
        <w:rPr>
          <w:rStyle w:val="StyleUnderline"/>
        </w:rPr>
        <w:t xml:space="preserve">results from its activity in adipocytes, but the increased risk of myocardial infarction </w:t>
      </w:r>
      <w:r w:rsidRPr="005B6EF1">
        <w:rPr>
          <w:sz w:val="12"/>
        </w:rPr>
        <w:t xml:space="preserve">observed in some patients </w:t>
      </w:r>
      <w:r w:rsidRPr="005B6EF1">
        <w:rPr>
          <w:rStyle w:val="StyleUnderline"/>
        </w:rPr>
        <w:t>arises from the drug’s action in cardiac cells</w:t>
      </w:r>
      <w:r w:rsidRPr="005B6EF1">
        <w:rPr>
          <w:sz w:val="12"/>
        </w:rPr>
        <w:t xml:space="preserve">. Although rare, </w:t>
      </w:r>
      <w:r w:rsidRPr="005B6EF1">
        <w:rPr>
          <w:rStyle w:val="Emphasis"/>
        </w:rPr>
        <w:t>this outcome</w:t>
      </w:r>
      <w:r w:rsidRPr="00104F60">
        <w:rPr>
          <w:rStyle w:val="Emphasis"/>
        </w:rPr>
        <w:t xml:space="preserve"> </w:t>
      </w:r>
      <w:r w:rsidRPr="002A20AC">
        <w:rPr>
          <w:rStyle w:val="Emphasis"/>
          <w:highlight w:val="cyan"/>
        </w:rPr>
        <w:t>has</w:t>
      </w:r>
      <w:r w:rsidRPr="00104F60">
        <w:rPr>
          <w:rStyle w:val="Emphasis"/>
        </w:rPr>
        <w:t xml:space="preserve"> had </w:t>
      </w:r>
      <w:r w:rsidRPr="002A20AC">
        <w:rPr>
          <w:rStyle w:val="Emphasis"/>
          <w:highlight w:val="cyan"/>
        </w:rPr>
        <w:t>a chilling effect on drug</w:t>
      </w:r>
      <w:r w:rsidRPr="000A32A6">
        <w:rPr>
          <w:rStyle w:val="Emphasis"/>
        </w:rPr>
        <w:t xml:space="preserve"> sales and</w:t>
      </w:r>
      <w:r w:rsidRPr="00065C37">
        <w:rPr>
          <w:rStyle w:val="Emphasis"/>
        </w:rPr>
        <w:t xml:space="preserve"> on the </w:t>
      </w:r>
      <w:r w:rsidRPr="002A20AC">
        <w:rPr>
          <w:rStyle w:val="Emphasis"/>
          <w:highlight w:val="cyan"/>
        </w:rPr>
        <w:t>development</w:t>
      </w:r>
      <w:r w:rsidRPr="00065C37">
        <w:rPr>
          <w:rStyle w:val="Emphasis"/>
        </w:rPr>
        <w:t xml:space="preserve"> of other PPAR-γ–targeted drugs</w:t>
      </w:r>
      <w:r w:rsidRPr="005B6EF1">
        <w:rPr>
          <w:sz w:val="12"/>
        </w:rPr>
        <w:t xml:space="preserve">. </w:t>
      </w:r>
      <w:r w:rsidRPr="002A20AC">
        <w:rPr>
          <w:rStyle w:val="StyleUnderline"/>
          <w:highlight w:val="cyan"/>
        </w:rPr>
        <w:t xml:space="preserve">Cells are </w:t>
      </w:r>
      <w:r w:rsidRPr="002A20AC">
        <w:rPr>
          <w:rStyle w:val="Emphasis"/>
          <w:highlight w:val="cyan"/>
        </w:rPr>
        <w:t xml:space="preserve">less likely to have off-target effects because they </w:t>
      </w:r>
      <w:r w:rsidRPr="005B6EF1">
        <w:rPr>
          <w:rStyle w:val="Emphasis"/>
        </w:rPr>
        <w:t xml:space="preserve">can </w:t>
      </w:r>
      <w:r w:rsidRPr="002A20AC">
        <w:rPr>
          <w:rStyle w:val="Emphasis"/>
          <w:highlight w:val="cyan"/>
        </w:rPr>
        <w:t xml:space="preserve">selectively </w:t>
      </w:r>
      <w:r w:rsidRPr="005B6EF1">
        <w:rPr>
          <w:rStyle w:val="Emphasis"/>
        </w:rPr>
        <w:t xml:space="preserve">recognize and actively </w:t>
      </w:r>
      <w:r w:rsidRPr="002A20AC">
        <w:rPr>
          <w:rStyle w:val="Emphasis"/>
          <w:highlight w:val="cyan"/>
        </w:rPr>
        <w:t>migrate</w:t>
      </w:r>
      <w:r w:rsidRPr="00065C37">
        <w:rPr>
          <w:rStyle w:val="StyleUnderline"/>
        </w:rPr>
        <w:t xml:space="preserve"> toward specific signals and exert their effects in a highly targeted manner</w:t>
      </w:r>
      <w:r w:rsidRPr="005B6EF1">
        <w:rPr>
          <w:sz w:val="12"/>
        </w:rPr>
        <w:t xml:space="preserve">. </w:t>
      </w:r>
      <w:r w:rsidRPr="00065C37">
        <w:rPr>
          <w:rStyle w:val="StyleUnderline"/>
        </w:rPr>
        <w:t>One can imagine an ideal cellular agent</w:t>
      </w:r>
      <w:r w:rsidRPr="005B6EF1">
        <w:rPr>
          <w:sz w:val="12"/>
        </w:rPr>
        <w:t xml:space="preserve"> </w:t>
      </w:r>
      <w:r w:rsidRPr="00065C37">
        <w:rPr>
          <w:rStyle w:val="StyleUnderline"/>
        </w:rPr>
        <w:t xml:space="preserve">that is engineered to produce a PPAR-γ ligand, but only in the </w:t>
      </w:r>
      <w:r w:rsidRPr="00C41EE1">
        <w:rPr>
          <w:rStyle w:val="Emphasis"/>
        </w:rPr>
        <w:t>local</w:t>
      </w:r>
      <w:r w:rsidRPr="00065C37">
        <w:rPr>
          <w:rStyle w:val="Emphasis"/>
        </w:rPr>
        <w:t xml:space="preserve"> environment </w:t>
      </w:r>
      <w:r w:rsidRPr="00065C37">
        <w:rPr>
          <w:rStyle w:val="StyleUnderline"/>
        </w:rPr>
        <w:t>of adipocytes</w:t>
      </w:r>
      <w:r w:rsidRPr="005B6EF1">
        <w:rPr>
          <w:sz w:val="12"/>
        </w:rPr>
        <w:t xml:space="preserve">. Cells can handle human genetic variability </w:t>
      </w:r>
      <w:r w:rsidRPr="00262D82">
        <w:rPr>
          <w:rStyle w:val="StyleUnderline"/>
        </w:rPr>
        <w:t>Determining the right dose</w:t>
      </w:r>
      <w:r w:rsidRPr="005B6EF1">
        <w:rPr>
          <w:sz w:val="12"/>
        </w:rPr>
        <w:t xml:space="preserve"> of a drug for a diverse patient population </w:t>
      </w:r>
      <w:r w:rsidRPr="00262D82">
        <w:rPr>
          <w:rStyle w:val="StyleUnderline"/>
        </w:rPr>
        <w:t>can be challenging</w:t>
      </w:r>
      <w:r w:rsidRPr="005B6EF1">
        <w:rPr>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262D82">
        <w:rPr>
          <w:rStyle w:val="StyleUnderline"/>
        </w:rPr>
        <w:t xml:space="preserve">For example, common polymorphisms in the gene that encodes organic cation transporter 1 </w:t>
      </w:r>
      <w:r w:rsidRPr="005B6EF1">
        <w:rPr>
          <w:sz w:val="12"/>
        </w:rPr>
        <w:t xml:space="preserve">(OCT1) </w:t>
      </w:r>
      <w:r w:rsidRPr="00262D82">
        <w:rPr>
          <w:rStyle w:val="StyleUnderline"/>
        </w:rPr>
        <w:t>lead to reduced uptake of the type 2 diabetes drug metformin, resulting in differences in the efficacy of metformin among individuals</w:t>
      </w:r>
      <w:r w:rsidRPr="005B6EF1">
        <w:rPr>
          <w:sz w:val="12"/>
        </w:rPr>
        <w:t xml:space="preserve"> (9). </w:t>
      </w:r>
      <w:r w:rsidRPr="00262D82">
        <w:rPr>
          <w:rStyle w:val="StyleUnderline"/>
        </w:rPr>
        <w:t xml:space="preserve">In contrast, </w:t>
      </w:r>
      <w:r w:rsidRPr="00262D82">
        <w:rPr>
          <w:rStyle w:val="Emphasis"/>
        </w:rPr>
        <w:t>cells</w:t>
      </w:r>
      <w:r w:rsidRPr="00262D82">
        <w:rPr>
          <w:rStyle w:val="StyleUnderline"/>
        </w:rPr>
        <w:t xml:space="preserve"> could</w:t>
      </w:r>
      <w:r w:rsidRPr="005B6EF1">
        <w:rPr>
          <w:sz w:val="12"/>
        </w:rPr>
        <w:t xml:space="preserve"> potentially </w:t>
      </w:r>
      <w:r w:rsidRPr="00262D82">
        <w:rPr>
          <w:rStyle w:val="StyleUnderline"/>
        </w:rPr>
        <w:t>be engineered to automatically adjust to differences in host metabolism and transport by harboring a rheostat-like circuit that produces more of a molecule when needed and degrades the excess when a threshold concentration is exceeded</w:t>
      </w:r>
      <w:r w:rsidRPr="005B6EF1">
        <w:rPr>
          <w:sz w:val="12"/>
        </w:rPr>
        <w:t xml:space="preserve">. Thus, in principle, </w:t>
      </w:r>
      <w:r w:rsidRPr="00262D82">
        <w:rPr>
          <w:rStyle w:val="StyleUnderline"/>
        </w:rPr>
        <w:t xml:space="preserve">cells could yield therapeutic responses that are </w:t>
      </w:r>
      <w:r w:rsidRPr="00262D82">
        <w:rPr>
          <w:rStyle w:val="Emphasis"/>
        </w:rPr>
        <w:t>less variable</w:t>
      </w:r>
      <w:r w:rsidRPr="00262D82">
        <w:rPr>
          <w:rStyle w:val="StyleUnderline"/>
        </w:rPr>
        <w:t xml:space="preserve"> in different individuals</w:t>
      </w:r>
      <w:r w:rsidRPr="005B6EF1">
        <w:rPr>
          <w:sz w:val="12"/>
        </w:rPr>
        <w:t xml:space="preserve">. Cell behaviors can be engineered </w:t>
      </w:r>
      <w:proofErr w:type="gramStart"/>
      <w:r w:rsidRPr="00262D82">
        <w:rPr>
          <w:rStyle w:val="StyleUnderline"/>
        </w:rPr>
        <w:t>To</w:t>
      </w:r>
      <w:proofErr w:type="gramEnd"/>
      <w:r w:rsidRPr="00262D82">
        <w:rPr>
          <w:rStyle w:val="StyleUnderline"/>
        </w:rPr>
        <w:t xml:space="preserve"> manage their disease, patients with </w:t>
      </w:r>
      <w:r w:rsidRPr="005B6EF1">
        <w:rPr>
          <w:sz w:val="12"/>
        </w:rPr>
        <w:t>autoimmune (</w:t>
      </w:r>
      <w:r w:rsidRPr="00262D82">
        <w:rPr>
          <w:rStyle w:val="StyleUnderline"/>
        </w:rPr>
        <w:t>type 1</w:t>
      </w:r>
      <w:r w:rsidRPr="005B6EF1">
        <w:rPr>
          <w:sz w:val="12"/>
        </w:rPr>
        <w:t xml:space="preserve">) </w:t>
      </w:r>
      <w:r w:rsidRPr="00262D82">
        <w:rPr>
          <w:rStyle w:val="StyleUnderline"/>
        </w:rPr>
        <w:t>diabetes</w:t>
      </w:r>
      <w:r w:rsidRPr="005B6EF1">
        <w:rPr>
          <w:sz w:val="12"/>
        </w:rPr>
        <w:t xml:space="preserve"> (T1D) </w:t>
      </w:r>
      <w:r w:rsidRPr="00262D82">
        <w:rPr>
          <w:rStyle w:val="StyleUnderline"/>
        </w:rPr>
        <w:t>have to monitor their blood sugar, inject insulin, and limit their diets</w:t>
      </w:r>
      <w:r w:rsidRPr="005B6EF1">
        <w:rPr>
          <w:sz w:val="12"/>
        </w:rPr>
        <w:t xml:space="preserve">. Failure to control T1D can have grave consequences, including blindness, limb amputation, and death. Because T1D results from the autoimmune destruction of insulin-synthesizing pancreatic β cells, </w:t>
      </w:r>
      <w:r w:rsidRPr="00262D82">
        <w:rPr>
          <w:rStyle w:val="StyleUnderline"/>
        </w:rPr>
        <w:t>simply replacing these cells is not a viable</w:t>
      </w:r>
      <w:r w:rsidRPr="00783953">
        <w:rPr>
          <w:rStyle w:val="StyleUnderline"/>
        </w:rPr>
        <w:t xml:space="preserve"> therapeutic strategy</w:t>
      </w:r>
      <w:r w:rsidRPr="005B6EF1">
        <w:rPr>
          <w:sz w:val="12"/>
        </w:rPr>
        <w:t xml:space="preserve">. Instead, </w:t>
      </w:r>
      <w:r w:rsidRPr="00783953">
        <w:rPr>
          <w:rStyle w:val="StyleUnderline"/>
        </w:rPr>
        <w:t>introducing a cell that has been engineered to perform an unnatural yet important task—for example, a T lymphocyte that has been modified to sense glucose and produce insulin—is a provocative alternative</w:t>
      </w:r>
      <w:r w:rsidRPr="005B6EF1">
        <w:rPr>
          <w:sz w:val="12"/>
        </w:rPr>
        <w:t xml:space="preserve">. </w:t>
      </w:r>
      <w:r w:rsidRPr="00783953">
        <w:rPr>
          <w:rStyle w:val="StyleUnderline"/>
        </w:rPr>
        <w:t>Such a cell is potentially within the reach of synthetic biology and, if it relieved the insulin dependency of T1D patients, would represent a major therapeutic breakthrough</w:t>
      </w:r>
      <w:r w:rsidRPr="005B6EF1">
        <w:rPr>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783953">
        <w:rPr>
          <w:rStyle w:val="StyleUnderline"/>
        </w:rPr>
        <w:t xml:space="preserve">This section explores critical unmet needs in human disease that </w:t>
      </w:r>
      <w:r w:rsidRPr="00E06E78">
        <w:rPr>
          <w:rStyle w:val="Emphasis"/>
        </w:rPr>
        <w:t>cell-based therapeutics</w:t>
      </w:r>
      <w:r w:rsidRPr="00783953">
        <w:rPr>
          <w:rStyle w:val="StyleUnderline"/>
        </w:rPr>
        <w:t xml:space="preserve"> are uniquely well suited to address</w:t>
      </w:r>
      <w:r w:rsidRPr="005B6EF1">
        <w:rPr>
          <w:sz w:val="12"/>
        </w:rPr>
        <w:t xml:space="preserve"> (Fig. 1). We focus on three specific cases, although </w:t>
      </w:r>
      <w:r w:rsidRPr="00783953">
        <w:rPr>
          <w:rStyle w:val="StyleUnderline"/>
        </w:rPr>
        <w:t xml:space="preserve">there are arrays of </w:t>
      </w:r>
      <w:r w:rsidRPr="005B6EF1">
        <w:rPr>
          <w:sz w:val="12"/>
        </w:rPr>
        <w:t xml:space="preserve">other </w:t>
      </w:r>
      <w:r w:rsidRPr="00783953">
        <w:rPr>
          <w:rStyle w:val="StyleUnderline"/>
        </w:rPr>
        <w:t>promising applications</w:t>
      </w:r>
      <w:r w:rsidRPr="005B6EF1">
        <w:rPr>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262D82">
        <w:rPr>
          <w:rStyle w:val="StyleUnderline"/>
        </w:rPr>
        <w:t xml:space="preserve">The </w:t>
      </w:r>
      <w:r w:rsidRPr="00262D82">
        <w:rPr>
          <w:rStyle w:val="Emphasis"/>
        </w:rPr>
        <w:t>most effective new small-molecule</w:t>
      </w:r>
      <w:r w:rsidRPr="005B6EF1">
        <w:rPr>
          <w:sz w:val="12"/>
        </w:rPr>
        <w:t xml:space="preserve"> (kinase inhibitors) </w:t>
      </w:r>
      <w:r w:rsidRPr="00262D82">
        <w:rPr>
          <w:rStyle w:val="StyleUnderline"/>
        </w:rPr>
        <w:t>and biologic</w:t>
      </w:r>
      <w:r w:rsidRPr="005B6EF1">
        <w:rPr>
          <w:sz w:val="12"/>
        </w:rPr>
        <w:t xml:space="preserve"> (antibody) </w:t>
      </w:r>
      <w:r w:rsidRPr="00262D82">
        <w:rPr>
          <w:rStyle w:val="StyleUnderline"/>
        </w:rPr>
        <w:t xml:space="preserve">cancer therapies offer as little as 6 to 36 months of disease-free survival before </w:t>
      </w:r>
      <w:r w:rsidRPr="00262D82">
        <w:rPr>
          <w:rStyle w:val="Emphasis"/>
        </w:rPr>
        <w:t>cancer progression</w:t>
      </w:r>
      <w:r w:rsidRPr="00262D82">
        <w:rPr>
          <w:rStyle w:val="StyleUnderline"/>
        </w:rPr>
        <w:t xml:space="preserve"> </w:t>
      </w:r>
      <w:r w:rsidRPr="005B6EF1">
        <w:rPr>
          <w:sz w:val="12"/>
        </w:rPr>
        <w:t xml:space="preserve">(14, 15). Therefore, </w:t>
      </w:r>
      <w:r w:rsidRPr="00262D82">
        <w:rPr>
          <w:rStyle w:val="StyleUnderline"/>
        </w:rPr>
        <w:t>one of the major challenges for cancer therapy is to block the growth of drug-tolerant or resistant cancer cells that underlie progression and to kill metastatic cells that have broken free of the primary tumor mass and intravasated into a blood or lymphatic vesse</w:t>
      </w:r>
      <w:r w:rsidRPr="005B6EF1">
        <w:rPr>
          <w:rStyle w:val="StyleUnderline"/>
        </w:rPr>
        <w:t>l</w:t>
      </w:r>
      <w:r w:rsidRPr="005B6EF1">
        <w:rPr>
          <w:sz w:val="12"/>
        </w:rPr>
        <w:t xml:space="preserve">. </w:t>
      </w:r>
      <w:r w:rsidRPr="005B6EF1">
        <w:rPr>
          <w:rStyle w:val="StyleUnderline"/>
        </w:rPr>
        <w:t>Combination therapies</w:t>
      </w:r>
      <w:r w:rsidRPr="005B6EF1">
        <w:rPr>
          <w:sz w:val="12"/>
        </w:rPr>
        <w:t xml:space="preserve"> that prevent the outgrowth of resistant cells </w:t>
      </w:r>
      <w:r w:rsidRPr="005B6EF1">
        <w:rPr>
          <w:rStyle w:val="StyleUnderline"/>
        </w:rPr>
        <w:t xml:space="preserve">are one possible therapeutic avenue, but </w:t>
      </w:r>
      <w:r w:rsidRPr="005B6EF1">
        <w:rPr>
          <w:rStyle w:val="Emphasis"/>
        </w:rPr>
        <w:t>small molecules and biologics have a difficult time being sentinels</w:t>
      </w:r>
      <w:r w:rsidRPr="005B6EF1">
        <w:rPr>
          <w:sz w:val="12"/>
        </w:rPr>
        <w:t xml:space="preserve">. </w:t>
      </w:r>
      <w:r w:rsidRPr="005B6EF1">
        <w:rPr>
          <w:rStyle w:val="StyleUnderline"/>
        </w:rPr>
        <w:t>They cannot turn</w:t>
      </w:r>
      <w:r w:rsidRPr="005B6EF1">
        <w:rPr>
          <w:sz w:val="12"/>
        </w:rPr>
        <w:t xml:space="preserve"> </w:t>
      </w:r>
      <w:r w:rsidRPr="005B6EF1">
        <w:rPr>
          <w:rStyle w:val="StyleUnderline"/>
        </w:rPr>
        <w:t>themselves on and off</w:t>
      </w:r>
      <w:r w:rsidRPr="005B6EF1">
        <w:rPr>
          <w:sz w:val="12"/>
        </w:rPr>
        <w:t xml:space="preserve">, and so they rely entirely on specific molecular recognition to determine </w:t>
      </w:r>
      <w:proofErr w:type="gramStart"/>
      <w:r w:rsidRPr="005B6EF1">
        <w:rPr>
          <w:sz w:val="12"/>
        </w:rPr>
        <w:t>whether or not</w:t>
      </w:r>
      <w:proofErr w:type="gramEnd"/>
      <w:r w:rsidRPr="005B6EF1">
        <w:rPr>
          <w:sz w:val="12"/>
        </w:rPr>
        <w:t xml:space="preserve"> they act. And because </w:t>
      </w:r>
      <w:r w:rsidRPr="005B6EF1">
        <w:rPr>
          <w:rStyle w:val="StyleUnderline"/>
        </w:rPr>
        <w:t xml:space="preserve">the target cell can evolve </w:t>
      </w:r>
      <w:r w:rsidRPr="005B6EF1">
        <w:rPr>
          <w:rStyle w:val="Emphasis"/>
        </w:rPr>
        <w:t>resistance mechanisms</w:t>
      </w:r>
      <w:r w:rsidRPr="005B6EF1">
        <w:rPr>
          <w:sz w:val="12"/>
        </w:rPr>
        <w:t xml:space="preserve"> (14), the therapeutically useful lifetime of a small molecule or biologic is limited. </w:t>
      </w:r>
      <w:r w:rsidRPr="000A32A6">
        <w:rPr>
          <w:rStyle w:val="StyleUnderline"/>
        </w:rPr>
        <w:t>The job of</w:t>
      </w:r>
      <w:r w:rsidRPr="00783953">
        <w:rPr>
          <w:rStyle w:val="StyleUnderline"/>
        </w:rPr>
        <w:t xml:space="preserve"> detecting and </w:t>
      </w:r>
      <w:r w:rsidRPr="002A20AC">
        <w:rPr>
          <w:rStyle w:val="StyleUnderline"/>
          <w:highlight w:val="cyan"/>
        </w:rPr>
        <w:t>destroying a</w:t>
      </w:r>
      <w:r w:rsidRPr="000A32A6">
        <w:rPr>
          <w:rStyle w:val="StyleUnderline"/>
        </w:rPr>
        <w:t xml:space="preserve"> shape-shifting </w:t>
      </w:r>
      <w:r w:rsidRPr="002A20AC">
        <w:rPr>
          <w:rStyle w:val="Emphasis"/>
          <w:highlight w:val="cyan"/>
        </w:rPr>
        <w:t>cellular target may be better suited to a cell</w:t>
      </w:r>
      <w:r w:rsidRPr="005B6EF1">
        <w:rPr>
          <w:rStyle w:val="Emphasis"/>
        </w:rPr>
        <w:t>-based</w:t>
      </w:r>
      <w:r w:rsidRPr="000A32A6">
        <w:rPr>
          <w:rStyle w:val="Emphasis"/>
        </w:rPr>
        <w:t xml:space="preserve"> </w:t>
      </w:r>
      <w:r w:rsidRPr="002A20AC">
        <w:rPr>
          <w:rStyle w:val="Emphasis"/>
          <w:highlight w:val="cyan"/>
        </w:rPr>
        <w:t>therapeutic</w:t>
      </w:r>
      <w:r w:rsidRPr="005B6EF1">
        <w:rPr>
          <w:sz w:val="12"/>
        </w:rPr>
        <w:t xml:space="preserve">. </w:t>
      </w:r>
      <w:r w:rsidRPr="00783953">
        <w:rPr>
          <w:rStyle w:val="StyleUnderline"/>
        </w:rPr>
        <w:t>Recent clinical studies have shown the efficacy of using engineered T lymphocytes in treating chronic lymphoid leukemia</w:t>
      </w:r>
      <w:r w:rsidRPr="005B6EF1">
        <w:rPr>
          <w:sz w:val="12"/>
        </w:rPr>
        <w:t xml:space="preserve"> (3, 4). The ex vivo-transformed T cells were modified to express a CAR in which the receptor extra-cellular targeting domain has been replaced by </w:t>
      </w:r>
      <w:proofErr w:type="gramStart"/>
      <w:r w:rsidRPr="005B6EF1">
        <w:rPr>
          <w:sz w:val="12"/>
        </w:rPr>
        <w:t>an</w:t>
      </w:r>
      <w:proofErr w:type="gramEnd"/>
      <w:r w:rsidRPr="005B6EF1">
        <w:rPr>
          <w:sz w:val="12"/>
        </w:rPr>
        <w:t xml:space="preserve"> single-chain antibody that recognizes a tumor-specific molecule. </w:t>
      </w:r>
      <w:r w:rsidRPr="00783953">
        <w:rPr>
          <w:rStyle w:val="StyleUnderline"/>
        </w:rPr>
        <w:t>These and related studies:</w:t>
      </w:r>
      <w:r w:rsidRPr="005B6EF1">
        <w:rPr>
          <w:sz w:val="12"/>
        </w:rPr>
        <w:t xml:space="preserve"> (7) (</w:t>
      </w:r>
      <w:proofErr w:type="spellStart"/>
      <w:r w:rsidRPr="005B6EF1">
        <w:rPr>
          <w:sz w:val="12"/>
        </w:rPr>
        <w:t>i</w:t>
      </w:r>
      <w:proofErr w:type="spellEnd"/>
      <w:r w:rsidRPr="005B6EF1">
        <w:rPr>
          <w:sz w:val="12"/>
        </w:rPr>
        <w:t xml:space="preserve">) </w:t>
      </w:r>
      <w:r w:rsidRPr="00783953">
        <w:rPr>
          <w:rStyle w:val="StyleUnderline"/>
        </w:rPr>
        <w:t>prove that it is possible to retarget immune cells to detect and respond to new, non-natural signals and</w:t>
      </w:r>
      <w:r w:rsidRPr="005B6EF1">
        <w:rPr>
          <w:sz w:val="12"/>
        </w:rPr>
        <w:t xml:space="preserve"> (ii) </w:t>
      </w:r>
      <w:r w:rsidRPr="00783953">
        <w:rPr>
          <w:rStyle w:val="StyleUnderline"/>
        </w:rPr>
        <w:t>establish T cells as a favorable chassis for engineering</w:t>
      </w:r>
      <w:r w:rsidRPr="005B6EF1">
        <w:rPr>
          <w:sz w:val="12"/>
        </w:rPr>
        <w:t xml:space="preserve">. </w:t>
      </w:r>
      <w:r w:rsidRPr="00783953">
        <w:rPr>
          <w:rStyle w:val="StyleUnderline"/>
        </w:rPr>
        <w:t>Future versions</w:t>
      </w:r>
      <w:r w:rsidRPr="005B6EF1">
        <w:rPr>
          <w:sz w:val="12"/>
        </w:rPr>
        <w:t xml:space="preserve"> of CAR-modified T cells </w:t>
      </w:r>
      <w:r w:rsidRPr="00783953">
        <w:rPr>
          <w:rStyle w:val="StyleUnderline"/>
        </w:rPr>
        <w:t>may encode control circuits that enable them to be activated or deactivated in a small-molecule</w:t>
      </w:r>
      <w:r w:rsidRPr="005B6EF1">
        <w:rPr>
          <w:sz w:val="12"/>
        </w:rPr>
        <w:t xml:space="preserve">–dependent fashion and to produce a biologic that counteracts adverse side effects, such as cytokine storm (for example, an anti–IL-6 antibody). Establishment of </w:t>
      </w:r>
      <w:r w:rsidRPr="002A20AC">
        <w:rPr>
          <w:rStyle w:val="Emphasis"/>
          <w:highlight w:val="cyan"/>
        </w:rPr>
        <w:t>drug resistance</w:t>
      </w:r>
      <w:r w:rsidRPr="002A20AC">
        <w:rPr>
          <w:sz w:val="12"/>
          <w:highlight w:val="cyan"/>
        </w:rPr>
        <w:t xml:space="preserve"> </w:t>
      </w:r>
      <w:r w:rsidRPr="002A20AC">
        <w:rPr>
          <w:rStyle w:val="StyleUnderline"/>
          <w:highlight w:val="cyan"/>
        </w:rPr>
        <w:t>is less</w:t>
      </w:r>
      <w:r w:rsidRPr="000B77E1">
        <w:rPr>
          <w:rStyle w:val="StyleUnderline"/>
        </w:rPr>
        <w:t xml:space="preserve"> likely to be </w:t>
      </w:r>
      <w:r w:rsidRPr="002A20AC">
        <w:rPr>
          <w:rStyle w:val="StyleUnderline"/>
          <w:highlight w:val="cyan"/>
        </w:rPr>
        <w:t>a problem for a</w:t>
      </w:r>
      <w:r w:rsidRPr="00783953">
        <w:rPr>
          <w:rStyle w:val="StyleUnderline"/>
        </w:rPr>
        <w:t xml:space="preserve"> sentinel </w:t>
      </w:r>
      <w:r w:rsidRPr="002A20AC">
        <w:rPr>
          <w:rStyle w:val="StyleUnderline"/>
          <w:highlight w:val="cyan"/>
        </w:rPr>
        <w:t xml:space="preserve">cell therapeutic </w:t>
      </w:r>
      <w:r w:rsidRPr="00262D82">
        <w:rPr>
          <w:rStyle w:val="StyleUnderline"/>
        </w:rPr>
        <w:t>than for small molecules and biologics</w:t>
      </w:r>
      <w:r w:rsidRPr="005B6EF1">
        <w:rPr>
          <w:sz w:val="12"/>
        </w:rPr>
        <w:t xml:space="preserve">. </w:t>
      </w:r>
      <w:r w:rsidRPr="00262D82">
        <w:rPr>
          <w:rStyle w:val="StyleUnderline"/>
        </w:rPr>
        <w:t>A therapeutic</w:t>
      </w:r>
      <w:r w:rsidRPr="00783953">
        <w:rPr>
          <w:rStyle w:val="StyleUnderline"/>
        </w:rPr>
        <w:t xml:space="preserve"> cell could be engineered to recognize multiple features of a target cell so </w:t>
      </w:r>
      <w:r w:rsidRPr="00262D82">
        <w:rPr>
          <w:rStyle w:val="StyleUnderline"/>
        </w:rPr>
        <w:t>that changing any one of them would not be enough to evade detection</w:t>
      </w:r>
      <w:r w:rsidRPr="005B6EF1">
        <w:rPr>
          <w:sz w:val="12"/>
        </w:rPr>
        <w:t xml:space="preserve"> (in effect, a combination therapy). </w:t>
      </w:r>
      <w:r w:rsidRPr="00262D82">
        <w:rPr>
          <w:rStyle w:val="StyleUnderline"/>
        </w:rPr>
        <w:t>Given the ability of a cell-based therapeutic to</w:t>
      </w:r>
      <w:r w:rsidRPr="00783953">
        <w:rPr>
          <w:rStyle w:val="StyleUnderline"/>
        </w:rPr>
        <w:t xml:space="preserve"> adapt to an evolving pathogen, </w:t>
      </w:r>
      <w:r w:rsidRPr="002A20AC">
        <w:rPr>
          <w:rStyle w:val="StyleUnderline"/>
          <w:highlight w:val="cyan"/>
        </w:rPr>
        <w:t xml:space="preserve">cells may be a natural choice for other </w:t>
      </w:r>
      <w:r w:rsidRPr="00262D82">
        <w:rPr>
          <w:rStyle w:val="StyleUnderline"/>
        </w:rPr>
        <w:t xml:space="preserve">surveillance </w:t>
      </w:r>
      <w:r w:rsidRPr="002A20AC">
        <w:rPr>
          <w:rStyle w:val="StyleUnderline"/>
          <w:highlight w:val="cyan"/>
        </w:rPr>
        <w:t>jobs</w:t>
      </w:r>
      <w:r w:rsidRPr="00783953">
        <w:rPr>
          <w:rStyle w:val="StyleUnderline"/>
        </w:rPr>
        <w:t xml:space="preserve"> as well, </w:t>
      </w:r>
      <w:r w:rsidRPr="002A20AC">
        <w:rPr>
          <w:rStyle w:val="StyleUnderline"/>
          <w:highlight w:val="cyan"/>
        </w:rPr>
        <w:t>including seeking and destroying</w:t>
      </w:r>
      <w:r w:rsidRPr="00783953">
        <w:rPr>
          <w:rStyle w:val="StyleUnderline"/>
        </w:rPr>
        <w:t xml:space="preserve"> activated cells from chronic </w:t>
      </w:r>
      <w:r w:rsidRPr="00262D82">
        <w:rPr>
          <w:rStyle w:val="StyleUnderline"/>
        </w:rPr>
        <w:t>infections, such as a latent</w:t>
      </w:r>
      <w:r w:rsidRPr="00783953">
        <w:rPr>
          <w:rStyle w:val="StyleUnderline"/>
        </w:rPr>
        <w:t xml:space="preserve"> </w:t>
      </w:r>
      <w:r w:rsidRPr="000B77E1">
        <w:rPr>
          <w:rStyle w:val="Emphasis"/>
        </w:rPr>
        <w:t xml:space="preserve">Mycobacterium </w:t>
      </w:r>
      <w:r w:rsidRPr="002A20AC">
        <w:rPr>
          <w:rStyle w:val="Emphasis"/>
          <w:highlight w:val="cyan"/>
        </w:rPr>
        <w:t>tuberculosis</w:t>
      </w:r>
      <w:r w:rsidRPr="00783953">
        <w:rPr>
          <w:rStyle w:val="Emphasis"/>
        </w:rPr>
        <w:t xml:space="preserve"> </w:t>
      </w:r>
      <w:r w:rsidRPr="00783953">
        <w:rPr>
          <w:rStyle w:val="StyleUnderline"/>
        </w:rPr>
        <w:t>population</w:t>
      </w:r>
      <w:r w:rsidRPr="005B6EF1">
        <w:rPr>
          <w:sz w:val="12"/>
        </w:rPr>
        <w:t>.</w:t>
      </w:r>
    </w:p>
    <w:p w14:paraId="686410FE" w14:textId="77777777" w:rsidR="00F00C1C" w:rsidRDefault="00F00C1C" w:rsidP="00F00C1C">
      <w:pPr>
        <w:pStyle w:val="Heading4"/>
      </w:pPr>
      <w:r>
        <w:t>Disease causes extinction</w:t>
      </w:r>
    </w:p>
    <w:p w14:paraId="61ECC8F2" w14:textId="77777777" w:rsidR="00F00C1C" w:rsidRPr="00CB73B7" w:rsidRDefault="00F00C1C" w:rsidP="00F00C1C">
      <w:pPr>
        <w:rPr>
          <w:sz w:val="16"/>
        </w:rPr>
      </w:pPr>
      <w:r w:rsidRPr="00CB73B7">
        <w:rPr>
          <w:rStyle w:val="Style13ptBold"/>
        </w:rPr>
        <w:t>Diamandis 21</w:t>
      </w:r>
      <w:r w:rsidRPr="00CB73B7">
        <w:rPr>
          <w:sz w:val="16"/>
        </w:rPr>
        <w:t xml:space="preserve"> (EP, </w:t>
      </w:r>
      <w:proofErr w:type="spellStart"/>
      <w:r w:rsidRPr="00CB73B7">
        <w:rPr>
          <w:sz w:val="16"/>
        </w:rPr>
        <w:t>Lunenfeld</w:t>
      </w:r>
      <w:proofErr w:type="spellEnd"/>
      <w:r w:rsidRPr="00CB73B7">
        <w:rPr>
          <w:sz w:val="16"/>
        </w:rPr>
        <w:t xml:space="preserve">-Tanenbaum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w:t>
      </w:r>
      <w:proofErr w:type="spellStart"/>
      <w:r w:rsidRPr="00CB73B7">
        <w:rPr>
          <w:sz w:val="16"/>
        </w:rPr>
        <w:t>PrePrint</w:t>
      </w:r>
      <w:proofErr w:type="spellEnd"/>
      <w:r w:rsidRPr="00CB73B7">
        <w:rPr>
          <w:sz w:val="16"/>
        </w:rPr>
        <w:t>)</w:t>
      </w:r>
    </w:p>
    <w:p w14:paraId="53E5E299" w14:textId="77777777" w:rsidR="00F00C1C" w:rsidRPr="00CB73B7" w:rsidRDefault="00F00C1C" w:rsidP="00F00C1C">
      <w:pPr>
        <w:rPr>
          <w:sz w:val="16"/>
        </w:rPr>
      </w:pPr>
      <w:r w:rsidRPr="00CB73B7">
        <w:rPr>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w:t>
      </w:r>
      <w:proofErr w:type="gramStart"/>
      <w:r w:rsidRPr="00CB73B7">
        <w:rPr>
          <w:sz w:val="16"/>
        </w:rPr>
        <w:t>therapeutics</w:t>
      </w:r>
      <w:proofErr w:type="gramEnd"/>
      <w:r w:rsidRPr="00CB73B7">
        <w:rPr>
          <w:sz w:val="16"/>
        </w:rPr>
        <w:t xml:space="preserve"> and vaccines, it became clear that our current lifestyle and societal functions may not be sustainable in the long term. </w:t>
      </w:r>
      <w:r w:rsidRPr="00CB73B7">
        <w:rPr>
          <w:rStyle w:val="StyleUnderline"/>
        </w:rPr>
        <w:t>We</w:t>
      </w:r>
      <w:r w:rsidRPr="00CB73B7">
        <w:rPr>
          <w:sz w:val="16"/>
        </w:rPr>
        <w:t xml:space="preserve"> now </w:t>
      </w:r>
      <w:proofErr w:type="gramStart"/>
      <w:r w:rsidRPr="00CB73B7">
        <w:rPr>
          <w:rStyle w:val="StyleUnderline"/>
        </w:rPr>
        <w:t>have to</w:t>
      </w:r>
      <w:proofErr w:type="gramEnd"/>
      <w:r w:rsidRPr="00CB73B7">
        <w:rPr>
          <w:rStyle w:val="StyleUnderline"/>
        </w:rPr>
        <w:t xml:space="preserve"> start thinking and planning on how to face the next dangerous pandemic, not just overcoming the one that is upon us now.</w:t>
      </w:r>
      <w:r w:rsidRPr="00CB73B7">
        <w:rPr>
          <w:sz w:val="16"/>
        </w:rPr>
        <w:t xml:space="preserve"> Is there any evidence that </w:t>
      </w:r>
      <w:r w:rsidRPr="00CB73B7">
        <w:rPr>
          <w:rStyle w:val="Emphasis"/>
          <w:highlight w:val="cyan"/>
        </w:rPr>
        <w:t>even worse pandemics could strike us</w:t>
      </w:r>
      <w:r w:rsidRPr="00CB73B7">
        <w:rPr>
          <w:sz w:val="16"/>
        </w:rPr>
        <w:t xml:space="preserve"> </w:t>
      </w:r>
      <w:proofErr w:type="gramStart"/>
      <w:r w:rsidRPr="00CB73B7">
        <w:rPr>
          <w:sz w:val="16"/>
        </w:rPr>
        <w:t>in the near future</w:t>
      </w:r>
      <w:proofErr w:type="gramEnd"/>
      <w:r w:rsidRPr="00CB73B7">
        <w:rPr>
          <w:sz w:val="16"/>
        </w:rPr>
        <w:t xml:space="preserve"> and </w:t>
      </w:r>
      <w:r w:rsidRPr="00CB73B7">
        <w:rPr>
          <w:rStyle w:val="StyleUnderline"/>
          <w:highlight w:val="cyan"/>
        </w:rPr>
        <w:t>threaten the existence of the human race</w:t>
      </w:r>
      <w:r w:rsidRPr="00CB73B7">
        <w:rPr>
          <w:sz w:val="16"/>
        </w:rPr>
        <w:t xml:space="preserve">? The answer is unequivocally yes. It is not necessary to get infected by viruses of bats, pangolins and other exotic animals that live in remote forests </w:t>
      </w:r>
      <w:proofErr w:type="gramStart"/>
      <w:r w:rsidRPr="00CB73B7">
        <w:rPr>
          <w:sz w:val="16"/>
        </w:rPr>
        <w:t>in order to</w:t>
      </w:r>
      <w:proofErr w:type="gramEnd"/>
      <w:r w:rsidRPr="00CB73B7">
        <w:rPr>
          <w:sz w:val="16"/>
        </w:rPr>
        <w:t xml:space="preserve"> be in danger. </w:t>
      </w:r>
      <w:r w:rsidRPr="00CB73B7">
        <w:rPr>
          <w:rStyle w:val="StyleUnderline"/>
          <w:highlight w:val="cyan"/>
        </w:rPr>
        <w:t>Creditable scientific evidence indicates</w:t>
      </w:r>
      <w:r w:rsidRPr="00CB73B7">
        <w:rPr>
          <w:sz w:val="16"/>
        </w:rPr>
        <w:t xml:space="preserve"> that the human </w:t>
      </w:r>
      <w:r w:rsidRPr="00CB73B7">
        <w:rPr>
          <w:rStyle w:val="StyleUnderline"/>
          <w:highlight w:val="cyan"/>
        </w:rPr>
        <w:t>gut microbiota</w:t>
      </w:r>
      <w:r w:rsidRPr="00CB73B7">
        <w:rPr>
          <w:rStyle w:val="StyleUnderline"/>
        </w:rPr>
        <w:t xml:space="preserve"> </w:t>
      </w:r>
      <w:r w:rsidRPr="00CB73B7">
        <w:rPr>
          <w:rStyle w:val="Emphasis"/>
          <w:highlight w:val="cyan"/>
        </w:rPr>
        <w:t>harbor billions of viruses</w:t>
      </w:r>
      <w:r w:rsidRPr="00CB73B7">
        <w:rPr>
          <w:sz w:val="16"/>
        </w:rPr>
        <w:t xml:space="preserve"> </w:t>
      </w:r>
      <w:r w:rsidRPr="00CB73B7">
        <w:rPr>
          <w:rStyle w:val="StyleUnderline"/>
        </w:rPr>
        <w:t xml:space="preserve">which </w:t>
      </w:r>
      <w:proofErr w:type="gramStart"/>
      <w:r w:rsidRPr="00CB73B7">
        <w:rPr>
          <w:rStyle w:val="StyleUnderline"/>
        </w:rPr>
        <w:t>are capable of affecting</w:t>
      </w:r>
      <w:proofErr w:type="gramEnd"/>
      <w:r w:rsidRPr="00CB73B7">
        <w:rPr>
          <w:rStyle w:val="StyleUnderline"/>
        </w:rPr>
        <w:t xml:space="preserve"> the function of vital human organs such as the immune system, lung, brain, liver, kidney, heart etc.</w:t>
      </w:r>
      <w:r w:rsidRPr="00CB73B7">
        <w:rPr>
          <w:sz w:val="16"/>
        </w:rPr>
        <w:t xml:space="preserve"> It is possible that the development of </w:t>
      </w:r>
      <w:r w:rsidRPr="00CB73B7">
        <w:rPr>
          <w:rStyle w:val="StyleUnderline"/>
          <w:highlight w:val="cyan"/>
        </w:rPr>
        <w:t>pathogenic variants</w:t>
      </w:r>
      <w:r w:rsidRPr="00CB73B7">
        <w:rPr>
          <w:sz w:val="16"/>
        </w:rPr>
        <w:t xml:space="preserve"> in the gut </w:t>
      </w:r>
      <w:r w:rsidRPr="00CB73B7">
        <w:rPr>
          <w:rStyle w:val="Emphasis"/>
          <w:highlight w:val="cyan"/>
        </w:rPr>
        <w:t>can lead to contagious viruses</w:t>
      </w:r>
      <w:r w:rsidRPr="00CB73B7">
        <w:rPr>
          <w:sz w:val="16"/>
        </w:rPr>
        <w:t xml:space="preserve"> </w:t>
      </w:r>
      <w:r w:rsidRPr="00CB73B7">
        <w:rPr>
          <w:rStyle w:val="StyleUnderline"/>
        </w:rPr>
        <w:t>which can cause pandemics</w:t>
      </w:r>
      <w:r w:rsidRPr="00CB73B7">
        <w:rPr>
          <w:sz w:val="16"/>
        </w:rPr>
        <w:t xml:space="preserve">, </w:t>
      </w:r>
      <w:r w:rsidRPr="00CB73B7">
        <w:rPr>
          <w:rStyle w:val="StyleUnderline"/>
        </w:rPr>
        <w:t>leading to destruction of vital organs</w:t>
      </w:r>
      <w:r w:rsidRPr="00CB73B7">
        <w:rPr>
          <w:sz w:val="16"/>
        </w:rPr>
        <w:t xml:space="preserve">, </w:t>
      </w:r>
      <w:r w:rsidRPr="00CB73B7">
        <w:rPr>
          <w:rStyle w:val="StyleUnderline"/>
        </w:rPr>
        <w:t xml:space="preserve">causing death or various debilitating diseases such as blindness, respiratory, liver, </w:t>
      </w:r>
      <w:proofErr w:type="gramStart"/>
      <w:r w:rsidRPr="00CB73B7">
        <w:rPr>
          <w:rStyle w:val="StyleUnderline"/>
        </w:rPr>
        <w:t>heart</w:t>
      </w:r>
      <w:proofErr w:type="gramEnd"/>
      <w:r w:rsidRPr="00CB73B7">
        <w:rPr>
          <w:rStyle w:val="StyleUnderline"/>
        </w:rPr>
        <w:t xml:space="preserve"> and kidney</w:t>
      </w:r>
      <w:r w:rsidRPr="00CB73B7">
        <w:rPr>
          <w:sz w:val="16"/>
        </w:rPr>
        <w:t xml:space="preserve"> failures. </w:t>
      </w:r>
      <w:r w:rsidRPr="00CB73B7">
        <w:rPr>
          <w:rStyle w:val="StyleUnderline"/>
        </w:rPr>
        <w:t xml:space="preserve">These diseases could </w:t>
      </w:r>
      <w:r w:rsidRPr="00CB73B7">
        <w:rPr>
          <w:rStyle w:val="Emphasis"/>
          <w:highlight w:val="cyan"/>
        </w:rPr>
        <w:t>result in the complete shutdown of</w:t>
      </w:r>
      <w:r w:rsidRPr="00CB73B7">
        <w:rPr>
          <w:sz w:val="16"/>
        </w:rPr>
        <w:t xml:space="preserve"> our </w:t>
      </w:r>
      <w:r w:rsidRPr="00CB73B7">
        <w:rPr>
          <w:rStyle w:val="Emphasis"/>
          <w:highlight w:val="cyan"/>
        </w:rPr>
        <w:t>civilization</w:t>
      </w:r>
      <w:r w:rsidRPr="00CB73B7">
        <w:rPr>
          <w:sz w:val="16"/>
        </w:rPr>
        <w:t xml:space="preserve"> </w:t>
      </w:r>
      <w:r w:rsidRPr="00CB73B7">
        <w:rPr>
          <w:rStyle w:val="StyleUnderline"/>
          <w:highlight w:val="cyan"/>
        </w:rPr>
        <w:t>and</w:t>
      </w:r>
      <w:r w:rsidRPr="00CB73B7">
        <w:rPr>
          <w:sz w:val="16"/>
        </w:rPr>
        <w:t xml:space="preserve"> probably the </w:t>
      </w:r>
      <w:r w:rsidRPr="00CB73B7">
        <w:rPr>
          <w:rStyle w:val="Emphasis"/>
          <w:highlight w:val="cyan"/>
        </w:rPr>
        <w:t>extinction of human race</w:t>
      </w:r>
      <w:r w:rsidRPr="00CB73B7">
        <w:rPr>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532FCFF" w14:textId="77777777" w:rsidR="00F00C1C" w:rsidRDefault="00F00C1C" w:rsidP="00F00C1C">
      <w:pPr>
        <w:pStyle w:val="Heading4"/>
      </w:pPr>
      <w:r>
        <w:t xml:space="preserve">Drug resistance overcomes burnout – resistance enables </w:t>
      </w:r>
      <w:r>
        <w:rPr>
          <w:u w:val="single"/>
        </w:rPr>
        <w:t>optimal virulence</w:t>
      </w:r>
      <w:r>
        <w:t xml:space="preserve"> through horizontal gene transfer, which maximizes disease fitness</w:t>
      </w:r>
    </w:p>
    <w:p w14:paraId="00208E52" w14:textId="77777777" w:rsidR="00F00C1C" w:rsidRPr="00B4040D" w:rsidRDefault="00F00C1C" w:rsidP="00F00C1C">
      <w:pPr>
        <w:rPr>
          <w:rStyle w:val="Style13ptBold"/>
          <w:b w:val="0"/>
          <w:bCs w:val="0"/>
          <w:sz w:val="16"/>
        </w:rPr>
      </w:pPr>
      <w:r>
        <w:rPr>
          <w:rStyle w:val="Style13ptBold"/>
        </w:rPr>
        <w:t xml:space="preserve">Schroeder et al 17 </w:t>
      </w:r>
      <w:r w:rsidRPr="00ED153F">
        <w:rPr>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ED153F">
        <w:rPr>
          <w:i/>
          <w:sz w:val="16"/>
        </w:rPr>
        <w:t>Genes</w:t>
      </w:r>
      <w:r w:rsidRPr="00ED153F">
        <w:rPr>
          <w:sz w:val="16"/>
        </w:rPr>
        <w:t>, Vol. 8, No. 1, page 39, January 2017, https://www.ncbi.nlm.nih.gov/pmc/articles/PMC5295033/)</w:t>
      </w:r>
    </w:p>
    <w:p w14:paraId="7C007E6E" w14:textId="77777777" w:rsidR="00F00C1C" w:rsidRPr="00ED153F" w:rsidRDefault="00F00C1C" w:rsidP="00F00C1C">
      <w:pPr>
        <w:rPr>
          <w:sz w:val="16"/>
        </w:rPr>
      </w:pPr>
      <w:r w:rsidRPr="002A20AC">
        <w:rPr>
          <w:rStyle w:val="Emphasis"/>
          <w:highlight w:val="cyan"/>
        </w:rPr>
        <w:t>Antibiotic resistance</w:t>
      </w:r>
      <w:r w:rsidRPr="00ED153F">
        <w:rPr>
          <w:sz w:val="16"/>
        </w:rPr>
        <w:t xml:space="preserve">, prompted by the overuse of antimicrobial agents, </w:t>
      </w:r>
      <w:r w:rsidRPr="002A20AC">
        <w:rPr>
          <w:rStyle w:val="StyleUnderline"/>
          <w:highlight w:val="cyan"/>
        </w:rPr>
        <w:t>may arise from</w:t>
      </w:r>
      <w:r w:rsidRPr="00ED153F">
        <w:rPr>
          <w:sz w:val="16"/>
        </w:rPr>
        <w:t xml:space="preserve"> a variety of mechanisms, particularly </w:t>
      </w:r>
      <w:r w:rsidRPr="002A20AC">
        <w:rPr>
          <w:rStyle w:val="Emphasis"/>
          <w:highlight w:val="cyan"/>
        </w:rPr>
        <w:t>horizontal gene transfer</w:t>
      </w:r>
      <w:r w:rsidRPr="00ED153F">
        <w:rPr>
          <w:sz w:val="16"/>
          <w:highlight w:val="cyan"/>
        </w:rPr>
        <w:t xml:space="preserve"> </w:t>
      </w:r>
      <w:r w:rsidRPr="002A20AC">
        <w:rPr>
          <w:rStyle w:val="StyleUnderline"/>
          <w:highlight w:val="cyan"/>
        </w:rPr>
        <w:t xml:space="preserve">of </w:t>
      </w:r>
      <w:r w:rsidRPr="002A20AC">
        <w:rPr>
          <w:rStyle w:val="Emphasis"/>
          <w:highlight w:val="cyan"/>
        </w:rPr>
        <w:t>virulence</w:t>
      </w:r>
      <w:r w:rsidRPr="002A20AC">
        <w:rPr>
          <w:rStyle w:val="StyleUnderline"/>
          <w:highlight w:val="cyan"/>
        </w:rPr>
        <w:t xml:space="preserve"> and</w:t>
      </w:r>
      <w:r w:rsidRPr="00494DC3">
        <w:rPr>
          <w:rStyle w:val="StyleUnderline"/>
        </w:rPr>
        <w:t xml:space="preserve"> antibiotic </w:t>
      </w:r>
      <w:r w:rsidRPr="002A20AC">
        <w:rPr>
          <w:rStyle w:val="StyleUnderline"/>
          <w:highlight w:val="cyan"/>
        </w:rPr>
        <w:t xml:space="preserve">resistance </w:t>
      </w:r>
      <w:r w:rsidRPr="002A20AC">
        <w:rPr>
          <w:rStyle w:val="Emphasis"/>
          <w:highlight w:val="cyan"/>
        </w:rPr>
        <w:t>genes</w:t>
      </w:r>
      <w:r w:rsidRPr="00ED153F">
        <w:rPr>
          <w:sz w:val="16"/>
          <w:highlight w:val="cyan"/>
        </w:rPr>
        <w:t>,</w:t>
      </w:r>
      <w:r w:rsidRPr="00ED153F">
        <w:rPr>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2A20AC">
        <w:rPr>
          <w:rStyle w:val="StyleUnderline"/>
          <w:highlight w:val="cyan"/>
        </w:rPr>
        <w:t>one must examine</w:t>
      </w:r>
      <w:r w:rsidRPr="00494DC3">
        <w:rPr>
          <w:rStyle w:val="StyleUnderline"/>
        </w:rPr>
        <w:t xml:space="preserve"> a genetic change in </w:t>
      </w:r>
      <w:r w:rsidRPr="002A20AC">
        <w:rPr>
          <w:rStyle w:val="StyleUnderline"/>
          <w:highlight w:val="cyan"/>
        </w:rPr>
        <w:t>virulence and resistance</w:t>
      </w:r>
      <w:r w:rsidRPr="00ED153F">
        <w:rPr>
          <w:sz w:val="16"/>
        </w:rPr>
        <w:t xml:space="preserve"> not only in the context of the biofilm but also </w:t>
      </w:r>
      <w:r w:rsidRPr="002A20AC">
        <w:rPr>
          <w:rStyle w:val="StyleUnderline"/>
          <w:highlight w:val="cyan"/>
        </w:rPr>
        <w:t xml:space="preserve">as </w:t>
      </w:r>
      <w:r w:rsidRPr="002A20AC">
        <w:rPr>
          <w:rStyle w:val="Emphasis"/>
          <w:highlight w:val="cyan"/>
        </w:rPr>
        <w:t>inextricably linked pathologies</w:t>
      </w:r>
      <w:r w:rsidRPr="00ED153F">
        <w:rPr>
          <w:sz w:val="16"/>
        </w:rPr>
        <w:t xml:space="preserve">. Observationally, </w:t>
      </w:r>
      <w:proofErr w:type="gramStart"/>
      <w:r w:rsidRPr="00ED153F">
        <w:rPr>
          <w:sz w:val="16"/>
        </w:rPr>
        <w:t xml:space="preserve">it is clear that </w:t>
      </w:r>
      <w:r w:rsidRPr="002A20AC">
        <w:rPr>
          <w:rStyle w:val="Emphasis"/>
          <w:highlight w:val="cyan"/>
        </w:rPr>
        <w:t>increased</w:t>
      </w:r>
      <w:proofErr w:type="gramEnd"/>
      <w:r w:rsidRPr="002A20AC">
        <w:rPr>
          <w:rStyle w:val="Emphasis"/>
          <w:highlight w:val="cyan"/>
        </w:rPr>
        <w:t xml:space="preserve"> virulence</w:t>
      </w:r>
      <w:r w:rsidRPr="002A20AC">
        <w:rPr>
          <w:rStyle w:val="StyleUnderline"/>
          <w:highlight w:val="cyan"/>
        </w:rPr>
        <w:t xml:space="preserve"> and</w:t>
      </w:r>
      <w:r w:rsidRPr="00494DC3">
        <w:rPr>
          <w:rStyle w:val="StyleUnderline"/>
        </w:rPr>
        <w:t xml:space="preserve"> the advent of </w:t>
      </w:r>
      <w:r w:rsidRPr="002A20AC">
        <w:rPr>
          <w:rStyle w:val="StyleUnderline"/>
          <w:highlight w:val="cyan"/>
        </w:rPr>
        <w:t>antibiotic resistance</w:t>
      </w:r>
      <w:r w:rsidRPr="00494DC3">
        <w:rPr>
          <w:rStyle w:val="StyleUnderline"/>
        </w:rPr>
        <w:t xml:space="preserve"> often </w:t>
      </w:r>
      <w:r w:rsidRPr="002A20AC">
        <w:rPr>
          <w:rStyle w:val="StyleUnderline"/>
          <w:highlight w:val="cyan"/>
        </w:rPr>
        <w:t>arise</w:t>
      </w:r>
      <w:r w:rsidRPr="00494DC3">
        <w:rPr>
          <w:rStyle w:val="StyleUnderline"/>
        </w:rPr>
        <w:t xml:space="preserve"> almost </w:t>
      </w:r>
      <w:r w:rsidRPr="002A20AC">
        <w:rPr>
          <w:rStyle w:val="StyleUnderline"/>
          <w:highlight w:val="cyan"/>
        </w:rPr>
        <w:t>simultaneously</w:t>
      </w:r>
      <w:r w:rsidRPr="00ED153F">
        <w:rPr>
          <w:sz w:val="16"/>
        </w:rPr>
        <w:t xml:space="preserve">; however, their genetic connection has been relatively ignored. Although the complexities of genetic regulation in a multispecies community may obscure a causative relationship, </w:t>
      </w:r>
      <w:r w:rsidRPr="00494DC3">
        <w:rPr>
          <w:rStyle w:val="StyleUnderline"/>
        </w:rPr>
        <w:t>uncovering key genetic interactions between virulence and resistance in biofilm bacteria is essential to identifying new druggable targets</w:t>
      </w:r>
      <w:r w:rsidRPr="00ED153F">
        <w:rPr>
          <w:sz w:val="16"/>
        </w:rPr>
        <w:t>, ultimately providing a drug discovery and development pathway to improve treatment options for chronic and recurring infection.</w:t>
      </w:r>
    </w:p>
    <w:p w14:paraId="39FF4D54" w14:textId="77777777" w:rsidR="00F00C1C" w:rsidRPr="00ED153F" w:rsidRDefault="00F00C1C" w:rsidP="00F00C1C">
      <w:pPr>
        <w:rPr>
          <w:sz w:val="16"/>
        </w:rPr>
      </w:pPr>
      <w:r w:rsidRPr="00ED153F">
        <w:rPr>
          <w:sz w:val="16"/>
        </w:rPr>
        <w:t>1. Introduction</w:t>
      </w:r>
    </w:p>
    <w:p w14:paraId="1246720D" w14:textId="77777777" w:rsidR="00F00C1C" w:rsidRDefault="00F00C1C" w:rsidP="00F00C1C">
      <w:pPr>
        <w:rPr>
          <w:sz w:val="16"/>
        </w:rPr>
      </w:pPr>
      <w:r w:rsidRPr="00ED153F">
        <w:rPr>
          <w:sz w:val="16"/>
        </w:rPr>
        <w:t xml:space="preserve">Until recently, </w:t>
      </w:r>
      <w:r w:rsidRPr="002A20AC">
        <w:rPr>
          <w:rStyle w:val="StyleUnderline"/>
          <w:highlight w:val="cyan"/>
        </w:rPr>
        <w:t>conventional</w:t>
      </w:r>
      <w:r w:rsidRPr="00ED153F">
        <w:rPr>
          <w:sz w:val="16"/>
        </w:rPr>
        <w:t xml:space="preserve"> “antibiotic </w:t>
      </w:r>
      <w:r w:rsidRPr="002A20AC">
        <w:rPr>
          <w:rStyle w:val="StyleUnderline"/>
          <w:highlight w:val="cyan"/>
        </w:rPr>
        <w:t>wisdom</w:t>
      </w:r>
      <w:r w:rsidRPr="00ED153F">
        <w:rPr>
          <w:sz w:val="16"/>
        </w:rPr>
        <w:t xml:space="preserve">” </w:t>
      </w:r>
      <w:r w:rsidRPr="002A20AC">
        <w:rPr>
          <w:rStyle w:val="StyleUnderline"/>
          <w:highlight w:val="cyan"/>
        </w:rPr>
        <w:t>suggesting</w:t>
      </w:r>
      <w:r w:rsidRPr="00494DC3">
        <w:rPr>
          <w:rStyle w:val="StyleUnderline"/>
        </w:rPr>
        <w:t xml:space="preserve"> the presence of </w:t>
      </w:r>
      <w:r w:rsidRPr="002A20AC">
        <w:rPr>
          <w:rStyle w:val="StyleUnderline"/>
          <w:highlight w:val="cyan"/>
        </w:rPr>
        <w:t>a fitness cost</w:t>
      </w:r>
      <w:r w:rsidRPr="00ED153F">
        <w:rPr>
          <w:sz w:val="16"/>
          <w:highlight w:val="cyan"/>
        </w:rPr>
        <w:t xml:space="preserve"> </w:t>
      </w:r>
      <w:r w:rsidRPr="002A20AC">
        <w:rPr>
          <w:rStyle w:val="StyleUnderline"/>
          <w:highlight w:val="cyan"/>
        </w:rPr>
        <w:t>associated with</w:t>
      </w:r>
      <w:r w:rsidRPr="00ED153F">
        <w:rPr>
          <w:sz w:val="16"/>
        </w:rPr>
        <w:t xml:space="preserve"> the development of </w:t>
      </w:r>
      <w:r w:rsidRPr="00494DC3">
        <w:rPr>
          <w:rStyle w:val="StyleUnderline"/>
        </w:rPr>
        <w:t xml:space="preserve">antibiotic </w:t>
      </w:r>
      <w:r w:rsidRPr="002A20AC">
        <w:rPr>
          <w:rStyle w:val="StyleUnderline"/>
          <w:highlight w:val="cyan"/>
        </w:rPr>
        <w:t>resistance</w:t>
      </w:r>
      <w:r w:rsidRPr="00494DC3">
        <w:rPr>
          <w:rStyle w:val="StyleUnderline"/>
        </w:rPr>
        <w:t xml:space="preserve"> that would eventually allow susceptible species to overtake resistant species </w:t>
      </w:r>
      <w:r w:rsidRPr="002A20AC">
        <w:rPr>
          <w:rStyle w:val="StyleUnderline"/>
          <w:highlight w:val="cyan"/>
        </w:rPr>
        <w:t>was the predominating dogma</w:t>
      </w:r>
      <w:r w:rsidRPr="00ED153F">
        <w:rPr>
          <w:sz w:val="16"/>
        </w:rPr>
        <w:t xml:space="preserve"> in infectious diseases [1]. However, </w:t>
      </w:r>
      <w:r w:rsidRPr="002A20AC">
        <w:rPr>
          <w:rStyle w:val="Emphasis"/>
          <w:highlight w:val="cyan"/>
        </w:rPr>
        <w:t>the</w:t>
      </w:r>
      <w:r w:rsidRPr="00494DC3">
        <w:rPr>
          <w:rStyle w:val="Emphasis"/>
        </w:rPr>
        <w:t xml:space="preserve"> ever-</w:t>
      </w:r>
      <w:r w:rsidRPr="002A20AC">
        <w:rPr>
          <w:rStyle w:val="Emphasis"/>
          <w:highlight w:val="cyan"/>
        </w:rPr>
        <w:t>increasing threat of</w:t>
      </w:r>
      <w:r w:rsidRPr="00494DC3">
        <w:rPr>
          <w:rStyle w:val="Emphasis"/>
        </w:rPr>
        <w:t xml:space="preserve"> antibiotic </w:t>
      </w:r>
      <w:r w:rsidRPr="002A20AC">
        <w:rPr>
          <w:rStyle w:val="Emphasis"/>
          <w:highlight w:val="cyan"/>
        </w:rPr>
        <w:t>resistant bacteria contradicts dogma</w:t>
      </w:r>
      <w:r w:rsidRPr="00ED153F">
        <w:rPr>
          <w:sz w:val="16"/>
        </w:rPr>
        <w:t xml:space="preserve"> </w:t>
      </w:r>
      <w:r w:rsidRPr="00494DC3">
        <w:rPr>
          <w:rStyle w:val="StyleUnderline"/>
        </w:rPr>
        <w:t xml:space="preserve">and insinuates that the </w:t>
      </w:r>
      <w:r w:rsidRPr="002A20AC">
        <w:rPr>
          <w:rStyle w:val="StyleUnderline"/>
          <w:highlight w:val="cyan"/>
        </w:rPr>
        <w:t xml:space="preserve">evolution of resistance may be associated with a </w:t>
      </w:r>
      <w:r w:rsidRPr="002A20AC">
        <w:rPr>
          <w:rStyle w:val="Emphasis"/>
          <w:highlight w:val="cyan"/>
        </w:rPr>
        <w:t>fitness advantage, including enhanced virulence</w:t>
      </w:r>
      <w:r w:rsidRPr="00ED153F">
        <w:rPr>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33920ABB" w14:textId="77777777" w:rsidR="00F00C1C" w:rsidRPr="00CC0A7C" w:rsidRDefault="00F00C1C" w:rsidP="00F00C1C">
      <w:pPr>
        <w:pStyle w:val="Heading4"/>
      </w:pPr>
      <w:r>
        <w:t>D</w:t>
      </w:r>
      <w:r w:rsidRPr="00CC0A7C">
        <w:t xml:space="preserve">rug resistant TB is an existential risk </w:t>
      </w:r>
      <w:r>
        <w:t xml:space="preserve">– new </w:t>
      </w:r>
      <w:proofErr w:type="spellStart"/>
      <w:r>
        <w:t>therepies</w:t>
      </w:r>
      <w:proofErr w:type="spellEnd"/>
      <w:r>
        <w:t xml:space="preserve"> key</w:t>
      </w:r>
    </w:p>
    <w:p w14:paraId="04B26FA5" w14:textId="77777777" w:rsidR="00F00C1C" w:rsidRPr="003808F7" w:rsidRDefault="00F00C1C" w:rsidP="00F00C1C">
      <w:r>
        <w:t>It’s good to securitize MDR-TB while giving universal access to health care!</w:t>
      </w:r>
    </w:p>
    <w:p w14:paraId="4C71B9E6" w14:textId="77777777" w:rsidR="00F00C1C" w:rsidRPr="007551A0" w:rsidRDefault="00F00C1C" w:rsidP="00F00C1C">
      <w:pPr>
        <w:rPr>
          <w:rStyle w:val="Style13ptBold"/>
          <w:b w:val="0"/>
          <w:bCs w:val="0"/>
          <w:sz w:val="16"/>
        </w:rPr>
      </w:pPr>
      <w:proofErr w:type="spellStart"/>
      <w:r>
        <w:rPr>
          <w:rStyle w:val="Style13ptBold"/>
        </w:rPr>
        <w:t>Enemark</w:t>
      </w:r>
      <w:proofErr w:type="spellEnd"/>
      <w:r>
        <w:rPr>
          <w:rStyle w:val="Style13ptBold"/>
        </w:rPr>
        <w:t xml:space="preserve"> 13 </w:t>
      </w:r>
      <w:r w:rsidRPr="005B6EF1">
        <w:rPr>
          <w:sz w:val="14"/>
        </w:rPr>
        <w:t xml:space="preserve">– Christian </w:t>
      </w:r>
      <w:proofErr w:type="spellStart"/>
      <w:r w:rsidRPr="005B6EF1">
        <w:rPr>
          <w:sz w:val="14"/>
        </w:rPr>
        <w:t>Enemark</w:t>
      </w:r>
      <w:proofErr w:type="spellEnd"/>
      <w:r w:rsidRPr="005B6EF1">
        <w:rPr>
          <w:sz w:val="14"/>
        </w:rPr>
        <w:t xml:space="preserve">, Professor of International Relations at the University of Southampton, PhD in International Relations (“Drug-Resistant Tuberculosis: Security, Ethics and Global Health,” </w:t>
      </w:r>
      <w:r w:rsidRPr="005B6EF1">
        <w:rPr>
          <w:i/>
          <w:sz w:val="14"/>
        </w:rPr>
        <w:t>Global Society</w:t>
      </w:r>
      <w:r w:rsidRPr="005B6EF1">
        <w:rPr>
          <w:sz w:val="14"/>
        </w:rPr>
        <w:t>, Vol. 27, No. 2, pages 159-177, Available through Taylor &amp; Francis)</w:t>
      </w:r>
    </w:p>
    <w:p w14:paraId="41F585CB" w14:textId="77777777" w:rsidR="00F00C1C" w:rsidRPr="005B6EF1" w:rsidRDefault="00F00C1C" w:rsidP="00F00C1C">
      <w:pPr>
        <w:rPr>
          <w:sz w:val="14"/>
        </w:rPr>
      </w:pPr>
      <w:r w:rsidRPr="005B6EF1">
        <w:rPr>
          <w:sz w:val="14"/>
        </w:rPr>
        <w:t>Introduction</w:t>
      </w:r>
    </w:p>
    <w:p w14:paraId="031AA367" w14:textId="77777777" w:rsidR="00F00C1C" w:rsidRPr="005B6EF1" w:rsidRDefault="00F00C1C" w:rsidP="00F00C1C">
      <w:pPr>
        <w:rPr>
          <w:sz w:val="14"/>
        </w:rPr>
      </w:pPr>
      <w:r w:rsidRPr="003F74C1">
        <w:rPr>
          <w:rStyle w:val="StyleUnderline"/>
        </w:rPr>
        <w:t>The</w:t>
      </w:r>
      <w:r w:rsidRPr="005B6EF1">
        <w:rPr>
          <w:sz w:val="14"/>
        </w:rPr>
        <w:t xml:space="preserve"> worldwide </w:t>
      </w:r>
      <w:r w:rsidRPr="003F74C1">
        <w:rPr>
          <w:rStyle w:val="StyleUnderline"/>
        </w:rPr>
        <w:t xml:space="preserve">spread of </w:t>
      </w:r>
      <w:r w:rsidRPr="002A20AC">
        <w:rPr>
          <w:rStyle w:val="Emphasis"/>
          <w:highlight w:val="cyan"/>
        </w:rPr>
        <w:t>drug-resistant</w:t>
      </w:r>
      <w:r w:rsidRPr="005B6EF1">
        <w:rPr>
          <w:sz w:val="14"/>
        </w:rPr>
        <w:t xml:space="preserve"> strains of tuberculosis (</w:t>
      </w:r>
      <w:r w:rsidRPr="002A20AC">
        <w:rPr>
          <w:rStyle w:val="Emphasis"/>
          <w:highlight w:val="cyan"/>
        </w:rPr>
        <w:t>TB</w:t>
      </w:r>
      <w:r w:rsidRPr="005B6EF1">
        <w:rPr>
          <w:sz w:val="14"/>
        </w:rPr>
        <w:t xml:space="preserve">) bacteria (Mycobacterium tuberculosis) </w:t>
      </w:r>
      <w:r w:rsidRPr="002A20AC">
        <w:rPr>
          <w:rStyle w:val="StyleUnderline"/>
          <w:highlight w:val="cyan"/>
        </w:rPr>
        <w:t xml:space="preserve">is </w:t>
      </w:r>
      <w:r w:rsidRPr="002A20AC">
        <w:rPr>
          <w:rStyle w:val="Emphasis"/>
          <w:highlight w:val="cyan"/>
        </w:rPr>
        <w:t>out of control</w:t>
      </w:r>
      <w:r w:rsidRPr="003F74C1">
        <w:rPr>
          <w:rStyle w:val="StyleUnderline"/>
        </w:rPr>
        <w:t xml:space="preserve"> and incidents of harder-to-cure TB illness are rising</w:t>
      </w:r>
      <w:r w:rsidRPr="005B6EF1">
        <w:rPr>
          <w:sz w:val="14"/>
        </w:rPr>
        <w:t xml:space="preserve">. </w:t>
      </w:r>
      <w:r w:rsidRPr="003F74C1">
        <w:rPr>
          <w:rStyle w:val="StyleUnderline"/>
        </w:rPr>
        <w:t>This article explores the</w:t>
      </w:r>
      <w:r w:rsidRPr="005B6EF1">
        <w:rPr>
          <w:sz w:val="14"/>
        </w:rPr>
        <w:t xml:space="preserve"> present and potential </w:t>
      </w:r>
      <w:r w:rsidRPr="003F74C1">
        <w:rPr>
          <w:rStyle w:val="StyleUnderline"/>
        </w:rPr>
        <w:t>impact of</w:t>
      </w:r>
      <w:r w:rsidRPr="005B6EF1">
        <w:rPr>
          <w:sz w:val="14"/>
        </w:rPr>
        <w:t xml:space="preserve"> extensively drug-resistant tuberculosis (</w:t>
      </w:r>
      <w:r w:rsidRPr="003F74C1">
        <w:rPr>
          <w:rStyle w:val="Emphasis"/>
        </w:rPr>
        <w:t>XDR-TB</w:t>
      </w:r>
      <w:r w:rsidRPr="005B6EF1">
        <w:rPr>
          <w:sz w:val="14"/>
        </w:rPr>
        <w:t>)—</w:t>
      </w:r>
      <w:r w:rsidRPr="002A20AC">
        <w:rPr>
          <w:rStyle w:val="StyleUnderline"/>
          <w:highlight w:val="cyan"/>
        </w:rPr>
        <w:t xml:space="preserve">a </w:t>
      </w:r>
      <w:r w:rsidRPr="002A20AC">
        <w:rPr>
          <w:rStyle w:val="Emphasis"/>
          <w:highlight w:val="cyan"/>
        </w:rPr>
        <w:t xml:space="preserve">deadly, </w:t>
      </w:r>
      <w:proofErr w:type="gramStart"/>
      <w:r w:rsidRPr="002A20AC">
        <w:rPr>
          <w:rStyle w:val="Emphasis"/>
          <w:highlight w:val="cyan"/>
        </w:rPr>
        <w:t>contagious</w:t>
      </w:r>
      <w:proofErr w:type="gramEnd"/>
      <w:r w:rsidRPr="002A20AC">
        <w:rPr>
          <w:rStyle w:val="Emphasis"/>
          <w:highlight w:val="cyan"/>
        </w:rPr>
        <w:t xml:space="preserve"> and virtually incurable disease</w:t>
      </w:r>
      <w:r w:rsidRPr="005B6EF1">
        <w:rPr>
          <w:sz w:val="14"/>
        </w:rPr>
        <w:t>—</w:t>
      </w:r>
      <w:r w:rsidRPr="003F74C1">
        <w:rPr>
          <w:rStyle w:val="StyleUnderline"/>
        </w:rPr>
        <w:t>on human health and state capacity</w:t>
      </w:r>
      <w:r w:rsidRPr="005B6EF1">
        <w:rPr>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2A20AC">
        <w:rPr>
          <w:rStyle w:val="StyleUnderline"/>
          <w:highlight w:val="cyan"/>
        </w:rPr>
        <w:t>XDR-TB</w:t>
      </w:r>
      <w:r w:rsidRPr="003F74C1">
        <w:rPr>
          <w:rStyle w:val="StyleUnderline"/>
        </w:rPr>
        <w:t xml:space="preserve"> arguably </w:t>
      </w:r>
      <w:r w:rsidRPr="002A20AC">
        <w:rPr>
          <w:rStyle w:val="StyleUnderline"/>
          <w:highlight w:val="cyan"/>
        </w:rPr>
        <w:t xml:space="preserve">poses an </w:t>
      </w:r>
      <w:r w:rsidRPr="002A20AC">
        <w:rPr>
          <w:rStyle w:val="Emphasis"/>
          <w:highlight w:val="cyan"/>
        </w:rPr>
        <w:t>existential threat</w:t>
      </w:r>
      <w:r w:rsidRPr="002A20AC">
        <w:rPr>
          <w:rStyle w:val="StyleUnderline"/>
          <w:highlight w:val="cyan"/>
        </w:rPr>
        <w:t xml:space="preserve"> </w:t>
      </w:r>
      <w:r w:rsidRPr="009650E4">
        <w:rPr>
          <w:rStyle w:val="StyleUnderline"/>
        </w:rPr>
        <w:t>to local health systems</w:t>
      </w:r>
      <w:r w:rsidRPr="005B6EF1">
        <w:rPr>
          <w:sz w:val="14"/>
        </w:rPr>
        <w:t xml:space="preserve"> (</w:t>
      </w:r>
      <w:r w:rsidRPr="009650E4">
        <w:rPr>
          <w:rStyle w:val="StyleUnderline"/>
        </w:rPr>
        <w:t>and the populations they serve</w:t>
      </w:r>
      <w:r w:rsidRPr="005B6EF1">
        <w:rPr>
          <w:sz w:val="14"/>
        </w:rPr>
        <w:t xml:space="preserve">) </w:t>
      </w:r>
      <w:r w:rsidRPr="009650E4">
        <w:rPr>
          <w:rStyle w:val="Emphasis"/>
        </w:rPr>
        <w:t>around the world</w:t>
      </w:r>
      <w:r w:rsidRPr="005B6EF1">
        <w:rPr>
          <w:sz w:val="14"/>
        </w:rPr>
        <w:t xml:space="preserve">, so difficult and costly is it to contain and cure this disease. It is the premise of this article that dealing with the problem is a security challenge as much as (or more than) a humanitarian one; controlling XDR-TB is not only about compassion, </w:t>
      </w:r>
      <w:proofErr w:type="gramStart"/>
      <w:r w:rsidRPr="005B6EF1">
        <w:rPr>
          <w:sz w:val="14"/>
        </w:rPr>
        <w:t>it is</w:t>
      </w:r>
      <w:proofErr w:type="gramEnd"/>
      <w:r w:rsidRPr="005B6EF1">
        <w:rPr>
          <w:sz w:val="14"/>
        </w:rPr>
        <w:t xml:space="preserve"> also about survival. Accordingly, this warrants the implementation of emergency measures that go beyond human rights rules and economic norms that would otherwise restrain government decision making. </w:t>
      </w:r>
      <w:r w:rsidRPr="009650E4">
        <w:rPr>
          <w:rStyle w:val="StyleUnderline"/>
        </w:rPr>
        <w:t>Framing XDR-TB as a security issue is</w:t>
      </w:r>
      <w:r w:rsidRPr="005B6EF1">
        <w:rPr>
          <w:sz w:val="14"/>
        </w:rPr>
        <w:t xml:space="preserve"> empirically </w:t>
      </w:r>
      <w:proofErr w:type="gramStart"/>
      <w:r w:rsidRPr="005B6EF1">
        <w:rPr>
          <w:sz w:val="14"/>
        </w:rPr>
        <w:t>plausible, and</w:t>
      </w:r>
      <w:proofErr w:type="gramEnd"/>
      <w:r w:rsidRPr="005B6EF1">
        <w:rPr>
          <w:sz w:val="14"/>
        </w:rPr>
        <w:t xml:space="preserve"> doing so is a </w:t>
      </w:r>
      <w:r w:rsidRPr="009650E4">
        <w:rPr>
          <w:rStyle w:val="StyleUnderline"/>
        </w:rPr>
        <w:t>good</w:t>
      </w:r>
      <w:r w:rsidRPr="005B6EF1">
        <w:rPr>
          <w:sz w:val="14"/>
        </w:rPr>
        <w:t xml:space="preserve"> thing </w:t>
      </w:r>
      <w:r w:rsidRPr="009650E4">
        <w:rPr>
          <w:rStyle w:val="StyleUnderline"/>
        </w:rPr>
        <w:t xml:space="preserve">provided that increased response efforts promote rather than hinder the </w:t>
      </w:r>
      <w:r w:rsidRPr="009650E4">
        <w:rPr>
          <w:rStyle w:val="Emphasis"/>
        </w:rPr>
        <w:t>provision of universal access to adequate TB treatment</w:t>
      </w:r>
      <w:r w:rsidRPr="009650E4">
        <w:rPr>
          <w:rStyle w:val="StyleUnderline"/>
        </w:rPr>
        <w:t xml:space="preserve"> over the long term</w:t>
      </w:r>
      <w:r w:rsidRPr="005B6EF1">
        <w:rPr>
          <w:sz w:val="14"/>
        </w:rPr>
        <w:t>.</w:t>
      </w:r>
    </w:p>
    <w:p w14:paraId="2FFB540D" w14:textId="77777777" w:rsidR="00F00C1C" w:rsidRPr="005B6EF1" w:rsidRDefault="00F00C1C" w:rsidP="00F00C1C">
      <w:pPr>
        <w:rPr>
          <w:sz w:val="6"/>
          <w:szCs w:val="6"/>
        </w:rPr>
      </w:pPr>
      <w:r w:rsidRPr="005B6EF1">
        <w:rPr>
          <w:sz w:val="6"/>
          <w:szCs w:val="6"/>
        </w:rPr>
        <w:t xml:space="preserve">The article begins by outlining the ways in which policy makers and scholars have sought to draw a link between security and infectious diseases generally. </w:t>
      </w:r>
      <w:proofErr w:type="gramStart"/>
      <w:r w:rsidRPr="005B6EF1">
        <w:rPr>
          <w:sz w:val="6"/>
          <w:szCs w:val="6"/>
        </w:rPr>
        <w:t>In order to</w:t>
      </w:r>
      <w:proofErr w:type="gramEnd"/>
      <w:r w:rsidRPr="005B6EF1">
        <w:rPr>
          <w:sz w:val="6"/>
          <w:szCs w:val="6"/>
        </w:rPr>
        <w:t xml:space="preserve">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w:t>
      </w:r>
      <w:proofErr w:type="spellStart"/>
      <w:r w:rsidRPr="005B6EF1">
        <w:rPr>
          <w:sz w:val="6"/>
          <w:szCs w:val="6"/>
        </w:rPr>
        <w:t>diffi</w:t>
      </w:r>
      <w:proofErr w:type="spellEnd"/>
      <w:r w:rsidRPr="005B6EF1">
        <w:rPr>
          <w:sz w:val="6"/>
          <w:szCs w:val="6"/>
        </w:rPr>
        <w:t xml:space="preserve">- </w:t>
      </w:r>
      <w:proofErr w:type="spellStart"/>
      <w:r w:rsidRPr="005B6EF1">
        <w:rPr>
          <w:sz w:val="6"/>
          <w:szCs w:val="6"/>
        </w:rPr>
        <w:t>culty</w:t>
      </w:r>
      <w:proofErr w:type="spellEnd"/>
      <w:r w:rsidRPr="005B6EF1">
        <w:rPr>
          <w:sz w:val="6"/>
          <w:szCs w:val="6"/>
        </w:rPr>
        <w:t xml:space="preserve"> is compounded by the notion that two long-term, greater goods are also at stake: public confidence in health systems and in the protection of individual rights.</w:t>
      </w:r>
    </w:p>
    <w:p w14:paraId="57D441F4" w14:textId="77777777" w:rsidR="00F00C1C" w:rsidRPr="005B6EF1" w:rsidRDefault="00F00C1C" w:rsidP="00F00C1C">
      <w:pPr>
        <w:rPr>
          <w:sz w:val="6"/>
          <w:szCs w:val="6"/>
        </w:rPr>
      </w:pPr>
      <w:r w:rsidRPr="005B6EF1">
        <w:rPr>
          <w:sz w:val="6"/>
          <w:szCs w:val="6"/>
        </w:rPr>
        <w:t>Infectious Diseases, Security and Ethics</w:t>
      </w:r>
    </w:p>
    <w:p w14:paraId="04F30636" w14:textId="77777777" w:rsidR="00F00C1C" w:rsidRPr="005B6EF1" w:rsidRDefault="00F00C1C" w:rsidP="00F00C1C">
      <w:pPr>
        <w:rPr>
          <w:sz w:val="6"/>
          <w:szCs w:val="6"/>
        </w:rPr>
      </w:pPr>
      <w:r w:rsidRPr="005B6EF1">
        <w:rPr>
          <w:sz w:val="6"/>
          <w:szCs w:val="6"/>
        </w:rPr>
        <w:t xml:space="preserve">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w:t>
      </w:r>
      <w:proofErr w:type="gramStart"/>
      <w:r w:rsidRPr="005B6EF1">
        <w:rPr>
          <w:sz w:val="6"/>
          <w:szCs w:val="6"/>
        </w:rPr>
        <w:t>particular health</w:t>
      </w:r>
      <w:proofErr w:type="gramEnd"/>
      <w:r w:rsidRPr="005B6EF1">
        <w:rPr>
          <w:sz w:val="6"/>
          <w:szCs w:val="6"/>
        </w:rPr>
        <w:t xml:space="preserve"> challenges is sufficiently serious as to warrant </w:t>
      </w:r>
      <w:proofErr w:type="spellStart"/>
      <w:r w:rsidRPr="005B6EF1">
        <w:rPr>
          <w:sz w:val="6"/>
          <w:szCs w:val="6"/>
        </w:rPr>
        <w:t>prioritisation</w:t>
      </w:r>
      <w:proofErr w:type="spellEnd"/>
      <w:r w:rsidRPr="005B6EF1">
        <w:rPr>
          <w:sz w:val="6"/>
          <w:szCs w:val="6"/>
        </w:rPr>
        <w:t xml:space="preserve"> comparable to that traditionally accorded to the threat and use of armed force. Infectious disease (disease caused by bacteria, </w:t>
      </w:r>
      <w:proofErr w:type="gramStart"/>
      <w:r w:rsidRPr="005B6EF1">
        <w:rPr>
          <w:sz w:val="6"/>
          <w:szCs w:val="6"/>
        </w:rPr>
        <w:t>viruses</w:t>
      </w:r>
      <w:proofErr w:type="gramEnd"/>
      <w:r w:rsidRPr="005B6EF1">
        <w:rPr>
          <w:sz w:val="6"/>
          <w:szCs w:val="6"/>
        </w:rPr>
        <w:t xml:space="preserve">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w:t>
      </w:r>
      <w:proofErr w:type="spellStart"/>
      <w:r w:rsidRPr="005B6EF1">
        <w:rPr>
          <w:sz w:val="6"/>
          <w:szCs w:val="6"/>
        </w:rPr>
        <w:t>programmes</w:t>
      </w:r>
      <w:proofErr w:type="spellEnd"/>
      <w:proofErr w:type="gramStart"/>
      <w:r w:rsidRPr="005B6EF1">
        <w:rPr>
          <w:sz w:val="6"/>
          <w:szCs w:val="6"/>
        </w:rPr>
        <w:t>—“</w:t>
      </w:r>
      <w:proofErr w:type="gramEnd"/>
      <w:r w:rsidRPr="005B6EF1">
        <w:rPr>
          <w:sz w:val="6"/>
          <w:szCs w:val="6"/>
        </w:rPr>
        <w:t xml:space="preserve">the largest commitment ever by any nation for an international health initiative dedicated to a single disease”2 —is an example of this. The legislation that </w:t>
      </w:r>
      <w:proofErr w:type="spellStart"/>
      <w:r w:rsidRPr="005B6EF1">
        <w:rPr>
          <w:sz w:val="6"/>
          <w:szCs w:val="6"/>
        </w:rPr>
        <w:t>authorised</w:t>
      </w:r>
      <w:proofErr w:type="spellEnd"/>
      <w:r w:rsidRPr="005B6EF1">
        <w:rPr>
          <w:sz w:val="6"/>
          <w:szCs w:val="6"/>
        </w:rPr>
        <w:t xml:space="preserve"> this extraordinary allocation of resources included a security rationale, with HIV/ AIDS described as “</w:t>
      </w:r>
      <w:proofErr w:type="spellStart"/>
      <w:r w:rsidRPr="005B6EF1">
        <w:rPr>
          <w:sz w:val="6"/>
          <w:szCs w:val="6"/>
        </w:rPr>
        <w:t>destabilising</w:t>
      </w:r>
      <w:proofErr w:type="spellEnd"/>
      <w:r w:rsidRPr="005B6EF1">
        <w:rPr>
          <w:sz w:val="6"/>
          <w:szCs w:val="6"/>
        </w:rPr>
        <w:t xml:space="preserve"> communities” and being a disease that “weakens the defenses of countries severely affected”.3</w:t>
      </w:r>
    </w:p>
    <w:p w14:paraId="7A41ED8D" w14:textId="77777777" w:rsidR="00F00C1C" w:rsidRPr="005B6EF1" w:rsidRDefault="00F00C1C" w:rsidP="00F00C1C">
      <w:pPr>
        <w:rPr>
          <w:sz w:val="6"/>
          <w:szCs w:val="6"/>
        </w:rPr>
      </w:pPr>
      <w:r w:rsidRPr="005B6EF1">
        <w:rPr>
          <w:sz w:val="6"/>
          <w:szCs w:val="6"/>
        </w:rPr>
        <w:t xml:space="preserve">Soon after PEPFAR was </w:t>
      </w:r>
      <w:proofErr w:type="spellStart"/>
      <w:r w:rsidRPr="005B6EF1">
        <w:rPr>
          <w:sz w:val="6"/>
          <w:szCs w:val="6"/>
        </w:rPr>
        <w:t>authorised</w:t>
      </w:r>
      <w:proofErr w:type="spellEnd"/>
      <w:r w:rsidRPr="005B6EF1">
        <w:rPr>
          <w:sz w:val="6"/>
          <w:szCs w:val="6"/>
        </w:rPr>
        <w:t xml:space="preserve">,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w:t>
      </w:r>
      <w:proofErr w:type="spellStart"/>
      <w:r w:rsidRPr="005B6EF1">
        <w:rPr>
          <w:sz w:val="6"/>
          <w:szCs w:val="6"/>
        </w:rPr>
        <w:t>securitisation</w:t>
      </w:r>
      <w:proofErr w:type="spellEnd"/>
      <w:r w:rsidRPr="005B6EF1">
        <w:rPr>
          <w:sz w:val="6"/>
          <w:szCs w:val="6"/>
        </w:rPr>
        <w:t xml:space="preserve">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w:t>
      </w:r>
      <w:proofErr w:type="spellStart"/>
      <w:r w:rsidRPr="005B6EF1">
        <w:rPr>
          <w:sz w:val="6"/>
          <w:szCs w:val="6"/>
        </w:rPr>
        <w:t>emphasised</w:t>
      </w:r>
      <w:proofErr w:type="spellEnd"/>
      <w:r w:rsidRPr="005B6EF1">
        <w:rPr>
          <w:sz w:val="6"/>
          <w:szCs w:val="6"/>
        </w:rPr>
        <w:t xml:space="preserve"> the importance of continued efforts “to reduce the risk associated with unintentional or deliberate outbreaks of infectious disease”.5</w:t>
      </w:r>
    </w:p>
    <w:p w14:paraId="4E43334E" w14:textId="77777777" w:rsidR="00F00C1C" w:rsidRPr="005B6EF1" w:rsidRDefault="00F00C1C" w:rsidP="00F00C1C">
      <w:pPr>
        <w:rPr>
          <w:sz w:val="6"/>
          <w:szCs w:val="6"/>
        </w:rPr>
      </w:pPr>
      <w:r w:rsidRPr="005B6EF1">
        <w:rPr>
          <w:sz w:val="6"/>
          <w:szCs w:val="6"/>
        </w:rPr>
        <w:t xml:space="preserve">The political process whereby non-military phenomena (such as naturally occurring disease outbreaks) come to be treated as security issues has been </w:t>
      </w:r>
      <w:proofErr w:type="spellStart"/>
      <w:r w:rsidRPr="005B6EF1">
        <w:rPr>
          <w:sz w:val="6"/>
          <w:szCs w:val="6"/>
        </w:rPr>
        <w:t>theorised</w:t>
      </w:r>
      <w:proofErr w:type="spellEnd"/>
      <w:r w:rsidRPr="005B6EF1">
        <w:rPr>
          <w:sz w:val="6"/>
          <w:szCs w:val="6"/>
        </w:rPr>
        <w:t xml:space="preserve"> by scholars of the Copenhagen School. The theory of ‘</w:t>
      </w:r>
      <w:proofErr w:type="spellStart"/>
      <w:r w:rsidRPr="005B6EF1">
        <w:rPr>
          <w:sz w:val="6"/>
          <w:szCs w:val="6"/>
        </w:rPr>
        <w:t>securitisation</w:t>
      </w:r>
      <w:proofErr w:type="spellEnd"/>
      <w:r w:rsidRPr="005B6EF1">
        <w:rPr>
          <w:sz w:val="6"/>
          <w:szCs w:val="6"/>
        </w:rPr>
        <w:t xml:space="preserve">’ has attracted numerous attempts at contestation, </w:t>
      </w:r>
      <w:proofErr w:type="gramStart"/>
      <w:r w:rsidRPr="005B6EF1">
        <w:rPr>
          <w:sz w:val="6"/>
          <w:szCs w:val="6"/>
        </w:rPr>
        <w:t>development</w:t>
      </w:r>
      <w:proofErr w:type="gramEnd"/>
      <w:r w:rsidRPr="005B6EF1">
        <w:rPr>
          <w:sz w:val="6"/>
          <w:szCs w:val="6"/>
        </w:rPr>
        <w:t xml:space="preserve"> and refinement, but the theory’s straightforward central proposition continues to have great explanatory power: for threats to count as security issues, they must be distinguished from issues that are merely political. Specifically, they </w:t>
      </w:r>
      <w:proofErr w:type="gramStart"/>
      <w:r w:rsidRPr="005B6EF1">
        <w:rPr>
          <w:sz w:val="6"/>
          <w:szCs w:val="6"/>
        </w:rPr>
        <w:t>have to</w:t>
      </w:r>
      <w:proofErr w:type="gramEnd"/>
      <w:r w:rsidRPr="005B6EF1">
        <w:rPr>
          <w:sz w:val="6"/>
          <w:szCs w:val="6"/>
        </w:rPr>
        <w:t xml:space="preserve"> be “staged as existential threats to a referent object by a securitizing actor who thereby generates endorsement of emergency measures beyond rules that would otherwise bind”.6 </w:t>
      </w:r>
      <w:proofErr w:type="spellStart"/>
      <w:r w:rsidRPr="005B6EF1">
        <w:rPr>
          <w:sz w:val="6"/>
          <w:szCs w:val="6"/>
        </w:rPr>
        <w:t>Securitisation</w:t>
      </w:r>
      <w:proofErr w:type="spellEnd"/>
      <w:r w:rsidRPr="005B6EF1">
        <w:rPr>
          <w:sz w:val="6"/>
          <w:szCs w:val="6"/>
        </w:rPr>
        <w:t xml:space="preserve"> is not the same as mere </w:t>
      </w:r>
      <w:proofErr w:type="spellStart"/>
      <w:r w:rsidRPr="005B6EF1">
        <w:rPr>
          <w:sz w:val="6"/>
          <w:szCs w:val="6"/>
        </w:rPr>
        <w:t>prioritisation</w:t>
      </w:r>
      <w:proofErr w:type="spellEnd"/>
      <w:r w:rsidRPr="005B6EF1">
        <w:rPr>
          <w:sz w:val="6"/>
          <w:szCs w:val="6"/>
        </w:rPr>
        <w:t xml:space="preserve">. Rather, </w:t>
      </w:r>
      <w:proofErr w:type="spellStart"/>
      <w:r w:rsidRPr="005B6EF1">
        <w:rPr>
          <w:sz w:val="6"/>
          <w:szCs w:val="6"/>
        </w:rPr>
        <w:t>securitisation</w:t>
      </w:r>
      <w:proofErr w:type="spellEnd"/>
      <w:r w:rsidRPr="005B6EF1">
        <w:rPr>
          <w:sz w:val="6"/>
          <w:szCs w:val="6"/>
        </w:rPr>
        <w:t xml:space="preserve"> theory </w:t>
      </w:r>
      <w:proofErr w:type="spellStart"/>
      <w:r w:rsidRPr="005B6EF1">
        <w:rPr>
          <w:sz w:val="6"/>
          <w:szCs w:val="6"/>
        </w:rPr>
        <w:t>emphasises</w:t>
      </w:r>
      <w:proofErr w:type="spellEnd"/>
      <w:r w:rsidRPr="005B6EF1">
        <w:rPr>
          <w:sz w:val="6"/>
          <w:szCs w:val="6"/>
        </w:rPr>
        <w:t xml:space="preserve">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0314258F" w14:textId="77777777" w:rsidR="00F00C1C" w:rsidRPr="005B6EF1" w:rsidRDefault="00F00C1C" w:rsidP="00F00C1C">
      <w:pPr>
        <w:rPr>
          <w:sz w:val="6"/>
          <w:szCs w:val="6"/>
        </w:rPr>
      </w:pPr>
      <w:r w:rsidRPr="005B6EF1">
        <w:rPr>
          <w:sz w:val="6"/>
          <w:szCs w:val="6"/>
        </w:rPr>
        <w:t xml:space="preserve">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w:t>
      </w:r>
      <w:proofErr w:type="spellStart"/>
      <w:r w:rsidRPr="005B6EF1">
        <w:rPr>
          <w:sz w:val="6"/>
          <w:szCs w:val="6"/>
        </w:rPr>
        <w:t>securitisation</w:t>
      </w:r>
      <w:proofErr w:type="spellEnd"/>
      <w:r w:rsidRPr="005B6EF1">
        <w:rPr>
          <w:sz w:val="6"/>
          <w:szCs w:val="6"/>
        </w:rPr>
        <w:t xml:space="preserve">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w:t>
      </w:r>
      <w:proofErr w:type="spellStart"/>
      <w:r w:rsidRPr="005B6EF1">
        <w:rPr>
          <w:sz w:val="6"/>
          <w:szCs w:val="6"/>
        </w:rPr>
        <w:t>idealising</w:t>
      </w:r>
      <w:proofErr w:type="spellEnd"/>
      <w:r w:rsidRPr="005B6EF1">
        <w:rPr>
          <w:sz w:val="6"/>
          <w:szCs w:val="6"/>
        </w:rPr>
        <w:t xml:space="preserve"> national security because “[</w:t>
      </w:r>
      <w:proofErr w:type="spellStart"/>
      <w:r w:rsidRPr="005B6EF1">
        <w:rPr>
          <w:sz w:val="6"/>
          <w:szCs w:val="6"/>
        </w:rPr>
        <w:t>i</w:t>
      </w:r>
      <w:proofErr w:type="spellEnd"/>
      <w:r w:rsidRPr="005B6EF1">
        <w:rPr>
          <w:sz w:val="6"/>
          <w:szCs w:val="6"/>
        </w:rPr>
        <w:t xml:space="preserve">]t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w:t>
      </w:r>
      <w:proofErr w:type="spellStart"/>
      <w:r w:rsidRPr="005B6EF1">
        <w:rPr>
          <w:sz w:val="6"/>
          <w:szCs w:val="6"/>
        </w:rPr>
        <w:t>fuelling</w:t>
      </w:r>
      <w:proofErr w:type="spellEnd"/>
      <w:r w:rsidRPr="005B6EF1">
        <w:rPr>
          <w:sz w:val="6"/>
          <w:szCs w:val="6"/>
        </w:rPr>
        <w:t xml:space="preserve"> such exclusionary and dehumanizing responses and could serve as an implicit </w:t>
      </w:r>
      <w:proofErr w:type="spellStart"/>
      <w:r w:rsidRPr="005B6EF1">
        <w:rPr>
          <w:sz w:val="6"/>
          <w:szCs w:val="6"/>
        </w:rPr>
        <w:t>legitimisation</w:t>
      </w:r>
      <w:proofErr w:type="spellEnd"/>
      <w:r w:rsidRPr="005B6EF1">
        <w:rPr>
          <w:sz w:val="6"/>
          <w:szCs w:val="6"/>
        </w:rPr>
        <w:t xml:space="preserve"> of any harsh or unjust ‘emergency’ policies that states may adopt in relation to persons living with the virus”.10 These observations are a warning that emergency measures to address infectious disease threats must not in themselves curtail human rights to the point that </w:t>
      </w:r>
      <w:proofErr w:type="spellStart"/>
      <w:r w:rsidRPr="005B6EF1">
        <w:rPr>
          <w:sz w:val="6"/>
          <w:szCs w:val="6"/>
        </w:rPr>
        <w:t>securitisation</w:t>
      </w:r>
      <w:proofErr w:type="spellEnd"/>
      <w:r w:rsidRPr="005B6EF1">
        <w:rPr>
          <w:sz w:val="6"/>
          <w:szCs w:val="6"/>
        </w:rPr>
        <w:t xml:space="preserve"> becomes illegitimate and counterproductive. Although political claims about the security status of </w:t>
      </w:r>
      <w:proofErr w:type="gramStart"/>
      <w:r w:rsidRPr="005B6EF1">
        <w:rPr>
          <w:sz w:val="6"/>
          <w:szCs w:val="6"/>
        </w:rPr>
        <w:t>particular diseases</w:t>
      </w:r>
      <w:proofErr w:type="gramEnd"/>
      <w:r w:rsidRPr="005B6EF1">
        <w:rPr>
          <w:sz w:val="6"/>
          <w:szCs w:val="6"/>
        </w:rPr>
        <w:t xml:space="preserve">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36F199D8" w14:textId="77777777" w:rsidR="00F00C1C" w:rsidRPr="005B6EF1" w:rsidRDefault="00F00C1C" w:rsidP="00F00C1C">
      <w:pPr>
        <w:rPr>
          <w:sz w:val="6"/>
          <w:szCs w:val="6"/>
        </w:rPr>
      </w:pPr>
      <w:r w:rsidRPr="005B6EF1">
        <w:rPr>
          <w:sz w:val="6"/>
          <w:szCs w:val="6"/>
        </w:rPr>
        <w:t xml:space="preserve">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w:t>
      </w:r>
      <w:proofErr w:type="gramStart"/>
      <w:r w:rsidRPr="005B6EF1">
        <w:rPr>
          <w:sz w:val="6"/>
          <w:szCs w:val="6"/>
        </w:rPr>
        <w:t>isolation</w:t>
      </w:r>
      <w:proofErr w:type="gramEnd"/>
      <w:r w:rsidRPr="005B6EF1">
        <w:rPr>
          <w:sz w:val="6"/>
          <w:szCs w:val="6"/>
        </w:rPr>
        <w:t xml:space="preserve">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w:t>
      </w:r>
      <w:proofErr w:type="spellStart"/>
      <w:r w:rsidRPr="005B6EF1">
        <w:rPr>
          <w:sz w:val="6"/>
          <w:szCs w:val="6"/>
        </w:rPr>
        <w:t>Securitisation</w:t>
      </w:r>
      <w:proofErr w:type="spellEnd"/>
      <w:r w:rsidRPr="005B6EF1">
        <w:rPr>
          <w:sz w:val="6"/>
          <w:szCs w:val="6"/>
        </w:rPr>
        <w:t xml:space="preserve"> of an infectious disease should thus be of such a form as can guard against these dangers.</w:t>
      </w:r>
    </w:p>
    <w:p w14:paraId="6DA7C477" w14:textId="77777777" w:rsidR="00F00C1C" w:rsidRPr="005B6EF1" w:rsidRDefault="00F00C1C" w:rsidP="00F00C1C">
      <w:pPr>
        <w:rPr>
          <w:sz w:val="6"/>
          <w:szCs w:val="6"/>
        </w:rPr>
      </w:pPr>
      <w:r w:rsidRPr="005B6EF1">
        <w:rPr>
          <w:sz w:val="6"/>
          <w:szCs w:val="6"/>
        </w:rPr>
        <w:t>Tuberculosis and Drug Resistance</w:t>
      </w:r>
    </w:p>
    <w:p w14:paraId="582907A2" w14:textId="77777777" w:rsidR="00F00C1C" w:rsidRPr="005B6EF1" w:rsidRDefault="00F00C1C" w:rsidP="00F00C1C">
      <w:pPr>
        <w:rPr>
          <w:sz w:val="14"/>
        </w:rPr>
      </w:pPr>
      <w:r w:rsidRPr="003D6542">
        <w:rPr>
          <w:rStyle w:val="StyleUnderline"/>
        </w:rPr>
        <w:t xml:space="preserve">The resurgence of </w:t>
      </w:r>
      <w:r w:rsidRPr="00D45EBB">
        <w:rPr>
          <w:rStyle w:val="StyleUnderline"/>
        </w:rPr>
        <w:t xml:space="preserve">TB in an </w:t>
      </w:r>
      <w:r w:rsidRPr="00D45EBB">
        <w:rPr>
          <w:rStyle w:val="Emphasis"/>
        </w:rPr>
        <w:t>extremely drug-resistant form</w:t>
      </w:r>
      <w:r w:rsidRPr="003D6542">
        <w:rPr>
          <w:rStyle w:val="StyleUnderline"/>
        </w:rPr>
        <w:t xml:space="preserve"> since 2006</w:t>
      </w:r>
      <w:r w:rsidRPr="005B6EF1">
        <w:rPr>
          <w:sz w:val="14"/>
        </w:rPr>
        <w:t xml:space="preserve">, prompting extraordinary responses by some governments, </w:t>
      </w:r>
      <w:r w:rsidRPr="003D6542">
        <w:rPr>
          <w:rStyle w:val="StyleUnderline"/>
        </w:rPr>
        <w:t xml:space="preserve">presents an opportunity to consider anew the relationship between infectious diseases, </w:t>
      </w:r>
      <w:proofErr w:type="gramStart"/>
      <w:r w:rsidRPr="003D6542">
        <w:rPr>
          <w:rStyle w:val="StyleUnderline"/>
        </w:rPr>
        <w:t>security</w:t>
      </w:r>
      <w:proofErr w:type="gramEnd"/>
      <w:r w:rsidRPr="003D6542">
        <w:rPr>
          <w:rStyle w:val="StyleUnderline"/>
        </w:rPr>
        <w:t xml:space="preserve"> and ethics</w:t>
      </w:r>
      <w:r w:rsidRPr="005B6EF1">
        <w:rPr>
          <w:sz w:val="14"/>
        </w:rPr>
        <w:t xml:space="preserve">. Tuberculosis is an infectious bacterial disease transmitted via airborne droplets. Although </w:t>
      </w:r>
      <w:r w:rsidRPr="009650E4">
        <w:rPr>
          <w:rStyle w:val="Emphasis"/>
        </w:rPr>
        <w:t xml:space="preserve">approximately </w:t>
      </w:r>
      <w:r w:rsidRPr="002A20AC">
        <w:rPr>
          <w:rStyle w:val="Emphasis"/>
          <w:highlight w:val="cyan"/>
        </w:rPr>
        <w:t>one-third of the world</w:t>
      </w:r>
      <w:r w:rsidRPr="009650E4">
        <w:rPr>
          <w:rStyle w:val="Emphasis"/>
        </w:rPr>
        <w:t xml:space="preserve">’s population </w:t>
      </w:r>
      <w:r w:rsidRPr="002A20AC">
        <w:rPr>
          <w:rStyle w:val="Emphasis"/>
          <w:highlight w:val="cyan"/>
        </w:rPr>
        <w:t xml:space="preserve">is infected </w:t>
      </w:r>
      <w:r w:rsidRPr="009650E4">
        <w:rPr>
          <w:rStyle w:val="Emphasis"/>
        </w:rPr>
        <w:t>with TB</w:t>
      </w:r>
      <w:r w:rsidRPr="005B6EF1">
        <w:rPr>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w:t>
      </w:r>
      <w:proofErr w:type="gramStart"/>
      <w:r w:rsidRPr="005B6EF1">
        <w:rPr>
          <w:sz w:val="14"/>
        </w:rPr>
        <w:t>kidneys</w:t>
      </w:r>
      <w:proofErr w:type="gramEnd"/>
      <w:r w:rsidRPr="005B6EF1">
        <w:rPr>
          <w:sz w:val="14"/>
        </w:rPr>
        <w:t xml:space="preserve"> or spine. Infectious bacteria can spread through the air when a person with active TB sneezes, coughs, spits or talks, and someone with untreated TB can potentially infect 10 to 15 others annually.12 </w:t>
      </w:r>
      <w:r w:rsidRPr="002A20AC">
        <w:rPr>
          <w:rStyle w:val="StyleUnderline"/>
          <w:highlight w:val="cyan"/>
        </w:rPr>
        <w:t>The disease is</w:t>
      </w:r>
      <w:r w:rsidRPr="005B6EF1">
        <w:rPr>
          <w:sz w:val="14"/>
        </w:rPr>
        <w:t xml:space="preserve"> today </w:t>
      </w:r>
      <w:r w:rsidRPr="002A20AC">
        <w:rPr>
          <w:rStyle w:val="Emphasis"/>
          <w:highlight w:val="cyan"/>
        </w:rPr>
        <w:t>a major cause of illness and premature mortality</w:t>
      </w:r>
      <w:r w:rsidRPr="005B6EF1">
        <w:rPr>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3916BC2D" w14:textId="77777777" w:rsidR="00F00C1C" w:rsidRPr="005B6EF1" w:rsidRDefault="00F00C1C" w:rsidP="00F00C1C">
      <w:pPr>
        <w:rPr>
          <w:sz w:val="14"/>
        </w:rPr>
      </w:pPr>
      <w:r w:rsidRPr="005B6EF1">
        <w:rPr>
          <w:sz w:val="14"/>
        </w:rPr>
        <w:t xml:space="preserve">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w:t>
      </w:r>
      <w:proofErr w:type="spellStart"/>
      <w:r w:rsidRPr="005B6EF1">
        <w:rPr>
          <w:sz w:val="14"/>
        </w:rPr>
        <w:t>incountry</w:t>
      </w:r>
      <w:proofErr w:type="spellEnd"/>
      <w:r w:rsidRPr="005B6EF1">
        <w:rPr>
          <w:sz w:val="14"/>
        </w:rPr>
        <w:t xml:space="preserve">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w:t>
      </w:r>
      <w:proofErr w:type="gramStart"/>
      <w:r w:rsidRPr="005B6EF1">
        <w:rPr>
          <w:sz w:val="14"/>
        </w:rPr>
        <w:t>completely eliminated</w:t>
      </w:r>
      <w:proofErr w:type="gramEnd"/>
      <w:r w:rsidRPr="005B6EF1">
        <w:rPr>
          <w:sz w:val="14"/>
        </w:rPr>
        <w:t xml:space="preserve">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w:t>
      </w:r>
      <w:proofErr w:type="gramStart"/>
      <w:r w:rsidRPr="005B6EF1">
        <w:rPr>
          <w:sz w:val="14"/>
        </w:rPr>
        <w:t>period of time</w:t>
      </w:r>
      <w:proofErr w:type="gramEnd"/>
      <w:r w:rsidRPr="005B6EF1">
        <w:rPr>
          <w:sz w:val="14"/>
        </w:rPr>
        <w:t xml:space="preserve">. Some anti-MDR-TB drugs are administered by injection, so </w:t>
      </w:r>
      <w:proofErr w:type="spellStart"/>
      <w:r w:rsidRPr="005B6EF1">
        <w:rPr>
          <w:sz w:val="14"/>
        </w:rPr>
        <w:t>individualised</w:t>
      </w:r>
      <w:proofErr w:type="spellEnd"/>
      <w:r w:rsidRPr="005B6EF1">
        <w:rPr>
          <w:sz w:val="14"/>
        </w:rPr>
        <w:t xml:space="preserve"> treatment requires a high level of medical expertise. If treatment with these second-line drugs is inadequate or incomplete, the targeted bacteria may mutate further into a form against which almost no drug is effective—extensively drug-resistant (XDR) TB.15</w:t>
      </w:r>
    </w:p>
    <w:p w14:paraId="383DDA86" w14:textId="77777777" w:rsidR="00F00C1C" w:rsidRPr="005B6EF1" w:rsidRDefault="00F00C1C" w:rsidP="00F00C1C">
      <w:pPr>
        <w:rPr>
          <w:sz w:val="14"/>
        </w:rPr>
      </w:pPr>
      <w:r w:rsidRPr="005B6EF1">
        <w:rPr>
          <w:sz w:val="14"/>
        </w:rPr>
        <w:t xml:space="preserve">The WHO has reported that the total number of incident TB cases per year worldwide has been falling since 2006.16 However, </w:t>
      </w:r>
      <w:r w:rsidRPr="007551A0">
        <w:rPr>
          <w:rStyle w:val="StyleUnderline"/>
        </w:rPr>
        <w:t xml:space="preserve">the proportion of TB cases globally that are caused by </w:t>
      </w:r>
      <w:r w:rsidRPr="007551A0">
        <w:rPr>
          <w:rStyle w:val="Emphasis"/>
        </w:rPr>
        <w:t>drug-resistant TB</w:t>
      </w:r>
      <w:r w:rsidRPr="007551A0">
        <w:rPr>
          <w:rStyle w:val="StyleUnderline"/>
        </w:rPr>
        <w:t xml:space="preserve"> bacteria is rising</w:t>
      </w:r>
      <w:r w:rsidRPr="005B6EF1">
        <w:rPr>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37F507CB" w14:textId="77777777" w:rsidR="00F00C1C" w:rsidRPr="005B6EF1" w:rsidRDefault="00F00C1C" w:rsidP="00F00C1C">
      <w:pPr>
        <w:rPr>
          <w:sz w:val="14"/>
        </w:rPr>
      </w:pPr>
      <w:r w:rsidRPr="005B6EF1">
        <w:rPr>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9650E4">
        <w:rPr>
          <w:rStyle w:val="Emphasis"/>
        </w:rPr>
        <w:t>Without drug treatment, TB victims are highly likely to die</w:t>
      </w:r>
      <w:r w:rsidRPr="005B6EF1">
        <w:rPr>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7551A0">
        <w:rPr>
          <w:rStyle w:val="StyleUnderline"/>
        </w:rPr>
        <w:t xml:space="preserve">with increased and more widespread </w:t>
      </w:r>
      <w:r w:rsidRPr="002A20AC">
        <w:rPr>
          <w:rStyle w:val="StyleUnderline"/>
          <w:highlight w:val="cyan"/>
        </w:rPr>
        <w:t xml:space="preserve">drug resistance </w:t>
      </w:r>
      <w:r w:rsidRPr="009650E4">
        <w:rPr>
          <w:rStyle w:val="StyleUnderline"/>
        </w:rPr>
        <w:t>has</w:t>
      </w:r>
      <w:r w:rsidRPr="007551A0">
        <w:rPr>
          <w:rStyle w:val="StyleUnderline"/>
        </w:rPr>
        <w:t xml:space="preserve"> come </w:t>
      </w:r>
      <w:r w:rsidRPr="002A20AC">
        <w:rPr>
          <w:rStyle w:val="Emphasis"/>
          <w:highlight w:val="cyan"/>
        </w:rPr>
        <w:t>reduced rates of treatment success</w:t>
      </w:r>
      <w:r w:rsidRPr="007551A0">
        <w:rPr>
          <w:rStyle w:val="StyleUnderline"/>
        </w:rPr>
        <w:t xml:space="preserve"> for this strengthened form of TB illness</w:t>
      </w:r>
      <w:r w:rsidRPr="005B6EF1">
        <w:rPr>
          <w:sz w:val="14"/>
        </w:rPr>
        <w:t xml:space="preserve">.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t>
      </w:r>
      <w:proofErr w:type="gramStart"/>
      <w:r w:rsidRPr="005B6EF1">
        <w:rPr>
          <w:sz w:val="14"/>
        </w:rPr>
        <w:t>whether or not</w:t>
      </w:r>
      <w:proofErr w:type="gramEnd"/>
      <w:r w:rsidRPr="005B6EF1">
        <w:rPr>
          <w:sz w:val="14"/>
        </w:rPr>
        <w:t xml:space="preserve"> an MDR-TB or XDR-TB patient is HIV-positive, he or she is more likely still to die in circumstances of no treatment at all.</w:t>
      </w:r>
    </w:p>
    <w:p w14:paraId="4E38CAAA" w14:textId="77777777" w:rsidR="00F00C1C" w:rsidRPr="005B6EF1" w:rsidRDefault="00F00C1C" w:rsidP="00F00C1C">
      <w:pPr>
        <w:rPr>
          <w:sz w:val="14"/>
        </w:rPr>
      </w:pPr>
      <w:r w:rsidRPr="005B6EF1">
        <w:rPr>
          <w:sz w:val="14"/>
        </w:rPr>
        <w:t xml:space="preserve">Beyond epidemiological data that evaluate the health burden of TB, it is worth </w:t>
      </w:r>
      <w:proofErr w:type="gramStart"/>
      <w:r w:rsidRPr="005B6EF1">
        <w:rPr>
          <w:sz w:val="14"/>
        </w:rPr>
        <w:t>considering also</w:t>
      </w:r>
      <w:proofErr w:type="gramEnd"/>
      <w:r w:rsidRPr="005B6EF1">
        <w:rPr>
          <w:sz w:val="14"/>
        </w:rPr>
        <w:t xml:space="preserve">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w:t>
      </w:r>
      <w:proofErr w:type="spellStart"/>
      <w:r w:rsidRPr="005B6EF1">
        <w:rPr>
          <w:sz w:val="14"/>
        </w:rPr>
        <w:t>totalling</w:t>
      </w:r>
      <w:proofErr w:type="spellEnd"/>
      <w:r w:rsidRPr="005B6EF1">
        <w:rPr>
          <w:sz w:val="14"/>
        </w:rPr>
        <w:t xml:space="preserve">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73C3C661" w14:textId="77777777" w:rsidR="00F00C1C" w:rsidRPr="005B6EF1" w:rsidRDefault="00F00C1C" w:rsidP="00F00C1C">
      <w:pPr>
        <w:rPr>
          <w:sz w:val="14"/>
        </w:rPr>
      </w:pPr>
      <w:r w:rsidRPr="005B6EF1">
        <w:rPr>
          <w:sz w:val="14"/>
        </w:rPr>
        <w:t xml:space="preserve">After establishing that drug-resistant TB is a serious and worsening problem from a health and economic perspective, the question remains: </w:t>
      </w:r>
      <w:r w:rsidRPr="002A20AC">
        <w:rPr>
          <w:rStyle w:val="StyleUnderline"/>
          <w:highlight w:val="cyan"/>
        </w:rPr>
        <w:t>is the threat of XDR-TB severe enough to count as a security threat</w:t>
      </w:r>
      <w:r w:rsidRPr="007551A0">
        <w:rPr>
          <w:rStyle w:val="StyleUnderline"/>
        </w:rPr>
        <w:t>?</w:t>
      </w:r>
      <w:r w:rsidRPr="005B6EF1">
        <w:rPr>
          <w:sz w:val="14"/>
        </w:rPr>
        <w:t xml:space="preserve"> For “security” to be invoked, </w:t>
      </w:r>
      <w:r w:rsidRPr="007551A0">
        <w:rPr>
          <w:rStyle w:val="StyleUnderline"/>
        </w:rPr>
        <w:t>it is not enough simply to point to a “threat”</w:t>
      </w:r>
      <w:r w:rsidRPr="005B6EF1">
        <w:rPr>
          <w:sz w:val="14"/>
        </w:rPr>
        <w:t xml:space="preserve">. Lots of things are threatening to a greater or lesser extent, so the Copenhagen School insists that </w:t>
      </w:r>
      <w:r w:rsidRPr="002A20AC">
        <w:rPr>
          <w:rStyle w:val="Emphasis"/>
          <w:highlight w:val="cyan"/>
        </w:rPr>
        <w:t>a threat must be</w:t>
      </w:r>
      <w:r w:rsidRPr="007551A0">
        <w:rPr>
          <w:rStyle w:val="Emphasis"/>
        </w:rPr>
        <w:t xml:space="preserve"> an </w:t>
      </w:r>
      <w:r w:rsidRPr="002A20AC">
        <w:rPr>
          <w:rStyle w:val="Emphasis"/>
          <w:highlight w:val="cyan"/>
        </w:rPr>
        <w:t>existential</w:t>
      </w:r>
      <w:r w:rsidRPr="007551A0">
        <w:rPr>
          <w:rStyle w:val="Emphasis"/>
        </w:rPr>
        <w:t xml:space="preserve"> one</w:t>
      </w:r>
      <w:r w:rsidRPr="005B6EF1">
        <w:rPr>
          <w:sz w:val="14"/>
        </w:rPr>
        <w:t xml:space="preserve">. </w:t>
      </w:r>
      <w:r w:rsidRPr="003E273B">
        <w:rPr>
          <w:rStyle w:val="StyleUnderline"/>
        </w:rPr>
        <w:t>To count</w:t>
      </w:r>
      <w:r w:rsidRPr="007551A0">
        <w:rPr>
          <w:rStyle w:val="StyleUnderline"/>
        </w:rPr>
        <w:t xml:space="preserve"> as a security threat</w:t>
      </w:r>
      <w:r w:rsidRPr="005B6EF1">
        <w:rPr>
          <w:sz w:val="14"/>
        </w:rPr>
        <w:t xml:space="preserve"> (as distinct from a mere economic and/or health threat), the very </w:t>
      </w:r>
      <w:r w:rsidRPr="009650E4">
        <w:rPr>
          <w:rStyle w:val="Emphasis"/>
        </w:rPr>
        <w:t>survival</w:t>
      </w:r>
      <w:r w:rsidRPr="005B6EF1">
        <w:rPr>
          <w:sz w:val="14"/>
        </w:rPr>
        <w:t xml:space="preserve"> of something or someone </w:t>
      </w:r>
      <w:r w:rsidRPr="009650E4">
        <w:rPr>
          <w:rStyle w:val="Emphasis"/>
        </w:rPr>
        <w:t>must be at stake</w:t>
      </w:r>
      <w:r w:rsidRPr="005B6EF1">
        <w:rPr>
          <w:sz w:val="14"/>
        </w:rPr>
        <w:t xml:space="preserve">. The </w:t>
      </w:r>
      <w:r w:rsidRPr="009650E4">
        <w:rPr>
          <w:rStyle w:val="StyleUnderline"/>
        </w:rPr>
        <w:t>evidence</w:t>
      </w:r>
      <w:r w:rsidRPr="007551A0">
        <w:rPr>
          <w:rStyle w:val="StyleUnderline"/>
        </w:rPr>
        <w:t xml:space="preserve"> presented so far suggests strongly that </w:t>
      </w:r>
      <w:r w:rsidRPr="002A20AC">
        <w:rPr>
          <w:rStyle w:val="Emphasis"/>
          <w:highlight w:val="cyan"/>
        </w:rPr>
        <w:t>this is the case</w:t>
      </w:r>
      <w:r w:rsidRPr="005B6EF1">
        <w:rPr>
          <w:sz w:val="14"/>
        </w:rPr>
        <w:t xml:space="preserve">: </w:t>
      </w:r>
      <w:r w:rsidRPr="002A20AC">
        <w:rPr>
          <w:rStyle w:val="Emphasis"/>
          <w:highlight w:val="cyan"/>
        </w:rPr>
        <w:t>XDR-TB</w:t>
      </w:r>
      <w:r w:rsidRPr="005B6EF1">
        <w:rPr>
          <w:sz w:val="14"/>
        </w:rPr>
        <w:t xml:space="preserve"> arguably </w:t>
      </w:r>
      <w:r w:rsidRPr="002A20AC">
        <w:rPr>
          <w:rStyle w:val="Emphasis"/>
          <w:highlight w:val="cyan"/>
        </w:rPr>
        <w:t>endangers</w:t>
      </w:r>
      <w:r w:rsidRPr="007551A0">
        <w:rPr>
          <w:rStyle w:val="Emphasis"/>
        </w:rPr>
        <w:t xml:space="preserve"> local and international </w:t>
      </w:r>
      <w:r w:rsidRPr="002A20AC">
        <w:rPr>
          <w:rStyle w:val="Emphasis"/>
          <w:highlight w:val="cyan"/>
        </w:rPr>
        <w:t>health systems</w:t>
      </w:r>
      <w:r w:rsidRPr="005B6EF1">
        <w:rPr>
          <w:sz w:val="14"/>
        </w:rPr>
        <w:t xml:space="preserve"> because treating this disease is increasingly expensive and </w:t>
      </w:r>
      <w:r w:rsidRPr="002A20AC">
        <w:rPr>
          <w:rStyle w:val="StyleUnderline"/>
          <w:highlight w:val="cyan"/>
        </w:rPr>
        <w:t>the burden of treating</w:t>
      </w:r>
      <w:r w:rsidRPr="007551A0">
        <w:rPr>
          <w:rStyle w:val="StyleUnderline"/>
        </w:rPr>
        <w:t xml:space="preserve"> large numbers of </w:t>
      </w:r>
      <w:r w:rsidRPr="002A20AC">
        <w:rPr>
          <w:rStyle w:val="StyleUnderline"/>
          <w:highlight w:val="cyan"/>
        </w:rPr>
        <w:t xml:space="preserve">patients could become </w:t>
      </w:r>
      <w:r w:rsidRPr="002A20AC">
        <w:rPr>
          <w:rStyle w:val="Emphasis"/>
          <w:highlight w:val="cyan"/>
        </w:rPr>
        <w:t>unbearable</w:t>
      </w:r>
      <w:r w:rsidRPr="005B6EF1">
        <w:rPr>
          <w:sz w:val="14"/>
        </w:rPr>
        <w:t xml:space="preserve">. </w:t>
      </w:r>
      <w:proofErr w:type="spellStart"/>
      <w:r w:rsidRPr="005B6EF1">
        <w:rPr>
          <w:sz w:val="14"/>
        </w:rPr>
        <w:t>Securitisation</w:t>
      </w:r>
      <w:proofErr w:type="spellEnd"/>
      <w:r w:rsidRPr="005B6EF1">
        <w:rPr>
          <w:sz w:val="14"/>
        </w:rPr>
        <w:t xml:space="preserve">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w:t>
      </w:r>
      <w:proofErr w:type="gramStart"/>
      <w:r w:rsidRPr="005B6EF1">
        <w:rPr>
          <w:sz w:val="14"/>
        </w:rPr>
        <w:t>HIV</w:t>
      </w:r>
      <w:proofErr w:type="gramEnd"/>
      <w:r w:rsidRPr="005B6EF1">
        <w:rPr>
          <w:sz w:val="14"/>
        </w:rPr>
        <w:t xml:space="preserve"> which is not readily transmissible, </w:t>
      </w:r>
      <w:r w:rsidRPr="007551A0">
        <w:rPr>
          <w:rStyle w:val="StyleUnderline"/>
        </w:rPr>
        <w:t xml:space="preserve">it is much harder to protect </w:t>
      </w:r>
      <w:r w:rsidRPr="009650E4">
        <w:rPr>
          <w:rStyle w:val="StyleUnderline"/>
        </w:rPr>
        <w:t>oneself against infection by the airborne microorganisms that cause TB</w:t>
      </w:r>
      <w:r w:rsidRPr="005B6EF1">
        <w:rPr>
          <w:sz w:val="14"/>
        </w:rPr>
        <w:t xml:space="preserve">. And whereas pandemic influenza also spreads through the air, </w:t>
      </w:r>
      <w:r w:rsidRPr="009650E4">
        <w:rPr>
          <w:rStyle w:val="Emphasis"/>
        </w:rPr>
        <w:t>TB bacteria can be far more deadly than influenza virus</w:t>
      </w:r>
      <w:r w:rsidRPr="005B6EF1">
        <w:rPr>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w:t>
      </w:r>
      <w:proofErr w:type="spellStart"/>
      <w:r w:rsidRPr="005B6EF1">
        <w:rPr>
          <w:sz w:val="14"/>
        </w:rPr>
        <w:t>securitised</w:t>
      </w:r>
      <w:proofErr w:type="spellEnd"/>
      <w:r w:rsidRPr="005B6EF1">
        <w:rPr>
          <w:sz w:val="14"/>
        </w:rPr>
        <w:t>?</w:t>
      </w:r>
    </w:p>
    <w:p w14:paraId="389E6349" w14:textId="77777777" w:rsidR="00F00C1C" w:rsidRDefault="00F00C1C" w:rsidP="00F00C1C">
      <w:pPr>
        <w:pStyle w:val="Heading3"/>
      </w:pPr>
      <w:r>
        <w:t>Circuit Split---1AC</w:t>
      </w:r>
    </w:p>
    <w:p w14:paraId="2F53BEAA" w14:textId="77777777" w:rsidR="00F00C1C" w:rsidRPr="002E2659" w:rsidRDefault="00F00C1C" w:rsidP="00F00C1C">
      <w:pPr>
        <w:pStyle w:val="Heading4"/>
        <w:rPr>
          <w:u w:val="single"/>
        </w:rPr>
      </w:pPr>
      <w:r w:rsidRPr="002955A7">
        <w:rPr>
          <w:u w:val="single"/>
        </w:rPr>
        <w:t>Contention 3: Circuit Split</w:t>
      </w:r>
    </w:p>
    <w:p w14:paraId="3AC63CC0" w14:textId="77777777" w:rsidR="00F00C1C" w:rsidRPr="002E2659" w:rsidRDefault="00F00C1C" w:rsidP="00F00C1C">
      <w:pPr>
        <w:pStyle w:val="Heading4"/>
      </w:pPr>
      <w:r>
        <w:t xml:space="preserve">Lower courts are currently </w:t>
      </w:r>
      <w:r w:rsidRPr="00716F39">
        <w:rPr>
          <w:u w:val="single"/>
        </w:rPr>
        <w:t>split</w:t>
      </w:r>
      <w:r>
        <w:t xml:space="preserve"> over how to administer the </w:t>
      </w:r>
      <w:proofErr w:type="spellStart"/>
      <w:r w:rsidRPr="002E2659">
        <w:rPr>
          <w:i/>
        </w:rPr>
        <w:t>Noerr</w:t>
      </w:r>
      <w:proofErr w:type="spellEnd"/>
      <w:r w:rsidRPr="002E2659">
        <w:rPr>
          <w:i/>
        </w:rPr>
        <w:t>-Pennington’s</w:t>
      </w:r>
      <w:r>
        <w:t xml:space="preserve"> </w:t>
      </w:r>
      <w:r w:rsidRPr="002E2659">
        <w:rPr>
          <w:u w:val="single"/>
        </w:rPr>
        <w:t>sham exception</w:t>
      </w:r>
      <w:r>
        <w:t xml:space="preserve">---that undermines </w:t>
      </w:r>
      <w:r w:rsidRPr="002E2659">
        <w:rPr>
          <w:u w:val="single"/>
        </w:rPr>
        <w:t>predictability</w:t>
      </w:r>
      <w:r>
        <w:t xml:space="preserve"> in the existing antitrust </w:t>
      </w:r>
    </w:p>
    <w:p w14:paraId="6215660B" w14:textId="77777777" w:rsidR="00F00C1C" w:rsidRDefault="00F00C1C" w:rsidP="00F00C1C">
      <w:r>
        <w:t xml:space="preserve">Dylan </w:t>
      </w:r>
      <w:r w:rsidRPr="005C4BBC">
        <w:rPr>
          <w:rStyle w:val="Style13ptBold"/>
        </w:rPr>
        <w:t>Carson 21</w:t>
      </w:r>
      <w:r>
        <w:t xml:space="preserve"> is a Partner at Faegre Drinker Biddle &amp; </w:t>
      </w:r>
      <w:proofErr w:type="spellStart"/>
      <w:r>
        <w:t>Reath</w:t>
      </w:r>
      <w:proofErr w:type="spellEnd"/>
      <w: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t>DC</w:t>
      </w:r>
      <w:proofErr w:type="gramEnd"/>
      <w:r>
        <w:t xml:space="preserve"> and California over the past 20 years. Circuits Reinforce Split over When </w:t>
      </w:r>
      <w:proofErr w:type="spellStart"/>
      <w:r>
        <w:t>Noerr</w:t>
      </w:r>
      <w:proofErr w:type="spellEnd"/>
      <w:r>
        <w:t xml:space="preserve">-Pennington Shields Serial Litigants, </w:t>
      </w:r>
      <w:r w:rsidRPr="00166644">
        <w:t>https://www.americanbar.org/content/dam/aba/publishing/antitrust-magazine-online/2021/feb-2021/atsource-feb2021-carson.pdf</w:t>
      </w:r>
    </w:p>
    <w:p w14:paraId="69F89B18" w14:textId="77777777" w:rsidR="00F00C1C" w:rsidRDefault="00F00C1C" w:rsidP="00F00C1C">
      <w:pPr>
        <w:rPr>
          <w:sz w:val="16"/>
        </w:rPr>
      </w:pPr>
      <w:r w:rsidRPr="005C4BBC">
        <w:rPr>
          <w:rStyle w:val="StyleUnderline"/>
        </w:rPr>
        <w:t>Filing</w:t>
      </w:r>
      <w:r w:rsidRPr="005C4BBC">
        <w:rPr>
          <w:sz w:val="16"/>
        </w:rPr>
        <w:t xml:space="preserve"> </w:t>
      </w:r>
      <w:r w:rsidRPr="005C4BBC">
        <w:rPr>
          <w:rStyle w:val="StyleUnderline"/>
        </w:rPr>
        <w:t xml:space="preserve">lawsuits to </w:t>
      </w:r>
      <w:r w:rsidRPr="005C4BBC">
        <w:rPr>
          <w:rStyle w:val="Emphasis"/>
        </w:rPr>
        <w:t>injure rivals</w:t>
      </w:r>
      <w:r w:rsidRPr="005C4BBC">
        <w:rPr>
          <w:sz w:val="16"/>
        </w:rPr>
        <w:t>—</w:t>
      </w:r>
      <w:r w:rsidRPr="005C4BBC">
        <w:rPr>
          <w:rStyle w:val="StyleUnderline"/>
        </w:rPr>
        <w:t xml:space="preserve">especially </w:t>
      </w:r>
      <w:r w:rsidRPr="005C4BBC">
        <w:rPr>
          <w:rStyle w:val="Emphasis"/>
        </w:rPr>
        <w:t>nascent competitors</w:t>
      </w:r>
      <w:r w:rsidRPr="005C4BBC">
        <w:rPr>
          <w:sz w:val="16"/>
        </w:rPr>
        <w:t>—</w:t>
      </w:r>
      <w:r w:rsidRPr="005C4BBC">
        <w:rPr>
          <w:rStyle w:val="StyleUnderline"/>
        </w:rPr>
        <w:t>is as old as the hills and as American as apple pie</w:t>
      </w:r>
      <w:r w:rsidRPr="005C4BBC">
        <w:rPr>
          <w:sz w:val="16"/>
        </w:rPr>
        <w:t xml:space="preserve">.1 </w:t>
      </w:r>
      <w:r w:rsidRPr="005C4BBC">
        <w:rPr>
          <w:rStyle w:val="StyleUnderline"/>
        </w:rPr>
        <w:t xml:space="preserve">As </w:t>
      </w:r>
      <w:r w:rsidRPr="005C4BBC">
        <w:rPr>
          <w:rStyle w:val="Emphasis"/>
        </w:rPr>
        <w:t>competition law</w:t>
      </w:r>
      <w:r w:rsidRPr="005C4BBC">
        <w:rPr>
          <w:rStyle w:val="StyleUnderline"/>
        </w:rPr>
        <w:t xml:space="preserve"> developed</w:t>
      </w:r>
      <w:r w:rsidRPr="005C4BBC">
        <w:rPr>
          <w:sz w:val="16"/>
        </w:rPr>
        <w:t xml:space="preserve"> in the 20th century, </w:t>
      </w:r>
      <w:r w:rsidRPr="005C4BBC">
        <w:rPr>
          <w:rStyle w:val="StyleUnderline"/>
        </w:rPr>
        <w:t xml:space="preserve">so did the </w:t>
      </w:r>
      <w:r w:rsidRPr="005C4BBC">
        <w:rPr>
          <w:rStyle w:val="Emphasis"/>
        </w:rPr>
        <w:t>risk</w:t>
      </w:r>
      <w:r w:rsidRPr="005C4BBC">
        <w:rPr>
          <w:sz w:val="16"/>
        </w:rPr>
        <w:t xml:space="preserve"> </w:t>
      </w:r>
      <w:r w:rsidRPr="005C4BBC">
        <w:rPr>
          <w:rStyle w:val="StyleUnderline"/>
        </w:rPr>
        <w:t>of antitrust liability for</w:t>
      </w:r>
      <w:r w:rsidRPr="005C4BBC">
        <w:rPr>
          <w:sz w:val="16"/>
        </w:rPr>
        <w:t xml:space="preserve"> </w:t>
      </w:r>
      <w:r w:rsidRPr="005C4BBC">
        <w:rPr>
          <w:rStyle w:val="Emphasis"/>
        </w:rPr>
        <w:t>dominant firms</w:t>
      </w:r>
      <w:r w:rsidRPr="005C4BBC">
        <w:rPr>
          <w:sz w:val="16"/>
        </w:rPr>
        <w:t xml:space="preserve"> </w:t>
      </w:r>
      <w:r w:rsidRPr="005C4BBC">
        <w:rPr>
          <w:rStyle w:val="StyleUnderline"/>
        </w:rPr>
        <w:t>that attempted to protect</w:t>
      </w:r>
      <w:r w:rsidRPr="005C4BBC">
        <w:rPr>
          <w:sz w:val="16"/>
        </w:rPr>
        <w:t xml:space="preserve"> their </w:t>
      </w:r>
      <w:r w:rsidRPr="005C4BBC">
        <w:rPr>
          <w:rStyle w:val="Emphasis"/>
        </w:rPr>
        <w:t>market position</w:t>
      </w:r>
      <w:r w:rsidRPr="005C4BBC">
        <w:rPr>
          <w:sz w:val="16"/>
        </w:rPr>
        <w:t xml:space="preserve"> </w:t>
      </w:r>
      <w:r w:rsidRPr="005C4BBC">
        <w:rPr>
          <w:rStyle w:val="StyleUnderline"/>
        </w:rPr>
        <w:t xml:space="preserve">by burdening </w:t>
      </w:r>
      <w:r w:rsidRPr="005C4BBC">
        <w:rPr>
          <w:rStyle w:val="Emphasis"/>
        </w:rPr>
        <w:t>rivals</w:t>
      </w:r>
      <w:r w:rsidRPr="005C4BBC">
        <w:rPr>
          <w:sz w:val="16"/>
        </w:rPr>
        <w:t xml:space="preserve"> </w:t>
      </w:r>
      <w:r w:rsidRPr="005C4BBC">
        <w:rPr>
          <w:rStyle w:val="StyleUnderline"/>
        </w:rPr>
        <w:t>with litigation</w:t>
      </w:r>
      <w:r w:rsidRPr="005C4BBC">
        <w:rPr>
          <w:sz w:val="16"/>
        </w:rPr>
        <w:t xml:space="preserve">.2 For example, in 1938, a group of radio speaker manufacturers were subjected to Section 1 scrutiny for filing at least 54 patent infringement lawsuits, along with additional letters threatening infringement suits. As the Ninth Circuit stated, “We may assume that each of those acts would be lawful, and still a conspiracy might be shown. If the agreement has an unlawful purpose, it is a conspiracy, notwithstanding that the means used to carry it out were lawful.”3 </w:t>
      </w:r>
      <w:r w:rsidRPr="005C4BBC">
        <w:rPr>
          <w:rStyle w:val="Emphasis"/>
          <w:highlight w:val="cyan"/>
        </w:rPr>
        <w:t>Litigation</w:t>
      </w:r>
      <w:r w:rsidRPr="005C4BBC">
        <w:rPr>
          <w:sz w:val="16"/>
        </w:rPr>
        <w:t>, it has been said, “</w:t>
      </w:r>
      <w:r w:rsidRPr="005C4BBC">
        <w:rPr>
          <w:rStyle w:val="StyleUnderline"/>
          <w:highlight w:val="cyan"/>
        </w:rPr>
        <w:t xml:space="preserve">can be </w:t>
      </w:r>
      <w:r w:rsidRPr="005C4BBC">
        <w:rPr>
          <w:rStyle w:val="Emphasis"/>
          <w:highlight w:val="cyan"/>
        </w:rPr>
        <w:t>an</w:t>
      </w:r>
      <w:r w:rsidRPr="005C4BBC">
        <w:rPr>
          <w:rStyle w:val="Emphasis"/>
        </w:rPr>
        <w:t xml:space="preserve"> </w:t>
      </w:r>
      <w:r w:rsidRPr="005C4BBC">
        <w:rPr>
          <w:rStyle w:val="Emphasis"/>
          <w:highlight w:val="cyan"/>
        </w:rPr>
        <w:t>integral part</w:t>
      </w:r>
      <w:r w:rsidRPr="005C4BBC">
        <w:rPr>
          <w:rStyle w:val="StyleUnderline"/>
          <w:highlight w:val="cyan"/>
        </w:rPr>
        <w:t xml:space="preserve"> of a scheme</w:t>
      </w:r>
      <w:r w:rsidRPr="005C4BBC">
        <w:rPr>
          <w:sz w:val="16"/>
          <w:highlight w:val="cyan"/>
        </w:rPr>
        <w:t xml:space="preserve"> </w:t>
      </w:r>
      <w:r w:rsidRPr="005C4BBC">
        <w:rPr>
          <w:rStyle w:val="Emphasis"/>
          <w:sz w:val="24"/>
          <w:szCs w:val="36"/>
          <w:highlight w:val="cyan"/>
        </w:rPr>
        <w:t>prohibited by</w:t>
      </w:r>
      <w:r w:rsidRPr="005C4BBC">
        <w:rPr>
          <w:rStyle w:val="Emphasis"/>
          <w:sz w:val="24"/>
          <w:szCs w:val="36"/>
        </w:rPr>
        <w:t xml:space="preserve"> the </w:t>
      </w:r>
      <w:r w:rsidRPr="005C4BBC">
        <w:rPr>
          <w:rStyle w:val="Emphasis"/>
          <w:sz w:val="24"/>
          <w:szCs w:val="36"/>
          <w:highlight w:val="cyan"/>
        </w:rPr>
        <w:t>Sherman</w:t>
      </w:r>
      <w:r w:rsidRPr="005C4BBC">
        <w:rPr>
          <w:rStyle w:val="Emphasis"/>
          <w:sz w:val="24"/>
          <w:szCs w:val="36"/>
        </w:rPr>
        <w:t xml:space="preserve"> Act</w:t>
      </w:r>
      <w:r w:rsidRPr="005C4BBC">
        <w:rPr>
          <w:sz w:val="16"/>
        </w:rPr>
        <w:t xml:space="preserve">.”4 </w:t>
      </w:r>
      <w:r w:rsidRPr="005C4BBC">
        <w:rPr>
          <w:rStyle w:val="StyleUnderline"/>
        </w:rPr>
        <w:t xml:space="preserve">In the 1960s, </w:t>
      </w:r>
      <w:r w:rsidRPr="005C4BBC">
        <w:rPr>
          <w:rStyle w:val="Emphasis"/>
          <w:highlight w:val="cyan"/>
        </w:rPr>
        <w:t>however</w:t>
      </w:r>
      <w:r w:rsidRPr="005C4BBC">
        <w:rPr>
          <w:rStyle w:val="StyleUnderline"/>
          <w:highlight w:val="cyan"/>
        </w:rPr>
        <w:t>, the</w:t>
      </w:r>
      <w:r w:rsidRPr="005C4BBC">
        <w:rPr>
          <w:rStyle w:val="StyleUnderline"/>
        </w:rPr>
        <w:t xml:space="preserve"> </w:t>
      </w:r>
      <w:r w:rsidRPr="005C4BBC">
        <w:rPr>
          <w:rStyle w:val="Emphasis"/>
          <w:highlight w:val="cyan"/>
        </w:rPr>
        <w:t>Supreme Court</w:t>
      </w:r>
      <w:r w:rsidRPr="005C4BBC">
        <w:rPr>
          <w:rStyle w:val="StyleUnderline"/>
          <w:highlight w:val="cyan"/>
        </w:rPr>
        <w:t xml:space="preserve"> conferred</w:t>
      </w:r>
      <w:r w:rsidRPr="005C4BBC">
        <w:rPr>
          <w:rStyle w:val="StyleUnderline"/>
        </w:rPr>
        <w:t xml:space="preserve"> antitrust </w:t>
      </w:r>
      <w:r w:rsidRPr="005C4BBC">
        <w:rPr>
          <w:rStyle w:val="Emphasis"/>
          <w:highlight w:val="cyan"/>
        </w:rPr>
        <w:t>immunity</w:t>
      </w:r>
      <w:r w:rsidRPr="005C4BBC">
        <w:rPr>
          <w:rStyle w:val="StyleUnderline"/>
          <w:highlight w:val="cyan"/>
        </w:rPr>
        <w:t xml:space="preserve"> on lawsuits filed against </w:t>
      </w:r>
      <w:r w:rsidRPr="005C4BBC">
        <w:rPr>
          <w:rStyle w:val="Emphasis"/>
          <w:highlight w:val="cyan"/>
        </w:rPr>
        <w:t>rivals</w:t>
      </w:r>
      <w:r w:rsidRPr="005C4BBC">
        <w:rPr>
          <w:rStyle w:val="StyleUnderline"/>
          <w:highlight w:val="cyan"/>
        </w:rPr>
        <w:t xml:space="preserve"> with</w:t>
      </w:r>
      <w:r w:rsidRPr="005C4BBC">
        <w:rPr>
          <w:rStyle w:val="StyleUnderline"/>
        </w:rPr>
        <w:t xml:space="preserve"> the creation of the </w:t>
      </w:r>
      <w:proofErr w:type="spellStart"/>
      <w:r w:rsidRPr="005C4BBC">
        <w:rPr>
          <w:rStyle w:val="Emphasis"/>
          <w:highlight w:val="cyan"/>
        </w:rPr>
        <w:t>Noerr</w:t>
      </w:r>
      <w:proofErr w:type="spellEnd"/>
      <w:r w:rsidRPr="005C4BBC">
        <w:rPr>
          <w:rStyle w:val="Emphasis"/>
          <w:highlight w:val="cyan"/>
        </w:rPr>
        <w:t>-Pennington</w:t>
      </w:r>
      <w:r w:rsidRPr="005C4BBC">
        <w:rPr>
          <w:rStyle w:val="Emphasis"/>
        </w:rPr>
        <w:t xml:space="preserve"> doctrine</w:t>
      </w:r>
      <w:r w:rsidRPr="005C4BBC">
        <w:rPr>
          <w:rStyle w:val="StyleUnderline"/>
        </w:rPr>
        <w:t xml:space="preserve">. </w:t>
      </w:r>
      <w:r w:rsidRPr="005C4BBC">
        <w:rPr>
          <w:rStyle w:val="StyleUnderline"/>
          <w:highlight w:val="cyan"/>
        </w:rPr>
        <w:t>That</w:t>
      </w:r>
      <w:r w:rsidRPr="005C4BBC">
        <w:rPr>
          <w:rStyle w:val="StyleUnderline"/>
        </w:rPr>
        <w:t xml:space="preserve"> doctrine </w:t>
      </w:r>
      <w:r w:rsidRPr="005C4BBC">
        <w:rPr>
          <w:rStyle w:val="StyleUnderline"/>
          <w:highlight w:val="cyan"/>
        </w:rPr>
        <w:t>immunizes</w:t>
      </w:r>
      <w:r w:rsidRPr="005C4BBC">
        <w:rPr>
          <w:rStyle w:val="StyleUnderline"/>
        </w:rPr>
        <w:t xml:space="preserve"> formal requests</w:t>
      </w:r>
      <w:r w:rsidRPr="005C4BBC">
        <w:rPr>
          <w:sz w:val="16"/>
        </w:rPr>
        <w:t xml:space="preserve">–– </w:t>
      </w:r>
      <w:r w:rsidRPr="005C4BBC">
        <w:rPr>
          <w:rStyle w:val="StyleUnderline"/>
        </w:rPr>
        <w:t xml:space="preserve">such as </w:t>
      </w:r>
      <w:r w:rsidRPr="005C4BBC">
        <w:rPr>
          <w:rStyle w:val="Emphasis"/>
          <w:highlight w:val="cyan"/>
        </w:rPr>
        <w:t>litigation</w:t>
      </w:r>
      <w:r w:rsidRPr="005C4BBC">
        <w:rPr>
          <w:sz w:val="16"/>
          <w:highlight w:val="cyan"/>
        </w:rPr>
        <w:t xml:space="preserve"> </w:t>
      </w:r>
      <w:r w:rsidRPr="005C4BBC">
        <w:rPr>
          <w:rStyle w:val="StyleUnderline"/>
          <w:highlight w:val="cyan"/>
        </w:rPr>
        <w:t>and</w:t>
      </w:r>
      <w:r w:rsidRPr="005C4BBC">
        <w:rPr>
          <w:sz w:val="16"/>
        </w:rPr>
        <w:t xml:space="preserve"> </w:t>
      </w:r>
      <w:r w:rsidRPr="005C4BBC">
        <w:rPr>
          <w:rStyle w:val="Emphasis"/>
          <w:highlight w:val="cyan"/>
        </w:rPr>
        <w:t>regulatory protests</w:t>
      </w:r>
      <w:r w:rsidRPr="005C4BBC">
        <w:rPr>
          <w:sz w:val="16"/>
        </w:rPr>
        <w:t xml:space="preserve">––to secure government action intended to harm competitors, </w:t>
      </w:r>
      <w:r w:rsidRPr="005C4BBC">
        <w:rPr>
          <w:rStyle w:val="Emphasis"/>
          <w:highlight w:val="cyan"/>
        </w:rPr>
        <w:t>except</w:t>
      </w:r>
      <w:r w:rsidRPr="005C4BBC">
        <w:rPr>
          <w:rStyle w:val="StyleUnderline"/>
          <w:highlight w:val="cyan"/>
        </w:rPr>
        <w:t xml:space="preserve"> when that</w:t>
      </w:r>
      <w:r w:rsidRPr="005C4BBC">
        <w:rPr>
          <w:rStyle w:val="StyleUnderline"/>
        </w:rPr>
        <w:t xml:space="preserve"> petitioning </w:t>
      </w:r>
      <w:r w:rsidRPr="005C4BBC">
        <w:rPr>
          <w:rStyle w:val="StyleUnderline"/>
          <w:highlight w:val="cyan"/>
        </w:rPr>
        <w:t>is a</w:t>
      </w:r>
      <w:r w:rsidRPr="005C4BBC">
        <w:rPr>
          <w:rStyle w:val="StyleUnderline"/>
        </w:rPr>
        <w:t xml:space="preserve"> “</w:t>
      </w:r>
      <w:r w:rsidRPr="005C4BBC">
        <w:rPr>
          <w:rStyle w:val="Emphasis"/>
          <w:highlight w:val="cyan"/>
        </w:rPr>
        <w:t>sham</w:t>
      </w:r>
      <w:r w:rsidRPr="005C4BBC">
        <w:rPr>
          <w:sz w:val="16"/>
        </w:rPr>
        <w:t xml:space="preserve">.”5 A sham, as the term implies, is not a legitimate effort to exercise the constitutionally protected right to petition the government to redress a grievance; rather, it is a cover for the “true” purpose of employing the courts or regulatory machinery of government in bad faith to inflict economic pain upon a competitor. That pain can take many forms, including raising rival’s costs, erecting costly entry barriers, </w:t>
      </w:r>
      <w:proofErr w:type="gramStart"/>
      <w:r w:rsidRPr="005C4BBC">
        <w:rPr>
          <w:sz w:val="16"/>
        </w:rPr>
        <w:t>delaying</w:t>
      </w:r>
      <w:proofErr w:type="gramEnd"/>
      <w:r w:rsidRPr="005C4BBC">
        <w:rPr>
          <w:sz w:val="16"/>
        </w:rPr>
        <w:t xml:space="preserve"> or deterring entry, or using a combination of obstacles to drive a rival out of business.6 </w:t>
      </w:r>
      <w:r w:rsidRPr="005C4BBC">
        <w:rPr>
          <w:rStyle w:val="Emphasis"/>
        </w:rPr>
        <w:t>Although</w:t>
      </w:r>
      <w:r w:rsidRPr="005C4BBC">
        <w:rPr>
          <w:rStyle w:val="StyleUnderline"/>
        </w:rPr>
        <w:t xml:space="preserve"> the</w:t>
      </w:r>
      <w:r w:rsidRPr="005C4BBC">
        <w:rPr>
          <w:sz w:val="16"/>
        </w:rPr>
        <w:t xml:space="preserve"> </w:t>
      </w:r>
      <w:r w:rsidRPr="005C4BBC">
        <w:rPr>
          <w:rStyle w:val="Emphasis"/>
        </w:rPr>
        <w:t>Supreme Court</w:t>
      </w:r>
      <w:r w:rsidRPr="005C4BBC">
        <w:rPr>
          <w:sz w:val="16"/>
        </w:rPr>
        <w:t xml:space="preserve"> expressly </w:t>
      </w:r>
      <w:r w:rsidRPr="005C4BBC">
        <w:rPr>
          <w:rStyle w:val="StyleUnderline"/>
        </w:rPr>
        <w:t>carved out a</w:t>
      </w:r>
      <w:r w:rsidRPr="005C4BBC">
        <w:rPr>
          <w:sz w:val="16"/>
        </w:rPr>
        <w:t xml:space="preserve"> </w:t>
      </w:r>
      <w:r w:rsidRPr="005C4BBC">
        <w:rPr>
          <w:rStyle w:val="Emphasis"/>
        </w:rPr>
        <w:t>sham exception</w:t>
      </w:r>
      <w:r w:rsidRPr="005C4BBC">
        <w:rPr>
          <w:sz w:val="16"/>
        </w:rPr>
        <w:t xml:space="preserve"> </w:t>
      </w:r>
      <w:r w:rsidRPr="005C4BBC">
        <w:rPr>
          <w:rStyle w:val="StyleUnderline"/>
        </w:rPr>
        <w:t xml:space="preserve">to </w:t>
      </w:r>
      <w:proofErr w:type="spellStart"/>
      <w:r w:rsidRPr="005C4BBC">
        <w:rPr>
          <w:rStyle w:val="StyleUnderline"/>
        </w:rPr>
        <w:t>Noerr</w:t>
      </w:r>
      <w:proofErr w:type="spellEnd"/>
      <w:r w:rsidRPr="005C4BBC">
        <w:rPr>
          <w:sz w:val="16"/>
        </w:rPr>
        <w:t xml:space="preserve">-Pennington </w:t>
      </w:r>
      <w:r w:rsidRPr="005C4BBC">
        <w:rPr>
          <w:rStyle w:val="StyleUnderline"/>
        </w:rPr>
        <w:t>immunity</w:t>
      </w:r>
      <w:r w:rsidRPr="005C4BBC">
        <w:rPr>
          <w:sz w:val="16"/>
        </w:rPr>
        <w:t xml:space="preserve">, </w:t>
      </w:r>
      <w:r w:rsidRPr="005C4BBC">
        <w:rPr>
          <w:rStyle w:val="Emphasis"/>
          <w:highlight w:val="cyan"/>
        </w:rPr>
        <w:t>lower courts</w:t>
      </w:r>
      <w:r w:rsidRPr="005C4BBC">
        <w:rPr>
          <w:sz w:val="16"/>
          <w:highlight w:val="cyan"/>
        </w:rPr>
        <w:t xml:space="preserve"> </w:t>
      </w:r>
      <w:r w:rsidRPr="005C4BBC">
        <w:rPr>
          <w:rStyle w:val="StyleUnderline"/>
          <w:highlight w:val="cyan"/>
        </w:rPr>
        <w:t xml:space="preserve">disagree over </w:t>
      </w:r>
      <w:r w:rsidRPr="005C4BBC">
        <w:rPr>
          <w:rStyle w:val="Emphasis"/>
          <w:sz w:val="24"/>
          <w:szCs w:val="36"/>
          <w:highlight w:val="cyan"/>
        </w:rPr>
        <w:t>the applicable standard</w:t>
      </w:r>
      <w:r w:rsidRPr="005C4BBC">
        <w:rPr>
          <w:sz w:val="21"/>
          <w:szCs w:val="36"/>
        </w:rPr>
        <w:t xml:space="preserve"> </w:t>
      </w:r>
      <w:r w:rsidRPr="005C4BBC">
        <w:rPr>
          <w:sz w:val="16"/>
        </w:rPr>
        <w:t xml:space="preserve">when multiple lawsuits are challenged as sham petitioning. </w:t>
      </w:r>
      <w:r w:rsidRPr="005C4BBC">
        <w:rPr>
          <w:rStyle w:val="StyleUnderline"/>
          <w:highlight w:val="cyan"/>
        </w:rPr>
        <w:t>In</w:t>
      </w:r>
      <w:r w:rsidRPr="005C4BBC">
        <w:rPr>
          <w:sz w:val="16"/>
          <w:highlight w:val="cyan"/>
        </w:rPr>
        <w:t xml:space="preserve"> </w:t>
      </w:r>
      <w:r w:rsidRPr="005C4BBC">
        <w:rPr>
          <w:rStyle w:val="StyleUnderline"/>
          <w:highlight w:val="cyan"/>
        </w:rPr>
        <w:t>2020</w:t>
      </w:r>
      <w:r w:rsidRPr="005C4BBC">
        <w:rPr>
          <w:sz w:val="16"/>
        </w:rPr>
        <w:t xml:space="preserve">, two </w:t>
      </w:r>
      <w:r w:rsidRPr="005C4BBC">
        <w:rPr>
          <w:rStyle w:val="StyleUnderline"/>
          <w:highlight w:val="cyan"/>
        </w:rPr>
        <w:t>cases solidified</w:t>
      </w:r>
      <w:r w:rsidRPr="005C4BBC">
        <w:rPr>
          <w:sz w:val="16"/>
        </w:rPr>
        <w:t xml:space="preserve"> a 5-2 </w:t>
      </w:r>
      <w:r w:rsidRPr="005C4BBC">
        <w:rPr>
          <w:rStyle w:val="Emphasis"/>
          <w:highlight w:val="cyan"/>
        </w:rPr>
        <w:t>circuit split</w:t>
      </w:r>
      <w:r w:rsidRPr="005C4BBC">
        <w:rPr>
          <w:sz w:val="16"/>
        </w:rPr>
        <w:t xml:space="preserve"> on this issue, </w:t>
      </w:r>
      <w:r w:rsidRPr="005C4BBC">
        <w:rPr>
          <w:rStyle w:val="StyleUnderline"/>
        </w:rPr>
        <w:t xml:space="preserve">but </w:t>
      </w:r>
      <w:r w:rsidRPr="005C4BBC">
        <w:rPr>
          <w:rStyle w:val="Emphasis"/>
        </w:rPr>
        <w:t>no cert</w:t>
      </w:r>
      <w:r w:rsidRPr="005C4BBC">
        <w:rPr>
          <w:sz w:val="16"/>
        </w:rPr>
        <w:t xml:space="preserve"> petition </w:t>
      </w:r>
      <w:r w:rsidRPr="005C4BBC">
        <w:rPr>
          <w:rStyle w:val="StyleUnderline"/>
        </w:rPr>
        <w:t>was filed</w:t>
      </w:r>
      <w:r w:rsidRPr="005C4BBC">
        <w:rPr>
          <w:sz w:val="16"/>
        </w:rPr>
        <w:t xml:space="preserve"> in either case. </w:t>
      </w:r>
      <w:proofErr w:type="gramStart"/>
      <w:r w:rsidRPr="005C4BBC">
        <w:rPr>
          <w:rStyle w:val="StyleUnderline"/>
        </w:rPr>
        <w:t>The majority of</w:t>
      </w:r>
      <w:proofErr w:type="gramEnd"/>
      <w:r w:rsidRPr="005C4BBC">
        <w:rPr>
          <w:rStyle w:val="StyleUnderline"/>
        </w:rPr>
        <w:t xml:space="preserve"> circuits</w:t>
      </w:r>
      <w:r w:rsidRPr="005C4BBC">
        <w:rPr>
          <w:sz w:val="16"/>
        </w:rPr>
        <w:t>—the Second, Third, Fourth, Ninth, and Tenth—</w:t>
      </w:r>
      <w:r w:rsidRPr="005C4BBC">
        <w:rPr>
          <w:rStyle w:val="StyleUnderline"/>
        </w:rPr>
        <w:t>have held that</w:t>
      </w:r>
      <w:r w:rsidRPr="005C4BBC">
        <w:rPr>
          <w:sz w:val="16"/>
        </w:rPr>
        <w:t xml:space="preserve"> </w:t>
      </w:r>
      <w:r w:rsidRPr="005C4BBC">
        <w:rPr>
          <w:rStyle w:val="Emphasis"/>
        </w:rPr>
        <w:t>a different analysis</w:t>
      </w:r>
      <w:r w:rsidRPr="005C4BBC">
        <w:rPr>
          <w:sz w:val="16"/>
        </w:rPr>
        <w:t xml:space="preserve"> </w:t>
      </w:r>
      <w:r w:rsidRPr="005C4BBC">
        <w:rPr>
          <w:rStyle w:val="StyleUnderline"/>
        </w:rPr>
        <w:t>applies</w:t>
      </w:r>
      <w:r w:rsidRPr="005C4BBC">
        <w:rPr>
          <w:sz w:val="16"/>
        </w:rPr>
        <w:t xml:space="preserve"> when the legality of a pattern of lawsuits or petitions is challenged than when just a single petition is at issue.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5C4BBC">
        <w:rPr>
          <w:sz w:val="16"/>
        </w:rPr>
        <w:t>the majority of</w:t>
      </w:r>
      <w:proofErr w:type="gramEnd"/>
      <w:r w:rsidRPr="005C4BBC">
        <w:rPr>
          <w:sz w:val="16"/>
        </w:rPr>
        <w:t xml:space="preserve"> circuits have held that the overall pattern of filings can qualify as a sham––therefore subject to antitrust scrutiny and damages––even if a small percentage of the petitions were objectively reasonable or ultimately proved successful. In contrast, two circuits—the First and Seventh––have held that a separate standard for immunity does not apply when scrutinizing a pattern of sham petitioning. In those circuits, every petition is subject to the same two-step test: (1) whether it was objectively baseless (i.e., had no reasonable chance of success) and if so, (2) whether the subjective intent of the petitioning was to harm a rival. Under this standard, only objectively baseless petitions can give rise to potential antitrust liability, and </w:t>
      </w:r>
      <w:proofErr w:type="spellStart"/>
      <w:r w:rsidRPr="005C4BBC">
        <w:rPr>
          <w:sz w:val="16"/>
        </w:rPr>
        <w:t>Noerr</w:t>
      </w:r>
      <w:proofErr w:type="spellEnd"/>
      <w:r w:rsidRPr="005C4BBC">
        <w:rPr>
          <w:sz w:val="16"/>
        </w:rPr>
        <w:t xml:space="preserve">-Pennington shields a pattern of petitions which had merit, were successful, or at least were objectively reasonable. As a result, an antitrust defendant who succeeds in barring entry of a competitor or raising its rival’s costs through a long series of unsuccessful lawsuits or administrative petitions may be immunized from liability so long as each unsuccessful petition had a reasonable chance of success (even if achieving that success was not the purpose of the petitioning) </w:t>
      </w:r>
      <w:r w:rsidRPr="005C4BBC">
        <w:rPr>
          <w:rStyle w:val="StyleUnderline"/>
          <w:highlight w:val="cyan"/>
        </w:rPr>
        <w:t>With</w:t>
      </w:r>
      <w:r w:rsidRPr="005C4BBC">
        <w:rPr>
          <w:sz w:val="16"/>
        </w:rPr>
        <w:t xml:space="preserve"> the </w:t>
      </w:r>
      <w:r w:rsidRPr="005C4BBC">
        <w:rPr>
          <w:rStyle w:val="Emphasis"/>
          <w:highlight w:val="cyan"/>
        </w:rPr>
        <w:t>split</w:t>
      </w:r>
      <w:r w:rsidRPr="005C4BBC">
        <w:rPr>
          <w:sz w:val="16"/>
        </w:rPr>
        <w:t xml:space="preserve"> </w:t>
      </w:r>
      <w:r w:rsidRPr="00EE00C6">
        <w:rPr>
          <w:rStyle w:val="StyleUnderline"/>
        </w:rPr>
        <w:t xml:space="preserve">now </w:t>
      </w:r>
      <w:r w:rsidRPr="005C4BBC">
        <w:rPr>
          <w:rStyle w:val="StyleUnderline"/>
          <w:highlight w:val="cyan"/>
        </w:rPr>
        <w:t xml:space="preserve">covering more </w:t>
      </w:r>
      <w:r w:rsidRPr="005C4BBC">
        <w:rPr>
          <w:rStyle w:val="Emphasis"/>
          <w:sz w:val="24"/>
          <w:szCs w:val="36"/>
          <w:highlight w:val="cyan"/>
        </w:rPr>
        <w:t>than half of the</w:t>
      </w:r>
      <w:r w:rsidRPr="00EE00C6">
        <w:rPr>
          <w:rStyle w:val="Emphasis"/>
          <w:sz w:val="24"/>
          <w:szCs w:val="36"/>
        </w:rPr>
        <w:t xml:space="preserve"> </w:t>
      </w:r>
      <w:r w:rsidRPr="005C4BBC">
        <w:rPr>
          <w:rStyle w:val="Emphasis"/>
          <w:sz w:val="24"/>
          <w:szCs w:val="36"/>
          <w:highlight w:val="cyan"/>
        </w:rPr>
        <w:t>federal circuits</w:t>
      </w:r>
      <w:r w:rsidRPr="005C4BBC">
        <w:rPr>
          <w:sz w:val="16"/>
        </w:rPr>
        <w:t xml:space="preserve">, </w:t>
      </w:r>
      <w:r w:rsidRPr="005C4BBC">
        <w:rPr>
          <w:rStyle w:val="StyleUnderline"/>
          <w:highlight w:val="cyan"/>
        </w:rPr>
        <w:t xml:space="preserve">the issue of </w:t>
      </w:r>
      <w:r w:rsidRPr="005C4BBC">
        <w:rPr>
          <w:rStyle w:val="Emphasis"/>
          <w:highlight w:val="cyan"/>
        </w:rPr>
        <w:t>when</w:t>
      </w:r>
      <w:r w:rsidRPr="00EE00C6">
        <w:rPr>
          <w:rStyle w:val="StyleUnderline"/>
        </w:rPr>
        <w:t xml:space="preserve"> the</w:t>
      </w:r>
      <w:r w:rsidRPr="005C4BBC">
        <w:rPr>
          <w:sz w:val="16"/>
        </w:rPr>
        <w:t xml:space="preserve"> </w:t>
      </w:r>
      <w:proofErr w:type="spellStart"/>
      <w:r w:rsidRPr="005C4BBC">
        <w:rPr>
          <w:rStyle w:val="StyleUnderline"/>
          <w:highlight w:val="cyan"/>
        </w:rPr>
        <w:t>Noerr</w:t>
      </w:r>
      <w:proofErr w:type="spellEnd"/>
      <w:r w:rsidRPr="005C4BBC">
        <w:rPr>
          <w:sz w:val="16"/>
        </w:rPr>
        <w:t xml:space="preserve"> Pennington </w:t>
      </w:r>
      <w:r w:rsidRPr="00EE00C6">
        <w:rPr>
          <w:rStyle w:val="StyleUnderline"/>
        </w:rPr>
        <w:t>doctrine</w:t>
      </w:r>
      <w:r w:rsidRPr="005C4BBC">
        <w:rPr>
          <w:sz w:val="16"/>
        </w:rPr>
        <w:t xml:space="preserve"> </w:t>
      </w:r>
      <w:r w:rsidRPr="005C4BBC">
        <w:rPr>
          <w:rStyle w:val="Emphasis"/>
          <w:highlight w:val="cyan"/>
        </w:rPr>
        <w:t>shields</w:t>
      </w:r>
      <w:r w:rsidRPr="005C4BBC">
        <w:rPr>
          <w:sz w:val="16"/>
          <w:highlight w:val="cyan"/>
        </w:rPr>
        <w:t xml:space="preserve"> </w:t>
      </w:r>
      <w:r w:rsidRPr="005C4BBC">
        <w:rPr>
          <w:rStyle w:val="StyleUnderline"/>
          <w:highlight w:val="cyan"/>
        </w:rPr>
        <w:t>litigants</w:t>
      </w:r>
      <w:r w:rsidRPr="00EE00C6">
        <w:rPr>
          <w:rStyle w:val="StyleUnderline"/>
        </w:rPr>
        <w:t xml:space="preserve"> who file</w:t>
      </w:r>
      <w:r w:rsidRPr="005C4BBC">
        <w:rPr>
          <w:sz w:val="16"/>
        </w:rPr>
        <w:t xml:space="preserve"> a series of </w:t>
      </w:r>
      <w:r w:rsidRPr="00EE00C6">
        <w:rPr>
          <w:rStyle w:val="Emphasis"/>
        </w:rPr>
        <w:t>lawsuits</w:t>
      </w:r>
      <w:r w:rsidRPr="005C4BBC">
        <w:rPr>
          <w:sz w:val="16"/>
        </w:rPr>
        <w:t xml:space="preserve"> </w:t>
      </w:r>
      <w:r w:rsidRPr="00EE00C6">
        <w:rPr>
          <w:rStyle w:val="StyleUnderline"/>
        </w:rPr>
        <w:t>or</w:t>
      </w:r>
      <w:r w:rsidRPr="005C4BBC">
        <w:rPr>
          <w:sz w:val="16"/>
        </w:rPr>
        <w:t xml:space="preserve"> </w:t>
      </w:r>
      <w:r w:rsidRPr="00EE00C6">
        <w:rPr>
          <w:rStyle w:val="Emphasis"/>
        </w:rPr>
        <w:t>regulatory petitions</w:t>
      </w:r>
      <w:r w:rsidRPr="005C4BBC">
        <w:rPr>
          <w:sz w:val="16"/>
        </w:rPr>
        <w:t xml:space="preserve"> </w:t>
      </w:r>
      <w:r w:rsidRPr="005C4BBC">
        <w:rPr>
          <w:rStyle w:val="StyleUnderline"/>
          <w:highlight w:val="cyan"/>
        </w:rPr>
        <w:t xml:space="preserve">is </w:t>
      </w:r>
      <w:r w:rsidRPr="005C4BBC">
        <w:rPr>
          <w:rStyle w:val="Emphasis"/>
          <w:highlight w:val="cyan"/>
        </w:rPr>
        <w:t>ripe for Supreme Court resolution</w:t>
      </w:r>
      <w:r w:rsidRPr="005C4BBC">
        <w:rPr>
          <w:sz w:val="16"/>
        </w:rPr>
        <w:t xml:space="preserve">. In 2018, the Supreme Court declined to grant certiorari to review the First Circuit’s decision on the issue, and in 2020, the unsuccessful plaintiff declined to appeal the Seventh Circuit’s decision on the issue. </w:t>
      </w:r>
      <w:r w:rsidRPr="005C4BBC">
        <w:rPr>
          <w:rStyle w:val="StyleUnderline"/>
          <w:highlight w:val="cyan"/>
        </w:rPr>
        <w:t xml:space="preserve">Until </w:t>
      </w:r>
      <w:r w:rsidRPr="005C4BBC">
        <w:rPr>
          <w:rStyle w:val="Emphasis"/>
          <w:highlight w:val="cyan"/>
        </w:rPr>
        <w:t>Supreme Court review</w:t>
      </w:r>
      <w:r w:rsidRPr="005C4BBC">
        <w:rPr>
          <w:sz w:val="16"/>
        </w:rPr>
        <w:t xml:space="preserve"> </w:t>
      </w:r>
      <w:r w:rsidRPr="00EE00C6">
        <w:rPr>
          <w:rStyle w:val="StyleUnderline"/>
        </w:rPr>
        <w:t>occurs</w:t>
      </w:r>
      <w:r w:rsidRPr="005C4BBC">
        <w:rPr>
          <w:sz w:val="16"/>
        </w:rPr>
        <w:t xml:space="preserve">, </w:t>
      </w:r>
      <w:r w:rsidRPr="00EE00C6">
        <w:rPr>
          <w:rStyle w:val="StyleUnderline"/>
        </w:rPr>
        <w:t xml:space="preserve">antitrust </w:t>
      </w:r>
      <w:r w:rsidRPr="005C4BBC">
        <w:rPr>
          <w:rStyle w:val="StyleUnderline"/>
          <w:highlight w:val="cyan"/>
        </w:rPr>
        <w:t>practitioners</w:t>
      </w:r>
      <w:r w:rsidRPr="005C4BBC">
        <w:rPr>
          <w:sz w:val="16"/>
          <w:highlight w:val="cyan"/>
        </w:rPr>
        <w:t xml:space="preserve"> </w:t>
      </w:r>
      <w:r w:rsidRPr="005C4BBC">
        <w:rPr>
          <w:rStyle w:val="StyleUnderline"/>
          <w:highlight w:val="cyan"/>
        </w:rPr>
        <w:t>tussling</w:t>
      </w:r>
      <w:r w:rsidRPr="00EE00C6">
        <w:rPr>
          <w:rStyle w:val="StyleUnderline"/>
        </w:rPr>
        <w:t xml:space="preserve"> </w:t>
      </w:r>
      <w:r w:rsidRPr="005C4BBC">
        <w:rPr>
          <w:rStyle w:val="StyleUnderline"/>
          <w:highlight w:val="cyan"/>
        </w:rPr>
        <w:t>with</w:t>
      </w:r>
      <w:r w:rsidRPr="005C4BBC">
        <w:rPr>
          <w:sz w:val="16"/>
        </w:rPr>
        <w:t xml:space="preserve"> </w:t>
      </w:r>
      <w:r w:rsidRPr="00EE00C6">
        <w:rPr>
          <w:rStyle w:val="Emphasis"/>
        </w:rPr>
        <w:t>potential</w:t>
      </w:r>
      <w:r w:rsidRPr="005C4BBC">
        <w:rPr>
          <w:sz w:val="16"/>
        </w:rPr>
        <w:t xml:space="preserve"> </w:t>
      </w:r>
      <w:r w:rsidRPr="005C4BBC">
        <w:rPr>
          <w:rStyle w:val="StyleUnderline"/>
          <w:highlight w:val="cyan"/>
        </w:rPr>
        <w:t>sham</w:t>
      </w:r>
      <w:r w:rsidRPr="00EE00C6">
        <w:rPr>
          <w:rStyle w:val="StyleUnderline"/>
        </w:rPr>
        <w:t xml:space="preserve"> litigation </w:t>
      </w:r>
      <w:r w:rsidRPr="005C4BBC">
        <w:rPr>
          <w:rStyle w:val="StyleUnderline"/>
          <w:highlight w:val="cyan"/>
        </w:rPr>
        <w:t>claims</w:t>
      </w:r>
      <w:r w:rsidRPr="005C4BBC">
        <w:rPr>
          <w:sz w:val="16"/>
        </w:rPr>
        <w:t>—</w:t>
      </w:r>
      <w:r w:rsidRPr="005C4BBC">
        <w:rPr>
          <w:rStyle w:val="StyleUnderline"/>
          <w:highlight w:val="cyan"/>
        </w:rPr>
        <w:t>which</w:t>
      </w:r>
      <w:r w:rsidRPr="005C4BBC">
        <w:rPr>
          <w:sz w:val="16"/>
          <w:highlight w:val="cyan"/>
        </w:rPr>
        <w:t xml:space="preserve"> </w:t>
      </w:r>
      <w:r w:rsidRPr="005C4BBC">
        <w:rPr>
          <w:rStyle w:val="Emphasis"/>
          <w:highlight w:val="cyan"/>
        </w:rPr>
        <w:t>frequently</w:t>
      </w:r>
      <w:r w:rsidRPr="005C4BBC">
        <w:rPr>
          <w:sz w:val="16"/>
          <w:highlight w:val="cyan"/>
        </w:rPr>
        <w:t xml:space="preserve"> </w:t>
      </w:r>
      <w:r w:rsidRPr="005C4BBC">
        <w:rPr>
          <w:rStyle w:val="StyleUnderline"/>
          <w:highlight w:val="cyan"/>
        </w:rPr>
        <w:t xml:space="preserve">arise in </w:t>
      </w:r>
      <w:r w:rsidRPr="005C4BBC">
        <w:rPr>
          <w:rStyle w:val="Emphasis"/>
          <w:highlight w:val="cyan"/>
        </w:rPr>
        <w:t>pharma</w:t>
      </w:r>
      <w:r w:rsidRPr="00EE00C6">
        <w:rPr>
          <w:rStyle w:val="Emphasis"/>
        </w:rPr>
        <w:t>ceuticals</w:t>
      </w:r>
      <w:r w:rsidRPr="005C4BBC">
        <w:rPr>
          <w:sz w:val="16"/>
        </w:rPr>
        <w:t xml:space="preserve">, </w:t>
      </w:r>
      <w:r w:rsidRPr="005C4BBC">
        <w:rPr>
          <w:rStyle w:val="Emphasis"/>
          <w:highlight w:val="cyan"/>
        </w:rPr>
        <w:t>health care</w:t>
      </w:r>
      <w:r w:rsidRPr="005C4BBC">
        <w:rPr>
          <w:sz w:val="16"/>
        </w:rPr>
        <w:t xml:space="preserve">, </w:t>
      </w:r>
      <w:r w:rsidRPr="005C4BBC">
        <w:rPr>
          <w:rStyle w:val="Emphasis"/>
          <w:highlight w:val="cyan"/>
        </w:rPr>
        <w:t>telecom</w:t>
      </w:r>
      <w:r w:rsidRPr="005C4BBC">
        <w:rPr>
          <w:sz w:val="16"/>
        </w:rPr>
        <w:t xml:space="preserve">munications, </w:t>
      </w:r>
      <w:r w:rsidRPr="005C4BBC">
        <w:rPr>
          <w:rStyle w:val="StyleUnderline"/>
          <w:highlight w:val="cyan"/>
        </w:rPr>
        <w:t>and</w:t>
      </w:r>
      <w:r w:rsidRPr="005C4BBC">
        <w:rPr>
          <w:sz w:val="16"/>
        </w:rPr>
        <w:t xml:space="preserve"> other </w:t>
      </w:r>
      <w:r w:rsidRPr="005C4BBC">
        <w:rPr>
          <w:rStyle w:val="Emphasis"/>
          <w:highlight w:val="cyan"/>
        </w:rPr>
        <w:t>patent</w:t>
      </w:r>
      <w:r w:rsidRPr="005C4BBC">
        <w:rPr>
          <w:sz w:val="16"/>
        </w:rPr>
        <w:t xml:space="preserve">-intensive </w:t>
      </w:r>
      <w:r w:rsidRPr="005C4BBC">
        <w:rPr>
          <w:rStyle w:val="StyleUnderline"/>
          <w:highlight w:val="cyan"/>
        </w:rPr>
        <w:t>sectors</w:t>
      </w:r>
      <w:r w:rsidRPr="005C4BBC">
        <w:rPr>
          <w:sz w:val="16"/>
        </w:rPr>
        <w:t>—</w:t>
      </w:r>
      <w:r w:rsidRPr="005C4BBC">
        <w:rPr>
          <w:rStyle w:val="StyleUnderline"/>
          <w:highlight w:val="cyan"/>
        </w:rPr>
        <w:t xml:space="preserve">lack the </w:t>
      </w:r>
      <w:r w:rsidRPr="005C4BBC">
        <w:rPr>
          <w:rStyle w:val="Emphasis"/>
          <w:highlight w:val="cyan"/>
        </w:rPr>
        <w:t>certainty</w:t>
      </w:r>
      <w:r w:rsidRPr="005C4BBC">
        <w:rPr>
          <w:sz w:val="16"/>
          <w:highlight w:val="cyan"/>
        </w:rPr>
        <w:t xml:space="preserve"> </w:t>
      </w:r>
      <w:r w:rsidRPr="005C4BBC">
        <w:rPr>
          <w:rStyle w:val="StyleUnderline"/>
          <w:highlight w:val="cyan"/>
        </w:rPr>
        <w:t>needed to advise</w:t>
      </w:r>
      <w:r>
        <w:rPr>
          <w:rStyle w:val="StyleUnderline"/>
        </w:rPr>
        <w:t xml:space="preserve"> </w:t>
      </w:r>
      <w:r w:rsidRPr="00EE00C6">
        <w:rPr>
          <w:rStyle w:val="StyleUnderline"/>
        </w:rPr>
        <w:t xml:space="preserve">historically </w:t>
      </w:r>
      <w:r w:rsidRPr="005C4BBC">
        <w:rPr>
          <w:rStyle w:val="Emphasis"/>
          <w:highlight w:val="cyan"/>
        </w:rPr>
        <w:t>litigious clients</w:t>
      </w:r>
      <w:r w:rsidRPr="005C4BBC">
        <w:rPr>
          <w:sz w:val="16"/>
          <w:highlight w:val="cyan"/>
        </w:rPr>
        <w:t xml:space="preserve"> </w:t>
      </w:r>
      <w:r w:rsidRPr="005C4BBC">
        <w:rPr>
          <w:rStyle w:val="StyleUnderline"/>
          <w:highlight w:val="cyan"/>
        </w:rPr>
        <w:t>of</w:t>
      </w:r>
      <w:r w:rsidRPr="00EE00C6">
        <w:rPr>
          <w:rStyle w:val="StyleUnderline"/>
        </w:rPr>
        <w:t xml:space="preserve"> the </w:t>
      </w:r>
      <w:r w:rsidRPr="005C4BBC">
        <w:rPr>
          <w:rStyle w:val="Emphasis"/>
          <w:highlight w:val="cyan"/>
        </w:rPr>
        <w:t>antitrust risk</w:t>
      </w:r>
      <w:r w:rsidRPr="005C4BBC">
        <w:rPr>
          <w:sz w:val="16"/>
          <w:highlight w:val="cyan"/>
        </w:rPr>
        <w:t xml:space="preserve"> </w:t>
      </w:r>
      <w:r w:rsidRPr="005C4BBC">
        <w:rPr>
          <w:rStyle w:val="StyleUnderline"/>
          <w:highlight w:val="cyan"/>
        </w:rPr>
        <w:t xml:space="preserve">associated with filing </w:t>
      </w:r>
      <w:r w:rsidRPr="005C4BBC">
        <w:rPr>
          <w:rStyle w:val="StyleUnderline"/>
        </w:rPr>
        <w:t>additional</w:t>
      </w:r>
      <w:r w:rsidRPr="00EE00C6">
        <w:rPr>
          <w:rStyle w:val="StyleUnderline"/>
        </w:rPr>
        <w:t xml:space="preserve"> </w:t>
      </w:r>
      <w:r w:rsidRPr="005C4BBC">
        <w:rPr>
          <w:rStyle w:val="StyleUnderline"/>
          <w:highlight w:val="cyan"/>
        </w:rPr>
        <w:t xml:space="preserve">lawsuits </w:t>
      </w:r>
      <w:r w:rsidRPr="005C4BBC">
        <w:rPr>
          <w:rStyle w:val="Emphasis"/>
          <w:highlight w:val="cyan"/>
        </w:rPr>
        <w:t>against</w:t>
      </w:r>
      <w:r w:rsidRPr="005C4BBC">
        <w:rPr>
          <w:rStyle w:val="StyleUnderline"/>
          <w:highlight w:val="cyan"/>
        </w:rPr>
        <w:t xml:space="preserve"> rivals</w:t>
      </w:r>
      <w:r w:rsidRPr="005C4BBC">
        <w:rPr>
          <w:sz w:val="16"/>
          <w:highlight w:val="cyan"/>
        </w:rPr>
        <w:t xml:space="preserve">. </w:t>
      </w:r>
      <w:r w:rsidRPr="005C4BBC">
        <w:rPr>
          <w:rStyle w:val="StyleUnderline"/>
          <w:highlight w:val="cyan"/>
        </w:rPr>
        <w:t>From the</w:t>
      </w:r>
      <w:r w:rsidRPr="00EE00C6">
        <w:rPr>
          <w:rStyle w:val="StyleUnderline"/>
        </w:rPr>
        <w:t xml:space="preserve"> </w:t>
      </w:r>
      <w:r w:rsidRPr="005C4BBC">
        <w:rPr>
          <w:rStyle w:val="StyleUnderline"/>
          <w:highlight w:val="cyan"/>
        </w:rPr>
        <w:t>perspective of antitrust practitioners (and</w:t>
      </w:r>
      <w:r w:rsidRPr="00EE00C6">
        <w:rPr>
          <w:rStyle w:val="StyleUnderline"/>
        </w:rPr>
        <w:t xml:space="preserve"> their </w:t>
      </w:r>
      <w:r w:rsidRPr="005C4BBC">
        <w:rPr>
          <w:rStyle w:val="Emphasis"/>
          <w:highlight w:val="cyan"/>
        </w:rPr>
        <w:t>clients</w:t>
      </w:r>
      <w:r w:rsidRPr="005C4BBC">
        <w:rPr>
          <w:sz w:val="16"/>
          <w:highlight w:val="cyan"/>
        </w:rPr>
        <w:t xml:space="preserve">) </w:t>
      </w:r>
      <w:r w:rsidRPr="005C4BBC">
        <w:rPr>
          <w:rStyle w:val="StyleUnderline"/>
          <w:highlight w:val="cyan"/>
        </w:rPr>
        <w:t>with</w:t>
      </w:r>
      <w:r w:rsidRPr="00EE00C6">
        <w:rPr>
          <w:rStyle w:val="StyleUnderline"/>
        </w:rPr>
        <w:t xml:space="preserve"> a vested </w:t>
      </w:r>
      <w:r w:rsidRPr="005C4BBC">
        <w:rPr>
          <w:rStyle w:val="StyleUnderline"/>
          <w:highlight w:val="cyan"/>
        </w:rPr>
        <w:t xml:space="preserve">interest in the </w:t>
      </w:r>
      <w:r w:rsidRPr="005C4BBC">
        <w:rPr>
          <w:rStyle w:val="Emphasis"/>
          <w:sz w:val="24"/>
          <w:szCs w:val="36"/>
          <w:highlight w:val="cyan"/>
        </w:rPr>
        <w:t>predictability of</w:t>
      </w:r>
      <w:r w:rsidRPr="00EE00C6">
        <w:rPr>
          <w:rStyle w:val="Emphasis"/>
          <w:sz w:val="24"/>
          <w:szCs w:val="36"/>
        </w:rPr>
        <w:t xml:space="preserve"> </w:t>
      </w:r>
      <w:r w:rsidRPr="005C4BBC">
        <w:rPr>
          <w:rStyle w:val="Emphasis"/>
          <w:sz w:val="24"/>
          <w:szCs w:val="36"/>
          <w:highlight w:val="cyan"/>
        </w:rPr>
        <w:t>outcomes</w:t>
      </w:r>
      <w:r w:rsidRPr="005C4BBC">
        <w:rPr>
          <w:sz w:val="16"/>
        </w:rPr>
        <w:t xml:space="preserve">, </w:t>
      </w:r>
      <w:r w:rsidRPr="005C4BBC">
        <w:rPr>
          <w:rStyle w:val="StyleUnderline"/>
          <w:highlight w:val="cyan"/>
        </w:rPr>
        <w:t xml:space="preserve">this is </w:t>
      </w:r>
      <w:r w:rsidRPr="005C4BBC">
        <w:rPr>
          <w:rStyle w:val="Emphasis"/>
          <w:highlight w:val="cyan"/>
        </w:rPr>
        <w:t>unfortunate</w:t>
      </w:r>
      <w:r w:rsidRPr="005C4BBC">
        <w:rPr>
          <w:rStyle w:val="StyleUnderline"/>
          <w:highlight w:val="cyan"/>
        </w:rPr>
        <w:t xml:space="preserve"> since “</w:t>
      </w:r>
      <w:r w:rsidRPr="005C4BBC">
        <w:rPr>
          <w:rStyle w:val="Emphasis"/>
          <w:highlight w:val="cyan"/>
        </w:rPr>
        <w:t>federal</w:t>
      </w:r>
      <w:r w:rsidRPr="005C4BBC">
        <w:rPr>
          <w:rStyle w:val="StyleUnderline"/>
          <w:highlight w:val="cyan"/>
        </w:rPr>
        <w:t xml:space="preserve"> [antitrust] law</w:t>
      </w:r>
      <w:r w:rsidRPr="00EE00C6">
        <w:rPr>
          <w:rStyle w:val="StyleUnderline"/>
        </w:rPr>
        <w:t xml:space="preserve">, in its area of competence, </w:t>
      </w:r>
      <w:r w:rsidRPr="005C4BBC">
        <w:rPr>
          <w:rStyle w:val="StyleUnderline"/>
          <w:highlight w:val="cyan"/>
        </w:rPr>
        <w:t>is assumed to</w:t>
      </w:r>
      <w:r w:rsidRPr="00EE00C6">
        <w:rPr>
          <w:rStyle w:val="StyleUnderline"/>
        </w:rPr>
        <w:t xml:space="preserve"> </w:t>
      </w:r>
      <w:r w:rsidRPr="005C4BBC">
        <w:rPr>
          <w:rStyle w:val="StyleUnderline"/>
          <w:highlight w:val="cyan"/>
        </w:rPr>
        <w:t xml:space="preserve">be </w:t>
      </w:r>
      <w:r w:rsidRPr="005C4BBC">
        <w:rPr>
          <w:rStyle w:val="Emphasis"/>
          <w:highlight w:val="cyan"/>
        </w:rPr>
        <w:t>nationally uniform</w:t>
      </w:r>
      <w:r w:rsidRPr="005C4BBC">
        <w:rPr>
          <w:sz w:val="16"/>
        </w:rPr>
        <w:t xml:space="preserve">, </w:t>
      </w:r>
      <w:r w:rsidRPr="00EE00C6">
        <w:rPr>
          <w:rStyle w:val="StyleUnderline"/>
        </w:rPr>
        <w:t>whether or not it is in fact</w:t>
      </w:r>
      <w:r w:rsidRPr="005C4BBC">
        <w:rPr>
          <w:sz w:val="16"/>
        </w:rPr>
        <w:t xml:space="preserve">.”7 </w:t>
      </w:r>
    </w:p>
    <w:p w14:paraId="0162E587" w14:textId="77777777" w:rsidR="00F00C1C" w:rsidRPr="00716F39" w:rsidRDefault="00F00C1C" w:rsidP="00F00C1C">
      <w:pPr>
        <w:pStyle w:val="Heading4"/>
        <w:jc w:val="both"/>
      </w:pPr>
      <w:r>
        <w:t xml:space="preserve">The </w:t>
      </w:r>
      <w:r w:rsidRPr="00716F39">
        <w:rPr>
          <w:u w:val="single"/>
        </w:rPr>
        <w:t>Third Circuit</w:t>
      </w:r>
      <w:r>
        <w:t xml:space="preserve"> recently ruled </w:t>
      </w:r>
      <w:r w:rsidRPr="00716F39">
        <w:rPr>
          <w:u w:val="single"/>
        </w:rPr>
        <w:t>in favor</w:t>
      </w:r>
      <w:r>
        <w:t xml:space="preserve"> of FTC in </w:t>
      </w:r>
      <w:r w:rsidRPr="00EF425B">
        <w:rPr>
          <w:u w:val="single"/>
        </w:rPr>
        <w:t xml:space="preserve">the </w:t>
      </w:r>
      <w:r w:rsidRPr="00EF425B">
        <w:rPr>
          <w:i/>
          <w:u w:val="single"/>
        </w:rPr>
        <w:t>AbbVie</w:t>
      </w:r>
      <w:r w:rsidRPr="00EF425B">
        <w:rPr>
          <w:u w:val="single"/>
        </w:rPr>
        <w:t xml:space="preserve"> case</w:t>
      </w:r>
      <w:r>
        <w:t xml:space="preserve">---that </w:t>
      </w:r>
      <w:r w:rsidRPr="00716F39">
        <w:rPr>
          <w:u w:val="single"/>
        </w:rPr>
        <w:t>thumps</w:t>
      </w:r>
      <w:r>
        <w:t xml:space="preserve"> all DA</w:t>
      </w:r>
    </w:p>
    <w:p w14:paraId="4A0C1E8B" w14:textId="77777777" w:rsidR="00F00C1C" w:rsidRPr="00716F39" w:rsidRDefault="00F00C1C" w:rsidP="00F00C1C">
      <w:r w:rsidRPr="00716F39">
        <w:t xml:space="preserve">J. Mark </w:t>
      </w:r>
      <w:r w:rsidRPr="00716F39">
        <w:rPr>
          <w:rStyle w:val="Style13ptBold"/>
        </w:rPr>
        <w:t>Gidley 8-9</w:t>
      </w:r>
      <w:r w:rsidRPr="00716F39">
        <w:t>, chairs the White &amp; Case Global Antitrust/Competition practice, Third Circuit: Pharmaceutical Cases, https://www.whitecase.com/publications/article/third-circuit-pharmaceutical-cases-2021</w:t>
      </w:r>
    </w:p>
    <w:p w14:paraId="4DFCA4AC" w14:textId="77777777" w:rsidR="00F00C1C" w:rsidRPr="00716F39" w:rsidRDefault="00F00C1C" w:rsidP="00F00C1C">
      <w:pPr>
        <w:rPr>
          <w:sz w:val="16"/>
        </w:rPr>
      </w:pPr>
      <w:r w:rsidRPr="00716F39">
        <w:rPr>
          <w:rStyle w:val="Emphasis"/>
          <w:sz w:val="24"/>
          <w:szCs w:val="36"/>
          <w:highlight w:val="cyan"/>
        </w:rPr>
        <w:t>FTC v AbbVie</w:t>
      </w:r>
      <w:r w:rsidRPr="00716F39">
        <w:rPr>
          <w:sz w:val="16"/>
        </w:rPr>
        <w:t>, Inc</w:t>
      </w:r>
    </w:p>
    <w:p w14:paraId="7046282F" w14:textId="77777777" w:rsidR="00F00C1C" w:rsidRPr="00716F39" w:rsidRDefault="00F00C1C" w:rsidP="00F00C1C">
      <w:pPr>
        <w:rPr>
          <w:sz w:val="16"/>
        </w:rPr>
      </w:pPr>
      <w:r w:rsidRPr="00716F39">
        <w:rPr>
          <w:rStyle w:val="StyleUnderline"/>
          <w:highlight w:val="cyan"/>
        </w:rPr>
        <w:t xml:space="preserve">The </w:t>
      </w:r>
      <w:r w:rsidRPr="00716F39">
        <w:rPr>
          <w:rStyle w:val="Emphasis"/>
          <w:highlight w:val="cyan"/>
        </w:rPr>
        <w:t>Third Circuit's</w:t>
      </w:r>
      <w:r w:rsidRPr="00716F39">
        <w:rPr>
          <w:sz w:val="16"/>
        </w:rPr>
        <w:t xml:space="preserve"> highly </w:t>
      </w:r>
      <w:r w:rsidRPr="00716F39">
        <w:rPr>
          <w:rStyle w:val="Emphasis"/>
          <w:sz w:val="24"/>
          <w:szCs w:val="36"/>
          <w:highlight w:val="cyan"/>
        </w:rPr>
        <w:t>publicized</w:t>
      </w:r>
      <w:r w:rsidRPr="00716F39">
        <w:rPr>
          <w:rStyle w:val="StyleUnderline"/>
          <w:sz w:val="24"/>
          <w:szCs w:val="36"/>
          <w:highlight w:val="cyan"/>
        </w:rPr>
        <w:t xml:space="preserve"> </w:t>
      </w:r>
      <w:r w:rsidRPr="00716F39">
        <w:rPr>
          <w:rStyle w:val="StyleUnderline"/>
          <w:highlight w:val="cyan"/>
        </w:rPr>
        <w:t>decision</w:t>
      </w:r>
      <w:r w:rsidRPr="00716F39">
        <w:rPr>
          <w:sz w:val="16"/>
        </w:rPr>
        <w:t xml:space="preserve"> in FTC v AbbVie1 </w:t>
      </w:r>
      <w:r w:rsidRPr="00716F39">
        <w:rPr>
          <w:rStyle w:val="StyleUnderline"/>
          <w:highlight w:val="cyan"/>
        </w:rPr>
        <w:t>involves</w:t>
      </w:r>
      <w:r w:rsidRPr="00716F39">
        <w:rPr>
          <w:sz w:val="16"/>
        </w:rPr>
        <w:t xml:space="preserve"> several topics of significance to antitrust litigants, including (1) interpretation of the seminal reverse-payment decision, Actavis,2 (2) </w:t>
      </w:r>
      <w:r w:rsidRPr="00716F39">
        <w:rPr>
          <w:rStyle w:val="StyleUnderline"/>
          <w:highlight w:val="cyan"/>
        </w:rPr>
        <w:t>application of the</w:t>
      </w:r>
      <w:r w:rsidRPr="00C13956">
        <w:rPr>
          <w:rStyle w:val="StyleUnderline"/>
        </w:rPr>
        <w:t xml:space="preserve"> </w:t>
      </w:r>
      <w:r w:rsidRPr="00716F39">
        <w:rPr>
          <w:rStyle w:val="Emphasis"/>
          <w:highlight w:val="cyan"/>
        </w:rPr>
        <w:t>sham</w:t>
      </w:r>
      <w:r w:rsidRPr="00716F39">
        <w:rPr>
          <w:sz w:val="16"/>
        </w:rPr>
        <w:t xml:space="preserve"> litigation </w:t>
      </w:r>
      <w:r w:rsidRPr="00716F39">
        <w:rPr>
          <w:rStyle w:val="Emphasis"/>
          <w:highlight w:val="cyan"/>
        </w:rPr>
        <w:t>exception</w:t>
      </w:r>
      <w:r w:rsidRPr="00716F39">
        <w:rPr>
          <w:sz w:val="16"/>
          <w:highlight w:val="cyan"/>
        </w:rPr>
        <w:t xml:space="preserve"> </w:t>
      </w:r>
      <w:r w:rsidRPr="00716F39">
        <w:rPr>
          <w:rStyle w:val="StyleUnderline"/>
          <w:highlight w:val="cyan"/>
        </w:rPr>
        <w:t xml:space="preserve">to </w:t>
      </w:r>
      <w:proofErr w:type="spellStart"/>
      <w:r w:rsidRPr="00716F39">
        <w:rPr>
          <w:rStyle w:val="Emphasis"/>
          <w:highlight w:val="cyan"/>
        </w:rPr>
        <w:t>Noerr</w:t>
      </w:r>
      <w:proofErr w:type="spellEnd"/>
      <w:r w:rsidRPr="00716F39">
        <w:rPr>
          <w:sz w:val="16"/>
        </w:rPr>
        <w:t xml:space="preserve">-Pennington </w:t>
      </w:r>
      <w:r w:rsidRPr="00716F39">
        <w:rPr>
          <w:rStyle w:val="Emphasis"/>
          <w:highlight w:val="cyan"/>
        </w:rPr>
        <w:t>immunity</w:t>
      </w:r>
      <w:r w:rsidRPr="00716F39">
        <w:rPr>
          <w:sz w:val="16"/>
        </w:rPr>
        <w:t>, which is currently before the Supreme Court on the drug manufacturers' petition for a writ of certiorari, and (3) the availability of disgorgement under section 13(b) of the Federal Trade Commission Act (the FTC Act).</w:t>
      </w:r>
    </w:p>
    <w:p w14:paraId="4E807AC6" w14:textId="77777777" w:rsidR="00F00C1C" w:rsidRPr="00716F39" w:rsidRDefault="00F00C1C" w:rsidP="00F00C1C">
      <w:pPr>
        <w:rPr>
          <w:sz w:val="16"/>
        </w:rPr>
      </w:pPr>
      <w:r w:rsidRPr="00716F39">
        <w:rPr>
          <w:sz w:val="16"/>
        </w:rPr>
        <w:t>Background</w:t>
      </w:r>
    </w:p>
    <w:p w14:paraId="31F2E6C1" w14:textId="77777777" w:rsidR="00F00C1C" w:rsidRPr="00716F39" w:rsidRDefault="00F00C1C" w:rsidP="00F00C1C">
      <w:pPr>
        <w:rPr>
          <w:sz w:val="16"/>
        </w:rPr>
      </w:pPr>
      <w:r w:rsidRPr="00716F39">
        <w:rPr>
          <w:sz w:val="16"/>
        </w:rPr>
        <w:t xml:space="preserve">The FTC litigation concerns a 2011 Abbott Laboratories settlement of patent infringement suits it brought against Perrigo and Teva relating to the testosterone-replacement therapy, AndroGel.3 The FTC alleged that, on the same day as its settlement with Teva, Abbott also entered into a supply agreement with Teva for the cholesterol drug, TriCor.4 The FTC claimed that the defendants filed sham patent-infringement suits against Teva and Perrigo, and entered into an anticompetitive reverse-payment agreement with Teva.5 The FTC filed suit against Abbott, AbbVie, </w:t>
      </w:r>
      <w:proofErr w:type="spellStart"/>
      <w:r w:rsidRPr="00716F39">
        <w:rPr>
          <w:sz w:val="16"/>
        </w:rPr>
        <w:t>Unimed</w:t>
      </w:r>
      <w:proofErr w:type="spellEnd"/>
      <w:r w:rsidRPr="00716F39">
        <w:rPr>
          <w:sz w:val="16"/>
        </w:rPr>
        <w:t xml:space="preserve">, </w:t>
      </w:r>
      <w:proofErr w:type="spellStart"/>
      <w:r w:rsidRPr="00716F39">
        <w:rPr>
          <w:sz w:val="16"/>
        </w:rPr>
        <w:t>Besins</w:t>
      </w:r>
      <w:proofErr w:type="spellEnd"/>
      <w:r w:rsidRPr="00716F39">
        <w:rPr>
          <w:sz w:val="16"/>
        </w:rPr>
        <w:t xml:space="preserve"> (collectively, the defendants), and Teva in the Eastern District of Pennsylvania pursuant to section 13(b) of the FTC Act.6</w:t>
      </w:r>
    </w:p>
    <w:p w14:paraId="4E8B585F" w14:textId="77777777" w:rsidR="00F00C1C" w:rsidRPr="00716F39" w:rsidRDefault="00F00C1C" w:rsidP="00F00C1C">
      <w:pPr>
        <w:rPr>
          <w:sz w:val="16"/>
        </w:rPr>
      </w:pPr>
      <w:r w:rsidRPr="00716F39">
        <w:rPr>
          <w:sz w:val="16"/>
        </w:rPr>
        <w:t xml:space="preserve">The district court granted the defendants' motion to dismiss the FTC's claims based on its reverse-payment theory.7 The district court later granted summary judgment to the FTC on the objective-baselessness prong of Professional Real Estate Investors' (PRE) sham litigation exception to the </w:t>
      </w:r>
      <w:proofErr w:type="spellStart"/>
      <w:r w:rsidRPr="00716F39">
        <w:rPr>
          <w:sz w:val="16"/>
        </w:rPr>
        <w:t>Noerr</w:t>
      </w:r>
      <w:proofErr w:type="spellEnd"/>
      <w:r w:rsidRPr="00716F39">
        <w:rPr>
          <w:sz w:val="16"/>
        </w:rPr>
        <w:t>-Pennington doctrine,8 and after holding a bench trial, the district court found for the FTC on the subjective-motivation prong of the sham litigation exception and on monopoly power.9 The court awarded $448 million in disgorgement but declined to order injunctive relief.10 Both the FTC and the defendants appealed to the Third Circuit. The FTC argued that the district court erred in dismissing its reverse-payment claims, in calculating the amount of disgorgement, and in denying injunctive relief.11 The defendants argued that the district court erred in finding that the sham litigation exception applied and that the defendants possessed monopoly power.12 The defendants further argued that the district court erred in ordering disgorgement and, alternatively, in calculating the amount of disgorgement.13</w:t>
      </w:r>
    </w:p>
    <w:p w14:paraId="52CA21AE" w14:textId="77777777" w:rsidR="00F00C1C" w:rsidRPr="00716F39" w:rsidRDefault="00F00C1C" w:rsidP="00F00C1C">
      <w:pPr>
        <w:rPr>
          <w:rStyle w:val="Emphasis"/>
        </w:rPr>
      </w:pPr>
      <w:r w:rsidRPr="00716F39">
        <w:rPr>
          <w:rStyle w:val="Emphasis"/>
        </w:rPr>
        <w:t>Third Circuit decision</w:t>
      </w:r>
    </w:p>
    <w:p w14:paraId="2F7B0301" w14:textId="77777777" w:rsidR="00F00C1C" w:rsidRPr="00716F39" w:rsidRDefault="00F00C1C" w:rsidP="00F00C1C">
      <w:pPr>
        <w:rPr>
          <w:sz w:val="16"/>
        </w:rPr>
      </w:pPr>
      <w:r w:rsidRPr="00716F39">
        <w:rPr>
          <w:rStyle w:val="StyleUnderline"/>
        </w:rPr>
        <w:t>The Third Circuit held that the</w:t>
      </w:r>
      <w:r w:rsidRPr="00716F39">
        <w:rPr>
          <w:sz w:val="16"/>
        </w:rPr>
        <w:t xml:space="preserve"> </w:t>
      </w:r>
      <w:r w:rsidRPr="00C13956">
        <w:rPr>
          <w:rStyle w:val="Emphasis"/>
        </w:rPr>
        <w:t>district court</w:t>
      </w:r>
      <w:r w:rsidRPr="00716F39">
        <w:rPr>
          <w:sz w:val="16"/>
        </w:rPr>
        <w:t xml:space="preserve"> </w:t>
      </w:r>
      <w:r w:rsidRPr="00716F39">
        <w:rPr>
          <w:rStyle w:val="StyleUnderline"/>
        </w:rPr>
        <w:t>erred</w:t>
      </w:r>
      <w:r w:rsidRPr="00716F39">
        <w:rPr>
          <w:sz w:val="16"/>
        </w:rPr>
        <w:t xml:space="preserve"> both in granting the defendants' motion to dismiss the FTC's reverse-payment claims, and </w:t>
      </w:r>
      <w:r w:rsidRPr="00716F39">
        <w:rPr>
          <w:rStyle w:val="StyleUnderline"/>
          <w:highlight w:val="cyan"/>
        </w:rPr>
        <w:t>in</w:t>
      </w:r>
      <w:r w:rsidRPr="00716F39">
        <w:rPr>
          <w:sz w:val="16"/>
        </w:rPr>
        <w:t xml:space="preserve"> its </w:t>
      </w:r>
      <w:r w:rsidRPr="00716F39">
        <w:rPr>
          <w:rStyle w:val="StyleUnderline"/>
          <w:highlight w:val="cyan"/>
        </w:rPr>
        <w:t>summary</w:t>
      </w:r>
      <w:r w:rsidRPr="00716F39">
        <w:rPr>
          <w:sz w:val="16"/>
        </w:rPr>
        <w:t xml:space="preserve"> judgment </w:t>
      </w:r>
      <w:r w:rsidRPr="00716F39">
        <w:rPr>
          <w:rStyle w:val="StyleUnderline"/>
          <w:highlight w:val="cyan"/>
        </w:rPr>
        <w:t xml:space="preserve">decision for the </w:t>
      </w:r>
      <w:r w:rsidRPr="00716F39">
        <w:rPr>
          <w:rStyle w:val="Emphasis"/>
          <w:highlight w:val="cyan"/>
        </w:rPr>
        <w:t>FTC</w:t>
      </w:r>
      <w:r w:rsidRPr="00716F39">
        <w:rPr>
          <w:rStyle w:val="StyleUnderline"/>
          <w:highlight w:val="cyan"/>
        </w:rPr>
        <w:t xml:space="preserve"> </w:t>
      </w:r>
      <w:r w:rsidRPr="00716F39">
        <w:rPr>
          <w:rStyle w:val="StyleUnderline"/>
        </w:rPr>
        <w:t>that the defendants'</w:t>
      </w:r>
      <w:r w:rsidRPr="00716F39">
        <w:rPr>
          <w:sz w:val="16"/>
        </w:rPr>
        <w:t xml:space="preserve"> </w:t>
      </w:r>
      <w:r w:rsidRPr="00716F39">
        <w:rPr>
          <w:rStyle w:val="StyleUnderline"/>
        </w:rPr>
        <w:t>patent-infringement suit</w:t>
      </w:r>
      <w:r w:rsidRPr="00716F39">
        <w:rPr>
          <w:sz w:val="16"/>
        </w:rPr>
        <w:t xml:space="preserve"> against Teva </w:t>
      </w:r>
      <w:r w:rsidRPr="00716F39">
        <w:rPr>
          <w:rStyle w:val="StyleUnderline"/>
        </w:rPr>
        <w:t xml:space="preserve">was a </w:t>
      </w:r>
      <w:r w:rsidRPr="00716F39">
        <w:rPr>
          <w:rStyle w:val="Emphasis"/>
        </w:rPr>
        <w:t>sham</w:t>
      </w:r>
      <w:r w:rsidRPr="00716F39">
        <w:rPr>
          <w:sz w:val="16"/>
        </w:rPr>
        <w:t xml:space="preserve">.14 </w:t>
      </w:r>
      <w:r w:rsidRPr="00716F39">
        <w:rPr>
          <w:rStyle w:val="StyleUnderline"/>
          <w:highlight w:val="cyan"/>
        </w:rPr>
        <w:t xml:space="preserve">The court </w:t>
      </w:r>
      <w:r w:rsidRPr="00716F39">
        <w:rPr>
          <w:rStyle w:val="Emphasis"/>
          <w:highlight w:val="cyan"/>
        </w:rPr>
        <w:t>affirmed</w:t>
      </w:r>
      <w:r w:rsidRPr="00716F39">
        <w:rPr>
          <w:rStyle w:val="StyleUnderline"/>
          <w:highlight w:val="cyan"/>
        </w:rPr>
        <w:t xml:space="preserve"> the district court's </w:t>
      </w:r>
      <w:r w:rsidRPr="00716F39">
        <w:rPr>
          <w:rStyle w:val="Emphasis"/>
          <w:highlight w:val="cyan"/>
        </w:rPr>
        <w:t>findings</w:t>
      </w:r>
      <w:r w:rsidRPr="00716F39">
        <w:rPr>
          <w:rStyle w:val="StyleUnderline"/>
          <w:highlight w:val="cyan"/>
        </w:rPr>
        <w:t xml:space="preserve"> that the suit</w:t>
      </w:r>
      <w:r w:rsidRPr="00716F39">
        <w:rPr>
          <w:rStyle w:val="StyleUnderline"/>
        </w:rPr>
        <w:t xml:space="preserve"> against Perrigo </w:t>
      </w:r>
      <w:r w:rsidRPr="00716F39">
        <w:rPr>
          <w:rStyle w:val="StyleUnderline"/>
          <w:highlight w:val="cyan"/>
        </w:rPr>
        <w:t>was a sham</w:t>
      </w:r>
      <w:r w:rsidRPr="00716F39">
        <w:rPr>
          <w:sz w:val="16"/>
        </w:rPr>
        <w:t>, and also that the defendants possessed monopoly power.15 Finally, the Third Circuit panel vacated the district court's disgorgement order, holding that the FTC lacks authority to seek disgorgement under section 13(b) of the FTC Act.16</w:t>
      </w:r>
    </w:p>
    <w:p w14:paraId="1D2EFB55" w14:textId="77777777" w:rsidR="00F00C1C" w:rsidRPr="00C759F1" w:rsidRDefault="00F00C1C" w:rsidP="00F00C1C">
      <w:pPr>
        <w:pStyle w:val="Heading4"/>
      </w:pPr>
      <w:r w:rsidRPr="00716F39">
        <w:rPr>
          <w:u w:val="single"/>
        </w:rPr>
        <w:t>Specifically</w:t>
      </w:r>
      <w:r>
        <w:t xml:space="preserve">, the decision </w:t>
      </w:r>
      <w:r>
        <w:rPr>
          <w:u w:val="single"/>
        </w:rPr>
        <w:t>eliminated</w:t>
      </w:r>
      <w:r>
        <w:t xml:space="preserve"> one of the </w:t>
      </w:r>
      <w:r w:rsidRPr="00716F39">
        <w:rPr>
          <w:u w:val="single"/>
        </w:rPr>
        <w:t>key components</w:t>
      </w:r>
      <w:r>
        <w:t xml:space="preserve"> in the </w:t>
      </w:r>
      <w:r w:rsidRPr="00716F39">
        <w:rPr>
          <w:u w:val="single"/>
        </w:rPr>
        <w:t>two-step</w:t>
      </w:r>
      <w:r>
        <w:t xml:space="preserve"> test used for deciding immunity---that makes it </w:t>
      </w:r>
      <w:r w:rsidRPr="00C759F1">
        <w:rPr>
          <w:u w:val="single"/>
        </w:rPr>
        <w:t>impossible</w:t>
      </w:r>
      <w:r>
        <w:t xml:space="preserve"> to administer the </w:t>
      </w:r>
      <w:proofErr w:type="spellStart"/>
      <w:r w:rsidRPr="00C759F1">
        <w:rPr>
          <w:i/>
        </w:rPr>
        <w:t>Noerr</w:t>
      </w:r>
      <w:proofErr w:type="spellEnd"/>
      <w:r>
        <w:t xml:space="preserve"> doctrine </w:t>
      </w:r>
      <w:r>
        <w:rPr>
          <w:u w:val="single"/>
        </w:rPr>
        <w:t>unless</w:t>
      </w:r>
      <w:r>
        <w:t xml:space="preserve"> the Supreme Court </w:t>
      </w:r>
      <w:r w:rsidRPr="00C759F1">
        <w:rPr>
          <w:u w:val="single"/>
        </w:rPr>
        <w:t>clarifies</w:t>
      </w:r>
    </w:p>
    <w:p w14:paraId="2E6CA7AC" w14:textId="77777777" w:rsidR="00F00C1C" w:rsidRDefault="00F00C1C" w:rsidP="00F00C1C">
      <w:r w:rsidRPr="00C13956">
        <w:t xml:space="preserve">RYL </w:t>
      </w:r>
      <w:r w:rsidRPr="00C13956">
        <w:rPr>
          <w:rStyle w:val="Style13ptBold"/>
        </w:rPr>
        <w:t>JOSEFFER 21</w:t>
      </w:r>
      <w:r>
        <w:t xml:space="preserve"> </w:t>
      </w:r>
      <w:r w:rsidRPr="00C13956">
        <w:t>executive vice president and chief counsel at the U.S. Chamber Litigation Center,</w:t>
      </w:r>
      <w:r>
        <w:t xml:space="preserve"> </w:t>
      </w:r>
      <w:r w:rsidRPr="00C13956">
        <w:t>BRIEF OF THE CHAMBER OF COMMERCE OF THE UNITED STATES OF AMERICA AS AMICUS CURIAE IN SUPPORT OF PETITIONERS. ABBVIE INC. v. FTC, 2021 U.S. S. CT. BRIEFS LEXIS 1067 (SUPREME COURT OF THE UNITED STATES April 19, 2021</w:t>
      </w:r>
    </w:p>
    <w:p w14:paraId="19694961" w14:textId="77777777" w:rsidR="00F00C1C" w:rsidRDefault="00F00C1C" w:rsidP="00F00C1C">
      <w:r w:rsidRPr="00716F39">
        <w:rPr>
          <w:rStyle w:val="StyleUnderline"/>
          <w:highlight w:val="cyan"/>
        </w:rPr>
        <w:t xml:space="preserve">The </w:t>
      </w:r>
      <w:r w:rsidRPr="00716F39">
        <w:rPr>
          <w:rStyle w:val="Emphasis"/>
          <w:highlight w:val="cyan"/>
        </w:rPr>
        <w:t>Third Circuit's</w:t>
      </w:r>
      <w:r w:rsidRPr="00716F39">
        <w:rPr>
          <w:highlight w:val="cyan"/>
        </w:rPr>
        <w:t xml:space="preserve"> </w:t>
      </w:r>
      <w:r w:rsidRPr="00716F39">
        <w:rPr>
          <w:rStyle w:val="StyleUnderline"/>
          <w:highlight w:val="cyan"/>
        </w:rPr>
        <w:t xml:space="preserve">opinion </w:t>
      </w:r>
      <w:r w:rsidRPr="00716F39">
        <w:rPr>
          <w:rStyle w:val="Emphasis"/>
          <w:highlight w:val="cyan"/>
        </w:rPr>
        <w:t>waters down</w:t>
      </w:r>
      <w:r>
        <w:t xml:space="preserve"> important </w:t>
      </w:r>
      <w:r w:rsidRPr="00716F39">
        <w:rPr>
          <w:rStyle w:val="Emphasis"/>
          <w:highlight w:val="cyan"/>
        </w:rPr>
        <w:t>limits</w:t>
      </w:r>
      <w:r w:rsidRPr="00716F39">
        <w:rPr>
          <w:highlight w:val="cyan"/>
        </w:rPr>
        <w:t xml:space="preserve"> </w:t>
      </w:r>
      <w:r w:rsidRPr="00716F39">
        <w:rPr>
          <w:rStyle w:val="StyleUnderline"/>
          <w:highlight w:val="cyan"/>
        </w:rPr>
        <w:t>on</w:t>
      </w:r>
      <w:r w:rsidRPr="001C47B8">
        <w:rPr>
          <w:rStyle w:val="StyleUnderline"/>
        </w:rPr>
        <w:t xml:space="preserve"> the "</w:t>
      </w:r>
      <w:r w:rsidRPr="00716F39">
        <w:rPr>
          <w:rStyle w:val="StyleUnderline"/>
          <w:highlight w:val="cyan"/>
        </w:rPr>
        <w:t>sham</w:t>
      </w:r>
      <w:r w:rsidRPr="001C47B8">
        <w:rPr>
          <w:rStyle w:val="StyleUnderline"/>
        </w:rPr>
        <w:t xml:space="preserve">" litigation </w:t>
      </w:r>
      <w:r w:rsidRPr="00716F39">
        <w:rPr>
          <w:rStyle w:val="StyleUnderline"/>
          <w:highlight w:val="cyan"/>
        </w:rPr>
        <w:t>exception</w:t>
      </w:r>
      <w:r w:rsidRPr="001C47B8">
        <w:rPr>
          <w:rStyle w:val="StyleUnderline"/>
        </w:rPr>
        <w:t xml:space="preserve"> to the</w:t>
      </w:r>
      <w:r>
        <w:t xml:space="preserve"> </w:t>
      </w:r>
      <w:proofErr w:type="spellStart"/>
      <w:r w:rsidRPr="001C47B8">
        <w:rPr>
          <w:rStyle w:val="StyleUnderline"/>
        </w:rPr>
        <w:t>Noerr</w:t>
      </w:r>
      <w:proofErr w:type="spellEnd"/>
      <w:r>
        <w:t xml:space="preserve">-Pennington </w:t>
      </w:r>
      <w:r w:rsidRPr="001C47B8">
        <w:rPr>
          <w:rStyle w:val="StyleUnderline"/>
        </w:rPr>
        <w:t>doctrine</w:t>
      </w:r>
      <w:r>
        <w:t>. Litigants, including members of the Chamber, will be deterred from filing suit to vindicate their rights, for fear that courts may declare their lawsuits a "sham"--even where, as here, a trial produced no evidence of subjective unlawful intent.</w:t>
      </w:r>
    </w:p>
    <w:p w14:paraId="7730C42F" w14:textId="77777777" w:rsidR="00F00C1C" w:rsidRDefault="00F00C1C" w:rsidP="00F00C1C">
      <w:r>
        <w:t>1. This Court Established a Two-Step Test for "Sham" Litigation that Requires Proof of Subjective Unlawful Intent</w:t>
      </w:r>
    </w:p>
    <w:p w14:paraId="24E336E3" w14:textId="77777777" w:rsidR="00F00C1C" w:rsidRDefault="00F00C1C" w:rsidP="00F00C1C">
      <w:r w:rsidRPr="00716F39">
        <w:rPr>
          <w:rStyle w:val="StyleUnderline"/>
          <w:highlight w:val="cyan"/>
        </w:rPr>
        <w:t>Under</w:t>
      </w:r>
      <w:r w:rsidRPr="001C47B8">
        <w:rPr>
          <w:rStyle w:val="StyleUnderline"/>
        </w:rPr>
        <w:t xml:space="preserve"> the </w:t>
      </w:r>
      <w:proofErr w:type="spellStart"/>
      <w:r w:rsidRPr="00716F39">
        <w:rPr>
          <w:rStyle w:val="Emphasis"/>
          <w:highlight w:val="cyan"/>
        </w:rPr>
        <w:t>Noerr</w:t>
      </w:r>
      <w:proofErr w:type="spellEnd"/>
      <w:r>
        <w:t xml:space="preserve">-Pennington </w:t>
      </w:r>
      <w:r w:rsidRPr="001C47B8">
        <w:rPr>
          <w:rStyle w:val="Emphasis"/>
        </w:rPr>
        <w:t>framework</w:t>
      </w:r>
      <w:r>
        <w:t xml:space="preserve">, </w:t>
      </w:r>
      <w:r w:rsidRPr="00716F39">
        <w:rPr>
          <w:rStyle w:val="StyleUnderline"/>
          <w:highlight w:val="cyan"/>
        </w:rPr>
        <w:t xml:space="preserve">"[a] party who </w:t>
      </w:r>
      <w:r w:rsidRPr="00716F39">
        <w:rPr>
          <w:rStyle w:val="Emphasis"/>
          <w:highlight w:val="cyan"/>
        </w:rPr>
        <w:t>petitions</w:t>
      </w:r>
      <w:r>
        <w:t xml:space="preserve"> </w:t>
      </w:r>
      <w:r w:rsidRPr="001C47B8">
        <w:rPr>
          <w:rStyle w:val="StyleUnderline"/>
        </w:rPr>
        <w:t>the government for redress generally</w:t>
      </w:r>
      <w:r>
        <w:t xml:space="preserve"> </w:t>
      </w:r>
      <w:r w:rsidRPr="00716F39">
        <w:rPr>
          <w:rStyle w:val="StyleUnderline"/>
          <w:highlight w:val="cyan"/>
        </w:rPr>
        <w:t xml:space="preserve">is </w:t>
      </w:r>
      <w:r w:rsidRPr="00716F39">
        <w:rPr>
          <w:rStyle w:val="Emphasis"/>
          <w:highlight w:val="cyan"/>
        </w:rPr>
        <w:t>immune</w:t>
      </w:r>
      <w:r w:rsidRPr="00716F39">
        <w:rPr>
          <w:highlight w:val="cyan"/>
        </w:rPr>
        <w:t xml:space="preserve"> </w:t>
      </w:r>
      <w:r w:rsidRPr="00716F39">
        <w:rPr>
          <w:rStyle w:val="StyleUnderline"/>
          <w:highlight w:val="cyan"/>
        </w:rPr>
        <w:t>from antitrust</w:t>
      </w:r>
      <w:r w:rsidRPr="001C47B8">
        <w:rPr>
          <w:rStyle w:val="StyleUnderline"/>
        </w:rPr>
        <w:t xml:space="preserve"> liability</w:t>
      </w:r>
      <w:r>
        <w:t xml:space="preserve">." A.D. Bedell Wholesale Co. v. Philip Morris Inc., 263 F.3d 239, 250 (3d Cir. 2001) (cleaned up). </w:t>
      </w:r>
      <w:r w:rsidRPr="00716F39">
        <w:rPr>
          <w:rStyle w:val="Emphasis"/>
          <w:highlight w:val="cyan"/>
        </w:rPr>
        <w:t>An exception</w:t>
      </w:r>
      <w:r w:rsidRPr="001C47B8">
        <w:rPr>
          <w:rStyle w:val="StyleUnderline"/>
        </w:rPr>
        <w:t xml:space="preserve"> to the doctrine </w:t>
      </w:r>
      <w:r w:rsidRPr="00716F39">
        <w:rPr>
          <w:rStyle w:val="StyleUnderline"/>
          <w:highlight w:val="cyan"/>
        </w:rPr>
        <w:t>exists if a party files a "</w:t>
      </w:r>
      <w:r w:rsidRPr="00716F39">
        <w:rPr>
          <w:rStyle w:val="Emphasis"/>
          <w:highlight w:val="cyan"/>
        </w:rPr>
        <w:t>sham" lawsuit</w:t>
      </w:r>
      <w:r>
        <w:t>, which is what the Federal Trade Commission (FTC) alleged here. PRE, 508 U.S. at 56.</w:t>
      </w:r>
    </w:p>
    <w:p w14:paraId="3BBD6706" w14:textId="77777777" w:rsidR="00F00C1C" w:rsidRDefault="00F00C1C" w:rsidP="00F00C1C">
      <w:r w:rsidRPr="00716F39">
        <w:rPr>
          <w:rStyle w:val="StyleUnderline"/>
          <w:highlight w:val="cyan"/>
        </w:rPr>
        <w:t>If the plaintiff succeeds in establishing</w:t>
      </w:r>
      <w:r w:rsidRPr="001C47B8">
        <w:rPr>
          <w:rStyle w:val="StyleUnderline"/>
        </w:rPr>
        <w:t xml:space="preserve"> that </w:t>
      </w:r>
      <w:r w:rsidRPr="00716F39">
        <w:rPr>
          <w:rStyle w:val="StyleUnderline"/>
          <w:highlight w:val="cyan"/>
        </w:rPr>
        <w:t>the lawsuit is "</w:t>
      </w:r>
      <w:r w:rsidRPr="00716F39">
        <w:rPr>
          <w:rStyle w:val="Emphasis"/>
          <w:highlight w:val="cyan"/>
        </w:rPr>
        <w:t>objectively baseless</w:t>
      </w:r>
      <w:r>
        <w:t xml:space="preserve">," </w:t>
      </w:r>
      <w:r w:rsidRPr="001C47B8">
        <w:rPr>
          <w:rStyle w:val="StyleUnderline"/>
        </w:rPr>
        <w:t xml:space="preserve">as </w:t>
      </w:r>
      <w:r w:rsidRPr="00716F39">
        <w:rPr>
          <w:rStyle w:val="StyleUnderline"/>
          <w:highlight w:val="cyan"/>
        </w:rPr>
        <w:t xml:space="preserve">required in </w:t>
      </w:r>
      <w:r w:rsidRPr="00716F39">
        <w:rPr>
          <w:rStyle w:val="Emphasis"/>
          <w:sz w:val="24"/>
          <w:szCs w:val="36"/>
          <w:highlight w:val="cyan"/>
        </w:rPr>
        <w:t>the first step</w:t>
      </w:r>
      <w:r w:rsidRPr="00716F39">
        <w:rPr>
          <w:sz w:val="24"/>
          <w:szCs w:val="36"/>
        </w:rPr>
        <w:t xml:space="preserve"> </w:t>
      </w:r>
      <w:r>
        <w:t xml:space="preserve">of PRE, </w:t>
      </w:r>
      <w:r w:rsidRPr="00716F39">
        <w:rPr>
          <w:rStyle w:val="StyleUnderline"/>
          <w:highlight w:val="cyan"/>
        </w:rPr>
        <w:t>then a court "may ... examine</w:t>
      </w:r>
      <w:r w:rsidRPr="001C47B8">
        <w:rPr>
          <w:rStyle w:val="StyleUnderline"/>
        </w:rPr>
        <w:t xml:space="preserve"> the </w:t>
      </w:r>
      <w:r w:rsidRPr="00716F39">
        <w:rPr>
          <w:rStyle w:val="StyleUnderline"/>
          <w:highlight w:val="cyan"/>
        </w:rPr>
        <w:t xml:space="preserve">litigant's </w:t>
      </w:r>
      <w:r w:rsidRPr="00716F39">
        <w:rPr>
          <w:rStyle w:val="Emphasis"/>
          <w:highlight w:val="cyan"/>
        </w:rPr>
        <w:t>subjective motivation</w:t>
      </w:r>
      <w:r>
        <w:t xml:space="preserve">." </w:t>
      </w:r>
      <w:proofErr w:type="spellStart"/>
      <w:r>
        <w:t>Amarel</w:t>
      </w:r>
      <w:proofErr w:type="spellEnd"/>
      <w:r>
        <w:t xml:space="preserve"> v. Connell, 102 F.3d 1494, 1518 (9th Cir. 1996) (citing PRE, 508 U.S. at 60-61); see also U.S. Futures Exch., LLC v. Bd. of Trade of the City of Chicago, Inc., 953 F.3d 955, 963 (7th Cir. 2020) ("The exception requires a two-step inquiry: (1) only if challenged litigation is objectively meritless may a court (2) examine the litigant's subjective motivation ... In other words, an antitrust plaintiff must 'disprove the challenged lawsuit's legal viability' before proceeding to the second, subjective step.") (</w:t>
      </w:r>
      <w:proofErr w:type="gramStart"/>
      <w:r>
        <w:t>first</w:t>
      </w:r>
      <w:proofErr w:type="gramEnd"/>
      <w:r>
        <w:t xml:space="preserve"> emphasis in original, second emphasis added); CSMN Inv., LLC v. Cordillera Metro. Dist., 956 F.3d 1276, 1283 (10th Cir. 2020) ("Under the first step, a court considers whether the petitioning has an objectively reasonable basis ... If so, immunity applies ... But if not, a court proceeds to the second step, considering the subjective motivation behind the petitioning.") (</w:t>
      </w:r>
      <w:proofErr w:type="gramStart"/>
      <w:r>
        <w:t>citations</w:t>
      </w:r>
      <w:proofErr w:type="gramEnd"/>
      <w:r>
        <w:t xml:space="preserve"> omitted)</w:t>
      </w:r>
    </w:p>
    <w:p w14:paraId="6C2632BC" w14:textId="77777777" w:rsidR="00F00C1C" w:rsidRDefault="00F00C1C" w:rsidP="00F00C1C">
      <w:r>
        <w:t xml:space="preserve">Where a court makes a threshold determination of objective baselessness, </w:t>
      </w:r>
      <w:r w:rsidRPr="00716F39">
        <w:rPr>
          <w:rStyle w:val="StyleUnderline"/>
          <w:highlight w:val="cyan"/>
        </w:rPr>
        <w:t xml:space="preserve">the </w:t>
      </w:r>
      <w:r w:rsidRPr="00716F39">
        <w:rPr>
          <w:rStyle w:val="Emphasis"/>
          <w:highlight w:val="cyan"/>
        </w:rPr>
        <w:t>second</w:t>
      </w:r>
      <w:r w:rsidRPr="00716F39">
        <w:rPr>
          <w:highlight w:val="cyan"/>
        </w:rPr>
        <w:t xml:space="preserve">, </w:t>
      </w:r>
      <w:r w:rsidRPr="00716F39">
        <w:rPr>
          <w:rStyle w:val="Emphasis"/>
          <w:highlight w:val="cyan"/>
        </w:rPr>
        <w:t>subjective</w:t>
      </w:r>
      <w:r w:rsidRPr="00716F39">
        <w:rPr>
          <w:highlight w:val="cyan"/>
        </w:rPr>
        <w:t xml:space="preserve"> </w:t>
      </w:r>
      <w:r w:rsidRPr="00716F39">
        <w:rPr>
          <w:rStyle w:val="StyleUnderline"/>
          <w:highlight w:val="cyan"/>
        </w:rPr>
        <w:t>prong</w:t>
      </w:r>
      <w:r w:rsidRPr="001C47B8">
        <w:rPr>
          <w:rStyle w:val="StyleUnderline"/>
        </w:rPr>
        <w:t xml:space="preserve"> serves a </w:t>
      </w:r>
      <w:r w:rsidRPr="001C47B8">
        <w:rPr>
          <w:rStyle w:val="Emphasis"/>
        </w:rPr>
        <w:t>critical purpose</w:t>
      </w:r>
      <w:r>
        <w:t xml:space="preserve">. </w:t>
      </w:r>
      <w:r w:rsidRPr="001C47B8">
        <w:rPr>
          <w:rStyle w:val="StyleUnderline"/>
        </w:rPr>
        <w:t xml:space="preserve">It </w:t>
      </w:r>
      <w:r w:rsidRPr="00716F39">
        <w:rPr>
          <w:rStyle w:val="StyleUnderline"/>
          <w:highlight w:val="cyan"/>
        </w:rPr>
        <w:t>requires</w:t>
      </w:r>
      <w:r w:rsidRPr="001C47B8">
        <w:rPr>
          <w:rStyle w:val="StyleUnderline"/>
        </w:rPr>
        <w:t xml:space="preserve"> the </w:t>
      </w:r>
      <w:r w:rsidRPr="00716F39">
        <w:rPr>
          <w:rStyle w:val="StyleUnderline"/>
          <w:highlight w:val="cyan"/>
        </w:rPr>
        <w:t xml:space="preserve">court to determine "whether the </w:t>
      </w:r>
      <w:r w:rsidRPr="00716F39">
        <w:rPr>
          <w:rStyle w:val="Emphasis"/>
          <w:highlight w:val="cyan"/>
        </w:rPr>
        <w:t>baseless lawsuit</w:t>
      </w:r>
      <w:r w:rsidRPr="00716F39">
        <w:rPr>
          <w:highlight w:val="cyan"/>
        </w:rPr>
        <w:t xml:space="preserve"> </w:t>
      </w:r>
      <w:r w:rsidRPr="00716F39">
        <w:rPr>
          <w:rStyle w:val="StyleUnderline"/>
          <w:highlight w:val="cyan"/>
        </w:rPr>
        <w:t>conceals 'an</w:t>
      </w:r>
      <w:r w:rsidRPr="001C47B8">
        <w:rPr>
          <w:rStyle w:val="StyleUnderline"/>
        </w:rPr>
        <w:t xml:space="preserve"> </w:t>
      </w:r>
      <w:r w:rsidRPr="00716F39">
        <w:rPr>
          <w:rStyle w:val="StyleUnderline"/>
          <w:highlight w:val="cyan"/>
        </w:rPr>
        <w:t>attempt to interfere</w:t>
      </w:r>
      <w:r>
        <w:t xml:space="preserve"> directly </w:t>
      </w:r>
      <w:r w:rsidRPr="00716F39">
        <w:rPr>
          <w:rStyle w:val="StyleUnderline"/>
          <w:highlight w:val="cyan"/>
        </w:rPr>
        <w:t>with</w:t>
      </w:r>
      <w:r w:rsidRPr="001C47B8">
        <w:rPr>
          <w:rStyle w:val="StyleUnderline"/>
        </w:rPr>
        <w:t xml:space="preserve"> the </w:t>
      </w:r>
      <w:r w:rsidRPr="00716F39">
        <w:rPr>
          <w:rStyle w:val="Emphasis"/>
          <w:highlight w:val="cyan"/>
        </w:rPr>
        <w:t>business relationships</w:t>
      </w:r>
      <w:r>
        <w:t xml:space="preserve"> of a competitor...' </w:t>
      </w:r>
      <w:r w:rsidRPr="001C47B8">
        <w:rPr>
          <w:rStyle w:val="StyleUnderline"/>
        </w:rPr>
        <w:t xml:space="preserve">through the 'use [of] the governmental process ... as </w:t>
      </w:r>
      <w:r w:rsidRPr="001C47B8">
        <w:rPr>
          <w:rStyle w:val="Emphasis"/>
        </w:rPr>
        <w:t>an anticompetitive weapon</w:t>
      </w:r>
      <w:r>
        <w:t>.'" PRE, 508 U.S. at 60-61. Courts have described this second, subjective prong as demanding. See, e.g., Omni Res. Dev. Corp. v. Conoco, 739 F.2d 1412, 1414 (9th Cir. 1984).</w:t>
      </w:r>
    </w:p>
    <w:p w14:paraId="1075432C" w14:textId="77777777" w:rsidR="00F00C1C" w:rsidRDefault="00F00C1C" w:rsidP="00F00C1C">
      <w:r>
        <w:t>2. The Third Circuit Improperly Conflated the Objective and Subjective Prongs</w:t>
      </w:r>
    </w:p>
    <w:p w14:paraId="7D9E9F9C" w14:textId="77777777" w:rsidR="00F00C1C" w:rsidRDefault="00F00C1C" w:rsidP="00F00C1C">
      <w:r w:rsidRPr="001C47B8">
        <w:rPr>
          <w:rStyle w:val="StyleUnderline"/>
        </w:rPr>
        <w:t xml:space="preserve">Despite </w:t>
      </w:r>
      <w:r w:rsidRPr="001C47B8">
        <w:rPr>
          <w:rStyle w:val="Emphasis"/>
        </w:rPr>
        <w:t>enunciating</w:t>
      </w:r>
      <w:r>
        <w:t xml:space="preserve"> </w:t>
      </w:r>
      <w:r w:rsidRPr="001C47B8">
        <w:rPr>
          <w:rStyle w:val="StyleUnderline"/>
        </w:rPr>
        <w:t>both prongs of the exception</w:t>
      </w:r>
      <w:r>
        <w:t xml:space="preserve"> and characterizing the analysis as a "delicate task," </w:t>
      </w:r>
      <w:r w:rsidRPr="00716F39">
        <w:rPr>
          <w:rStyle w:val="StyleUnderline"/>
          <w:highlight w:val="cyan"/>
        </w:rPr>
        <w:t>the</w:t>
      </w:r>
      <w:r w:rsidRPr="001C47B8">
        <w:rPr>
          <w:rStyle w:val="StyleUnderline"/>
        </w:rPr>
        <w:t xml:space="preserve"> </w:t>
      </w:r>
      <w:r w:rsidRPr="00716F39">
        <w:rPr>
          <w:rStyle w:val="StyleUnderline"/>
          <w:highlight w:val="cyan"/>
        </w:rPr>
        <w:t>Third Circuit</w:t>
      </w:r>
      <w:r>
        <w:t xml:space="preserve"> </w:t>
      </w:r>
      <w:r w:rsidRPr="001C47B8">
        <w:rPr>
          <w:rStyle w:val="Emphasis"/>
        </w:rPr>
        <w:t>incorrectly</w:t>
      </w:r>
      <w:r>
        <w:t xml:space="preserve"> </w:t>
      </w:r>
      <w:r w:rsidRPr="00716F39">
        <w:rPr>
          <w:rStyle w:val="StyleUnderline"/>
          <w:highlight w:val="cyan"/>
        </w:rPr>
        <w:t xml:space="preserve">allowed </w:t>
      </w:r>
      <w:r w:rsidRPr="00716F39">
        <w:rPr>
          <w:rStyle w:val="Emphasis"/>
          <w:highlight w:val="cyan"/>
        </w:rPr>
        <w:t>mere satisfaction</w:t>
      </w:r>
      <w:r w:rsidRPr="00716F39">
        <w:rPr>
          <w:rStyle w:val="StyleUnderline"/>
          <w:highlight w:val="cyan"/>
        </w:rPr>
        <w:t xml:space="preserve"> of the </w:t>
      </w:r>
      <w:r w:rsidRPr="00716F39">
        <w:rPr>
          <w:rStyle w:val="Emphasis"/>
          <w:highlight w:val="cyan"/>
        </w:rPr>
        <w:t>first prong</w:t>
      </w:r>
      <w:r w:rsidRPr="00716F39">
        <w:rPr>
          <w:highlight w:val="cyan"/>
        </w:rPr>
        <w:t xml:space="preserve"> </w:t>
      </w:r>
      <w:r w:rsidRPr="00716F39">
        <w:rPr>
          <w:rStyle w:val="StyleUnderline"/>
          <w:highlight w:val="cyan"/>
        </w:rPr>
        <w:t xml:space="preserve">to satisfy </w:t>
      </w:r>
      <w:r w:rsidRPr="00716F39">
        <w:rPr>
          <w:rStyle w:val="Emphasis"/>
          <w:highlight w:val="cyan"/>
        </w:rPr>
        <w:t>proof of the second</w:t>
      </w:r>
      <w:r>
        <w:t xml:space="preserve">: </w:t>
      </w:r>
      <w:r w:rsidRPr="00716F39">
        <w:rPr>
          <w:rStyle w:val="Emphasis"/>
          <w:highlight w:val="cyan"/>
        </w:rPr>
        <w:t>subjective intent</w:t>
      </w:r>
      <w:r>
        <w:t xml:space="preserve">. Pet. App. 67a. </w:t>
      </w:r>
      <w:r w:rsidRPr="00716F39">
        <w:rPr>
          <w:rStyle w:val="StyleUnderline"/>
          <w:highlight w:val="cyan"/>
        </w:rPr>
        <w:t>The Court held</w:t>
      </w:r>
      <w:r>
        <w:t xml:space="preserve">, based on a "syllogism," 2Link to the text of the note </w:t>
      </w:r>
      <w:r w:rsidRPr="00716F39">
        <w:rPr>
          <w:rStyle w:val="StyleUnderline"/>
          <w:highlight w:val="cyan"/>
        </w:rPr>
        <w:t>that</w:t>
      </w:r>
      <w:r w:rsidRPr="00716F39">
        <w:rPr>
          <w:highlight w:val="cyan"/>
        </w:rPr>
        <w:t xml:space="preserve"> </w:t>
      </w:r>
      <w:r w:rsidRPr="00716F39">
        <w:rPr>
          <w:rStyle w:val="StyleUnderline"/>
          <w:highlight w:val="cyan"/>
        </w:rPr>
        <w:t>if</w:t>
      </w:r>
      <w:r w:rsidRPr="00C13956">
        <w:rPr>
          <w:rStyle w:val="StyleUnderline"/>
        </w:rPr>
        <w:t xml:space="preserve"> a reasonable </w:t>
      </w:r>
      <w:r w:rsidRPr="00716F39">
        <w:rPr>
          <w:rStyle w:val="StyleUnderline"/>
          <w:highlight w:val="cyan"/>
        </w:rPr>
        <w:t>person pursues a lawsuit</w:t>
      </w:r>
      <w:r w:rsidRPr="00C13956">
        <w:rPr>
          <w:rStyle w:val="StyleUnderline"/>
        </w:rPr>
        <w:t xml:space="preserve"> later found</w:t>
      </w:r>
      <w:r>
        <w:t xml:space="preserve">, in hindsight, </w:t>
      </w:r>
      <w:r w:rsidRPr="00716F39">
        <w:rPr>
          <w:rStyle w:val="StyleUnderline"/>
          <w:highlight w:val="cyan"/>
        </w:rPr>
        <w:t xml:space="preserve">to be </w:t>
      </w:r>
      <w:r w:rsidRPr="00716F39">
        <w:rPr>
          <w:rStyle w:val="Emphasis"/>
          <w:highlight w:val="cyan"/>
        </w:rPr>
        <w:t>objectively baseless</w:t>
      </w:r>
      <w:r>
        <w:t xml:space="preserve">, </w:t>
      </w:r>
      <w:r w:rsidRPr="00716F39">
        <w:rPr>
          <w:rStyle w:val="Emphasis"/>
          <w:highlight w:val="cyan"/>
        </w:rPr>
        <w:t>subjective bad faith</w:t>
      </w:r>
      <w:r w:rsidRPr="00716F39">
        <w:rPr>
          <w:highlight w:val="cyan"/>
        </w:rPr>
        <w:t xml:space="preserve"> </w:t>
      </w:r>
      <w:r w:rsidRPr="00716F39">
        <w:rPr>
          <w:rStyle w:val="StyleUnderline"/>
          <w:highlight w:val="cyan"/>
        </w:rPr>
        <w:t xml:space="preserve">can be </w:t>
      </w:r>
      <w:r w:rsidRPr="00716F39">
        <w:rPr>
          <w:rStyle w:val="Emphasis"/>
          <w:highlight w:val="cyan"/>
        </w:rPr>
        <w:t>presumed</w:t>
      </w:r>
      <w:r>
        <w:t xml:space="preserve"> from that alone. </w:t>
      </w:r>
      <w:r w:rsidRPr="00716F39">
        <w:rPr>
          <w:rStyle w:val="StyleUnderline"/>
          <w:highlight w:val="cyan"/>
        </w:rPr>
        <w:t>This</w:t>
      </w:r>
      <w:r>
        <w:t xml:space="preserve"> defective </w:t>
      </w:r>
      <w:r w:rsidRPr="00716F39">
        <w:rPr>
          <w:rStyle w:val="StyleUnderline"/>
          <w:highlight w:val="cyan"/>
        </w:rPr>
        <w:t>reasoning</w:t>
      </w:r>
      <w:r>
        <w:t xml:space="preserve"> effectively </w:t>
      </w:r>
      <w:r w:rsidRPr="00716F39">
        <w:rPr>
          <w:rStyle w:val="Emphasis"/>
          <w:highlight w:val="cyan"/>
        </w:rPr>
        <w:t>collapsed</w:t>
      </w:r>
      <w:r>
        <w:t xml:space="preserve"> </w:t>
      </w:r>
      <w:r w:rsidRPr="00C13956">
        <w:rPr>
          <w:rStyle w:val="StyleUnderline"/>
        </w:rPr>
        <w:t xml:space="preserve">the objective and subjective </w:t>
      </w:r>
      <w:r w:rsidRPr="00716F39">
        <w:rPr>
          <w:rStyle w:val="StyleUnderline"/>
          <w:highlight w:val="cyan"/>
        </w:rPr>
        <w:t xml:space="preserve">prongs into </w:t>
      </w:r>
      <w:r w:rsidRPr="00716F39">
        <w:rPr>
          <w:rStyle w:val="Emphasis"/>
          <w:highlight w:val="cyan"/>
        </w:rPr>
        <w:t>a single element</w:t>
      </w:r>
      <w:r>
        <w:t>. Id. at 69a.</w:t>
      </w:r>
    </w:p>
    <w:p w14:paraId="495E1F74" w14:textId="77777777" w:rsidR="00F00C1C" w:rsidRDefault="00F00C1C" w:rsidP="00F00C1C">
      <w:r>
        <w:t>The Third Circuit's erroneous legal standard was necessary to its decision because--even after a 16-day trial--there was "no direct evidence of [these individuals'] subjective intent." Id. at 66a. This posture, wherein the case has gone through full discovery and a lengthy trial (but produced no evidence of subjective bad faith apart from an attenuated syllogism), illustrates the extent to which the court effectively eliminated the subjective prong.</w:t>
      </w:r>
    </w:p>
    <w:p w14:paraId="3AE981AD" w14:textId="77777777" w:rsidR="00F00C1C" w:rsidRDefault="00F00C1C" w:rsidP="00F00C1C">
      <w:r>
        <w:t xml:space="preserve">Unquestionably, </w:t>
      </w:r>
      <w:r w:rsidRPr="00716F39">
        <w:rPr>
          <w:rStyle w:val="Emphasis"/>
          <w:highlight w:val="cyan"/>
        </w:rPr>
        <w:t>the</w:t>
      </w:r>
      <w:r w:rsidRPr="00C13956">
        <w:rPr>
          <w:rStyle w:val="Emphasis"/>
        </w:rPr>
        <w:t xml:space="preserve"> Third Circuit's </w:t>
      </w:r>
      <w:r w:rsidRPr="00716F39">
        <w:rPr>
          <w:rStyle w:val="Emphasis"/>
          <w:highlight w:val="cyan"/>
        </w:rPr>
        <w:t>decision</w:t>
      </w:r>
      <w:r w:rsidRPr="00716F39">
        <w:rPr>
          <w:highlight w:val="cyan"/>
        </w:rPr>
        <w:t xml:space="preserve"> </w:t>
      </w:r>
      <w:r w:rsidRPr="00716F39">
        <w:rPr>
          <w:rStyle w:val="StyleUnderline"/>
          <w:highlight w:val="cyan"/>
        </w:rPr>
        <w:t>is at odds with</w:t>
      </w:r>
      <w:r w:rsidRPr="00C13956">
        <w:rPr>
          <w:rStyle w:val="StyleUnderline"/>
        </w:rPr>
        <w:t xml:space="preserve"> </w:t>
      </w:r>
      <w:r w:rsidRPr="00C13956">
        <w:t>this Court's decision in PRE that</w:t>
      </w:r>
      <w:r>
        <w:t xml:space="preserve"> the "sham" litigation exception requires </w:t>
      </w:r>
      <w:r w:rsidRPr="00716F39">
        <w:rPr>
          <w:rStyle w:val="Emphasis"/>
          <w:highlight w:val="cyan"/>
        </w:rPr>
        <w:t>a discrete two-step inquiry</w:t>
      </w:r>
      <w:r w:rsidRPr="00716F39">
        <w:rPr>
          <w:highlight w:val="cyan"/>
        </w:rPr>
        <w:t>.</w:t>
      </w:r>
      <w:r>
        <w:t xml:space="preserve"> PRE, 508 U.S. at 60-61. </w:t>
      </w:r>
      <w:r w:rsidRPr="00C13956">
        <w:rPr>
          <w:rStyle w:val="StyleUnderline"/>
        </w:rPr>
        <w:t>The</w:t>
      </w:r>
      <w:r>
        <w:t xml:space="preserve"> Third Circuit's </w:t>
      </w:r>
      <w:r w:rsidRPr="00716F39">
        <w:rPr>
          <w:rStyle w:val="StyleUnderline"/>
          <w:highlight w:val="cyan"/>
        </w:rPr>
        <w:t xml:space="preserve">opinion risks </w:t>
      </w:r>
      <w:r w:rsidRPr="00716F39">
        <w:rPr>
          <w:rStyle w:val="Emphasis"/>
          <w:highlight w:val="cyan"/>
        </w:rPr>
        <w:t>infringement</w:t>
      </w:r>
      <w:r w:rsidRPr="00716F39">
        <w:rPr>
          <w:highlight w:val="cyan"/>
        </w:rPr>
        <w:t xml:space="preserve"> </w:t>
      </w:r>
      <w:r w:rsidRPr="00716F39">
        <w:rPr>
          <w:rStyle w:val="StyleUnderline"/>
          <w:highlight w:val="cyan"/>
        </w:rPr>
        <w:t>of</w:t>
      </w:r>
      <w:r w:rsidRPr="00C13956">
        <w:rPr>
          <w:rStyle w:val="StyleUnderline"/>
        </w:rPr>
        <w:t xml:space="preserve"> the protection afforded </w:t>
      </w:r>
      <w:r w:rsidRPr="00716F39">
        <w:rPr>
          <w:rStyle w:val="Emphasis"/>
          <w:highlight w:val="cyan"/>
        </w:rPr>
        <w:t>companies</w:t>
      </w:r>
      <w:r w:rsidRPr="00716F39">
        <w:rPr>
          <w:highlight w:val="cyan"/>
        </w:rPr>
        <w:t xml:space="preserve"> </w:t>
      </w:r>
      <w:r w:rsidRPr="00716F39">
        <w:rPr>
          <w:rStyle w:val="StyleUnderline"/>
          <w:highlight w:val="cyan"/>
        </w:rPr>
        <w:t>and</w:t>
      </w:r>
      <w:r w:rsidRPr="00716F39">
        <w:rPr>
          <w:highlight w:val="cyan"/>
        </w:rPr>
        <w:t xml:space="preserve"> </w:t>
      </w:r>
      <w:r w:rsidRPr="00716F39">
        <w:rPr>
          <w:rStyle w:val="Emphasis"/>
          <w:highlight w:val="cyan"/>
        </w:rPr>
        <w:t>businesses</w:t>
      </w:r>
      <w:r>
        <w:t xml:space="preserve"> </w:t>
      </w:r>
      <w:r w:rsidRPr="00C13956">
        <w:rPr>
          <w:rStyle w:val="StyleUnderline"/>
        </w:rPr>
        <w:t>to vindicate</w:t>
      </w:r>
      <w:r>
        <w:t xml:space="preserve"> their </w:t>
      </w:r>
      <w:r w:rsidRPr="00C13956">
        <w:rPr>
          <w:rStyle w:val="StyleUnderline"/>
        </w:rPr>
        <w:t>rights</w:t>
      </w:r>
      <w:r>
        <w:t xml:space="preserve"> in an increasingly competitive marketplace.</w:t>
      </w:r>
    </w:p>
    <w:p w14:paraId="2B20B034" w14:textId="77777777" w:rsidR="00F00C1C" w:rsidRDefault="00F00C1C" w:rsidP="00F00C1C">
      <w:r>
        <w:t xml:space="preserve">Were this error to stand, </w:t>
      </w:r>
      <w:r w:rsidRPr="00716F39">
        <w:rPr>
          <w:rStyle w:val="Emphasis"/>
          <w:sz w:val="24"/>
          <w:szCs w:val="36"/>
          <w:highlight w:val="cyan"/>
        </w:rPr>
        <w:t>it would remain unclear</w:t>
      </w:r>
      <w:r w:rsidRPr="00716F39">
        <w:rPr>
          <w:sz w:val="24"/>
          <w:szCs w:val="36"/>
        </w:rPr>
        <w:t xml:space="preserve"> </w:t>
      </w:r>
      <w:r>
        <w:t xml:space="preserve">in many circumstances </w:t>
      </w:r>
      <w:r w:rsidRPr="00716F39">
        <w:rPr>
          <w:rStyle w:val="StyleUnderline"/>
          <w:highlight w:val="cyan"/>
        </w:rPr>
        <w:t>how a court can determine</w:t>
      </w:r>
      <w:r w:rsidRPr="00C13956">
        <w:rPr>
          <w:rStyle w:val="StyleUnderline"/>
        </w:rPr>
        <w:t xml:space="preserve"> </w:t>
      </w:r>
      <w:r w:rsidRPr="00716F39">
        <w:rPr>
          <w:rStyle w:val="StyleUnderline"/>
          <w:highlight w:val="cyan"/>
        </w:rPr>
        <w:t xml:space="preserve">the </w:t>
      </w:r>
      <w:r w:rsidRPr="00716F39">
        <w:rPr>
          <w:rStyle w:val="Emphasis"/>
          <w:highlight w:val="cyan"/>
        </w:rPr>
        <w:t>line</w:t>
      </w:r>
      <w:r w:rsidRPr="00C13956">
        <w:rPr>
          <w:rStyle w:val="StyleUnderline"/>
        </w:rPr>
        <w:t xml:space="preserve"> between the </w:t>
      </w:r>
      <w:r w:rsidRPr="00C13956">
        <w:rPr>
          <w:rStyle w:val="Emphasis"/>
        </w:rPr>
        <w:t>right to</w:t>
      </w:r>
      <w:r>
        <w:t xml:space="preserve"> freely </w:t>
      </w:r>
      <w:r w:rsidRPr="00C13956">
        <w:rPr>
          <w:rStyle w:val="Emphasis"/>
        </w:rPr>
        <w:t>petition the government</w:t>
      </w:r>
      <w:r>
        <w:t xml:space="preserve">, which </w:t>
      </w:r>
      <w:proofErr w:type="spellStart"/>
      <w:r>
        <w:t>Noerr</w:t>
      </w:r>
      <w:proofErr w:type="spellEnd"/>
      <w:r>
        <w:t xml:space="preserve">-Pennington protects, </w:t>
      </w:r>
      <w:r w:rsidRPr="00C13956">
        <w:rPr>
          <w:rStyle w:val="StyleUnderline"/>
        </w:rPr>
        <w:t>and the use of litigation as an "</w:t>
      </w:r>
      <w:r w:rsidRPr="00C13956">
        <w:rPr>
          <w:rStyle w:val="Emphasis"/>
        </w:rPr>
        <w:t>anticompetitive weapon</w:t>
      </w:r>
      <w:r>
        <w:t xml:space="preserve">," which </w:t>
      </w:r>
      <w:proofErr w:type="spellStart"/>
      <w:r>
        <w:t>Noerr</w:t>
      </w:r>
      <w:proofErr w:type="spellEnd"/>
      <w:r>
        <w:t xml:space="preserve">-Pennington does not. See, e.g., </w:t>
      </w:r>
      <w:proofErr w:type="spellStart"/>
      <w:r>
        <w:t>Westmac</w:t>
      </w:r>
      <w:proofErr w:type="spellEnd"/>
      <w:r>
        <w:t xml:space="preserve">, Inc. v. Smith, 797 F.2d 313, 318 (6th Cir. 1986) ("Determining whether a party who filed suit was indifferent to obtaining a favorable judgment may often be a difficult question of fact."); see also </w:t>
      </w:r>
      <w:proofErr w:type="spellStart"/>
      <w:r>
        <w:t>Winterland</w:t>
      </w:r>
      <w:proofErr w:type="spellEnd"/>
      <w:r>
        <w:t xml:space="preserve"> Concessions Co. v. </w:t>
      </w:r>
      <w:proofErr w:type="spellStart"/>
      <w:r>
        <w:t>Trela</w:t>
      </w:r>
      <w:proofErr w:type="spellEnd"/>
      <w:r>
        <w:t xml:space="preserve">, 735 F.2d 257, 263 (7th Cir. 1984). </w:t>
      </w:r>
      <w:proofErr w:type="gramStart"/>
      <w:r>
        <w:t>In light of</w:t>
      </w:r>
      <w:proofErr w:type="gramEnd"/>
      <w:r>
        <w:t xml:space="preserve"> the considerable confusion displayed by courts about the "sham" litigation exception, including the mistaken view of the Third Circuit (see Part C, infra), this </w:t>
      </w:r>
      <w:r w:rsidRPr="00ED0ED2">
        <w:rPr>
          <w:rStyle w:val="StyleUnderline"/>
          <w:highlight w:val="cyan"/>
        </w:rPr>
        <w:t>Court should</w:t>
      </w:r>
      <w:r w:rsidRPr="00ED0ED2">
        <w:rPr>
          <w:highlight w:val="cyan"/>
        </w:rPr>
        <w:t xml:space="preserve"> </w:t>
      </w:r>
      <w:r w:rsidRPr="00ED0ED2">
        <w:rPr>
          <w:rStyle w:val="Emphasis"/>
          <w:highlight w:val="cyan"/>
        </w:rPr>
        <w:t>intervene</w:t>
      </w:r>
      <w:r w:rsidRPr="00ED0ED2">
        <w:rPr>
          <w:highlight w:val="cyan"/>
        </w:rPr>
        <w:t xml:space="preserve"> </w:t>
      </w:r>
      <w:r w:rsidRPr="00ED0ED2">
        <w:rPr>
          <w:rStyle w:val="StyleUnderline"/>
          <w:highlight w:val="cyan"/>
        </w:rPr>
        <w:t>and</w:t>
      </w:r>
      <w:r w:rsidRPr="00ED0ED2">
        <w:rPr>
          <w:highlight w:val="cyan"/>
        </w:rPr>
        <w:t xml:space="preserve"> </w:t>
      </w:r>
      <w:r w:rsidRPr="00ED0ED2">
        <w:rPr>
          <w:rStyle w:val="StyleUnderline"/>
          <w:highlight w:val="cyan"/>
        </w:rPr>
        <w:t>provide</w:t>
      </w:r>
      <w:r>
        <w:t xml:space="preserve"> much needed </w:t>
      </w:r>
      <w:r w:rsidRPr="00ED0ED2">
        <w:rPr>
          <w:rStyle w:val="Emphasis"/>
          <w:highlight w:val="cyan"/>
        </w:rPr>
        <w:t>clarity</w:t>
      </w:r>
      <w:r>
        <w:t>.</w:t>
      </w:r>
    </w:p>
    <w:p w14:paraId="20147304" w14:textId="77777777" w:rsidR="00F00C1C" w:rsidRPr="00362971" w:rsidRDefault="00F00C1C" w:rsidP="00F00C1C">
      <w:pPr>
        <w:pStyle w:val="Heading4"/>
      </w:pPr>
      <w:r>
        <w:t xml:space="preserve">The </w:t>
      </w:r>
      <w:r>
        <w:rPr>
          <w:u w:val="single"/>
        </w:rPr>
        <w:t>predictability</w:t>
      </w:r>
      <w:r>
        <w:t xml:space="preserve"> of the antitrust regime is key to </w:t>
      </w:r>
      <w:r w:rsidRPr="00362971">
        <w:rPr>
          <w:u w:val="single"/>
        </w:rPr>
        <w:t>effective</w:t>
      </w:r>
      <w:r>
        <w:t xml:space="preserve"> business planning and </w:t>
      </w:r>
      <w:r w:rsidRPr="00362971">
        <w:rPr>
          <w:u w:val="single"/>
        </w:rPr>
        <w:t>rule of law</w:t>
      </w:r>
    </w:p>
    <w:p w14:paraId="4B8D15CD" w14:textId="77777777" w:rsidR="00F00C1C" w:rsidRDefault="00F00C1C" w:rsidP="00F00C1C">
      <w:r w:rsidRPr="00DA5D41">
        <w:t xml:space="preserve">Bruce </w:t>
      </w:r>
      <w:proofErr w:type="spellStart"/>
      <w:r w:rsidRPr="00362971">
        <w:rPr>
          <w:rStyle w:val="Style13ptBold"/>
        </w:rPr>
        <w:t>Wardhaugh</w:t>
      </w:r>
      <w:proofErr w:type="spellEnd"/>
      <w:r w:rsidRPr="00362971">
        <w:rPr>
          <w:rStyle w:val="Style13ptBold"/>
        </w:rPr>
        <w:t xml:space="preserve"> 20</w:t>
      </w:r>
      <w:r w:rsidRPr="00DA5D41">
        <w:t>, senior lecturer in competition law @ University of Manchester, Competition, Effects and Predictability: Rule of Law and the Economic Approach to Competition. Bloomsbury Publishing</w:t>
      </w:r>
    </w:p>
    <w:p w14:paraId="7E8A3FE5" w14:textId="77777777" w:rsidR="00F00C1C" w:rsidRPr="00362971" w:rsidRDefault="00F00C1C" w:rsidP="00F00C1C">
      <w:pPr>
        <w:rPr>
          <w:sz w:val="16"/>
        </w:rPr>
      </w:pPr>
      <w:r w:rsidRPr="00362971">
        <w:rPr>
          <w:sz w:val="16"/>
        </w:rPr>
        <w:t xml:space="preserve">It is also clear that </w:t>
      </w:r>
      <w:r w:rsidRPr="00594984">
        <w:rPr>
          <w:rStyle w:val="StyleUnderline"/>
          <w:highlight w:val="cyan"/>
        </w:rPr>
        <w:t xml:space="preserve">businesses have a </w:t>
      </w:r>
      <w:r w:rsidRPr="00594984">
        <w:rPr>
          <w:rStyle w:val="Emphasis"/>
          <w:highlight w:val="cyan"/>
        </w:rPr>
        <w:t xml:space="preserve">significant </w:t>
      </w:r>
      <w:r w:rsidRPr="00362971">
        <w:rPr>
          <w:rStyle w:val="Emphasis"/>
        </w:rPr>
        <w:t xml:space="preserve">reliance </w:t>
      </w:r>
      <w:r w:rsidRPr="00594984">
        <w:rPr>
          <w:rStyle w:val="Emphasis"/>
          <w:highlight w:val="cyan"/>
        </w:rPr>
        <w:t>interest</w:t>
      </w:r>
      <w:r w:rsidRPr="00362971">
        <w:rPr>
          <w:sz w:val="16"/>
          <w:highlight w:val="cyan"/>
        </w:rPr>
        <w:t xml:space="preserve"> </w:t>
      </w:r>
      <w:r w:rsidRPr="00594984">
        <w:rPr>
          <w:rStyle w:val="StyleUnderline"/>
          <w:highlight w:val="cyan"/>
        </w:rPr>
        <w:t xml:space="preserve">on the </w:t>
      </w:r>
      <w:r w:rsidRPr="00362971">
        <w:rPr>
          <w:rStyle w:val="StyleUnderline"/>
          <w:highlight w:val="cyan"/>
        </w:rPr>
        <w:t xml:space="preserve">state of </w:t>
      </w:r>
      <w:r w:rsidRPr="00362971">
        <w:rPr>
          <w:rStyle w:val="Emphasis"/>
          <w:highlight w:val="cyan"/>
        </w:rPr>
        <w:t>competition rules</w:t>
      </w:r>
      <w:r w:rsidRPr="00362971">
        <w:rPr>
          <w:sz w:val="16"/>
          <w:highlight w:val="cyan"/>
        </w:rPr>
        <w:t xml:space="preserve"> </w:t>
      </w:r>
      <w:r w:rsidRPr="00362971">
        <w:rPr>
          <w:rStyle w:val="StyleUnderline"/>
          <w:highlight w:val="cyan"/>
        </w:rPr>
        <w:t xml:space="preserve">in </w:t>
      </w:r>
      <w:r w:rsidRPr="00362971">
        <w:rPr>
          <w:rStyle w:val="Emphasis"/>
          <w:sz w:val="24"/>
          <w:szCs w:val="36"/>
          <w:highlight w:val="cyan"/>
        </w:rPr>
        <w:t>planning</w:t>
      </w:r>
      <w:r w:rsidRPr="00362971">
        <w:rPr>
          <w:sz w:val="16"/>
          <w:szCs w:val="36"/>
        </w:rPr>
        <w:t xml:space="preserve"> </w:t>
      </w:r>
      <w:r w:rsidRPr="00362971">
        <w:rPr>
          <w:sz w:val="16"/>
        </w:rPr>
        <w:t xml:space="preserve">their </w:t>
      </w:r>
      <w:r w:rsidRPr="00594984">
        <w:rPr>
          <w:rStyle w:val="Emphasis"/>
          <w:highlight w:val="cyan"/>
        </w:rPr>
        <w:t>business development</w:t>
      </w:r>
      <w:r w:rsidRPr="00362971">
        <w:rPr>
          <w:sz w:val="16"/>
        </w:rPr>
        <w:t xml:space="preserve">, </w:t>
      </w:r>
      <w:r w:rsidRPr="00594984">
        <w:rPr>
          <w:rStyle w:val="StyleUnderline"/>
          <w:highlight w:val="cyan"/>
        </w:rPr>
        <w:t xml:space="preserve">which </w:t>
      </w:r>
      <w:r w:rsidRPr="00362971">
        <w:rPr>
          <w:rStyle w:val="StyleUnderline"/>
        </w:rPr>
        <w:t xml:space="preserve">will </w:t>
      </w:r>
      <w:r w:rsidRPr="00594984">
        <w:rPr>
          <w:rStyle w:val="StyleUnderline"/>
          <w:highlight w:val="cyan"/>
        </w:rPr>
        <w:t xml:space="preserve">include decisions </w:t>
      </w:r>
      <w:r w:rsidRPr="00362971">
        <w:rPr>
          <w:rStyle w:val="StyleUnderline"/>
          <w:highlight w:val="cyan"/>
        </w:rPr>
        <w:t xml:space="preserve">concerning </w:t>
      </w:r>
      <w:r w:rsidRPr="00362971">
        <w:rPr>
          <w:rStyle w:val="Emphasis"/>
          <w:highlight w:val="cyan"/>
        </w:rPr>
        <w:t>investment</w:t>
      </w:r>
      <w:r w:rsidRPr="00362971">
        <w:rPr>
          <w:rStyle w:val="StyleUnderline"/>
          <w:highlight w:val="cyan"/>
        </w:rPr>
        <w:t xml:space="preserve"> and</w:t>
      </w:r>
      <w:r w:rsidRPr="00D30A02">
        <w:rPr>
          <w:rStyle w:val="StyleUnderline"/>
        </w:rPr>
        <w:t xml:space="preserve"> </w:t>
      </w:r>
      <w:r w:rsidRPr="00594984">
        <w:rPr>
          <w:rStyle w:val="Emphasis"/>
          <w:highlight w:val="cyan"/>
        </w:rPr>
        <w:t>financing</w:t>
      </w:r>
      <w:r w:rsidRPr="00362971">
        <w:rPr>
          <w:sz w:val="16"/>
        </w:rPr>
        <w:t xml:space="preserve">, </w:t>
      </w:r>
      <w:r w:rsidRPr="00594984">
        <w:rPr>
          <w:rStyle w:val="StyleUnderline"/>
          <w:highlight w:val="cyan"/>
        </w:rPr>
        <w:t>and</w:t>
      </w:r>
      <w:r w:rsidRPr="00362971">
        <w:rPr>
          <w:sz w:val="16"/>
          <w:highlight w:val="cyan"/>
        </w:rPr>
        <w:t xml:space="preserve"> </w:t>
      </w:r>
      <w:r w:rsidRPr="00594984">
        <w:rPr>
          <w:rStyle w:val="Emphasis"/>
          <w:highlight w:val="cyan"/>
        </w:rPr>
        <w:t>marketing</w:t>
      </w:r>
      <w:r w:rsidRPr="00362971">
        <w:rPr>
          <w:sz w:val="16"/>
        </w:rPr>
        <w:t xml:space="preserve"> strategy. </w:t>
      </w:r>
      <w:r w:rsidRPr="00D30A02">
        <w:rPr>
          <w:rStyle w:val="StyleUnderline"/>
        </w:rPr>
        <w:t xml:space="preserve">The ability to legally conduct oneself on the market </w:t>
      </w:r>
      <w:proofErr w:type="gramStart"/>
      <w:r w:rsidRPr="00D30A02">
        <w:rPr>
          <w:rStyle w:val="StyleUnderline"/>
        </w:rPr>
        <w:t xml:space="preserve">in a </w:t>
      </w:r>
      <w:r w:rsidRPr="00D30A02">
        <w:rPr>
          <w:rStyle w:val="Emphasis"/>
        </w:rPr>
        <w:t>given</w:t>
      </w:r>
      <w:proofErr w:type="gramEnd"/>
      <w:r w:rsidRPr="00D30A02">
        <w:rPr>
          <w:rStyle w:val="Emphasis"/>
        </w:rPr>
        <w:t xml:space="preserve"> manner</w:t>
      </w:r>
      <w:r w:rsidRPr="00362971">
        <w:rPr>
          <w:sz w:val="16"/>
        </w:rPr>
        <w:t xml:space="preserve"> and/or to be sure that competitors or suppliers will not conduct themselves in certain ways </w:t>
      </w:r>
      <w:r w:rsidRPr="00D30A02">
        <w:rPr>
          <w:rStyle w:val="StyleUnderline"/>
        </w:rPr>
        <w:t xml:space="preserve">will be a consideration in </w:t>
      </w:r>
      <w:r w:rsidRPr="00D30A02">
        <w:rPr>
          <w:rStyle w:val="Emphasis"/>
        </w:rPr>
        <w:t>formulating</w:t>
      </w:r>
      <w:r w:rsidRPr="00362971">
        <w:rPr>
          <w:sz w:val="16"/>
        </w:rPr>
        <w:t xml:space="preserve"> </w:t>
      </w:r>
      <w:r w:rsidRPr="00D30A02">
        <w:rPr>
          <w:rStyle w:val="StyleUnderline"/>
        </w:rPr>
        <w:t>and</w:t>
      </w:r>
      <w:r w:rsidRPr="00362971">
        <w:rPr>
          <w:sz w:val="16"/>
        </w:rPr>
        <w:t xml:space="preserve"> </w:t>
      </w:r>
      <w:r w:rsidRPr="00D30A02">
        <w:rPr>
          <w:rStyle w:val="Emphasis"/>
        </w:rPr>
        <w:t>implementing</w:t>
      </w:r>
      <w:r w:rsidRPr="00362971">
        <w:rPr>
          <w:sz w:val="16"/>
        </w:rPr>
        <w:t xml:space="preserve"> these sorts of </w:t>
      </w:r>
      <w:r w:rsidRPr="00D30A02">
        <w:rPr>
          <w:rStyle w:val="StyleUnderline"/>
        </w:rPr>
        <w:t>commercial decisions</w:t>
      </w:r>
      <w:r w:rsidRPr="00362971">
        <w:rPr>
          <w:sz w:val="16"/>
        </w:rPr>
        <w:t xml:space="preserve">. </w:t>
      </w:r>
      <w:r w:rsidRPr="00594984">
        <w:rPr>
          <w:rStyle w:val="StyleUnderline"/>
          <w:highlight w:val="cyan"/>
        </w:rPr>
        <w:t xml:space="preserve">If courts </w:t>
      </w:r>
      <w:r w:rsidRPr="00594984">
        <w:rPr>
          <w:rStyle w:val="StyleUnderline"/>
        </w:rPr>
        <w:t>subsequently</w:t>
      </w:r>
      <w:r w:rsidRPr="00D30A02">
        <w:rPr>
          <w:rStyle w:val="StyleUnderline"/>
        </w:rPr>
        <w:t xml:space="preserve"> </w:t>
      </w:r>
      <w:r w:rsidRPr="00362971">
        <w:rPr>
          <w:rStyle w:val="Emphasis"/>
          <w:sz w:val="24"/>
          <w:szCs w:val="36"/>
          <w:highlight w:val="cyan"/>
        </w:rPr>
        <w:t>alter the rules</w:t>
      </w:r>
      <w:r w:rsidRPr="00362971">
        <w:rPr>
          <w:sz w:val="16"/>
          <w:szCs w:val="36"/>
        </w:rPr>
        <w:t xml:space="preserve"> </w:t>
      </w:r>
      <w:r w:rsidRPr="00362971">
        <w:rPr>
          <w:rStyle w:val="StyleUnderline"/>
        </w:rPr>
        <w:t xml:space="preserve">due to changes in academic thinking in </w:t>
      </w:r>
      <w:r w:rsidRPr="00362971">
        <w:rPr>
          <w:rStyle w:val="Emphasis"/>
        </w:rPr>
        <w:t>economics</w:t>
      </w:r>
      <w:r w:rsidRPr="00362971">
        <w:rPr>
          <w:sz w:val="16"/>
        </w:rPr>
        <w:t xml:space="preserve"> (and not as a result in the changing legal landscape), </w:t>
      </w:r>
      <w:r w:rsidRPr="00594984">
        <w:rPr>
          <w:rStyle w:val="StyleUnderline"/>
          <w:highlight w:val="cyan"/>
        </w:rPr>
        <w:t xml:space="preserve">this </w:t>
      </w:r>
      <w:r w:rsidRPr="00362971">
        <w:rPr>
          <w:rStyle w:val="Emphasis"/>
          <w:highlight w:val="cyan"/>
        </w:rPr>
        <w:t>shatters</w:t>
      </w:r>
      <w:r w:rsidRPr="00362971">
        <w:rPr>
          <w:rStyle w:val="StyleUnderline"/>
          <w:highlight w:val="cyan"/>
        </w:rPr>
        <w:t xml:space="preserve"> not only the </w:t>
      </w:r>
      <w:r w:rsidRPr="00362971">
        <w:rPr>
          <w:rStyle w:val="Emphasis"/>
          <w:highlight w:val="cyan"/>
        </w:rPr>
        <w:t xml:space="preserve">reliance </w:t>
      </w:r>
      <w:r w:rsidRPr="00594984">
        <w:rPr>
          <w:rStyle w:val="Emphasis"/>
          <w:highlight w:val="cyan"/>
        </w:rPr>
        <w:t>interests</w:t>
      </w:r>
      <w:r w:rsidRPr="00362971">
        <w:rPr>
          <w:sz w:val="16"/>
        </w:rPr>
        <w:t xml:space="preserve"> </w:t>
      </w:r>
      <w:r w:rsidRPr="00D30A02">
        <w:rPr>
          <w:rStyle w:val="StyleUnderline"/>
        </w:rPr>
        <w:t xml:space="preserve">of those whose business arrangements are directly affected, </w:t>
      </w:r>
      <w:r w:rsidRPr="00594984">
        <w:rPr>
          <w:rStyle w:val="StyleUnderline"/>
          <w:highlight w:val="cyan"/>
        </w:rPr>
        <w:t>but also</w:t>
      </w:r>
      <w:r w:rsidRPr="00D30A02">
        <w:rPr>
          <w:rStyle w:val="StyleUnderline"/>
        </w:rPr>
        <w:t xml:space="preserve"> undermines others’ </w:t>
      </w:r>
      <w:r w:rsidRPr="00594984">
        <w:rPr>
          <w:rStyle w:val="Emphasis"/>
          <w:highlight w:val="cyan"/>
        </w:rPr>
        <w:t>confidence</w:t>
      </w:r>
      <w:r w:rsidRPr="00362971">
        <w:rPr>
          <w:sz w:val="16"/>
          <w:highlight w:val="cyan"/>
        </w:rPr>
        <w:t xml:space="preserve"> </w:t>
      </w:r>
      <w:r w:rsidRPr="00594984">
        <w:rPr>
          <w:rStyle w:val="StyleUnderline"/>
          <w:highlight w:val="cyan"/>
        </w:rPr>
        <w:t xml:space="preserve">in </w:t>
      </w:r>
      <w:r w:rsidRPr="00362971">
        <w:rPr>
          <w:rStyle w:val="StyleUnderline"/>
        </w:rPr>
        <w:t xml:space="preserve">their </w:t>
      </w:r>
      <w:r w:rsidRPr="00594984">
        <w:rPr>
          <w:rStyle w:val="StyleUnderline"/>
          <w:highlight w:val="cyan"/>
        </w:rPr>
        <w:t>own</w:t>
      </w:r>
      <w:r w:rsidRPr="00362971">
        <w:rPr>
          <w:sz w:val="16"/>
        </w:rPr>
        <w:t xml:space="preserve"> reliance </w:t>
      </w:r>
      <w:r w:rsidRPr="00594984">
        <w:rPr>
          <w:rStyle w:val="StyleUnderline"/>
          <w:highlight w:val="cyan"/>
        </w:rPr>
        <w:t>interests</w:t>
      </w:r>
      <w:r w:rsidRPr="00362971">
        <w:rPr>
          <w:sz w:val="16"/>
        </w:rPr>
        <w:t xml:space="preserve">. The nature of these interests was raised in amici curiae briefs before the USSC in </w:t>
      </w:r>
      <w:proofErr w:type="spellStart"/>
      <w:r w:rsidRPr="00362971">
        <w:rPr>
          <w:sz w:val="16"/>
        </w:rPr>
        <w:t>Leegin</w:t>
      </w:r>
      <w:proofErr w:type="spellEnd"/>
      <w:r w:rsidRPr="00362971">
        <w:rPr>
          <w:sz w:val="16"/>
        </w:rPr>
        <w:t xml:space="preserve">. The minority was concerned by these interests; however, the majority brushed these concerns aside.99 </w:t>
      </w:r>
      <w:r w:rsidRPr="00D30A02">
        <w:rPr>
          <w:rStyle w:val="StyleUnderline"/>
        </w:rPr>
        <w:t>To the extent that US antitrust law and policy relied on</w:t>
      </w:r>
      <w:r w:rsidRPr="00362971">
        <w:rPr>
          <w:sz w:val="16"/>
        </w:rPr>
        <w:t xml:space="preserve"> the ability and willingness to overrule its earlier decisions based on </w:t>
      </w:r>
      <w:r w:rsidRPr="00D30A02">
        <w:rPr>
          <w:rStyle w:val="Emphasis"/>
        </w:rPr>
        <w:t>a new understanding of economic theory</w:t>
      </w:r>
      <w:r w:rsidRPr="00362971">
        <w:rPr>
          <w:sz w:val="16"/>
        </w:rPr>
        <w:t xml:space="preserve">, </w:t>
      </w:r>
      <w:r w:rsidRPr="00D30A02">
        <w:rPr>
          <w:rStyle w:val="StyleUnderline"/>
        </w:rPr>
        <w:t xml:space="preserve">it creates </w:t>
      </w:r>
      <w:r w:rsidRPr="00594984">
        <w:rPr>
          <w:rStyle w:val="StyleUnderline"/>
          <w:highlight w:val="cyan"/>
        </w:rPr>
        <w:t xml:space="preserve">a </w:t>
      </w:r>
      <w:r w:rsidRPr="00362971">
        <w:rPr>
          <w:rStyle w:val="StyleUnderline"/>
          <w:highlight w:val="cyan"/>
        </w:rPr>
        <w:t xml:space="preserve">significant problem </w:t>
      </w:r>
      <w:r w:rsidRPr="00594984">
        <w:rPr>
          <w:rStyle w:val="StyleUnderline"/>
          <w:highlight w:val="cyan"/>
        </w:rPr>
        <w:t xml:space="preserve">for </w:t>
      </w:r>
      <w:r w:rsidRPr="00594984">
        <w:rPr>
          <w:rStyle w:val="Emphasis"/>
          <w:highlight w:val="cyan"/>
        </w:rPr>
        <w:t>antitrust advisors</w:t>
      </w:r>
      <w:r w:rsidRPr="00362971">
        <w:rPr>
          <w:sz w:val="16"/>
          <w:highlight w:val="cyan"/>
        </w:rPr>
        <w:t xml:space="preserve"> </w:t>
      </w:r>
      <w:r w:rsidRPr="00594984">
        <w:rPr>
          <w:rStyle w:val="StyleUnderline"/>
          <w:highlight w:val="cyan"/>
        </w:rPr>
        <w:t>to give</w:t>
      </w:r>
      <w:r w:rsidRPr="00362971">
        <w:rPr>
          <w:sz w:val="16"/>
        </w:rPr>
        <w:t xml:space="preserve"> their </w:t>
      </w:r>
      <w:r w:rsidRPr="00D30A02">
        <w:rPr>
          <w:rStyle w:val="StyleUnderline"/>
        </w:rPr>
        <w:t xml:space="preserve">clients clear </w:t>
      </w:r>
      <w:r w:rsidRPr="00362971">
        <w:rPr>
          <w:rStyle w:val="Emphasis"/>
          <w:highlight w:val="cyan"/>
        </w:rPr>
        <w:t>advice</w:t>
      </w:r>
      <w:r w:rsidRPr="00594984">
        <w:rPr>
          <w:rStyle w:val="StyleUnderline"/>
          <w:highlight w:val="cyan"/>
        </w:rPr>
        <w:t xml:space="preserve"> of </w:t>
      </w:r>
      <w:r w:rsidRPr="00362971">
        <w:rPr>
          <w:rStyle w:val="Emphasis"/>
          <w:highlight w:val="cyan"/>
        </w:rPr>
        <w:t>how</w:t>
      </w:r>
      <w:r w:rsidRPr="00594984">
        <w:rPr>
          <w:rStyle w:val="StyleUnderline"/>
          <w:highlight w:val="cyan"/>
        </w:rPr>
        <w:t xml:space="preserve"> the authorities will </w:t>
      </w:r>
      <w:r w:rsidRPr="00362971">
        <w:rPr>
          <w:rStyle w:val="StyleUnderline"/>
          <w:highlight w:val="cyan"/>
        </w:rPr>
        <w:t xml:space="preserve">view their </w:t>
      </w:r>
      <w:r w:rsidRPr="00362971">
        <w:rPr>
          <w:rStyle w:val="StyleUnderline"/>
        </w:rPr>
        <w:t>proposed</w:t>
      </w:r>
      <w:r w:rsidRPr="00362971">
        <w:rPr>
          <w:sz w:val="16"/>
        </w:rPr>
        <w:t xml:space="preserve"> (</w:t>
      </w:r>
      <w:r w:rsidRPr="00362971">
        <w:rPr>
          <w:rStyle w:val="Emphasis"/>
        </w:rPr>
        <w:t xml:space="preserve">or even currently </w:t>
      </w:r>
      <w:r w:rsidRPr="00362971">
        <w:rPr>
          <w:rStyle w:val="Emphasis"/>
          <w:highlight w:val="cyan"/>
        </w:rPr>
        <w:t>existing</w:t>
      </w:r>
      <w:r w:rsidRPr="00362971">
        <w:rPr>
          <w:sz w:val="16"/>
          <w:highlight w:val="cyan"/>
        </w:rPr>
        <w:t xml:space="preserve">) </w:t>
      </w:r>
      <w:r w:rsidRPr="00362971">
        <w:rPr>
          <w:rStyle w:val="StyleUnderline"/>
          <w:highlight w:val="cyan"/>
        </w:rPr>
        <w:t xml:space="preserve">business </w:t>
      </w:r>
      <w:r w:rsidRPr="00594984">
        <w:rPr>
          <w:rStyle w:val="StyleUnderline"/>
          <w:highlight w:val="cyan"/>
        </w:rPr>
        <w:t>practices</w:t>
      </w:r>
      <w:r w:rsidRPr="00362971">
        <w:rPr>
          <w:sz w:val="16"/>
        </w:rPr>
        <w:t xml:space="preserve">. </w:t>
      </w:r>
      <w:r w:rsidRPr="00362971">
        <w:rPr>
          <w:rStyle w:val="StyleUnderline"/>
          <w:highlight w:val="cyan"/>
        </w:rPr>
        <w:t>This is</w:t>
      </w:r>
      <w:r w:rsidRPr="00362971">
        <w:rPr>
          <w:sz w:val="16"/>
        </w:rPr>
        <w:t xml:space="preserve"> ultimately </w:t>
      </w:r>
      <w:r w:rsidRPr="00362971">
        <w:rPr>
          <w:rStyle w:val="Emphasis"/>
          <w:highlight w:val="cyan"/>
        </w:rPr>
        <w:t>a r</w:t>
      </w:r>
      <w:r w:rsidRPr="00362971">
        <w:rPr>
          <w:rStyle w:val="StyleUnderline"/>
        </w:rPr>
        <w:t xml:space="preserve">ule </w:t>
      </w:r>
      <w:r w:rsidRPr="00362971">
        <w:rPr>
          <w:rStyle w:val="Emphasis"/>
          <w:highlight w:val="cyan"/>
        </w:rPr>
        <w:t>o</w:t>
      </w:r>
      <w:r w:rsidRPr="00362971">
        <w:rPr>
          <w:rStyle w:val="StyleUnderline"/>
        </w:rPr>
        <w:t xml:space="preserve">f </w:t>
      </w:r>
      <w:r w:rsidRPr="00362971">
        <w:rPr>
          <w:rStyle w:val="Emphasis"/>
          <w:highlight w:val="cyan"/>
        </w:rPr>
        <w:t>l</w:t>
      </w:r>
      <w:r w:rsidRPr="00362971">
        <w:rPr>
          <w:rStyle w:val="StyleUnderline"/>
        </w:rPr>
        <w:t xml:space="preserve">aw </w:t>
      </w:r>
      <w:r w:rsidRPr="00362971">
        <w:rPr>
          <w:rStyle w:val="StyleUnderline"/>
          <w:highlight w:val="cyan"/>
        </w:rPr>
        <w:t>problem</w:t>
      </w:r>
      <w:r w:rsidRPr="00362971">
        <w:rPr>
          <w:sz w:val="16"/>
        </w:rPr>
        <w:t xml:space="preserve">. In Europe, the rule of law problem is somewhat different. The ECJ will respect its own previous decisions, overruling them only when a development in the legal landscape has occurred. To this point, changing academic understandings of competition economics have yet to count as such a change. Rather, the European rule of law threat is from the Commission </w:t>
      </w:r>
      <w:proofErr w:type="gramStart"/>
      <w:r w:rsidRPr="00362971">
        <w:rPr>
          <w:sz w:val="16"/>
        </w:rPr>
        <w:t>as a result of</w:t>
      </w:r>
      <w:proofErr w:type="gramEnd"/>
      <w:r w:rsidRPr="00362971">
        <w:rPr>
          <w:sz w:val="16"/>
        </w:rPr>
        <w:t xml:space="preserve"> its approach of isolating competition policy from other Treaty goals.</w:t>
      </w:r>
    </w:p>
    <w:p w14:paraId="18C24003" w14:textId="77777777" w:rsidR="00F00C1C" w:rsidRDefault="00F00C1C" w:rsidP="00F00C1C">
      <w:pPr>
        <w:pStyle w:val="Heading4"/>
      </w:pPr>
      <w:r w:rsidRPr="00362971">
        <w:rPr>
          <w:u w:val="single"/>
        </w:rPr>
        <w:t>Effective</w:t>
      </w:r>
      <w:r>
        <w:t xml:space="preserve"> business planning solves </w:t>
      </w:r>
      <w:r w:rsidRPr="00362971">
        <w:rPr>
          <w:u w:val="single"/>
        </w:rPr>
        <w:t>extinction</w:t>
      </w:r>
    </w:p>
    <w:p w14:paraId="6F1E6477" w14:textId="77777777" w:rsidR="00F00C1C" w:rsidRDefault="00F00C1C" w:rsidP="00F00C1C">
      <w:r w:rsidRPr="00DA5D41">
        <w:t xml:space="preserve">Stephen </w:t>
      </w:r>
      <w:proofErr w:type="spellStart"/>
      <w:r w:rsidRPr="00362971">
        <w:rPr>
          <w:rStyle w:val="Style13ptBold"/>
        </w:rPr>
        <w:t>Polasky</w:t>
      </w:r>
      <w:proofErr w:type="spellEnd"/>
      <w:r w:rsidRPr="00362971">
        <w:rPr>
          <w:rStyle w:val="Style13ptBold"/>
        </w:rPr>
        <w:t xml:space="preserve"> 19</w:t>
      </w:r>
      <w:r>
        <w:t xml:space="preserve">, </w:t>
      </w:r>
      <w:proofErr w:type="spellStart"/>
      <w:r w:rsidRPr="00DA5D41">
        <w:t>Fesler</w:t>
      </w:r>
      <w:proofErr w:type="spellEnd"/>
      <w:r w:rsidRPr="00DA5D41">
        <w:t>-Lampert Chair in Ecological/Environmental Economics</w:t>
      </w:r>
      <w:r>
        <w:t xml:space="preserve">, </w:t>
      </w:r>
      <w:r w:rsidRPr="00DA5D41">
        <w:t>University of Minnesota, Role of economics in analyzing the environment and sustainable development</w:t>
      </w:r>
      <w:r>
        <w:t xml:space="preserve">, PNAS March 19, </w:t>
      </w:r>
      <w:proofErr w:type="gramStart"/>
      <w:r>
        <w:t>2019</w:t>
      </w:r>
      <w:proofErr w:type="gramEnd"/>
      <w:r>
        <w:t xml:space="preserve"> 116 (12) 5233-5238, </w:t>
      </w:r>
      <w:hyperlink r:id="rId12" w:history="1">
        <w:r w:rsidRPr="00071965">
          <w:rPr>
            <w:rStyle w:val="Hyperlink"/>
          </w:rPr>
          <w:t>https://www.pnas.org/content/116/12/5233</w:t>
        </w:r>
      </w:hyperlink>
    </w:p>
    <w:p w14:paraId="7C011DF7" w14:textId="77777777" w:rsidR="00F00C1C" w:rsidRDefault="00F00C1C" w:rsidP="00F00C1C">
      <w:pPr>
        <w:rPr>
          <w:rStyle w:val="Emphasis"/>
        </w:rPr>
      </w:pPr>
      <w:r w:rsidRPr="00E132BC">
        <w:rPr>
          <w:rStyle w:val="StyleUnderline"/>
        </w:rPr>
        <w:t xml:space="preserve">The </w:t>
      </w:r>
      <w:r w:rsidRPr="00E132BC">
        <w:rPr>
          <w:rStyle w:val="Emphasis"/>
        </w:rPr>
        <w:t>environmental sciences</w:t>
      </w:r>
      <w:r w:rsidRPr="00362971">
        <w:rPr>
          <w:sz w:val="16"/>
        </w:rPr>
        <w:t xml:space="preserve"> have </w:t>
      </w:r>
      <w:r w:rsidRPr="00E132BC">
        <w:rPr>
          <w:rStyle w:val="StyleUnderline"/>
        </w:rPr>
        <w:t>documented</w:t>
      </w:r>
      <w:r w:rsidRPr="00362971">
        <w:rPr>
          <w:sz w:val="16"/>
        </w:rPr>
        <w:t xml:space="preserve"> large and </w:t>
      </w:r>
      <w:r w:rsidRPr="00E132BC">
        <w:rPr>
          <w:rStyle w:val="Emphasis"/>
        </w:rPr>
        <w:t>worrisome</w:t>
      </w:r>
      <w:r w:rsidRPr="00362971">
        <w:rPr>
          <w:sz w:val="16"/>
        </w:rPr>
        <w:t xml:space="preserve"> </w:t>
      </w:r>
      <w:r w:rsidRPr="00E132BC">
        <w:rPr>
          <w:rStyle w:val="StyleUnderline"/>
        </w:rPr>
        <w:t xml:space="preserve">changes in </w:t>
      </w:r>
      <w:r w:rsidRPr="00E132BC">
        <w:rPr>
          <w:rStyle w:val="Emphasis"/>
        </w:rPr>
        <w:t>earth systems</w:t>
      </w:r>
      <w:r w:rsidRPr="00362971">
        <w:rPr>
          <w:sz w:val="16"/>
        </w:rPr>
        <w:t xml:space="preserve">, </w:t>
      </w:r>
      <w:r w:rsidRPr="00E132BC">
        <w:rPr>
          <w:rStyle w:val="StyleUnderline"/>
        </w:rPr>
        <w:t xml:space="preserve">from </w:t>
      </w:r>
      <w:r w:rsidRPr="006B731B">
        <w:rPr>
          <w:rStyle w:val="Emphasis"/>
          <w:highlight w:val="cyan"/>
        </w:rPr>
        <w:t>climate</w:t>
      </w:r>
      <w:r w:rsidRPr="00E132BC">
        <w:rPr>
          <w:rStyle w:val="Emphasis"/>
        </w:rPr>
        <w:t xml:space="preserve"> change</w:t>
      </w:r>
      <w:r w:rsidRPr="00362971">
        <w:rPr>
          <w:sz w:val="16"/>
        </w:rPr>
        <w:t xml:space="preserve"> </w:t>
      </w:r>
      <w:r w:rsidRPr="006B731B">
        <w:rPr>
          <w:rStyle w:val="StyleUnderline"/>
          <w:highlight w:val="cyan"/>
        </w:rPr>
        <w:t>and</w:t>
      </w:r>
      <w:r w:rsidRPr="00362971">
        <w:rPr>
          <w:sz w:val="16"/>
        </w:rPr>
        <w:t xml:space="preserve"> loss of </w:t>
      </w:r>
      <w:r w:rsidRPr="006B731B">
        <w:rPr>
          <w:rStyle w:val="Emphasis"/>
          <w:highlight w:val="cyan"/>
        </w:rPr>
        <w:t>biod</w:t>
      </w:r>
      <w:r w:rsidRPr="00362971">
        <w:rPr>
          <w:sz w:val="16"/>
        </w:rPr>
        <w:t xml:space="preserve">iversity, </w:t>
      </w:r>
      <w:r w:rsidRPr="00E132BC">
        <w:rPr>
          <w:rStyle w:val="StyleUnderline"/>
        </w:rPr>
        <w:t xml:space="preserve">to changes in </w:t>
      </w:r>
      <w:r w:rsidRPr="006B731B">
        <w:rPr>
          <w:rStyle w:val="Emphasis"/>
          <w:highlight w:val="cyan"/>
        </w:rPr>
        <w:t>hydrological</w:t>
      </w:r>
      <w:r w:rsidRPr="00362971">
        <w:rPr>
          <w:sz w:val="16"/>
        </w:rPr>
        <w:t xml:space="preserve"> </w:t>
      </w:r>
      <w:r w:rsidRPr="00E132BC">
        <w:rPr>
          <w:rStyle w:val="StyleUnderline"/>
        </w:rPr>
        <w:t>and</w:t>
      </w:r>
      <w:r w:rsidRPr="00362971">
        <w:rPr>
          <w:sz w:val="16"/>
        </w:rPr>
        <w:t xml:space="preserve"> </w:t>
      </w:r>
      <w:r w:rsidRPr="00E132BC">
        <w:rPr>
          <w:rStyle w:val="Emphasis"/>
        </w:rPr>
        <w:t xml:space="preserve">nutrient </w:t>
      </w:r>
      <w:r w:rsidRPr="006B731B">
        <w:rPr>
          <w:rStyle w:val="Emphasis"/>
          <w:highlight w:val="cyan"/>
        </w:rPr>
        <w:t>cycles</w:t>
      </w:r>
      <w:r w:rsidRPr="00362971">
        <w:rPr>
          <w:sz w:val="16"/>
          <w:highlight w:val="cyan"/>
        </w:rPr>
        <w:t xml:space="preserve"> </w:t>
      </w:r>
      <w:r w:rsidRPr="006B731B">
        <w:rPr>
          <w:rStyle w:val="StyleUnderline"/>
          <w:highlight w:val="cyan"/>
        </w:rPr>
        <w:t>and</w:t>
      </w:r>
      <w:r w:rsidRPr="00362971">
        <w:rPr>
          <w:sz w:val="16"/>
          <w:highlight w:val="cyan"/>
        </w:rPr>
        <w:t xml:space="preserve"> </w:t>
      </w:r>
      <w:r w:rsidRPr="006B731B">
        <w:rPr>
          <w:rStyle w:val="Emphasis"/>
          <w:highlight w:val="cyan"/>
        </w:rPr>
        <w:t>depletion</w:t>
      </w:r>
      <w:r w:rsidRPr="00362971">
        <w:rPr>
          <w:sz w:val="16"/>
          <w:highlight w:val="cyan"/>
        </w:rPr>
        <w:t xml:space="preserve"> </w:t>
      </w:r>
      <w:r w:rsidRPr="006B731B">
        <w:rPr>
          <w:rStyle w:val="StyleUnderline"/>
          <w:highlight w:val="cyan"/>
        </w:rPr>
        <w:t>of</w:t>
      </w:r>
      <w:r w:rsidRPr="00362971">
        <w:rPr>
          <w:sz w:val="16"/>
        </w:rPr>
        <w:t xml:space="preserve"> natural </w:t>
      </w:r>
      <w:r w:rsidRPr="006B731B">
        <w:rPr>
          <w:rStyle w:val="StyleUnderline"/>
          <w:highlight w:val="cyan"/>
        </w:rPr>
        <w:t>resources</w:t>
      </w:r>
      <w:r w:rsidRPr="00362971">
        <w:rPr>
          <w:sz w:val="16"/>
        </w:rPr>
        <w:t xml:space="preserve"> (1</w:t>
      </w:r>
      <w:r w:rsidRPr="00362971">
        <w:rPr>
          <w:rFonts w:ascii="Cambria Math" w:hAnsi="Cambria Math" w:cs="Cambria Math"/>
          <w:sz w:val="16"/>
        </w:rPr>
        <w:t>⇓⇓⇓⇓⇓⇓⇓⇓⇓⇓</w:t>
      </w:r>
      <w:r w:rsidRPr="00362971">
        <w:rPr>
          <w:sz w:val="16"/>
        </w:rPr>
        <w:t xml:space="preserve">–12). </w:t>
      </w:r>
      <w:r w:rsidRPr="00E132BC">
        <w:rPr>
          <w:rStyle w:val="StyleUnderline"/>
        </w:rPr>
        <w:t>These</w:t>
      </w:r>
      <w:r w:rsidRPr="00362971">
        <w:rPr>
          <w:sz w:val="16"/>
        </w:rPr>
        <w:t xml:space="preserve"> global environmental </w:t>
      </w:r>
      <w:r w:rsidRPr="00E132BC">
        <w:rPr>
          <w:rStyle w:val="StyleUnderline"/>
        </w:rPr>
        <w:t>changes</w:t>
      </w:r>
      <w:r w:rsidRPr="00362971">
        <w:rPr>
          <w:sz w:val="16"/>
        </w:rPr>
        <w:t xml:space="preserve"> have potentially large negative consequences for future human </w:t>
      </w:r>
      <w:proofErr w:type="gramStart"/>
      <w:r w:rsidRPr="00362971">
        <w:rPr>
          <w:sz w:val="16"/>
        </w:rPr>
        <w:t>well-being, and</w:t>
      </w:r>
      <w:proofErr w:type="gramEnd"/>
      <w:r w:rsidRPr="00362971">
        <w:rPr>
          <w:sz w:val="16"/>
        </w:rPr>
        <w:t xml:space="preserve"> </w:t>
      </w:r>
      <w:r w:rsidRPr="006B731B">
        <w:rPr>
          <w:rStyle w:val="StyleUnderline"/>
          <w:highlight w:val="cyan"/>
        </w:rPr>
        <w:t>raise questions about</w:t>
      </w:r>
      <w:r w:rsidRPr="00362971">
        <w:rPr>
          <w:sz w:val="16"/>
        </w:rPr>
        <w:t xml:space="preserve"> </w:t>
      </w:r>
      <w:r w:rsidRPr="00E132BC">
        <w:rPr>
          <w:rStyle w:val="StyleUnderline"/>
        </w:rPr>
        <w:t>whether</w:t>
      </w:r>
      <w:r w:rsidRPr="00362971">
        <w:rPr>
          <w:sz w:val="16"/>
        </w:rPr>
        <w:t xml:space="preserve"> global </w:t>
      </w:r>
      <w:r w:rsidRPr="006B731B">
        <w:rPr>
          <w:rStyle w:val="Emphasis"/>
          <w:highlight w:val="cyan"/>
        </w:rPr>
        <w:t>civilization</w:t>
      </w:r>
      <w:r w:rsidRPr="00362971">
        <w:rPr>
          <w:sz w:val="16"/>
        </w:rPr>
        <w:t xml:space="preserve"> </w:t>
      </w:r>
      <w:r w:rsidRPr="00E132BC">
        <w:rPr>
          <w:rStyle w:val="StyleUnderline"/>
        </w:rPr>
        <w:t xml:space="preserve">is on a </w:t>
      </w:r>
      <w:r w:rsidRPr="00E132BC">
        <w:rPr>
          <w:rStyle w:val="Emphasis"/>
        </w:rPr>
        <w:t>sustainable path</w:t>
      </w:r>
      <w:r w:rsidRPr="00362971">
        <w:rPr>
          <w:sz w:val="16"/>
        </w:rPr>
        <w:t xml:space="preserve"> or is “consuming too much” by depleting vital natural capital (13). The increased scale of economic activity and the consequent increasing impacts on a finite Earth arises from both major demographic changes—including population growth, shifts in age structure, urbanization, and spatial redistributions through migration (14</w:t>
      </w:r>
      <w:r w:rsidRPr="00362971">
        <w:rPr>
          <w:rFonts w:ascii="Cambria Math" w:hAnsi="Cambria Math" w:cs="Cambria Math"/>
          <w:sz w:val="16"/>
        </w:rPr>
        <w:t>⇓⇓⇓</w:t>
      </w:r>
      <w:r w:rsidRPr="00362971">
        <w:rPr>
          <w:sz w:val="16"/>
        </w:rPr>
        <w:t xml:space="preserve">–18)—and rising per capita income and shifts in consumption patterns, such as increases in meat consumption with rising income (19, 20). </w:t>
      </w:r>
      <w:r w:rsidRPr="006B731B">
        <w:rPr>
          <w:rStyle w:val="Emphasis"/>
          <w:highlight w:val="cyan"/>
        </w:rPr>
        <w:t xml:space="preserve">At </w:t>
      </w:r>
      <w:r w:rsidRPr="00362971">
        <w:rPr>
          <w:rStyle w:val="Emphasis"/>
          <w:highlight w:val="cyan"/>
        </w:rPr>
        <w:t xml:space="preserve">the same </w:t>
      </w:r>
      <w:r w:rsidRPr="006B731B">
        <w:rPr>
          <w:rStyle w:val="Emphasis"/>
          <w:highlight w:val="cyan"/>
        </w:rPr>
        <w:t>time</w:t>
      </w:r>
      <w:r w:rsidRPr="00362971">
        <w:rPr>
          <w:sz w:val="16"/>
        </w:rPr>
        <w:t xml:space="preserve">, </w:t>
      </w:r>
      <w:r w:rsidRPr="00E132BC">
        <w:rPr>
          <w:rStyle w:val="StyleUnderline"/>
        </w:rPr>
        <w:t xml:space="preserve">many </w:t>
      </w:r>
      <w:r w:rsidRPr="006B731B">
        <w:rPr>
          <w:rStyle w:val="StyleUnderline"/>
          <w:highlight w:val="cyan"/>
        </w:rPr>
        <w:t xml:space="preserve">people are </w:t>
      </w:r>
      <w:r w:rsidRPr="006B731B">
        <w:rPr>
          <w:rStyle w:val="Emphasis"/>
          <w:highlight w:val="cyan"/>
        </w:rPr>
        <w:t>consuming</w:t>
      </w:r>
      <w:r w:rsidRPr="006B731B">
        <w:rPr>
          <w:rStyle w:val="StyleUnderline"/>
          <w:highlight w:val="cyan"/>
        </w:rPr>
        <w:t xml:space="preserve"> too </w:t>
      </w:r>
      <w:r w:rsidRPr="006B731B">
        <w:rPr>
          <w:rStyle w:val="Emphasis"/>
          <w:highlight w:val="cyan"/>
        </w:rPr>
        <w:t>little</w:t>
      </w:r>
      <w:r w:rsidRPr="00362971">
        <w:rPr>
          <w:sz w:val="16"/>
        </w:rPr>
        <w:t xml:space="preserve">. In 2015, </w:t>
      </w:r>
      <w:r w:rsidRPr="006B731B">
        <w:rPr>
          <w:rStyle w:val="Emphasis"/>
          <w:rFonts w:ascii="Cambria Math" w:hAnsi="Cambria Math" w:cs="Cambria Math"/>
          <w:highlight w:val="cyan"/>
        </w:rPr>
        <w:t>∼</w:t>
      </w:r>
      <w:r w:rsidRPr="006B731B">
        <w:rPr>
          <w:rStyle w:val="Emphasis"/>
          <w:highlight w:val="cyan"/>
        </w:rPr>
        <w:t>10%</w:t>
      </w:r>
      <w:r w:rsidRPr="00E132BC">
        <w:rPr>
          <w:rStyle w:val="StyleUnderline"/>
        </w:rPr>
        <w:t xml:space="preserve"> of the world’s population (736 million) </w:t>
      </w:r>
      <w:r w:rsidRPr="006B731B">
        <w:rPr>
          <w:rStyle w:val="StyleUnderline"/>
          <w:highlight w:val="cyan"/>
        </w:rPr>
        <w:t xml:space="preserve">lived in </w:t>
      </w:r>
      <w:r w:rsidRPr="006B731B">
        <w:rPr>
          <w:rStyle w:val="Emphasis"/>
          <w:highlight w:val="cyan"/>
        </w:rPr>
        <w:t>extreme poverty</w:t>
      </w:r>
      <w:r w:rsidRPr="00362971">
        <w:rPr>
          <w:sz w:val="16"/>
        </w:rPr>
        <w:t xml:space="preserve"> with incomes of less than $1.90 per day (21). In 2017, 821 million people were malnourished, an increase in the number reported malnourished compared with 2016 (22). </w:t>
      </w:r>
      <w:r w:rsidRPr="006B731B">
        <w:rPr>
          <w:rStyle w:val="StyleUnderline"/>
          <w:highlight w:val="cyan"/>
        </w:rPr>
        <w:t>There is a</w:t>
      </w:r>
      <w:r w:rsidRPr="006B731B">
        <w:rPr>
          <w:rStyle w:val="StyleUnderline"/>
        </w:rPr>
        <w:t>n</w:t>
      </w:r>
      <w:r w:rsidRPr="00E132BC">
        <w:rPr>
          <w:rStyle w:val="StyleUnderline"/>
        </w:rPr>
        <w:t xml:space="preserve"> urgent </w:t>
      </w:r>
      <w:r w:rsidRPr="006B731B">
        <w:rPr>
          <w:rStyle w:val="StyleUnderline"/>
          <w:highlight w:val="cyan"/>
        </w:rPr>
        <w:t>need for</w:t>
      </w:r>
      <w:r w:rsidRPr="00362971">
        <w:rPr>
          <w:sz w:val="16"/>
        </w:rPr>
        <w:t xml:space="preserve"> </w:t>
      </w:r>
      <w:r w:rsidRPr="00E132BC">
        <w:rPr>
          <w:rStyle w:val="Emphasis"/>
        </w:rPr>
        <w:t xml:space="preserve">further economic </w:t>
      </w:r>
      <w:r w:rsidRPr="006B731B">
        <w:rPr>
          <w:rStyle w:val="Emphasis"/>
          <w:highlight w:val="cyan"/>
        </w:rPr>
        <w:t>development</w:t>
      </w:r>
      <w:r w:rsidRPr="00362971">
        <w:rPr>
          <w:sz w:val="16"/>
        </w:rPr>
        <w:t xml:space="preserve"> </w:t>
      </w:r>
      <w:r w:rsidRPr="00E132BC">
        <w:rPr>
          <w:rStyle w:val="StyleUnderline"/>
        </w:rPr>
        <w:t>to lift</w:t>
      </w:r>
      <w:r w:rsidRPr="00362971">
        <w:rPr>
          <w:sz w:val="16"/>
        </w:rPr>
        <w:t xml:space="preserve"> </w:t>
      </w:r>
      <w:r w:rsidRPr="00E132BC">
        <w:rPr>
          <w:rStyle w:val="StyleUnderline"/>
        </w:rPr>
        <w:t xml:space="preserve">people out of </w:t>
      </w:r>
      <w:r w:rsidRPr="00E132BC">
        <w:rPr>
          <w:rStyle w:val="Emphasis"/>
        </w:rPr>
        <w:t>poverty</w:t>
      </w:r>
      <w:r w:rsidRPr="00362971">
        <w:rPr>
          <w:sz w:val="16"/>
        </w:rPr>
        <w:t xml:space="preserve">. In addition, </w:t>
      </w:r>
      <w:r w:rsidRPr="00E132BC">
        <w:rPr>
          <w:rStyle w:val="Emphasis"/>
        </w:rPr>
        <w:t xml:space="preserve">rising </w:t>
      </w:r>
      <w:r w:rsidRPr="006B731B">
        <w:rPr>
          <w:rStyle w:val="Emphasis"/>
          <w:highlight w:val="cyan"/>
        </w:rPr>
        <w:t>inequality</w:t>
      </w:r>
      <w:r w:rsidRPr="00362971">
        <w:rPr>
          <w:sz w:val="16"/>
          <w:highlight w:val="cyan"/>
        </w:rPr>
        <w:t xml:space="preserve"> </w:t>
      </w:r>
      <w:r w:rsidRPr="006B731B">
        <w:rPr>
          <w:rStyle w:val="StyleUnderline"/>
          <w:highlight w:val="cyan"/>
        </w:rPr>
        <w:t>resulting in</w:t>
      </w:r>
      <w:r w:rsidRPr="00E132BC">
        <w:rPr>
          <w:rStyle w:val="StyleUnderline"/>
        </w:rPr>
        <w:t xml:space="preserve"> increasing </w:t>
      </w:r>
      <w:r w:rsidRPr="006B731B">
        <w:rPr>
          <w:rStyle w:val="Emphasis"/>
          <w:highlight w:val="cyan"/>
        </w:rPr>
        <w:t>polarization</w:t>
      </w:r>
      <w:r w:rsidRPr="00362971">
        <w:rPr>
          <w:sz w:val="16"/>
        </w:rPr>
        <w:t xml:space="preserve"> </w:t>
      </w:r>
      <w:r w:rsidRPr="00E132BC">
        <w:rPr>
          <w:rStyle w:val="StyleUnderline"/>
        </w:rPr>
        <w:t xml:space="preserve">of society </w:t>
      </w:r>
      <w:r w:rsidRPr="006B731B">
        <w:rPr>
          <w:rStyle w:val="StyleUnderline"/>
          <w:highlight w:val="cyan"/>
        </w:rPr>
        <w:t>is</w:t>
      </w:r>
      <w:r w:rsidRPr="00362971">
        <w:rPr>
          <w:sz w:val="16"/>
        </w:rPr>
        <w:t xml:space="preserve"> itself </w:t>
      </w:r>
      <w:r w:rsidRPr="00362971">
        <w:rPr>
          <w:rStyle w:val="StyleUnderline"/>
          <w:highlight w:val="cyan"/>
        </w:rPr>
        <w:t xml:space="preserve">a </w:t>
      </w:r>
      <w:r w:rsidRPr="00362971">
        <w:rPr>
          <w:rStyle w:val="Emphasis"/>
          <w:highlight w:val="cyan"/>
        </w:rPr>
        <w:t>th</w:t>
      </w:r>
      <w:r w:rsidRPr="006B731B">
        <w:rPr>
          <w:rStyle w:val="Emphasis"/>
          <w:highlight w:val="cyan"/>
        </w:rPr>
        <w:t>reat</w:t>
      </w:r>
      <w:r w:rsidRPr="00362971">
        <w:rPr>
          <w:sz w:val="16"/>
          <w:highlight w:val="cyan"/>
        </w:rPr>
        <w:t xml:space="preserve"> </w:t>
      </w:r>
      <w:r w:rsidRPr="006B731B">
        <w:rPr>
          <w:rStyle w:val="StyleUnderline"/>
          <w:highlight w:val="cyan"/>
        </w:rPr>
        <w:t>to</w:t>
      </w:r>
      <w:r w:rsidRPr="00362971">
        <w:rPr>
          <w:sz w:val="16"/>
        </w:rPr>
        <w:t xml:space="preserve"> achieving </w:t>
      </w:r>
      <w:r w:rsidRPr="006B731B">
        <w:rPr>
          <w:rStyle w:val="Emphasis"/>
          <w:highlight w:val="cyan"/>
        </w:rPr>
        <w:t>sustainable development</w:t>
      </w:r>
      <w:r w:rsidRPr="00362971">
        <w:rPr>
          <w:sz w:val="16"/>
        </w:rPr>
        <w:t xml:space="preserve">. Eliminating poverty (goal 1) and hunger (goal 2), achieving gender equality (goal 6), and reducing inequality (goal 10) feature prominently in the United Nation’s Sustainable Development Goals (23). A recent special issue in PNAS on natural capital framed the </w:t>
      </w:r>
      <w:r w:rsidRPr="00362971">
        <w:rPr>
          <w:rStyle w:val="StyleUnderline"/>
          <w:highlight w:val="cyan"/>
        </w:rPr>
        <w:t>challenge of</w:t>
      </w:r>
      <w:r w:rsidRPr="00E132BC">
        <w:rPr>
          <w:rStyle w:val="StyleUnderline"/>
        </w:rPr>
        <w:t xml:space="preserve"> sustainable development as one of </w:t>
      </w:r>
      <w:r w:rsidRPr="00E132BC">
        <w:rPr>
          <w:rStyle w:val="Emphasis"/>
        </w:rPr>
        <w:t>developing</w:t>
      </w:r>
      <w:r w:rsidRPr="00362971">
        <w:rPr>
          <w:sz w:val="16"/>
        </w:rPr>
        <w:t xml:space="preserve"> “economic, social, and governance systems capable of ending poverty and </w:t>
      </w:r>
      <w:r w:rsidRPr="001C68DE">
        <w:rPr>
          <w:rStyle w:val="StyleUnderline"/>
          <w:highlight w:val="cyan"/>
        </w:rPr>
        <w:t xml:space="preserve">achieving </w:t>
      </w:r>
      <w:r w:rsidRPr="001C68DE">
        <w:rPr>
          <w:rStyle w:val="Emphasis"/>
          <w:highlight w:val="cyan"/>
        </w:rPr>
        <w:t>sustainable</w:t>
      </w:r>
      <w:r w:rsidRPr="00362971">
        <w:rPr>
          <w:sz w:val="16"/>
          <w:highlight w:val="cyan"/>
        </w:rPr>
        <w:t xml:space="preserve"> </w:t>
      </w:r>
      <w:r w:rsidRPr="00362971">
        <w:rPr>
          <w:rStyle w:val="StyleUnderline"/>
        </w:rPr>
        <w:t xml:space="preserve">levels of population and </w:t>
      </w:r>
      <w:r w:rsidRPr="00362971">
        <w:rPr>
          <w:rStyle w:val="Emphasis"/>
          <w:highlight w:val="cyan"/>
        </w:rPr>
        <w:t>consumption</w:t>
      </w:r>
      <w:r w:rsidRPr="00362971">
        <w:rPr>
          <w:rStyle w:val="StyleUnderline"/>
          <w:highlight w:val="cyan"/>
        </w:rPr>
        <w:t xml:space="preserve"> while securing </w:t>
      </w:r>
      <w:r w:rsidRPr="00362971">
        <w:rPr>
          <w:rStyle w:val="Emphasis"/>
          <w:highlight w:val="cyan"/>
        </w:rPr>
        <w:t xml:space="preserve">the life-support </w:t>
      </w:r>
      <w:r w:rsidRPr="001C68DE">
        <w:rPr>
          <w:rStyle w:val="Emphasis"/>
          <w:highlight w:val="cyan"/>
        </w:rPr>
        <w:t>systems</w:t>
      </w:r>
      <w:r w:rsidRPr="001C68DE">
        <w:rPr>
          <w:rStyle w:val="StyleUnderline"/>
          <w:highlight w:val="cyan"/>
        </w:rPr>
        <w:t xml:space="preserve"> underpinning</w:t>
      </w:r>
      <w:r w:rsidRPr="00E132BC">
        <w:rPr>
          <w:rStyle w:val="StyleUnderline"/>
        </w:rPr>
        <w:t xml:space="preserve"> current and </w:t>
      </w:r>
      <w:r w:rsidRPr="00E132BC">
        <w:rPr>
          <w:rStyle w:val="Emphasis"/>
        </w:rPr>
        <w:t xml:space="preserve">future </w:t>
      </w:r>
      <w:r w:rsidRPr="00362971">
        <w:rPr>
          <w:rStyle w:val="Emphasis"/>
        </w:rPr>
        <w:t xml:space="preserve">human </w:t>
      </w:r>
      <w:r w:rsidRPr="001C68DE">
        <w:rPr>
          <w:rStyle w:val="Emphasis"/>
          <w:highlight w:val="cyan"/>
        </w:rPr>
        <w:t>well-being”</w:t>
      </w:r>
      <w:r w:rsidRPr="00362971">
        <w:rPr>
          <w:sz w:val="16"/>
        </w:rPr>
        <w:t xml:space="preserve"> (24). The discipline of economics arguably should play a central role in meeting the sustainable development challenge. </w:t>
      </w:r>
      <w:r w:rsidRPr="00362971">
        <w:rPr>
          <w:rStyle w:val="StyleUnderline"/>
        </w:rPr>
        <w:t>The core question at the</w:t>
      </w:r>
      <w:r w:rsidRPr="00E132BC">
        <w:rPr>
          <w:rStyle w:val="StyleUnderline"/>
        </w:rPr>
        <w:t xml:space="preserve"> heart of sustainable development </w:t>
      </w:r>
      <w:r w:rsidRPr="001C68DE">
        <w:rPr>
          <w:rStyle w:val="StyleUnderline"/>
          <w:highlight w:val="cyan"/>
        </w:rPr>
        <w:t xml:space="preserve">is </w:t>
      </w:r>
      <w:r w:rsidRPr="00362971">
        <w:rPr>
          <w:rStyle w:val="Emphasis"/>
          <w:highlight w:val="cyan"/>
        </w:rPr>
        <w:t>how</w:t>
      </w:r>
      <w:r w:rsidRPr="001C68DE">
        <w:rPr>
          <w:rStyle w:val="StyleUnderline"/>
          <w:highlight w:val="cyan"/>
        </w:rPr>
        <w:t xml:space="preserve"> to </w:t>
      </w:r>
      <w:r w:rsidRPr="001C68DE">
        <w:rPr>
          <w:rStyle w:val="Emphasis"/>
          <w:highlight w:val="cyan"/>
        </w:rPr>
        <w:t>allocate the finite resources</w:t>
      </w:r>
      <w:r w:rsidRPr="00362971">
        <w:rPr>
          <w:sz w:val="16"/>
        </w:rPr>
        <w:t xml:space="preserve"> of the planet </w:t>
      </w:r>
      <w:r w:rsidRPr="001C68DE">
        <w:rPr>
          <w:rStyle w:val="StyleUnderline"/>
          <w:highlight w:val="cyan"/>
        </w:rPr>
        <w:t>to meet “the needs of</w:t>
      </w:r>
      <w:r w:rsidRPr="00362971">
        <w:rPr>
          <w:sz w:val="16"/>
        </w:rPr>
        <w:t xml:space="preserve"> the present, without compromising the ability of </w:t>
      </w:r>
      <w:r w:rsidRPr="001C68DE">
        <w:rPr>
          <w:rStyle w:val="Emphasis"/>
          <w:highlight w:val="cyan"/>
        </w:rPr>
        <w:t>future generations</w:t>
      </w:r>
      <w:r w:rsidRPr="00362971">
        <w:rPr>
          <w:sz w:val="16"/>
        </w:rPr>
        <w:t xml:space="preserve"> to meet their own needs” (25</w:t>
      </w:r>
      <w:r w:rsidRPr="00E132BC">
        <w:rPr>
          <w:rStyle w:val="StyleUnderline"/>
        </w:rPr>
        <w:t>). A central focus</w:t>
      </w:r>
      <w:r w:rsidRPr="00362971">
        <w:rPr>
          <w:sz w:val="16"/>
        </w:rPr>
        <w:t xml:space="preserve"> of economics </w:t>
      </w:r>
      <w:r w:rsidRPr="00E132BC">
        <w:rPr>
          <w:rStyle w:val="StyleUnderline"/>
        </w:rPr>
        <w:t xml:space="preserve">is how to </w:t>
      </w:r>
      <w:r w:rsidRPr="00E132BC">
        <w:rPr>
          <w:rStyle w:val="Emphasis"/>
        </w:rPr>
        <w:t>allocate</w:t>
      </w:r>
      <w:r w:rsidRPr="00362971">
        <w:rPr>
          <w:sz w:val="16"/>
        </w:rPr>
        <w:t xml:space="preserve"> scarce </w:t>
      </w:r>
      <w:r w:rsidRPr="00E132BC">
        <w:rPr>
          <w:rStyle w:val="Emphasis"/>
        </w:rPr>
        <w:t>resources</w:t>
      </w:r>
      <w:r w:rsidRPr="00362971">
        <w:rPr>
          <w:sz w:val="16"/>
        </w:rPr>
        <w:t xml:space="preserve"> </w:t>
      </w:r>
      <w:r w:rsidRPr="00E132BC">
        <w:rPr>
          <w:rStyle w:val="StyleUnderline"/>
        </w:rPr>
        <w:t>to meet desired goals</w:t>
      </w:r>
      <w:r w:rsidRPr="00362971">
        <w:rPr>
          <w:sz w:val="16"/>
        </w:rPr>
        <w:t xml:space="preserve">; indeed, a standard definition of economics is the study of allocation under scarcity. More specifically, economics studies the production, distribution, and consumption of goods and services, which are both a key driver of development (increasing standards of living through providing food, housing, and other basic human requirements) and a main cause of current changes in earth systems. Economics, combined with earth system sciences, is crucial for understanding both positive and negative impacts of alternatives and the trade-offs involved. Economics, combined with other social and behavioral sciences, is crucial for understanding how it might be possible to shift human behavior toward achieving sustainable development. Economics has well-developed fields in development economics, ecological economics, environmental economics, and natural resource economics, with large bodies of research relevant to the sustainable development challenge. </w:t>
      </w:r>
      <w:r w:rsidRPr="00362971">
        <w:rPr>
          <w:rStyle w:val="StyleUnderline"/>
        </w:rPr>
        <w:t xml:space="preserve">The application of </w:t>
      </w:r>
      <w:r w:rsidRPr="001C68DE">
        <w:rPr>
          <w:rStyle w:val="Emphasis"/>
          <w:highlight w:val="cyan"/>
        </w:rPr>
        <w:t>economic principles</w:t>
      </w:r>
      <w:r w:rsidRPr="00362971">
        <w:rPr>
          <w:sz w:val="16"/>
        </w:rPr>
        <w:t xml:space="preserve"> and empirical findings </w:t>
      </w:r>
      <w:r w:rsidRPr="001C68DE">
        <w:rPr>
          <w:rStyle w:val="StyleUnderline"/>
          <w:highlight w:val="cyan"/>
        </w:rPr>
        <w:t xml:space="preserve">should be a </w:t>
      </w:r>
      <w:r w:rsidRPr="00362971">
        <w:rPr>
          <w:rStyle w:val="Emphasis"/>
          <w:highlight w:val="cyan"/>
        </w:rPr>
        <w:t>central</w:t>
      </w:r>
      <w:r w:rsidRPr="00362971">
        <w:rPr>
          <w:rStyle w:val="StyleUnderline"/>
          <w:highlight w:val="cyan"/>
        </w:rPr>
        <w:t xml:space="preserve"> component</w:t>
      </w:r>
      <w:r w:rsidRPr="00E132BC">
        <w:rPr>
          <w:rStyle w:val="StyleUnderline"/>
        </w:rPr>
        <w:t xml:space="preserve"> in the quest </w:t>
      </w:r>
      <w:r w:rsidRPr="001C68DE">
        <w:rPr>
          <w:rStyle w:val="StyleUnderline"/>
          <w:highlight w:val="cyan"/>
        </w:rPr>
        <w:t>to meet</w:t>
      </w:r>
      <w:r w:rsidRPr="00E132BC">
        <w:rPr>
          <w:rStyle w:val="StyleUnderline"/>
        </w:rPr>
        <w:t xml:space="preserve"> the </w:t>
      </w:r>
      <w:r w:rsidRPr="00362971">
        <w:rPr>
          <w:rStyle w:val="Emphasis"/>
          <w:highlight w:val="cyan"/>
        </w:rPr>
        <w:t>aspirations of humanity</w:t>
      </w:r>
      <w:r w:rsidRPr="00362971">
        <w:rPr>
          <w:sz w:val="16"/>
        </w:rPr>
        <w:t xml:space="preserve"> </w:t>
      </w:r>
      <w:r w:rsidRPr="00E132BC">
        <w:rPr>
          <w:rStyle w:val="StyleUnderline"/>
        </w:rPr>
        <w:t xml:space="preserve">for a good life given the </w:t>
      </w:r>
      <w:r w:rsidRPr="00E132BC">
        <w:rPr>
          <w:rStyle w:val="Emphasis"/>
        </w:rPr>
        <w:t>finite resources of the earth.</w:t>
      </w:r>
    </w:p>
    <w:p w14:paraId="21111E29" w14:textId="77777777" w:rsidR="00F00C1C" w:rsidRPr="00FD570F" w:rsidRDefault="00F00C1C" w:rsidP="00F00C1C"/>
    <w:p w14:paraId="28BED706" w14:textId="77777777" w:rsidR="00F00C1C" w:rsidRDefault="00F00C1C" w:rsidP="00F00C1C">
      <w:pPr>
        <w:pStyle w:val="Heading3"/>
      </w:pPr>
      <w:r>
        <w:t>Plan---1AC</w:t>
      </w:r>
    </w:p>
    <w:p w14:paraId="3C4BC9A3" w14:textId="4FFAA589" w:rsidR="00F00C1C" w:rsidRDefault="00F00C1C" w:rsidP="00F00C1C">
      <w:pPr>
        <w:pStyle w:val="Heading4"/>
      </w:pPr>
      <w:r>
        <w:t xml:space="preserve">The United States </w:t>
      </w:r>
      <w:r w:rsidR="00202B5E">
        <w:t xml:space="preserve">federal government </w:t>
      </w:r>
      <w:r>
        <w:t xml:space="preserve">should narrow the scope of </w:t>
      </w:r>
      <w:proofErr w:type="spellStart"/>
      <w:r>
        <w:t>Noerr</w:t>
      </w:r>
      <w:proofErr w:type="spellEnd"/>
      <w:r>
        <w:t>-Pennington antitrust immunity by applying a profit sacrifice test to adjudicate sham exceptions.</w:t>
      </w:r>
    </w:p>
    <w:p w14:paraId="42833E7E" w14:textId="77777777" w:rsidR="00F00C1C" w:rsidRDefault="00F00C1C" w:rsidP="00F00C1C">
      <w:pPr>
        <w:pStyle w:val="Heading3"/>
      </w:pPr>
      <w:r>
        <w:t>Solvency---1AC</w:t>
      </w:r>
    </w:p>
    <w:p w14:paraId="40013E2B" w14:textId="4E0EC486" w:rsidR="00F00C1C" w:rsidRPr="008F1E7A" w:rsidRDefault="00F00C1C" w:rsidP="00F00C1C">
      <w:pPr>
        <w:pStyle w:val="Heading4"/>
        <w:rPr>
          <w:u w:val="single"/>
        </w:rPr>
      </w:pPr>
      <w:r w:rsidRPr="00515966">
        <w:rPr>
          <w:u w:val="single"/>
        </w:rPr>
        <w:t>Solvency</w:t>
      </w:r>
    </w:p>
    <w:p w14:paraId="50746EFC" w14:textId="4693F2BD" w:rsidR="00F00C1C" w:rsidRPr="00A60278" w:rsidRDefault="0072606E" w:rsidP="00F00C1C">
      <w:pPr>
        <w:pStyle w:val="Heading4"/>
        <w:rPr>
          <w:u w:val="single"/>
        </w:rPr>
      </w:pPr>
      <w:r>
        <w:t>The plan</w:t>
      </w:r>
      <w:r w:rsidR="00F00C1C">
        <w:t xml:space="preserve"> </w:t>
      </w:r>
      <w:r w:rsidR="00F00C1C" w:rsidRPr="006078E5">
        <w:rPr>
          <w:u w:val="single"/>
        </w:rPr>
        <w:t>strengthens</w:t>
      </w:r>
      <w:r w:rsidR="00F00C1C">
        <w:t xml:space="preserve"> the “sham exception” standard in </w:t>
      </w:r>
      <w:proofErr w:type="spellStart"/>
      <w:r w:rsidR="00F00C1C" w:rsidRPr="006078E5">
        <w:rPr>
          <w:i/>
        </w:rPr>
        <w:t>Noerr</w:t>
      </w:r>
      <w:proofErr w:type="spellEnd"/>
      <w:r w:rsidR="00F00C1C" w:rsidRPr="006078E5">
        <w:rPr>
          <w:i/>
        </w:rPr>
        <w:t>-Pennington</w:t>
      </w:r>
      <w:r w:rsidR="00F00C1C">
        <w:t xml:space="preserve">, which brings clarity to the </w:t>
      </w:r>
      <w:r w:rsidR="00F00C1C" w:rsidRPr="000714A4">
        <w:rPr>
          <w:u w:val="single"/>
        </w:rPr>
        <w:t>existing</w:t>
      </w:r>
      <w:r w:rsidR="00F00C1C">
        <w:t xml:space="preserve"> standard which caused </w:t>
      </w:r>
      <w:r w:rsidR="00F00C1C" w:rsidRPr="00A60278">
        <w:rPr>
          <w:u w:val="single"/>
        </w:rPr>
        <w:t>circuit splits</w:t>
      </w:r>
      <w:r w:rsidR="00F00C1C">
        <w:t xml:space="preserve"> and a </w:t>
      </w:r>
      <w:r w:rsidR="00F00C1C" w:rsidRPr="00A60278">
        <w:rPr>
          <w:u w:val="single"/>
        </w:rPr>
        <w:t>First Amendment overreach</w:t>
      </w:r>
    </w:p>
    <w:p w14:paraId="1DD287ED" w14:textId="77777777" w:rsidR="00F00C1C" w:rsidRDefault="00F00C1C" w:rsidP="00F00C1C">
      <w:proofErr w:type="spellStart"/>
      <w:r w:rsidRPr="00EB389F">
        <w:rPr>
          <w:rStyle w:val="Style13ptBold"/>
        </w:rPr>
        <w:t>Hakun</w:t>
      </w:r>
      <w:proofErr w:type="spellEnd"/>
      <w:r w:rsidRPr="00EB389F">
        <w:rPr>
          <w:rStyle w:val="Style13ptBold"/>
        </w:rPr>
        <w:t xml:space="preserve"> 21</w:t>
      </w:r>
      <w:r>
        <w:t xml:space="preserve"> (Nicholas E. </w:t>
      </w:r>
      <w:proofErr w:type="spellStart"/>
      <w:r>
        <w:t>Hakun</w:t>
      </w:r>
      <w:proofErr w:type="spellEnd"/>
      <w:r>
        <w:t xml:space="preserve">, </w:t>
      </w:r>
      <w:r w:rsidRPr="00EB389F">
        <w:t>Adjunct Assistant Professor, Department of Legal Studies, Fox School of Business and Management, Temple University. Law Clerk, U.S. District Court for the Eastern District of Pennsylvania. J.D., cum laude, Georgetown University Law Center</w:t>
      </w:r>
      <w:r>
        <w:t xml:space="preserve">, </w:t>
      </w:r>
      <w:r w:rsidRPr="00EB389F">
        <w:t>Strategic Litigation and Antitrust Petitioning Immunity</w:t>
      </w:r>
      <w:r>
        <w:t xml:space="preserve">, 2-25, </w:t>
      </w:r>
      <w:r w:rsidRPr="00EB389F">
        <w:t xml:space="preserve">UC Irvine Law Review Forthcoming,  </w:t>
      </w:r>
      <w:hyperlink r:id="rId13" w:history="1">
        <w:r w:rsidRPr="000D4662">
          <w:rPr>
            <w:rStyle w:val="Hyperlink"/>
          </w:rPr>
          <w:t>https://ssrn.com/abstract=3792995</w:t>
        </w:r>
      </w:hyperlink>
      <w:r>
        <w:t>, y2k)</w:t>
      </w:r>
    </w:p>
    <w:p w14:paraId="30B5426D" w14:textId="77777777" w:rsidR="00F00C1C" w:rsidRPr="00B00166" w:rsidRDefault="00F00C1C" w:rsidP="00F00C1C">
      <w:pPr>
        <w:rPr>
          <w:rStyle w:val="StyleUnderline"/>
        </w:rPr>
      </w:pPr>
      <w:r w:rsidRPr="00EB389F">
        <w:rPr>
          <w:rStyle w:val="StyleUnderline"/>
          <w:highlight w:val="cyan"/>
        </w:rPr>
        <w:t>Courts apply</w:t>
      </w:r>
      <w:r>
        <w:t xml:space="preserve"> </w:t>
      </w:r>
      <w:r w:rsidRPr="00B00166">
        <w:rPr>
          <w:rStyle w:val="Emphasis"/>
        </w:rPr>
        <w:t xml:space="preserve">the </w:t>
      </w:r>
      <w:proofErr w:type="spellStart"/>
      <w:r w:rsidRPr="00EB389F">
        <w:rPr>
          <w:rStyle w:val="Emphasis"/>
          <w:highlight w:val="cyan"/>
        </w:rPr>
        <w:t>Noerr</w:t>
      </w:r>
      <w:proofErr w:type="spellEnd"/>
      <w:r w:rsidRPr="00B00166">
        <w:rPr>
          <w:rStyle w:val="Emphasis"/>
        </w:rPr>
        <w:t>-Pennington doctrine</w:t>
      </w:r>
      <w:r>
        <w:t xml:space="preserve"> in the litigation context </w:t>
      </w:r>
      <w:r w:rsidRPr="00EB389F">
        <w:rPr>
          <w:rStyle w:val="StyleUnderline"/>
          <w:highlight w:val="cyan"/>
        </w:rPr>
        <w:t>to prevent competitors</w:t>
      </w:r>
      <w:r>
        <w:t xml:space="preserve"> </w:t>
      </w:r>
      <w:r w:rsidRPr="00EB389F">
        <w:rPr>
          <w:rStyle w:val="StyleUnderline"/>
          <w:highlight w:val="cyan"/>
        </w:rPr>
        <w:t>from turning</w:t>
      </w:r>
      <w:r w:rsidRPr="00B00166">
        <w:rPr>
          <w:rStyle w:val="StyleUnderline"/>
        </w:rPr>
        <w:t xml:space="preserve"> the </w:t>
      </w:r>
      <w:r w:rsidRPr="00EB389F">
        <w:rPr>
          <w:rStyle w:val="StyleUnderline"/>
          <w:highlight w:val="cyan"/>
        </w:rPr>
        <w:t>legal system into</w:t>
      </w:r>
      <w:r w:rsidRPr="00EB389F">
        <w:rPr>
          <w:highlight w:val="cyan"/>
        </w:rPr>
        <w:t xml:space="preserve"> </w:t>
      </w:r>
      <w:r w:rsidRPr="00EB389F">
        <w:rPr>
          <w:rStyle w:val="Emphasis"/>
          <w:highlight w:val="cyan"/>
        </w:rPr>
        <w:t>an anticompetitive weapon</w:t>
      </w:r>
      <w:r>
        <w:t xml:space="preserve">.7 Litigants who seek to abuse the judicial process do so through predatory litigation.8 </w:t>
      </w:r>
      <w:r w:rsidRPr="00EB389F">
        <w:rPr>
          <w:rStyle w:val="StyleUnderline"/>
          <w:highlight w:val="cyan"/>
        </w:rPr>
        <w:t xml:space="preserve">The </w:t>
      </w:r>
      <w:r w:rsidRPr="00EB389F">
        <w:rPr>
          <w:rStyle w:val="Emphasis"/>
          <w:highlight w:val="cyan"/>
        </w:rPr>
        <w:t>hallmark</w:t>
      </w:r>
      <w:r w:rsidRPr="00EB389F">
        <w:rPr>
          <w:highlight w:val="cyan"/>
        </w:rPr>
        <w:t xml:space="preserve"> </w:t>
      </w:r>
      <w:r w:rsidRPr="00EB389F">
        <w:rPr>
          <w:rStyle w:val="StyleUnderline"/>
          <w:highlight w:val="cyan"/>
        </w:rPr>
        <w:t xml:space="preserve">of </w:t>
      </w:r>
      <w:r w:rsidRPr="00EB389F">
        <w:rPr>
          <w:rStyle w:val="Emphasis"/>
          <w:highlight w:val="cyan"/>
        </w:rPr>
        <w:t>predatory litigation</w:t>
      </w:r>
      <w:r>
        <w:t xml:space="preserve"> </w:t>
      </w:r>
      <w:r w:rsidRPr="00B00166">
        <w:rPr>
          <w:rStyle w:val="StyleUnderline"/>
        </w:rPr>
        <w:t xml:space="preserve">is </w:t>
      </w:r>
      <w:r w:rsidRPr="00EB389F">
        <w:rPr>
          <w:rStyle w:val="StyleUnderline"/>
          <w:highlight w:val="cyan"/>
        </w:rPr>
        <w:t>that</w:t>
      </w:r>
    </w:p>
    <w:p w14:paraId="34C21355" w14:textId="77777777" w:rsidR="00F00C1C" w:rsidRDefault="00F00C1C" w:rsidP="00F00C1C">
      <w:r w:rsidRPr="00EB389F">
        <w:rPr>
          <w:rStyle w:val="StyleUnderline"/>
          <w:highlight w:val="cyan"/>
        </w:rPr>
        <w:t>the</w:t>
      </w:r>
      <w:r w:rsidRPr="00B00166">
        <w:rPr>
          <w:rStyle w:val="StyleUnderline"/>
        </w:rPr>
        <w:t xml:space="preserve"> litigant’s</w:t>
      </w:r>
      <w:r>
        <w:t xml:space="preserve"> true </w:t>
      </w:r>
      <w:r w:rsidRPr="00EB389F">
        <w:rPr>
          <w:rStyle w:val="StyleUnderline"/>
          <w:highlight w:val="cyan"/>
        </w:rPr>
        <w:t>motive is not the case’s</w:t>
      </w:r>
      <w:r w:rsidRPr="00B00166">
        <w:rPr>
          <w:rStyle w:val="StyleUnderline"/>
        </w:rPr>
        <w:t xml:space="preserve"> legal </w:t>
      </w:r>
      <w:r w:rsidRPr="00EB389F">
        <w:rPr>
          <w:rStyle w:val="Emphasis"/>
          <w:highlight w:val="cyan"/>
        </w:rPr>
        <w:t>success</w:t>
      </w:r>
      <w:r>
        <w:t xml:space="preserve">, </w:t>
      </w:r>
      <w:r w:rsidRPr="00EB389F">
        <w:rPr>
          <w:rStyle w:val="StyleUnderline"/>
          <w:highlight w:val="cyan"/>
        </w:rPr>
        <w:t>but</w:t>
      </w:r>
      <w:r>
        <w:t xml:space="preserve"> its </w:t>
      </w:r>
      <w:r w:rsidRPr="00EB389F">
        <w:rPr>
          <w:rStyle w:val="Emphasis"/>
          <w:highlight w:val="cyan"/>
        </w:rPr>
        <w:t>anticompetitive impact</w:t>
      </w:r>
      <w:r>
        <w:t xml:space="preserve">.9 </w:t>
      </w:r>
      <w:r w:rsidRPr="00EB389F">
        <w:rPr>
          <w:rStyle w:val="StyleUnderline"/>
          <w:highlight w:val="cyan"/>
        </w:rPr>
        <w:t>Identifying</w:t>
      </w:r>
      <w:r w:rsidRPr="00B00166">
        <w:rPr>
          <w:rStyle w:val="StyleUnderline"/>
        </w:rPr>
        <w:t xml:space="preserve"> </w:t>
      </w:r>
      <w:r w:rsidRPr="00B00166">
        <w:rPr>
          <w:rStyle w:val="Emphasis"/>
        </w:rPr>
        <w:t xml:space="preserve">true </w:t>
      </w:r>
      <w:r w:rsidRPr="00EB389F">
        <w:rPr>
          <w:rStyle w:val="Emphasis"/>
          <w:highlight w:val="cyan"/>
        </w:rPr>
        <w:t>motivation</w:t>
      </w:r>
      <w:r>
        <w:t xml:space="preserve">, however, </w:t>
      </w:r>
      <w:r w:rsidRPr="00EB389F">
        <w:rPr>
          <w:rStyle w:val="StyleUnderline"/>
          <w:highlight w:val="cyan"/>
        </w:rPr>
        <w:t>has proven</w:t>
      </w:r>
      <w:r w:rsidRPr="00EB389F">
        <w:rPr>
          <w:highlight w:val="cyan"/>
        </w:rPr>
        <w:t xml:space="preserve"> </w:t>
      </w:r>
      <w:r w:rsidRPr="008370E0">
        <w:rPr>
          <w:rStyle w:val="Emphasis"/>
          <w:highlight w:val="cyan"/>
        </w:rPr>
        <w:t>challenging</w:t>
      </w:r>
      <w:r w:rsidRPr="008370E0">
        <w:rPr>
          <w:highlight w:val="cyan"/>
        </w:rPr>
        <w:t xml:space="preserve"> </w:t>
      </w:r>
      <w:r w:rsidRPr="008370E0">
        <w:rPr>
          <w:rStyle w:val="StyleUnderline"/>
          <w:highlight w:val="cyan"/>
        </w:rPr>
        <w:t>for</w:t>
      </w:r>
      <w:r>
        <w:t xml:space="preserve"> scholars and </w:t>
      </w:r>
      <w:r w:rsidRPr="008370E0">
        <w:rPr>
          <w:rStyle w:val="Emphasis"/>
          <w:highlight w:val="cyan"/>
        </w:rPr>
        <w:t>courts</w:t>
      </w:r>
      <w:r>
        <w:t>.10</w:t>
      </w:r>
    </w:p>
    <w:p w14:paraId="146C8583" w14:textId="77777777" w:rsidR="00F00C1C" w:rsidRDefault="00F00C1C" w:rsidP="00F00C1C">
      <w:r>
        <w:t xml:space="preserve">Over the past fifty years, courts have struggled with identifying and prosecuting predatory </w:t>
      </w:r>
      <w:r w:rsidRPr="00EB389F">
        <w:t xml:space="preserve">litigation without infringing on the right to petition. </w:t>
      </w:r>
      <w:r w:rsidRPr="00EB389F">
        <w:rPr>
          <w:rStyle w:val="StyleUnderline"/>
          <w:highlight w:val="cyan"/>
        </w:rPr>
        <w:t>The</w:t>
      </w:r>
      <w:r w:rsidRPr="00EB389F">
        <w:rPr>
          <w:rStyle w:val="StyleUnderline"/>
        </w:rPr>
        <w:t xml:space="preserve"> governing </w:t>
      </w:r>
      <w:r w:rsidRPr="00EB389F">
        <w:rPr>
          <w:rStyle w:val="StyleUnderline"/>
          <w:highlight w:val="cyan"/>
        </w:rPr>
        <w:t>test for identifying a predatory is</w:t>
      </w:r>
      <w:r>
        <w:t xml:space="preserve"> </w:t>
      </w:r>
      <w:r w:rsidRPr="00EB389F">
        <w:rPr>
          <w:rStyle w:val="Emphasis"/>
          <w:highlight w:val="cyan"/>
        </w:rPr>
        <w:t>the “sham” exception</w:t>
      </w:r>
      <w:r>
        <w:t xml:space="preserve">, </w:t>
      </w:r>
      <w:r w:rsidRPr="00EB389F">
        <w:rPr>
          <w:rStyle w:val="StyleUnderline"/>
          <w:highlight w:val="cyan"/>
        </w:rPr>
        <w:t>defined</w:t>
      </w:r>
      <w:r>
        <w:t xml:space="preserve"> by the Supreme Court </w:t>
      </w:r>
      <w:r w:rsidRPr="00EB389F">
        <w:rPr>
          <w:rStyle w:val="StyleUnderline"/>
          <w:highlight w:val="cyan"/>
        </w:rPr>
        <w:t>in</w:t>
      </w:r>
      <w:r>
        <w:t xml:space="preserve"> its 1993 case </w:t>
      </w:r>
      <w:r w:rsidRPr="00EB389F">
        <w:rPr>
          <w:rStyle w:val="Emphasis"/>
          <w:highlight w:val="cyan"/>
        </w:rPr>
        <w:t>P</w:t>
      </w:r>
      <w:r w:rsidRPr="00B00166">
        <w:rPr>
          <w:rStyle w:val="StyleUnderline"/>
        </w:rPr>
        <w:t xml:space="preserve">rofessional </w:t>
      </w:r>
      <w:r w:rsidRPr="00EB389F">
        <w:rPr>
          <w:rStyle w:val="Emphasis"/>
          <w:highlight w:val="cyan"/>
        </w:rPr>
        <w:t>R</w:t>
      </w:r>
      <w:r w:rsidRPr="00B00166">
        <w:rPr>
          <w:rStyle w:val="StyleUnderline"/>
        </w:rPr>
        <w:t xml:space="preserve">eal </w:t>
      </w:r>
      <w:r w:rsidRPr="00EB389F">
        <w:rPr>
          <w:rStyle w:val="Emphasis"/>
          <w:highlight w:val="cyan"/>
        </w:rPr>
        <w:t>E</w:t>
      </w:r>
      <w:r w:rsidRPr="00B00166">
        <w:rPr>
          <w:rStyle w:val="StyleUnderline"/>
        </w:rPr>
        <w:t xml:space="preserve">state Investors, Inc. v. Columbia Pictures </w:t>
      </w:r>
      <w:r>
        <w:t xml:space="preserve">(“PRE”).11 </w:t>
      </w:r>
      <w:r w:rsidRPr="00EB389F">
        <w:rPr>
          <w:rStyle w:val="StyleUnderline"/>
          <w:highlight w:val="cyan"/>
        </w:rPr>
        <w:t xml:space="preserve">A sham lawsuit must be </w:t>
      </w:r>
      <w:r w:rsidRPr="000714A4">
        <w:rPr>
          <w:rStyle w:val="Emphasis"/>
          <w:sz w:val="28"/>
          <w:szCs w:val="40"/>
          <w:highlight w:val="cyan"/>
        </w:rPr>
        <w:t>objectively baseless</w:t>
      </w:r>
      <w:r>
        <w:t xml:space="preserve">, </w:t>
      </w:r>
      <w:r w:rsidRPr="00B00166">
        <w:rPr>
          <w:rStyle w:val="StyleUnderline"/>
        </w:rPr>
        <w:t xml:space="preserve">meaning filed </w:t>
      </w:r>
      <w:r w:rsidRPr="00B00166">
        <w:rPr>
          <w:rStyle w:val="Emphasis"/>
        </w:rPr>
        <w:t>without</w:t>
      </w:r>
      <w:r>
        <w:t xml:space="preserve"> </w:t>
      </w:r>
      <w:r w:rsidRPr="00B00166">
        <w:rPr>
          <w:rStyle w:val="StyleUnderline"/>
        </w:rPr>
        <w:t xml:space="preserve">probable cause, </w:t>
      </w:r>
      <w:r w:rsidRPr="00EB389F">
        <w:rPr>
          <w:rStyle w:val="StyleUnderline"/>
          <w:highlight w:val="cyan"/>
        </w:rPr>
        <w:t xml:space="preserve">and be </w:t>
      </w:r>
      <w:r w:rsidRPr="00EB389F">
        <w:rPr>
          <w:rStyle w:val="Emphasis"/>
          <w:sz w:val="28"/>
          <w:szCs w:val="40"/>
          <w:highlight w:val="cyan"/>
        </w:rPr>
        <w:t>subjectively motivated</w:t>
      </w:r>
      <w:r w:rsidRPr="00EB389F">
        <w:rPr>
          <w:sz w:val="28"/>
          <w:szCs w:val="40"/>
        </w:rPr>
        <w:t xml:space="preserve"> </w:t>
      </w:r>
      <w:r w:rsidRPr="00B00166">
        <w:rPr>
          <w:rStyle w:val="StyleUnderline"/>
        </w:rPr>
        <w:t>to harm competition</w:t>
      </w:r>
      <w:r>
        <w:t xml:space="preserve">.12 </w:t>
      </w:r>
      <w:r w:rsidRPr="00EB389F">
        <w:rPr>
          <w:rStyle w:val="Emphasis"/>
          <w:szCs w:val="32"/>
          <w:highlight w:val="cyan"/>
        </w:rPr>
        <w:t>Since PRE, the</w:t>
      </w:r>
      <w:r w:rsidRPr="00B00166">
        <w:rPr>
          <w:rStyle w:val="Emphasis"/>
          <w:szCs w:val="32"/>
        </w:rPr>
        <w:t xml:space="preserve"> Supreme </w:t>
      </w:r>
      <w:r w:rsidRPr="00EB389F">
        <w:rPr>
          <w:rStyle w:val="Emphasis"/>
          <w:szCs w:val="32"/>
          <w:highlight w:val="cyan"/>
        </w:rPr>
        <w:t>Court has been silent</w:t>
      </w:r>
      <w:r>
        <w:t>.</w:t>
      </w:r>
    </w:p>
    <w:p w14:paraId="224AC011" w14:textId="77777777" w:rsidR="00F00C1C" w:rsidRPr="008370E0" w:rsidRDefault="00F00C1C" w:rsidP="00F00C1C">
      <w:pPr>
        <w:rPr>
          <w:rStyle w:val="Emphasis"/>
          <w:sz w:val="24"/>
          <w:szCs w:val="36"/>
        </w:rPr>
      </w:pPr>
      <w:r w:rsidRPr="00EB389F">
        <w:rPr>
          <w:rStyle w:val="StyleUnderline"/>
          <w:highlight w:val="cyan"/>
        </w:rPr>
        <w:t>This test</w:t>
      </w:r>
      <w:r>
        <w:t xml:space="preserve"> has </w:t>
      </w:r>
      <w:r w:rsidRPr="00EB389F">
        <w:rPr>
          <w:rStyle w:val="StyleUnderline"/>
          <w:highlight w:val="cyan"/>
        </w:rPr>
        <w:t>resulted in</w:t>
      </w:r>
      <w:r>
        <w:t xml:space="preserve"> </w:t>
      </w:r>
      <w:r w:rsidRPr="00EB389F">
        <w:t xml:space="preserve">numerous </w:t>
      </w:r>
      <w:r w:rsidRPr="00EB389F">
        <w:rPr>
          <w:rStyle w:val="Emphasis"/>
        </w:rPr>
        <w:t>anticompetitive</w:t>
      </w:r>
      <w:r w:rsidRPr="00EB389F">
        <w:t xml:space="preserve"> </w:t>
      </w:r>
      <w:r w:rsidRPr="00EB389F">
        <w:rPr>
          <w:rStyle w:val="StyleUnderline"/>
        </w:rPr>
        <w:t>outcomes,</w:t>
      </w:r>
      <w:r w:rsidRPr="00B00166">
        <w:rPr>
          <w:rStyle w:val="StyleUnderline"/>
        </w:rPr>
        <w:t xml:space="preserve"> </w:t>
      </w:r>
      <w:r w:rsidRPr="00EB389F">
        <w:rPr>
          <w:rStyle w:val="Emphasis"/>
          <w:highlight w:val="cyan"/>
        </w:rPr>
        <w:t>confusion</w:t>
      </w:r>
      <w:r w:rsidRPr="00EB389F">
        <w:rPr>
          <w:highlight w:val="cyan"/>
        </w:rPr>
        <w:t xml:space="preserve"> </w:t>
      </w:r>
      <w:r w:rsidRPr="00EB389F">
        <w:rPr>
          <w:rStyle w:val="StyleUnderline"/>
          <w:highlight w:val="cyan"/>
        </w:rPr>
        <w:t>in the lower courts</w:t>
      </w:r>
      <w:r w:rsidRPr="00B00166">
        <w:rPr>
          <w:rStyle w:val="StyleUnderline"/>
        </w:rPr>
        <w:t>,</w:t>
      </w:r>
      <w:r>
        <w:t xml:space="preserve"> </w:t>
      </w:r>
      <w:r w:rsidRPr="00B00166">
        <w:rPr>
          <w:rStyle w:val="StyleUnderline"/>
        </w:rPr>
        <w:t>and</w:t>
      </w:r>
      <w:r>
        <w:t xml:space="preserve"> </w:t>
      </w:r>
      <w:r w:rsidRPr="00B00166">
        <w:rPr>
          <w:rStyle w:val="Emphasis"/>
        </w:rPr>
        <w:t>strong</w:t>
      </w:r>
      <w:r>
        <w:t xml:space="preserve"> </w:t>
      </w:r>
      <w:r w:rsidRPr="00B00166">
        <w:rPr>
          <w:rStyle w:val="StyleUnderline"/>
        </w:rPr>
        <w:t>criticism</w:t>
      </w:r>
      <w:r>
        <w:t>. Antitrust scholars have proposed alternative standards rooted in logic and economic theorie</w:t>
      </w:r>
      <w:r w:rsidRPr="00ED0ED2">
        <w:t xml:space="preserve">s.13 Commentators have decried PRE’s test as overly restrictive.14 </w:t>
      </w:r>
      <w:r w:rsidRPr="00ED0ED2">
        <w:rPr>
          <w:rStyle w:val="StyleUnderline"/>
        </w:rPr>
        <w:t>Despite</w:t>
      </w:r>
      <w:r w:rsidRPr="00ED0ED2">
        <w:t xml:space="preserve"> these </w:t>
      </w:r>
      <w:r w:rsidRPr="00ED0ED2">
        <w:rPr>
          <w:rStyle w:val="StyleUnderline"/>
        </w:rPr>
        <w:t>pleas for reform</w:t>
      </w:r>
      <w:r w:rsidRPr="00ED0ED2">
        <w:t>,</w:t>
      </w:r>
      <w:r>
        <w:t xml:space="preserve"> </w:t>
      </w:r>
      <w:r w:rsidRPr="008370E0">
        <w:rPr>
          <w:rStyle w:val="Emphasis"/>
          <w:highlight w:val="cyan"/>
        </w:rPr>
        <w:t>lower courts</w:t>
      </w:r>
      <w:r w:rsidRPr="008370E0">
        <w:rPr>
          <w:highlight w:val="cyan"/>
        </w:rPr>
        <w:t xml:space="preserve"> </w:t>
      </w:r>
      <w:r w:rsidRPr="008370E0">
        <w:rPr>
          <w:rStyle w:val="StyleUnderline"/>
          <w:highlight w:val="cyan"/>
        </w:rPr>
        <w:t xml:space="preserve">remain </w:t>
      </w:r>
      <w:r w:rsidRPr="008370E0">
        <w:rPr>
          <w:rStyle w:val="Emphasis"/>
          <w:highlight w:val="cyan"/>
        </w:rPr>
        <w:t>stuck</w:t>
      </w:r>
      <w:r w:rsidRPr="008370E0">
        <w:rPr>
          <w:highlight w:val="cyan"/>
        </w:rPr>
        <w:t xml:space="preserve"> </w:t>
      </w:r>
      <w:r w:rsidRPr="008370E0">
        <w:rPr>
          <w:rStyle w:val="StyleUnderline"/>
          <w:highlight w:val="cyan"/>
        </w:rPr>
        <w:t xml:space="preserve">with </w:t>
      </w:r>
      <w:r w:rsidRPr="008370E0">
        <w:rPr>
          <w:rStyle w:val="Emphasis"/>
          <w:sz w:val="24"/>
          <w:szCs w:val="36"/>
          <w:highlight w:val="cyan"/>
        </w:rPr>
        <w:t>an unworkable “sham” standard.</w:t>
      </w:r>
    </w:p>
    <w:p w14:paraId="28B71EF9" w14:textId="77777777" w:rsidR="00F00C1C" w:rsidRDefault="00F00C1C" w:rsidP="00F00C1C">
      <w:r>
        <w:t xml:space="preserve">One area where predatory litigation has been particularly rampant is the pharmaceutical industry. Scholars have long known that the existing intellectual property scheme surrounding pharmaceuticals have made it ripe for antitrust violations.15 The intense competition between generic and brand products can drive competitors to aggressive tactics.16 Thanks to government regulation, patent holding monopolists have the power to impose delay on generic competitors.17 In recent years, Congress even investigated the impact of predatory litigation.18 Speakers at the hearing explained that </w:t>
      </w:r>
      <w:r w:rsidRPr="008370E0">
        <w:rPr>
          <w:rStyle w:val="StyleUnderline"/>
          <w:highlight w:val="cyan"/>
        </w:rPr>
        <w:t xml:space="preserve">the doctrine is </w:t>
      </w:r>
      <w:r w:rsidRPr="008370E0">
        <w:rPr>
          <w:rStyle w:val="Emphasis"/>
          <w:highlight w:val="cyan"/>
        </w:rPr>
        <w:t>out of balance</w:t>
      </w:r>
      <w:r>
        <w:t xml:space="preserve"> </w:t>
      </w:r>
      <w:r w:rsidRPr="00B00166">
        <w:rPr>
          <w:rStyle w:val="StyleUnderline"/>
        </w:rPr>
        <w:t>and “effectively</w:t>
      </w:r>
      <w:r>
        <w:t xml:space="preserve"> </w:t>
      </w:r>
      <w:r w:rsidRPr="00B00166">
        <w:rPr>
          <w:rStyle w:val="Emphasis"/>
        </w:rPr>
        <w:t>immunizes</w:t>
      </w:r>
      <w:r>
        <w:t xml:space="preserve"> </w:t>
      </w:r>
      <w:r w:rsidRPr="00B00166">
        <w:rPr>
          <w:rStyle w:val="StyleUnderline"/>
        </w:rPr>
        <w:t>unfounded litigation</w:t>
      </w:r>
      <w:r>
        <w:t xml:space="preserve">” </w:t>
      </w:r>
      <w:r w:rsidRPr="00B00166">
        <w:rPr>
          <w:rStyle w:val="StyleUnderline"/>
        </w:rPr>
        <w:t>and that the hurdles</w:t>
      </w:r>
      <w:r>
        <w:t xml:space="preserve"> the victimized party must overcome to pursue antitrust claims based on “predatory litigation </w:t>
      </w:r>
      <w:r w:rsidRPr="00B00166">
        <w:rPr>
          <w:rStyle w:val="StyleUnderline"/>
        </w:rPr>
        <w:t xml:space="preserve">have been </w:t>
      </w:r>
      <w:r w:rsidRPr="00B00166">
        <w:rPr>
          <w:rStyle w:val="Emphasis"/>
        </w:rPr>
        <w:t>set too</w:t>
      </w:r>
      <w:r>
        <w:t xml:space="preserve"> </w:t>
      </w:r>
      <w:r w:rsidRPr="00B00166">
        <w:rPr>
          <w:rStyle w:val="StyleUnderline"/>
        </w:rPr>
        <w:t>high by the courts</w:t>
      </w:r>
      <w:r>
        <w:t xml:space="preserve">” </w:t>
      </w:r>
      <w:r w:rsidRPr="00B00166">
        <w:rPr>
          <w:rStyle w:val="StyleUnderline"/>
        </w:rPr>
        <w:t>and</w:t>
      </w:r>
      <w:r>
        <w:t xml:space="preserve"> that, </w:t>
      </w:r>
      <w:r w:rsidRPr="00B00166">
        <w:rPr>
          <w:rStyle w:val="StyleUnderline"/>
        </w:rPr>
        <w:t>as a result</w:t>
      </w:r>
      <w:r>
        <w:t xml:space="preserve">, </w:t>
      </w:r>
      <w:r w:rsidRPr="00B00166">
        <w:rPr>
          <w:rStyle w:val="StyleUnderline"/>
        </w:rPr>
        <w:t xml:space="preserve">corporations are </w:t>
      </w:r>
      <w:r w:rsidRPr="00B00166">
        <w:rPr>
          <w:rStyle w:val="Emphasis"/>
        </w:rPr>
        <w:t>unaccountable</w:t>
      </w:r>
      <w:r>
        <w:t xml:space="preserve">.19 Professor </w:t>
      </w:r>
      <w:r w:rsidRPr="00B00166">
        <w:rPr>
          <w:rStyle w:val="StyleUnderline"/>
        </w:rPr>
        <w:t>Lao</w:t>
      </w:r>
      <w:r>
        <w:t xml:space="preserve">, who testified, </w:t>
      </w:r>
      <w:r w:rsidRPr="00B00166">
        <w:rPr>
          <w:rStyle w:val="StyleUnderline"/>
        </w:rPr>
        <w:t>expounded on</w:t>
      </w:r>
      <w:r>
        <w:t xml:space="preserve"> </w:t>
      </w:r>
      <w:r w:rsidRPr="00EB389F">
        <w:rPr>
          <w:rStyle w:val="Emphasis"/>
          <w:highlight w:val="cyan"/>
        </w:rPr>
        <w:t>the “</w:t>
      </w:r>
      <w:r w:rsidRPr="008370E0">
        <w:rPr>
          <w:rStyle w:val="Emphasis"/>
          <w:highlight w:val="cyan"/>
        </w:rPr>
        <w:t xml:space="preserve">murky” </w:t>
      </w:r>
      <w:r w:rsidRPr="00ED0ED2">
        <w:rPr>
          <w:rStyle w:val="Emphasis"/>
        </w:rPr>
        <w:t>PRE</w:t>
      </w:r>
      <w:r w:rsidRPr="00ED0ED2">
        <w:t xml:space="preserve"> </w:t>
      </w:r>
      <w:r w:rsidRPr="008370E0">
        <w:rPr>
          <w:rStyle w:val="StyleUnderline"/>
          <w:highlight w:val="cyan"/>
        </w:rPr>
        <w:t>standard</w:t>
      </w:r>
      <w:r w:rsidRPr="00B00166">
        <w:rPr>
          <w:rStyle w:val="StyleUnderline"/>
        </w:rPr>
        <w:t xml:space="preserve"> and focused on the situations where the doctrine</w:t>
      </w:r>
      <w:r>
        <w:t xml:space="preserve"> </w:t>
      </w:r>
      <w:r w:rsidRPr="00EB389F">
        <w:rPr>
          <w:rStyle w:val="StyleUnderline"/>
          <w:highlight w:val="cyan"/>
        </w:rPr>
        <w:t>has</w:t>
      </w:r>
      <w:r w:rsidRPr="00EB389F">
        <w:rPr>
          <w:highlight w:val="cyan"/>
        </w:rPr>
        <w:t xml:space="preserve"> “</w:t>
      </w:r>
      <w:r w:rsidRPr="00EB389F">
        <w:rPr>
          <w:rStyle w:val="Emphasis"/>
          <w:szCs w:val="32"/>
          <w:highlight w:val="cyan"/>
        </w:rPr>
        <w:t xml:space="preserve">gone beyond </w:t>
      </w:r>
      <w:r w:rsidRPr="008370E0">
        <w:rPr>
          <w:rStyle w:val="Emphasis"/>
          <w:szCs w:val="32"/>
          <w:highlight w:val="cyan"/>
        </w:rPr>
        <w:t xml:space="preserve">the bounds </w:t>
      </w:r>
      <w:r w:rsidRPr="00EB389F">
        <w:rPr>
          <w:rStyle w:val="Emphasis"/>
          <w:szCs w:val="32"/>
          <w:highlight w:val="cyan"/>
        </w:rPr>
        <w:t>of</w:t>
      </w:r>
      <w:r w:rsidRPr="00B00166">
        <w:rPr>
          <w:rStyle w:val="Emphasis"/>
          <w:szCs w:val="32"/>
        </w:rPr>
        <w:t xml:space="preserve"> what </w:t>
      </w:r>
      <w:r w:rsidRPr="00EB389F">
        <w:rPr>
          <w:rStyle w:val="Emphasis"/>
          <w:szCs w:val="32"/>
          <w:highlight w:val="cyan"/>
        </w:rPr>
        <w:t xml:space="preserve">the First Amendment </w:t>
      </w:r>
      <w:r w:rsidRPr="00EB389F">
        <w:rPr>
          <w:rStyle w:val="Emphasis"/>
          <w:szCs w:val="32"/>
        </w:rPr>
        <w:t>is</w:t>
      </w:r>
      <w:r w:rsidRPr="00B00166">
        <w:rPr>
          <w:rStyle w:val="Emphasis"/>
          <w:szCs w:val="32"/>
        </w:rPr>
        <w:t xml:space="preserve"> protecting</w:t>
      </w:r>
      <w:r>
        <w:t>.”20 Even abusive patent litigation was discussed.21 However, no complete solutions were proposed.</w:t>
      </w:r>
    </w:p>
    <w:p w14:paraId="77D3784A" w14:textId="6597ECB2" w:rsidR="00F00C1C" w:rsidRPr="008370E0" w:rsidRDefault="00F00C1C" w:rsidP="00F00C1C">
      <w:r>
        <w:t xml:space="preserve">The difficulty with prosecuting predatory litigation is that mixed motives are often at play.22 On one hand, the predator seeks to inflict an anticompetitive injury on its competitor for its own advantage.23 On the other, it seeks to sue a competitor in court for, ostensibly, a legitimate grievance. This tension has </w:t>
      </w:r>
      <w:r w:rsidRPr="00B00166">
        <w:t>baffled courts.</w:t>
      </w:r>
      <w:r w:rsidRPr="008370E0">
        <w:t xml:space="preserve">24 </w:t>
      </w:r>
      <w:proofErr w:type="spellStart"/>
      <w:r w:rsidRPr="008370E0">
        <w:t>Noerr’s</w:t>
      </w:r>
      <w:proofErr w:type="spellEnd"/>
      <w:r w:rsidRPr="008370E0">
        <w:t xml:space="preserve"> uncertain foundation as a constitutional or</w:t>
      </w:r>
      <w:r w:rsidR="00ED0ED2">
        <w:t xml:space="preserve"> </w:t>
      </w:r>
      <w:r w:rsidRPr="008370E0">
        <w:t xml:space="preserve">statutory doctrine also adds confusion.25 Even though the Sherman Act is a statute, its role as the protector of the </w:t>
      </w:r>
      <w:proofErr w:type="gramStart"/>
      <w:r w:rsidRPr="008370E0">
        <w:t>free-market</w:t>
      </w:r>
      <w:proofErr w:type="gramEnd"/>
      <w:r w:rsidRPr="008370E0">
        <w:t xml:space="preserve"> heightens its importance. 26</w:t>
      </w:r>
    </w:p>
    <w:p w14:paraId="06BAA69F" w14:textId="77777777" w:rsidR="00F00C1C" w:rsidRDefault="00F00C1C" w:rsidP="00F00C1C">
      <w:r w:rsidRPr="008370E0">
        <w:t>Prior literature has focused</w:t>
      </w:r>
      <w:r w:rsidRPr="00B00166">
        <w:t xml:space="preserve"> on critiquing PRE’s broad language as the foundation for reforming the sham standard. In particular, Thomas’s</w:t>
      </w:r>
      <w:r>
        <w:t xml:space="preserve"> inconsistent baselessness standards have been a large focus of academic debate.27 Others have written proposals using complex game- theory models designed to articulate predatory suits without considering court-usability.28 One scholar, at least, advocates for the wholesale elimination of the doctrine.29 </w:t>
      </w:r>
      <w:r w:rsidRPr="00B00166">
        <w:rPr>
          <w:rStyle w:val="StyleUnderline"/>
        </w:rPr>
        <w:t xml:space="preserve">Even </w:t>
      </w:r>
      <w:r w:rsidRPr="00EB389F">
        <w:rPr>
          <w:rStyle w:val="StyleUnderline"/>
          <w:highlight w:val="cyan"/>
        </w:rPr>
        <w:t xml:space="preserve">the </w:t>
      </w:r>
      <w:r w:rsidRPr="00EB389F">
        <w:rPr>
          <w:rStyle w:val="Emphasis"/>
          <w:highlight w:val="cyan"/>
        </w:rPr>
        <w:t>FTC</w:t>
      </w:r>
      <w:r w:rsidRPr="00EB389F">
        <w:rPr>
          <w:highlight w:val="cyan"/>
        </w:rPr>
        <w:t xml:space="preserve"> </w:t>
      </w:r>
      <w:r w:rsidRPr="00EB389F">
        <w:rPr>
          <w:rStyle w:val="StyleUnderline"/>
          <w:highlight w:val="cyan"/>
        </w:rPr>
        <w:t xml:space="preserve">is </w:t>
      </w:r>
      <w:r w:rsidRPr="008233DF">
        <w:rPr>
          <w:rStyle w:val="Emphasis"/>
          <w:highlight w:val="cyan"/>
        </w:rPr>
        <w:t>unclear</w:t>
      </w:r>
      <w:r w:rsidRPr="008233DF">
        <w:rPr>
          <w:highlight w:val="cyan"/>
        </w:rPr>
        <w:t xml:space="preserve"> </w:t>
      </w:r>
      <w:r w:rsidRPr="008233DF">
        <w:rPr>
          <w:rStyle w:val="StyleUnderline"/>
          <w:highlight w:val="cyan"/>
        </w:rPr>
        <w:t xml:space="preserve">about </w:t>
      </w:r>
      <w:r w:rsidRPr="008370E0">
        <w:rPr>
          <w:rStyle w:val="StyleUnderline"/>
        </w:rPr>
        <w:t>how</w:t>
      </w:r>
      <w:r w:rsidRPr="00B00166">
        <w:rPr>
          <w:rStyle w:val="StyleUnderline"/>
        </w:rPr>
        <w:t xml:space="preserve"> best to resolve</w:t>
      </w:r>
      <w:r>
        <w:t xml:space="preserve"> these </w:t>
      </w:r>
      <w:r w:rsidRPr="00EB389F">
        <w:rPr>
          <w:rStyle w:val="Emphasis"/>
          <w:highlight w:val="cyan"/>
        </w:rPr>
        <w:t>ambiguities</w:t>
      </w:r>
      <w:r>
        <w:t xml:space="preserve">.30 </w:t>
      </w:r>
      <w:r w:rsidRPr="00B00166">
        <w:rPr>
          <w:rStyle w:val="StyleUnderline"/>
        </w:rPr>
        <w:t>As a result,</w:t>
      </w:r>
      <w:r>
        <w:t xml:space="preserve"> </w:t>
      </w:r>
      <w:r w:rsidRPr="00B00166">
        <w:rPr>
          <w:rStyle w:val="StyleUnderline"/>
        </w:rPr>
        <w:t>existing scholarly debate has either missed the purpose of petitioning immunity or proposed a solution beyond the abilities of the courts to enact</w:t>
      </w:r>
      <w:r>
        <w:t>.31</w:t>
      </w:r>
    </w:p>
    <w:p w14:paraId="4196DF6E" w14:textId="77777777" w:rsidR="00F00C1C" w:rsidRDefault="00F00C1C" w:rsidP="00F00C1C">
      <w:r w:rsidRPr="008370E0">
        <w:rPr>
          <w:rStyle w:val="StyleUnderline"/>
          <w:highlight w:val="cyan"/>
        </w:rPr>
        <w:t xml:space="preserve">This Article argues </w:t>
      </w:r>
      <w:r w:rsidRPr="00EB389F">
        <w:rPr>
          <w:rStyle w:val="StyleUnderline"/>
          <w:highlight w:val="cyan"/>
        </w:rPr>
        <w:t>that</w:t>
      </w:r>
      <w:r w:rsidRPr="00EB389F">
        <w:rPr>
          <w:highlight w:val="cyan"/>
        </w:rPr>
        <w:t xml:space="preserve">, </w:t>
      </w:r>
      <w:r w:rsidRPr="00EB389F">
        <w:rPr>
          <w:rStyle w:val="Emphasis"/>
          <w:highlight w:val="cyan"/>
        </w:rPr>
        <w:t>within the</w:t>
      </w:r>
      <w:r w:rsidRPr="00B00166">
        <w:rPr>
          <w:rStyle w:val="Emphasis"/>
        </w:rPr>
        <w:t xml:space="preserve"> existing </w:t>
      </w:r>
      <w:r w:rsidRPr="00EB389F">
        <w:rPr>
          <w:rStyle w:val="Emphasis"/>
          <w:highlight w:val="cyan"/>
        </w:rPr>
        <w:t xml:space="preserve">framework of </w:t>
      </w:r>
      <w:proofErr w:type="spellStart"/>
      <w:r w:rsidRPr="00EB389F">
        <w:rPr>
          <w:rStyle w:val="Emphasis"/>
          <w:highlight w:val="cyan"/>
        </w:rPr>
        <w:t>Noerr</w:t>
      </w:r>
      <w:proofErr w:type="spellEnd"/>
      <w:r w:rsidRPr="00B00166">
        <w:rPr>
          <w:rStyle w:val="Emphasis"/>
        </w:rPr>
        <w:t>-Pennington</w:t>
      </w:r>
      <w:r>
        <w:t xml:space="preserve">, </w:t>
      </w:r>
      <w:r w:rsidRPr="00EB389F">
        <w:rPr>
          <w:rStyle w:val="StyleUnderline"/>
          <w:highlight w:val="cyan"/>
        </w:rPr>
        <w:t xml:space="preserve">a more </w:t>
      </w:r>
      <w:r w:rsidRPr="00EB389F">
        <w:rPr>
          <w:rStyle w:val="Emphasis"/>
          <w:highlight w:val="cyan"/>
        </w:rPr>
        <w:t>robust</w:t>
      </w:r>
      <w:r w:rsidRPr="00B00166">
        <w:rPr>
          <w:rStyle w:val="Emphasis"/>
        </w:rPr>
        <w:t xml:space="preserve"> </w:t>
      </w:r>
      <w:r w:rsidRPr="00EB389F">
        <w:rPr>
          <w:rStyle w:val="Emphasis"/>
          <w:highlight w:val="cyan"/>
        </w:rPr>
        <w:t>standard</w:t>
      </w:r>
      <w:r>
        <w:t xml:space="preserve"> </w:t>
      </w:r>
      <w:r w:rsidRPr="00B00166">
        <w:rPr>
          <w:rStyle w:val="StyleUnderline"/>
        </w:rPr>
        <w:t xml:space="preserve">exists that </w:t>
      </w:r>
      <w:r w:rsidRPr="00EB389F">
        <w:rPr>
          <w:rStyle w:val="StyleUnderline"/>
          <w:highlight w:val="cyan"/>
        </w:rPr>
        <w:t xml:space="preserve">will </w:t>
      </w:r>
      <w:r w:rsidRPr="00EB389F">
        <w:rPr>
          <w:rStyle w:val="Emphasis"/>
          <w:highlight w:val="cyan"/>
        </w:rPr>
        <w:t>unify</w:t>
      </w:r>
      <w:r w:rsidRPr="00EB389F">
        <w:rPr>
          <w:highlight w:val="cyan"/>
        </w:rPr>
        <w:t xml:space="preserve"> </w:t>
      </w:r>
      <w:r w:rsidRPr="00EB389F">
        <w:rPr>
          <w:rStyle w:val="StyleUnderline"/>
          <w:highlight w:val="cyan"/>
        </w:rPr>
        <w:t xml:space="preserve">the </w:t>
      </w:r>
      <w:r w:rsidRPr="00EB389F">
        <w:rPr>
          <w:rStyle w:val="Emphasis"/>
          <w:sz w:val="24"/>
          <w:szCs w:val="36"/>
          <w:highlight w:val="cyan"/>
        </w:rPr>
        <w:t>conflicting ideas of courts and economists</w:t>
      </w:r>
      <w:r>
        <w:t xml:space="preserve">.32 </w:t>
      </w:r>
      <w:r w:rsidRPr="00B00166">
        <w:rPr>
          <w:rStyle w:val="StyleUnderline"/>
        </w:rPr>
        <w:t xml:space="preserve">The </w:t>
      </w:r>
      <w:r w:rsidRPr="00B00166">
        <w:rPr>
          <w:rStyle w:val="Emphasis"/>
        </w:rPr>
        <w:t>core</w:t>
      </w:r>
      <w:r>
        <w:t xml:space="preserve"> </w:t>
      </w:r>
      <w:r w:rsidRPr="00B00166">
        <w:rPr>
          <w:rStyle w:val="StyleUnderline"/>
        </w:rPr>
        <w:t xml:space="preserve">of predatory litigation is that whenever someone uses “the governmental </w:t>
      </w:r>
      <w:r w:rsidRPr="00B00166">
        <w:rPr>
          <w:rStyle w:val="Emphasis"/>
        </w:rPr>
        <w:t>process</w:t>
      </w:r>
      <w:r>
        <w:t xml:space="preserve"> </w:t>
      </w:r>
      <w:r w:rsidRPr="00B00166">
        <w:rPr>
          <w:rStyle w:val="StyleUnderline"/>
        </w:rPr>
        <w:t>–</w:t>
      </w:r>
      <w:r>
        <w:t xml:space="preserve"> </w:t>
      </w:r>
      <w:r w:rsidRPr="00B00166">
        <w:rPr>
          <w:rStyle w:val="StyleUnderline"/>
        </w:rPr>
        <w:t>as</w:t>
      </w:r>
      <w:r>
        <w:t xml:space="preserve"> </w:t>
      </w:r>
      <w:r w:rsidRPr="00B00166">
        <w:rPr>
          <w:rStyle w:val="StyleUnderline"/>
        </w:rPr>
        <w:t xml:space="preserve">opposed to the </w:t>
      </w:r>
      <w:r w:rsidRPr="00B00166">
        <w:rPr>
          <w:rStyle w:val="Emphasis"/>
        </w:rPr>
        <w:t>outcome</w:t>
      </w:r>
      <w:r>
        <w:t xml:space="preserve"> of that process” as </w:t>
      </w:r>
      <w:r w:rsidRPr="00B00166">
        <w:rPr>
          <w:rStyle w:val="StyleUnderline"/>
        </w:rPr>
        <w:t>an anticompetitive weapon</w:t>
      </w:r>
      <w:r>
        <w:t xml:space="preserve"> </w:t>
      </w:r>
      <w:r w:rsidRPr="00B00166">
        <w:rPr>
          <w:rStyle w:val="StyleUnderline"/>
        </w:rPr>
        <w:t>there should be</w:t>
      </w:r>
      <w:r>
        <w:t xml:space="preserve"> </w:t>
      </w:r>
      <w:r w:rsidRPr="00B00166">
        <w:rPr>
          <w:rStyle w:val="StyleUnderline"/>
        </w:rPr>
        <w:t>consequences</w:t>
      </w:r>
      <w:r>
        <w:t xml:space="preserve">.33 </w:t>
      </w:r>
      <w:r w:rsidRPr="003968AF">
        <w:rPr>
          <w:rStyle w:val="StyleUnderline"/>
          <w:highlight w:val="cyan"/>
        </w:rPr>
        <w:t>My proposal combines</w:t>
      </w:r>
      <w:r w:rsidRPr="003968AF">
        <w:rPr>
          <w:highlight w:val="cyan"/>
        </w:rPr>
        <w:t xml:space="preserve"> </w:t>
      </w:r>
      <w:r w:rsidRPr="003968AF">
        <w:rPr>
          <w:rStyle w:val="Emphasis"/>
          <w:highlight w:val="cyan"/>
        </w:rPr>
        <w:t>existing</w:t>
      </w:r>
      <w:r w:rsidRPr="00B00166">
        <w:rPr>
          <w:rStyle w:val="Emphasis"/>
        </w:rPr>
        <w:t xml:space="preserve"> Supreme </w:t>
      </w:r>
      <w:r w:rsidRPr="003968AF">
        <w:rPr>
          <w:rStyle w:val="Emphasis"/>
          <w:highlight w:val="cyan"/>
        </w:rPr>
        <w:t>Court doctrine</w:t>
      </w:r>
      <w:r>
        <w:t xml:space="preserve">, </w:t>
      </w:r>
      <w:r w:rsidRPr="00B00166">
        <w:rPr>
          <w:rStyle w:val="StyleUnderline"/>
        </w:rPr>
        <w:t xml:space="preserve">the </w:t>
      </w:r>
      <w:r w:rsidRPr="003968AF">
        <w:rPr>
          <w:rStyle w:val="StyleUnderline"/>
          <w:highlight w:val="cyan"/>
        </w:rPr>
        <w:t>body of</w:t>
      </w:r>
      <w:r w:rsidRPr="003968AF">
        <w:rPr>
          <w:highlight w:val="cyan"/>
        </w:rPr>
        <w:t xml:space="preserve"> </w:t>
      </w:r>
      <w:r w:rsidRPr="003968AF">
        <w:rPr>
          <w:rStyle w:val="Emphasis"/>
          <w:highlight w:val="cyan"/>
        </w:rPr>
        <w:t>economic analysis</w:t>
      </w:r>
      <w:r>
        <w:t xml:space="preserve"> </w:t>
      </w:r>
      <w:r w:rsidRPr="00B00166">
        <w:rPr>
          <w:rStyle w:val="StyleUnderline"/>
        </w:rPr>
        <w:t>on predatory litigation</w:t>
      </w:r>
      <w:r>
        <w:t xml:space="preserve">, </w:t>
      </w:r>
      <w:r w:rsidRPr="003968AF">
        <w:rPr>
          <w:rStyle w:val="StyleUnderline"/>
          <w:highlight w:val="cyan"/>
        </w:rPr>
        <w:t>and</w:t>
      </w:r>
      <w:r w:rsidRPr="003968AF">
        <w:rPr>
          <w:highlight w:val="cyan"/>
        </w:rPr>
        <w:t xml:space="preserve"> </w:t>
      </w:r>
      <w:r w:rsidRPr="003968AF">
        <w:rPr>
          <w:rStyle w:val="Emphasis"/>
          <w:highlight w:val="cyan"/>
        </w:rPr>
        <w:t>objective evidence</w:t>
      </w:r>
      <w:r>
        <w:t xml:space="preserve"> </w:t>
      </w:r>
      <w:r w:rsidRPr="003968AF">
        <w:t>to</w:t>
      </w:r>
      <w:r w:rsidRPr="00B00166">
        <w:rPr>
          <w:rStyle w:val="StyleUnderline"/>
        </w:rPr>
        <w:t xml:space="preserve"> create “an enquire meet for the case” of </w:t>
      </w:r>
      <w:r w:rsidRPr="003968AF">
        <w:t>prosecuting predatory litigation</w:t>
      </w:r>
      <w:r>
        <w:t>.34</w:t>
      </w:r>
    </w:p>
    <w:p w14:paraId="5406453E" w14:textId="77777777" w:rsidR="00F00C1C" w:rsidRPr="0055217A" w:rsidRDefault="00F00C1C" w:rsidP="00F00C1C">
      <w:pPr>
        <w:pStyle w:val="Heading4"/>
      </w:pPr>
      <w:r w:rsidRPr="00A60278">
        <w:rPr>
          <w:u w:val="single"/>
        </w:rPr>
        <w:t>Specifically</w:t>
      </w:r>
      <w:r>
        <w:t xml:space="preserve">, plan adopts what’s called a </w:t>
      </w:r>
      <w:r w:rsidRPr="006078E5">
        <w:rPr>
          <w:u w:val="single"/>
        </w:rPr>
        <w:t>profit-sacrifice ana</w:t>
      </w:r>
      <w:r>
        <w:rPr>
          <w:u w:val="single"/>
        </w:rPr>
        <w:t>lysis</w:t>
      </w:r>
      <w:r>
        <w:t xml:space="preserve"> to determine anticompetitive harm---it uses </w:t>
      </w:r>
      <w:r w:rsidRPr="0055217A">
        <w:rPr>
          <w:u w:val="single"/>
        </w:rPr>
        <w:t xml:space="preserve">objective </w:t>
      </w:r>
      <w:r>
        <w:rPr>
          <w:u w:val="single"/>
        </w:rPr>
        <w:t>economic</w:t>
      </w:r>
      <w:r w:rsidRPr="0055217A">
        <w:rPr>
          <w:u w:val="single"/>
        </w:rPr>
        <w:t xml:space="preserve"> evidence</w:t>
      </w:r>
      <w:r>
        <w:t xml:space="preserve"> that can </w:t>
      </w:r>
      <w:r w:rsidRPr="0055217A">
        <w:rPr>
          <w:u w:val="single"/>
        </w:rPr>
        <w:t>accurately</w:t>
      </w:r>
      <w:r>
        <w:t xml:space="preserve"> and </w:t>
      </w:r>
      <w:r w:rsidRPr="0055217A">
        <w:rPr>
          <w:u w:val="single"/>
        </w:rPr>
        <w:t>fairly</w:t>
      </w:r>
      <w:r>
        <w:t xml:space="preserve"> limit </w:t>
      </w:r>
      <w:r w:rsidRPr="0055217A">
        <w:rPr>
          <w:u w:val="single"/>
        </w:rPr>
        <w:t>sham</w:t>
      </w:r>
      <w:r>
        <w:t xml:space="preserve"> litigation </w:t>
      </w:r>
    </w:p>
    <w:p w14:paraId="0F9B43E7" w14:textId="77777777" w:rsidR="00F00C1C" w:rsidRDefault="00F00C1C" w:rsidP="00F00C1C">
      <w:proofErr w:type="spellStart"/>
      <w:r w:rsidRPr="00EB389F">
        <w:rPr>
          <w:rStyle w:val="Style13ptBold"/>
        </w:rPr>
        <w:t>Hakun</w:t>
      </w:r>
      <w:proofErr w:type="spellEnd"/>
      <w:r w:rsidRPr="00EB389F">
        <w:rPr>
          <w:rStyle w:val="Style13ptBold"/>
        </w:rPr>
        <w:t xml:space="preserve"> 21</w:t>
      </w:r>
      <w:r>
        <w:t xml:space="preserve"> (Nicholas E. </w:t>
      </w:r>
      <w:proofErr w:type="spellStart"/>
      <w:r>
        <w:t>Hakun</w:t>
      </w:r>
      <w:proofErr w:type="spellEnd"/>
      <w:r>
        <w:t xml:space="preserve">, </w:t>
      </w:r>
      <w:r w:rsidRPr="00EB389F">
        <w:t>Adjunct Assistant Professor, Department of Legal Studies, Fox School of Business and Management, Temple University. Law Clerk, U.S. District Court for the Eastern District of Pennsylvania. J.D., cum laude, Georgetown University Law Center</w:t>
      </w:r>
      <w:r>
        <w:t xml:space="preserve">, </w:t>
      </w:r>
      <w:r w:rsidRPr="00EB389F">
        <w:t>Strategic Litigation and Antitrust Petitioning Immunity</w:t>
      </w:r>
      <w:r>
        <w:t xml:space="preserve">, 2-25, </w:t>
      </w:r>
      <w:r w:rsidRPr="00EB389F">
        <w:t xml:space="preserve">UC Irvine Law Review Forthcoming,  </w:t>
      </w:r>
      <w:hyperlink r:id="rId14" w:history="1">
        <w:r w:rsidRPr="000D4662">
          <w:rPr>
            <w:rStyle w:val="Hyperlink"/>
          </w:rPr>
          <w:t>https://ssrn.com/abstract=3792995</w:t>
        </w:r>
      </w:hyperlink>
      <w:r>
        <w:t>, y2k)</w:t>
      </w:r>
    </w:p>
    <w:p w14:paraId="5288A95E" w14:textId="77777777" w:rsidR="00F00C1C" w:rsidRPr="00B00166" w:rsidRDefault="00F00C1C" w:rsidP="00F00C1C">
      <w:pPr>
        <w:rPr>
          <w:rStyle w:val="Emphasis"/>
        </w:rPr>
      </w:pPr>
      <w:r w:rsidRPr="008233DF">
        <w:rPr>
          <w:rStyle w:val="StyleUnderline"/>
        </w:rPr>
        <w:t>In the</w:t>
      </w:r>
      <w:r w:rsidRPr="008233DF">
        <w:t xml:space="preserve"> fourth quadrant (</w:t>
      </w:r>
      <w:r w:rsidRPr="008233DF">
        <w:rPr>
          <w:rStyle w:val="StyleUnderline"/>
        </w:rPr>
        <w:t>lower-right box</w:t>
      </w:r>
      <w:r w:rsidRPr="008233DF">
        <w:t xml:space="preserve">), </w:t>
      </w:r>
      <w:r w:rsidRPr="008233DF">
        <w:rPr>
          <w:rStyle w:val="Emphasis"/>
        </w:rPr>
        <w:t>lies</w:t>
      </w:r>
      <w:r w:rsidRPr="008233DF">
        <w:t xml:space="preserve"> </w:t>
      </w:r>
      <w:r w:rsidRPr="008233DF">
        <w:rPr>
          <w:rStyle w:val="StyleUnderline"/>
        </w:rPr>
        <w:t xml:space="preserve">the world of </w:t>
      </w:r>
      <w:r w:rsidRPr="008233DF">
        <w:rPr>
          <w:rStyle w:val="Emphasis"/>
        </w:rPr>
        <w:t>mixed motives</w:t>
      </w:r>
      <w:r w:rsidRPr="008233DF">
        <w:t xml:space="preserve">. These </w:t>
      </w:r>
      <w:r w:rsidRPr="008233DF">
        <w:rPr>
          <w:rStyle w:val="StyleUnderline"/>
        </w:rPr>
        <w:t>cases</w:t>
      </w:r>
      <w:r w:rsidRPr="008233DF">
        <w:t xml:space="preserve">, </w:t>
      </w:r>
      <w:r w:rsidRPr="008233DF">
        <w:rPr>
          <w:rStyle w:val="StyleUnderline"/>
        </w:rPr>
        <w:t>defined as one</w:t>
      </w:r>
      <w:r w:rsidRPr="008233DF">
        <w:t xml:space="preserve"> </w:t>
      </w:r>
      <w:r w:rsidRPr="008233DF">
        <w:rPr>
          <w:rStyle w:val="StyleUnderline"/>
        </w:rPr>
        <w:t xml:space="preserve">where “the </w:t>
      </w:r>
      <w:r w:rsidRPr="008233DF">
        <w:rPr>
          <w:rStyle w:val="Emphasis"/>
        </w:rPr>
        <w:t>process</w:t>
      </w:r>
      <w:r w:rsidRPr="008233DF">
        <w:t xml:space="preserve"> </w:t>
      </w:r>
      <w:r w:rsidRPr="008233DF">
        <w:rPr>
          <w:rStyle w:val="StyleUnderline"/>
        </w:rPr>
        <w:t>of petitioning is used</w:t>
      </w:r>
      <w:r w:rsidRPr="008233DF">
        <w:t xml:space="preserve"> both in hopes of obtaining governmental action and in order </w:t>
      </w:r>
      <w:r w:rsidRPr="008233DF">
        <w:rPr>
          <w:rStyle w:val="StyleUnderline"/>
        </w:rPr>
        <w:t>to</w:t>
      </w:r>
      <w:r w:rsidRPr="008233DF">
        <w:t xml:space="preserve"> </w:t>
      </w:r>
      <w:r w:rsidRPr="008233DF">
        <w:rPr>
          <w:rStyle w:val="StyleUnderline"/>
        </w:rPr>
        <w:t xml:space="preserve">impose </w:t>
      </w:r>
      <w:r w:rsidRPr="008233DF">
        <w:rPr>
          <w:rStyle w:val="Emphasis"/>
        </w:rPr>
        <w:t>expense</w:t>
      </w:r>
      <w:r w:rsidRPr="008233DF">
        <w:t xml:space="preserve"> </w:t>
      </w:r>
      <w:r w:rsidRPr="008233DF">
        <w:rPr>
          <w:rStyle w:val="StyleUnderline"/>
        </w:rPr>
        <w:t>and</w:t>
      </w:r>
      <w:r w:rsidRPr="008233DF">
        <w:t xml:space="preserve"> </w:t>
      </w:r>
      <w:r w:rsidRPr="008233DF">
        <w:rPr>
          <w:rStyle w:val="Emphasis"/>
        </w:rPr>
        <w:t>delay</w:t>
      </w:r>
      <w:r w:rsidRPr="008233DF">
        <w:t xml:space="preserve"> on competit</w:t>
      </w:r>
      <w:r w:rsidRPr="00134B87">
        <w:t xml:space="preserve">ors,” are where the courts and economists diverge.211 </w:t>
      </w:r>
      <w:r w:rsidRPr="00134B87">
        <w:rPr>
          <w:rStyle w:val="StyleUnderline"/>
          <w:highlight w:val="cyan"/>
        </w:rPr>
        <w:t>Under PRE</w:t>
      </w:r>
      <w:r w:rsidRPr="00134B87">
        <w:t>,</w:t>
      </w:r>
      <w:r>
        <w:t xml:space="preserve"> </w:t>
      </w:r>
      <w:r w:rsidRPr="000B3037">
        <w:rPr>
          <w:rStyle w:val="StyleUnderline"/>
        </w:rPr>
        <w:t xml:space="preserve">mixed motives do not impact </w:t>
      </w:r>
      <w:r w:rsidRPr="000B3037">
        <w:rPr>
          <w:rStyle w:val="Emphasis"/>
        </w:rPr>
        <w:t>sham</w:t>
      </w:r>
      <w:r w:rsidRPr="000B3037">
        <w:rPr>
          <w:rStyle w:val="StyleUnderline"/>
        </w:rPr>
        <w:t xml:space="preserve"> analysis</w:t>
      </w:r>
      <w:r w:rsidRPr="000B3037">
        <w:t>.</w:t>
      </w:r>
      <w:r>
        <w:t xml:space="preserve"> </w:t>
      </w:r>
      <w:r w:rsidRPr="00134B87">
        <w:rPr>
          <w:rStyle w:val="StyleUnderline"/>
          <w:highlight w:val="cyan"/>
        </w:rPr>
        <w:t xml:space="preserve">If the suit has </w:t>
      </w:r>
      <w:r w:rsidRPr="008233DF">
        <w:rPr>
          <w:rStyle w:val="Emphasis"/>
          <w:szCs w:val="32"/>
          <w:highlight w:val="cyan"/>
        </w:rPr>
        <w:t>any</w:t>
      </w:r>
      <w:r w:rsidRPr="008233DF">
        <w:rPr>
          <w:rStyle w:val="StyleUnderline"/>
          <w:szCs w:val="32"/>
          <w:highlight w:val="cyan"/>
        </w:rPr>
        <w:t xml:space="preserve"> </w:t>
      </w:r>
      <w:r w:rsidRPr="000B3037">
        <w:rPr>
          <w:rStyle w:val="StyleUnderline"/>
          <w:highlight w:val="cyan"/>
        </w:rPr>
        <w:t>legal merit</w:t>
      </w:r>
      <w:r w:rsidRPr="000B3037">
        <w:rPr>
          <w:highlight w:val="cyan"/>
        </w:rPr>
        <w:t xml:space="preserve"> (</w:t>
      </w:r>
      <w:r w:rsidRPr="000B3037">
        <w:rPr>
          <w:rStyle w:val="Emphasis"/>
          <w:highlight w:val="cyan"/>
        </w:rPr>
        <w:t>i.e., probable cause)</w:t>
      </w:r>
      <w:r w:rsidRPr="000B3037">
        <w:rPr>
          <w:highlight w:val="cyan"/>
        </w:rPr>
        <w:t xml:space="preserve"> </w:t>
      </w:r>
      <w:r w:rsidRPr="000B3037">
        <w:rPr>
          <w:rStyle w:val="StyleUnderline"/>
          <w:highlight w:val="cyan"/>
        </w:rPr>
        <w:t>the</w:t>
      </w:r>
      <w:r>
        <w:t xml:space="preserve"> collateral </w:t>
      </w:r>
      <w:r w:rsidRPr="00134B87">
        <w:rPr>
          <w:rStyle w:val="StyleUnderline"/>
          <w:highlight w:val="cyan"/>
        </w:rPr>
        <w:t>anticompetitive benefits are</w:t>
      </w:r>
      <w:r w:rsidRPr="00134B87">
        <w:rPr>
          <w:highlight w:val="cyan"/>
        </w:rPr>
        <w:t xml:space="preserve"> </w:t>
      </w:r>
      <w:r w:rsidRPr="003968AF">
        <w:rPr>
          <w:rStyle w:val="Emphasis"/>
          <w:sz w:val="24"/>
          <w:szCs w:val="36"/>
          <w:highlight w:val="cyan"/>
        </w:rPr>
        <w:t>ignored out of deference to the First Amendment</w:t>
      </w:r>
      <w:r>
        <w:t xml:space="preserve">. As this Article has shown, </w:t>
      </w:r>
      <w:r w:rsidRPr="008233DF">
        <w:rPr>
          <w:rStyle w:val="StyleUnderline"/>
        </w:rPr>
        <w:t xml:space="preserve">this approach is </w:t>
      </w:r>
      <w:r w:rsidRPr="008233DF">
        <w:rPr>
          <w:rStyle w:val="Emphasis"/>
        </w:rPr>
        <w:t>unnecessary</w:t>
      </w:r>
      <w:r w:rsidRPr="008233DF">
        <w:t xml:space="preserve">, </w:t>
      </w:r>
      <w:r w:rsidRPr="008233DF">
        <w:rPr>
          <w:rStyle w:val="Emphasis"/>
        </w:rPr>
        <w:t>imprecise</w:t>
      </w:r>
      <w:r w:rsidRPr="008233DF">
        <w:t xml:space="preserve">, </w:t>
      </w:r>
      <w:r w:rsidRPr="008233DF">
        <w:rPr>
          <w:rStyle w:val="StyleUnderline"/>
        </w:rPr>
        <w:t>and</w:t>
      </w:r>
      <w:r w:rsidRPr="008233DF">
        <w:t xml:space="preserve"> </w:t>
      </w:r>
      <w:r w:rsidRPr="008233DF">
        <w:rPr>
          <w:rStyle w:val="Emphasis"/>
        </w:rPr>
        <w:t>ignores the fundamental issue.</w:t>
      </w:r>
    </w:p>
    <w:p w14:paraId="5FD65AAE" w14:textId="77777777" w:rsidR="00F00C1C" w:rsidRPr="00B00166" w:rsidRDefault="00F00C1C" w:rsidP="00F00C1C">
      <w:pPr>
        <w:rPr>
          <w:rStyle w:val="StyleUnderline"/>
        </w:rPr>
      </w:pPr>
      <w:r w:rsidRPr="000B3037">
        <w:rPr>
          <w:rStyle w:val="StyleUnderline"/>
          <w:highlight w:val="cyan"/>
        </w:rPr>
        <w:t xml:space="preserve">The solution is </w:t>
      </w:r>
      <w:r w:rsidRPr="008233DF">
        <w:rPr>
          <w:rStyle w:val="Emphasis"/>
          <w:highlight w:val="cyan"/>
        </w:rPr>
        <w:t>not</w:t>
      </w:r>
      <w:r w:rsidRPr="00B00166">
        <w:rPr>
          <w:rStyle w:val="StyleUnderline"/>
        </w:rPr>
        <w:t xml:space="preserve"> as </w:t>
      </w:r>
      <w:r w:rsidRPr="000B3037">
        <w:rPr>
          <w:rStyle w:val="StyleUnderline"/>
          <w:highlight w:val="cyan"/>
        </w:rPr>
        <w:t xml:space="preserve">easy as </w:t>
      </w:r>
      <w:r w:rsidRPr="000B3037">
        <w:rPr>
          <w:rStyle w:val="Emphasis"/>
          <w:highlight w:val="cyan"/>
        </w:rPr>
        <w:t>flipping the script</w:t>
      </w:r>
      <w:r>
        <w:t xml:space="preserve">. </w:t>
      </w:r>
      <w:r w:rsidRPr="007800E3">
        <w:rPr>
          <w:rStyle w:val="StyleUnderline"/>
          <w:highlight w:val="cyan"/>
        </w:rPr>
        <w:t xml:space="preserve">One cannot expect the </w:t>
      </w:r>
      <w:r w:rsidRPr="007800E3">
        <w:rPr>
          <w:rStyle w:val="Emphasis"/>
          <w:highlight w:val="cyan"/>
        </w:rPr>
        <w:t>mere existence</w:t>
      </w:r>
      <w:r w:rsidRPr="007800E3">
        <w:rPr>
          <w:highlight w:val="cyan"/>
        </w:rPr>
        <w:t xml:space="preserve"> </w:t>
      </w:r>
      <w:r w:rsidRPr="007800E3">
        <w:rPr>
          <w:rStyle w:val="StyleUnderline"/>
          <w:highlight w:val="cyan"/>
        </w:rPr>
        <w:t>of a collateral</w:t>
      </w:r>
      <w:r w:rsidRPr="00B00166">
        <w:rPr>
          <w:rStyle w:val="StyleUnderline"/>
        </w:rPr>
        <w:t xml:space="preserve"> </w:t>
      </w:r>
      <w:r w:rsidRPr="007800E3">
        <w:rPr>
          <w:rStyle w:val="StyleUnderline"/>
          <w:highlight w:val="cyan"/>
        </w:rPr>
        <w:t>anticompetitive benefit to</w:t>
      </w:r>
      <w:r w:rsidRPr="00B00166">
        <w:rPr>
          <w:rStyle w:val="StyleUnderline"/>
        </w:rPr>
        <w:t xml:space="preserve"> </w:t>
      </w:r>
      <w:r w:rsidRPr="00B00166">
        <w:rPr>
          <w:rStyle w:val="Emphasis"/>
        </w:rPr>
        <w:t>automatically</w:t>
      </w:r>
      <w:r>
        <w:t xml:space="preserve"> </w:t>
      </w:r>
      <w:r w:rsidRPr="007800E3">
        <w:rPr>
          <w:rStyle w:val="StyleUnderline"/>
          <w:highlight w:val="cyan"/>
        </w:rPr>
        <w:t>destroy</w:t>
      </w:r>
      <w:r w:rsidRPr="00B00166">
        <w:rPr>
          <w:rStyle w:val="StyleUnderline"/>
        </w:rPr>
        <w:t xml:space="preserve"> any chance of antitrust </w:t>
      </w:r>
      <w:r w:rsidRPr="007800E3">
        <w:rPr>
          <w:rStyle w:val="StyleUnderline"/>
          <w:highlight w:val="cyan"/>
        </w:rPr>
        <w:t>petitioning</w:t>
      </w:r>
      <w:r w:rsidRPr="007800E3">
        <w:rPr>
          <w:highlight w:val="cyan"/>
        </w:rPr>
        <w:t xml:space="preserve"> </w:t>
      </w:r>
      <w:r w:rsidRPr="007800E3">
        <w:rPr>
          <w:rStyle w:val="StyleUnderline"/>
          <w:highlight w:val="cyan"/>
        </w:rPr>
        <w:t>immunity</w:t>
      </w:r>
      <w:r>
        <w:t xml:space="preserve">, either. As Professor </w:t>
      </w:r>
      <w:proofErr w:type="spellStart"/>
      <w:r>
        <w:t>Elhauge</w:t>
      </w:r>
      <w:proofErr w:type="spellEnd"/>
      <w:r>
        <w:t xml:space="preserve"> explains:</w:t>
      </w:r>
    </w:p>
    <w:p w14:paraId="3D61B5C1" w14:textId="77777777" w:rsidR="00F00C1C" w:rsidRDefault="00F00C1C" w:rsidP="00F00C1C">
      <w:r w:rsidRPr="00B00166">
        <w:rPr>
          <w:rStyle w:val="StyleUnderline"/>
        </w:rPr>
        <w:t xml:space="preserve">If a genuine hope of </w:t>
      </w:r>
      <w:r w:rsidRPr="00B00166">
        <w:rPr>
          <w:rStyle w:val="Emphasis"/>
        </w:rPr>
        <w:t>winning</w:t>
      </w:r>
      <w:r w:rsidRPr="00B00166">
        <w:rPr>
          <w:rStyle w:val="StyleUnderline"/>
        </w:rPr>
        <w:t xml:space="preserve"> sufficed to receive immunity</w:t>
      </w:r>
      <w:r>
        <w:t xml:space="preserve">, </w:t>
      </w:r>
      <w:r w:rsidRPr="00B00166">
        <w:rPr>
          <w:rStyle w:val="StyleUnderline"/>
        </w:rPr>
        <w:t xml:space="preserve">then </w:t>
      </w:r>
      <w:r w:rsidRPr="00B00166">
        <w:rPr>
          <w:rStyle w:val="Emphasis"/>
        </w:rPr>
        <w:t>abuses of process</w:t>
      </w:r>
      <w:r>
        <w:t xml:space="preserve"> </w:t>
      </w:r>
      <w:r w:rsidRPr="00B00166">
        <w:rPr>
          <w:rStyle w:val="StyleUnderline"/>
        </w:rPr>
        <w:t>would</w:t>
      </w:r>
      <w:r>
        <w:t xml:space="preserve"> effectively </w:t>
      </w:r>
      <w:r w:rsidRPr="00B00166">
        <w:rPr>
          <w:rStyle w:val="StyleUnderline"/>
        </w:rPr>
        <w:t xml:space="preserve">go </w:t>
      </w:r>
      <w:r w:rsidRPr="00B00166">
        <w:rPr>
          <w:rStyle w:val="Emphasis"/>
        </w:rPr>
        <w:t>undeterred</w:t>
      </w:r>
      <w:r>
        <w:t xml:space="preserve">, and predatory litigation would flourish. </w:t>
      </w:r>
      <w:r w:rsidRPr="000B3037">
        <w:rPr>
          <w:rStyle w:val="StyleUnderline"/>
          <w:highlight w:val="cyan"/>
        </w:rPr>
        <w:t>If</w:t>
      </w:r>
      <w:r>
        <w:t xml:space="preserve">, on the other hand, </w:t>
      </w:r>
      <w:r w:rsidRPr="000B3037">
        <w:rPr>
          <w:rStyle w:val="StyleUnderline"/>
          <w:highlight w:val="cyan"/>
        </w:rPr>
        <w:t>a purpose</w:t>
      </w:r>
      <w:r w:rsidRPr="000B3037">
        <w:rPr>
          <w:highlight w:val="cyan"/>
        </w:rPr>
        <w:t xml:space="preserve"> </w:t>
      </w:r>
      <w:r w:rsidRPr="000B3037">
        <w:rPr>
          <w:rStyle w:val="StyleUnderline"/>
          <w:highlight w:val="cyan"/>
        </w:rPr>
        <w:t xml:space="preserve">of </w:t>
      </w:r>
      <w:r w:rsidRPr="000B3037">
        <w:rPr>
          <w:rStyle w:val="Emphasis"/>
          <w:highlight w:val="cyan"/>
        </w:rPr>
        <w:t>harassing</w:t>
      </w:r>
      <w:r w:rsidRPr="00B00166">
        <w:rPr>
          <w:rStyle w:val="StyleUnderline"/>
        </w:rPr>
        <w:t xml:space="preserve"> </w:t>
      </w:r>
      <w:r w:rsidRPr="000B3037">
        <w:rPr>
          <w:rStyle w:val="StyleUnderline"/>
          <w:highlight w:val="cyan"/>
        </w:rPr>
        <w:t>opponents</w:t>
      </w:r>
      <w:r w:rsidRPr="000B3037">
        <w:rPr>
          <w:highlight w:val="cyan"/>
        </w:rPr>
        <w:t xml:space="preserve"> </w:t>
      </w:r>
      <w:r w:rsidRPr="000B3037">
        <w:rPr>
          <w:rStyle w:val="Emphasis"/>
          <w:highlight w:val="cyan"/>
        </w:rPr>
        <w:t>sufficed</w:t>
      </w:r>
      <w:r w:rsidRPr="000B3037">
        <w:rPr>
          <w:highlight w:val="cyan"/>
        </w:rPr>
        <w:t xml:space="preserve"> </w:t>
      </w:r>
      <w:r w:rsidRPr="000B3037">
        <w:rPr>
          <w:rStyle w:val="StyleUnderline"/>
          <w:highlight w:val="cyan"/>
        </w:rPr>
        <w:t>to lose immunity</w:t>
      </w:r>
      <w:r>
        <w:t xml:space="preserve">, </w:t>
      </w:r>
      <w:r w:rsidRPr="000B3037">
        <w:rPr>
          <w:rStyle w:val="StyleUnderline"/>
          <w:highlight w:val="cyan"/>
        </w:rPr>
        <w:t xml:space="preserve">then firms would </w:t>
      </w:r>
      <w:r w:rsidRPr="00ED0ED2">
        <w:rPr>
          <w:rStyle w:val="Emphasis"/>
          <w:highlight w:val="cyan"/>
        </w:rPr>
        <w:t>fear</w:t>
      </w:r>
      <w:r w:rsidRPr="000B3037">
        <w:rPr>
          <w:rStyle w:val="StyleUnderline"/>
          <w:highlight w:val="cyan"/>
        </w:rPr>
        <w:t xml:space="preserve"> to bring even </w:t>
      </w:r>
      <w:r w:rsidRPr="000B3037">
        <w:rPr>
          <w:rStyle w:val="Emphasis"/>
          <w:highlight w:val="cyan"/>
        </w:rPr>
        <w:t>meritorious litigation</w:t>
      </w:r>
      <w:r>
        <w:t xml:space="preserve"> </w:t>
      </w:r>
      <w:r w:rsidRPr="00B00166">
        <w:rPr>
          <w:rStyle w:val="StyleUnderline"/>
        </w:rPr>
        <w:t>against</w:t>
      </w:r>
      <w:r>
        <w:t xml:space="preserve"> their </w:t>
      </w:r>
      <w:r w:rsidRPr="00B00166">
        <w:rPr>
          <w:rStyle w:val="StyleUnderline"/>
        </w:rPr>
        <w:t>competitors</w:t>
      </w:r>
      <w:r>
        <w:t xml:space="preserve">. The mere existence of either motive should thus not suffice to establish immunity or non- immunity. </w:t>
      </w:r>
      <w:r w:rsidRPr="00B00166">
        <w:rPr>
          <w:rStyle w:val="StyleUnderline"/>
        </w:rPr>
        <w:t xml:space="preserve">Some </w:t>
      </w:r>
      <w:r w:rsidRPr="00ED0ED2">
        <w:rPr>
          <w:rStyle w:val="Emphasis"/>
          <w:szCs w:val="32"/>
          <w:highlight w:val="cyan"/>
        </w:rPr>
        <w:t>weighing of the motives must be made</w:t>
      </w:r>
      <w:r>
        <w:t>.212</w:t>
      </w:r>
    </w:p>
    <w:p w14:paraId="68868035" w14:textId="77777777" w:rsidR="00F00C1C" w:rsidRDefault="00F00C1C" w:rsidP="00F00C1C">
      <w:r>
        <w:t>I agree. But before reaching this critical balancing test, I will address several screening techniques that courts should utilize to decrease the chances of improperly stripping a litigant of its petitioning immunity when the time to balance motives arises.</w:t>
      </w:r>
    </w:p>
    <w:p w14:paraId="0AF15BF5" w14:textId="77777777" w:rsidR="00F00C1C" w:rsidRPr="008233DF" w:rsidRDefault="00F00C1C" w:rsidP="00F00C1C">
      <w:r>
        <w:t xml:space="preserve">This Article’s proposal proposes a robust enquiry into whether litigation is used as an anticompetitive weapon that is mindful of protections for those who petition the government. </w:t>
      </w:r>
      <w:r w:rsidRPr="000B3037">
        <w:rPr>
          <w:rStyle w:val="StyleUnderline"/>
          <w:highlight w:val="cyan"/>
        </w:rPr>
        <w:t>The</w:t>
      </w:r>
      <w:r>
        <w:t xml:space="preserve"> </w:t>
      </w:r>
      <w:r w:rsidRPr="000B3037">
        <w:t xml:space="preserve">primary </w:t>
      </w:r>
      <w:r w:rsidRPr="000B3037">
        <w:rPr>
          <w:rStyle w:val="Emphasis"/>
          <w:highlight w:val="cyan"/>
        </w:rPr>
        <w:t>tension</w:t>
      </w:r>
      <w:r w:rsidRPr="000B3037">
        <w:rPr>
          <w:rStyle w:val="StyleUnderline"/>
        </w:rPr>
        <w:t xml:space="preserve"> that </w:t>
      </w:r>
      <w:r w:rsidRPr="000B3037">
        <w:rPr>
          <w:rStyle w:val="StyleUnderline"/>
          <w:highlight w:val="cyan"/>
        </w:rPr>
        <w:t>my proposal resolves is</w:t>
      </w:r>
      <w:r w:rsidRPr="000B3037">
        <w:rPr>
          <w:rStyle w:val="StyleUnderline"/>
        </w:rPr>
        <w:t xml:space="preserve"> the </w:t>
      </w:r>
      <w:r w:rsidRPr="0055217A">
        <w:rPr>
          <w:rStyle w:val="Emphasis"/>
          <w:sz w:val="24"/>
          <w:szCs w:val="36"/>
          <w:highlight w:val="cyan"/>
        </w:rPr>
        <w:t>minimization of false-positives</w:t>
      </w:r>
      <w:r w:rsidRPr="0055217A">
        <w:rPr>
          <w:sz w:val="24"/>
          <w:szCs w:val="36"/>
        </w:rPr>
        <w:t xml:space="preserve"> </w:t>
      </w:r>
      <w:r w:rsidRPr="000B3037">
        <w:t xml:space="preserve">(Legitimate lawsuits that are mistakenly prosecuted as predatory) </w:t>
      </w:r>
      <w:r w:rsidRPr="000B3037">
        <w:rPr>
          <w:rStyle w:val="StyleUnderline"/>
          <w:highlight w:val="cyan"/>
        </w:rPr>
        <w:t>while not</w:t>
      </w:r>
      <w:r w:rsidRPr="000B3037">
        <w:rPr>
          <w:rStyle w:val="StyleUnderline"/>
        </w:rPr>
        <w:t xml:space="preserve"> categorically </w:t>
      </w:r>
      <w:r w:rsidRPr="000B3037">
        <w:rPr>
          <w:rStyle w:val="StyleUnderline"/>
          <w:highlight w:val="cyan"/>
        </w:rPr>
        <w:t>protecting</w:t>
      </w:r>
      <w:r w:rsidRPr="000B3037">
        <w:rPr>
          <w:highlight w:val="cyan"/>
        </w:rPr>
        <w:t xml:space="preserve"> </w:t>
      </w:r>
      <w:r w:rsidRPr="0055217A">
        <w:rPr>
          <w:rStyle w:val="Emphasis"/>
          <w:sz w:val="24"/>
          <w:szCs w:val="36"/>
          <w:highlight w:val="cyan"/>
        </w:rPr>
        <w:t>false- negatives</w:t>
      </w:r>
      <w:r w:rsidRPr="0055217A">
        <w:rPr>
          <w:sz w:val="24"/>
          <w:szCs w:val="36"/>
          <w:highlight w:val="cyan"/>
        </w:rPr>
        <w:t xml:space="preserve"> </w:t>
      </w:r>
      <w:r w:rsidRPr="000B3037">
        <w:rPr>
          <w:rStyle w:val="StyleUnderline"/>
          <w:highlight w:val="cyan"/>
        </w:rPr>
        <w:t xml:space="preserve">like </w:t>
      </w:r>
      <w:r w:rsidRPr="000B3037">
        <w:rPr>
          <w:rStyle w:val="Emphasis"/>
          <w:highlight w:val="cyan"/>
        </w:rPr>
        <w:t>PRE</w:t>
      </w:r>
      <w:r w:rsidRPr="000B3037">
        <w:t xml:space="preserve"> (predatory suits lawsuits that receive petitioning immunity).</w:t>
      </w:r>
      <w:r>
        <w:t xml:space="preserve"> </w:t>
      </w:r>
      <w:r w:rsidRPr="007D044B">
        <w:t xml:space="preserve">To achieve this </w:t>
      </w:r>
      <w:r w:rsidRPr="008233DF">
        <w:t xml:space="preserve">goal, </w:t>
      </w:r>
      <w:r w:rsidRPr="008233DF">
        <w:rPr>
          <w:rStyle w:val="StyleUnderline"/>
        </w:rPr>
        <w:t xml:space="preserve">I propose </w:t>
      </w:r>
      <w:r w:rsidRPr="008233DF">
        <w:rPr>
          <w:rStyle w:val="Emphasis"/>
        </w:rPr>
        <w:t>a three-step</w:t>
      </w:r>
      <w:r w:rsidRPr="008233DF">
        <w:rPr>
          <w:rStyle w:val="StyleUnderline"/>
        </w:rPr>
        <w:t xml:space="preserve"> process.</w:t>
      </w:r>
      <w:r w:rsidRPr="008233DF">
        <w:t xml:space="preserve"> First, the case would need to be evaluated through an “antitrust screen” that would eliminate allegations of predatory litigation that are not, in fact, antitrust claims. Second, if the case successfully passed the “antitrust screen,” the case would then have to pass through the second screen that seeks to eliminate close instances of false positives. Third, if the case survives the two screens, then the case loses </w:t>
      </w:r>
      <w:proofErr w:type="spellStart"/>
      <w:r w:rsidRPr="008233DF">
        <w:t>Noerr</w:t>
      </w:r>
      <w:proofErr w:type="spellEnd"/>
      <w:r w:rsidRPr="008233DF">
        <w:t xml:space="preserve"> petitioning immunity and is analyzed under the typical predation test from antitrust law. Now, I break down each component of this test.</w:t>
      </w:r>
    </w:p>
    <w:p w14:paraId="68616C4A" w14:textId="77777777" w:rsidR="00F00C1C" w:rsidRPr="008233DF" w:rsidRDefault="00F00C1C" w:rsidP="00F00C1C">
      <w:pPr>
        <w:rPr>
          <w:rStyle w:val="Emphasis"/>
          <w:sz w:val="24"/>
          <w:szCs w:val="36"/>
        </w:rPr>
      </w:pPr>
      <w:r w:rsidRPr="008233DF">
        <w:rPr>
          <w:rStyle w:val="Emphasis"/>
          <w:sz w:val="24"/>
          <w:szCs w:val="36"/>
        </w:rPr>
        <w:t>A. The Antitrust Screen</w:t>
      </w:r>
    </w:p>
    <w:p w14:paraId="7C844C1D" w14:textId="77777777" w:rsidR="00F00C1C" w:rsidRPr="008233DF" w:rsidRDefault="00F00C1C" w:rsidP="00F00C1C">
      <w:r w:rsidRPr="008233DF">
        <w:t xml:space="preserve">In Part II, I discussed </w:t>
      </w:r>
      <w:r w:rsidRPr="008233DF">
        <w:rPr>
          <w:rStyle w:val="StyleUnderline"/>
        </w:rPr>
        <w:t>several market factors</w:t>
      </w:r>
      <w:r w:rsidRPr="008233DF">
        <w:t xml:space="preserve"> that </w:t>
      </w:r>
      <w:r w:rsidRPr="008233DF">
        <w:rPr>
          <w:rStyle w:val="StyleUnderline"/>
        </w:rPr>
        <w:t>would allow courts to discern whether a</w:t>
      </w:r>
      <w:r w:rsidRPr="008233DF">
        <w:t xml:space="preserve"> </w:t>
      </w:r>
      <w:r w:rsidRPr="008233DF">
        <w:rPr>
          <w:rStyle w:val="Emphasis"/>
        </w:rPr>
        <w:t>predatory suit</w:t>
      </w:r>
      <w:r w:rsidRPr="008233DF">
        <w:t xml:space="preserve"> </w:t>
      </w:r>
      <w:r w:rsidRPr="008233DF">
        <w:rPr>
          <w:rStyle w:val="StyleUnderline"/>
        </w:rPr>
        <w:t xml:space="preserve">was possible from </w:t>
      </w:r>
      <w:r w:rsidRPr="008233DF">
        <w:rPr>
          <w:rStyle w:val="Emphasis"/>
        </w:rPr>
        <w:t>an antitrust</w:t>
      </w:r>
      <w:r w:rsidRPr="008233DF">
        <w:t xml:space="preserve"> </w:t>
      </w:r>
      <w:r w:rsidRPr="008233DF">
        <w:rPr>
          <w:rStyle w:val="StyleUnderline"/>
        </w:rPr>
        <w:t>standpoint</w:t>
      </w:r>
      <w:r w:rsidRPr="008233DF">
        <w:t xml:space="preserve">.213 </w:t>
      </w:r>
      <w:r w:rsidRPr="008233DF">
        <w:rPr>
          <w:rStyle w:val="StyleUnderline"/>
        </w:rPr>
        <w:t xml:space="preserve">These factors are </w:t>
      </w:r>
      <w:r w:rsidRPr="008233DF">
        <w:rPr>
          <w:rStyle w:val="Emphasis"/>
        </w:rPr>
        <w:t>1) market power</w:t>
      </w:r>
      <w:r w:rsidRPr="008233DF">
        <w:t xml:space="preserve">; </w:t>
      </w:r>
      <w:r w:rsidRPr="008233DF">
        <w:rPr>
          <w:rStyle w:val="Emphasis"/>
        </w:rPr>
        <w:t>2) existence of a competitive</w:t>
      </w:r>
      <w:r w:rsidRPr="008233DF">
        <w:t xml:space="preserve"> or potentially competitive </w:t>
      </w:r>
      <w:r w:rsidRPr="008233DF">
        <w:rPr>
          <w:rStyle w:val="Emphasis"/>
        </w:rPr>
        <w:t>relationship</w:t>
      </w:r>
      <w:r w:rsidRPr="008233DF">
        <w:t xml:space="preserve"> between plaintiff and defendant; </w:t>
      </w:r>
      <w:r w:rsidRPr="008233DF">
        <w:rPr>
          <w:rStyle w:val="StyleUnderline"/>
        </w:rPr>
        <w:t>and</w:t>
      </w:r>
      <w:r w:rsidRPr="008233DF">
        <w:t xml:space="preserve"> </w:t>
      </w:r>
      <w:r w:rsidRPr="008233DF">
        <w:rPr>
          <w:rStyle w:val="Emphasis"/>
        </w:rPr>
        <w:t>3) an exclusionary externality</w:t>
      </w:r>
      <w:r w:rsidRPr="008233DF">
        <w:t xml:space="preserve"> stemming from the litigation.</w:t>
      </w:r>
    </w:p>
    <w:p w14:paraId="7A68F0B0" w14:textId="77777777" w:rsidR="00F00C1C" w:rsidRDefault="00F00C1C" w:rsidP="00F00C1C">
      <w:r w:rsidRPr="008233DF">
        <w:t>The existence of these three factors establish that the case is properly filed as an antitrust claim. Most interestingly, PRE would</w:t>
      </w:r>
      <w:r>
        <w:t xml:space="preserve"> fail this test because there was no evidence of any collateral anticompetitive benefit.</w:t>
      </w:r>
    </w:p>
    <w:p w14:paraId="26E68F64" w14:textId="77777777" w:rsidR="00F00C1C" w:rsidRPr="008233DF" w:rsidRDefault="00F00C1C" w:rsidP="00F00C1C">
      <w:pPr>
        <w:rPr>
          <w:rStyle w:val="Emphasis"/>
          <w:sz w:val="24"/>
          <w:szCs w:val="36"/>
        </w:rPr>
      </w:pPr>
      <w:r w:rsidRPr="008233DF">
        <w:rPr>
          <w:rStyle w:val="Emphasis"/>
          <w:sz w:val="24"/>
          <w:szCs w:val="36"/>
        </w:rPr>
        <w:t>B. The Specific Intent Screen</w:t>
      </w:r>
    </w:p>
    <w:p w14:paraId="7617C81D" w14:textId="77777777" w:rsidR="00F00C1C" w:rsidRPr="000B3037" w:rsidRDefault="00F00C1C" w:rsidP="00F00C1C">
      <w:r w:rsidRPr="008233DF">
        <w:t>After determining these market-factors exist, it is time to begin critically analyzing the intents and injuries stemming from the allegedly anticompetitive litigation. Recall our analysis of the multiple anticompetitive motives</w:t>
      </w:r>
      <w:r w:rsidRPr="000B3037">
        <w:t xml:space="preserve"> and injuries from Part III of this Article. There, I laid out that a predatory lawsuit could have two different motives and sources of anticompetitive injury. The difference was whether the intent to harm competition or the resulting injury arose from the outcome or the process. First, I will discuss the injury.</w:t>
      </w:r>
    </w:p>
    <w:p w14:paraId="09650A1B" w14:textId="77777777" w:rsidR="00F00C1C" w:rsidRPr="000B3037" w:rsidRDefault="00F00C1C" w:rsidP="00F00C1C">
      <w:r w:rsidRPr="000B3037">
        <w:t xml:space="preserve">If an allegedly predatory lawsuit does not have a collateral anticompetitive injury, it can never be the subject of a Section 2 violation. If the only anticompetitive injury arising from an allegedly predatory case is from the relief sought by the underlying plaintiff, then this is not an instance of mixed-motives and there is no attempt to inflict injury through the litigation process. Such a case must be immunized under </w:t>
      </w:r>
      <w:proofErr w:type="spellStart"/>
      <w:r w:rsidRPr="000B3037">
        <w:t>Noerr</w:t>
      </w:r>
      <w:proofErr w:type="spellEnd"/>
      <w:r w:rsidRPr="000B3037">
        <w:t>-Pennington.</w:t>
      </w:r>
    </w:p>
    <w:p w14:paraId="0441742C" w14:textId="77777777" w:rsidR="00F00C1C" w:rsidRDefault="00F00C1C" w:rsidP="00F00C1C">
      <w:r>
        <w:t xml:space="preserve">In contrast, </w:t>
      </w:r>
      <w:r w:rsidRPr="00EB389F">
        <w:rPr>
          <w:rStyle w:val="StyleUnderline"/>
        </w:rPr>
        <w:t>if the antitrust plaintiff can articulate a cognizable antitrust injury stemming from the litigation process</w:t>
      </w:r>
      <w:r>
        <w:t xml:space="preserve">, as opposed to the outcome, </w:t>
      </w:r>
      <w:r w:rsidRPr="00EB389F">
        <w:rPr>
          <w:rStyle w:val="StyleUnderline"/>
        </w:rPr>
        <w:t>then a predatory case can exist</w:t>
      </w:r>
      <w:r>
        <w:t xml:space="preserve">. </w:t>
      </w:r>
      <w:r w:rsidRPr="007800E3">
        <w:rPr>
          <w:rStyle w:val="StyleUnderline"/>
          <w:highlight w:val="cyan"/>
        </w:rPr>
        <w:t>To establish whether a</w:t>
      </w:r>
      <w:r>
        <w:t xml:space="preserve"> </w:t>
      </w:r>
      <w:r w:rsidRPr="007800E3">
        <w:rPr>
          <w:rStyle w:val="Emphasis"/>
          <w:highlight w:val="cyan"/>
        </w:rPr>
        <w:t>litigant</w:t>
      </w:r>
      <w:r w:rsidRPr="007800E3">
        <w:rPr>
          <w:highlight w:val="cyan"/>
        </w:rPr>
        <w:t xml:space="preserve"> </w:t>
      </w:r>
      <w:r w:rsidRPr="007800E3">
        <w:rPr>
          <w:rStyle w:val="StyleUnderline"/>
          <w:highlight w:val="cyan"/>
        </w:rPr>
        <w:t xml:space="preserve">possessed an </w:t>
      </w:r>
      <w:r w:rsidRPr="007800E3">
        <w:rPr>
          <w:rStyle w:val="Emphasis"/>
          <w:highlight w:val="cyan"/>
        </w:rPr>
        <w:t>anticompetitive intent</w:t>
      </w:r>
      <w:r>
        <w:t xml:space="preserve"> </w:t>
      </w:r>
      <w:r w:rsidRPr="007800E3">
        <w:rPr>
          <w:rStyle w:val="StyleUnderline"/>
        </w:rPr>
        <w:t>to inflict that process injury</w:t>
      </w:r>
      <w:r>
        <w:t xml:space="preserve">, </w:t>
      </w:r>
      <w:r w:rsidRPr="007800E3">
        <w:rPr>
          <w:rStyle w:val="StyleUnderline"/>
          <w:highlight w:val="cyan"/>
        </w:rPr>
        <w:t xml:space="preserve">I recommend using </w:t>
      </w:r>
      <w:r w:rsidRPr="0055217A">
        <w:rPr>
          <w:rStyle w:val="Emphasis"/>
          <w:highlight w:val="cyan"/>
        </w:rPr>
        <w:t>specific intent</w:t>
      </w:r>
      <w:r>
        <w:t xml:space="preserve"> analysis, </w:t>
      </w:r>
      <w:r w:rsidRPr="007800E3">
        <w:rPr>
          <w:rStyle w:val="Emphasis"/>
          <w:sz w:val="28"/>
          <w:szCs w:val="40"/>
          <w:highlight w:val="cyan"/>
        </w:rPr>
        <w:t>instead of subjective intent</w:t>
      </w:r>
      <w:r w:rsidRPr="007800E3">
        <w:rPr>
          <w:highlight w:val="cyan"/>
        </w:rPr>
        <w:t>.</w:t>
      </w:r>
    </w:p>
    <w:p w14:paraId="5E125E9A" w14:textId="77777777" w:rsidR="00F00C1C" w:rsidRDefault="00F00C1C" w:rsidP="00F00C1C">
      <w:r>
        <w:t>Then, the question arises, how much evidence is necessary? Past proposals have included examinations of whether one motive or the other was “significant,”214 and a proposal that the collateral anticompetitive be both a “necessary and sufficient objective motivation for the allegedly strategic litigation.”215</w:t>
      </w:r>
    </w:p>
    <w:p w14:paraId="01C410A4" w14:textId="77777777" w:rsidR="00F00C1C" w:rsidRDefault="00F00C1C" w:rsidP="00F00C1C">
      <w:r>
        <w:t xml:space="preserve">Of these proposals, the combination of necessary and sufficient conditions appears not only to be the most robust, but also the one that most closely resembles the underlying antitrust principles in play and the abuse of process foundation of the legal test at issue. </w:t>
      </w:r>
      <w:r w:rsidRPr="00134B87">
        <w:rPr>
          <w:rStyle w:val="StyleUnderline"/>
          <w:highlight w:val="cyan"/>
        </w:rPr>
        <w:t>This test</w:t>
      </w:r>
      <w:r w:rsidRPr="00EB389F">
        <w:rPr>
          <w:rStyle w:val="StyleUnderline"/>
        </w:rPr>
        <w:t>,</w:t>
      </w:r>
      <w:r>
        <w:t xml:space="preserve"> proposed by Professor </w:t>
      </w:r>
      <w:proofErr w:type="spellStart"/>
      <w:r>
        <w:t>Elhauge</w:t>
      </w:r>
      <w:proofErr w:type="spellEnd"/>
      <w:r>
        <w:t xml:space="preserve">, </w:t>
      </w:r>
      <w:r w:rsidRPr="00134B87">
        <w:rPr>
          <w:rStyle w:val="StyleUnderline"/>
          <w:highlight w:val="cyan"/>
        </w:rPr>
        <w:t>requires “the</w:t>
      </w:r>
      <w:r w:rsidRPr="00EB389F">
        <w:rPr>
          <w:rStyle w:val="StyleUnderline"/>
        </w:rPr>
        <w:t xml:space="preserve"> antitrust </w:t>
      </w:r>
      <w:r w:rsidRPr="00134B87">
        <w:rPr>
          <w:rStyle w:val="StyleUnderline"/>
          <w:highlight w:val="cyan"/>
        </w:rPr>
        <w:t>plaintiff</w:t>
      </w:r>
      <w:r w:rsidRPr="00134B87">
        <w:t xml:space="preserve"> alleging</w:t>
      </w:r>
      <w:r>
        <w:t xml:space="preserve"> strategic litigation… </w:t>
      </w:r>
      <w:r w:rsidRPr="00134B87">
        <w:rPr>
          <w:rStyle w:val="StyleUnderline"/>
          <w:highlight w:val="cyan"/>
        </w:rPr>
        <w:t>to show:</w:t>
      </w:r>
      <w:r w:rsidRPr="00134B87">
        <w:rPr>
          <w:highlight w:val="cyan"/>
        </w:rPr>
        <w:t xml:space="preserve"> </w:t>
      </w:r>
      <w:r w:rsidRPr="00134B87">
        <w:rPr>
          <w:rStyle w:val="StyleUnderline"/>
        </w:rPr>
        <w:t xml:space="preserve">(1) </w:t>
      </w:r>
      <w:r w:rsidRPr="000B3037">
        <w:rPr>
          <w:rStyle w:val="StyleUnderline"/>
          <w:highlight w:val="cyan"/>
        </w:rPr>
        <w:t>that the</w:t>
      </w:r>
      <w:r>
        <w:t xml:space="preserve"> antitrust </w:t>
      </w:r>
      <w:r w:rsidRPr="00134B87">
        <w:rPr>
          <w:rStyle w:val="StyleUnderline"/>
          <w:highlight w:val="cyan"/>
        </w:rPr>
        <w:t>defendant</w:t>
      </w:r>
      <w:r w:rsidRPr="00EB389F">
        <w:rPr>
          <w:rStyle w:val="StyleUnderline"/>
        </w:rPr>
        <w:t xml:space="preserve"> would </w:t>
      </w:r>
      <w:r w:rsidRPr="00ED0ED2">
        <w:rPr>
          <w:rStyle w:val="StyleUnderline"/>
          <w:highlight w:val="cyan"/>
        </w:rPr>
        <w:t xml:space="preserve">not have brought </w:t>
      </w:r>
      <w:r w:rsidRPr="00134B87">
        <w:rPr>
          <w:rStyle w:val="StyleUnderline"/>
          <w:highlight w:val="cyan"/>
        </w:rPr>
        <w:t>the</w:t>
      </w:r>
      <w:r>
        <w:t xml:space="preserve"> original </w:t>
      </w:r>
      <w:r w:rsidRPr="00ED0ED2">
        <w:rPr>
          <w:rStyle w:val="StyleUnderline"/>
          <w:highlight w:val="cyan"/>
        </w:rPr>
        <w:t xml:space="preserve">suit </w:t>
      </w:r>
      <w:r w:rsidRPr="00ED0ED2">
        <w:rPr>
          <w:rStyle w:val="Emphasis"/>
          <w:highlight w:val="cyan"/>
        </w:rPr>
        <w:t>but</w:t>
      </w:r>
      <w:r w:rsidRPr="00ED0ED2">
        <w:rPr>
          <w:rStyle w:val="StyleUnderline"/>
          <w:highlight w:val="cyan"/>
        </w:rPr>
        <w:t xml:space="preserve"> for the </w:t>
      </w:r>
      <w:r w:rsidRPr="00134B87">
        <w:rPr>
          <w:rStyle w:val="Emphasis"/>
          <w:highlight w:val="cyan"/>
        </w:rPr>
        <w:t>direct injury</w:t>
      </w:r>
      <w:r>
        <w:t xml:space="preserve"> </w:t>
      </w:r>
      <w:r w:rsidRPr="00EB389F">
        <w:rPr>
          <w:rStyle w:val="StyleUnderline"/>
        </w:rPr>
        <w:t>imposed on</w:t>
      </w:r>
      <w:r>
        <w:t xml:space="preserve"> his </w:t>
      </w:r>
      <w:r w:rsidRPr="00EB389F">
        <w:rPr>
          <w:rStyle w:val="StyleUnderline"/>
        </w:rPr>
        <w:t xml:space="preserve">competitor, </w:t>
      </w:r>
      <w:r w:rsidRPr="00134B87">
        <w:rPr>
          <w:rStyle w:val="StyleUnderline"/>
          <w:highlight w:val="cyan"/>
        </w:rPr>
        <w:t>and</w:t>
      </w:r>
      <w:r>
        <w:t xml:space="preserve"> (2) </w:t>
      </w:r>
      <w:r w:rsidRPr="00134B87">
        <w:rPr>
          <w:rStyle w:val="StyleUnderline"/>
          <w:highlight w:val="cyan"/>
        </w:rPr>
        <w:t xml:space="preserve">that the defendant would have brought suit </w:t>
      </w:r>
      <w:r w:rsidRPr="000B3037">
        <w:rPr>
          <w:rStyle w:val="Emphasis"/>
          <w:sz w:val="24"/>
          <w:szCs w:val="36"/>
          <w:highlight w:val="cyan"/>
        </w:rPr>
        <w:t xml:space="preserve">even without </w:t>
      </w:r>
      <w:r w:rsidRPr="00ED0ED2">
        <w:rPr>
          <w:rStyle w:val="Emphasis"/>
          <w:sz w:val="24"/>
          <w:szCs w:val="36"/>
        </w:rPr>
        <w:t xml:space="preserve">any </w:t>
      </w:r>
      <w:r w:rsidRPr="000B3037">
        <w:rPr>
          <w:rStyle w:val="Emphasis"/>
          <w:sz w:val="24"/>
          <w:szCs w:val="36"/>
          <w:highlight w:val="cyan"/>
        </w:rPr>
        <w:t>prospect of winning</w:t>
      </w:r>
      <w:r w:rsidRPr="000B3037">
        <w:rPr>
          <w:sz w:val="24"/>
          <w:szCs w:val="36"/>
        </w:rPr>
        <w:t xml:space="preserve"> </w:t>
      </w:r>
      <w:r>
        <w:t xml:space="preserve">in order to inflict the direct costs or delays on his competitor.”216 </w:t>
      </w:r>
      <w:r w:rsidRPr="007800E3">
        <w:rPr>
          <w:rStyle w:val="StyleUnderline"/>
          <w:highlight w:val="cyan"/>
        </w:rPr>
        <w:t xml:space="preserve">From </w:t>
      </w:r>
      <w:r w:rsidRPr="007800E3">
        <w:rPr>
          <w:rStyle w:val="Emphasis"/>
          <w:highlight w:val="cyan"/>
        </w:rPr>
        <w:t xml:space="preserve">an economic </w:t>
      </w:r>
      <w:r w:rsidRPr="007800E3">
        <w:rPr>
          <w:rStyle w:val="Emphasis"/>
        </w:rPr>
        <w:t>equation</w:t>
      </w:r>
      <w:r w:rsidRPr="007800E3">
        <w:rPr>
          <w:rStyle w:val="StyleUnderline"/>
        </w:rPr>
        <w:t xml:space="preserve"> </w:t>
      </w:r>
      <w:r w:rsidRPr="007800E3">
        <w:rPr>
          <w:rStyle w:val="StyleUnderline"/>
          <w:highlight w:val="cyan"/>
        </w:rPr>
        <w:t>standpoint</w:t>
      </w:r>
      <w:r>
        <w:t xml:space="preserve">, </w:t>
      </w:r>
      <w:proofErr w:type="spellStart"/>
      <w:r>
        <w:t>Elhauge’s</w:t>
      </w:r>
      <w:proofErr w:type="spellEnd"/>
      <w:r>
        <w:t xml:space="preserve"> test would look like Equation 6, below.</w:t>
      </w:r>
    </w:p>
    <w:p w14:paraId="59BF1D1F" w14:textId="77777777" w:rsidR="00F00C1C" w:rsidRPr="0055217A" w:rsidRDefault="00F00C1C" w:rsidP="00F00C1C">
      <w:pPr>
        <w:jc w:val="center"/>
        <w:rPr>
          <w:rStyle w:val="Emphasis"/>
          <w:szCs w:val="32"/>
        </w:rPr>
      </w:pPr>
      <w:r w:rsidRPr="0055217A">
        <w:rPr>
          <w:rStyle w:val="Emphasis"/>
          <w:szCs w:val="32"/>
        </w:rPr>
        <w:t xml:space="preserve">(6) </w:t>
      </w:r>
      <w:proofErr w:type="spellStart"/>
      <w:r w:rsidRPr="0055217A">
        <w:rPr>
          <w:rStyle w:val="Emphasis"/>
          <w:szCs w:val="32"/>
        </w:rPr>
        <w:t>Jx</w:t>
      </w:r>
      <w:proofErr w:type="spellEnd"/>
      <w:r w:rsidRPr="0055217A">
        <w:rPr>
          <w:rStyle w:val="Emphasis"/>
          <w:szCs w:val="32"/>
        </w:rPr>
        <w:t xml:space="preserve"> &lt; C &lt; A Prosecutable Predatory Litigation</w:t>
      </w:r>
    </w:p>
    <w:p w14:paraId="13CD1B4A" w14:textId="629E0589" w:rsidR="00F00C1C" w:rsidRDefault="00F00C1C" w:rsidP="00F00C1C">
      <w:r w:rsidRPr="007800E3">
        <w:rPr>
          <w:rStyle w:val="Emphasis"/>
          <w:highlight w:val="cyan"/>
        </w:rPr>
        <w:t>The expected judgment</w:t>
      </w:r>
      <w:r w:rsidRPr="007800E3">
        <w:rPr>
          <w:highlight w:val="cyan"/>
        </w:rPr>
        <w:t xml:space="preserve"> </w:t>
      </w:r>
      <w:r w:rsidRPr="007800E3">
        <w:rPr>
          <w:rStyle w:val="StyleUnderline"/>
          <w:highlight w:val="cyan"/>
        </w:rPr>
        <w:t>of the litigation</w:t>
      </w:r>
      <w:r w:rsidR="00ED0ED2">
        <w:rPr>
          <w:rStyle w:val="StyleUnderline"/>
        </w:rPr>
        <w:t xml:space="preserve"> [</w:t>
      </w:r>
      <w:proofErr w:type="spellStart"/>
      <w:r w:rsidR="00ED0ED2">
        <w:rPr>
          <w:rStyle w:val="StyleUnderline"/>
        </w:rPr>
        <w:t>Jx</w:t>
      </w:r>
      <w:proofErr w:type="spellEnd"/>
      <w:r w:rsidR="00ED0ED2">
        <w:rPr>
          <w:rStyle w:val="StyleUnderline"/>
        </w:rPr>
        <w:t>]</w:t>
      </w:r>
      <w:r w:rsidRPr="000B3037">
        <w:t xml:space="preserve">, itself, </w:t>
      </w:r>
      <w:r w:rsidRPr="007800E3">
        <w:rPr>
          <w:rStyle w:val="StyleUnderline"/>
          <w:highlight w:val="cyan"/>
        </w:rPr>
        <w:t>opposed to the costs of litigation</w:t>
      </w:r>
      <w:r w:rsidR="00ED0ED2" w:rsidRPr="00ED0ED2">
        <w:rPr>
          <w:rStyle w:val="StyleUnderline"/>
        </w:rPr>
        <w:t xml:space="preserve"> [C]</w:t>
      </w:r>
      <w:r w:rsidRPr="007800E3">
        <w:rPr>
          <w:highlight w:val="cyan"/>
        </w:rPr>
        <w:t xml:space="preserve">, </w:t>
      </w:r>
      <w:r w:rsidRPr="007800E3">
        <w:rPr>
          <w:rStyle w:val="StyleUnderline"/>
          <w:highlight w:val="cyan"/>
        </w:rPr>
        <w:t xml:space="preserve">makes the </w:t>
      </w:r>
      <w:r w:rsidRPr="00ED0ED2">
        <w:rPr>
          <w:rStyle w:val="StyleUnderline"/>
          <w:highlight w:val="cyan"/>
        </w:rPr>
        <w:t>suit irrational</w:t>
      </w:r>
      <w:r w:rsidRPr="00ED0ED2">
        <w:rPr>
          <w:highlight w:val="cyan"/>
        </w:rPr>
        <w:t xml:space="preserve">. </w:t>
      </w:r>
      <w:r w:rsidRPr="00ED0ED2">
        <w:rPr>
          <w:rStyle w:val="StyleUnderline"/>
          <w:highlight w:val="cyan"/>
        </w:rPr>
        <w:t>At the same time</w:t>
      </w:r>
      <w:r w:rsidRPr="00ED0ED2">
        <w:rPr>
          <w:highlight w:val="cyan"/>
        </w:rPr>
        <w:t xml:space="preserve">, </w:t>
      </w:r>
      <w:r w:rsidRPr="00ED0ED2">
        <w:rPr>
          <w:rStyle w:val="Emphasis"/>
          <w:highlight w:val="cyan"/>
        </w:rPr>
        <w:t>the</w:t>
      </w:r>
      <w:r w:rsidRPr="00134B87">
        <w:rPr>
          <w:rStyle w:val="Emphasis"/>
        </w:rPr>
        <w:t xml:space="preserve"> collateral </w:t>
      </w:r>
      <w:r w:rsidRPr="000B3037">
        <w:rPr>
          <w:rStyle w:val="Emphasis"/>
          <w:highlight w:val="cyan"/>
        </w:rPr>
        <w:t>anticompetitive benefit</w:t>
      </w:r>
      <w:r w:rsidR="00ED0ED2">
        <w:rPr>
          <w:rStyle w:val="Emphasis"/>
        </w:rPr>
        <w:t xml:space="preserve"> [A]</w:t>
      </w:r>
      <w:r w:rsidRPr="00134B87">
        <w:t xml:space="preserve">, itself, </w:t>
      </w:r>
      <w:r w:rsidRPr="000B3037">
        <w:rPr>
          <w:rStyle w:val="StyleUnderline"/>
          <w:highlight w:val="cyan"/>
        </w:rPr>
        <w:t>is</w:t>
      </w:r>
      <w:r w:rsidRPr="000B3037">
        <w:rPr>
          <w:highlight w:val="cyan"/>
        </w:rPr>
        <w:t xml:space="preserve"> </w:t>
      </w:r>
      <w:r w:rsidRPr="000B3037">
        <w:rPr>
          <w:rStyle w:val="Emphasis"/>
          <w:highlight w:val="cyan"/>
        </w:rPr>
        <w:t xml:space="preserve">more valuable than the </w:t>
      </w:r>
      <w:r w:rsidRPr="007800E3">
        <w:rPr>
          <w:rStyle w:val="Emphasis"/>
          <w:highlight w:val="cyan"/>
        </w:rPr>
        <w:t>cost of litigating</w:t>
      </w:r>
      <w:r w:rsidRPr="00134B87">
        <w:t>. The predator needed the collateral anticompetitive benefit to make the</w:t>
      </w:r>
      <w:r>
        <w:t xml:space="preserve"> suit rational and the value of that benefit alone was worth initiating the suit.</w:t>
      </w:r>
    </w:p>
    <w:p w14:paraId="3E9C9503" w14:textId="77777777" w:rsidR="00F00C1C" w:rsidRDefault="00F00C1C" w:rsidP="00F00C1C">
      <w:r>
        <w:t xml:space="preserve">The sufficient condition, that the collateral anticompetitive benefit to the predatory litigant exceed the cost of litigating, is out of deference to the abuse of process “primary” motive doctrine.217 The necessary condition, that the expected value of the suit be less than the cost of litigating follows the profit sacrifice model used in antitrust for predatory action in Section 2 cases and Judge Posner’s Grip-Pak opinion. Under this test, “the monopolist's conduct must be irrational but for its anticompetitive effect.”218 </w:t>
      </w:r>
      <w:r w:rsidRPr="00134B87">
        <w:rPr>
          <w:rStyle w:val="StyleUnderline"/>
          <w:highlight w:val="cyan"/>
        </w:rPr>
        <w:t>This is</w:t>
      </w:r>
      <w:r>
        <w:t xml:space="preserve"> precisely </w:t>
      </w:r>
      <w:r w:rsidRPr="00134B87">
        <w:rPr>
          <w:rStyle w:val="StyleUnderline"/>
          <w:highlight w:val="cyan"/>
        </w:rPr>
        <w:t>what</w:t>
      </w:r>
      <w:r>
        <w:t xml:space="preserve"> Posner articulated in Grip-Pak, Stevens suggested in PRE, and </w:t>
      </w:r>
      <w:r w:rsidRPr="00ED0ED2">
        <w:rPr>
          <w:rStyle w:val="Emphasis"/>
          <w:sz w:val="24"/>
          <w:szCs w:val="36"/>
          <w:highlight w:val="cyan"/>
        </w:rPr>
        <w:t>economists</w:t>
      </w:r>
      <w:r w:rsidRPr="00ED0ED2">
        <w:rPr>
          <w:sz w:val="24"/>
          <w:szCs w:val="36"/>
        </w:rPr>
        <w:t xml:space="preserve"> </w:t>
      </w:r>
      <w:r>
        <w:t xml:space="preserve">have </w:t>
      </w:r>
      <w:r w:rsidRPr="00134B87">
        <w:rPr>
          <w:rStyle w:val="StyleUnderline"/>
          <w:highlight w:val="cyan"/>
        </w:rPr>
        <w:t xml:space="preserve">concluded is the </w:t>
      </w:r>
      <w:r w:rsidRPr="00134B87">
        <w:rPr>
          <w:rStyle w:val="Emphasis"/>
          <w:highlight w:val="cyan"/>
        </w:rPr>
        <w:t>proper test</w:t>
      </w:r>
      <w:r>
        <w:t xml:space="preserve"> </w:t>
      </w:r>
      <w:r w:rsidRPr="00EB389F">
        <w:rPr>
          <w:rStyle w:val="StyleUnderline"/>
        </w:rPr>
        <w:t>for predatory behavior in the antitrust realm</w:t>
      </w:r>
      <w:r>
        <w:t>, as described in Part III.</w:t>
      </w:r>
    </w:p>
    <w:p w14:paraId="180D7799" w14:textId="77777777" w:rsidR="00F00C1C" w:rsidRPr="007D044B" w:rsidRDefault="00F00C1C" w:rsidP="00F00C1C">
      <w:pPr>
        <w:rPr>
          <w:rStyle w:val="StyleUnderline"/>
        </w:rPr>
      </w:pPr>
      <w:r w:rsidRPr="000B3037">
        <w:rPr>
          <w:szCs w:val="18"/>
        </w:rPr>
        <w:t xml:space="preserve">But, unlike Professor </w:t>
      </w:r>
      <w:proofErr w:type="spellStart"/>
      <w:r w:rsidRPr="000B3037">
        <w:rPr>
          <w:szCs w:val="18"/>
        </w:rPr>
        <w:t>Elhauge’s</w:t>
      </w:r>
      <w:proofErr w:type="spellEnd"/>
      <w:r w:rsidRPr="000B3037">
        <w:rPr>
          <w:szCs w:val="18"/>
        </w:rPr>
        <w:t xml:space="preserve"> proposal, I do not recommend requiring that both the necessary and sufficient conditions be met to lose </w:t>
      </w:r>
      <w:proofErr w:type="spellStart"/>
      <w:r w:rsidRPr="000B3037">
        <w:rPr>
          <w:szCs w:val="18"/>
        </w:rPr>
        <w:t>Noerr</w:t>
      </w:r>
      <w:proofErr w:type="spellEnd"/>
      <w:r w:rsidRPr="000B3037">
        <w:rPr>
          <w:szCs w:val="18"/>
        </w:rPr>
        <w:t xml:space="preserve"> petitioning immunity. This is because, unlike PRE “sham” litigation, </w:t>
      </w:r>
      <w:r w:rsidRPr="000B3037">
        <w:t xml:space="preserve">strategic litigation under this test should not be treated as per se anticompetitive. </w:t>
      </w:r>
      <w:r w:rsidRPr="007800E3">
        <w:rPr>
          <w:rStyle w:val="Emphasis"/>
          <w:highlight w:val="cyan"/>
        </w:rPr>
        <w:t>Strategic litigation</w:t>
      </w:r>
      <w:r w:rsidRPr="007800E3">
        <w:rPr>
          <w:highlight w:val="cyan"/>
        </w:rPr>
        <w:t xml:space="preserve"> </w:t>
      </w:r>
      <w:r w:rsidRPr="007800E3">
        <w:rPr>
          <w:rStyle w:val="StyleUnderline"/>
          <w:highlight w:val="cyan"/>
        </w:rPr>
        <w:t>should</w:t>
      </w:r>
      <w:r w:rsidRPr="007800E3">
        <w:rPr>
          <w:rStyle w:val="StyleUnderline"/>
        </w:rPr>
        <w:t xml:space="preserve"> only </w:t>
      </w:r>
      <w:r w:rsidRPr="007800E3">
        <w:rPr>
          <w:rStyle w:val="StyleUnderline"/>
          <w:highlight w:val="cyan"/>
        </w:rPr>
        <w:t>become predatory</w:t>
      </w:r>
      <w:r w:rsidRPr="000B3037">
        <w:t xml:space="preserve"> under the antitrust laws </w:t>
      </w:r>
      <w:r w:rsidRPr="007800E3">
        <w:rPr>
          <w:rStyle w:val="StyleUnderline"/>
          <w:highlight w:val="cyan"/>
        </w:rPr>
        <w:t xml:space="preserve">after </w:t>
      </w:r>
      <w:r w:rsidRPr="007800E3">
        <w:rPr>
          <w:rStyle w:val="Emphasis"/>
          <w:highlight w:val="cyan"/>
        </w:rPr>
        <w:t>a thorough analysis</w:t>
      </w:r>
      <w:r w:rsidRPr="007800E3">
        <w:rPr>
          <w:rStyle w:val="StyleUnderline"/>
          <w:highlight w:val="cyan"/>
        </w:rPr>
        <w:t xml:space="preserve"> of whether</w:t>
      </w:r>
      <w:r w:rsidRPr="007800E3">
        <w:rPr>
          <w:rStyle w:val="StyleUnderline"/>
        </w:rPr>
        <w:t xml:space="preserve"> </w:t>
      </w:r>
      <w:r w:rsidRPr="007800E3">
        <w:rPr>
          <w:rStyle w:val="StyleUnderline"/>
          <w:highlight w:val="cyan"/>
        </w:rPr>
        <w:t xml:space="preserve">the </w:t>
      </w:r>
      <w:r w:rsidRPr="0055217A">
        <w:rPr>
          <w:rStyle w:val="Emphasis"/>
          <w:sz w:val="24"/>
          <w:szCs w:val="36"/>
          <w:highlight w:val="cyan"/>
        </w:rPr>
        <w:t>profit sacrifice test</w:t>
      </w:r>
      <w:r w:rsidRPr="0055217A">
        <w:rPr>
          <w:rStyle w:val="StyleUnderline"/>
          <w:sz w:val="24"/>
          <w:szCs w:val="36"/>
          <w:highlight w:val="cyan"/>
        </w:rPr>
        <w:t xml:space="preserve"> </w:t>
      </w:r>
      <w:r w:rsidRPr="007800E3">
        <w:rPr>
          <w:rStyle w:val="StyleUnderline"/>
          <w:highlight w:val="cyan"/>
        </w:rPr>
        <w:t>was met</w:t>
      </w:r>
      <w:r w:rsidRPr="000B3037">
        <w:rPr>
          <w:szCs w:val="18"/>
        </w:rPr>
        <w:t xml:space="preserve">. Instead, I argue that </w:t>
      </w:r>
      <w:r w:rsidRPr="007D044B">
        <w:rPr>
          <w:rStyle w:val="StyleUnderline"/>
        </w:rPr>
        <w:t xml:space="preserve">the sufficient condition, </w:t>
      </w:r>
      <w:r w:rsidRPr="000B3037">
        <w:rPr>
          <w:rStyle w:val="StyleUnderline"/>
          <w:highlight w:val="cyan"/>
        </w:rPr>
        <w:t xml:space="preserve">whether the case would </w:t>
      </w:r>
      <w:r w:rsidRPr="007800E3">
        <w:rPr>
          <w:rStyle w:val="StyleUnderline"/>
          <w:highlight w:val="cyan"/>
        </w:rPr>
        <w:t xml:space="preserve">have been filed </w:t>
      </w:r>
      <w:r w:rsidRPr="007800E3">
        <w:rPr>
          <w:rStyle w:val="Emphasis"/>
          <w:highlight w:val="cyan"/>
        </w:rPr>
        <w:t xml:space="preserve">even </w:t>
      </w:r>
      <w:r w:rsidRPr="000B3037">
        <w:rPr>
          <w:rStyle w:val="Emphasis"/>
          <w:highlight w:val="cyan"/>
        </w:rPr>
        <w:t>with no chance of success</w:t>
      </w:r>
      <w:r w:rsidRPr="000B3037">
        <w:rPr>
          <w:rStyle w:val="StyleUnderline"/>
          <w:highlight w:val="cyan"/>
        </w:rPr>
        <w:t xml:space="preserve">, should be the </w:t>
      </w:r>
      <w:r w:rsidRPr="000B3037">
        <w:rPr>
          <w:rStyle w:val="Emphasis"/>
          <w:highlight w:val="cyan"/>
        </w:rPr>
        <w:t>threshold question</w:t>
      </w:r>
      <w:r w:rsidRPr="007D044B">
        <w:rPr>
          <w:rStyle w:val="StyleUnderline"/>
        </w:rPr>
        <w:t xml:space="preserve"> that determines whether immunity should exist. If that can be established, then the necessary condition, the profit sacrifice test, should be analyzed traditionally.</w:t>
      </w:r>
    </w:p>
    <w:p w14:paraId="57B1E473" w14:textId="77777777" w:rsidR="00F00C1C" w:rsidRPr="008233DF" w:rsidRDefault="00F00C1C" w:rsidP="00F00C1C">
      <w:pPr>
        <w:rPr>
          <w:rStyle w:val="Emphasis"/>
          <w:sz w:val="24"/>
          <w:szCs w:val="36"/>
        </w:rPr>
      </w:pPr>
      <w:r w:rsidRPr="008233DF">
        <w:rPr>
          <w:rStyle w:val="Emphasis"/>
          <w:sz w:val="24"/>
          <w:szCs w:val="36"/>
        </w:rPr>
        <w:t xml:space="preserve">C. Predatory Behavior, </w:t>
      </w:r>
      <w:r w:rsidRPr="0055217A">
        <w:rPr>
          <w:rStyle w:val="Emphasis"/>
          <w:sz w:val="24"/>
          <w:szCs w:val="36"/>
        </w:rPr>
        <w:t>Profit Sacrifice Analysis</w:t>
      </w:r>
    </w:p>
    <w:p w14:paraId="5E95EEA3" w14:textId="77777777" w:rsidR="00F00C1C" w:rsidRPr="007D044B" w:rsidRDefault="00F00C1C" w:rsidP="00F00C1C">
      <w:pPr>
        <w:rPr>
          <w:rStyle w:val="StyleUnderline"/>
        </w:rPr>
      </w:pPr>
      <w:r w:rsidRPr="008233DF">
        <w:rPr>
          <w:rStyle w:val="StyleUnderline"/>
        </w:rPr>
        <w:t>To review</w:t>
      </w:r>
      <w:r w:rsidRPr="008233DF">
        <w:t xml:space="preserve">, </w:t>
      </w:r>
      <w:r w:rsidRPr="008233DF">
        <w:rPr>
          <w:rStyle w:val="StyleUnderline"/>
        </w:rPr>
        <w:t xml:space="preserve">to plead a </w:t>
      </w:r>
      <w:r w:rsidRPr="008233DF">
        <w:rPr>
          <w:rStyle w:val="Emphasis"/>
        </w:rPr>
        <w:t>proper case</w:t>
      </w:r>
      <w:r w:rsidRPr="008233DF">
        <w:t xml:space="preserve"> </w:t>
      </w:r>
      <w:r w:rsidRPr="008233DF">
        <w:rPr>
          <w:rStyle w:val="StyleUnderline"/>
        </w:rPr>
        <w:t>of predatory litigation</w:t>
      </w:r>
      <w:r w:rsidRPr="008233DF">
        <w:t xml:space="preserve">, </w:t>
      </w:r>
      <w:r w:rsidRPr="008233DF">
        <w:rPr>
          <w:rStyle w:val="StyleUnderline"/>
        </w:rPr>
        <w:t>the plaintiff must</w:t>
      </w:r>
      <w:r w:rsidRPr="008233DF">
        <w:t xml:space="preserve"> first </w:t>
      </w:r>
      <w:r w:rsidRPr="008233DF">
        <w:rPr>
          <w:rStyle w:val="StyleUnderline"/>
        </w:rPr>
        <w:t>pass the “</w:t>
      </w:r>
      <w:r w:rsidRPr="008233DF">
        <w:rPr>
          <w:rStyle w:val="Emphasis"/>
        </w:rPr>
        <w:t>antitrust screen</w:t>
      </w:r>
      <w:r w:rsidRPr="008233DF">
        <w:t xml:space="preserve">.” </w:t>
      </w:r>
      <w:r w:rsidRPr="008233DF">
        <w:rPr>
          <w:rStyle w:val="StyleUnderline"/>
        </w:rPr>
        <w:t>This requires establishing</w:t>
      </w:r>
      <w:r w:rsidRPr="008233DF">
        <w:t xml:space="preserve"> </w:t>
      </w:r>
      <w:r w:rsidRPr="008233DF">
        <w:rPr>
          <w:rStyle w:val="StyleUnderline"/>
        </w:rPr>
        <w:t>(1) “</w:t>
      </w:r>
      <w:r w:rsidRPr="008233DF">
        <w:rPr>
          <w:rStyle w:val="Emphasis"/>
        </w:rPr>
        <w:t>evidence</w:t>
      </w:r>
      <w:r w:rsidRPr="008233DF">
        <w:rPr>
          <w:rStyle w:val="StyleUnderline"/>
        </w:rPr>
        <w:t xml:space="preserve"> of</w:t>
      </w:r>
      <w:r w:rsidRPr="008233DF">
        <w:t xml:space="preserve"> </w:t>
      </w:r>
      <w:r w:rsidRPr="008233DF">
        <w:rPr>
          <w:rStyle w:val="StyleUnderline"/>
        </w:rPr>
        <w:t>market structure</w:t>
      </w:r>
      <w:r w:rsidRPr="008233DF">
        <w:t>” (i.e., market power and relevant markets</w:t>
      </w:r>
      <w:r w:rsidRPr="000B3037">
        <w:t xml:space="preserve">, which are not in dispute in this case) </w:t>
      </w:r>
      <w:r w:rsidRPr="000B3037">
        <w:rPr>
          <w:rStyle w:val="StyleUnderline"/>
        </w:rPr>
        <w:t>and</w:t>
      </w:r>
      <w:r w:rsidRPr="000B3037">
        <w:t xml:space="preserve"> </w:t>
      </w:r>
      <w:r w:rsidRPr="000B3037">
        <w:rPr>
          <w:rStyle w:val="StyleUnderline"/>
        </w:rPr>
        <w:t>(2) “exclusionary effect</w:t>
      </w:r>
      <w:r w:rsidRPr="000B3037">
        <w:t>” (i.e., foreclosure of a competitor from a market, which is also not in dispute in this case)—“</w:t>
      </w:r>
      <w:r w:rsidRPr="000B3037">
        <w:rPr>
          <w:rStyle w:val="StyleUnderline"/>
        </w:rPr>
        <w:t>both of which can</w:t>
      </w:r>
      <w:r w:rsidRPr="000B3037">
        <w:t xml:space="preserve"> </w:t>
      </w:r>
      <w:r w:rsidRPr="000B3037">
        <w:rPr>
          <w:rStyle w:val="Emphasis"/>
        </w:rPr>
        <w:t>ordinarily be obtained without access to the defendant's own records</w:t>
      </w:r>
      <w:r w:rsidRPr="000B3037">
        <w:t>—[</w:t>
      </w:r>
      <w:r w:rsidRPr="000B3037">
        <w:rPr>
          <w:rStyle w:val="StyleUnderline"/>
        </w:rPr>
        <w:t xml:space="preserve">and] indicate that </w:t>
      </w:r>
      <w:r w:rsidRPr="000B3037">
        <w:rPr>
          <w:rStyle w:val="Emphasis"/>
        </w:rPr>
        <w:t>an antitrust violation</w:t>
      </w:r>
      <w:r w:rsidRPr="000B3037">
        <w:t xml:space="preserve"> </w:t>
      </w:r>
      <w:r w:rsidRPr="000B3037">
        <w:rPr>
          <w:rStyle w:val="StyleUnderline"/>
        </w:rPr>
        <w:t>is plausible</w:t>
      </w:r>
      <w:r w:rsidRPr="000B3037">
        <w:t xml:space="preserve">.”219 </w:t>
      </w:r>
      <w:r w:rsidRPr="000B3037">
        <w:rPr>
          <w:rStyle w:val="StyleUnderline"/>
        </w:rPr>
        <w:t>These factors</w:t>
      </w:r>
      <w:r w:rsidRPr="000B3037">
        <w:t xml:space="preserve">, </w:t>
      </w:r>
      <w:r w:rsidRPr="000B3037">
        <w:rPr>
          <w:rStyle w:val="StyleUnderline"/>
        </w:rPr>
        <w:t>plus evidence</w:t>
      </w:r>
      <w:r w:rsidRPr="007D044B">
        <w:rPr>
          <w:rStyle w:val="StyleUnderline"/>
        </w:rPr>
        <w:t xml:space="preserve"> that the </w:t>
      </w:r>
      <w:r w:rsidRPr="007D044B">
        <w:rPr>
          <w:rStyle w:val="Emphasis"/>
        </w:rPr>
        <w:t>plaintiff</w:t>
      </w:r>
      <w:r w:rsidRPr="007D044B">
        <w:t xml:space="preserve"> </w:t>
      </w:r>
      <w:r w:rsidRPr="007D044B">
        <w:rPr>
          <w:rStyle w:val="StyleUnderline"/>
        </w:rPr>
        <w:t>and</w:t>
      </w:r>
      <w:r w:rsidRPr="007D044B">
        <w:t xml:space="preserve"> </w:t>
      </w:r>
      <w:r w:rsidRPr="007D044B">
        <w:rPr>
          <w:rStyle w:val="Emphasis"/>
        </w:rPr>
        <w:t>defendant</w:t>
      </w:r>
      <w:r w:rsidRPr="007D044B">
        <w:t xml:space="preserve"> </w:t>
      </w:r>
      <w:r w:rsidRPr="007D044B">
        <w:rPr>
          <w:rStyle w:val="StyleUnderline"/>
        </w:rPr>
        <w:t>are competitors</w:t>
      </w:r>
      <w:r w:rsidRPr="007D044B">
        <w:t xml:space="preserve">, </w:t>
      </w:r>
      <w:r w:rsidRPr="007D044B">
        <w:rPr>
          <w:rStyle w:val="StyleUnderline"/>
        </w:rPr>
        <w:t xml:space="preserve">are the first </w:t>
      </w:r>
      <w:r w:rsidRPr="007D044B">
        <w:rPr>
          <w:rStyle w:val="Emphasis"/>
        </w:rPr>
        <w:t>level antitrust screens</w:t>
      </w:r>
      <w:r w:rsidRPr="007D044B">
        <w:rPr>
          <w:rStyle w:val="StyleUnderline"/>
        </w:rPr>
        <w:t>.</w:t>
      </w:r>
    </w:p>
    <w:p w14:paraId="38F0BB68" w14:textId="77777777" w:rsidR="00F00C1C" w:rsidRPr="007D044B" w:rsidRDefault="00F00C1C" w:rsidP="00F00C1C">
      <w:r w:rsidRPr="007D044B">
        <w:t xml:space="preserve">Then, </w:t>
      </w:r>
      <w:r w:rsidRPr="007D044B">
        <w:rPr>
          <w:rStyle w:val="StyleUnderline"/>
          <w:highlight w:val="cyan"/>
        </w:rPr>
        <w:t xml:space="preserve">to </w:t>
      </w:r>
      <w:r w:rsidRPr="007D044B">
        <w:rPr>
          <w:rStyle w:val="Emphasis"/>
          <w:highlight w:val="cyan"/>
        </w:rPr>
        <w:t>overcome</w:t>
      </w:r>
      <w:r w:rsidRPr="007D044B">
        <w:rPr>
          <w:highlight w:val="cyan"/>
        </w:rPr>
        <w:t xml:space="preserve"> </w:t>
      </w:r>
      <w:r w:rsidRPr="007D044B">
        <w:rPr>
          <w:rStyle w:val="StyleUnderline"/>
          <w:highlight w:val="cyan"/>
        </w:rPr>
        <w:t xml:space="preserve">the </w:t>
      </w:r>
      <w:r w:rsidRPr="007D044B">
        <w:rPr>
          <w:rStyle w:val="Emphasis"/>
          <w:highlight w:val="cyan"/>
        </w:rPr>
        <w:t>presumption</w:t>
      </w:r>
      <w:r w:rsidRPr="007D044B">
        <w:rPr>
          <w:rStyle w:val="StyleUnderline"/>
          <w:highlight w:val="cyan"/>
        </w:rPr>
        <w:t xml:space="preserve"> of</w:t>
      </w:r>
      <w:r w:rsidRPr="007D044B">
        <w:rPr>
          <w:rStyle w:val="StyleUnderline"/>
        </w:rPr>
        <w:t xml:space="preserve"> antitrust </w:t>
      </w:r>
      <w:r w:rsidRPr="007D044B">
        <w:rPr>
          <w:rStyle w:val="Emphasis"/>
        </w:rPr>
        <w:t xml:space="preserve">petitioning </w:t>
      </w:r>
      <w:r w:rsidRPr="007D044B">
        <w:rPr>
          <w:rStyle w:val="Emphasis"/>
          <w:highlight w:val="cyan"/>
        </w:rPr>
        <w:t>immunity</w:t>
      </w:r>
      <w:r w:rsidRPr="007D044B">
        <w:t xml:space="preserve">, </w:t>
      </w:r>
      <w:r w:rsidRPr="007D044B">
        <w:rPr>
          <w:rStyle w:val="StyleUnderline"/>
        </w:rPr>
        <w:t>it would have to</w:t>
      </w:r>
      <w:r w:rsidRPr="007D044B">
        <w:t xml:space="preserve"> plausibly </w:t>
      </w:r>
      <w:r w:rsidRPr="007D044B">
        <w:rPr>
          <w:rStyle w:val="StyleUnderline"/>
        </w:rPr>
        <w:t>allege that “</w:t>
      </w:r>
      <w:r w:rsidRPr="007D044B">
        <w:rPr>
          <w:rStyle w:val="StyleUnderline"/>
          <w:highlight w:val="cyan"/>
        </w:rPr>
        <w:t>the defendant would</w:t>
      </w:r>
      <w:r w:rsidRPr="007D044B">
        <w:rPr>
          <w:rStyle w:val="StyleUnderline"/>
        </w:rPr>
        <w:t xml:space="preserve"> have </w:t>
      </w:r>
      <w:r w:rsidRPr="007D044B">
        <w:rPr>
          <w:rStyle w:val="StyleUnderline"/>
          <w:highlight w:val="cyan"/>
        </w:rPr>
        <w:t>brought suit</w:t>
      </w:r>
      <w:r w:rsidRPr="007D044B">
        <w:rPr>
          <w:rStyle w:val="StyleUnderline"/>
        </w:rPr>
        <w:t xml:space="preserve"> </w:t>
      </w:r>
      <w:r w:rsidRPr="007D044B">
        <w:rPr>
          <w:rStyle w:val="Emphasis"/>
        </w:rPr>
        <w:t xml:space="preserve">even </w:t>
      </w:r>
      <w:r w:rsidRPr="007D044B">
        <w:rPr>
          <w:rStyle w:val="Emphasis"/>
          <w:highlight w:val="cyan"/>
        </w:rPr>
        <w:t>without</w:t>
      </w:r>
      <w:r w:rsidRPr="007D044B">
        <w:t xml:space="preserve"> </w:t>
      </w:r>
      <w:r w:rsidRPr="007D044B">
        <w:rPr>
          <w:rStyle w:val="StyleUnderline"/>
        </w:rPr>
        <w:t xml:space="preserve">any </w:t>
      </w:r>
      <w:r w:rsidRPr="007D044B">
        <w:rPr>
          <w:rStyle w:val="StyleUnderline"/>
          <w:highlight w:val="cyan"/>
        </w:rPr>
        <w:t>prospect of winning</w:t>
      </w:r>
      <w:r w:rsidRPr="007D044B">
        <w:rPr>
          <w:rStyle w:val="StyleUnderline"/>
        </w:rPr>
        <w:t xml:space="preserve"> in order </w:t>
      </w:r>
      <w:r w:rsidRPr="007D044B">
        <w:rPr>
          <w:rStyle w:val="StyleUnderline"/>
          <w:highlight w:val="cyan"/>
        </w:rPr>
        <w:t>to inflict</w:t>
      </w:r>
      <w:r w:rsidRPr="007D044B">
        <w:rPr>
          <w:rStyle w:val="StyleUnderline"/>
        </w:rPr>
        <w:t xml:space="preserve"> the direct</w:t>
      </w:r>
      <w:r w:rsidRPr="007D044B">
        <w:t xml:space="preserve"> [</w:t>
      </w:r>
      <w:r w:rsidRPr="007D044B">
        <w:rPr>
          <w:rStyle w:val="Emphasis"/>
          <w:highlight w:val="cyan"/>
        </w:rPr>
        <w:t>anticompetitive harm</w:t>
      </w:r>
      <w:r w:rsidRPr="007D044B">
        <w:t xml:space="preserve">] on his competitor.”220 </w:t>
      </w:r>
      <w:r w:rsidRPr="007D044B">
        <w:rPr>
          <w:rStyle w:val="StyleUnderline"/>
        </w:rPr>
        <w:t xml:space="preserve">This is the </w:t>
      </w:r>
      <w:r w:rsidRPr="007D044B">
        <w:rPr>
          <w:rStyle w:val="Emphasis"/>
        </w:rPr>
        <w:t>sufficient</w:t>
      </w:r>
      <w:r w:rsidRPr="007D044B">
        <w:t xml:space="preserve"> </w:t>
      </w:r>
      <w:r w:rsidRPr="007D044B">
        <w:rPr>
          <w:rStyle w:val="StyleUnderline"/>
        </w:rPr>
        <w:t>condition</w:t>
      </w:r>
      <w:r w:rsidRPr="007D044B">
        <w:t xml:space="preserve"> proposed by Professor </w:t>
      </w:r>
      <w:proofErr w:type="spellStart"/>
      <w:r w:rsidRPr="007D044B">
        <w:t>Elhauge</w:t>
      </w:r>
      <w:proofErr w:type="spellEnd"/>
      <w:r w:rsidRPr="007D044B">
        <w:t>.</w:t>
      </w:r>
    </w:p>
    <w:p w14:paraId="0652569B" w14:textId="77777777" w:rsidR="00F00C1C" w:rsidRPr="00EB389F" w:rsidRDefault="00F00C1C" w:rsidP="00F00C1C">
      <w:pPr>
        <w:rPr>
          <w:sz w:val="24"/>
          <w:szCs w:val="36"/>
        </w:rPr>
      </w:pPr>
      <w:r w:rsidRPr="000B3037">
        <w:rPr>
          <w:rStyle w:val="StyleUnderline"/>
        </w:rPr>
        <w:t>At this point</w:t>
      </w:r>
      <w:r w:rsidRPr="000B3037">
        <w:t xml:space="preserve">, </w:t>
      </w:r>
      <w:r w:rsidRPr="000B3037">
        <w:rPr>
          <w:rStyle w:val="StyleUnderline"/>
        </w:rPr>
        <w:t xml:space="preserve">the antitrust-plaintiff has shown that the monopolist-defendant had </w:t>
      </w:r>
      <w:r w:rsidRPr="000B3037">
        <w:rPr>
          <w:rStyle w:val="Emphasis"/>
        </w:rPr>
        <w:t>market power</w:t>
      </w:r>
      <w:r w:rsidRPr="000B3037">
        <w:t xml:space="preserve">, </w:t>
      </w:r>
      <w:r w:rsidRPr="000B3037">
        <w:rPr>
          <w:rStyle w:val="StyleUnderline"/>
        </w:rPr>
        <w:t xml:space="preserve">was a </w:t>
      </w:r>
      <w:r w:rsidRPr="000B3037">
        <w:rPr>
          <w:rStyle w:val="Emphasis"/>
        </w:rPr>
        <w:t>competitor</w:t>
      </w:r>
      <w:r w:rsidRPr="000B3037">
        <w:t xml:space="preserve"> of the plaintiff, </w:t>
      </w:r>
      <w:r w:rsidRPr="000B3037">
        <w:rPr>
          <w:rStyle w:val="StyleUnderline"/>
        </w:rPr>
        <w:t>that the litigation</w:t>
      </w:r>
      <w:r w:rsidRPr="000B3037">
        <w:t xml:space="preserve"> process </w:t>
      </w:r>
      <w:r w:rsidRPr="000B3037">
        <w:rPr>
          <w:rStyle w:val="StyleUnderline"/>
        </w:rPr>
        <w:t>caused</w:t>
      </w:r>
      <w:r w:rsidRPr="000B3037">
        <w:t xml:space="preserve"> him </w:t>
      </w:r>
      <w:r w:rsidRPr="000B3037">
        <w:rPr>
          <w:rStyle w:val="Emphasis"/>
        </w:rPr>
        <w:t>anticompetitive harm</w:t>
      </w:r>
      <w:r w:rsidRPr="000B3037">
        <w:t xml:space="preserve">, </w:t>
      </w:r>
      <w:r w:rsidRPr="000B3037">
        <w:rPr>
          <w:rStyle w:val="StyleUnderline"/>
        </w:rPr>
        <w:t xml:space="preserve">and that the </w:t>
      </w:r>
      <w:r w:rsidRPr="000B3037">
        <w:rPr>
          <w:rStyle w:val="Emphasis"/>
        </w:rPr>
        <w:t>benefit</w:t>
      </w:r>
      <w:r w:rsidRPr="000B3037">
        <w:t xml:space="preserve"> </w:t>
      </w:r>
      <w:r w:rsidRPr="000B3037">
        <w:rPr>
          <w:rStyle w:val="StyleUnderline"/>
        </w:rPr>
        <w:t>to the</w:t>
      </w:r>
      <w:r w:rsidRPr="000B3037">
        <w:t xml:space="preserve"> </w:t>
      </w:r>
      <w:r w:rsidRPr="000B3037">
        <w:rPr>
          <w:rStyle w:val="StyleUnderline"/>
        </w:rPr>
        <w:t>monopolist of that harm was large enough to be worth filing</w:t>
      </w:r>
      <w:r w:rsidRPr="000B3037">
        <w:t xml:space="preserve"> this </w:t>
      </w:r>
      <w:r w:rsidRPr="000B3037">
        <w:rPr>
          <w:rStyle w:val="StyleUnderline"/>
        </w:rPr>
        <w:t>lawsuit</w:t>
      </w:r>
      <w:r w:rsidRPr="000B3037">
        <w:t xml:space="preserve">, </w:t>
      </w:r>
      <w:r w:rsidRPr="000B3037">
        <w:rPr>
          <w:rStyle w:val="Emphasis"/>
        </w:rPr>
        <w:t>even if there was no chance of winning</w:t>
      </w:r>
      <w:r w:rsidRPr="000B3037">
        <w:t>.</w:t>
      </w:r>
      <w:r>
        <w:t xml:space="preserve"> </w:t>
      </w:r>
      <w:r w:rsidRPr="00134B87">
        <w:rPr>
          <w:rStyle w:val="StyleUnderline"/>
          <w:highlight w:val="cyan"/>
        </w:rPr>
        <w:t>Having proven this</w:t>
      </w:r>
      <w:r>
        <w:t xml:space="preserve">, </w:t>
      </w:r>
      <w:r w:rsidRPr="00134B87">
        <w:rPr>
          <w:rStyle w:val="Emphasis"/>
          <w:sz w:val="24"/>
          <w:szCs w:val="36"/>
          <w:highlight w:val="cyan"/>
        </w:rPr>
        <w:t>the</w:t>
      </w:r>
      <w:r w:rsidRPr="00EB389F">
        <w:rPr>
          <w:rStyle w:val="Emphasis"/>
          <w:sz w:val="24"/>
          <w:szCs w:val="36"/>
        </w:rPr>
        <w:t xml:space="preserve"> potentially predatory </w:t>
      </w:r>
      <w:r w:rsidRPr="00134B87">
        <w:rPr>
          <w:rStyle w:val="Emphasis"/>
          <w:sz w:val="24"/>
          <w:szCs w:val="36"/>
          <w:highlight w:val="cyan"/>
        </w:rPr>
        <w:t>suit should not be immunized</w:t>
      </w:r>
      <w:r w:rsidRPr="00EB389F">
        <w:rPr>
          <w:rStyle w:val="Emphasis"/>
          <w:sz w:val="24"/>
          <w:szCs w:val="36"/>
        </w:rPr>
        <w:t xml:space="preserve"> under </w:t>
      </w:r>
      <w:proofErr w:type="spellStart"/>
      <w:r w:rsidRPr="00EB389F">
        <w:rPr>
          <w:rStyle w:val="Emphasis"/>
          <w:sz w:val="24"/>
          <w:szCs w:val="36"/>
        </w:rPr>
        <w:t>Noerr</w:t>
      </w:r>
      <w:proofErr w:type="spellEnd"/>
      <w:r w:rsidRPr="00EB389F">
        <w:rPr>
          <w:rStyle w:val="Emphasis"/>
          <w:sz w:val="24"/>
          <w:szCs w:val="36"/>
        </w:rPr>
        <w:t xml:space="preserve">-Pennington </w:t>
      </w:r>
      <w:r w:rsidRPr="000B3037">
        <w:rPr>
          <w:rStyle w:val="Emphasis"/>
          <w:sz w:val="24"/>
          <w:szCs w:val="36"/>
          <w:highlight w:val="cyan"/>
        </w:rPr>
        <w:t xml:space="preserve">and should </w:t>
      </w:r>
      <w:r w:rsidRPr="00134B87">
        <w:rPr>
          <w:rStyle w:val="Emphasis"/>
          <w:sz w:val="24"/>
          <w:szCs w:val="36"/>
          <w:highlight w:val="cyan"/>
        </w:rPr>
        <w:t>be evaluated</w:t>
      </w:r>
      <w:r w:rsidRPr="00EB389F">
        <w:rPr>
          <w:rStyle w:val="Emphasis"/>
          <w:sz w:val="24"/>
          <w:szCs w:val="36"/>
        </w:rPr>
        <w:t xml:space="preserve"> in a way </w:t>
      </w:r>
      <w:proofErr w:type="gramStart"/>
      <w:r w:rsidRPr="00EB389F">
        <w:rPr>
          <w:rStyle w:val="Emphasis"/>
          <w:sz w:val="24"/>
          <w:szCs w:val="36"/>
        </w:rPr>
        <w:t>similar to</w:t>
      </w:r>
      <w:proofErr w:type="gramEnd"/>
      <w:r w:rsidRPr="00EB389F">
        <w:rPr>
          <w:rStyle w:val="Emphasis"/>
          <w:sz w:val="24"/>
          <w:szCs w:val="36"/>
        </w:rPr>
        <w:t xml:space="preserve"> other forms of allegedly predatory conduct </w:t>
      </w:r>
      <w:r w:rsidRPr="00134B87">
        <w:rPr>
          <w:rStyle w:val="Emphasis"/>
          <w:sz w:val="24"/>
          <w:szCs w:val="36"/>
          <w:highlight w:val="cyan"/>
        </w:rPr>
        <w:t>under Section 2</w:t>
      </w:r>
      <w:r w:rsidRPr="00134B87">
        <w:rPr>
          <w:sz w:val="24"/>
          <w:szCs w:val="36"/>
          <w:highlight w:val="cyan"/>
        </w:rPr>
        <w:t>.</w:t>
      </w:r>
    </w:p>
    <w:p w14:paraId="1FD13946" w14:textId="77777777" w:rsidR="00F00C1C" w:rsidRDefault="00F00C1C" w:rsidP="00F00C1C">
      <w:r>
        <w:t xml:space="preserve">The goal would be to determine whether the primary motive was to harm competition through the litigation process, not the outcome. </w:t>
      </w:r>
      <w:r w:rsidRPr="00EB389F">
        <w:rPr>
          <w:rStyle w:val="StyleUnderline"/>
        </w:rPr>
        <w:t xml:space="preserve">This would be governed by </w:t>
      </w:r>
      <w:r w:rsidRPr="00EB389F">
        <w:rPr>
          <w:rStyle w:val="Emphasis"/>
        </w:rPr>
        <w:t>specific evidence</w:t>
      </w:r>
      <w:r w:rsidRPr="00EB389F">
        <w:rPr>
          <w:rStyle w:val="StyleUnderline"/>
        </w:rPr>
        <w:t xml:space="preserve"> of</w:t>
      </w:r>
      <w:r>
        <w:t xml:space="preserve"> </w:t>
      </w:r>
      <w:r w:rsidRPr="00EB389F">
        <w:rPr>
          <w:rStyle w:val="StyleUnderline"/>
        </w:rPr>
        <w:t>anticompetitive intent.</w:t>
      </w:r>
      <w:r>
        <w:t xml:space="preserve"> </w:t>
      </w:r>
      <w:r w:rsidRPr="00EB389F">
        <w:t>The prosecuting entity would present objective evidence that the conduct</w:t>
      </w:r>
      <w:r>
        <w:t xml:space="preserve"> was irrational but for the collateral anticompetitive benefit, as well as any subjective evidence of improper anticompetitive intent that could be useful to assist the finder of fact. Against this, the accused predator would argue that the anticompetitive impact from the process was not the driving force of the suit.</w:t>
      </w:r>
    </w:p>
    <w:p w14:paraId="388EF86A" w14:textId="77777777" w:rsidR="00F00C1C" w:rsidRPr="007800E3" w:rsidRDefault="00F00C1C" w:rsidP="00F00C1C">
      <w:pPr>
        <w:rPr>
          <w:rStyle w:val="StyleUnderline"/>
        </w:rPr>
      </w:pPr>
      <w:r w:rsidRPr="00134B87">
        <w:t>Finally</w:t>
      </w:r>
      <w:r w:rsidRPr="003968AF">
        <w:t xml:space="preserve">, </w:t>
      </w:r>
      <w:r w:rsidRPr="007800E3">
        <w:rPr>
          <w:rStyle w:val="Emphasis"/>
          <w:highlight w:val="cyan"/>
        </w:rPr>
        <w:t>the finder of fact</w:t>
      </w:r>
      <w:r w:rsidRPr="007800E3">
        <w:rPr>
          <w:highlight w:val="cyan"/>
        </w:rPr>
        <w:t xml:space="preserve"> </w:t>
      </w:r>
      <w:r w:rsidRPr="007800E3">
        <w:rPr>
          <w:rStyle w:val="StyleUnderline"/>
          <w:highlight w:val="cyan"/>
        </w:rPr>
        <w:t>would be tasked with</w:t>
      </w:r>
      <w:r w:rsidRPr="007800E3">
        <w:rPr>
          <w:rStyle w:val="StyleUnderline"/>
        </w:rPr>
        <w:t xml:space="preserve"> deciding the</w:t>
      </w:r>
      <w:r w:rsidRPr="003968AF">
        <w:t xml:space="preserve"> primary </w:t>
      </w:r>
      <w:r w:rsidRPr="007800E3">
        <w:rPr>
          <w:rStyle w:val="StyleUnderline"/>
        </w:rPr>
        <w:t>motive for the suit</w:t>
      </w:r>
      <w:r w:rsidRPr="003968AF">
        <w:t xml:space="preserve">. </w:t>
      </w:r>
      <w:r w:rsidRPr="007800E3">
        <w:rPr>
          <w:rStyle w:val="StyleUnderline"/>
        </w:rPr>
        <w:t xml:space="preserve">Whether this is done via a </w:t>
      </w:r>
      <w:r w:rsidRPr="007800E3">
        <w:rPr>
          <w:rStyle w:val="Emphasis"/>
          <w:highlight w:val="cyan"/>
        </w:rPr>
        <w:t>calculation of expected benefit</w:t>
      </w:r>
      <w:r w:rsidRPr="003968AF">
        <w:t xml:space="preserve"> </w:t>
      </w:r>
      <w:r w:rsidRPr="007800E3">
        <w:rPr>
          <w:rStyle w:val="StyleUnderline"/>
        </w:rPr>
        <w:t xml:space="preserve">versus the </w:t>
      </w:r>
      <w:r w:rsidRPr="007800E3">
        <w:rPr>
          <w:rStyle w:val="Emphasis"/>
        </w:rPr>
        <w:t xml:space="preserve">collateral anticompetitive </w:t>
      </w:r>
      <w:proofErr w:type="gramStart"/>
      <w:r w:rsidRPr="007800E3">
        <w:rPr>
          <w:rStyle w:val="Emphasis"/>
        </w:rPr>
        <w:t>benefit</w:t>
      </w:r>
      <w:r w:rsidRPr="003968AF">
        <w:t xml:space="preserve">, </w:t>
      </w:r>
      <w:r w:rsidRPr="007800E3">
        <w:rPr>
          <w:rStyle w:val="StyleUnderline"/>
        </w:rPr>
        <w:t>or</w:t>
      </w:r>
      <w:proofErr w:type="gramEnd"/>
      <w:r w:rsidRPr="007800E3">
        <w:rPr>
          <w:rStyle w:val="StyleUnderline"/>
        </w:rPr>
        <w:t xml:space="preserve"> is done </w:t>
      </w:r>
      <w:r w:rsidRPr="007800E3">
        <w:rPr>
          <w:rStyle w:val="Emphasis"/>
        </w:rPr>
        <w:t>qualitatively</w:t>
      </w:r>
      <w:r w:rsidRPr="003968AF">
        <w:t xml:space="preserve"> </w:t>
      </w:r>
      <w:r w:rsidRPr="007800E3">
        <w:rPr>
          <w:rStyle w:val="StyleUnderline"/>
        </w:rPr>
        <w:t>is not necessary to define now</w:t>
      </w:r>
      <w:r w:rsidRPr="003968AF">
        <w:t xml:space="preserve">. </w:t>
      </w:r>
      <w:r w:rsidRPr="007800E3">
        <w:rPr>
          <w:rStyle w:val="StyleUnderline"/>
        </w:rPr>
        <w:t xml:space="preserve">The importance of this test is to provide adequate screens to prevent </w:t>
      </w:r>
      <w:r w:rsidRPr="007800E3">
        <w:rPr>
          <w:rStyle w:val="Emphasis"/>
        </w:rPr>
        <w:t>false positives</w:t>
      </w:r>
      <w:r w:rsidRPr="003968AF">
        <w:t xml:space="preserve">, </w:t>
      </w:r>
      <w:r w:rsidRPr="007800E3">
        <w:rPr>
          <w:rStyle w:val="StyleUnderline"/>
        </w:rPr>
        <w:t>while</w:t>
      </w:r>
      <w:r w:rsidRPr="003968AF">
        <w:t xml:space="preserve"> still </w:t>
      </w:r>
      <w:r w:rsidRPr="007800E3">
        <w:rPr>
          <w:rStyle w:val="StyleUnderline"/>
        </w:rPr>
        <w:t xml:space="preserve">ensuring that predatory litigation can be </w:t>
      </w:r>
      <w:r w:rsidRPr="007800E3">
        <w:rPr>
          <w:rStyle w:val="Emphasis"/>
        </w:rPr>
        <w:t>identified</w:t>
      </w:r>
      <w:r w:rsidRPr="003968AF">
        <w:t xml:space="preserve"> </w:t>
      </w:r>
      <w:r w:rsidRPr="007800E3">
        <w:rPr>
          <w:rStyle w:val="StyleUnderline"/>
        </w:rPr>
        <w:t xml:space="preserve">and </w:t>
      </w:r>
      <w:r w:rsidRPr="007800E3">
        <w:rPr>
          <w:rStyle w:val="Emphasis"/>
        </w:rPr>
        <w:t>prosecuted</w:t>
      </w:r>
      <w:r w:rsidRPr="007800E3">
        <w:rPr>
          <w:rStyle w:val="StyleUnderline"/>
        </w:rPr>
        <w:t>.</w:t>
      </w:r>
    </w:p>
    <w:p w14:paraId="5FDCC702" w14:textId="77777777" w:rsidR="00F00C1C" w:rsidRPr="00EB389F" w:rsidRDefault="00F00C1C" w:rsidP="00F00C1C">
      <w:pPr>
        <w:rPr>
          <w:rStyle w:val="StyleUnderline"/>
        </w:rPr>
      </w:pPr>
      <w:r w:rsidRPr="003968AF">
        <w:t xml:space="preserve">As with any test, it is imperfect. If a predatory motive existed but was not sufficiently large enough on its own to justify </w:t>
      </w:r>
      <w:r>
        <w:t xml:space="preserve">the suit, an irrational lawsuit would still be immunized under this test. At the same time, a borderline-legitimate suit was filed alongside a coincidental anticompetitive harm could, theoretically, be improperly prosecuted. However, </w:t>
      </w:r>
      <w:r w:rsidRPr="00EB389F">
        <w:rPr>
          <w:rStyle w:val="StyleUnderline"/>
        </w:rPr>
        <w:t xml:space="preserve">the fact that I am using market screens to ensure that only </w:t>
      </w:r>
      <w:r w:rsidRPr="00EB389F">
        <w:rPr>
          <w:rStyle w:val="Emphasis"/>
        </w:rPr>
        <w:t>dominant</w:t>
      </w:r>
      <w:r w:rsidRPr="00EB389F">
        <w:rPr>
          <w:rStyle w:val="StyleUnderline"/>
        </w:rPr>
        <w:t xml:space="preserve"> players pursuing monopolies whose actions have imposed exclusionary effects on competitors</w:t>
      </w:r>
      <w:r>
        <w:t xml:space="preserve">, </w:t>
      </w:r>
      <w:r w:rsidRPr="00EB389F">
        <w:rPr>
          <w:rStyle w:val="StyleUnderline"/>
        </w:rPr>
        <w:t xml:space="preserve">ensures that </w:t>
      </w:r>
      <w:r w:rsidRPr="00EB389F">
        <w:rPr>
          <w:rStyle w:val="Emphasis"/>
        </w:rPr>
        <w:t>even if</w:t>
      </w:r>
      <w:r w:rsidRPr="00EB389F">
        <w:rPr>
          <w:rStyle w:val="StyleUnderline"/>
        </w:rPr>
        <w:t xml:space="preserve"> this</w:t>
      </w:r>
      <w:r>
        <w:t xml:space="preserve"> </w:t>
      </w:r>
      <w:r w:rsidRPr="00EB389F">
        <w:rPr>
          <w:rStyle w:val="StyleUnderline"/>
        </w:rPr>
        <w:t xml:space="preserve">test is </w:t>
      </w:r>
      <w:r w:rsidRPr="00EB389F">
        <w:rPr>
          <w:rStyle w:val="Emphasis"/>
        </w:rPr>
        <w:t>incorrect</w:t>
      </w:r>
      <w:r>
        <w:t xml:space="preserve">, it </w:t>
      </w:r>
      <w:r w:rsidRPr="00EB389F">
        <w:rPr>
          <w:rStyle w:val="StyleUnderline"/>
        </w:rPr>
        <w:t xml:space="preserve">harms someone </w:t>
      </w:r>
      <w:r w:rsidRPr="00EB389F">
        <w:rPr>
          <w:rStyle w:val="Emphasis"/>
        </w:rPr>
        <w:t>who can afford the mistake</w:t>
      </w:r>
      <w:r w:rsidRPr="00EB389F">
        <w:rPr>
          <w:rStyle w:val="StyleUnderline"/>
        </w:rPr>
        <w:t>.</w:t>
      </w:r>
    </w:p>
    <w:p w14:paraId="33CB8306" w14:textId="77777777" w:rsidR="00F00C1C" w:rsidRDefault="00F00C1C" w:rsidP="00F00C1C">
      <w:r>
        <w:t>CONCLUSION</w:t>
      </w:r>
    </w:p>
    <w:p w14:paraId="216E5B38" w14:textId="77777777" w:rsidR="00F00C1C" w:rsidRDefault="00F00C1C" w:rsidP="00F00C1C">
      <w:r w:rsidRPr="00EB389F">
        <w:rPr>
          <w:rStyle w:val="StyleUnderline"/>
        </w:rPr>
        <w:t>When litigation is used as an anticompetitive weapon, it should be prosecuted under the antitrust laws as predatory</w:t>
      </w:r>
      <w:r>
        <w:t xml:space="preserve">. </w:t>
      </w:r>
      <w:r w:rsidRPr="00EB389F">
        <w:rPr>
          <w:rStyle w:val="StyleUnderline"/>
        </w:rPr>
        <w:t>Under our current framework</w:t>
      </w:r>
      <w:r>
        <w:t xml:space="preserve">, </w:t>
      </w:r>
      <w:r w:rsidRPr="00EB389F">
        <w:rPr>
          <w:rStyle w:val="Emphasis"/>
        </w:rPr>
        <w:t>this is only sometimes the case.</w:t>
      </w:r>
      <w:r>
        <w:t xml:space="preserve"> Hopefully, </w:t>
      </w:r>
      <w:r w:rsidRPr="00134B87">
        <w:rPr>
          <w:rStyle w:val="StyleUnderline"/>
          <w:highlight w:val="cyan"/>
        </w:rPr>
        <w:t>this</w:t>
      </w:r>
      <w:r w:rsidRPr="00EB389F">
        <w:rPr>
          <w:rStyle w:val="StyleUnderline"/>
        </w:rPr>
        <w:t xml:space="preserve"> Article’s </w:t>
      </w:r>
      <w:r w:rsidRPr="00134B87">
        <w:rPr>
          <w:rStyle w:val="StyleUnderline"/>
          <w:highlight w:val="cyan"/>
        </w:rPr>
        <w:t xml:space="preserve">proposal provides a </w:t>
      </w:r>
      <w:r w:rsidRPr="00134B87">
        <w:rPr>
          <w:rStyle w:val="Emphasis"/>
          <w:highlight w:val="cyan"/>
        </w:rPr>
        <w:t>solution</w:t>
      </w:r>
      <w:r>
        <w:t xml:space="preserve"> </w:t>
      </w:r>
      <w:r w:rsidRPr="00EB389F">
        <w:rPr>
          <w:rStyle w:val="StyleUnderline"/>
        </w:rPr>
        <w:t xml:space="preserve">to this problem </w:t>
      </w:r>
      <w:r w:rsidRPr="00134B87">
        <w:rPr>
          <w:rStyle w:val="StyleUnderline"/>
          <w:highlight w:val="cyan"/>
        </w:rPr>
        <w:t xml:space="preserve">that is </w:t>
      </w:r>
      <w:r w:rsidRPr="0055217A">
        <w:rPr>
          <w:rStyle w:val="Emphasis"/>
          <w:sz w:val="24"/>
          <w:szCs w:val="36"/>
          <w:highlight w:val="cyan"/>
        </w:rPr>
        <w:t>accurate</w:t>
      </w:r>
      <w:r>
        <w:t xml:space="preserve">, </w:t>
      </w:r>
      <w:r w:rsidRPr="0055217A">
        <w:rPr>
          <w:rStyle w:val="Emphasis"/>
          <w:sz w:val="24"/>
          <w:szCs w:val="36"/>
          <w:highlight w:val="cyan"/>
        </w:rPr>
        <w:t>practical</w:t>
      </w:r>
      <w:r>
        <w:t xml:space="preserve">, </w:t>
      </w:r>
      <w:r w:rsidRPr="00134B87">
        <w:rPr>
          <w:rStyle w:val="StyleUnderline"/>
          <w:highlight w:val="cyan"/>
        </w:rPr>
        <w:t>and</w:t>
      </w:r>
      <w:r>
        <w:t xml:space="preserve"> </w:t>
      </w:r>
      <w:r w:rsidRPr="0055217A">
        <w:rPr>
          <w:rStyle w:val="Emphasis"/>
          <w:szCs w:val="32"/>
          <w:highlight w:val="cyan"/>
        </w:rPr>
        <w:t>fair</w:t>
      </w:r>
      <w:r w:rsidRPr="00134B87">
        <w:rPr>
          <w:highlight w:val="cyan"/>
        </w:rPr>
        <w:t>.</w:t>
      </w:r>
      <w:r>
        <w:t xml:space="preserve"> While no standard is perfect, this Article may help future courts grapple with the failings of the </w:t>
      </w:r>
      <w:proofErr w:type="spellStart"/>
      <w:r>
        <w:t>Noerr</w:t>
      </w:r>
      <w:proofErr w:type="spellEnd"/>
      <w:r>
        <w:t>-Pennington doctrine when mixed motives are at play. The mixed motives of strategic, predatory litigation impose great challenges on our courts, but as I have laid out here, this problem is not only solvable, but very much worth solving.</w:t>
      </w:r>
    </w:p>
    <w:p w14:paraId="21AE2540" w14:textId="77777777" w:rsidR="00F00C1C" w:rsidRDefault="00F00C1C" w:rsidP="00F00C1C">
      <w:pPr>
        <w:pStyle w:val="Heading4"/>
      </w:pPr>
      <w:r>
        <w:t xml:space="preserve">Only </w:t>
      </w:r>
      <w:r>
        <w:rPr>
          <w:u w:val="single"/>
        </w:rPr>
        <w:t>this</w:t>
      </w:r>
      <w:r w:rsidRPr="005128CD">
        <w:rPr>
          <w:u w:val="single"/>
        </w:rPr>
        <w:t xml:space="preserve"> approach</w:t>
      </w:r>
      <w:r>
        <w:t xml:space="preserve"> solves---other proposals </w:t>
      </w:r>
      <w:r w:rsidRPr="005A5997">
        <w:rPr>
          <w:u w:val="single"/>
        </w:rPr>
        <w:t>either</w:t>
      </w:r>
      <w:r>
        <w:t xml:space="preserve"> go </w:t>
      </w:r>
      <w:r w:rsidRPr="005A5997">
        <w:rPr>
          <w:u w:val="single"/>
        </w:rPr>
        <w:t>too far</w:t>
      </w:r>
      <w:r>
        <w:t xml:space="preserve"> in eliminating the </w:t>
      </w:r>
      <w:proofErr w:type="spellStart"/>
      <w:r w:rsidRPr="00C759F1">
        <w:rPr>
          <w:i/>
        </w:rPr>
        <w:t>Noerr</w:t>
      </w:r>
      <w:proofErr w:type="spellEnd"/>
      <w:r>
        <w:t xml:space="preserve"> immunity </w:t>
      </w:r>
      <w:r w:rsidRPr="005A5997">
        <w:rPr>
          <w:u w:val="single"/>
        </w:rPr>
        <w:t>altogether</w:t>
      </w:r>
      <w:r>
        <w:t xml:space="preserve"> OR rely on </w:t>
      </w:r>
      <w:r w:rsidRPr="005A5997">
        <w:rPr>
          <w:u w:val="single"/>
        </w:rPr>
        <w:t>subjective screening</w:t>
      </w:r>
      <w:r>
        <w:t xml:space="preserve"> that is </w:t>
      </w:r>
      <w:r w:rsidRPr="005A5997">
        <w:rPr>
          <w:u w:val="single"/>
        </w:rPr>
        <w:t>impossible</w:t>
      </w:r>
      <w:r>
        <w:t xml:space="preserve"> to administer---the plan is </w:t>
      </w:r>
      <w:r w:rsidRPr="0055217A">
        <w:rPr>
          <w:u w:val="single"/>
        </w:rPr>
        <w:t>easy to implement</w:t>
      </w:r>
      <w:r>
        <w:t xml:space="preserve"> because it’s based on </w:t>
      </w:r>
      <w:r w:rsidRPr="0055217A">
        <w:rPr>
          <w:u w:val="single"/>
        </w:rPr>
        <w:t>existing</w:t>
      </w:r>
      <w:r>
        <w:t xml:space="preserve"> court doctrine, </w:t>
      </w:r>
      <w:r w:rsidRPr="0055217A">
        <w:rPr>
          <w:u w:val="single"/>
        </w:rPr>
        <w:t>economic</w:t>
      </w:r>
      <w:r>
        <w:t xml:space="preserve"> </w:t>
      </w:r>
      <w:r w:rsidRPr="00A60278">
        <w:rPr>
          <w:u w:val="single"/>
        </w:rPr>
        <w:t>literature</w:t>
      </w:r>
      <w:r>
        <w:t xml:space="preserve">, and </w:t>
      </w:r>
      <w:r w:rsidRPr="00A60278">
        <w:rPr>
          <w:u w:val="single"/>
        </w:rPr>
        <w:t>objective evidence</w:t>
      </w:r>
    </w:p>
    <w:p w14:paraId="30D7BAAE" w14:textId="77777777" w:rsidR="00F00C1C" w:rsidRDefault="00F00C1C" w:rsidP="00F00C1C">
      <w:proofErr w:type="spellStart"/>
      <w:r w:rsidRPr="00EB389F">
        <w:rPr>
          <w:rStyle w:val="Style13ptBold"/>
        </w:rPr>
        <w:t>Hakun</w:t>
      </w:r>
      <w:proofErr w:type="spellEnd"/>
      <w:r w:rsidRPr="00EB389F">
        <w:rPr>
          <w:rStyle w:val="Style13ptBold"/>
        </w:rPr>
        <w:t xml:space="preserve"> 21</w:t>
      </w:r>
      <w:r>
        <w:t xml:space="preserve"> (Nicholas E. </w:t>
      </w:r>
      <w:proofErr w:type="spellStart"/>
      <w:r>
        <w:t>Hakun</w:t>
      </w:r>
      <w:proofErr w:type="spellEnd"/>
      <w:r>
        <w:t xml:space="preserve">, </w:t>
      </w:r>
      <w:r w:rsidRPr="00EB389F">
        <w:t>Adjunct Assistant Professor, Department of Legal Studies, Fox School of Business and Management, Temple University. Law Clerk, U.S. District Court for the Eastern District of Pennsylvania. J.D., cum laude, Georgetown University Law Center</w:t>
      </w:r>
      <w:r>
        <w:t xml:space="preserve">, </w:t>
      </w:r>
      <w:r w:rsidRPr="00EB389F">
        <w:t>Strategic Litigation and Antitrust Petitioning Immunity</w:t>
      </w:r>
      <w:r>
        <w:t xml:space="preserve">, 2-25, </w:t>
      </w:r>
      <w:r w:rsidRPr="00EB389F">
        <w:t xml:space="preserve">UC Irvine Law Review Forthcoming,  </w:t>
      </w:r>
      <w:hyperlink r:id="rId15" w:history="1">
        <w:r w:rsidRPr="000D4662">
          <w:rPr>
            <w:rStyle w:val="Hyperlink"/>
          </w:rPr>
          <w:t>https://ssrn.com/abstract=3792995</w:t>
        </w:r>
      </w:hyperlink>
      <w:r>
        <w:t>, y2k)</w:t>
      </w:r>
    </w:p>
    <w:p w14:paraId="5F21620D" w14:textId="77777777" w:rsidR="00F00C1C" w:rsidRPr="00B00166" w:rsidRDefault="00F00C1C" w:rsidP="00F00C1C"/>
    <w:p w14:paraId="1EBB7972" w14:textId="77777777" w:rsidR="00F00C1C" w:rsidRDefault="00F00C1C" w:rsidP="00F00C1C">
      <w:r w:rsidRPr="005128CD">
        <w:rPr>
          <w:rStyle w:val="Emphasis"/>
          <w:highlight w:val="cyan"/>
        </w:rPr>
        <w:t>Prior literature</w:t>
      </w:r>
      <w:r w:rsidRPr="00B00166">
        <w:t xml:space="preserve"> has </w:t>
      </w:r>
      <w:r w:rsidRPr="005A5997">
        <w:rPr>
          <w:rStyle w:val="StyleUnderline"/>
          <w:highlight w:val="cyan"/>
        </w:rPr>
        <w:t>focused on</w:t>
      </w:r>
      <w:r w:rsidRPr="005A5997">
        <w:rPr>
          <w:highlight w:val="cyan"/>
        </w:rPr>
        <w:t xml:space="preserve"> </w:t>
      </w:r>
      <w:r w:rsidRPr="005A5997">
        <w:rPr>
          <w:rStyle w:val="StyleUnderline"/>
          <w:highlight w:val="cyan"/>
        </w:rPr>
        <w:t>critiquing</w:t>
      </w:r>
      <w:r w:rsidRPr="005128CD">
        <w:rPr>
          <w:rStyle w:val="StyleUnderline"/>
        </w:rPr>
        <w:t xml:space="preserve"> PRE’s </w:t>
      </w:r>
      <w:r w:rsidRPr="005A5997">
        <w:rPr>
          <w:rStyle w:val="Emphasis"/>
          <w:highlight w:val="cyan"/>
        </w:rPr>
        <w:t>broad language</w:t>
      </w:r>
      <w:r w:rsidRPr="00B00166">
        <w:t xml:space="preserve"> as the foundation for reforming the sham standard. In particular, Thomas’s</w:t>
      </w:r>
      <w:r>
        <w:t xml:space="preserve"> inconsistent baselessness standards have been a large focus of academic debate.27 </w:t>
      </w:r>
      <w:r w:rsidRPr="005A5997">
        <w:rPr>
          <w:rStyle w:val="StyleUnderline"/>
          <w:highlight w:val="cyan"/>
        </w:rPr>
        <w:t>Others</w:t>
      </w:r>
      <w:r>
        <w:t xml:space="preserve"> have </w:t>
      </w:r>
      <w:r w:rsidRPr="005A5997">
        <w:rPr>
          <w:rStyle w:val="StyleUnderline"/>
          <w:highlight w:val="cyan"/>
        </w:rPr>
        <w:t>written proposals using</w:t>
      </w:r>
      <w:r>
        <w:t xml:space="preserve"> </w:t>
      </w:r>
      <w:r w:rsidRPr="005128CD">
        <w:rPr>
          <w:rStyle w:val="Emphasis"/>
        </w:rPr>
        <w:t xml:space="preserve">complex </w:t>
      </w:r>
      <w:r w:rsidRPr="005A5997">
        <w:rPr>
          <w:rStyle w:val="Emphasis"/>
          <w:highlight w:val="cyan"/>
        </w:rPr>
        <w:t>game theory models</w:t>
      </w:r>
      <w:r>
        <w:t xml:space="preserve"> designed to articulate predatory suits </w:t>
      </w:r>
      <w:r w:rsidRPr="005A5997">
        <w:rPr>
          <w:rStyle w:val="StyleUnderline"/>
          <w:highlight w:val="cyan"/>
        </w:rPr>
        <w:t>without considering</w:t>
      </w:r>
      <w:r w:rsidRPr="005128CD">
        <w:rPr>
          <w:rStyle w:val="StyleUnderline"/>
        </w:rPr>
        <w:t xml:space="preserve"> </w:t>
      </w:r>
      <w:r w:rsidRPr="005128CD">
        <w:rPr>
          <w:rStyle w:val="Emphasis"/>
        </w:rPr>
        <w:t>court</w:t>
      </w:r>
      <w:r>
        <w:rPr>
          <w:rStyle w:val="Emphasis"/>
        </w:rPr>
        <w:t xml:space="preserve"> </w:t>
      </w:r>
      <w:r w:rsidRPr="005A5997">
        <w:rPr>
          <w:rStyle w:val="Emphasis"/>
          <w:highlight w:val="cyan"/>
        </w:rPr>
        <w:t>usability</w:t>
      </w:r>
      <w:r>
        <w:t xml:space="preserve">.28 </w:t>
      </w:r>
      <w:r w:rsidRPr="005A5997">
        <w:rPr>
          <w:rStyle w:val="StyleUnderline"/>
          <w:highlight w:val="cyan"/>
        </w:rPr>
        <w:t>One scholar</w:t>
      </w:r>
      <w:r>
        <w:t xml:space="preserve">, at least, </w:t>
      </w:r>
      <w:r w:rsidRPr="005A5997">
        <w:rPr>
          <w:rStyle w:val="StyleUnderline"/>
          <w:highlight w:val="cyan"/>
        </w:rPr>
        <w:t>advocates for</w:t>
      </w:r>
      <w:r w:rsidRPr="005128CD">
        <w:rPr>
          <w:rStyle w:val="StyleUnderline"/>
        </w:rPr>
        <w:t xml:space="preserve"> the</w:t>
      </w:r>
      <w:r>
        <w:t xml:space="preserve"> </w:t>
      </w:r>
      <w:r w:rsidRPr="005A5997">
        <w:rPr>
          <w:rStyle w:val="Emphasis"/>
          <w:highlight w:val="cyan"/>
        </w:rPr>
        <w:t>wholesale elimination</w:t>
      </w:r>
      <w:r>
        <w:t xml:space="preserve"> </w:t>
      </w:r>
      <w:r w:rsidRPr="005128CD">
        <w:rPr>
          <w:rStyle w:val="StyleUnderline"/>
        </w:rPr>
        <w:t>of the doctrine</w:t>
      </w:r>
      <w:r>
        <w:t xml:space="preserve">.29 </w:t>
      </w:r>
      <w:r w:rsidRPr="005A5997">
        <w:rPr>
          <w:rStyle w:val="StyleUnderline"/>
        </w:rPr>
        <w:t xml:space="preserve">Even the </w:t>
      </w:r>
      <w:r w:rsidRPr="005A5997">
        <w:rPr>
          <w:rStyle w:val="Emphasis"/>
        </w:rPr>
        <w:t>FTC</w:t>
      </w:r>
      <w:r w:rsidRPr="005A5997">
        <w:t xml:space="preserve"> </w:t>
      </w:r>
      <w:r w:rsidRPr="005A5997">
        <w:rPr>
          <w:rStyle w:val="StyleUnderline"/>
        </w:rPr>
        <w:t xml:space="preserve">is </w:t>
      </w:r>
      <w:r w:rsidRPr="005A5997">
        <w:rPr>
          <w:rStyle w:val="Emphasis"/>
        </w:rPr>
        <w:t>unclear</w:t>
      </w:r>
      <w:r w:rsidRPr="005A5997">
        <w:t xml:space="preserve"> </w:t>
      </w:r>
      <w:r w:rsidRPr="005A5997">
        <w:rPr>
          <w:rStyle w:val="StyleUnderline"/>
        </w:rPr>
        <w:t>about how best to resolve</w:t>
      </w:r>
      <w:r w:rsidRPr="005A5997">
        <w:t xml:space="preserve"> these </w:t>
      </w:r>
      <w:r w:rsidRPr="005A5997">
        <w:rPr>
          <w:rStyle w:val="Emphasis"/>
        </w:rPr>
        <w:t>ambiguities</w:t>
      </w:r>
      <w:r w:rsidRPr="005A5997">
        <w:t xml:space="preserve">.30 </w:t>
      </w:r>
      <w:r w:rsidRPr="005A5997">
        <w:rPr>
          <w:rStyle w:val="StyleUnderline"/>
        </w:rPr>
        <w:t>As a result</w:t>
      </w:r>
      <w:r w:rsidRPr="00B00166">
        <w:rPr>
          <w:rStyle w:val="StyleUnderline"/>
        </w:rPr>
        <w:t>,</w:t>
      </w:r>
      <w:r>
        <w:t xml:space="preserve"> </w:t>
      </w:r>
      <w:r w:rsidRPr="005128CD">
        <w:rPr>
          <w:rStyle w:val="StyleUnderline"/>
          <w:highlight w:val="cyan"/>
        </w:rPr>
        <w:t>existing</w:t>
      </w:r>
      <w:r w:rsidRPr="00B00166">
        <w:rPr>
          <w:rStyle w:val="StyleUnderline"/>
        </w:rPr>
        <w:t xml:space="preserve"> scholarly </w:t>
      </w:r>
      <w:r w:rsidRPr="005128CD">
        <w:rPr>
          <w:rStyle w:val="StyleUnderline"/>
          <w:highlight w:val="cyan"/>
        </w:rPr>
        <w:t>debate</w:t>
      </w:r>
      <w:r w:rsidRPr="00B00166">
        <w:rPr>
          <w:rStyle w:val="StyleUnderline"/>
        </w:rPr>
        <w:t xml:space="preserve"> has </w:t>
      </w:r>
      <w:r w:rsidRPr="005128CD">
        <w:rPr>
          <w:rStyle w:val="StyleUnderline"/>
          <w:highlight w:val="cyan"/>
        </w:rPr>
        <w:t xml:space="preserve">either </w:t>
      </w:r>
      <w:r w:rsidRPr="005128CD">
        <w:rPr>
          <w:rStyle w:val="Emphasis"/>
          <w:highlight w:val="cyan"/>
        </w:rPr>
        <w:t>missed</w:t>
      </w:r>
      <w:r w:rsidRPr="005128CD">
        <w:rPr>
          <w:rStyle w:val="StyleUnderline"/>
          <w:highlight w:val="cyan"/>
        </w:rPr>
        <w:t xml:space="preserve"> the </w:t>
      </w:r>
      <w:r w:rsidRPr="005A5997">
        <w:rPr>
          <w:rStyle w:val="Emphasis"/>
          <w:highlight w:val="cyan"/>
        </w:rPr>
        <w:t>purpose</w:t>
      </w:r>
      <w:r w:rsidRPr="005128CD">
        <w:rPr>
          <w:rStyle w:val="StyleUnderline"/>
          <w:highlight w:val="cyan"/>
        </w:rPr>
        <w:t xml:space="preserve"> of</w:t>
      </w:r>
      <w:r w:rsidRPr="00B00166">
        <w:rPr>
          <w:rStyle w:val="StyleUnderline"/>
        </w:rPr>
        <w:t xml:space="preserve"> petitioning </w:t>
      </w:r>
      <w:r w:rsidRPr="005128CD">
        <w:rPr>
          <w:rStyle w:val="StyleUnderline"/>
          <w:highlight w:val="cyan"/>
        </w:rPr>
        <w:t xml:space="preserve">immunity or proposed a solution </w:t>
      </w:r>
      <w:r w:rsidRPr="005128CD">
        <w:rPr>
          <w:rStyle w:val="Emphasis"/>
          <w:highlight w:val="cyan"/>
        </w:rPr>
        <w:t>beyond the abilities</w:t>
      </w:r>
      <w:r w:rsidRPr="005128CD">
        <w:rPr>
          <w:rStyle w:val="StyleUnderline"/>
          <w:highlight w:val="cyan"/>
        </w:rPr>
        <w:t xml:space="preserve"> of the courts to enact</w:t>
      </w:r>
      <w:r>
        <w:t>.31</w:t>
      </w:r>
    </w:p>
    <w:p w14:paraId="192ED366" w14:textId="77777777" w:rsidR="00F00C1C" w:rsidRDefault="00F00C1C" w:rsidP="00F00C1C">
      <w:r w:rsidRPr="005A5997">
        <w:rPr>
          <w:rStyle w:val="StyleUnderline"/>
        </w:rPr>
        <w:t>This Article argues that</w:t>
      </w:r>
      <w:r w:rsidRPr="005A5997">
        <w:t xml:space="preserve">, </w:t>
      </w:r>
      <w:r w:rsidRPr="00EB389F">
        <w:rPr>
          <w:rStyle w:val="Emphasis"/>
          <w:highlight w:val="cyan"/>
        </w:rPr>
        <w:t>within the</w:t>
      </w:r>
      <w:r w:rsidRPr="00B00166">
        <w:rPr>
          <w:rStyle w:val="Emphasis"/>
        </w:rPr>
        <w:t xml:space="preserve"> existing </w:t>
      </w:r>
      <w:r w:rsidRPr="00EB389F">
        <w:rPr>
          <w:rStyle w:val="Emphasis"/>
          <w:highlight w:val="cyan"/>
        </w:rPr>
        <w:t xml:space="preserve">framework of </w:t>
      </w:r>
      <w:proofErr w:type="spellStart"/>
      <w:r w:rsidRPr="00EB389F">
        <w:rPr>
          <w:rStyle w:val="Emphasis"/>
          <w:highlight w:val="cyan"/>
        </w:rPr>
        <w:t>Noerr</w:t>
      </w:r>
      <w:proofErr w:type="spellEnd"/>
      <w:r w:rsidRPr="00B00166">
        <w:rPr>
          <w:rStyle w:val="Emphasis"/>
        </w:rPr>
        <w:t>-Pennington</w:t>
      </w:r>
      <w:r>
        <w:t xml:space="preserve">, </w:t>
      </w:r>
      <w:r w:rsidRPr="00EB389F">
        <w:rPr>
          <w:rStyle w:val="StyleUnderline"/>
          <w:highlight w:val="cyan"/>
        </w:rPr>
        <w:t xml:space="preserve">a </w:t>
      </w:r>
      <w:r w:rsidRPr="00824907">
        <w:rPr>
          <w:rStyle w:val="StyleUnderline"/>
          <w:highlight w:val="cyan"/>
        </w:rPr>
        <w:t xml:space="preserve">more </w:t>
      </w:r>
      <w:r w:rsidRPr="00824907">
        <w:rPr>
          <w:rStyle w:val="Emphasis"/>
          <w:highlight w:val="cyan"/>
        </w:rPr>
        <w:t>robust standard</w:t>
      </w:r>
      <w:r>
        <w:t xml:space="preserve"> </w:t>
      </w:r>
      <w:r w:rsidRPr="00B00166">
        <w:rPr>
          <w:rStyle w:val="StyleUnderline"/>
        </w:rPr>
        <w:t xml:space="preserve">exists that </w:t>
      </w:r>
      <w:r w:rsidRPr="00EB389F">
        <w:rPr>
          <w:rStyle w:val="StyleUnderline"/>
          <w:highlight w:val="cyan"/>
        </w:rPr>
        <w:t xml:space="preserve">will </w:t>
      </w:r>
      <w:r w:rsidRPr="00EB389F">
        <w:rPr>
          <w:rStyle w:val="Emphasis"/>
          <w:highlight w:val="cyan"/>
        </w:rPr>
        <w:t>unify</w:t>
      </w:r>
      <w:r w:rsidRPr="00EB389F">
        <w:rPr>
          <w:highlight w:val="cyan"/>
        </w:rPr>
        <w:t xml:space="preserve"> </w:t>
      </w:r>
      <w:r w:rsidRPr="00EB389F">
        <w:rPr>
          <w:rStyle w:val="StyleUnderline"/>
          <w:highlight w:val="cyan"/>
        </w:rPr>
        <w:t xml:space="preserve">the </w:t>
      </w:r>
      <w:r w:rsidRPr="00EB389F">
        <w:rPr>
          <w:rStyle w:val="Emphasis"/>
          <w:sz w:val="24"/>
          <w:szCs w:val="36"/>
          <w:highlight w:val="cyan"/>
        </w:rPr>
        <w:t>conflicting ideas of courts and economists</w:t>
      </w:r>
      <w:r>
        <w:t xml:space="preserve">.32 </w:t>
      </w:r>
      <w:r w:rsidRPr="00B00166">
        <w:rPr>
          <w:rStyle w:val="StyleUnderline"/>
        </w:rPr>
        <w:t xml:space="preserve">The </w:t>
      </w:r>
      <w:r w:rsidRPr="00B00166">
        <w:rPr>
          <w:rStyle w:val="Emphasis"/>
        </w:rPr>
        <w:t>core</w:t>
      </w:r>
      <w:r>
        <w:t xml:space="preserve"> </w:t>
      </w:r>
      <w:r w:rsidRPr="00B00166">
        <w:rPr>
          <w:rStyle w:val="StyleUnderline"/>
        </w:rPr>
        <w:t xml:space="preserve">of predatory litigation is that whenever someone uses “the governmental </w:t>
      </w:r>
      <w:r w:rsidRPr="00B00166">
        <w:rPr>
          <w:rStyle w:val="Emphasis"/>
        </w:rPr>
        <w:t>process</w:t>
      </w:r>
      <w:r>
        <w:t xml:space="preserve"> </w:t>
      </w:r>
      <w:r w:rsidRPr="00B00166">
        <w:rPr>
          <w:rStyle w:val="StyleUnderline"/>
        </w:rPr>
        <w:t>–</w:t>
      </w:r>
      <w:r>
        <w:t xml:space="preserve"> </w:t>
      </w:r>
      <w:r w:rsidRPr="00B00166">
        <w:rPr>
          <w:rStyle w:val="StyleUnderline"/>
        </w:rPr>
        <w:t>as</w:t>
      </w:r>
      <w:r>
        <w:t xml:space="preserve"> </w:t>
      </w:r>
      <w:r w:rsidRPr="00B00166">
        <w:rPr>
          <w:rStyle w:val="StyleUnderline"/>
        </w:rPr>
        <w:t xml:space="preserve">opposed to the </w:t>
      </w:r>
      <w:r w:rsidRPr="00B00166">
        <w:rPr>
          <w:rStyle w:val="Emphasis"/>
        </w:rPr>
        <w:t>outcome</w:t>
      </w:r>
      <w:r>
        <w:t xml:space="preserve"> of that process” as </w:t>
      </w:r>
      <w:r w:rsidRPr="00B00166">
        <w:rPr>
          <w:rStyle w:val="StyleUnderline"/>
        </w:rPr>
        <w:t>an anticompetitive weapon</w:t>
      </w:r>
      <w:r>
        <w:t xml:space="preserve"> </w:t>
      </w:r>
      <w:r w:rsidRPr="00B00166">
        <w:rPr>
          <w:rStyle w:val="StyleUnderline"/>
        </w:rPr>
        <w:t>there should be</w:t>
      </w:r>
      <w:r>
        <w:t xml:space="preserve"> </w:t>
      </w:r>
      <w:r w:rsidRPr="00B00166">
        <w:rPr>
          <w:rStyle w:val="StyleUnderline"/>
        </w:rPr>
        <w:t>consequences</w:t>
      </w:r>
      <w:r>
        <w:t xml:space="preserve">.33 </w:t>
      </w:r>
      <w:r w:rsidRPr="003968AF">
        <w:rPr>
          <w:rStyle w:val="StyleUnderline"/>
          <w:highlight w:val="cyan"/>
        </w:rPr>
        <w:t>My proposal combines</w:t>
      </w:r>
      <w:r w:rsidRPr="003968AF">
        <w:rPr>
          <w:highlight w:val="cyan"/>
        </w:rPr>
        <w:t xml:space="preserve"> </w:t>
      </w:r>
      <w:r w:rsidRPr="003968AF">
        <w:rPr>
          <w:rStyle w:val="Emphasis"/>
          <w:highlight w:val="cyan"/>
        </w:rPr>
        <w:t>existing</w:t>
      </w:r>
      <w:r w:rsidRPr="00B00166">
        <w:rPr>
          <w:rStyle w:val="Emphasis"/>
        </w:rPr>
        <w:t xml:space="preserve"> Supreme </w:t>
      </w:r>
      <w:r w:rsidRPr="003968AF">
        <w:rPr>
          <w:rStyle w:val="Emphasis"/>
          <w:highlight w:val="cyan"/>
        </w:rPr>
        <w:t>Court doctrine</w:t>
      </w:r>
      <w:r>
        <w:t xml:space="preserve">, </w:t>
      </w:r>
      <w:r w:rsidRPr="00B00166">
        <w:rPr>
          <w:rStyle w:val="StyleUnderline"/>
        </w:rPr>
        <w:t xml:space="preserve">the </w:t>
      </w:r>
      <w:r w:rsidRPr="003968AF">
        <w:rPr>
          <w:rStyle w:val="StyleUnderline"/>
          <w:highlight w:val="cyan"/>
        </w:rPr>
        <w:t>body of</w:t>
      </w:r>
      <w:r w:rsidRPr="003968AF">
        <w:rPr>
          <w:highlight w:val="cyan"/>
        </w:rPr>
        <w:t xml:space="preserve"> </w:t>
      </w:r>
      <w:r w:rsidRPr="005A5997">
        <w:rPr>
          <w:rStyle w:val="Emphasis"/>
          <w:sz w:val="24"/>
          <w:szCs w:val="36"/>
          <w:highlight w:val="cyan"/>
        </w:rPr>
        <w:t xml:space="preserve">economic </w:t>
      </w:r>
      <w:r w:rsidRPr="003968AF">
        <w:rPr>
          <w:rStyle w:val="Emphasis"/>
          <w:highlight w:val="cyan"/>
        </w:rPr>
        <w:t>analysis</w:t>
      </w:r>
      <w:r>
        <w:t xml:space="preserve"> </w:t>
      </w:r>
      <w:r w:rsidRPr="00B00166">
        <w:rPr>
          <w:rStyle w:val="StyleUnderline"/>
        </w:rPr>
        <w:t>on predatory litigation</w:t>
      </w:r>
      <w:r>
        <w:t xml:space="preserve">, </w:t>
      </w:r>
      <w:r w:rsidRPr="003968AF">
        <w:rPr>
          <w:rStyle w:val="StyleUnderline"/>
          <w:highlight w:val="cyan"/>
        </w:rPr>
        <w:t>and</w:t>
      </w:r>
      <w:r w:rsidRPr="003968AF">
        <w:rPr>
          <w:highlight w:val="cyan"/>
        </w:rPr>
        <w:t xml:space="preserve"> </w:t>
      </w:r>
      <w:r w:rsidRPr="005A5997">
        <w:rPr>
          <w:rStyle w:val="Emphasis"/>
          <w:sz w:val="24"/>
          <w:szCs w:val="36"/>
          <w:highlight w:val="cyan"/>
        </w:rPr>
        <w:t xml:space="preserve">objective </w:t>
      </w:r>
      <w:r w:rsidRPr="005128CD">
        <w:rPr>
          <w:rStyle w:val="Emphasis"/>
          <w:highlight w:val="cyan"/>
        </w:rPr>
        <w:t>evidence</w:t>
      </w:r>
      <w:r w:rsidRPr="005128CD">
        <w:rPr>
          <w:highlight w:val="cyan"/>
        </w:rPr>
        <w:t xml:space="preserve"> </w:t>
      </w:r>
      <w:r w:rsidRPr="005128CD">
        <w:rPr>
          <w:rStyle w:val="StyleUnderline"/>
          <w:highlight w:val="cyan"/>
        </w:rPr>
        <w:t>to create “an enquire meet</w:t>
      </w:r>
      <w:r w:rsidRPr="005128CD">
        <w:rPr>
          <w:rStyle w:val="StyleUnderline"/>
        </w:rPr>
        <w:t xml:space="preserve"> for the case” of prosecuting predatory litigation</w:t>
      </w:r>
      <w:r>
        <w:t>.34</w:t>
      </w:r>
    </w:p>
    <w:p w14:paraId="3535F06E" w14:textId="33ED814B" w:rsidR="001F13FF" w:rsidRDefault="001F13FF" w:rsidP="001F13FF">
      <w:pPr>
        <w:pStyle w:val="Heading4"/>
      </w:pPr>
      <w:r>
        <w:t xml:space="preserve">That solves </w:t>
      </w:r>
      <w:r w:rsidRPr="008F1E7A">
        <w:rPr>
          <w:u w:val="single"/>
        </w:rPr>
        <w:t>patent thickets</w:t>
      </w:r>
      <w:r>
        <w:t xml:space="preserve">---patent filings at the FDA are </w:t>
      </w:r>
      <w:r w:rsidRPr="008F1E7A">
        <w:rPr>
          <w:u w:val="single"/>
        </w:rPr>
        <w:t>mechanical</w:t>
      </w:r>
      <w:r>
        <w:t xml:space="preserve"> filings ---those filings would </w:t>
      </w:r>
      <w:r w:rsidRPr="008F1E7A">
        <w:rPr>
          <w:u w:val="single"/>
        </w:rPr>
        <w:t>no longer</w:t>
      </w:r>
      <w:r>
        <w:t xml:space="preserve"> be </w:t>
      </w:r>
      <w:r w:rsidRPr="008F1E7A">
        <w:rPr>
          <w:u w:val="single"/>
        </w:rPr>
        <w:t>immunized</w:t>
      </w:r>
    </w:p>
    <w:p w14:paraId="71558A11" w14:textId="77777777" w:rsidR="001F13FF" w:rsidRDefault="001F13FF" w:rsidP="001F13FF">
      <w:r>
        <w:t xml:space="preserve">Marina </w:t>
      </w:r>
      <w:r w:rsidRPr="00EF53CA">
        <w:rPr>
          <w:rStyle w:val="Style13ptBold"/>
        </w:rPr>
        <w:t>Lao 3</w:t>
      </w:r>
      <w:r>
        <w:t>, Professor of Law, Seton Hall University School of Law, REFORMING THE NOERR-PENNINGTON ANTITRUST IMMUNITY DOCTRINE, 55 Rutgers L. Rev. 965</w:t>
      </w:r>
    </w:p>
    <w:p w14:paraId="799EB3C5" w14:textId="77777777" w:rsidR="001F13FF" w:rsidRDefault="001F13FF" w:rsidP="001F13FF">
      <w:r>
        <w:t>A. Generic Drug Competition</w:t>
      </w:r>
    </w:p>
    <w:p w14:paraId="586387AC" w14:textId="77777777" w:rsidR="001F13FF" w:rsidRDefault="001F13FF" w:rsidP="001F13FF">
      <w:r w:rsidRPr="00515966">
        <w:rPr>
          <w:rStyle w:val="StyleUnderline"/>
          <w:highlight w:val="cyan"/>
        </w:rPr>
        <w:t xml:space="preserve">Consumers </w:t>
      </w:r>
      <w:r w:rsidRPr="00515966">
        <w:rPr>
          <w:rStyle w:val="Emphasis"/>
          <w:highlight w:val="cyan"/>
        </w:rPr>
        <w:t>benefit</w:t>
      </w:r>
      <w:r>
        <w:t xml:space="preserve"> greatly </w:t>
      </w:r>
      <w:r w:rsidRPr="00515966">
        <w:rPr>
          <w:rStyle w:val="StyleUnderline"/>
          <w:highlight w:val="cyan"/>
        </w:rPr>
        <w:t>from</w:t>
      </w:r>
      <w:r w:rsidRPr="00600260">
        <w:rPr>
          <w:rStyle w:val="StyleUnderline"/>
        </w:rPr>
        <w:t xml:space="preserve"> the </w:t>
      </w:r>
      <w:r w:rsidRPr="00515966">
        <w:rPr>
          <w:rStyle w:val="Emphasis"/>
          <w:highlight w:val="cyan"/>
        </w:rPr>
        <w:t>availability</w:t>
      </w:r>
      <w:r w:rsidRPr="00515966">
        <w:rPr>
          <w:highlight w:val="cyan"/>
        </w:rPr>
        <w:t xml:space="preserve"> </w:t>
      </w:r>
      <w:r w:rsidRPr="00515966">
        <w:rPr>
          <w:rStyle w:val="StyleUnderline"/>
          <w:highlight w:val="cyan"/>
        </w:rPr>
        <w:t>of generic drugs</w:t>
      </w:r>
      <w:r>
        <w:t xml:space="preserve">, </w:t>
      </w:r>
      <w:r w:rsidRPr="00600260">
        <w:rPr>
          <w:rStyle w:val="StyleUnderline"/>
        </w:rPr>
        <w:t>which are</w:t>
      </w:r>
      <w:r>
        <w:t xml:space="preserve"> far </w:t>
      </w:r>
      <w:r w:rsidRPr="00600260">
        <w:rPr>
          <w:rStyle w:val="Emphasis"/>
        </w:rPr>
        <w:t>cheaper</w:t>
      </w:r>
      <w:r>
        <w:t xml:space="preserve"> </w:t>
      </w:r>
      <w:r w:rsidRPr="00600260">
        <w:rPr>
          <w:rStyle w:val="StyleUnderline"/>
        </w:rPr>
        <w:t>than</w:t>
      </w:r>
      <w:r>
        <w:t xml:space="preserve"> their </w:t>
      </w:r>
      <w:r w:rsidRPr="00600260">
        <w:rPr>
          <w:rStyle w:val="StyleUnderline"/>
        </w:rPr>
        <w:t>corresponding</w:t>
      </w:r>
      <w:r>
        <w:t xml:space="preserve"> </w:t>
      </w:r>
      <w:r w:rsidRPr="00600260">
        <w:rPr>
          <w:rStyle w:val="Emphasis"/>
        </w:rPr>
        <w:t>brand</w:t>
      </w:r>
      <w:r>
        <w:t xml:space="preserve"> name </w:t>
      </w:r>
      <w:r w:rsidRPr="00600260">
        <w:rPr>
          <w:rStyle w:val="StyleUnderline"/>
        </w:rPr>
        <w:t>versions</w:t>
      </w:r>
      <w:r>
        <w:t xml:space="preserve">. 188 Brand name drugs lose significant market share to their respective generic versions after the generics become available. 189 Because so much is at stake, it is not surprising that </w:t>
      </w:r>
      <w:r w:rsidRPr="00600260">
        <w:rPr>
          <w:rStyle w:val="StyleUnderline"/>
        </w:rPr>
        <w:t xml:space="preserve">manufacturers of </w:t>
      </w:r>
      <w:r w:rsidRPr="00600260">
        <w:rPr>
          <w:rStyle w:val="Emphasis"/>
        </w:rPr>
        <w:t>brand</w:t>
      </w:r>
      <w:r>
        <w:t xml:space="preserve"> name </w:t>
      </w:r>
      <w:r w:rsidRPr="00600260">
        <w:rPr>
          <w:rStyle w:val="Emphasis"/>
        </w:rPr>
        <w:t>drugs</w:t>
      </w:r>
      <w:r>
        <w:t xml:space="preserve"> would </w:t>
      </w:r>
      <w:r w:rsidRPr="00600260">
        <w:rPr>
          <w:rStyle w:val="StyleUnderline"/>
        </w:rPr>
        <w:t xml:space="preserve">do </w:t>
      </w:r>
      <w:r w:rsidRPr="00600260">
        <w:rPr>
          <w:rStyle w:val="Emphasis"/>
        </w:rPr>
        <w:t>everything</w:t>
      </w:r>
      <w:r>
        <w:t xml:space="preserve"> in their power </w:t>
      </w:r>
      <w:r w:rsidRPr="00600260">
        <w:rPr>
          <w:rStyle w:val="StyleUnderline"/>
        </w:rPr>
        <w:t xml:space="preserve">to </w:t>
      </w:r>
      <w:r w:rsidRPr="00600260">
        <w:rPr>
          <w:rStyle w:val="Emphasis"/>
        </w:rPr>
        <w:t>thwart</w:t>
      </w:r>
      <w:r>
        <w:t xml:space="preserve"> </w:t>
      </w:r>
      <w:r w:rsidRPr="00600260">
        <w:rPr>
          <w:rStyle w:val="StyleUnderline"/>
        </w:rPr>
        <w:t>or</w:t>
      </w:r>
      <w:r>
        <w:t xml:space="preserve"> </w:t>
      </w:r>
      <w:r w:rsidRPr="00600260">
        <w:rPr>
          <w:rStyle w:val="Emphasis"/>
        </w:rPr>
        <w:t>delay</w:t>
      </w:r>
      <w:r>
        <w:t xml:space="preserve"> a </w:t>
      </w:r>
      <w:r w:rsidRPr="00600260">
        <w:rPr>
          <w:rStyle w:val="StyleUnderline"/>
        </w:rPr>
        <w:t xml:space="preserve">generic drug's </w:t>
      </w:r>
      <w:r w:rsidRPr="00600260">
        <w:rPr>
          <w:rStyle w:val="Emphasis"/>
        </w:rPr>
        <w:t>entry into the market</w:t>
      </w:r>
      <w:r>
        <w:t xml:space="preserve">. 190 </w:t>
      </w:r>
      <w:r w:rsidRPr="008F1E7A">
        <w:rPr>
          <w:rStyle w:val="StyleUnderline"/>
          <w:highlight w:val="cyan"/>
        </w:rPr>
        <w:t>The</w:t>
      </w:r>
      <w:r w:rsidRPr="00600260">
        <w:rPr>
          <w:rStyle w:val="StyleUnderline"/>
        </w:rPr>
        <w:t xml:space="preserve"> </w:t>
      </w:r>
      <w:r w:rsidRPr="00600260">
        <w:rPr>
          <w:rStyle w:val="Emphasis"/>
        </w:rPr>
        <w:t>pervasiveness</w:t>
      </w:r>
      <w:r w:rsidRPr="00600260">
        <w:rPr>
          <w:rStyle w:val="StyleUnderline"/>
        </w:rPr>
        <w:t xml:space="preserve"> of </w:t>
      </w:r>
      <w:r w:rsidRPr="00600260">
        <w:rPr>
          <w:rStyle w:val="Emphasis"/>
        </w:rPr>
        <w:t xml:space="preserve">government </w:t>
      </w:r>
      <w:r w:rsidRPr="008F1E7A">
        <w:rPr>
          <w:rStyle w:val="Emphasis"/>
          <w:sz w:val="24"/>
          <w:szCs w:val="36"/>
          <w:highlight w:val="cyan"/>
        </w:rPr>
        <w:t>regulation of drugs</w:t>
      </w:r>
      <w:r>
        <w:t xml:space="preserve">, and the fact that patents are often involved, </w:t>
      </w:r>
      <w:r w:rsidRPr="008F1E7A">
        <w:rPr>
          <w:rStyle w:val="StyleUnderline"/>
          <w:highlight w:val="cyan"/>
        </w:rPr>
        <w:t>makes</w:t>
      </w:r>
      <w:r w:rsidRPr="00600260">
        <w:rPr>
          <w:rStyle w:val="StyleUnderline"/>
        </w:rPr>
        <w:t xml:space="preserve"> this</w:t>
      </w:r>
      <w:r>
        <w:t xml:space="preserve"> a particularly </w:t>
      </w:r>
      <w:r w:rsidRPr="008F1E7A">
        <w:rPr>
          <w:rStyle w:val="Emphasis"/>
          <w:highlight w:val="cyan"/>
        </w:rPr>
        <w:t>attractive area</w:t>
      </w:r>
      <w:r w:rsidRPr="008F1E7A">
        <w:rPr>
          <w:highlight w:val="cyan"/>
        </w:rPr>
        <w:t xml:space="preserve"> </w:t>
      </w:r>
      <w:r w:rsidRPr="008F1E7A">
        <w:rPr>
          <w:rStyle w:val="StyleUnderline"/>
          <w:highlight w:val="cyan"/>
        </w:rPr>
        <w:t>for firms to</w:t>
      </w:r>
      <w:r w:rsidRPr="00600260">
        <w:rPr>
          <w:rStyle w:val="StyleUnderline"/>
        </w:rPr>
        <w:t xml:space="preserve"> </w:t>
      </w:r>
      <w:r w:rsidRPr="008F1E7A">
        <w:rPr>
          <w:rStyle w:val="StyleUnderline"/>
          <w:highlight w:val="cyan"/>
        </w:rPr>
        <w:t xml:space="preserve">claim </w:t>
      </w:r>
      <w:r w:rsidRPr="008F1E7A">
        <w:rPr>
          <w:rStyle w:val="Emphasis"/>
          <w:highlight w:val="cyan"/>
        </w:rPr>
        <w:t>protection under</w:t>
      </w:r>
      <w:r w:rsidRPr="00600260">
        <w:rPr>
          <w:rStyle w:val="Emphasis"/>
        </w:rPr>
        <w:t xml:space="preserve"> the </w:t>
      </w:r>
      <w:proofErr w:type="spellStart"/>
      <w:r w:rsidRPr="008F1E7A">
        <w:rPr>
          <w:rStyle w:val="Emphasis"/>
          <w:highlight w:val="cyan"/>
        </w:rPr>
        <w:t>Noerr</w:t>
      </w:r>
      <w:proofErr w:type="spellEnd"/>
      <w:r>
        <w:t xml:space="preserve"> doctrine when they misuse government processes </w:t>
      </w:r>
      <w:proofErr w:type="gramStart"/>
      <w:r>
        <w:t>in order to</w:t>
      </w:r>
      <w:proofErr w:type="gramEnd"/>
      <w:r>
        <w:t xml:space="preserve"> impede competition.</w:t>
      </w:r>
    </w:p>
    <w:p w14:paraId="7D58BC1B" w14:textId="77777777" w:rsidR="001F13FF" w:rsidRDefault="001F13FF" w:rsidP="001F13FF">
      <w:r>
        <w:t xml:space="preserve">To understand how and why the industry is particularly susceptible to "petitioning" strategies that pose a threat to competition, a brief discussion of the relevant governmental regulatory framework is required. 191 </w:t>
      </w:r>
      <w:r w:rsidRPr="00600260">
        <w:rPr>
          <w:rStyle w:val="StyleUnderline"/>
        </w:rPr>
        <w:t>A drug manufacturer wishing to sell a new</w:t>
      </w:r>
      <w:r>
        <w:t xml:space="preserve"> (brand name) </w:t>
      </w:r>
      <w:r w:rsidRPr="00600260">
        <w:rPr>
          <w:rStyle w:val="StyleUnderline"/>
        </w:rPr>
        <w:t>drug must apply to the</w:t>
      </w:r>
      <w:r>
        <w:t xml:space="preserve"> Food and Drug Administration ("</w:t>
      </w:r>
      <w:r w:rsidRPr="00600260">
        <w:rPr>
          <w:rStyle w:val="StyleUnderline"/>
        </w:rPr>
        <w:t>FDA</w:t>
      </w:r>
      <w:r>
        <w:t xml:space="preserve">") </w:t>
      </w:r>
      <w:r w:rsidRPr="00600260">
        <w:rPr>
          <w:rStyle w:val="StyleUnderline"/>
        </w:rPr>
        <w:t>for approval</w:t>
      </w:r>
      <w:r>
        <w:t xml:space="preserve"> by filing a "New Drug Application" ("NDA"), 192 which must include detailed clinical trial data about the drug's safety and effectiveness. 193 A 1984 law, commonly known as the "Hatch-Waxman Act," 194 requires a brand name drug manufacturer to identify all patents that "claim" a particular brand name drug and to include that patent list with the NDA filed with the FDA. 195 </w:t>
      </w:r>
      <w:r w:rsidRPr="00515966">
        <w:rPr>
          <w:rStyle w:val="StyleUnderline"/>
          <w:highlight w:val="cyan"/>
        </w:rPr>
        <w:t xml:space="preserve">The </w:t>
      </w:r>
      <w:r w:rsidRPr="00515966">
        <w:rPr>
          <w:rStyle w:val="Emphasis"/>
          <w:highlight w:val="cyan"/>
        </w:rPr>
        <w:t>FDA</w:t>
      </w:r>
      <w:r w:rsidRPr="00515966">
        <w:rPr>
          <w:highlight w:val="cyan"/>
        </w:rPr>
        <w:t xml:space="preserve"> </w:t>
      </w:r>
      <w:r w:rsidRPr="00515966">
        <w:rPr>
          <w:rStyle w:val="StyleUnderline"/>
          <w:highlight w:val="cyan"/>
        </w:rPr>
        <w:t>maintains</w:t>
      </w:r>
      <w:r>
        <w:t xml:space="preserve"> these </w:t>
      </w:r>
      <w:r w:rsidRPr="00515966">
        <w:rPr>
          <w:rStyle w:val="Emphasis"/>
          <w:highlight w:val="cyan"/>
        </w:rPr>
        <w:t>patent listings</w:t>
      </w:r>
      <w:r w:rsidRPr="00515966">
        <w:rPr>
          <w:highlight w:val="cyan"/>
        </w:rPr>
        <w:t xml:space="preserve"> </w:t>
      </w:r>
      <w:r w:rsidRPr="00515966">
        <w:rPr>
          <w:rStyle w:val="StyleUnderline"/>
          <w:highlight w:val="cyan"/>
        </w:rPr>
        <w:t>in</w:t>
      </w:r>
      <w:r>
        <w:t xml:space="preserve"> what is commonly called </w:t>
      </w:r>
      <w:r w:rsidRPr="00515966">
        <w:rPr>
          <w:rStyle w:val="Emphasis"/>
          <w:highlight w:val="cyan"/>
        </w:rPr>
        <w:t>the Orange Book</w:t>
      </w:r>
      <w:r>
        <w:t>. 196</w:t>
      </w:r>
    </w:p>
    <w:p w14:paraId="503543DB" w14:textId="77777777" w:rsidR="001F13FF" w:rsidRDefault="001F13FF" w:rsidP="001F13FF">
      <w:r w:rsidRPr="00515966">
        <w:rPr>
          <w:rStyle w:val="StyleUnderline"/>
          <w:highlight w:val="cyan"/>
        </w:rPr>
        <w:t xml:space="preserve">The FDA's role in </w:t>
      </w:r>
      <w:r w:rsidRPr="00515966">
        <w:rPr>
          <w:rStyle w:val="Emphasis"/>
          <w:highlight w:val="cyan"/>
        </w:rPr>
        <w:t>listing</w:t>
      </w:r>
      <w:r>
        <w:t xml:space="preserve"> the </w:t>
      </w:r>
      <w:r w:rsidRPr="00515966">
        <w:rPr>
          <w:rStyle w:val="Emphasis"/>
          <w:highlight w:val="cyan"/>
        </w:rPr>
        <w:t>patents</w:t>
      </w:r>
      <w:r>
        <w:t xml:space="preserve"> in the Orange Book </w:t>
      </w:r>
      <w:r w:rsidRPr="00515966">
        <w:rPr>
          <w:rStyle w:val="StyleUnderline"/>
          <w:highlight w:val="cyan"/>
        </w:rPr>
        <w:t>is</w:t>
      </w:r>
      <w:r w:rsidRPr="00600260">
        <w:rPr>
          <w:rStyle w:val="StyleUnderline"/>
        </w:rPr>
        <w:t xml:space="preserve"> purely </w:t>
      </w:r>
      <w:r w:rsidRPr="008F1E7A">
        <w:rPr>
          <w:rStyle w:val="Emphasis"/>
          <w:sz w:val="24"/>
          <w:szCs w:val="36"/>
          <w:highlight w:val="cyan"/>
        </w:rPr>
        <w:t>ministerial</w:t>
      </w:r>
      <w:r>
        <w:t xml:space="preserve">; 197 </w:t>
      </w:r>
      <w:r w:rsidRPr="00515966">
        <w:rPr>
          <w:rStyle w:val="StyleUnderline"/>
          <w:highlight w:val="cyan"/>
        </w:rPr>
        <w:t xml:space="preserve">it does </w:t>
      </w:r>
      <w:r w:rsidRPr="00515966">
        <w:rPr>
          <w:rStyle w:val="Emphasis"/>
          <w:highlight w:val="cyan"/>
        </w:rPr>
        <w:t>not</w:t>
      </w:r>
      <w:r w:rsidRPr="00515966">
        <w:rPr>
          <w:rStyle w:val="StyleUnderline"/>
          <w:highlight w:val="cyan"/>
        </w:rPr>
        <w:t xml:space="preserve"> review</w:t>
      </w:r>
      <w:r>
        <w:t xml:space="preserve"> </w:t>
      </w:r>
      <w:r w:rsidRPr="00600260">
        <w:rPr>
          <w:rStyle w:val="StyleUnderline"/>
        </w:rPr>
        <w:t xml:space="preserve">the </w:t>
      </w:r>
      <w:r w:rsidRPr="008F1E7A">
        <w:rPr>
          <w:rStyle w:val="Emphasis"/>
          <w:sz w:val="24"/>
          <w:szCs w:val="36"/>
          <w:highlight w:val="cyan"/>
        </w:rPr>
        <w:t>propriety</w:t>
      </w:r>
      <w:r w:rsidRPr="008F1E7A">
        <w:rPr>
          <w:sz w:val="24"/>
          <w:szCs w:val="36"/>
          <w:highlight w:val="cyan"/>
        </w:rPr>
        <w:t xml:space="preserve"> </w:t>
      </w:r>
      <w:r w:rsidRPr="00515966">
        <w:rPr>
          <w:rStyle w:val="StyleUnderline"/>
          <w:highlight w:val="cyan"/>
        </w:rPr>
        <w:t>of</w:t>
      </w:r>
      <w:r w:rsidRPr="00600260">
        <w:rPr>
          <w:rStyle w:val="StyleUnderline"/>
        </w:rPr>
        <w:t xml:space="preserve"> the </w:t>
      </w:r>
      <w:r w:rsidRPr="00515966">
        <w:rPr>
          <w:rStyle w:val="StyleUnderline"/>
          <w:highlight w:val="cyan"/>
        </w:rPr>
        <w:t>patent</w:t>
      </w:r>
      <w:r w:rsidRPr="00600260">
        <w:rPr>
          <w:rStyle w:val="StyleUnderline"/>
        </w:rPr>
        <w:t xml:space="preserve"> listings</w:t>
      </w:r>
      <w:r>
        <w:t>. 198 Even when another company challenges the validity of a particular listing, the FDA merely asks the brand name drug manufacturer to confirm the accuracy of the information previously provided. It does not "delist" a patent from the Orange Book except at the brand name manufacturer's request. 199</w:t>
      </w:r>
    </w:p>
    <w:p w14:paraId="2678FFB4" w14:textId="77777777" w:rsidR="001F13FF" w:rsidRDefault="001F13FF" w:rsidP="001F13FF">
      <w:r w:rsidRPr="00515966">
        <w:rPr>
          <w:rStyle w:val="StyleUnderline"/>
          <w:highlight w:val="cyan"/>
        </w:rPr>
        <w:t xml:space="preserve">A company wishing to </w:t>
      </w:r>
      <w:r w:rsidRPr="00515966">
        <w:rPr>
          <w:rStyle w:val="Emphasis"/>
          <w:highlight w:val="cyan"/>
        </w:rPr>
        <w:t>produce</w:t>
      </w:r>
      <w:r w:rsidRPr="00515966">
        <w:rPr>
          <w:rStyle w:val="StyleUnderline"/>
          <w:highlight w:val="cyan"/>
        </w:rPr>
        <w:t xml:space="preserve"> and sell a </w:t>
      </w:r>
      <w:r w:rsidRPr="00515966">
        <w:rPr>
          <w:rStyle w:val="Emphasis"/>
          <w:highlight w:val="cyan"/>
        </w:rPr>
        <w:t>generic version</w:t>
      </w:r>
      <w:r>
        <w:t xml:space="preserve"> of </w:t>
      </w:r>
      <w:r w:rsidRPr="00600260">
        <w:rPr>
          <w:rStyle w:val="StyleUnderline"/>
        </w:rPr>
        <w:t>a brand name drug</w:t>
      </w:r>
      <w:r>
        <w:t xml:space="preserve"> 200 </w:t>
      </w:r>
      <w:proofErr w:type="gramStart"/>
      <w:r w:rsidRPr="00515966">
        <w:rPr>
          <w:rStyle w:val="StyleUnderline"/>
          <w:highlight w:val="cyan"/>
        </w:rPr>
        <w:t>has to</w:t>
      </w:r>
      <w:proofErr w:type="gramEnd"/>
      <w:r w:rsidRPr="00515966">
        <w:rPr>
          <w:rStyle w:val="StyleUnderline"/>
          <w:highlight w:val="cyan"/>
        </w:rPr>
        <w:t xml:space="preserve"> file an</w:t>
      </w:r>
      <w:r>
        <w:t xml:space="preserve"> </w:t>
      </w:r>
      <w:r w:rsidRPr="00515966">
        <w:rPr>
          <w:rStyle w:val="Emphasis"/>
          <w:highlight w:val="cyan"/>
        </w:rPr>
        <w:t>A</w:t>
      </w:r>
      <w:r w:rsidRPr="00600260">
        <w:rPr>
          <w:rStyle w:val="StyleUnderline"/>
        </w:rPr>
        <w:t xml:space="preserve">bbreviated </w:t>
      </w:r>
      <w:r w:rsidRPr="00515966">
        <w:rPr>
          <w:rStyle w:val="Emphasis"/>
          <w:highlight w:val="cyan"/>
        </w:rPr>
        <w:t>N</w:t>
      </w:r>
      <w:r w:rsidRPr="00600260">
        <w:rPr>
          <w:rStyle w:val="StyleUnderline"/>
        </w:rPr>
        <w:t xml:space="preserve">ew </w:t>
      </w:r>
      <w:r w:rsidRPr="00515966">
        <w:rPr>
          <w:rStyle w:val="Emphasis"/>
          <w:highlight w:val="cyan"/>
        </w:rPr>
        <w:t>D</w:t>
      </w:r>
      <w:r w:rsidRPr="00600260">
        <w:rPr>
          <w:rStyle w:val="StyleUnderline"/>
        </w:rPr>
        <w:t xml:space="preserve">rug </w:t>
      </w:r>
      <w:r w:rsidRPr="00515966">
        <w:rPr>
          <w:rStyle w:val="Emphasis"/>
          <w:highlight w:val="cyan"/>
        </w:rPr>
        <w:t>A</w:t>
      </w:r>
      <w:r w:rsidRPr="00600260">
        <w:rPr>
          <w:rStyle w:val="StyleUnderline"/>
        </w:rPr>
        <w:t>pplication</w:t>
      </w:r>
      <w:r>
        <w:t xml:space="preserve"> ("ANDA") with the FDA. 201 </w:t>
      </w:r>
      <w:r w:rsidRPr="00600260">
        <w:rPr>
          <w:rStyle w:val="StyleUnderline"/>
        </w:rPr>
        <w:t>For each patent listed</w:t>
      </w:r>
      <w:r>
        <w:t xml:space="preserve"> in the Orange Book as covering the brand name drug, </w:t>
      </w:r>
      <w:r w:rsidRPr="00600260">
        <w:rPr>
          <w:rStyle w:val="StyleUnderline"/>
        </w:rPr>
        <w:t xml:space="preserve">the generic applicant must </w:t>
      </w:r>
      <w:r w:rsidRPr="00600260">
        <w:rPr>
          <w:rStyle w:val="Emphasis"/>
        </w:rPr>
        <w:t>certify</w:t>
      </w:r>
      <w:r>
        <w:t xml:space="preserve"> </w:t>
      </w:r>
      <w:r w:rsidRPr="00600260">
        <w:rPr>
          <w:rStyle w:val="StyleUnderline"/>
        </w:rPr>
        <w:t xml:space="preserve">that the proposed generic will </w:t>
      </w:r>
      <w:r w:rsidRPr="00600260">
        <w:rPr>
          <w:rStyle w:val="Emphasis"/>
        </w:rPr>
        <w:t>not</w:t>
      </w:r>
      <w:r w:rsidRPr="00600260">
        <w:rPr>
          <w:rStyle w:val="StyleUnderline"/>
        </w:rPr>
        <w:t xml:space="preserve"> infringe that patent or that the listed patent is invalid</w:t>
      </w:r>
      <w:r>
        <w:t xml:space="preserve">, 202 </w:t>
      </w:r>
      <w:r w:rsidRPr="00600260">
        <w:rPr>
          <w:rStyle w:val="Emphasis"/>
        </w:rPr>
        <w:t>even if</w:t>
      </w:r>
      <w:r>
        <w:t xml:space="preserve"> </w:t>
      </w:r>
      <w:r w:rsidRPr="00600260">
        <w:rPr>
          <w:rStyle w:val="StyleUnderline"/>
        </w:rPr>
        <w:t>the applicant disputes the listing</w:t>
      </w:r>
      <w:r>
        <w:t xml:space="preserve">. 203 </w:t>
      </w:r>
      <w:r w:rsidRPr="00600260">
        <w:rPr>
          <w:rStyle w:val="StyleUnderline"/>
        </w:rPr>
        <w:t>The brand name</w:t>
      </w:r>
      <w:r>
        <w:t xml:space="preserve"> drug </w:t>
      </w:r>
      <w:r w:rsidRPr="00600260">
        <w:rPr>
          <w:rStyle w:val="StyleUnderline"/>
        </w:rPr>
        <w:t>manufacturer</w:t>
      </w:r>
      <w:r>
        <w:t xml:space="preserve"> then </w:t>
      </w:r>
      <w:r w:rsidRPr="00600260">
        <w:rPr>
          <w:rStyle w:val="StyleUnderline"/>
        </w:rPr>
        <w:t>has</w:t>
      </w:r>
      <w:r>
        <w:t xml:space="preserve"> </w:t>
      </w:r>
      <w:r w:rsidRPr="00600260">
        <w:rPr>
          <w:rStyle w:val="Emphasis"/>
        </w:rPr>
        <w:t>forty-five days</w:t>
      </w:r>
      <w:r>
        <w:t xml:space="preserve"> </w:t>
      </w:r>
      <w:r w:rsidRPr="00600260">
        <w:rPr>
          <w:rStyle w:val="StyleUnderline"/>
        </w:rPr>
        <w:t xml:space="preserve">upon receipt of the </w:t>
      </w:r>
      <w:r w:rsidRPr="00600260">
        <w:rPr>
          <w:rStyle w:val="Emphasis"/>
        </w:rPr>
        <w:t>generic applicant's</w:t>
      </w:r>
      <w:r>
        <w:t xml:space="preserve"> </w:t>
      </w:r>
      <w:r w:rsidRPr="00600260">
        <w:rPr>
          <w:rStyle w:val="StyleUnderline"/>
        </w:rPr>
        <w:t>certification</w:t>
      </w:r>
      <w:r>
        <w:t xml:space="preserve"> 204 </w:t>
      </w:r>
      <w:r w:rsidRPr="00600260">
        <w:rPr>
          <w:rStyle w:val="StyleUnderline"/>
        </w:rPr>
        <w:t xml:space="preserve">to file </w:t>
      </w:r>
      <w:r w:rsidRPr="00600260">
        <w:rPr>
          <w:rStyle w:val="Emphasis"/>
        </w:rPr>
        <w:t>an infringement suit</w:t>
      </w:r>
      <w:r>
        <w:t xml:space="preserve"> if it disagrees with the generic applicant's certification statements. 205 </w:t>
      </w:r>
      <w:r w:rsidRPr="00600260">
        <w:rPr>
          <w:rStyle w:val="StyleUnderline"/>
        </w:rPr>
        <w:t>Once suit is filed</w:t>
      </w:r>
      <w:r>
        <w:t xml:space="preserve">, </w:t>
      </w:r>
      <w:r w:rsidRPr="00600260">
        <w:rPr>
          <w:rStyle w:val="StyleUnderline"/>
        </w:rPr>
        <w:t xml:space="preserve">FDA approval of the </w:t>
      </w:r>
      <w:r w:rsidRPr="00600260">
        <w:rPr>
          <w:rStyle w:val="Emphasis"/>
        </w:rPr>
        <w:t>generic drug</w:t>
      </w:r>
      <w:r w:rsidRPr="00600260">
        <w:rPr>
          <w:rStyle w:val="StyleUnderline"/>
        </w:rPr>
        <w:t xml:space="preserve"> is </w:t>
      </w:r>
      <w:r w:rsidRPr="00600260">
        <w:t>automatically</w:t>
      </w:r>
      <w:r>
        <w:t xml:space="preserve"> </w:t>
      </w:r>
      <w:r w:rsidRPr="00600260">
        <w:rPr>
          <w:rStyle w:val="StyleUnderline"/>
        </w:rPr>
        <w:t xml:space="preserve">stayed for </w:t>
      </w:r>
      <w:r w:rsidRPr="00600260">
        <w:rPr>
          <w:rStyle w:val="Emphasis"/>
        </w:rPr>
        <w:t>thirty months</w:t>
      </w:r>
      <w:r>
        <w:t>. 206</w:t>
      </w:r>
    </w:p>
    <w:p w14:paraId="0AF65963" w14:textId="77777777" w:rsidR="001F13FF" w:rsidRDefault="001F13FF" w:rsidP="001F13FF">
      <w:r w:rsidRPr="00515966">
        <w:rPr>
          <w:rStyle w:val="StyleUnderline"/>
          <w:highlight w:val="cyan"/>
        </w:rPr>
        <w:t>A brand</w:t>
      </w:r>
      <w:r w:rsidRPr="00600260">
        <w:rPr>
          <w:rStyle w:val="StyleUnderline"/>
        </w:rPr>
        <w:t xml:space="preserve"> name drug </w:t>
      </w:r>
      <w:r w:rsidRPr="00515966">
        <w:rPr>
          <w:rStyle w:val="StyleUnderline"/>
          <w:highlight w:val="cyan"/>
        </w:rPr>
        <w:t>company can trigger</w:t>
      </w:r>
      <w:r w:rsidRPr="00600260">
        <w:rPr>
          <w:rStyle w:val="StyleUnderline"/>
        </w:rPr>
        <w:t xml:space="preserve"> more than </w:t>
      </w:r>
      <w:r w:rsidRPr="00600260">
        <w:rPr>
          <w:rStyle w:val="Emphasis"/>
        </w:rPr>
        <w:t xml:space="preserve">one thirty-month </w:t>
      </w:r>
      <w:r w:rsidRPr="00515966">
        <w:rPr>
          <w:rStyle w:val="Emphasis"/>
          <w:highlight w:val="cyan"/>
        </w:rPr>
        <w:t>stay</w:t>
      </w:r>
      <w:r w:rsidRPr="00515966">
        <w:rPr>
          <w:highlight w:val="cyan"/>
        </w:rPr>
        <w:t xml:space="preserve"> </w:t>
      </w:r>
      <w:r w:rsidRPr="00515966">
        <w:rPr>
          <w:rStyle w:val="StyleUnderline"/>
          <w:highlight w:val="cyan"/>
        </w:rPr>
        <w:t>by listing</w:t>
      </w:r>
      <w:r w:rsidRPr="00515966">
        <w:rPr>
          <w:highlight w:val="cyan"/>
        </w:rPr>
        <w:t xml:space="preserve"> </w:t>
      </w:r>
      <w:r w:rsidRPr="00515966">
        <w:rPr>
          <w:rStyle w:val="Emphasis"/>
          <w:highlight w:val="cyan"/>
        </w:rPr>
        <w:t>additional patents</w:t>
      </w:r>
      <w:r>
        <w:t xml:space="preserve"> in the Orange Book </w:t>
      </w:r>
      <w:r w:rsidRPr="00600260">
        <w:rPr>
          <w:rStyle w:val="StyleUnderline"/>
        </w:rPr>
        <w:t>claiming</w:t>
      </w:r>
      <w:r>
        <w:t xml:space="preserve"> </w:t>
      </w:r>
      <w:r w:rsidRPr="00600260">
        <w:rPr>
          <w:rStyle w:val="StyleUnderline"/>
        </w:rPr>
        <w:t>the brand name drug after the generic applicant has filed its ANDA</w:t>
      </w:r>
      <w:r>
        <w:t xml:space="preserve">. 207 In that case, </w:t>
      </w:r>
      <w:r w:rsidRPr="00600260">
        <w:rPr>
          <w:rStyle w:val="StyleUnderline"/>
        </w:rPr>
        <w:t>the generic applicant would be required to</w:t>
      </w:r>
      <w:r>
        <w:t xml:space="preserve"> </w:t>
      </w:r>
      <w:r w:rsidRPr="00600260">
        <w:rPr>
          <w:rStyle w:val="Emphasis"/>
        </w:rPr>
        <w:t xml:space="preserve">re- certify </w:t>
      </w:r>
      <w:r w:rsidRPr="00600260">
        <w:rPr>
          <w:rStyle w:val="StyleUnderline"/>
        </w:rPr>
        <w:t xml:space="preserve">as to the </w:t>
      </w:r>
      <w:r w:rsidRPr="00600260">
        <w:rPr>
          <w:rStyle w:val="Emphasis"/>
        </w:rPr>
        <w:t xml:space="preserve">new </w:t>
      </w:r>
      <w:proofErr w:type="gramStart"/>
      <w:r w:rsidRPr="00600260">
        <w:rPr>
          <w:rStyle w:val="Emphasis"/>
        </w:rPr>
        <w:t>Orange</w:t>
      </w:r>
      <w:proofErr w:type="gramEnd"/>
      <w:r w:rsidRPr="00600260">
        <w:rPr>
          <w:rStyle w:val="Emphasis"/>
        </w:rPr>
        <w:t xml:space="preserve"> Book patent listing.</w:t>
      </w:r>
      <w:r>
        <w:t xml:space="preserve"> 208 </w:t>
      </w:r>
      <w:r w:rsidRPr="00600260">
        <w:rPr>
          <w:rStyle w:val="StyleUnderline"/>
        </w:rPr>
        <w:t>If the brand name company</w:t>
      </w:r>
      <w:r>
        <w:t xml:space="preserve">, as expected, </w:t>
      </w:r>
      <w:r w:rsidRPr="00600260">
        <w:rPr>
          <w:rStyle w:val="StyleUnderline"/>
        </w:rPr>
        <w:t xml:space="preserve">then files </w:t>
      </w:r>
      <w:r w:rsidRPr="00600260">
        <w:rPr>
          <w:rStyle w:val="Emphasis"/>
        </w:rPr>
        <w:t>an infringement suit</w:t>
      </w:r>
      <w:r>
        <w:t xml:space="preserve"> within the requisite forty-five days based on the new certification, </w:t>
      </w:r>
      <w:r w:rsidRPr="00600260">
        <w:rPr>
          <w:rStyle w:val="StyleUnderline"/>
        </w:rPr>
        <w:t>FDA approval is stayed for another thirty months</w:t>
      </w:r>
      <w:r>
        <w:t>. 209 In one case, GlaxoSmithKline, a maker of the brand name drug Paxil, was able to delay FDA approval of its generic for sixty-five months. 210</w:t>
      </w:r>
    </w:p>
    <w:p w14:paraId="27CFD8E6" w14:textId="77777777" w:rsidR="001F13FF" w:rsidRDefault="001F13FF" w:rsidP="001F13FF">
      <w:r>
        <w:t xml:space="preserve">Because generic versions cut deeply into the sales of brand name drugs, brand name drug manufacturers have aggressively used judicial and regulatory processes to block or delay their approval. 211 </w:t>
      </w:r>
      <w:r w:rsidRPr="00600260">
        <w:rPr>
          <w:rStyle w:val="StyleUnderline"/>
        </w:rPr>
        <w:t xml:space="preserve">A very recent study of </w:t>
      </w:r>
      <w:r w:rsidRPr="00600260">
        <w:rPr>
          <w:rStyle w:val="Emphasis"/>
        </w:rPr>
        <w:t>generic drug competition</w:t>
      </w:r>
      <w:r>
        <w:t xml:space="preserve"> conducted by the Federal Trade Commission </w:t>
      </w:r>
      <w:r w:rsidRPr="00600260">
        <w:rPr>
          <w:rStyle w:val="StyleUnderline"/>
        </w:rPr>
        <w:t xml:space="preserve">reveals that brand name drug manufacturers brought </w:t>
      </w:r>
      <w:r w:rsidRPr="00600260">
        <w:rPr>
          <w:rStyle w:val="Emphasis"/>
        </w:rPr>
        <w:t>patent infringement suits</w:t>
      </w:r>
      <w:r>
        <w:t xml:space="preserve"> </w:t>
      </w:r>
      <w:r w:rsidRPr="00600260">
        <w:rPr>
          <w:rStyle w:val="StyleUnderline"/>
        </w:rPr>
        <w:t>against generic applicants for 75% of the</w:t>
      </w:r>
      <w:r>
        <w:t xml:space="preserve"> </w:t>
      </w:r>
      <w:r w:rsidRPr="00600260">
        <w:rPr>
          <w:rStyle w:val="StyleUnderline"/>
        </w:rPr>
        <w:t>drug products</w:t>
      </w:r>
      <w:r>
        <w:t xml:space="preserve"> covered in the study. 212 But </w:t>
      </w:r>
      <w:r w:rsidRPr="00600260">
        <w:rPr>
          <w:rStyle w:val="StyleUnderline"/>
        </w:rPr>
        <w:t>generic applicants prevailed in 73% of those cases</w:t>
      </w:r>
      <w:r>
        <w:t xml:space="preserve"> that reached a judicial decision. 213</w:t>
      </w:r>
    </w:p>
    <w:p w14:paraId="6BC0B04A" w14:textId="77777777" w:rsidR="001F13FF" w:rsidRDefault="001F13FF" w:rsidP="001F13FF">
      <w:r>
        <w:t xml:space="preserve">A combination of the </w:t>
      </w:r>
      <w:proofErr w:type="gramStart"/>
      <w:r>
        <w:t>Orange</w:t>
      </w:r>
      <w:proofErr w:type="gramEnd"/>
      <w:r>
        <w:t xml:space="preserve"> Book listing procedure and the administrative effect of that listing offers many possibilities for abuse of government processes. </w:t>
      </w:r>
      <w:r w:rsidRPr="00515966">
        <w:rPr>
          <w:rStyle w:val="StyleUnderline"/>
          <w:highlight w:val="cyan"/>
        </w:rPr>
        <w:t>If</w:t>
      </w:r>
      <w:r w:rsidRPr="00600260">
        <w:rPr>
          <w:rStyle w:val="StyleUnderline"/>
        </w:rPr>
        <w:t xml:space="preserve"> the </w:t>
      </w:r>
      <w:proofErr w:type="spellStart"/>
      <w:r w:rsidRPr="00515966">
        <w:rPr>
          <w:rStyle w:val="StyleUnderline"/>
          <w:highlight w:val="cyan"/>
        </w:rPr>
        <w:t>Noerr</w:t>
      </w:r>
      <w:proofErr w:type="spellEnd"/>
      <w:r w:rsidRPr="00600260">
        <w:rPr>
          <w:rStyle w:val="StyleUnderline"/>
        </w:rPr>
        <w:t xml:space="preserve"> doctrine </w:t>
      </w:r>
      <w:r w:rsidRPr="00515966">
        <w:rPr>
          <w:rStyle w:val="StyleUnderline"/>
          <w:highlight w:val="cyan"/>
        </w:rPr>
        <w:t xml:space="preserve">is </w:t>
      </w:r>
      <w:r w:rsidRPr="00515966">
        <w:rPr>
          <w:rStyle w:val="Emphasis"/>
          <w:highlight w:val="cyan"/>
        </w:rPr>
        <w:t>broadly construed</w:t>
      </w:r>
      <w:r w:rsidRPr="00515966">
        <w:rPr>
          <w:rStyle w:val="StyleUnderline"/>
          <w:highlight w:val="cyan"/>
        </w:rPr>
        <w:t xml:space="preserve"> to</w:t>
      </w:r>
      <w:r w:rsidRPr="00600260">
        <w:rPr>
          <w:rStyle w:val="StyleUnderline"/>
        </w:rPr>
        <w:t xml:space="preserve"> </w:t>
      </w:r>
      <w:r w:rsidRPr="00515966">
        <w:rPr>
          <w:rStyle w:val="StyleUnderline"/>
          <w:highlight w:val="cyan"/>
        </w:rPr>
        <w:t>protect</w:t>
      </w:r>
      <w:r w:rsidRPr="00600260">
        <w:rPr>
          <w:rStyle w:val="StyleUnderline"/>
        </w:rPr>
        <w:t xml:space="preserve"> these </w:t>
      </w:r>
      <w:r w:rsidRPr="00515966">
        <w:rPr>
          <w:rStyle w:val="StyleUnderline"/>
          <w:highlight w:val="cyan"/>
        </w:rPr>
        <w:t>anticompetitive strategies</w:t>
      </w:r>
      <w:r>
        <w:t xml:space="preserve">, </w:t>
      </w:r>
      <w:r w:rsidRPr="00515966">
        <w:rPr>
          <w:rStyle w:val="Emphasis"/>
          <w:highlight w:val="cyan"/>
        </w:rPr>
        <w:t>the adverse impact</w:t>
      </w:r>
      <w:r>
        <w:t xml:space="preserve"> </w:t>
      </w:r>
      <w:r w:rsidRPr="00600260">
        <w:rPr>
          <w:rStyle w:val="StyleUnderline"/>
        </w:rPr>
        <w:t xml:space="preserve">on competition </w:t>
      </w:r>
      <w:r w:rsidRPr="00515966">
        <w:rPr>
          <w:rStyle w:val="StyleUnderline"/>
          <w:highlight w:val="cyan"/>
        </w:rPr>
        <w:t>would be immense</w:t>
      </w:r>
      <w:r>
        <w:t xml:space="preserve">. A recent case decided in the Southern District of New York demonstrates the type of </w:t>
      </w:r>
      <w:proofErr w:type="spellStart"/>
      <w:r>
        <w:t>Noerr</w:t>
      </w:r>
      <w:proofErr w:type="spellEnd"/>
      <w:r>
        <w:t xml:space="preserve"> argument that a brand name manufacturer is likely to make.</w:t>
      </w:r>
    </w:p>
    <w:p w14:paraId="5A3804B0" w14:textId="77777777" w:rsidR="001F13FF" w:rsidRDefault="001F13FF" w:rsidP="001F13FF">
      <w:r w:rsidRPr="00600260">
        <w:t xml:space="preserve">In In re Buspirone Patent Litigation, 214 Bristol-Myers Squibb allegedly made a false filing with the FDA listing a patent as claiming its brand name drug, BuSpar, when it knew that was not true. 215 The FDA included the listing in the Orange Book. 216 The generic drug applicants, as required, certified that their drugs did not infringe the listed patent. 217 Bristol-Myers then brought patent infringement suits within the requisite time frame, automatically triggering a thirty-month stay of the FDA's approval of the generic drug in question. 218 The generic drug manufacturers and others brought antitrust claims against Bristol-Myers alleging that its fraudulent </w:t>
      </w:r>
      <w:proofErr w:type="gramStart"/>
      <w:r w:rsidRPr="00600260">
        <w:t>Orange</w:t>
      </w:r>
      <w:proofErr w:type="gramEnd"/>
      <w:r w:rsidRPr="00600260">
        <w:t xml:space="preserve"> Book listing was an act of monopolization, and Bristol-Myers moved to dismiss on the ground that its Orange Book filing and subsequent patent litigation were protected petitioning activities under </w:t>
      </w:r>
      <w:proofErr w:type="spellStart"/>
      <w:r w:rsidRPr="00600260">
        <w:t>Noerr</w:t>
      </w:r>
      <w:proofErr w:type="spellEnd"/>
      <w:r w:rsidRPr="00600260">
        <w:t>. 219</w:t>
      </w:r>
    </w:p>
    <w:p w14:paraId="3218ACE1" w14:textId="77777777" w:rsidR="001F13FF" w:rsidRDefault="001F13FF" w:rsidP="001F13FF">
      <w:r w:rsidRPr="00515966">
        <w:t xml:space="preserve">Essentially, Bristol-Myers's </w:t>
      </w:r>
      <w:r w:rsidRPr="00515966">
        <w:rPr>
          <w:rStyle w:val="StyleUnderline"/>
        </w:rPr>
        <w:t>argument was that</w:t>
      </w:r>
      <w:r w:rsidRPr="00515966">
        <w:t xml:space="preserve"> its </w:t>
      </w:r>
      <w:proofErr w:type="gramStart"/>
      <w:r w:rsidRPr="00515966">
        <w:rPr>
          <w:rStyle w:val="Emphasis"/>
        </w:rPr>
        <w:t>Orange</w:t>
      </w:r>
      <w:proofErr w:type="gramEnd"/>
      <w:r w:rsidRPr="00515966">
        <w:rPr>
          <w:rStyle w:val="Emphasis"/>
        </w:rPr>
        <w:t xml:space="preserve"> Book filing</w:t>
      </w:r>
      <w:r w:rsidRPr="00515966">
        <w:t xml:space="preserve"> </w:t>
      </w:r>
      <w:r w:rsidRPr="00515966">
        <w:rPr>
          <w:rStyle w:val="StyleUnderline"/>
        </w:rPr>
        <w:t>was a "</w:t>
      </w:r>
      <w:r w:rsidRPr="00515966">
        <w:rPr>
          <w:rStyle w:val="Emphasis"/>
        </w:rPr>
        <w:t>petition</w:t>
      </w:r>
      <w:r w:rsidRPr="00515966">
        <w:t xml:space="preserve">" </w:t>
      </w:r>
      <w:r w:rsidRPr="00515966">
        <w:rPr>
          <w:rStyle w:val="StyleUnderline"/>
        </w:rPr>
        <w:t xml:space="preserve">which was immunized under </w:t>
      </w:r>
      <w:proofErr w:type="spellStart"/>
      <w:r w:rsidRPr="00515966">
        <w:rPr>
          <w:rStyle w:val="StyleUnderline"/>
        </w:rPr>
        <w:t>Noerr</w:t>
      </w:r>
      <w:proofErr w:type="spellEnd"/>
      <w:r w:rsidRPr="00515966">
        <w:rPr>
          <w:rStyle w:val="StyleUnderline"/>
        </w:rPr>
        <w:t xml:space="preserve"> because it was a </w:t>
      </w:r>
      <w:r w:rsidRPr="00515966">
        <w:rPr>
          <w:rStyle w:val="Emphasis"/>
        </w:rPr>
        <w:t>request made to the FDA</w:t>
      </w:r>
      <w:r w:rsidRPr="00515966">
        <w:t xml:space="preserve"> </w:t>
      </w:r>
      <w:r w:rsidRPr="00515966">
        <w:rPr>
          <w:rStyle w:val="StyleUnderline"/>
        </w:rPr>
        <w:t>for inclusion in the Orange Book.</w:t>
      </w:r>
      <w:r w:rsidRPr="00515966">
        <w:t xml:space="preserve"> 220 In a well-reasoned opinion, the district court distinguished</w:t>
      </w:r>
      <w:r>
        <w:t xml:space="preserve"> between situations where the "government acts in a merely ministerial or non-discretionary capacity in direct reliance on the representations made by private parties" and those where "the government acts … only after an independent review of the merits of a petition." 221 The district court then concluded that an </w:t>
      </w:r>
      <w:r w:rsidRPr="00515966">
        <w:rPr>
          <w:rStyle w:val="Emphasis"/>
          <w:sz w:val="24"/>
          <w:szCs w:val="36"/>
          <w:highlight w:val="cyan"/>
        </w:rPr>
        <w:t>Orange Book filing is not a "petition</w:t>
      </w:r>
      <w:r>
        <w:t xml:space="preserve">" because </w:t>
      </w:r>
      <w:r w:rsidRPr="00515966">
        <w:rPr>
          <w:rStyle w:val="StyleUnderline"/>
          <w:highlight w:val="cyan"/>
        </w:rPr>
        <w:t>the FDA's actions</w:t>
      </w:r>
      <w:r w:rsidRPr="00515966">
        <w:rPr>
          <w:rStyle w:val="StyleUnderline"/>
        </w:rPr>
        <w:t xml:space="preserve"> in publishing the filing "</w:t>
      </w:r>
      <w:r w:rsidRPr="00515966">
        <w:rPr>
          <w:rStyle w:val="StyleUnderline"/>
          <w:highlight w:val="cyan"/>
        </w:rPr>
        <w:t xml:space="preserve">are </w:t>
      </w:r>
      <w:r w:rsidRPr="00515966">
        <w:rPr>
          <w:rStyle w:val="Emphasis"/>
          <w:highlight w:val="cyan"/>
        </w:rPr>
        <w:t>non-discretionary</w:t>
      </w:r>
      <w:r>
        <w:t xml:space="preserve"> </w:t>
      </w:r>
      <w:r w:rsidRPr="00515966">
        <w:rPr>
          <w:rStyle w:val="StyleUnderline"/>
        </w:rPr>
        <w:t xml:space="preserve">and </w:t>
      </w:r>
      <w:r w:rsidRPr="00515966">
        <w:rPr>
          <w:rStyle w:val="StyleUnderline"/>
          <w:highlight w:val="cyan"/>
        </w:rPr>
        <w:t xml:space="preserve">do not </w:t>
      </w:r>
      <w:r w:rsidRPr="00515966">
        <w:rPr>
          <w:rStyle w:val="Emphasis"/>
          <w:highlight w:val="cyan"/>
        </w:rPr>
        <w:t>reflect</w:t>
      </w:r>
      <w:r>
        <w:t xml:space="preserve"> </w:t>
      </w:r>
      <w:r w:rsidRPr="00515966">
        <w:rPr>
          <w:rStyle w:val="StyleUnderline"/>
        </w:rPr>
        <w:t xml:space="preserve">any </w:t>
      </w:r>
      <w:r w:rsidRPr="00515966">
        <w:rPr>
          <w:rStyle w:val="StyleUnderline"/>
          <w:highlight w:val="cyan"/>
        </w:rPr>
        <w:t>decision</w:t>
      </w:r>
      <w:r w:rsidRPr="00515966">
        <w:rPr>
          <w:rStyle w:val="StyleUnderline"/>
        </w:rPr>
        <w:t xml:space="preserve"> </w:t>
      </w:r>
      <w:r w:rsidRPr="00515966">
        <w:rPr>
          <w:rStyle w:val="StyleUnderline"/>
          <w:highlight w:val="cyan"/>
        </w:rPr>
        <w:t xml:space="preserve">as to the </w:t>
      </w:r>
      <w:r w:rsidRPr="00515966">
        <w:rPr>
          <w:rStyle w:val="Emphasis"/>
          <w:highlight w:val="cyan"/>
        </w:rPr>
        <w:t>validity of</w:t>
      </w:r>
      <w:r w:rsidRPr="00515966">
        <w:rPr>
          <w:rStyle w:val="Emphasis"/>
        </w:rPr>
        <w:t xml:space="preserve"> the </w:t>
      </w:r>
      <w:r w:rsidRPr="00515966">
        <w:rPr>
          <w:rStyle w:val="Emphasis"/>
          <w:highlight w:val="cyan"/>
        </w:rPr>
        <w:t>representations</w:t>
      </w:r>
      <w:r>
        <w:t xml:space="preserve">." 222 Few cases have specifically addressed the issue of what constitutes a petition, but the court's ruling in Buspirone Patent Litigation is correct. As will be discussed in more detail in Part V, </w:t>
      </w:r>
      <w:r w:rsidRPr="00515966">
        <w:t xml:space="preserve">not all communications to government officials should qualify as "petitions" under the First Amendment right to petition, and </w:t>
      </w:r>
      <w:proofErr w:type="spellStart"/>
      <w:r w:rsidRPr="00515966">
        <w:t>Noerr</w:t>
      </w:r>
      <w:proofErr w:type="spellEnd"/>
      <w:r w:rsidRPr="00515966">
        <w:t xml:space="preserve"> protection extends only to petitions. 223 </w:t>
      </w:r>
      <w:r w:rsidRPr="008F1E7A">
        <w:rPr>
          <w:rStyle w:val="Emphasis"/>
          <w:sz w:val="28"/>
          <w:szCs w:val="40"/>
          <w:highlight w:val="cyan"/>
        </w:rPr>
        <w:t>Mechanical filings</w:t>
      </w:r>
      <w:r w:rsidRPr="008F1E7A">
        <w:rPr>
          <w:sz w:val="28"/>
          <w:szCs w:val="40"/>
        </w:rPr>
        <w:t xml:space="preserve"> </w:t>
      </w:r>
      <w:r w:rsidRPr="00515966">
        <w:rPr>
          <w:rStyle w:val="StyleUnderline"/>
        </w:rPr>
        <w:t xml:space="preserve">acted upon by </w:t>
      </w:r>
      <w:r w:rsidRPr="00515966">
        <w:rPr>
          <w:rStyle w:val="Emphasis"/>
        </w:rPr>
        <w:t>government functionaries</w:t>
      </w:r>
      <w:r w:rsidRPr="00515966">
        <w:t xml:space="preserve"> </w:t>
      </w:r>
      <w:r w:rsidRPr="008F1E7A">
        <w:rPr>
          <w:rStyle w:val="StyleUnderline"/>
          <w:highlight w:val="cyan"/>
        </w:rPr>
        <w:t xml:space="preserve">should not be considered </w:t>
      </w:r>
      <w:r w:rsidRPr="008F1E7A">
        <w:rPr>
          <w:rStyle w:val="Emphasis"/>
          <w:highlight w:val="cyan"/>
        </w:rPr>
        <w:t>petitions</w:t>
      </w:r>
      <w:r w:rsidRPr="00515966">
        <w:rPr>
          <w:rStyle w:val="StyleUnderline"/>
        </w:rPr>
        <w:t xml:space="preserve"> entitled to </w:t>
      </w:r>
      <w:proofErr w:type="spellStart"/>
      <w:r w:rsidRPr="00515966">
        <w:rPr>
          <w:rStyle w:val="StyleUnderline"/>
        </w:rPr>
        <w:t>Noerr</w:t>
      </w:r>
      <w:proofErr w:type="spellEnd"/>
      <w:r w:rsidRPr="00515966">
        <w:rPr>
          <w:rStyle w:val="StyleUnderline"/>
        </w:rPr>
        <w:t xml:space="preserve"> immunity</w:t>
      </w:r>
      <w:r w:rsidRPr="00515966">
        <w:t xml:space="preserve"> because </w:t>
      </w:r>
      <w:r w:rsidRPr="00515966">
        <w:rPr>
          <w:rStyle w:val="StyleUnderline"/>
          <w:highlight w:val="cyan"/>
        </w:rPr>
        <w:t xml:space="preserve">there is </w:t>
      </w:r>
      <w:r w:rsidRPr="00515966">
        <w:rPr>
          <w:rStyle w:val="Emphasis"/>
          <w:highlight w:val="cyan"/>
        </w:rPr>
        <w:t>no</w:t>
      </w:r>
      <w:r w:rsidRPr="00515966">
        <w:rPr>
          <w:rStyle w:val="StyleUnderline"/>
          <w:highlight w:val="cyan"/>
        </w:rPr>
        <w:t xml:space="preserve"> attempt to persuade </w:t>
      </w:r>
      <w:r w:rsidRPr="00515966">
        <w:rPr>
          <w:rStyle w:val="Emphasis"/>
          <w:highlight w:val="cyan"/>
        </w:rPr>
        <w:t>any government decision-maker</w:t>
      </w:r>
      <w:r w:rsidRPr="00515966">
        <w:rPr>
          <w:highlight w:val="cyan"/>
        </w:rPr>
        <w:t>,</w:t>
      </w:r>
      <w:r>
        <w:t xml:space="preserve"> </w:t>
      </w:r>
      <w:r w:rsidRPr="00600260">
        <w:rPr>
          <w:rStyle w:val="StyleUnderline"/>
        </w:rPr>
        <w:t xml:space="preserve">and </w:t>
      </w:r>
      <w:r w:rsidRPr="00515966">
        <w:rPr>
          <w:rStyle w:val="StyleUnderline"/>
          <w:highlight w:val="cyan"/>
        </w:rPr>
        <w:t>no</w:t>
      </w:r>
      <w:r w:rsidRPr="00600260">
        <w:rPr>
          <w:rStyle w:val="StyleUnderline"/>
        </w:rPr>
        <w:t xml:space="preserve"> government </w:t>
      </w:r>
      <w:r w:rsidRPr="00515966">
        <w:rPr>
          <w:rStyle w:val="StyleUnderline"/>
          <w:highlight w:val="cyan"/>
        </w:rPr>
        <w:t>decision-maker</w:t>
      </w:r>
      <w:r w:rsidRPr="00600260">
        <w:rPr>
          <w:rStyle w:val="StyleUnderline"/>
        </w:rPr>
        <w:t xml:space="preserve"> ever </w:t>
      </w:r>
      <w:r w:rsidRPr="00515966">
        <w:rPr>
          <w:rStyle w:val="StyleUnderline"/>
          <w:highlight w:val="cyan"/>
        </w:rPr>
        <w:t xml:space="preserve">made </w:t>
      </w:r>
      <w:r w:rsidRPr="00515966">
        <w:rPr>
          <w:rStyle w:val="Emphasis"/>
          <w:szCs w:val="32"/>
          <w:highlight w:val="cyan"/>
        </w:rPr>
        <w:t>an evaluative decision</w:t>
      </w:r>
      <w:r>
        <w:t>. 224</w:t>
      </w:r>
    </w:p>
    <w:p w14:paraId="1EBC347A" w14:textId="77777777" w:rsidR="001F13FF" w:rsidRDefault="001F13FF" w:rsidP="0072606E"/>
    <w:p w14:paraId="3470A062" w14:textId="0DAC1C09" w:rsidR="00F00C1C" w:rsidRPr="002C28FB" w:rsidRDefault="00F00C1C" w:rsidP="00F00C1C">
      <w:pPr>
        <w:pStyle w:val="Heading4"/>
      </w:pPr>
      <w:r w:rsidRPr="00A60278">
        <w:rPr>
          <w:u w:val="single"/>
        </w:rPr>
        <w:t>Objective</w:t>
      </w:r>
      <w:r>
        <w:t xml:space="preserve"> test is key---the </w:t>
      </w:r>
      <w:r w:rsidRPr="00A60278">
        <w:rPr>
          <w:u w:val="single"/>
        </w:rPr>
        <w:t>current</w:t>
      </w:r>
      <w:r>
        <w:t xml:space="preserve"> sham exception standard (“objectively baseless”) is </w:t>
      </w:r>
      <w:r w:rsidRPr="00A60278">
        <w:rPr>
          <w:u w:val="single"/>
        </w:rPr>
        <w:t>unwinnable</w:t>
      </w:r>
      <w:r>
        <w:t xml:space="preserve"> and </w:t>
      </w:r>
      <w:r w:rsidRPr="00A60278">
        <w:rPr>
          <w:u w:val="single"/>
        </w:rPr>
        <w:t>unclear</w:t>
      </w:r>
      <w:r>
        <w:t xml:space="preserve"> </w:t>
      </w:r>
    </w:p>
    <w:p w14:paraId="5FC5AF82" w14:textId="77777777" w:rsidR="00F00C1C" w:rsidRDefault="00F00C1C" w:rsidP="00F00C1C">
      <w:r w:rsidRPr="0065708D">
        <w:rPr>
          <w:rStyle w:val="Style13ptBold"/>
        </w:rPr>
        <w:t>Fulbright</w:t>
      </w:r>
      <w:r w:rsidRPr="00295522">
        <w:rPr>
          <w:rStyle w:val="Style13ptBold"/>
        </w:rPr>
        <w:t xml:space="preserve"> 2019</w:t>
      </w:r>
      <w:r>
        <w:rPr>
          <w:rStyle w:val="Style13ptBold"/>
        </w:rPr>
        <w:t xml:space="preserve">. </w:t>
      </w:r>
      <w:r w:rsidRPr="0065708D">
        <w:t>Paul W. Fulbright</w:t>
      </w:r>
      <w:r>
        <w:t xml:space="preserve">. Assistant Professor of Business Law, University of Houston. “Antitrust Law, Entrepreneurship, And The “Patent Bully”: The “Sham” Exception </w:t>
      </w:r>
      <w:proofErr w:type="gramStart"/>
      <w:r>
        <w:t>To</w:t>
      </w:r>
      <w:proofErr w:type="gramEnd"/>
      <w:r>
        <w:t xml:space="preserve"> </w:t>
      </w:r>
      <w:proofErr w:type="spellStart"/>
      <w:r>
        <w:t>Noerrpennington</w:t>
      </w:r>
      <w:proofErr w:type="spellEnd"/>
      <w:r>
        <w:t xml:space="preserve"> Petitioning Immunity In Patent Infringement Litigation After The Professional Real Estate Decision” </w:t>
      </w:r>
      <w:r w:rsidRPr="00B47835">
        <w:t>proquest.com/scholarly-journals/antitrust-law-entrepreneurship-patent-bully-sham/docview/2298280771/se-2</w:t>
      </w:r>
    </w:p>
    <w:p w14:paraId="3DEAFB3F" w14:textId="77777777" w:rsidR="00F00C1C" w:rsidRPr="00520C98" w:rsidRDefault="00F00C1C" w:rsidP="00F00C1C">
      <w:r>
        <w:t xml:space="preserve">IV. </w:t>
      </w:r>
      <w:r w:rsidRPr="008233DF">
        <w:rPr>
          <w:u w:val="single"/>
        </w:rPr>
        <w:t xml:space="preserve">THE WAY FORWARD: MOVING TOWARDS A CLARIFICATION OF </w:t>
      </w:r>
      <w:proofErr w:type="gramStart"/>
      <w:r w:rsidRPr="008233DF">
        <w:rPr>
          <w:u w:val="single"/>
        </w:rPr>
        <w:t>PRE</w:t>
      </w:r>
      <w:r>
        <w:t xml:space="preserve"> </w:t>
      </w:r>
      <w:r w:rsidRPr="002A20AC">
        <w:rPr>
          <w:highlight w:val="cyan"/>
          <w:u w:val="single"/>
        </w:rPr>
        <w:t>In</w:t>
      </w:r>
      <w:proofErr w:type="gramEnd"/>
      <w:r>
        <w:t xml:space="preserve"> the </w:t>
      </w:r>
      <w:r w:rsidRPr="008233DF">
        <w:rPr>
          <w:rStyle w:val="Emphasis"/>
          <w:highlight w:val="cyan"/>
        </w:rPr>
        <w:t>hypothetical</w:t>
      </w:r>
      <w:r w:rsidRPr="008C7E40">
        <w:rPr>
          <w:u w:val="single"/>
        </w:rPr>
        <w:t xml:space="preserve"> problem</w:t>
      </w:r>
      <w:r>
        <w:t xml:space="preserve"> presented at the opening of this paper, </w:t>
      </w:r>
      <w:r w:rsidRPr="002A20AC">
        <w:rPr>
          <w:highlight w:val="cyan"/>
          <w:u w:val="single"/>
        </w:rPr>
        <w:t>John Smith</w:t>
      </w:r>
      <w:r>
        <w:t xml:space="preserve">, the CEO of </w:t>
      </w:r>
      <w:proofErr w:type="spellStart"/>
      <w:r>
        <w:t>BigCorp</w:t>
      </w:r>
      <w:proofErr w:type="spellEnd"/>
      <w:r>
        <w:t xml:space="preserve">, </w:t>
      </w:r>
      <w:r w:rsidRPr="002A20AC">
        <w:rPr>
          <w:highlight w:val="cyan"/>
          <w:u w:val="single"/>
        </w:rPr>
        <w:t>has proposed</w:t>
      </w:r>
      <w:r w:rsidRPr="008C7E40">
        <w:rPr>
          <w:u w:val="single"/>
        </w:rPr>
        <w:t xml:space="preserve"> </w:t>
      </w:r>
      <w:r w:rsidRPr="00505CD9">
        <w:rPr>
          <w:u w:val="single"/>
        </w:rPr>
        <w:t xml:space="preserve">filing </w:t>
      </w:r>
      <w:r w:rsidRPr="002A20AC">
        <w:rPr>
          <w:highlight w:val="cyan"/>
          <w:u w:val="single"/>
        </w:rPr>
        <w:t>a lawsuit</w:t>
      </w:r>
      <w:r>
        <w:t xml:space="preserve"> against a startup competitor </w:t>
      </w:r>
      <w:r w:rsidRPr="002A20AC">
        <w:rPr>
          <w:highlight w:val="cyan"/>
          <w:u w:val="single"/>
        </w:rPr>
        <w:t>even though</w:t>
      </w:r>
      <w:r>
        <w:t xml:space="preserve"> its </w:t>
      </w:r>
      <w:r w:rsidRPr="002A20AC">
        <w:rPr>
          <w:highlight w:val="cyan"/>
          <w:u w:val="single"/>
        </w:rPr>
        <w:t xml:space="preserve">objective </w:t>
      </w:r>
      <w:r w:rsidRPr="008233DF">
        <w:rPr>
          <w:rStyle w:val="StyleUnderline"/>
          <w:highlight w:val="cyan"/>
        </w:rPr>
        <w:t>prospects for success are</w:t>
      </w:r>
      <w:r w:rsidRPr="008233DF">
        <w:rPr>
          <w:highlight w:val="cyan"/>
          <w:u w:val="single"/>
        </w:rPr>
        <w:t xml:space="preserve"> </w:t>
      </w:r>
      <w:r w:rsidRPr="008233DF">
        <w:rPr>
          <w:u w:val="single"/>
        </w:rPr>
        <w:t xml:space="preserve">extremely </w:t>
      </w:r>
      <w:r w:rsidRPr="008233DF">
        <w:rPr>
          <w:rStyle w:val="Emphasis"/>
          <w:highlight w:val="cyan"/>
        </w:rPr>
        <w:t>poor</w:t>
      </w:r>
      <w:r>
        <w:t xml:space="preserve">. “I don’t care about the merits of the case,” said John. “I just want to pick the best patents we can and file suit, </w:t>
      </w:r>
      <w:r w:rsidRPr="008233DF">
        <w:rPr>
          <w:rStyle w:val="Emphasis"/>
          <w:highlight w:val="cyan"/>
        </w:rPr>
        <w:t>even if</w:t>
      </w:r>
      <w:r w:rsidRPr="002A20AC">
        <w:rPr>
          <w:highlight w:val="cyan"/>
          <w:u w:val="single"/>
        </w:rPr>
        <w:t xml:space="preserve"> we have a </w:t>
      </w:r>
      <w:r w:rsidRPr="008233DF">
        <w:rPr>
          <w:rStyle w:val="Emphasis"/>
          <w:highlight w:val="cyan"/>
        </w:rPr>
        <w:t>95% chance</w:t>
      </w:r>
      <w:r w:rsidRPr="008233DF">
        <w:rPr>
          <w:highlight w:val="cyan"/>
          <w:u w:val="single"/>
        </w:rPr>
        <w:t xml:space="preserve"> </w:t>
      </w:r>
      <w:r w:rsidRPr="002A20AC">
        <w:rPr>
          <w:highlight w:val="cyan"/>
          <w:u w:val="single"/>
        </w:rPr>
        <w:t>of losing</w:t>
      </w:r>
      <w:r w:rsidRPr="008C7E40">
        <w:rPr>
          <w:u w:val="single"/>
        </w:rPr>
        <w:t xml:space="preserve"> the lawsuit</w:t>
      </w:r>
      <w:r>
        <w:t xml:space="preserve">. Winning or losing the lawsuit doesn’t matter. By filing suit now, we’ll do two things. First, it’s entirely possible that </w:t>
      </w:r>
      <w:r w:rsidRPr="002A20AC">
        <w:rPr>
          <w:highlight w:val="cyan"/>
          <w:u w:val="single"/>
        </w:rPr>
        <w:t xml:space="preserve">we’ll </w:t>
      </w:r>
      <w:r w:rsidRPr="008233DF">
        <w:rPr>
          <w:rStyle w:val="Emphasis"/>
          <w:highlight w:val="cyan"/>
        </w:rPr>
        <w:t>scare off</w:t>
      </w:r>
      <w:r w:rsidRPr="008233DF">
        <w:rPr>
          <w:u w:val="single"/>
        </w:rPr>
        <w:t xml:space="preserve"> </w:t>
      </w:r>
      <w:proofErr w:type="spellStart"/>
      <w:r w:rsidRPr="008233DF">
        <w:rPr>
          <w:u w:val="single"/>
        </w:rPr>
        <w:t>WhiteKnight</w:t>
      </w:r>
      <w:proofErr w:type="spellEnd"/>
      <w:r>
        <w:t xml:space="preserve">. I mean, after all, </w:t>
      </w:r>
      <w:r w:rsidRPr="008C7E40">
        <w:rPr>
          <w:u w:val="single"/>
        </w:rPr>
        <w:t>who wants to invest in a lawsuit?</w:t>
      </w:r>
      <w:r>
        <w:t xml:space="preserve"> Second, without </w:t>
      </w:r>
      <w:proofErr w:type="spellStart"/>
      <w:r>
        <w:t>WhiteKnight’s</w:t>
      </w:r>
      <w:proofErr w:type="spellEnd"/>
      <w:r>
        <w:t xml:space="preserve"> funding, </w:t>
      </w:r>
      <w:r w:rsidRPr="008233DF">
        <w:rPr>
          <w:u w:val="single"/>
        </w:rPr>
        <w:t xml:space="preserve">we’ll be able to </w:t>
      </w:r>
      <w:r w:rsidRPr="002A20AC">
        <w:rPr>
          <w:highlight w:val="cyan"/>
          <w:u w:val="single"/>
        </w:rPr>
        <w:t xml:space="preserve">bury </w:t>
      </w:r>
      <w:proofErr w:type="spellStart"/>
      <w:r w:rsidRPr="008233DF">
        <w:rPr>
          <w:rStyle w:val="Emphasis"/>
          <w:highlight w:val="cyan"/>
        </w:rPr>
        <w:t>SmallCorp</w:t>
      </w:r>
      <w:proofErr w:type="spellEnd"/>
      <w:r w:rsidRPr="002A20AC">
        <w:rPr>
          <w:highlight w:val="cyan"/>
          <w:u w:val="single"/>
        </w:rPr>
        <w:t xml:space="preserve"> in </w:t>
      </w:r>
      <w:r w:rsidRPr="008233DF">
        <w:rPr>
          <w:rStyle w:val="Emphasis"/>
          <w:highlight w:val="cyan"/>
        </w:rPr>
        <w:t>legal bills</w:t>
      </w:r>
      <w:r>
        <w:t xml:space="preserve">. </w:t>
      </w:r>
      <w:r w:rsidRPr="008233DF">
        <w:rPr>
          <w:rStyle w:val="Emphasis"/>
          <w:highlight w:val="cyan"/>
        </w:rPr>
        <w:t>The cost of the lawsuit</w:t>
      </w:r>
      <w:r>
        <w:t xml:space="preserve"> alone, to say nothing of the effect it will have on </w:t>
      </w:r>
      <w:proofErr w:type="spellStart"/>
      <w:r>
        <w:t>SmallCorp’s</w:t>
      </w:r>
      <w:proofErr w:type="spellEnd"/>
      <w:r>
        <w:t xml:space="preserve"> customers, </w:t>
      </w:r>
      <w:r w:rsidRPr="008233DF">
        <w:rPr>
          <w:rStyle w:val="StyleUnderline"/>
          <w:highlight w:val="cyan"/>
        </w:rPr>
        <w:t>will</w:t>
      </w:r>
      <w:r>
        <w:t xml:space="preserve"> likely </w:t>
      </w:r>
      <w:r w:rsidRPr="008233DF">
        <w:rPr>
          <w:rStyle w:val="StyleUnderline"/>
          <w:highlight w:val="cyan"/>
        </w:rPr>
        <w:t xml:space="preserve">drive it </w:t>
      </w:r>
      <w:r w:rsidRPr="008233DF">
        <w:rPr>
          <w:rStyle w:val="Emphasis"/>
          <w:highlight w:val="cyan"/>
        </w:rPr>
        <w:t>into the grave</w:t>
      </w:r>
      <w:r>
        <w:t xml:space="preserve">.” Unfortunately, when his general counsel performs her due diligence and consults with experienced antitrust and patent counsel, she is likely to be advised that, </w:t>
      </w:r>
      <w:r w:rsidRPr="008C7E40">
        <w:rPr>
          <w:u w:val="single"/>
        </w:rPr>
        <w:t xml:space="preserve">under the </w:t>
      </w:r>
      <w:r w:rsidRPr="008233DF">
        <w:rPr>
          <w:u w:val="single"/>
        </w:rPr>
        <w:t>current state of the law,</w:t>
      </w:r>
      <w:r w:rsidRPr="008233DF">
        <w:t xml:space="preserve"> </w:t>
      </w:r>
      <w:r w:rsidRPr="008233DF">
        <w:rPr>
          <w:u w:val="single"/>
        </w:rPr>
        <w:t>the strategy may very well succeed</w:t>
      </w:r>
      <w:r w:rsidRPr="008233DF">
        <w:t xml:space="preserve">. </w:t>
      </w:r>
      <w:r w:rsidRPr="002A20AC">
        <w:rPr>
          <w:b/>
          <w:bCs/>
          <w:highlight w:val="cyan"/>
          <w:u w:val="single"/>
        </w:rPr>
        <w:t xml:space="preserve">This is contrary to the </w:t>
      </w:r>
      <w:r w:rsidRPr="008233DF">
        <w:rPr>
          <w:b/>
          <w:bCs/>
          <w:u w:val="single"/>
        </w:rPr>
        <w:t xml:space="preserve">substantive </w:t>
      </w:r>
      <w:r w:rsidRPr="002A20AC">
        <w:rPr>
          <w:b/>
          <w:bCs/>
          <w:highlight w:val="cyan"/>
          <w:u w:val="single"/>
        </w:rPr>
        <w:t xml:space="preserve">goal of </w:t>
      </w:r>
      <w:r w:rsidRPr="008233DF">
        <w:rPr>
          <w:b/>
          <w:bCs/>
          <w:highlight w:val="cyan"/>
          <w:u w:val="single"/>
        </w:rPr>
        <w:t>antitrust</w:t>
      </w:r>
      <w:r w:rsidRPr="008233DF">
        <w:rPr>
          <w:highlight w:val="cyan"/>
          <w:u w:val="single"/>
        </w:rPr>
        <w:t xml:space="preserve">: to encourage </w:t>
      </w:r>
      <w:r w:rsidRPr="008233DF">
        <w:rPr>
          <w:rStyle w:val="Emphasis"/>
          <w:highlight w:val="cyan"/>
        </w:rPr>
        <w:t>competitors</w:t>
      </w:r>
      <w:r w:rsidRPr="008233DF">
        <w:rPr>
          <w:highlight w:val="cyan"/>
          <w:u w:val="single"/>
        </w:rPr>
        <w:t xml:space="preserve"> to compete </w:t>
      </w:r>
      <w:proofErr w:type="gramStart"/>
      <w:r w:rsidRPr="008233DF">
        <w:rPr>
          <w:highlight w:val="cyan"/>
          <w:u w:val="single"/>
        </w:rPr>
        <w:t>on the basis of</w:t>
      </w:r>
      <w:proofErr w:type="gramEnd"/>
      <w:r w:rsidRPr="008233DF">
        <w:rPr>
          <w:u w:val="single"/>
        </w:rPr>
        <w:t xml:space="preserve"> the </w:t>
      </w:r>
      <w:r w:rsidRPr="008233DF">
        <w:rPr>
          <w:rStyle w:val="Emphasis"/>
          <w:highlight w:val="cyan"/>
        </w:rPr>
        <w:t>quality</w:t>
      </w:r>
      <w:r w:rsidRPr="008233DF">
        <w:rPr>
          <w:highlight w:val="cyan"/>
        </w:rPr>
        <w:t xml:space="preserve"> </w:t>
      </w:r>
      <w:r w:rsidRPr="008233DF">
        <w:rPr>
          <w:highlight w:val="cyan"/>
          <w:u w:val="single"/>
        </w:rPr>
        <w:t>and</w:t>
      </w:r>
      <w:r w:rsidRPr="008233DF">
        <w:rPr>
          <w:u w:val="single"/>
        </w:rPr>
        <w:t xml:space="preserve"> </w:t>
      </w:r>
      <w:r w:rsidRPr="008233DF">
        <w:rPr>
          <w:rStyle w:val="Emphasis"/>
          <w:sz w:val="24"/>
          <w:szCs w:val="36"/>
          <w:highlight w:val="cyan"/>
        </w:rPr>
        <w:t>pricing</w:t>
      </w:r>
      <w:r w:rsidRPr="008233DF">
        <w:rPr>
          <w:sz w:val="24"/>
          <w:szCs w:val="36"/>
        </w:rPr>
        <w:t xml:space="preserve"> </w:t>
      </w:r>
      <w:r w:rsidRPr="008233DF">
        <w:t xml:space="preserve">of the goods and services that they offer, and, in the case of a monopolist, to ensure that it doesn’t engage in unreasonable anticompetitive exclusionary conduct. </w:t>
      </w:r>
      <w:r w:rsidRPr="008233DF">
        <w:rPr>
          <w:u w:val="single"/>
        </w:rPr>
        <w:t>Here, CEO</w:t>
      </w:r>
      <w:r w:rsidRPr="008233DF">
        <w:t xml:space="preserve"> Smith </w:t>
      </w:r>
      <w:r w:rsidRPr="008233DF">
        <w:rPr>
          <w:u w:val="single"/>
        </w:rPr>
        <w:t>is</w:t>
      </w:r>
      <w:r w:rsidRPr="008233DF">
        <w:t xml:space="preserve"> </w:t>
      </w:r>
      <w:r w:rsidRPr="008233DF">
        <w:rPr>
          <w:u w:val="single"/>
        </w:rPr>
        <w:t>trying</w:t>
      </w:r>
      <w:r w:rsidRPr="008233DF">
        <w:t xml:space="preserve"> to arrange for his monopolist corporation </w:t>
      </w:r>
      <w:r w:rsidRPr="008233DF">
        <w:rPr>
          <w:u w:val="single"/>
        </w:rPr>
        <w:t>to compete</w:t>
      </w:r>
      <w:r w:rsidRPr="008233DF">
        <w:t xml:space="preserve"> </w:t>
      </w:r>
      <w:r w:rsidRPr="008233DF">
        <w:rPr>
          <w:u w:val="single"/>
        </w:rPr>
        <w:t>not</w:t>
      </w:r>
      <w:r w:rsidRPr="008233DF">
        <w:t xml:space="preserve"> </w:t>
      </w:r>
      <w:proofErr w:type="gramStart"/>
      <w:r w:rsidRPr="008233DF">
        <w:rPr>
          <w:u w:val="single"/>
        </w:rPr>
        <w:t>on</w:t>
      </w:r>
      <w:r w:rsidRPr="008233DF">
        <w:t xml:space="preserve"> the</w:t>
      </w:r>
      <w:r>
        <w:t xml:space="preserve"> basis of</w:t>
      </w:r>
      <w:proofErr w:type="gramEnd"/>
      <w:r>
        <w:t xml:space="preserve"> its </w:t>
      </w:r>
      <w:r w:rsidRPr="008C7E40">
        <w:rPr>
          <w:u w:val="single"/>
        </w:rPr>
        <w:t>superior products</w:t>
      </w:r>
      <w:r>
        <w:t xml:space="preserve"> and services, </w:t>
      </w:r>
      <w:r w:rsidRPr="008C7E40">
        <w:rPr>
          <w:u w:val="single"/>
        </w:rPr>
        <w:t>but, rather, on</w:t>
      </w:r>
      <w:r>
        <w:t xml:space="preserve"> the basis of filing a </w:t>
      </w:r>
      <w:r w:rsidRPr="008C7E40">
        <w:rPr>
          <w:u w:val="single"/>
        </w:rPr>
        <w:t>meritless lawsuit</w:t>
      </w:r>
      <w:r>
        <w:t xml:space="preserve"> against a less-well-funded startup </w:t>
      </w:r>
      <w:r w:rsidRPr="008C7E40">
        <w:rPr>
          <w:u w:val="single"/>
        </w:rPr>
        <w:t>in the hope</w:t>
      </w:r>
      <w:r>
        <w:t xml:space="preserve"> that the </w:t>
      </w:r>
      <w:r w:rsidRPr="008C7E40">
        <w:rPr>
          <w:u w:val="single"/>
        </w:rPr>
        <w:t>litigation costs</w:t>
      </w:r>
      <w:r>
        <w:t xml:space="preserve"> and uncertainty </w:t>
      </w:r>
      <w:r w:rsidRPr="008C7E40">
        <w:rPr>
          <w:u w:val="single"/>
        </w:rPr>
        <w:t>can exclude</w:t>
      </w:r>
      <w:r>
        <w:t xml:space="preserve"> / destroy </w:t>
      </w:r>
      <w:r w:rsidRPr="008C7E40">
        <w:rPr>
          <w:u w:val="single"/>
        </w:rPr>
        <w:t>this competitor</w:t>
      </w:r>
      <w:r>
        <w:t xml:space="preserve">. The question is: </w:t>
      </w:r>
      <w:r w:rsidRPr="008C7E40">
        <w:rPr>
          <w:u w:val="single"/>
        </w:rPr>
        <w:t>what can be done to discourage this</w:t>
      </w:r>
      <w:r>
        <w:t xml:space="preserve"> kind of game-playing in the future?</w:t>
      </w:r>
    </w:p>
    <w:p w14:paraId="7AB584BD" w14:textId="77777777" w:rsidR="00F00C1C" w:rsidRDefault="00F00C1C" w:rsidP="00F00C1C">
      <w:r>
        <w:t xml:space="preserve">A. </w:t>
      </w:r>
      <w:r w:rsidRPr="008233DF">
        <w:rPr>
          <w:u w:val="single"/>
        </w:rPr>
        <w:t xml:space="preserve">The Door to Improvement of the </w:t>
      </w:r>
      <w:proofErr w:type="gramStart"/>
      <w:r w:rsidRPr="008233DF">
        <w:rPr>
          <w:u w:val="single"/>
        </w:rPr>
        <w:t>PRE</w:t>
      </w:r>
      <w:r w:rsidRPr="008C7E40">
        <w:rPr>
          <w:u w:val="single"/>
        </w:rPr>
        <w:t xml:space="preserve"> Test</w:t>
      </w:r>
      <w:proofErr w:type="gramEnd"/>
      <w:r>
        <w:t xml:space="preserve"> – A Finding of Ambiguity As stated hereinabove, </w:t>
      </w:r>
      <w:r w:rsidRPr="008233DF">
        <w:rPr>
          <w:highlight w:val="cyan"/>
          <w:u w:val="single"/>
        </w:rPr>
        <w:t>the</w:t>
      </w:r>
      <w:r w:rsidRPr="008233DF">
        <w:rPr>
          <w:highlight w:val="cyan"/>
        </w:rPr>
        <w:t xml:space="preserve"> </w:t>
      </w:r>
      <w:r w:rsidRPr="00A60278">
        <w:rPr>
          <w:rStyle w:val="Emphasis"/>
          <w:sz w:val="24"/>
          <w:szCs w:val="36"/>
          <w:highlight w:val="cyan"/>
        </w:rPr>
        <w:t>PRE</w:t>
      </w:r>
      <w:r w:rsidRPr="00A60278">
        <w:rPr>
          <w:sz w:val="24"/>
          <w:szCs w:val="36"/>
        </w:rPr>
        <w:t xml:space="preserve"> </w:t>
      </w:r>
      <w:r>
        <w:t>“</w:t>
      </w:r>
      <w:r w:rsidRPr="008233DF">
        <w:rPr>
          <w:rStyle w:val="Emphasis"/>
          <w:highlight w:val="cyan"/>
        </w:rPr>
        <w:t>objectively baseless</w:t>
      </w:r>
      <w:r w:rsidRPr="008C7E40">
        <w:rPr>
          <w:u w:val="single"/>
        </w:rPr>
        <w:t xml:space="preserve">” objective </w:t>
      </w:r>
      <w:r w:rsidRPr="000714A4">
        <w:rPr>
          <w:highlight w:val="cyan"/>
          <w:u w:val="single"/>
        </w:rPr>
        <w:t>test</w:t>
      </w:r>
      <w:r w:rsidRPr="00505CD9">
        <w:rPr>
          <w:u w:val="single"/>
        </w:rPr>
        <w:t xml:space="preserve"> </w:t>
      </w:r>
      <w:r w:rsidRPr="008233DF">
        <w:rPr>
          <w:u w:val="single"/>
        </w:rPr>
        <w:t>suffers</w:t>
      </w:r>
      <w:r w:rsidRPr="00505CD9">
        <w:rPr>
          <w:u w:val="single"/>
        </w:rPr>
        <w:t xml:space="preserve"> from two maladies: (</w:t>
      </w:r>
      <w:r>
        <w:t>a</w:t>
      </w:r>
      <w:r w:rsidRPr="008C7E40">
        <w:rPr>
          <w:u w:val="single"/>
        </w:rPr>
        <w:t xml:space="preserve">) </w:t>
      </w:r>
      <w:r w:rsidRPr="002A20AC">
        <w:rPr>
          <w:highlight w:val="cyan"/>
          <w:u w:val="single"/>
        </w:rPr>
        <w:t xml:space="preserve">it is </w:t>
      </w:r>
      <w:r w:rsidRPr="008233DF">
        <w:rPr>
          <w:rStyle w:val="Emphasis"/>
          <w:highlight w:val="cyan"/>
        </w:rPr>
        <w:t>ambiguously framed</w:t>
      </w:r>
      <w:r w:rsidRPr="002A20AC">
        <w:rPr>
          <w:highlight w:val="cyan"/>
          <w:u w:val="single"/>
        </w:rPr>
        <w:t>; and</w:t>
      </w:r>
      <w:r w:rsidRPr="008C7E40">
        <w:rPr>
          <w:u w:val="single"/>
        </w:rPr>
        <w:t xml:space="preserve"> (b) to</w:t>
      </w:r>
      <w:r>
        <w:t xml:space="preserve"> the extent that a single test is discernible from the express text of the decision, </w:t>
      </w:r>
      <w:r w:rsidRPr="008C7E40">
        <w:rPr>
          <w:u w:val="single"/>
        </w:rPr>
        <w:t xml:space="preserve">it </w:t>
      </w:r>
      <w:r w:rsidRPr="002A20AC">
        <w:rPr>
          <w:highlight w:val="cyan"/>
          <w:u w:val="single"/>
        </w:rPr>
        <w:t xml:space="preserve">is </w:t>
      </w:r>
      <w:r w:rsidRPr="00505CD9">
        <w:rPr>
          <w:u w:val="single"/>
        </w:rPr>
        <w:t>likely</w:t>
      </w:r>
      <w:r w:rsidRPr="008C7E40">
        <w:rPr>
          <w:u w:val="single"/>
        </w:rPr>
        <w:t xml:space="preserve"> a </w:t>
      </w:r>
      <w:r w:rsidRPr="008233DF">
        <w:rPr>
          <w:rStyle w:val="Emphasis"/>
          <w:highlight w:val="cyan"/>
        </w:rPr>
        <w:t>sub-optimal test</w:t>
      </w:r>
      <w:r>
        <w:t xml:space="preserve">, a variant of the “objectively baseless” archetype. Although </w:t>
      </w:r>
      <w:r w:rsidRPr="008233DF">
        <w:rPr>
          <w:rStyle w:val="StyleUnderline"/>
          <w:highlight w:val="cyan"/>
        </w:rPr>
        <w:t>this</w:t>
      </w:r>
      <w:r>
        <w:t xml:space="preserve"> undoubtedly </w:t>
      </w:r>
      <w:r w:rsidRPr="008233DF">
        <w:rPr>
          <w:rStyle w:val="StyleUnderline"/>
          <w:highlight w:val="cyan"/>
        </w:rPr>
        <w:t>causes</w:t>
      </w:r>
      <w:r w:rsidRPr="008233DF">
        <w:rPr>
          <w:highlight w:val="cyan"/>
        </w:rPr>
        <w:t xml:space="preserve"> </w:t>
      </w:r>
      <w:r w:rsidRPr="000714A4">
        <w:rPr>
          <w:rStyle w:val="Emphasis"/>
          <w:highlight w:val="cyan"/>
        </w:rPr>
        <w:t>great heartache</w:t>
      </w:r>
      <w:r w:rsidRPr="000714A4">
        <w:rPr>
          <w:highlight w:val="cyan"/>
        </w:rPr>
        <w:t xml:space="preserve"> </w:t>
      </w:r>
      <w:r w:rsidRPr="000714A4">
        <w:rPr>
          <w:rStyle w:val="StyleUnderline"/>
          <w:highlight w:val="cyan"/>
        </w:rPr>
        <w:t xml:space="preserve">to the </w:t>
      </w:r>
      <w:r w:rsidRPr="000714A4">
        <w:rPr>
          <w:rStyle w:val="Emphasis"/>
          <w:highlight w:val="cyan"/>
        </w:rPr>
        <w:t>clients</w:t>
      </w:r>
      <w:r w:rsidRPr="000714A4">
        <w:rPr>
          <w:highlight w:val="cyan"/>
        </w:rPr>
        <w:t xml:space="preserve"> </w:t>
      </w:r>
      <w:r w:rsidRPr="000714A4">
        <w:rPr>
          <w:rStyle w:val="StyleUnderline"/>
          <w:highlight w:val="cyan"/>
        </w:rPr>
        <w:t>and</w:t>
      </w:r>
      <w:r w:rsidRPr="000714A4">
        <w:rPr>
          <w:highlight w:val="cyan"/>
        </w:rPr>
        <w:t xml:space="preserve"> </w:t>
      </w:r>
      <w:r w:rsidRPr="000714A4">
        <w:rPr>
          <w:rStyle w:val="Emphasis"/>
          <w:highlight w:val="cyan"/>
        </w:rPr>
        <w:t>attorneys</w:t>
      </w:r>
      <w:r w:rsidRPr="000714A4">
        <w:rPr>
          <w:highlight w:val="cyan"/>
        </w:rPr>
        <w:t xml:space="preserve"> </w:t>
      </w:r>
      <w:r w:rsidRPr="008233DF">
        <w:rPr>
          <w:rStyle w:val="StyleUnderline"/>
          <w:highlight w:val="cyan"/>
        </w:rPr>
        <w:t>dealing with the</w:t>
      </w:r>
      <w:r w:rsidRPr="008233DF">
        <w:rPr>
          <w:rStyle w:val="StyleUnderline"/>
        </w:rPr>
        <w:t xml:space="preserve"> </w:t>
      </w:r>
      <w:proofErr w:type="spellStart"/>
      <w:r w:rsidRPr="008233DF">
        <w:rPr>
          <w:rStyle w:val="Emphasis"/>
        </w:rPr>
        <w:t>Noerr</w:t>
      </w:r>
      <w:proofErr w:type="spellEnd"/>
      <w:r w:rsidRPr="008233DF">
        <w:rPr>
          <w:rStyle w:val="Emphasis"/>
        </w:rPr>
        <w:t>-Pennington “</w:t>
      </w:r>
      <w:r w:rsidRPr="008233DF">
        <w:rPr>
          <w:rStyle w:val="Emphasis"/>
          <w:highlight w:val="cyan"/>
        </w:rPr>
        <w:t>sham” exception</w:t>
      </w:r>
      <w:r>
        <w:t xml:space="preserve"> in the field (the courtroom), </w:t>
      </w:r>
      <w:r w:rsidRPr="008C7E40">
        <w:rPr>
          <w:u w:val="single"/>
        </w:rPr>
        <w:t>there is a silver lining. Court</w:t>
      </w:r>
      <w:r>
        <w:t xml:space="preserve"> </w:t>
      </w:r>
      <w:r w:rsidRPr="008C7E40">
        <w:rPr>
          <w:u w:val="single"/>
        </w:rPr>
        <w:t>decisions create ambiguous tests, and court decisions can eliminate them</w:t>
      </w:r>
      <w:r>
        <w:t xml:space="preserve">.116 So </w:t>
      </w:r>
      <w:r w:rsidRPr="002A20AC">
        <w:rPr>
          <w:b/>
          <w:bCs/>
          <w:highlight w:val="cyan"/>
          <w:u w:val="single"/>
        </w:rPr>
        <w:t>the</w:t>
      </w:r>
      <w:r>
        <w:t xml:space="preserve"> practical </w:t>
      </w:r>
      <w:r w:rsidRPr="002A20AC">
        <w:rPr>
          <w:b/>
          <w:bCs/>
          <w:highlight w:val="cyan"/>
          <w:u w:val="single"/>
        </w:rPr>
        <w:t>path</w:t>
      </w:r>
      <w:r w:rsidRPr="002A20AC">
        <w:rPr>
          <w:highlight w:val="cyan"/>
        </w:rPr>
        <w:t xml:space="preserve"> </w:t>
      </w:r>
      <w:r w:rsidRPr="002A20AC">
        <w:rPr>
          <w:b/>
          <w:bCs/>
          <w:highlight w:val="cyan"/>
          <w:u w:val="single"/>
        </w:rPr>
        <w:t>forward</w:t>
      </w:r>
      <w:r>
        <w:t xml:space="preserve"> for curing the infirmities of </w:t>
      </w:r>
      <w:r w:rsidRPr="00505CD9">
        <w:t xml:space="preserve">PRE </w:t>
      </w:r>
      <w:r w:rsidRPr="002A20AC">
        <w:rPr>
          <w:b/>
          <w:bCs/>
          <w:highlight w:val="cyan"/>
          <w:u w:val="single"/>
        </w:rPr>
        <w:t>is a</w:t>
      </w:r>
      <w:r w:rsidRPr="008C7E40">
        <w:rPr>
          <w:b/>
          <w:bCs/>
          <w:u w:val="single"/>
        </w:rPr>
        <w:t xml:space="preserve"> future U.S.</w:t>
      </w:r>
      <w:r>
        <w:t xml:space="preserve"> </w:t>
      </w:r>
      <w:r w:rsidRPr="000714A4">
        <w:rPr>
          <w:rStyle w:val="Emphasis"/>
          <w:sz w:val="24"/>
          <w:szCs w:val="36"/>
          <w:highlight w:val="cyan"/>
        </w:rPr>
        <w:t>Supreme Court decision</w:t>
      </w:r>
      <w:r w:rsidRPr="000714A4">
        <w:rPr>
          <w:sz w:val="24"/>
          <w:szCs w:val="36"/>
          <w:highlight w:val="cyan"/>
        </w:rPr>
        <w:t xml:space="preserve"> </w:t>
      </w:r>
      <w:r w:rsidRPr="002A20AC">
        <w:rPr>
          <w:b/>
          <w:bCs/>
          <w:highlight w:val="cyan"/>
          <w:u w:val="single"/>
        </w:rPr>
        <w:t>that</w:t>
      </w:r>
      <w:r>
        <w:t xml:space="preserve"> clarifies or </w:t>
      </w:r>
      <w:r w:rsidRPr="002A20AC">
        <w:rPr>
          <w:b/>
          <w:bCs/>
          <w:highlight w:val="cyan"/>
          <w:u w:val="single"/>
        </w:rPr>
        <w:t>corrects PRE</w:t>
      </w:r>
      <w:r w:rsidRPr="008C7E40">
        <w:rPr>
          <w:b/>
          <w:bCs/>
          <w:u w:val="single"/>
        </w:rPr>
        <w:t>.</w:t>
      </w:r>
      <w:r>
        <w:t xml:space="preserve"> </w:t>
      </w:r>
      <w:r w:rsidRPr="008C7E40">
        <w:rPr>
          <w:u w:val="single"/>
        </w:rPr>
        <w:t>What is the preferred clarifying formulation?</w:t>
      </w:r>
      <w:r>
        <w:t xml:space="preserve"> </w:t>
      </w:r>
      <w:r w:rsidRPr="008233DF">
        <w:rPr>
          <w:rStyle w:val="Emphasis"/>
          <w:sz w:val="24"/>
          <w:szCs w:val="36"/>
          <w:highlight w:val="cyan"/>
        </w:rPr>
        <w:t>An objective test</w:t>
      </w:r>
      <w:r w:rsidRPr="008233DF">
        <w:rPr>
          <w:sz w:val="24"/>
          <w:szCs w:val="36"/>
        </w:rPr>
        <w:t xml:space="preserve"> </w:t>
      </w:r>
      <w:r>
        <w:t xml:space="preserve">that constitutes a variant of </w:t>
      </w:r>
      <w:r w:rsidRPr="008233DF">
        <w:t xml:space="preserve">the “objectively unreasonable” archetype </w:t>
      </w:r>
      <w:r w:rsidRPr="008233DF">
        <w:rPr>
          <w:rStyle w:val="StyleUnderline"/>
          <w:highlight w:val="cyan"/>
        </w:rPr>
        <w:t xml:space="preserve">seems </w:t>
      </w:r>
      <w:r w:rsidRPr="008233DF">
        <w:rPr>
          <w:rStyle w:val="Emphasis"/>
          <w:highlight w:val="cyan"/>
        </w:rPr>
        <w:t>best</w:t>
      </w:r>
      <w:r w:rsidRPr="008233DF">
        <w:rPr>
          <w:highlight w:val="cyan"/>
        </w:rPr>
        <w:t>.</w:t>
      </w:r>
      <w:r w:rsidRPr="008233DF">
        <w:t xml:space="preserve"> </w:t>
      </w:r>
    </w:p>
    <w:p w14:paraId="322B7C26" w14:textId="5DAD68F0" w:rsidR="00E42E4C" w:rsidRDefault="00E42E4C" w:rsidP="00F601E6"/>
    <w:p w14:paraId="609F95CE" w14:textId="5BA69BA4" w:rsidR="00202B5E" w:rsidRDefault="00202B5E" w:rsidP="00202B5E">
      <w:pPr>
        <w:pStyle w:val="Heading2"/>
      </w:pPr>
      <w:r>
        <w:t>2AC</w:t>
      </w:r>
    </w:p>
    <w:p w14:paraId="0FF86E79" w14:textId="1D076307" w:rsidR="006860F5" w:rsidRPr="006860F5" w:rsidRDefault="006860F5" w:rsidP="006860F5">
      <w:pPr>
        <w:keepNext/>
        <w:keepLines/>
        <w:pageBreakBefore/>
        <w:spacing w:before="200"/>
        <w:jc w:val="center"/>
        <w:outlineLvl w:val="2"/>
        <w:rPr>
          <w:rFonts w:eastAsia="Times New Roman" w:cs="Times New Roman"/>
          <w:b/>
          <w:sz w:val="32"/>
          <w:szCs w:val="24"/>
          <w:u w:val="single"/>
        </w:rPr>
      </w:pPr>
      <w:bookmarkStart w:id="0" w:name="_Hlk87264469"/>
      <w:r>
        <w:rPr>
          <w:rFonts w:eastAsia="Times New Roman" w:cs="Times New Roman"/>
          <w:b/>
          <w:sz w:val="32"/>
          <w:szCs w:val="24"/>
          <w:u w:val="single"/>
        </w:rPr>
        <w:t>2AC – Sham Litigation</w:t>
      </w:r>
    </w:p>
    <w:p w14:paraId="48B2BFBE"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Prefer measures of output – innovation low</w:t>
      </w:r>
    </w:p>
    <w:p w14:paraId="0C72C72D" w14:textId="77777777" w:rsidR="006860F5" w:rsidRPr="006860F5" w:rsidRDefault="006860F5" w:rsidP="006860F5">
      <w:pPr>
        <w:rPr>
          <w:rFonts w:eastAsia="Cambria"/>
        </w:rPr>
      </w:pPr>
      <w:r w:rsidRPr="006860F5">
        <w:rPr>
          <w:rFonts w:eastAsia="Cambria"/>
        </w:rPr>
        <w:t xml:space="preserve">Derek </w:t>
      </w:r>
      <w:r w:rsidRPr="006860F5">
        <w:rPr>
          <w:rFonts w:eastAsia="Cambria"/>
          <w:b/>
          <w:bCs/>
          <w:sz w:val="26"/>
        </w:rPr>
        <w:t>Thompson 2021</w:t>
      </w:r>
      <w:r w:rsidRPr="006860F5">
        <w:rPr>
          <w:rFonts w:eastAsia="Cambria"/>
        </w:rPr>
        <w:t xml:space="preserve"> </w:t>
      </w:r>
      <w:proofErr w:type="gramStart"/>
      <w:r w:rsidRPr="006860F5">
        <w:rPr>
          <w:rFonts w:eastAsia="Cambria"/>
        </w:rPr>
        <w:t>“ America</w:t>
      </w:r>
      <w:proofErr w:type="gramEnd"/>
      <w:r w:rsidRPr="006860F5">
        <w:rPr>
          <w:rFonts w:eastAsia="Cambria"/>
        </w:rPr>
        <w:t xml:space="preserve"> Is Running on Fumes” </w:t>
      </w:r>
      <w:hyperlink r:id="rId16" w:history="1">
        <w:r w:rsidRPr="006860F5">
          <w:rPr>
            <w:rFonts w:eastAsia="Cambria"/>
          </w:rPr>
          <w:t>https://www.theatlantic.com/ideas/archive/2021/12/america-innovation-film-science-business/620858/</w:t>
        </w:r>
      </w:hyperlink>
    </w:p>
    <w:p w14:paraId="2A4FB316" w14:textId="77777777" w:rsidR="006860F5" w:rsidRPr="006860F5" w:rsidRDefault="006860F5" w:rsidP="006860F5">
      <w:pPr>
        <w:rPr>
          <w:rFonts w:eastAsia="Cambria"/>
          <w:b/>
          <w:bCs/>
          <w:sz w:val="14"/>
        </w:rPr>
      </w:pPr>
      <w:r w:rsidRPr="006860F5">
        <w:rPr>
          <w:rFonts w:eastAsia="Cambria"/>
          <w:sz w:val="14"/>
        </w:rPr>
        <w:t xml:space="preserve">Undeniably, the </w:t>
      </w:r>
      <w:r w:rsidRPr="006860F5">
        <w:rPr>
          <w:rFonts w:eastAsia="Cambria"/>
          <w:u w:val="single"/>
        </w:rPr>
        <w:t>communications revolution has been the most significant fount of new</w:t>
      </w:r>
      <w:r w:rsidRPr="006860F5">
        <w:rPr>
          <w:rFonts w:eastAsia="Cambria"/>
          <w:sz w:val="14"/>
        </w:rPr>
        <w:t xml:space="preserve"> ideas in the past half century. </w:t>
      </w:r>
      <w:r w:rsidRPr="006860F5">
        <w:rPr>
          <w:rFonts w:eastAsia="Cambria"/>
          <w:b/>
          <w:bCs/>
          <w:u w:val="single"/>
        </w:rPr>
        <w:t>But</w:t>
      </w:r>
      <w:r w:rsidRPr="006860F5">
        <w:rPr>
          <w:rFonts w:eastAsia="Cambria"/>
          <w:sz w:val="14"/>
        </w:rPr>
        <w:t xml:space="preserve"> the </w:t>
      </w:r>
      <w:r w:rsidRPr="006860F5">
        <w:rPr>
          <w:rFonts w:eastAsia="Cambria"/>
          <w:b/>
          <w:bCs/>
          <w:u w:val="single"/>
        </w:rPr>
        <w:t xml:space="preserve">vitality of the </w:t>
      </w:r>
      <w:r w:rsidRPr="006860F5">
        <w:rPr>
          <w:rFonts w:eastAsia="Cambria"/>
          <w:b/>
          <w:bCs/>
          <w:highlight w:val="cyan"/>
          <w:u w:val="single"/>
        </w:rPr>
        <w:t>tech industry</w:t>
      </w:r>
      <w:r w:rsidRPr="006860F5">
        <w:rPr>
          <w:rFonts w:eastAsia="Cambria"/>
          <w:u w:val="single"/>
        </w:rPr>
        <w:t xml:space="preserve"> </w:t>
      </w:r>
      <w:r w:rsidRPr="006860F5">
        <w:rPr>
          <w:rFonts w:eastAsia="Cambria"/>
          <w:sz w:val="14"/>
        </w:rPr>
        <w:t xml:space="preserve">in comparison with other industries points up that the U.S. innovation system </w:t>
      </w:r>
      <w:r w:rsidRPr="006860F5">
        <w:rPr>
          <w:rFonts w:eastAsia="Cambria"/>
          <w:b/>
          <w:bCs/>
          <w:highlight w:val="cyan"/>
          <w:u w:val="single"/>
        </w:rPr>
        <w:t>has devolved from variety to specialization</w:t>
      </w:r>
      <w:r w:rsidRPr="006860F5">
        <w:rPr>
          <w:rFonts w:eastAsia="Cambria"/>
          <w:b/>
          <w:bCs/>
          <w:u w:val="single"/>
        </w:rPr>
        <w:t xml:space="preserve"> in the past 40 years or so</w:t>
      </w:r>
      <w:r w:rsidRPr="006860F5">
        <w:rPr>
          <w:rFonts w:eastAsia="Cambria"/>
          <w:sz w:val="14"/>
        </w:rPr>
        <w:t xml:space="preserve">. </w:t>
      </w:r>
      <w:r w:rsidRPr="006860F5">
        <w:rPr>
          <w:rFonts w:eastAsia="Cambria"/>
          <w:u w:val="single"/>
        </w:rPr>
        <w:t>The U.S. used to produce a broad diversity of patents</w:t>
      </w:r>
      <w:r w:rsidRPr="006860F5">
        <w:rPr>
          <w:rFonts w:eastAsia="Cambria"/>
          <w:sz w:val="14"/>
        </w:rPr>
        <w:t xml:space="preserve"> across </w:t>
      </w:r>
      <w:r w:rsidRPr="006860F5">
        <w:rPr>
          <w:rFonts w:eastAsia="Cambria"/>
          <w:u w:val="single"/>
        </w:rPr>
        <w:t>many industries</w:t>
      </w:r>
      <w:r w:rsidRPr="006860F5">
        <w:rPr>
          <w:rFonts w:eastAsia="Cambria"/>
          <w:sz w:val="14"/>
        </w:rPr>
        <w:t>—chemistry, biology, and so forth—</w:t>
      </w:r>
      <w:r w:rsidRPr="006860F5">
        <w:rPr>
          <w:rFonts w:eastAsia="Cambria"/>
          <w:b/>
          <w:bCs/>
          <w:u w:val="single"/>
        </w:rPr>
        <w:t xml:space="preserve">whereas </w:t>
      </w:r>
      <w:r w:rsidRPr="006860F5">
        <w:rPr>
          <w:rFonts w:eastAsia="Cambria"/>
          <w:b/>
          <w:bCs/>
          <w:highlight w:val="cyan"/>
          <w:u w:val="single"/>
        </w:rPr>
        <w:t>patents today</w:t>
      </w:r>
      <w:r w:rsidRPr="006860F5">
        <w:rPr>
          <w:rFonts w:eastAsia="Cambria"/>
          <w:b/>
          <w:bCs/>
          <w:u w:val="single"/>
        </w:rPr>
        <w:t xml:space="preserve"> </w:t>
      </w:r>
      <w:r w:rsidRPr="006860F5">
        <w:rPr>
          <w:rFonts w:eastAsia="Cambria"/>
          <w:b/>
          <w:bCs/>
          <w:highlight w:val="cyan"/>
          <w:u w:val="single"/>
        </w:rPr>
        <w:t>are more concentrated</w:t>
      </w:r>
      <w:r w:rsidRPr="006860F5">
        <w:rPr>
          <w:rFonts w:eastAsia="Cambria"/>
          <w:b/>
          <w:bCs/>
          <w:u w:val="single"/>
        </w:rPr>
        <w:t xml:space="preserve"> in a single industry, the software industry</w:t>
      </w:r>
      <w:r w:rsidRPr="006860F5">
        <w:rPr>
          <w:rFonts w:eastAsia="Cambria"/>
          <w:sz w:val="14"/>
        </w:rPr>
        <w:t xml:space="preserve">, </w:t>
      </w:r>
      <w:r w:rsidRPr="006860F5">
        <w:rPr>
          <w:rFonts w:eastAsia="Cambria"/>
          <w:highlight w:val="cyan"/>
          <w:u w:val="single"/>
        </w:rPr>
        <w:t>than at any other time</w:t>
      </w:r>
      <w:r w:rsidRPr="006860F5">
        <w:rPr>
          <w:rFonts w:eastAsia="Cambria"/>
          <w:u w:val="single"/>
        </w:rPr>
        <w:t xml:space="preserve"> on record</w:t>
      </w:r>
      <w:r w:rsidRPr="006860F5">
        <w:rPr>
          <w:rFonts w:eastAsia="Cambria"/>
          <w:sz w:val="14"/>
        </w:rPr>
        <w:t xml:space="preserve">. </w:t>
      </w:r>
      <w:r w:rsidRPr="006860F5">
        <w:rPr>
          <w:rFonts w:eastAsia="Cambria"/>
          <w:u w:val="single"/>
        </w:rPr>
        <w:t>We’ve funneled treasure and talent into the world of bits</w:t>
      </w:r>
      <w:r w:rsidRPr="006860F5">
        <w:rPr>
          <w:rFonts w:eastAsia="Cambria"/>
          <w:sz w:val="14"/>
        </w:rPr>
        <w:t xml:space="preserve">, </w:t>
      </w:r>
      <w:r w:rsidRPr="006860F5">
        <w:rPr>
          <w:rFonts w:eastAsia="Cambria"/>
          <w:b/>
          <w:bCs/>
          <w:u w:val="single"/>
        </w:rPr>
        <w:t>as the world of flesh and steel has decayed around it.</w:t>
      </w:r>
      <w:r w:rsidRPr="006860F5">
        <w:rPr>
          <w:rFonts w:eastAsia="Cambria"/>
          <w:sz w:val="14"/>
        </w:rPr>
        <w:t xml:space="preserve"> In the past 50 years, </w:t>
      </w:r>
      <w:r w:rsidRPr="006860F5">
        <w:rPr>
          <w:rFonts w:eastAsia="Cambria"/>
          <w:b/>
          <w:bCs/>
          <w:highlight w:val="cyan"/>
          <w:u w:val="single"/>
        </w:rPr>
        <w:t>climate change has worsened, nuclear power has</w:t>
      </w:r>
      <w:r w:rsidRPr="006860F5">
        <w:rPr>
          <w:rFonts w:eastAsia="Cambria"/>
          <w:b/>
          <w:bCs/>
          <w:u w:val="single"/>
        </w:rPr>
        <w:t xml:space="preserve"> practically </w:t>
      </w:r>
      <w:r w:rsidRPr="006860F5">
        <w:rPr>
          <w:rFonts w:eastAsia="Cambria"/>
          <w:b/>
          <w:bCs/>
          <w:highlight w:val="cyan"/>
          <w:u w:val="single"/>
        </w:rPr>
        <w:t>disappeared</w:t>
      </w:r>
      <w:r w:rsidRPr="006860F5">
        <w:rPr>
          <w:rFonts w:eastAsia="Cambria"/>
          <w:b/>
          <w:bCs/>
          <w:u w:val="single"/>
        </w:rPr>
        <w:t xml:space="preserve">, </w:t>
      </w:r>
      <w:r w:rsidRPr="006860F5">
        <w:rPr>
          <w:rFonts w:eastAsia="Cambria"/>
          <w:b/>
          <w:bCs/>
          <w:highlight w:val="cyan"/>
          <w:u w:val="single"/>
        </w:rPr>
        <w:t>construction productivity</w:t>
      </w:r>
      <w:r w:rsidRPr="006860F5">
        <w:rPr>
          <w:rFonts w:eastAsia="Cambria"/>
          <w:b/>
          <w:bCs/>
          <w:u w:val="single"/>
        </w:rPr>
        <w:t xml:space="preserve"> </w:t>
      </w:r>
      <w:r w:rsidRPr="006860F5">
        <w:rPr>
          <w:rFonts w:eastAsia="Cambria"/>
          <w:b/>
          <w:bCs/>
          <w:highlight w:val="cyan"/>
          <w:u w:val="single"/>
        </w:rPr>
        <w:t>has slowed</w:t>
      </w:r>
      <w:r w:rsidRPr="006860F5">
        <w:rPr>
          <w:rFonts w:eastAsia="Cambria"/>
          <w:b/>
          <w:bCs/>
          <w:u w:val="single"/>
        </w:rPr>
        <w:t xml:space="preserve"> </w:t>
      </w:r>
      <w:r w:rsidRPr="006860F5">
        <w:rPr>
          <w:rFonts w:eastAsia="Cambria"/>
          <w:b/>
          <w:bCs/>
          <w:highlight w:val="cyan"/>
          <w:u w:val="single"/>
        </w:rPr>
        <w:t>down</w:t>
      </w:r>
      <w:r w:rsidRPr="006860F5">
        <w:rPr>
          <w:rFonts w:eastAsia="Cambria"/>
          <w:b/>
          <w:bCs/>
          <w:u w:val="single"/>
        </w:rPr>
        <w:t xml:space="preserve">, </w:t>
      </w:r>
      <w:r w:rsidRPr="006860F5">
        <w:rPr>
          <w:rFonts w:eastAsia="Cambria"/>
          <w:b/>
          <w:bCs/>
          <w:highlight w:val="cyan"/>
          <w:u w:val="single"/>
        </w:rPr>
        <w:t>and</w:t>
      </w:r>
      <w:r w:rsidRPr="006860F5">
        <w:rPr>
          <w:rFonts w:eastAsia="Cambria"/>
          <w:b/>
          <w:bCs/>
          <w:u w:val="single"/>
        </w:rPr>
        <w:t xml:space="preserve"> </w:t>
      </w:r>
      <w:r w:rsidRPr="006860F5">
        <w:rPr>
          <w:rFonts w:eastAsia="Cambria"/>
          <w:b/>
          <w:bCs/>
          <w:highlight w:val="cyan"/>
          <w:u w:val="single"/>
        </w:rPr>
        <w:t>the cost of</w:t>
      </w:r>
      <w:r w:rsidRPr="006860F5">
        <w:rPr>
          <w:rFonts w:eastAsia="Cambria"/>
          <w:b/>
          <w:bCs/>
          <w:u w:val="single"/>
        </w:rPr>
        <w:t xml:space="preserve"> developing new </w:t>
      </w:r>
      <w:r w:rsidRPr="006860F5">
        <w:rPr>
          <w:rFonts w:eastAsia="Cambria"/>
          <w:b/>
          <w:bCs/>
          <w:highlight w:val="cyan"/>
          <w:u w:val="single"/>
        </w:rPr>
        <w:t>drugs</w:t>
      </w:r>
      <w:r w:rsidRPr="006860F5">
        <w:rPr>
          <w:rFonts w:eastAsia="Cambria"/>
          <w:b/>
          <w:bCs/>
          <w:u w:val="single"/>
        </w:rPr>
        <w:t xml:space="preserve"> has </w:t>
      </w:r>
      <w:r w:rsidRPr="006860F5">
        <w:rPr>
          <w:rFonts w:eastAsia="Cambria"/>
          <w:b/>
          <w:bCs/>
          <w:highlight w:val="cyan"/>
          <w:u w:val="single"/>
        </w:rPr>
        <w:t>soared</w:t>
      </w:r>
      <w:r w:rsidRPr="006860F5">
        <w:rPr>
          <w:rFonts w:eastAsia="Cambria"/>
          <w:b/>
          <w:bCs/>
          <w:u w:val="single"/>
        </w:rPr>
        <w:t>.</w:t>
      </w:r>
    </w:p>
    <w:p w14:paraId="4E960D23" w14:textId="1E413906" w:rsidR="006860F5" w:rsidRPr="006860F5" w:rsidRDefault="006860F5" w:rsidP="006860F5">
      <w:pPr>
        <w:keepNext/>
        <w:keepLines/>
        <w:pageBreakBefore/>
        <w:spacing w:before="200"/>
        <w:jc w:val="center"/>
        <w:outlineLvl w:val="2"/>
        <w:rPr>
          <w:rFonts w:eastAsia="Times New Roman" w:cs="Times New Roman"/>
          <w:b/>
          <w:sz w:val="32"/>
          <w:szCs w:val="24"/>
          <w:u w:val="single"/>
        </w:rPr>
      </w:pPr>
      <w:r>
        <w:rPr>
          <w:rFonts w:eastAsia="Times New Roman" w:cs="Times New Roman"/>
          <w:b/>
          <w:sz w:val="32"/>
          <w:szCs w:val="24"/>
          <w:u w:val="single"/>
        </w:rPr>
        <w:t>2AC – Patent Thickets</w:t>
      </w:r>
    </w:p>
    <w:p w14:paraId="6D82CFC1" w14:textId="77777777" w:rsidR="006860F5" w:rsidRPr="006860F5" w:rsidRDefault="006860F5" w:rsidP="006860F5">
      <w:pPr>
        <w:keepNext/>
        <w:keepLines/>
        <w:spacing w:before="200"/>
        <w:outlineLvl w:val="3"/>
        <w:rPr>
          <w:rFonts w:eastAsia="Times New Roman" w:cs="Times New Roman"/>
          <w:b/>
          <w:iCs/>
          <w:sz w:val="26"/>
        </w:rPr>
      </w:pPr>
      <w:r w:rsidRPr="006860F5">
        <w:rPr>
          <w:rFonts w:eastAsia="Times New Roman" w:cs="Times New Roman"/>
          <w:b/>
          <w:iCs/>
          <w:sz w:val="26"/>
        </w:rPr>
        <w:t>R&amp;D doesn’t cause innovation – here’s a 4-decade longitudinal study</w:t>
      </w:r>
    </w:p>
    <w:p w14:paraId="4E69095C" w14:textId="77777777" w:rsidR="006860F5" w:rsidRPr="006860F5" w:rsidRDefault="006860F5" w:rsidP="006860F5">
      <w:pPr>
        <w:rPr>
          <w:rFonts w:eastAsia="Calibri"/>
          <w:sz w:val="14"/>
        </w:rPr>
      </w:pPr>
      <w:proofErr w:type="spellStart"/>
      <w:r w:rsidRPr="006860F5">
        <w:rPr>
          <w:rFonts w:eastAsia="Calibri"/>
          <w:b/>
          <w:bCs/>
          <w:sz w:val="26"/>
        </w:rPr>
        <w:t>Mazzucato</w:t>
      </w:r>
      <w:proofErr w:type="spellEnd"/>
      <w:r w:rsidRPr="006860F5">
        <w:rPr>
          <w:rFonts w:eastAsia="Calibri"/>
          <w:b/>
          <w:bCs/>
          <w:sz w:val="26"/>
        </w:rPr>
        <w:t xml:space="preserve"> 13</w:t>
      </w:r>
      <w:r w:rsidRPr="006860F5">
        <w:rPr>
          <w:rFonts w:eastAsia="Calibri"/>
          <w:sz w:val="14"/>
        </w:rPr>
        <w:t xml:space="preserve"> (Mariana, Professor in the Economics of Innovation and Public Value and Director of the Institute for Innovation and Public Purpose at University College London (UCL), The Entrepreneurial State: Debunking Public vs. Private Sector Myths, Anthem Other Canon Economics, Anthem Press, p 37-45) </w:t>
      </w:r>
    </w:p>
    <w:p w14:paraId="2E98FE24" w14:textId="77777777" w:rsidR="006860F5" w:rsidRPr="006860F5" w:rsidRDefault="006860F5" w:rsidP="006860F5">
      <w:pPr>
        <w:rPr>
          <w:rFonts w:eastAsia="Calibri"/>
        </w:rPr>
      </w:pPr>
      <w:r w:rsidRPr="006860F5">
        <w:rPr>
          <w:rFonts w:eastAsia="Calibri"/>
        </w:rPr>
        <w:t xml:space="preserve">Myth-busting 1: R&amp;D is not enough </w:t>
      </w:r>
    </w:p>
    <w:p w14:paraId="3E5A7E40" w14:textId="77777777" w:rsidR="006860F5" w:rsidRPr="006860F5" w:rsidRDefault="006860F5" w:rsidP="006860F5">
      <w:pPr>
        <w:rPr>
          <w:rFonts w:eastAsia="Calibri"/>
          <w:sz w:val="14"/>
        </w:rPr>
      </w:pPr>
      <w:r w:rsidRPr="006860F5">
        <w:rPr>
          <w:rFonts w:eastAsia="Calibri"/>
          <w:sz w:val="14"/>
        </w:rPr>
        <w:t xml:space="preserve">The </w:t>
      </w:r>
      <w:r w:rsidRPr="006860F5">
        <w:rPr>
          <w:rFonts w:eastAsia="Calibri"/>
          <w:u w:val="single"/>
        </w:rPr>
        <w:t>literature on the economics of innovation</w:t>
      </w:r>
      <w:r w:rsidRPr="006860F5">
        <w:rPr>
          <w:rFonts w:eastAsia="Calibri"/>
          <w:sz w:val="14"/>
        </w:rPr>
        <w:t xml:space="preserve">, from different camps, has often </w:t>
      </w:r>
      <w:r w:rsidRPr="006860F5">
        <w:rPr>
          <w:rFonts w:eastAsia="Calibri"/>
          <w:u w:val="single"/>
        </w:rPr>
        <w:t>assumed a direct causal link between R&amp;D and innovation</w:t>
      </w:r>
      <w:r w:rsidRPr="006860F5">
        <w:rPr>
          <w:rFonts w:eastAsia="Calibri"/>
          <w:sz w:val="14"/>
        </w:rPr>
        <w:t xml:space="preserve">, </w:t>
      </w:r>
      <w:r w:rsidRPr="006860F5">
        <w:rPr>
          <w:rFonts w:eastAsia="Calibri"/>
          <w:u w:val="single"/>
        </w:rPr>
        <w:t>and between innovation and economic growth</w:t>
      </w:r>
      <w:r w:rsidRPr="006860F5">
        <w:rPr>
          <w:rFonts w:eastAsia="Calibri"/>
          <w:sz w:val="14"/>
        </w:rPr>
        <w:t xml:space="preserve">. </w:t>
      </w:r>
      <w:r w:rsidRPr="006860F5">
        <w:rPr>
          <w:rFonts w:eastAsia="Calibri"/>
          <w:u w:val="single"/>
        </w:rPr>
        <w:t>Yet,</w:t>
      </w:r>
      <w:r w:rsidRPr="006860F5">
        <w:rPr>
          <w:rFonts w:eastAsia="Calibri"/>
          <w:sz w:val="14"/>
        </w:rPr>
        <w:t xml:space="preserve"> surprisingly, </w:t>
      </w:r>
      <w:r w:rsidRPr="006860F5">
        <w:rPr>
          <w:rFonts w:eastAsia="Calibri"/>
          <w:u w:val="single"/>
        </w:rPr>
        <w:t xml:space="preserve">there are very </w:t>
      </w:r>
      <w:r w:rsidRPr="006860F5">
        <w:rPr>
          <w:rFonts w:eastAsia="Calibri"/>
          <w:highlight w:val="yellow"/>
          <w:u w:val="single"/>
        </w:rPr>
        <w:t>few studies</w:t>
      </w:r>
      <w:r w:rsidRPr="006860F5">
        <w:rPr>
          <w:rFonts w:eastAsia="Calibri"/>
          <w:u w:val="single"/>
        </w:rPr>
        <w:t xml:space="preserve"> which </w:t>
      </w:r>
      <w:r w:rsidRPr="006860F5">
        <w:rPr>
          <w:rFonts w:eastAsia="Calibri"/>
          <w:highlight w:val="yellow"/>
          <w:u w:val="single"/>
        </w:rPr>
        <w:t>prove</w:t>
      </w:r>
      <w:r w:rsidRPr="006860F5">
        <w:rPr>
          <w:rFonts w:eastAsia="Calibri"/>
          <w:u w:val="single"/>
        </w:rPr>
        <w:t xml:space="preserve"> that</w:t>
      </w:r>
      <w:r w:rsidRPr="006860F5">
        <w:rPr>
          <w:rFonts w:eastAsia="Calibri"/>
          <w:sz w:val="14"/>
        </w:rPr>
        <w:t xml:space="preserve"> </w:t>
      </w:r>
      <w:r w:rsidRPr="006860F5">
        <w:rPr>
          <w:rFonts w:eastAsia="Calibri"/>
          <w:highlight w:val="yellow"/>
          <w:u w:val="single"/>
        </w:rPr>
        <w:t>innovation</w:t>
      </w:r>
      <w:r w:rsidRPr="006860F5">
        <w:rPr>
          <w:rFonts w:eastAsia="Calibri"/>
          <w:u w:val="single"/>
        </w:rPr>
        <w:t xml:space="preserve"> </w:t>
      </w:r>
      <w:r w:rsidRPr="006860F5">
        <w:rPr>
          <w:rFonts w:eastAsia="Calibri"/>
          <w:sz w:val="14"/>
        </w:rPr>
        <w:t xml:space="preserve">carried out </w:t>
      </w:r>
      <w:r w:rsidRPr="006860F5">
        <w:rPr>
          <w:rFonts w:eastAsia="Calibri"/>
          <w:u w:val="single"/>
        </w:rPr>
        <w:t xml:space="preserve">by large or small firms actually </w:t>
      </w:r>
      <w:r w:rsidRPr="006860F5">
        <w:rPr>
          <w:rFonts w:eastAsia="Calibri"/>
          <w:highlight w:val="yellow"/>
          <w:u w:val="single"/>
        </w:rPr>
        <w:t>increases</w:t>
      </w:r>
      <w:r w:rsidRPr="006860F5">
        <w:rPr>
          <w:rFonts w:eastAsia="Calibri"/>
          <w:u w:val="single"/>
        </w:rPr>
        <w:t xml:space="preserve"> their growth </w:t>
      </w:r>
      <w:r w:rsidRPr="006860F5">
        <w:rPr>
          <w:rFonts w:eastAsia="Calibri"/>
          <w:highlight w:val="yellow"/>
          <w:u w:val="single"/>
        </w:rPr>
        <w:t>performance</w:t>
      </w:r>
      <w:r w:rsidRPr="006860F5">
        <w:rPr>
          <w:rFonts w:eastAsia="Calibri"/>
          <w:sz w:val="14"/>
        </w:rPr>
        <w:t xml:space="preserve"> — the macro models on innovation and growth do not seem to have strong empirical ‘micro foundations’.34 </w:t>
      </w:r>
      <w:r w:rsidRPr="006860F5">
        <w:rPr>
          <w:rFonts w:eastAsia="Calibri"/>
          <w:u w:val="single"/>
        </w:rPr>
        <w:t xml:space="preserve">Some </w:t>
      </w:r>
      <w:r w:rsidRPr="006860F5">
        <w:rPr>
          <w:rFonts w:eastAsia="Calibri"/>
          <w:sz w:val="14"/>
        </w:rPr>
        <w:t xml:space="preserve">company level studies </w:t>
      </w:r>
      <w:r w:rsidRPr="006860F5">
        <w:rPr>
          <w:rFonts w:eastAsia="Calibri"/>
          <w:u w:val="single"/>
        </w:rPr>
        <w:t>have found</w:t>
      </w:r>
      <w:r w:rsidRPr="006860F5">
        <w:rPr>
          <w:rFonts w:eastAsia="Calibri"/>
          <w:sz w:val="14"/>
        </w:rPr>
        <w:t xml:space="preserve"> a positive impact of innovation on growth35 while others </w:t>
      </w:r>
      <w:r w:rsidRPr="006860F5">
        <w:rPr>
          <w:rFonts w:eastAsia="Calibri"/>
          <w:u w:val="single"/>
        </w:rPr>
        <w:t>no significant impact</w:t>
      </w:r>
      <w:r w:rsidRPr="006860F5">
        <w:rPr>
          <w:rFonts w:eastAsia="Calibri"/>
          <w:sz w:val="14"/>
        </w:rPr>
        <w:t xml:space="preserve">.36 </w:t>
      </w:r>
      <w:r w:rsidRPr="006860F5">
        <w:rPr>
          <w:rFonts w:eastAsia="Calibri"/>
          <w:u w:val="single"/>
        </w:rPr>
        <w:t xml:space="preserve">And some </w:t>
      </w:r>
      <w:r w:rsidRPr="006860F5">
        <w:rPr>
          <w:rFonts w:eastAsia="Calibri"/>
          <w:highlight w:val="yellow"/>
          <w:u w:val="single"/>
        </w:rPr>
        <w:t>studies</w:t>
      </w:r>
      <w:r w:rsidRPr="006860F5">
        <w:rPr>
          <w:rFonts w:eastAsia="Calibri"/>
          <w:u w:val="single"/>
        </w:rPr>
        <w:t xml:space="preserve"> have </w:t>
      </w:r>
      <w:r w:rsidRPr="006860F5">
        <w:rPr>
          <w:rFonts w:eastAsia="Calibri"/>
          <w:highlight w:val="yellow"/>
          <w:u w:val="single"/>
        </w:rPr>
        <w:t>found</w:t>
      </w:r>
      <w:r w:rsidRPr="006860F5">
        <w:rPr>
          <w:rFonts w:eastAsia="Calibri"/>
          <w:u w:val="single"/>
        </w:rPr>
        <w:t xml:space="preserve"> even a </w:t>
      </w:r>
      <w:r w:rsidRPr="006860F5">
        <w:rPr>
          <w:rFonts w:eastAsia="Calibri"/>
          <w:highlight w:val="yellow"/>
          <w:u w:val="single"/>
        </w:rPr>
        <w:t>negative impact</w:t>
      </w:r>
      <w:r w:rsidRPr="006860F5">
        <w:rPr>
          <w:rFonts w:eastAsia="Calibri"/>
          <w:u w:val="single"/>
        </w:rPr>
        <w:t xml:space="preserve"> of R&amp;D on growth, which is not surprising: if the firms in the sample don’t have the complementary characteristics needed, R&amp;D becomes only a cost.</w:t>
      </w:r>
      <w:r w:rsidRPr="006860F5">
        <w:rPr>
          <w:rFonts w:eastAsia="Calibri"/>
          <w:sz w:val="14"/>
        </w:rPr>
        <w:t xml:space="preserve">37 It is thus fundamental to identify the company specific conditions that must be present to allow spending on innovation to affect growth. These conditions will no doubt differ between sectors. </w:t>
      </w:r>
      <w:proofErr w:type="spellStart"/>
      <w:r w:rsidRPr="006860F5">
        <w:rPr>
          <w:rFonts w:eastAsia="Calibri"/>
          <w:sz w:val="14"/>
        </w:rPr>
        <w:t>Demirel</w:t>
      </w:r>
      <w:proofErr w:type="spellEnd"/>
      <w:r w:rsidRPr="006860F5">
        <w:rPr>
          <w:rFonts w:eastAsia="Calibri"/>
          <w:sz w:val="14"/>
        </w:rPr>
        <w:t xml:space="preserve"> and </w:t>
      </w:r>
      <w:proofErr w:type="spellStart"/>
      <w:r w:rsidRPr="006860F5">
        <w:rPr>
          <w:rFonts w:eastAsia="Calibri"/>
          <w:sz w:val="14"/>
        </w:rPr>
        <w:t>Mazzucato</w:t>
      </w:r>
      <w:proofErr w:type="spellEnd"/>
      <w:r w:rsidRPr="006860F5">
        <w:rPr>
          <w:rFonts w:eastAsia="Calibri"/>
          <w:sz w:val="14"/>
        </w:rPr>
        <w:t xml:space="preserve">, for example, find that </w:t>
      </w:r>
      <w:r w:rsidRPr="006860F5">
        <w:rPr>
          <w:rFonts w:eastAsia="Calibri"/>
          <w:u w:val="single"/>
        </w:rPr>
        <w:t>in the pharmaceutical industry, only those firms that patent five years in a row</w:t>
      </w:r>
      <w:r w:rsidRPr="006860F5">
        <w:rPr>
          <w:rFonts w:eastAsia="Calibri"/>
          <w:sz w:val="14"/>
        </w:rPr>
        <w:t xml:space="preserve"> (the ‘persistent’ </w:t>
      </w:r>
      <w:proofErr w:type="spellStart"/>
      <w:r w:rsidRPr="006860F5">
        <w:rPr>
          <w:rFonts w:eastAsia="Calibri"/>
          <w:sz w:val="14"/>
        </w:rPr>
        <w:t>patenters</w:t>
      </w:r>
      <w:proofErr w:type="spellEnd"/>
      <w:r w:rsidRPr="006860F5">
        <w:rPr>
          <w:rFonts w:eastAsia="Calibri"/>
          <w:sz w:val="14"/>
        </w:rPr>
        <w:t xml:space="preserve">) </w:t>
      </w:r>
      <w:r w:rsidRPr="006860F5">
        <w:rPr>
          <w:rFonts w:eastAsia="Calibri"/>
          <w:u w:val="single"/>
        </w:rPr>
        <w:t>and which engage in alliances achieve any growth from their R&amp;D spending</w:t>
      </w:r>
      <w:r w:rsidRPr="006860F5">
        <w:rPr>
          <w:rFonts w:eastAsia="Calibri"/>
          <w:sz w:val="14"/>
        </w:rPr>
        <w:t xml:space="preserve">.38 Innovation policies in this sector must thus target not only R&amp;D but also attributes of firms. Coad and Rao found that only the fastest growing firms reap benefits from their R&amp;D spending (the top 6 per cent identified in Nesta’s report ‘The vital 6 per cent’).39 And </w:t>
      </w:r>
      <w:proofErr w:type="spellStart"/>
      <w:r w:rsidRPr="006860F5">
        <w:rPr>
          <w:rFonts w:eastAsia="Calibri"/>
          <w:sz w:val="14"/>
        </w:rPr>
        <w:t>Mazzucato</w:t>
      </w:r>
      <w:proofErr w:type="spellEnd"/>
      <w:r w:rsidRPr="006860F5">
        <w:rPr>
          <w:rFonts w:eastAsia="Calibri"/>
          <w:sz w:val="14"/>
        </w:rPr>
        <w:t xml:space="preserve"> and Parris find that this result, of the importance of high growth firms, only holds in specific periods of the industry life-cycle when competition is particularly fierce.40 Myth-busting 2: Small is not necessarily beautiful This finding that the impact of innovation on growth is indeed different for different types of firms has important implications for the commonly held assumption that ‘small firms’ matter (for growth, for innovation), and hence for the many different policies that target SMEs. The hype around small firms arises mainly from the confusion between size and growth. The most robust evidence is not on the role of small firms in the economy but the role of young high growth firms. Nesta, for example, claims that the most important firms for UK growth have been the small number of </w:t>
      </w:r>
      <w:proofErr w:type="gramStart"/>
      <w:r w:rsidRPr="006860F5">
        <w:rPr>
          <w:rFonts w:eastAsia="Calibri"/>
          <w:sz w:val="14"/>
        </w:rPr>
        <w:t>fast growing</w:t>
      </w:r>
      <w:proofErr w:type="gramEnd"/>
      <w:r w:rsidRPr="006860F5">
        <w:rPr>
          <w:rFonts w:eastAsia="Calibri"/>
          <w:sz w:val="14"/>
        </w:rPr>
        <w:t xml:space="preserve"> businesses that between 2002 and 2008 generated the highest amount of employment growth in the UK.41 And while many high growth firms are small, many small firms are not high growth. The bursts of fast growth that promote innovation and create employment are often staged by firms that have existed for several years and grown incrementally until they reach a take-off stage. This is a major problem since so </w:t>
      </w:r>
      <w:r w:rsidRPr="006860F5">
        <w:rPr>
          <w:rFonts w:eastAsia="Calibri"/>
          <w:sz w:val="12"/>
          <w:u w:val="single"/>
        </w:rPr>
        <w:t>many government policies aim to target tax breaks and benefits to SMEs, with the aim of making the economy more innovative and productive</w:t>
      </w:r>
      <w:r w:rsidRPr="006860F5">
        <w:rPr>
          <w:rFonts w:eastAsia="Calibri"/>
          <w:sz w:val="14"/>
        </w:rPr>
        <w:t xml:space="preserve">. </w:t>
      </w:r>
      <w:r w:rsidRPr="006860F5">
        <w:rPr>
          <w:rFonts w:eastAsia="Calibri"/>
          <w:sz w:val="12"/>
          <w:u w:val="single"/>
        </w:rPr>
        <w:t>Although there is much talk about small firms creating jobs</w:t>
      </w:r>
      <w:r w:rsidRPr="006860F5">
        <w:rPr>
          <w:rFonts w:eastAsia="Calibri"/>
          <w:sz w:val="14"/>
        </w:rPr>
        <w:t xml:space="preserve">,42 </w:t>
      </w:r>
      <w:r w:rsidRPr="006860F5">
        <w:rPr>
          <w:rFonts w:eastAsia="Calibri"/>
          <w:sz w:val="12"/>
          <w:u w:val="single"/>
        </w:rPr>
        <w:t xml:space="preserve">this is just a myth because while </w:t>
      </w:r>
      <w:proofErr w:type="gramStart"/>
      <w:r w:rsidRPr="006860F5">
        <w:rPr>
          <w:rFonts w:eastAsia="Calibri"/>
          <w:sz w:val="12"/>
          <w:u w:val="single"/>
        </w:rPr>
        <w:t>by definition small</w:t>
      </w:r>
      <w:proofErr w:type="gramEnd"/>
      <w:r w:rsidRPr="006860F5">
        <w:rPr>
          <w:rFonts w:eastAsia="Calibri"/>
          <w:sz w:val="12"/>
          <w:u w:val="single"/>
        </w:rPr>
        <w:t xml:space="preserve"> firms will cause jobs to increase, in fact many small firms also destroy a large number of jobs when they go out of business. </w:t>
      </w:r>
      <w:proofErr w:type="spellStart"/>
      <w:r w:rsidRPr="006860F5">
        <w:rPr>
          <w:rFonts w:eastAsia="Calibri"/>
          <w:sz w:val="14"/>
        </w:rPr>
        <w:t>Haltiwanger</w:t>
      </w:r>
      <w:proofErr w:type="spellEnd"/>
      <w:r w:rsidRPr="006860F5">
        <w:rPr>
          <w:rFonts w:eastAsia="Calibri"/>
          <w:sz w:val="14"/>
        </w:rPr>
        <w:t xml:space="preserve">, </w:t>
      </w:r>
      <w:proofErr w:type="spellStart"/>
      <w:r w:rsidRPr="006860F5">
        <w:rPr>
          <w:rFonts w:eastAsia="Calibri"/>
          <w:sz w:val="14"/>
        </w:rPr>
        <w:t>Jarmin</w:t>
      </w:r>
      <w:proofErr w:type="spellEnd"/>
      <w:r w:rsidRPr="006860F5">
        <w:rPr>
          <w:rFonts w:eastAsia="Calibri"/>
          <w:sz w:val="14"/>
        </w:rPr>
        <w:t xml:space="preserve"> and Miranda find that there is indeed no systematic relationship between firm size and growth.43 Most of the effect is from age: young firms (and business start-ups) contribute substantially to both gross and net job creation. Productivity should be the focus, and small firms are indeed often less productive than large firms. Recent evidence has suggested that some economies that have </w:t>
      </w:r>
      <w:proofErr w:type="spellStart"/>
      <w:r w:rsidRPr="006860F5">
        <w:rPr>
          <w:rFonts w:eastAsia="Calibri"/>
          <w:sz w:val="14"/>
        </w:rPr>
        <w:t>favoured</w:t>
      </w:r>
      <w:proofErr w:type="spellEnd"/>
      <w:r w:rsidRPr="006860F5">
        <w:rPr>
          <w:rFonts w:eastAsia="Calibri"/>
          <w:sz w:val="14"/>
        </w:rPr>
        <w:t xml:space="preserve"> small firms, such as India, have in fact been punished. Hsieh and </w:t>
      </w:r>
      <w:proofErr w:type="spellStart"/>
      <w:r w:rsidRPr="006860F5">
        <w:rPr>
          <w:rFonts w:eastAsia="Calibri"/>
          <w:sz w:val="14"/>
        </w:rPr>
        <w:t>Klenow</w:t>
      </w:r>
      <w:proofErr w:type="spellEnd"/>
      <w:r w:rsidRPr="006860F5">
        <w:rPr>
          <w:rFonts w:eastAsia="Calibri"/>
          <w:sz w:val="14"/>
        </w:rPr>
        <w:t xml:space="preserve">, for example, suggest that 40–60 per cent of the total factor productivity (TFP) difference between India and the USA is due to misallocation of output to too many small and low productivity SMEs in India.44 As most small start-up firms fail, or are incapable of growing beyond the sole owner-operator, targeting assistance to them through grants, soft loans or tax breaks will necessarily involve a high degree of waste. Bloom and Van </w:t>
      </w:r>
      <w:proofErr w:type="spellStart"/>
      <w:r w:rsidRPr="006860F5">
        <w:rPr>
          <w:rFonts w:eastAsia="Calibri"/>
          <w:sz w:val="14"/>
        </w:rPr>
        <w:t>Reenan</w:t>
      </w:r>
      <w:proofErr w:type="spellEnd"/>
      <w:r w:rsidRPr="006860F5">
        <w:rPr>
          <w:rFonts w:eastAsia="Calibri"/>
          <w:sz w:val="14"/>
        </w:rPr>
        <w:t xml:space="preserve"> argue that small firms are less productive than large ones because they are less well managed, and subject to provincial family favouritism.45 Furthermore, small firms have lower average wages, fewer skilled workers, less training, fewer fringe benefits and are more likely to go bankrupt. They argue that the UK has many family firms and a poor record of management in comparison with other countries such as the USA and Germany.46 Among other reasons, this is related to the fact that the tax system is distorted to give inheritance tax breaks to family firms. Some have interpreted the result that it is high growth rather than size that matters to mean that the best that governments can do is to provide the conditions for growth innovation. Bloom and Van </w:t>
      </w:r>
      <w:proofErr w:type="spellStart"/>
      <w:r w:rsidRPr="006860F5">
        <w:rPr>
          <w:rFonts w:eastAsia="Calibri"/>
          <w:sz w:val="14"/>
        </w:rPr>
        <w:t>Reenan</w:t>
      </w:r>
      <w:proofErr w:type="spellEnd"/>
      <w:r w:rsidRPr="006860F5">
        <w:rPr>
          <w:rFonts w:eastAsia="Calibri"/>
          <w:sz w:val="14"/>
        </w:rPr>
        <w:t xml:space="preserve"> argue that instead of having tax breaks and benefits target SMEs, the best way to support small firms is to ‘ensure a level playing field by removing entry barriers to firms of all sizes, reducing barriers to growth, enforcing competition policy and strongly resisting the lobbying efforts of larger firms and their agents’.47 But as we will see in chapters 3 and 5, </w:t>
      </w:r>
      <w:r w:rsidRPr="006860F5">
        <w:rPr>
          <w:rFonts w:eastAsia="Calibri"/>
          <w:u w:val="single"/>
        </w:rPr>
        <w:t xml:space="preserve">often the most innovative firms are precisely those that have benefitted the most from direct public investments of different types, making the case much more complex. </w:t>
      </w:r>
      <w:r w:rsidRPr="006860F5">
        <w:rPr>
          <w:rFonts w:eastAsia="Calibri"/>
          <w:sz w:val="14"/>
        </w:rPr>
        <w:t xml:space="preserve">Myth-busting 3: Venture capital is not so risk-loving If the role of small firms and R&amp;D is overstated by policy makers, </w:t>
      </w:r>
      <w:r w:rsidRPr="006860F5">
        <w:rPr>
          <w:rFonts w:eastAsia="Calibri"/>
          <w:sz w:val="14"/>
          <w:u w:val="single"/>
        </w:rPr>
        <w:t>a similar hype exists in relation to the potential for venture capital to create growth</w:t>
      </w:r>
      <w:r w:rsidRPr="006860F5">
        <w:rPr>
          <w:rFonts w:eastAsia="Calibri"/>
          <w:sz w:val="14"/>
        </w:rPr>
        <w:t xml:space="preserve">, </w:t>
      </w:r>
      <w:r w:rsidRPr="006860F5">
        <w:rPr>
          <w:rFonts w:eastAsia="Calibri"/>
          <w:sz w:val="14"/>
          <w:u w:val="single"/>
        </w:rPr>
        <w:t xml:space="preserve">particularly in </w:t>
      </w:r>
      <w:proofErr w:type="spellStart"/>
      <w:r w:rsidRPr="006860F5">
        <w:rPr>
          <w:rFonts w:eastAsia="Calibri"/>
          <w:sz w:val="14"/>
          <w:u w:val="single"/>
        </w:rPr>
        <w:t>knowledgebased</w:t>
      </w:r>
      <w:proofErr w:type="spellEnd"/>
      <w:r w:rsidRPr="006860F5">
        <w:rPr>
          <w:rFonts w:eastAsia="Calibri"/>
          <w:sz w:val="14"/>
          <w:u w:val="single"/>
        </w:rPr>
        <w:t xml:space="preserve"> sectors where capital intensity and technological complexity are high</w:t>
      </w:r>
      <w:r w:rsidRPr="006860F5">
        <w:rPr>
          <w:rFonts w:eastAsia="Calibri"/>
          <w:sz w:val="14"/>
        </w:rPr>
        <w:t xml:space="preserve">. Venture capital is a type of private equity capital focused on early-stage, high-potential, growth companies. The funding tends to come either as seed funding or as later growth funding where the objective is to earn a high return after the IPO of the company or sale. Venture capital fills a void of funding for new firms, which often have trouble gaining credit from traditional financial institutions such as banks and thus often </w:t>
      </w:r>
      <w:proofErr w:type="gramStart"/>
      <w:r w:rsidRPr="006860F5">
        <w:rPr>
          <w:rFonts w:eastAsia="Calibri"/>
          <w:sz w:val="14"/>
        </w:rPr>
        <w:t>have to</w:t>
      </w:r>
      <w:proofErr w:type="gramEnd"/>
      <w:r w:rsidRPr="006860F5">
        <w:rPr>
          <w:rFonts w:eastAsia="Calibri"/>
          <w:sz w:val="14"/>
        </w:rPr>
        <w:t xml:space="preserve"> rely on other sorts of funding such as ‘business angels’ (including family and friends), venture capital and private equity. Such alternative funding is most important for new knowledge-based firms trying to enter existing sectors or new firms trying to form a new sector. Risk capital is so scarce in the seed stage because there is a much higher degree of risk in this early phase, when the technological and demand conditions are completely uncertain. The falling risk in the different phases falls dramatically with the seed financing occurring when there is the most uncertainty about the potential of the new idea (table 1). Figure 2 shows the usual place that it is assumed that venture capital will enter the stage of the invention-innovation process. In reality the real picture is much </w:t>
      </w:r>
      <w:proofErr w:type="gramStart"/>
      <w:r w:rsidRPr="006860F5">
        <w:rPr>
          <w:rFonts w:eastAsia="Calibri"/>
          <w:sz w:val="14"/>
        </w:rPr>
        <w:t>more non-linear and full</w:t>
      </w:r>
      <w:proofErr w:type="gramEnd"/>
      <w:r w:rsidRPr="006860F5">
        <w:rPr>
          <w:rFonts w:eastAsia="Calibri"/>
          <w:sz w:val="14"/>
        </w:rPr>
        <w:t xml:space="preserve"> of feedback loops. And </w:t>
      </w:r>
      <w:r w:rsidRPr="006860F5">
        <w:rPr>
          <w:rFonts w:eastAsia="Calibri"/>
          <w:sz w:val="14"/>
          <w:u w:val="single"/>
        </w:rPr>
        <w:t>many firms die during the transition between a new scientific or engineering discovery and its successful commercial transformation and application</w:t>
      </w:r>
      <w:r w:rsidRPr="006860F5">
        <w:rPr>
          <w:rFonts w:eastAsia="Calibri"/>
          <w:sz w:val="14"/>
        </w:rPr>
        <w:t xml:space="preserve">. </w:t>
      </w:r>
      <w:proofErr w:type="gramStart"/>
      <w:r w:rsidRPr="006860F5">
        <w:rPr>
          <w:rFonts w:eastAsia="Calibri"/>
          <w:sz w:val="14"/>
        </w:rPr>
        <w:t>Thus</w:t>
      </w:r>
      <w:proofErr w:type="gramEnd"/>
      <w:r w:rsidRPr="006860F5">
        <w:rPr>
          <w:rFonts w:eastAsia="Calibri"/>
          <w:sz w:val="14"/>
        </w:rPr>
        <w:t xml:space="preserve"> the third phase shown in figure 2 of commercial viability is often referred to as the valley of death. Figure 2 does not illustrate how </w:t>
      </w:r>
      <w:r w:rsidRPr="006860F5">
        <w:rPr>
          <w:rFonts w:eastAsia="Calibri"/>
          <w:u w:val="single"/>
        </w:rPr>
        <w:t xml:space="preserve">time after time it has been public rather than privately funded venture capital that has taken the most risks. In the USA, government </w:t>
      </w:r>
      <w:proofErr w:type="spellStart"/>
      <w:r w:rsidRPr="006860F5">
        <w:rPr>
          <w:rFonts w:eastAsia="Calibri"/>
          <w:u w:val="single"/>
        </w:rPr>
        <w:t>programmes</w:t>
      </w:r>
      <w:proofErr w:type="spellEnd"/>
      <w:r w:rsidRPr="006860F5">
        <w:rPr>
          <w:rFonts w:eastAsia="Calibri"/>
          <w:u w:val="single"/>
        </w:rPr>
        <w:t xml:space="preserve"> such as the Small Business Innovation Research</w:t>
      </w:r>
      <w:r w:rsidRPr="006860F5">
        <w:rPr>
          <w:rFonts w:eastAsia="Calibri"/>
          <w:sz w:val="14"/>
        </w:rPr>
        <w:t xml:space="preserve"> (SBIR) </w:t>
      </w:r>
      <w:proofErr w:type="spellStart"/>
      <w:r w:rsidRPr="006860F5">
        <w:rPr>
          <w:rFonts w:eastAsia="Calibri"/>
          <w:u w:val="single"/>
        </w:rPr>
        <w:t>programme</w:t>
      </w:r>
      <w:proofErr w:type="spellEnd"/>
      <w:r w:rsidRPr="006860F5">
        <w:rPr>
          <w:rFonts w:eastAsia="Calibri"/>
          <w:u w:val="single"/>
        </w:rPr>
        <w:t xml:space="preserve"> and the Advanced Technology Program </w:t>
      </w:r>
      <w:r w:rsidRPr="006860F5">
        <w:rPr>
          <w:rFonts w:eastAsia="Calibri"/>
          <w:sz w:val="14"/>
        </w:rPr>
        <w:t xml:space="preserve">(ATP) in the US Dept of Commerce </w:t>
      </w:r>
      <w:r w:rsidRPr="006860F5">
        <w:rPr>
          <w:rFonts w:eastAsia="Calibri"/>
          <w:u w:val="single"/>
        </w:rPr>
        <w:t xml:space="preserve">have provided 20–25 per cent of total funding for </w:t>
      </w:r>
      <w:proofErr w:type="gramStart"/>
      <w:r w:rsidRPr="006860F5">
        <w:rPr>
          <w:rFonts w:eastAsia="Calibri"/>
          <w:u w:val="single"/>
        </w:rPr>
        <w:t>early stage</w:t>
      </w:r>
      <w:proofErr w:type="gramEnd"/>
      <w:r w:rsidRPr="006860F5">
        <w:rPr>
          <w:rFonts w:eastAsia="Calibri"/>
          <w:u w:val="single"/>
        </w:rPr>
        <w:t xml:space="preserve"> </w:t>
      </w:r>
      <w:r w:rsidRPr="006860F5">
        <w:rPr>
          <w:rFonts w:eastAsia="Calibri"/>
          <w:sz w:val="14"/>
        </w:rPr>
        <w:t>technology</w:t>
      </w:r>
      <w:r w:rsidRPr="006860F5">
        <w:rPr>
          <w:rFonts w:eastAsia="Calibri"/>
          <w:u w:val="single"/>
        </w:rPr>
        <w:t xml:space="preserve"> firms</w:t>
      </w:r>
      <w:r w:rsidRPr="006860F5">
        <w:rPr>
          <w:rFonts w:eastAsia="Calibri"/>
          <w:sz w:val="14"/>
        </w:rPr>
        <w:t xml:space="preserve">. </w:t>
      </w:r>
      <w:proofErr w:type="gramStart"/>
      <w:r w:rsidRPr="006860F5">
        <w:rPr>
          <w:rFonts w:eastAsia="Calibri"/>
          <w:sz w:val="14"/>
        </w:rPr>
        <w:t>Thus</w:t>
      </w:r>
      <w:proofErr w:type="gramEnd"/>
      <w:r w:rsidRPr="006860F5">
        <w:rPr>
          <w:rFonts w:eastAsia="Calibri"/>
          <w:sz w:val="14"/>
        </w:rPr>
        <w:t xml:space="preserve"> </w:t>
      </w:r>
      <w:r w:rsidRPr="006860F5">
        <w:rPr>
          <w:rFonts w:eastAsia="Calibri"/>
          <w:u w:val="single"/>
        </w:rPr>
        <w:t>government has played a leading role not only in the early stage research</w:t>
      </w:r>
      <w:r w:rsidRPr="006860F5">
        <w:rPr>
          <w:rFonts w:eastAsia="Calibri"/>
          <w:sz w:val="14"/>
        </w:rPr>
        <w:t xml:space="preserve"> illustrated in figure 2, </w:t>
      </w:r>
      <w:r w:rsidRPr="006860F5">
        <w:rPr>
          <w:rFonts w:eastAsia="Calibri"/>
          <w:u w:val="single"/>
        </w:rPr>
        <w:t>but also in the commercial viability stage</w:t>
      </w:r>
      <w:r w:rsidRPr="006860F5">
        <w:rPr>
          <w:rFonts w:eastAsia="Calibri"/>
          <w:sz w:val="14"/>
        </w:rPr>
        <w:t xml:space="preserve">. </w:t>
      </w:r>
      <w:proofErr w:type="spellStart"/>
      <w:r w:rsidRPr="006860F5">
        <w:rPr>
          <w:rFonts w:eastAsia="Calibri"/>
          <w:sz w:val="14"/>
        </w:rPr>
        <w:t>Auerswald</w:t>
      </w:r>
      <w:proofErr w:type="spellEnd"/>
      <w:r w:rsidRPr="006860F5">
        <w:rPr>
          <w:rFonts w:eastAsia="Calibri"/>
          <w:sz w:val="14"/>
        </w:rPr>
        <w:t xml:space="preserve"> and Branscomb claim that </w:t>
      </w:r>
      <w:r w:rsidRPr="006860F5">
        <w:rPr>
          <w:rFonts w:eastAsia="Calibri"/>
          <w:u w:val="single"/>
        </w:rPr>
        <w:t xml:space="preserve">government funding for </w:t>
      </w:r>
      <w:proofErr w:type="gramStart"/>
      <w:r w:rsidRPr="006860F5">
        <w:rPr>
          <w:rFonts w:eastAsia="Calibri"/>
          <w:u w:val="single"/>
        </w:rPr>
        <w:t>early stage</w:t>
      </w:r>
      <w:proofErr w:type="gramEnd"/>
      <w:r w:rsidRPr="006860F5">
        <w:rPr>
          <w:rFonts w:eastAsia="Calibri"/>
          <w:u w:val="single"/>
        </w:rPr>
        <w:t xml:space="preserve"> technology firms is</w:t>
      </w:r>
      <w:r w:rsidRPr="006860F5">
        <w:rPr>
          <w:rFonts w:eastAsia="Calibri"/>
          <w:sz w:val="14"/>
        </w:rPr>
        <w:t xml:space="preserve"> equal to the total investments of ‘business angels’ and about two to </w:t>
      </w:r>
      <w:r w:rsidRPr="006860F5">
        <w:rPr>
          <w:rFonts w:eastAsia="Calibri"/>
          <w:u w:val="single"/>
        </w:rPr>
        <w:t>eight times the amount invested by private venture capital</w:t>
      </w:r>
      <w:r w:rsidRPr="006860F5">
        <w:rPr>
          <w:rFonts w:eastAsia="Calibri"/>
          <w:sz w:val="14"/>
        </w:rPr>
        <w:t xml:space="preserve">.50 Venture capital funds tend to be concentrated in areas of high potential growth, low technological complexity and low capital investment since the latter raises the cost significantly. Since there are so many failures in the </w:t>
      </w:r>
      <w:proofErr w:type="gramStart"/>
      <w:r w:rsidRPr="006860F5">
        <w:rPr>
          <w:rFonts w:eastAsia="Calibri"/>
          <w:sz w:val="14"/>
        </w:rPr>
        <w:t>high risk</w:t>
      </w:r>
      <w:proofErr w:type="gramEnd"/>
      <w:r w:rsidRPr="006860F5">
        <w:rPr>
          <w:rFonts w:eastAsia="Calibri"/>
          <w:sz w:val="14"/>
        </w:rPr>
        <w:t xml:space="preserve"> area, venture capital funds tend to have a portfolio of different investments with only the tails earning high returns—a very skewed distribution. </w:t>
      </w:r>
      <w:r w:rsidRPr="006860F5">
        <w:rPr>
          <w:rFonts w:eastAsia="Calibri"/>
          <w:u w:val="single"/>
        </w:rPr>
        <w:t xml:space="preserve">Although most venture capital funds are usually structured to have a life of ten years, because of the management fees and the bonuses earned for high returns, venture capital funds tend to prefer to exit much earlier than ten years, </w:t>
      </w:r>
      <w:proofErr w:type="gramStart"/>
      <w:r w:rsidRPr="006860F5">
        <w:rPr>
          <w:rFonts w:eastAsia="Calibri"/>
          <w:u w:val="single"/>
        </w:rPr>
        <w:t>in order to</w:t>
      </w:r>
      <w:proofErr w:type="gramEnd"/>
      <w:r w:rsidRPr="006860F5">
        <w:rPr>
          <w:rFonts w:eastAsia="Calibri"/>
          <w:u w:val="single"/>
        </w:rPr>
        <w:t xml:space="preserve"> establish a track record and raise a </w:t>
      </w:r>
      <w:proofErr w:type="spellStart"/>
      <w:r w:rsidRPr="006860F5">
        <w:rPr>
          <w:rFonts w:eastAsia="Calibri"/>
          <w:u w:val="single"/>
        </w:rPr>
        <w:t>followon</w:t>
      </w:r>
      <w:proofErr w:type="spellEnd"/>
      <w:r w:rsidRPr="006860F5">
        <w:rPr>
          <w:rFonts w:eastAsia="Calibri"/>
          <w:u w:val="single"/>
        </w:rPr>
        <w:t xml:space="preserve"> fund</w:t>
      </w:r>
      <w:r w:rsidRPr="006860F5">
        <w:rPr>
          <w:rFonts w:eastAsia="Calibri"/>
          <w:sz w:val="14"/>
        </w:rPr>
        <w:t xml:space="preserve">. </w:t>
      </w:r>
      <w:r w:rsidRPr="006860F5">
        <w:rPr>
          <w:rFonts w:eastAsia="Calibri"/>
          <w:u w:val="single"/>
        </w:rPr>
        <w:t xml:space="preserve">This creates a situation whereby </w:t>
      </w:r>
      <w:r w:rsidRPr="006860F5">
        <w:rPr>
          <w:rFonts w:eastAsia="Calibri"/>
          <w:highlight w:val="yellow"/>
          <w:u w:val="single"/>
        </w:rPr>
        <w:t>v</w:t>
      </w:r>
      <w:r w:rsidRPr="006860F5">
        <w:rPr>
          <w:rFonts w:eastAsia="Calibri"/>
          <w:u w:val="single"/>
        </w:rPr>
        <w:t xml:space="preserve">enture </w:t>
      </w:r>
      <w:r w:rsidRPr="006860F5">
        <w:rPr>
          <w:rFonts w:eastAsia="Calibri"/>
          <w:highlight w:val="yellow"/>
          <w:u w:val="single"/>
        </w:rPr>
        <w:t>c</w:t>
      </w:r>
      <w:r w:rsidRPr="006860F5">
        <w:rPr>
          <w:rFonts w:eastAsia="Calibri"/>
          <w:u w:val="single"/>
        </w:rPr>
        <w:t xml:space="preserve">apital </w:t>
      </w:r>
      <w:r w:rsidRPr="006860F5">
        <w:rPr>
          <w:rFonts w:eastAsia="Calibri"/>
          <w:highlight w:val="yellow"/>
          <w:u w:val="single"/>
        </w:rPr>
        <w:t>funds</w:t>
      </w:r>
      <w:r w:rsidRPr="006860F5">
        <w:rPr>
          <w:rFonts w:eastAsia="Calibri"/>
          <w:u w:val="single"/>
        </w:rPr>
        <w:t xml:space="preserve"> therefore have a </w:t>
      </w:r>
      <w:r w:rsidRPr="006860F5">
        <w:rPr>
          <w:rFonts w:eastAsia="Calibri"/>
          <w:highlight w:val="yellow"/>
          <w:u w:val="single"/>
        </w:rPr>
        <w:t>bias towards</w:t>
      </w:r>
      <w:r w:rsidRPr="006860F5">
        <w:rPr>
          <w:rFonts w:eastAsia="Calibri"/>
          <w:u w:val="single"/>
        </w:rPr>
        <w:t xml:space="preserve"> investing in projects where the </w:t>
      </w:r>
      <w:r w:rsidRPr="006860F5">
        <w:rPr>
          <w:rFonts w:eastAsia="Calibri"/>
          <w:highlight w:val="yellow"/>
          <w:u w:val="single"/>
        </w:rPr>
        <w:t xml:space="preserve">commercial viability </w:t>
      </w:r>
      <w:r w:rsidRPr="006860F5">
        <w:rPr>
          <w:rFonts w:eastAsia="Calibri"/>
          <w:u w:val="single"/>
        </w:rPr>
        <w:t xml:space="preserve">is established </w:t>
      </w:r>
      <w:r w:rsidRPr="006860F5">
        <w:rPr>
          <w:rFonts w:eastAsia="Calibri"/>
          <w:highlight w:val="yellow"/>
          <w:u w:val="single"/>
        </w:rPr>
        <w:t>within</w:t>
      </w:r>
      <w:r w:rsidRPr="006860F5">
        <w:rPr>
          <w:rFonts w:eastAsia="Calibri"/>
          <w:u w:val="single"/>
        </w:rPr>
        <w:t xml:space="preserve"> a </w:t>
      </w:r>
      <w:proofErr w:type="gramStart"/>
      <w:r w:rsidRPr="006860F5">
        <w:rPr>
          <w:rFonts w:eastAsia="Calibri"/>
          <w:highlight w:val="yellow"/>
          <w:u w:val="single"/>
        </w:rPr>
        <w:t>three</w:t>
      </w:r>
      <w:r w:rsidRPr="006860F5">
        <w:rPr>
          <w:rFonts w:eastAsia="Calibri"/>
          <w:u w:val="single"/>
        </w:rPr>
        <w:t xml:space="preserve"> to five </w:t>
      </w:r>
      <w:r w:rsidRPr="006860F5">
        <w:rPr>
          <w:rFonts w:eastAsia="Calibri"/>
          <w:highlight w:val="yellow"/>
          <w:u w:val="single"/>
        </w:rPr>
        <w:t>year</w:t>
      </w:r>
      <w:proofErr w:type="gramEnd"/>
      <w:r w:rsidRPr="006860F5">
        <w:rPr>
          <w:rFonts w:eastAsia="Calibri"/>
          <w:u w:val="single"/>
        </w:rPr>
        <w:t xml:space="preserve"> period</w:t>
      </w:r>
      <w:r w:rsidRPr="006860F5">
        <w:rPr>
          <w:rFonts w:eastAsia="Calibri"/>
          <w:sz w:val="14"/>
        </w:rPr>
        <w:t xml:space="preserve">.51 </w:t>
      </w:r>
      <w:r w:rsidRPr="006860F5">
        <w:rPr>
          <w:rFonts w:eastAsia="Calibri"/>
          <w:u w:val="single"/>
        </w:rPr>
        <w:t>Although this is sometimes possible</w:t>
      </w:r>
      <w:r w:rsidRPr="006860F5">
        <w:rPr>
          <w:rFonts w:eastAsia="Calibri"/>
          <w:sz w:val="14"/>
        </w:rPr>
        <w:t xml:space="preserve"> (</w:t>
      </w:r>
      <w:proofErr w:type="spellStart"/>
      <w:r w:rsidRPr="006860F5">
        <w:rPr>
          <w:rFonts w:eastAsia="Calibri"/>
          <w:sz w:val="14"/>
        </w:rPr>
        <w:t>eg</w:t>
      </w:r>
      <w:proofErr w:type="spellEnd"/>
      <w:r w:rsidRPr="006860F5">
        <w:rPr>
          <w:rFonts w:eastAsia="Calibri"/>
          <w:sz w:val="14"/>
        </w:rPr>
        <w:t xml:space="preserve"> Google) </w:t>
      </w:r>
      <w:r w:rsidRPr="006860F5">
        <w:rPr>
          <w:rFonts w:eastAsia="Calibri"/>
          <w:u w:val="single"/>
        </w:rPr>
        <w:t>it is often not</w:t>
      </w:r>
      <w:r w:rsidRPr="006860F5">
        <w:rPr>
          <w:rFonts w:eastAsia="Calibri"/>
          <w:sz w:val="14"/>
        </w:rPr>
        <w:t xml:space="preserve">. </w:t>
      </w:r>
      <w:r w:rsidRPr="006860F5">
        <w:rPr>
          <w:rFonts w:eastAsia="Calibri"/>
          <w:u w:val="single"/>
        </w:rPr>
        <w:t>And surely, in the case of an emerging sector like biotech</w:t>
      </w:r>
      <w:r w:rsidRPr="006860F5">
        <w:rPr>
          <w:rFonts w:eastAsia="Calibri"/>
          <w:sz w:val="14"/>
        </w:rPr>
        <w:t xml:space="preserve"> or green tech today, </w:t>
      </w:r>
      <w:r w:rsidRPr="006860F5">
        <w:rPr>
          <w:rFonts w:eastAsia="Calibri"/>
          <w:u w:val="single"/>
        </w:rPr>
        <w:t xml:space="preserve">where the underlying knowledge base is still in its early exploratory phase, such a </w:t>
      </w:r>
      <w:proofErr w:type="gramStart"/>
      <w:r w:rsidRPr="006860F5">
        <w:rPr>
          <w:rFonts w:eastAsia="Calibri"/>
          <w:u w:val="single"/>
        </w:rPr>
        <w:t>short term</w:t>
      </w:r>
      <w:proofErr w:type="gramEnd"/>
      <w:r w:rsidRPr="006860F5">
        <w:rPr>
          <w:rFonts w:eastAsia="Calibri"/>
          <w:u w:val="single"/>
        </w:rPr>
        <w:t xml:space="preserve"> bias is damaging to the scientific exploration process, which requires longer time horizons and more willingness to risk failure</w:t>
      </w:r>
      <w:r w:rsidRPr="006860F5">
        <w:rPr>
          <w:rFonts w:eastAsia="Calibri"/>
          <w:sz w:val="14"/>
        </w:rPr>
        <w:t xml:space="preserve">. The role of US venture capital that worked was to provide not only committed finance, but also managerial expertise and ensure the building of a viable organisation.52 The problem has been not only the lack of venture capital investment in the most needed early seed stage, but also its objectives in the process. </w:t>
      </w:r>
      <w:r w:rsidRPr="006860F5">
        <w:rPr>
          <w:rFonts w:eastAsia="Calibri"/>
          <w:u w:val="single"/>
        </w:rPr>
        <w:t xml:space="preserve">This has been strongly evidenced in the biotech industry where an increasing number of researchers have </w:t>
      </w:r>
      <w:proofErr w:type="spellStart"/>
      <w:r w:rsidRPr="006860F5">
        <w:rPr>
          <w:rFonts w:eastAsia="Calibri"/>
          <w:u w:val="single"/>
        </w:rPr>
        <w:t>criticised</w:t>
      </w:r>
      <w:proofErr w:type="spellEnd"/>
      <w:r w:rsidRPr="006860F5">
        <w:rPr>
          <w:rFonts w:eastAsia="Calibri"/>
          <w:u w:val="single"/>
        </w:rPr>
        <w:t xml:space="preserve"> the model of venture capital in science, indicating that significant investor </w:t>
      </w:r>
      <w:r w:rsidRPr="006860F5">
        <w:rPr>
          <w:rFonts w:eastAsia="Calibri"/>
          <w:highlight w:val="yellow"/>
          <w:u w:val="single"/>
        </w:rPr>
        <w:t>speculation has a detrimental effect on</w:t>
      </w:r>
      <w:r w:rsidRPr="006860F5">
        <w:rPr>
          <w:rFonts w:eastAsia="Calibri"/>
          <w:u w:val="single"/>
        </w:rPr>
        <w:t xml:space="preserve"> the underlying </w:t>
      </w:r>
      <w:r w:rsidRPr="006860F5">
        <w:rPr>
          <w:rFonts w:eastAsia="Calibri"/>
          <w:highlight w:val="yellow"/>
          <w:u w:val="single"/>
        </w:rPr>
        <w:t>innovation</w:t>
      </w:r>
      <w:r w:rsidRPr="006860F5">
        <w:rPr>
          <w:rFonts w:eastAsia="Calibri"/>
          <w:sz w:val="14"/>
        </w:rPr>
        <w:t xml:space="preserve">.53 </w:t>
      </w:r>
      <w:r w:rsidRPr="006860F5">
        <w:rPr>
          <w:rFonts w:eastAsia="Calibri"/>
          <w:u w:val="single"/>
        </w:rPr>
        <w:t xml:space="preserve">The fact that so many venture-capital-backed biotech </w:t>
      </w:r>
      <w:r w:rsidRPr="006860F5">
        <w:rPr>
          <w:rFonts w:eastAsia="Calibri"/>
          <w:highlight w:val="yellow"/>
          <w:u w:val="single"/>
        </w:rPr>
        <w:t>companies</w:t>
      </w:r>
      <w:r w:rsidRPr="006860F5">
        <w:rPr>
          <w:rFonts w:eastAsia="Calibri"/>
          <w:u w:val="single"/>
        </w:rPr>
        <w:t xml:space="preserve"> end up </w:t>
      </w:r>
      <w:r w:rsidRPr="006860F5">
        <w:rPr>
          <w:rFonts w:eastAsia="Calibri"/>
          <w:highlight w:val="yellow"/>
          <w:u w:val="single"/>
        </w:rPr>
        <w:t>producing nothing</w:t>
      </w:r>
      <w:r w:rsidRPr="006860F5">
        <w:rPr>
          <w:rFonts w:eastAsia="Calibri"/>
          <w:u w:val="single"/>
        </w:rPr>
        <w:t xml:space="preserve">, yet </w:t>
      </w:r>
      <w:r w:rsidRPr="006860F5">
        <w:rPr>
          <w:rFonts w:eastAsia="Calibri"/>
          <w:highlight w:val="yellow"/>
          <w:u w:val="single"/>
        </w:rPr>
        <w:t>make millions</w:t>
      </w:r>
      <w:r w:rsidRPr="006860F5">
        <w:rPr>
          <w:rFonts w:eastAsia="Calibri"/>
          <w:u w:val="single"/>
        </w:rPr>
        <w:t xml:space="preserve"> </w:t>
      </w:r>
      <w:r w:rsidRPr="006860F5">
        <w:rPr>
          <w:rFonts w:eastAsia="Calibri"/>
          <w:sz w:val="16"/>
          <w:u w:val="single"/>
        </w:rPr>
        <w:t>for the venture capital firms that sell them on the public market, is highly problematic for the role of venture capital in the development of science and its effect on the growth process</w:t>
      </w:r>
      <w:r w:rsidRPr="006860F5">
        <w:rPr>
          <w:rFonts w:eastAsia="Calibri"/>
          <w:sz w:val="14"/>
        </w:rPr>
        <w:t xml:space="preserve">. </w:t>
      </w:r>
      <w:r w:rsidRPr="006860F5">
        <w:rPr>
          <w:rFonts w:eastAsia="Calibri"/>
          <w:sz w:val="16"/>
          <w:u w:val="single"/>
        </w:rPr>
        <w:t xml:space="preserve">The increased presence of patenting and venture capital is not the right one for allowing risky and </w:t>
      </w:r>
      <w:proofErr w:type="gramStart"/>
      <w:r w:rsidRPr="006860F5">
        <w:rPr>
          <w:rFonts w:eastAsia="Calibri"/>
          <w:sz w:val="16"/>
          <w:u w:val="single"/>
        </w:rPr>
        <w:t>long term</w:t>
      </w:r>
      <w:proofErr w:type="gramEnd"/>
      <w:r w:rsidRPr="006860F5">
        <w:rPr>
          <w:rFonts w:eastAsia="Calibri"/>
          <w:sz w:val="16"/>
          <w:u w:val="single"/>
        </w:rPr>
        <w:t xml:space="preserve"> innovations to come about</w:t>
      </w:r>
      <w:r w:rsidRPr="006860F5">
        <w:rPr>
          <w:rFonts w:eastAsia="Calibri"/>
          <w:sz w:val="14"/>
        </w:rPr>
        <w:t xml:space="preserve">. Pisano in fact claimed that the stock market was never designed to deal with the governance challenges of R&amp;D entities.54 </w:t>
      </w:r>
      <w:proofErr w:type="spellStart"/>
      <w:r w:rsidRPr="006860F5">
        <w:rPr>
          <w:rFonts w:eastAsia="Calibri"/>
          <w:sz w:val="14"/>
        </w:rPr>
        <w:t>Mirowski</w:t>
      </w:r>
      <w:proofErr w:type="spellEnd"/>
      <w:r w:rsidRPr="006860F5">
        <w:rPr>
          <w:rFonts w:eastAsia="Calibri"/>
          <w:sz w:val="14"/>
        </w:rPr>
        <w:t xml:space="preserve"> describes </w:t>
      </w:r>
      <w:r w:rsidRPr="006860F5">
        <w:rPr>
          <w:rFonts w:eastAsia="Calibri"/>
          <w:sz w:val="16"/>
          <w:u w:val="single"/>
        </w:rPr>
        <w:t>the venture-capital–biotech model as: commercialized scientific research in the absence of any product lines, heavily dependent upon early-stage venture capital and a later IPO launch, deriving from or displacing academic research, with mergers and acquisitions as the most common terminal state, pitched to facilitate the outsourcing of R&amp;D from large corporations bent upon shedding their previous in-house capacity</w:t>
      </w:r>
      <w:r w:rsidRPr="006860F5">
        <w:rPr>
          <w:rFonts w:eastAsia="Calibri"/>
          <w:sz w:val="14"/>
        </w:rPr>
        <w:t xml:space="preserve">.55 The problem with the model has been that the ‘progressive </w:t>
      </w:r>
      <w:proofErr w:type="spellStart"/>
      <w:r w:rsidRPr="006860F5">
        <w:rPr>
          <w:rFonts w:eastAsia="Calibri"/>
          <w:sz w:val="14"/>
        </w:rPr>
        <w:t>commercialisation</w:t>
      </w:r>
      <w:proofErr w:type="spellEnd"/>
      <w:r w:rsidRPr="006860F5">
        <w:rPr>
          <w:rFonts w:eastAsia="Calibri"/>
          <w:sz w:val="14"/>
        </w:rPr>
        <w:t xml:space="preserve"> of science’ seems to be unproductive, with few products, and damage to long-run scientific discoveries and findings over time. Myth-busting 4: A patent doesn’t necessarily mean progress A similar misunderstanding exists in relation to the role of patents in innovation and economic growth. For example, </w:t>
      </w:r>
      <w:r w:rsidRPr="006860F5">
        <w:rPr>
          <w:rFonts w:eastAsia="Calibri"/>
          <w:u w:val="single"/>
        </w:rPr>
        <w:t>when policy makers look at the number of patents in the pharmaceutical industry, they presume it is one of the most innovative private sectors in the world</w:t>
      </w:r>
      <w:r w:rsidRPr="006860F5">
        <w:rPr>
          <w:rFonts w:eastAsia="Calibri"/>
          <w:sz w:val="14"/>
        </w:rPr>
        <w:t xml:space="preserve">. </w:t>
      </w:r>
      <w:r w:rsidRPr="006860F5">
        <w:rPr>
          <w:rFonts w:eastAsia="Calibri"/>
          <w:u w:val="single"/>
        </w:rPr>
        <w:t xml:space="preserve">This </w:t>
      </w:r>
      <w:r w:rsidRPr="006860F5">
        <w:rPr>
          <w:rFonts w:eastAsia="Calibri"/>
          <w:highlight w:val="yellow"/>
          <w:u w:val="single"/>
        </w:rPr>
        <w:t>rise in patents does not</w:t>
      </w:r>
      <w:r w:rsidRPr="006860F5">
        <w:rPr>
          <w:rFonts w:eastAsia="Calibri"/>
          <w:u w:val="single"/>
        </w:rPr>
        <w:t xml:space="preserve"> however </w:t>
      </w:r>
      <w:r w:rsidRPr="006860F5">
        <w:rPr>
          <w:rFonts w:eastAsia="Calibri"/>
          <w:highlight w:val="yellow"/>
          <w:u w:val="single"/>
        </w:rPr>
        <w:t>reflect</w:t>
      </w:r>
      <w:r w:rsidRPr="006860F5">
        <w:rPr>
          <w:rFonts w:eastAsia="Calibri"/>
          <w:u w:val="single"/>
        </w:rPr>
        <w:t xml:space="preserve"> a rise in </w:t>
      </w:r>
      <w:r w:rsidRPr="006860F5">
        <w:rPr>
          <w:rFonts w:eastAsia="Calibri"/>
          <w:highlight w:val="yellow"/>
          <w:u w:val="single"/>
        </w:rPr>
        <w:t>innovation</w:t>
      </w:r>
      <w:r w:rsidRPr="006860F5">
        <w:rPr>
          <w:rFonts w:eastAsia="Calibri"/>
          <w:sz w:val="14"/>
        </w:rPr>
        <w:t xml:space="preserve">, </w:t>
      </w:r>
      <w:r w:rsidRPr="006860F5">
        <w:rPr>
          <w:rFonts w:eastAsia="Calibri"/>
          <w:highlight w:val="yellow"/>
          <w:u w:val="single"/>
        </w:rPr>
        <w:t>but</w:t>
      </w:r>
      <w:r w:rsidRPr="006860F5">
        <w:rPr>
          <w:rFonts w:eastAsia="Calibri"/>
          <w:u w:val="single"/>
        </w:rPr>
        <w:t xml:space="preserve"> a </w:t>
      </w:r>
      <w:r w:rsidRPr="006860F5">
        <w:rPr>
          <w:rFonts w:eastAsia="Calibri"/>
          <w:highlight w:val="yellow"/>
          <w:u w:val="single"/>
        </w:rPr>
        <w:t xml:space="preserve">change in patent laws </w:t>
      </w:r>
      <w:r w:rsidRPr="006860F5">
        <w:rPr>
          <w:rFonts w:eastAsia="Calibri"/>
          <w:u w:val="single"/>
        </w:rPr>
        <w:t>and a rise in the strategic reasons why patents are being used</w:t>
      </w:r>
      <w:r w:rsidRPr="006860F5">
        <w:rPr>
          <w:rFonts w:eastAsia="Calibri"/>
          <w:sz w:val="14"/>
        </w:rPr>
        <w:t xml:space="preserve">. </w:t>
      </w:r>
      <w:r w:rsidRPr="006860F5">
        <w:rPr>
          <w:rFonts w:eastAsia="Calibri"/>
          <w:u w:val="single"/>
        </w:rPr>
        <w:t>This has caused their importance to be</w:t>
      </w:r>
      <w:r w:rsidRPr="006860F5">
        <w:rPr>
          <w:rFonts w:eastAsia="Calibri"/>
          <w:sz w:val="14"/>
        </w:rPr>
        <w:t xml:space="preserve"> greatly hyped up—</w:t>
      </w:r>
      <w:proofErr w:type="spellStart"/>
      <w:r w:rsidRPr="006860F5">
        <w:rPr>
          <w:rFonts w:eastAsia="Calibri"/>
          <w:u w:val="single"/>
        </w:rPr>
        <w:t>mythologised</w:t>
      </w:r>
      <w:proofErr w:type="spellEnd"/>
      <w:r w:rsidRPr="006860F5">
        <w:rPr>
          <w:rFonts w:eastAsia="Calibri"/>
          <w:sz w:val="14"/>
        </w:rPr>
        <w:t xml:space="preserve">. </w:t>
      </w:r>
      <w:r w:rsidRPr="006860F5">
        <w:rPr>
          <w:rFonts w:eastAsia="Calibri"/>
          <w:u w:val="single"/>
        </w:rPr>
        <w:t>The exponential rise in patents, and the increasing lack of relationship this rise has had with actual ‘innovation’</w:t>
      </w:r>
      <w:r w:rsidRPr="006860F5">
        <w:rPr>
          <w:rFonts w:eastAsia="Calibri"/>
          <w:sz w:val="14"/>
        </w:rPr>
        <w:t xml:space="preserve"> (</w:t>
      </w:r>
      <w:proofErr w:type="spellStart"/>
      <w:proofErr w:type="gramStart"/>
      <w:r w:rsidRPr="006860F5">
        <w:rPr>
          <w:rFonts w:eastAsia="Calibri"/>
          <w:sz w:val="14"/>
        </w:rPr>
        <w:t>eg</w:t>
      </w:r>
      <w:proofErr w:type="spellEnd"/>
      <w:proofErr w:type="gramEnd"/>
      <w:r w:rsidRPr="006860F5">
        <w:rPr>
          <w:rFonts w:eastAsia="Calibri"/>
          <w:sz w:val="14"/>
        </w:rPr>
        <w:t xml:space="preserve"> new products and processes), has occurred for various reasons. First, </w:t>
      </w:r>
      <w:r w:rsidRPr="006860F5">
        <w:rPr>
          <w:rFonts w:eastAsia="Calibri"/>
          <w:u w:val="single"/>
        </w:rPr>
        <w:t>the types of inventions that can be patented has widened to include publicly funded research, upstream research tools</w:t>
      </w:r>
      <w:r w:rsidRPr="006860F5">
        <w:rPr>
          <w:rFonts w:eastAsia="Calibri"/>
          <w:sz w:val="14"/>
        </w:rPr>
        <w:t xml:space="preserve"> (rather than only final products and processes) </w:t>
      </w:r>
      <w:r w:rsidRPr="006860F5">
        <w:rPr>
          <w:rFonts w:eastAsia="Calibri"/>
          <w:u w:val="single"/>
        </w:rPr>
        <w:t>and even ‘discoveries’ (rather than only inventions) of existing matter such as genes.</w:t>
      </w:r>
      <w:r w:rsidRPr="006860F5">
        <w:rPr>
          <w:rFonts w:eastAsia="Calibri"/>
          <w:sz w:val="14"/>
        </w:rPr>
        <w:t xml:space="preserve"> The 1980 Bayh-Dole Act, which allowed publicly funded research to be patented rather than remain in the public domain, encouraged the emergence of the biotechnology industry as most of the new biotech companies were new spin-offs from university labs with heavy state funding. Furthermore, </w:t>
      </w:r>
      <w:r w:rsidRPr="006860F5">
        <w:rPr>
          <w:rFonts w:eastAsia="Calibri"/>
          <w:u w:val="single"/>
        </w:rPr>
        <w:t>the fact that venture capital often uses patents to signal which companies to invest in means that patents have increased in their strategic value to companies that need to attract financing</w:t>
      </w:r>
      <w:r w:rsidRPr="006860F5">
        <w:rPr>
          <w:rFonts w:eastAsia="Calibri"/>
          <w:sz w:val="14"/>
        </w:rPr>
        <w:t xml:space="preserve">. </w:t>
      </w:r>
      <w:r w:rsidRPr="006860F5">
        <w:rPr>
          <w:rFonts w:eastAsia="Calibri"/>
          <w:u w:val="single"/>
        </w:rPr>
        <w:t>All these factors have caused the number of patents to rise, with most of them being of little worth</w:t>
      </w:r>
      <w:r w:rsidRPr="006860F5">
        <w:rPr>
          <w:rFonts w:eastAsia="Calibri"/>
          <w:sz w:val="14"/>
        </w:rPr>
        <w:t xml:space="preserve"> (</w:t>
      </w:r>
      <w:proofErr w:type="spellStart"/>
      <w:proofErr w:type="gramStart"/>
      <w:r w:rsidRPr="006860F5">
        <w:rPr>
          <w:rFonts w:eastAsia="Calibri"/>
          <w:sz w:val="14"/>
        </w:rPr>
        <w:t>eg</w:t>
      </w:r>
      <w:proofErr w:type="spellEnd"/>
      <w:proofErr w:type="gramEnd"/>
      <w:r w:rsidRPr="006860F5">
        <w:rPr>
          <w:rFonts w:eastAsia="Calibri"/>
          <w:sz w:val="14"/>
        </w:rPr>
        <w:t xml:space="preserve"> very few citations received from other patents) </w:t>
      </w:r>
      <w:r w:rsidRPr="006860F5">
        <w:rPr>
          <w:rFonts w:eastAsia="Calibri"/>
          <w:u w:val="single"/>
        </w:rPr>
        <w:t xml:space="preserve">and without resulting in a high number of innovations, </w:t>
      </w:r>
      <w:proofErr w:type="spellStart"/>
      <w:r w:rsidRPr="006860F5">
        <w:rPr>
          <w:rFonts w:eastAsia="Calibri"/>
          <w:u w:val="single"/>
        </w:rPr>
        <w:t>eg</w:t>
      </w:r>
      <w:proofErr w:type="spellEnd"/>
      <w:r w:rsidRPr="006860F5">
        <w:rPr>
          <w:rFonts w:eastAsia="Calibri"/>
          <w:u w:val="single"/>
        </w:rPr>
        <w:t xml:space="preserve"> new drugs in pharma</w:t>
      </w:r>
      <w:r w:rsidRPr="006860F5">
        <w:rPr>
          <w:rFonts w:eastAsia="Calibri"/>
          <w:sz w:val="14"/>
        </w:rPr>
        <w:t xml:space="preserve"> (figure 5).</w:t>
      </w:r>
    </w:p>
    <w:p w14:paraId="30AA288E" w14:textId="77777777" w:rsidR="006860F5" w:rsidRPr="006860F5" w:rsidRDefault="006860F5" w:rsidP="006860F5">
      <w:pPr>
        <w:rPr>
          <w:rFonts w:eastAsia="Calibri"/>
        </w:rPr>
      </w:pPr>
    </w:p>
    <w:p w14:paraId="0AE2981F" w14:textId="77777777" w:rsidR="006860F5" w:rsidRPr="006860F5" w:rsidRDefault="006860F5" w:rsidP="006860F5">
      <w:pPr>
        <w:rPr>
          <w:rFonts w:eastAsia="Calibri"/>
        </w:rPr>
      </w:pPr>
      <w:r w:rsidRPr="006860F5">
        <w:rPr>
          <w:rFonts w:eastAsia="Calibri"/>
          <w:noProof/>
        </w:rPr>
        <w:drawing>
          <wp:inline distT="0" distB="0" distL="0" distR="0" wp14:anchorId="1CD70410" wp14:editId="7FC39A2C">
            <wp:extent cx="4039565" cy="379870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4053107" cy="3811439"/>
                    </a:xfrm>
                    <a:prstGeom prst="rect">
                      <a:avLst/>
                    </a:prstGeom>
                  </pic:spPr>
                </pic:pic>
              </a:graphicData>
            </a:graphic>
          </wp:inline>
        </w:drawing>
      </w:r>
    </w:p>
    <w:p w14:paraId="31F28A25" w14:textId="77777777" w:rsidR="006860F5" w:rsidRPr="006860F5" w:rsidRDefault="006860F5" w:rsidP="006860F5">
      <w:pPr>
        <w:rPr>
          <w:rFonts w:eastAsia="Calibri"/>
        </w:rPr>
      </w:pPr>
      <w:r w:rsidRPr="006860F5">
        <w:rPr>
          <w:rFonts w:eastAsia="Calibri"/>
        </w:rPr>
        <w:t xml:space="preserve">*****CAPTION BEGINS </w:t>
      </w:r>
    </w:p>
    <w:p w14:paraId="40AA7FB7" w14:textId="77777777" w:rsidR="006860F5" w:rsidRPr="006860F5" w:rsidRDefault="006860F5" w:rsidP="006860F5">
      <w:pPr>
        <w:rPr>
          <w:rFonts w:eastAsia="Calibri"/>
          <w:sz w:val="14"/>
        </w:rPr>
      </w:pPr>
      <w:r w:rsidRPr="006860F5">
        <w:rPr>
          <w:rFonts w:eastAsia="Calibri"/>
          <w:sz w:val="14"/>
        </w:rPr>
        <w:t xml:space="preserve">Economists measure productivity by comparing the amount of input into production with the amount of output that emerges. In this sense the large </w:t>
      </w:r>
      <w:r w:rsidRPr="006860F5">
        <w:rPr>
          <w:rFonts w:eastAsia="Calibri"/>
          <w:u w:val="single"/>
        </w:rPr>
        <w:t xml:space="preserve">pharmaceutical companies have been </w:t>
      </w:r>
      <w:proofErr w:type="gramStart"/>
      <w:r w:rsidRPr="006860F5">
        <w:rPr>
          <w:rFonts w:eastAsia="Calibri"/>
          <w:u w:val="single"/>
        </w:rPr>
        <w:t>fairly unproductive</w:t>
      </w:r>
      <w:proofErr w:type="gramEnd"/>
      <w:r w:rsidRPr="006860F5">
        <w:rPr>
          <w:rFonts w:eastAsia="Calibri"/>
          <w:sz w:val="14"/>
        </w:rPr>
        <w:t xml:space="preserve"> over the last few years </w:t>
      </w:r>
      <w:r w:rsidRPr="006860F5">
        <w:rPr>
          <w:rFonts w:eastAsia="Calibri"/>
          <w:u w:val="single"/>
        </w:rPr>
        <w:t>in the production of innovations</w:t>
      </w:r>
      <w:r w:rsidRPr="006860F5">
        <w:rPr>
          <w:rFonts w:eastAsia="Calibri"/>
          <w:sz w:val="14"/>
        </w:rPr>
        <w:t xml:space="preserve">. As figure 5 shows </w:t>
      </w:r>
      <w:r w:rsidRPr="006860F5">
        <w:rPr>
          <w:rFonts w:eastAsia="Calibri"/>
          <w:highlight w:val="yellow"/>
          <w:u w:val="single"/>
        </w:rPr>
        <w:t>there has been an exponential rise in R&amp;D spending</w:t>
      </w:r>
      <w:r w:rsidRPr="006860F5">
        <w:rPr>
          <w:rFonts w:eastAsia="Calibri"/>
          <w:u w:val="single"/>
        </w:rPr>
        <w:t xml:space="preserve"> by members of the</w:t>
      </w:r>
      <w:r w:rsidRPr="006860F5">
        <w:rPr>
          <w:rFonts w:eastAsia="Calibri"/>
          <w:sz w:val="14"/>
        </w:rPr>
        <w:t xml:space="preserve"> Pharmaceutical Research and Manufacturers of America (</w:t>
      </w:r>
      <w:r w:rsidRPr="006860F5">
        <w:rPr>
          <w:rFonts w:eastAsia="Calibri"/>
          <w:u w:val="single"/>
        </w:rPr>
        <w:t>PhRMA</w:t>
      </w:r>
      <w:r w:rsidRPr="006860F5">
        <w:rPr>
          <w:rFonts w:eastAsia="Calibri"/>
          <w:sz w:val="14"/>
        </w:rPr>
        <w:t xml:space="preserve">) </w:t>
      </w:r>
      <w:r w:rsidRPr="006860F5">
        <w:rPr>
          <w:rFonts w:eastAsia="Calibri"/>
          <w:highlight w:val="yellow"/>
          <w:u w:val="single"/>
        </w:rPr>
        <w:t xml:space="preserve">with no </w:t>
      </w:r>
      <w:r w:rsidRPr="006860F5">
        <w:rPr>
          <w:rFonts w:eastAsia="Calibri"/>
          <w:u w:val="single"/>
        </w:rPr>
        <w:t xml:space="preserve">corresponding increase in the number of </w:t>
      </w:r>
      <w:r w:rsidRPr="006860F5">
        <w:rPr>
          <w:rFonts w:eastAsia="Calibri"/>
          <w:highlight w:val="yellow"/>
          <w:u w:val="single"/>
        </w:rPr>
        <w:t>new drugs</w:t>
      </w:r>
      <w:r w:rsidRPr="006860F5">
        <w:rPr>
          <w:rFonts w:eastAsia="Calibri"/>
          <w:u w:val="single"/>
        </w:rPr>
        <w:t>,</w:t>
      </w:r>
      <w:r w:rsidRPr="006860F5">
        <w:rPr>
          <w:rFonts w:eastAsia="Calibri"/>
          <w:sz w:val="14"/>
        </w:rPr>
        <w:t xml:space="preserve"> commonly known as new molecular entities (NMEs). Figure 6 shows that </w:t>
      </w:r>
      <w:r w:rsidRPr="006860F5">
        <w:rPr>
          <w:rFonts w:eastAsia="Calibri"/>
          <w:u w:val="single"/>
        </w:rPr>
        <w:t>this also holds for patenting</w:t>
      </w:r>
      <w:r w:rsidRPr="006860F5">
        <w:rPr>
          <w:rFonts w:eastAsia="Calibri"/>
          <w:sz w:val="14"/>
        </w:rPr>
        <w:t xml:space="preserve">: </w:t>
      </w:r>
      <w:r w:rsidRPr="006860F5">
        <w:rPr>
          <w:rFonts w:eastAsia="Calibri"/>
          <w:u w:val="single"/>
        </w:rPr>
        <w:t>while the number of patents has skyrocketed since the Bayh-Dole Act</w:t>
      </w:r>
      <w:r w:rsidRPr="006860F5">
        <w:rPr>
          <w:rFonts w:eastAsia="Calibri"/>
          <w:sz w:val="14"/>
        </w:rPr>
        <w:t xml:space="preserve"> (1980) </w:t>
      </w:r>
      <w:r w:rsidRPr="006860F5">
        <w:rPr>
          <w:rFonts w:eastAsia="Calibri"/>
          <w:u w:val="single"/>
        </w:rPr>
        <w:t>allowed publicly funded research to be patented, most of these patents are of little value</w:t>
      </w:r>
      <w:r w:rsidRPr="006860F5">
        <w:rPr>
          <w:rFonts w:eastAsia="Calibri"/>
          <w:sz w:val="14"/>
        </w:rPr>
        <w:t xml:space="preserve">. </w:t>
      </w:r>
      <w:r w:rsidRPr="006860F5">
        <w:rPr>
          <w:rFonts w:eastAsia="Calibri"/>
          <w:u w:val="single"/>
        </w:rPr>
        <w:t xml:space="preserve">When patents are weighted by the </w:t>
      </w:r>
      <w:proofErr w:type="gramStart"/>
      <w:r w:rsidRPr="006860F5">
        <w:rPr>
          <w:rFonts w:eastAsia="Calibri"/>
          <w:u w:val="single"/>
        </w:rPr>
        <w:t>amount</w:t>
      </w:r>
      <w:proofErr w:type="gramEnd"/>
      <w:r w:rsidRPr="006860F5">
        <w:rPr>
          <w:rFonts w:eastAsia="Calibri"/>
          <w:u w:val="single"/>
        </w:rPr>
        <w:t xml:space="preserve"> of citations they receive</w:t>
      </w:r>
      <w:r w:rsidRPr="006860F5">
        <w:rPr>
          <w:rFonts w:eastAsia="Calibri"/>
          <w:sz w:val="14"/>
        </w:rPr>
        <w:t xml:space="preserve"> (the common indicator of ‘important’ patents), </w:t>
      </w:r>
      <w:r w:rsidRPr="006860F5">
        <w:rPr>
          <w:rFonts w:eastAsia="Calibri"/>
          <w:u w:val="single"/>
        </w:rPr>
        <w:t>the figure is</w:t>
      </w:r>
      <w:r w:rsidRPr="006860F5">
        <w:rPr>
          <w:rFonts w:eastAsia="Calibri"/>
          <w:sz w:val="14"/>
        </w:rPr>
        <w:t xml:space="preserve"> relatively </w:t>
      </w:r>
      <w:r w:rsidRPr="006860F5">
        <w:rPr>
          <w:rFonts w:eastAsia="Calibri"/>
          <w:u w:val="single"/>
        </w:rPr>
        <w:t>flat</w:t>
      </w:r>
      <w:r w:rsidRPr="006860F5">
        <w:rPr>
          <w:rFonts w:eastAsia="Calibri"/>
          <w:sz w:val="14"/>
        </w:rPr>
        <w:t xml:space="preserve">—there are few important patents. </w:t>
      </w:r>
      <w:r w:rsidRPr="006860F5">
        <w:rPr>
          <w:rFonts w:eastAsia="Calibri"/>
          <w:u w:val="single"/>
        </w:rPr>
        <w:t xml:space="preserve">Between </w:t>
      </w:r>
      <w:proofErr w:type="gramStart"/>
      <w:r w:rsidRPr="006860F5">
        <w:rPr>
          <w:rFonts w:eastAsia="Calibri"/>
          <w:u w:val="single"/>
        </w:rPr>
        <w:t>1993 and 2004,</w:t>
      </w:r>
      <w:proofErr w:type="gramEnd"/>
      <w:r w:rsidRPr="006860F5">
        <w:rPr>
          <w:rFonts w:eastAsia="Calibri"/>
          <w:u w:val="single"/>
        </w:rPr>
        <w:t xml:space="preserve"> of the 1,072 drugs approved by the FDA</w:t>
      </w:r>
      <w:r w:rsidRPr="006860F5">
        <w:rPr>
          <w:rFonts w:eastAsia="Calibri"/>
          <w:sz w:val="14"/>
        </w:rPr>
        <w:t xml:space="preserve">, only 357 were NMEs rather than just variations of existing ‘me too’ drugs. The number of important ‘priority’ new drugs is even more worrying: </w:t>
      </w:r>
      <w:r w:rsidRPr="006860F5">
        <w:rPr>
          <w:rFonts w:eastAsia="Calibri"/>
          <w:u w:val="single"/>
        </w:rPr>
        <w:t>only 146 of these had priority rating</w:t>
      </w:r>
      <w:r w:rsidRPr="006860F5">
        <w:rPr>
          <w:rFonts w:eastAsia="Calibri"/>
          <w:sz w:val="14"/>
        </w:rPr>
        <w:t xml:space="preserve"> (NME with P rating). In figure 7 we see that </w:t>
      </w:r>
      <w:r w:rsidRPr="006860F5">
        <w:rPr>
          <w:rFonts w:eastAsia="Calibri"/>
          <w:u w:val="single"/>
        </w:rPr>
        <w:t>only 14 per cent were seen as important new drugs</w:t>
      </w:r>
      <w:r w:rsidRPr="006860F5">
        <w:rPr>
          <w:rFonts w:eastAsia="Calibri"/>
          <w:sz w:val="14"/>
        </w:rPr>
        <w:t xml:space="preserve">. For the sake of the argument being made in this pamphlet, what is important is that </w:t>
      </w:r>
      <w:r w:rsidRPr="006860F5">
        <w:rPr>
          <w:rFonts w:eastAsia="Calibri"/>
          <w:highlight w:val="yellow"/>
          <w:u w:val="single"/>
        </w:rPr>
        <w:t>75 per cent</w:t>
      </w:r>
      <w:r w:rsidRPr="006860F5">
        <w:rPr>
          <w:rFonts w:eastAsia="Calibri"/>
          <w:u w:val="single"/>
        </w:rPr>
        <w:t xml:space="preserve"> of the NMEs </w:t>
      </w:r>
      <w:r w:rsidRPr="006860F5">
        <w:rPr>
          <w:rFonts w:eastAsia="Calibri"/>
          <w:highlight w:val="yellow"/>
          <w:u w:val="single"/>
        </w:rPr>
        <w:t>trace</w:t>
      </w:r>
      <w:r w:rsidRPr="006860F5">
        <w:rPr>
          <w:rFonts w:eastAsia="Calibri"/>
          <w:u w:val="single"/>
        </w:rPr>
        <w:t xml:space="preserve"> their </w:t>
      </w:r>
      <w:r w:rsidRPr="006860F5">
        <w:rPr>
          <w:rFonts w:eastAsia="Calibri"/>
          <w:highlight w:val="yellow"/>
          <w:u w:val="single"/>
        </w:rPr>
        <w:t xml:space="preserve">research </w:t>
      </w:r>
      <w:r w:rsidRPr="006860F5">
        <w:rPr>
          <w:rFonts w:eastAsia="Calibri"/>
          <w:u w:val="single"/>
        </w:rPr>
        <w:t xml:space="preserve">not </w:t>
      </w:r>
      <w:r w:rsidRPr="006860F5">
        <w:rPr>
          <w:rFonts w:eastAsia="Calibri"/>
          <w:highlight w:val="yellow"/>
          <w:u w:val="single"/>
        </w:rPr>
        <w:t>to</w:t>
      </w:r>
      <w:r w:rsidRPr="006860F5">
        <w:rPr>
          <w:rFonts w:eastAsia="Calibri"/>
          <w:u w:val="single"/>
        </w:rPr>
        <w:t xml:space="preserve"> private companies but to National Institutes of Health (NIH), publicly funded labs in the USA or other </w:t>
      </w:r>
      <w:r w:rsidRPr="006860F5">
        <w:rPr>
          <w:rFonts w:eastAsia="Calibri"/>
          <w:highlight w:val="yellow"/>
          <w:u w:val="single"/>
        </w:rPr>
        <w:t xml:space="preserve">public labs </w:t>
      </w:r>
      <w:r w:rsidRPr="006860F5">
        <w:rPr>
          <w:rFonts w:eastAsia="Calibri"/>
          <w:u w:val="single"/>
        </w:rPr>
        <w:t xml:space="preserve">across the globe, such as the MRC in the UK. </w:t>
      </w:r>
      <w:proofErr w:type="gramStart"/>
      <w:r w:rsidRPr="006860F5">
        <w:rPr>
          <w:rFonts w:eastAsia="Calibri"/>
          <w:u w:val="single"/>
        </w:rPr>
        <w:t>So</w:t>
      </w:r>
      <w:proofErr w:type="gramEnd"/>
      <w:r w:rsidRPr="006860F5">
        <w:rPr>
          <w:rFonts w:eastAsia="Calibri"/>
          <w:u w:val="single"/>
        </w:rPr>
        <w:t xml:space="preserve"> while the state-funded labs have invested in the most risky phase, the </w:t>
      </w:r>
      <w:r w:rsidRPr="006860F5">
        <w:rPr>
          <w:rFonts w:eastAsia="Calibri"/>
          <w:highlight w:val="yellow"/>
          <w:u w:val="single"/>
        </w:rPr>
        <w:t>big pharma</w:t>
      </w:r>
      <w:r w:rsidRPr="006860F5">
        <w:rPr>
          <w:rFonts w:eastAsia="Calibri"/>
          <w:u w:val="single"/>
        </w:rPr>
        <w:t xml:space="preserve">ceutical companies have </w:t>
      </w:r>
      <w:r w:rsidRPr="006860F5">
        <w:rPr>
          <w:rFonts w:eastAsia="Calibri"/>
          <w:highlight w:val="yellow"/>
          <w:u w:val="single"/>
        </w:rPr>
        <w:t>prefer</w:t>
      </w:r>
      <w:r w:rsidRPr="006860F5">
        <w:rPr>
          <w:rFonts w:eastAsia="Calibri"/>
          <w:u w:val="single"/>
        </w:rPr>
        <w:t xml:space="preserve">red to invest in the less risky variations of </w:t>
      </w:r>
      <w:r w:rsidRPr="006860F5">
        <w:rPr>
          <w:rFonts w:eastAsia="Calibri"/>
          <w:highlight w:val="yellow"/>
          <w:u w:val="single"/>
        </w:rPr>
        <w:t>existing drugs</w:t>
      </w:r>
      <w:r w:rsidRPr="006860F5">
        <w:rPr>
          <w:rFonts w:eastAsia="Calibri"/>
          <w:u w:val="single"/>
        </w:rPr>
        <w:t xml:space="preserve"> (a drug that simply has a different dosage than a previous version of the same drug).</w:t>
      </w:r>
      <w:r w:rsidRPr="006860F5">
        <w:rPr>
          <w:rFonts w:eastAsia="Calibri"/>
          <w:sz w:val="14"/>
        </w:rPr>
        <w:t xml:space="preserve"> </w:t>
      </w:r>
      <w:r w:rsidRPr="006860F5">
        <w:rPr>
          <w:rFonts w:eastAsia="Calibri"/>
          <w:u w:val="single"/>
        </w:rPr>
        <w:t>All a far cry, for example, from the recent quote</w:t>
      </w:r>
      <w:r w:rsidRPr="006860F5">
        <w:rPr>
          <w:rFonts w:eastAsia="Calibri"/>
          <w:sz w:val="16"/>
          <w:u w:val="single"/>
        </w:rPr>
        <w:t xml:space="preserve"> </w:t>
      </w:r>
      <w:r w:rsidRPr="006860F5">
        <w:rPr>
          <w:rFonts w:eastAsia="Calibri"/>
          <w:sz w:val="14"/>
        </w:rPr>
        <w:t>by UK based GlaxoSmithKline 76 CEO Andrew Witty</w:t>
      </w:r>
      <w:r w:rsidRPr="006860F5">
        <w:rPr>
          <w:rFonts w:eastAsia="Calibri"/>
          <w:b/>
          <w:iCs/>
          <w:sz w:val="16"/>
          <w:u w:val="single"/>
        </w:rPr>
        <w:t>: ‘The pharmaceutical industry is hugely innovative...</w:t>
      </w:r>
      <w:r w:rsidRPr="006860F5">
        <w:rPr>
          <w:rFonts w:eastAsia="Calibri"/>
          <w:sz w:val="14"/>
        </w:rPr>
        <w:t xml:space="preserve"> If governments work to support, not stifle, innovation, </w:t>
      </w:r>
      <w:r w:rsidRPr="006860F5">
        <w:rPr>
          <w:rFonts w:eastAsia="Calibri"/>
          <w:b/>
          <w:iCs/>
          <w:sz w:val="16"/>
          <w:u w:val="single"/>
        </w:rPr>
        <w:t>the industry will deliver the next era of revolutionary medicine.’</w:t>
      </w:r>
      <w:r w:rsidRPr="006860F5">
        <w:rPr>
          <w:rFonts w:eastAsia="Calibri"/>
          <w:sz w:val="14"/>
        </w:rPr>
        <w:t xml:space="preserve"> 7 ****CAPTION ENDS Thus directing too much attention to patents, rather than to specific types of patents, such as those that have high citations, risks wasting much money (as argued below for the patent box case). Researchers have argued that </w:t>
      </w:r>
      <w:r w:rsidRPr="006860F5">
        <w:rPr>
          <w:rFonts w:eastAsia="Calibri"/>
          <w:sz w:val="16"/>
          <w:u w:val="single"/>
        </w:rPr>
        <w:t xml:space="preserve">many of the recent trends in patents, such as the increase in upstream patents </w:t>
      </w:r>
      <w:r w:rsidRPr="006860F5">
        <w:rPr>
          <w:rFonts w:eastAsia="Calibri"/>
          <w:sz w:val="14"/>
        </w:rPr>
        <w:t>(</w:t>
      </w:r>
      <w:proofErr w:type="spellStart"/>
      <w:r w:rsidRPr="006860F5">
        <w:rPr>
          <w:rFonts w:eastAsia="Calibri"/>
          <w:sz w:val="14"/>
        </w:rPr>
        <w:t>eg</w:t>
      </w:r>
      <w:proofErr w:type="spellEnd"/>
      <w:r w:rsidRPr="006860F5">
        <w:rPr>
          <w:rFonts w:eastAsia="Calibri"/>
          <w:sz w:val="14"/>
        </w:rPr>
        <w:t xml:space="preserve"> patenting of ‘research tools’), </w:t>
      </w:r>
      <w:r w:rsidRPr="006860F5">
        <w:rPr>
          <w:rFonts w:eastAsia="Calibri"/>
          <w:sz w:val="16"/>
          <w:u w:val="single"/>
        </w:rPr>
        <w:t>has caused the rate of innovation to fall rather than increase as it blocks the ability of science to move forwards in an open exploratory way</w:t>
      </w:r>
      <w:r w:rsidRPr="006860F5">
        <w:rPr>
          <w:rFonts w:eastAsia="Calibri"/>
          <w:sz w:val="14"/>
        </w:rPr>
        <w:t xml:space="preserve">.56 The effect has been especially deleterious to the ability of scientists in the developing world to repeat experiments carried out in the developed world, before undertaking their own developments on those experiments, thus hurting their ability to ‘catch up’.57 Notwithstanding the fact that most patents are of little value, and the controversial role that patents play in innovation dynamics, the UK Government insists that patents have a strong link to ongoing high-tech R&amp;D and must thus be </w:t>
      </w:r>
      <w:proofErr w:type="spellStart"/>
      <w:r w:rsidRPr="006860F5">
        <w:rPr>
          <w:rFonts w:eastAsia="Calibri"/>
          <w:sz w:val="14"/>
        </w:rPr>
        <w:t>incentivised</w:t>
      </w:r>
      <w:proofErr w:type="spellEnd"/>
      <w:r w:rsidRPr="006860F5">
        <w:rPr>
          <w:rFonts w:eastAsia="Calibri"/>
          <w:sz w:val="14"/>
        </w:rPr>
        <w:t xml:space="preserve"> in order for the UK to have innovation-led growth. </w:t>
      </w:r>
      <w:proofErr w:type="gramStart"/>
      <w:r w:rsidRPr="006860F5">
        <w:rPr>
          <w:rFonts w:eastAsia="Calibri"/>
          <w:sz w:val="14"/>
        </w:rPr>
        <w:t>Thus</w:t>
      </w:r>
      <w:proofErr w:type="gramEnd"/>
      <w:r w:rsidRPr="006860F5">
        <w:rPr>
          <w:rFonts w:eastAsia="Calibri"/>
          <w:sz w:val="14"/>
        </w:rPr>
        <w:t xml:space="preserve"> in October 2010 Osborne announced a patent box policy, due to begin in 2013, which would reduce the rate of corporation tax on the income derived from patents (to 10 per cent). This of course fits with the current government’s belief that investment and innovation can be easily nudged via taxes. The Institute for Fiscal Studies (IFS) has argued against this policy, claiming that the only effect it will have </w:t>
      </w:r>
      <w:proofErr w:type="gramStart"/>
      <w:r w:rsidRPr="006860F5">
        <w:rPr>
          <w:rFonts w:eastAsia="Calibri"/>
          <w:sz w:val="14"/>
        </w:rPr>
        <w:t>is</w:t>
      </w:r>
      <w:proofErr w:type="gramEnd"/>
      <w:r w:rsidRPr="006860F5">
        <w:rPr>
          <w:rFonts w:eastAsia="Calibri"/>
          <w:sz w:val="14"/>
        </w:rPr>
        <w:t xml:space="preserve"> to reduce government tax revenue (by a large amount) without affecting innovation. It is argued that R&amp;D tax credits are enough to address the market failure issue around R&amp;D, and that the patent box policy is instead poorly targeted at research, as the policy targets the income that results from patented technology, not the research itself (a similar claim we make around R&amp;D tax credits when they are not subject to control). A recent report by the IFS claims: Once a patent is in place, a firm has a monopoly on the use of those ideas, and so can capture </w:t>
      </w:r>
      <w:proofErr w:type="gramStart"/>
      <w:r w:rsidRPr="006860F5">
        <w:rPr>
          <w:rFonts w:eastAsia="Calibri"/>
          <w:sz w:val="14"/>
        </w:rPr>
        <w:t>all of</w:t>
      </w:r>
      <w:proofErr w:type="gramEnd"/>
      <w:r w:rsidRPr="006860F5">
        <w:rPr>
          <w:rFonts w:eastAsia="Calibri"/>
          <w:sz w:val="14"/>
        </w:rPr>
        <w:t xml:space="preserve"> the returns and therefore faces the correct incentives to </w:t>
      </w:r>
      <w:proofErr w:type="spellStart"/>
      <w:r w:rsidRPr="006860F5">
        <w:rPr>
          <w:rFonts w:eastAsia="Calibri"/>
          <w:sz w:val="14"/>
        </w:rPr>
        <w:t>maximise</w:t>
      </w:r>
      <w:proofErr w:type="spellEnd"/>
      <w:r w:rsidRPr="006860F5">
        <w:rPr>
          <w:rFonts w:eastAsia="Calibri"/>
          <w:sz w:val="14"/>
        </w:rPr>
        <w:t xml:space="preserve"> the related income stream. In addition, to the extent that a Patent Box reduces the tax rate for activity that would have occurred in the absence of government intervention, the policy includes a large deadweight cost.58 Furthermore, the authors claim that the patent box policy will also add complexity to the tax system and require expensive policing to ensure that income and costs are being appropriately assigned to patents. They claim that the great uncertainty and time </w:t>
      </w:r>
      <w:proofErr w:type="gramStart"/>
      <w:r w:rsidRPr="006860F5">
        <w:rPr>
          <w:rFonts w:eastAsia="Calibri"/>
          <w:sz w:val="14"/>
        </w:rPr>
        <w:t>lags behind</w:t>
      </w:r>
      <w:proofErr w:type="gramEnd"/>
      <w:r w:rsidRPr="006860F5">
        <w:rPr>
          <w:rFonts w:eastAsia="Calibri"/>
          <w:sz w:val="14"/>
        </w:rPr>
        <w:t xml:space="preserve"> creating patentable technologies will counteract the incentives, and since international collaborations are increasingly common, there is no guarantee that the extra research that is </w:t>
      </w:r>
      <w:proofErr w:type="spellStart"/>
      <w:r w:rsidRPr="006860F5">
        <w:rPr>
          <w:rFonts w:eastAsia="Calibri"/>
          <w:sz w:val="14"/>
        </w:rPr>
        <w:t>incentivised</w:t>
      </w:r>
      <w:proofErr w:type="spellEnd"/>
      <w:r w:rsidRPr="006860F5">
        <w:rPr>
          <w:rFonts w:eastAsia="Calibri"/>
          <w:sz w:val="14"/>
        </w:rPr>
        <w:t xml:space="preserve"> will be conducted in the UK.59 This chapter shows that many of </w:t>
      </w:r>
      <w:r w:rsidRPr="006860F5">
        <w:rPr>
          <w:rFonts w:eastAsia="Calibri"/>
          <w:sz w:val="16"/>
          <w:u w:val="single"/>
        </w:rPr>
        <w:t>the assumptions that underlie growth policy should not necessarily be taken for granted</w:t>
      </w:r>
      <w:r w:rsidRPr="006860F5">
        <w:rPr>
          <w:rFonts w:eastAsia="Calibri"/>
          <w:sz w:val="14"/>
        </w:rPr>
        <w:t xml:space="preserve">. Over the last decade or so, policy makers searching for proxies for economic growth have alighted on things they can measure such as R&amp;D spend, patents, venture capital activity, and the number of small firms that are assumed to be important for growth. We have attempted to demystify these assumptions and now turn to the largest myth of all: the limited role for government in producing entrepreneurship, </w:t>
      </w:r>
      <w:proofErr w:type="gramStart"/>
      <w:r w:rsidRPr="006860F5">
        <w:rPr>
          <w:rFonts w:eastAsia="Calibri"/>
          <w:sz w:val="14"/>
        </w:rPr>
        <w:t>innovation</w:t>
      </w:r>
      <w:proofErr w:type="gramEnd"/>
      <w:r w:rsidRPr="006860F5">
        <w:rPr>
          <w:rFonts w:eastAsia="Calibri"/>
          <w:sz w:val="14"/>
        </w:rPr>
        <w:t xml:space="preserve"> and growth.</w:t>
      </w:r>
    </w:p>
    <w:p w14:paraId="56892572" w14:textId="77777777" w:rsidR="006860F5" w:rsidRPr="006860F5" w:rsidRDefault="006860F5" w:rsidP="006860F5">
      <w:pPr>
        <w:keepNext/>
        <w:keepLines/>
        <w:spacing w:before="200"/>
        <w:outlineLvl w:val="3"/>
        <w:rPr>
          <w:rFonts w:eastAsia="Times New Roman" w:cs="Times New Roman"/>
          <w:b/>
          <w:iCs/>
          <w:sz w:val="26"/>
        </w:rPr>
      </w:pPr>
      <w:r w:rsidRPr="006860F5">
        <w:rPr>
          <w:rFonts w:eastAsia="Times New Roman" w:cs="Times New Roman"/>
          <w:b/>
          <w:iCs/>
          <w:sz w:val="26"/>
        </w:rPr>
        <w:t xml:space="preserve">Patent thickets </w:t>
      </w:r>
      <w:r w:rsidRPr="006860F5">
        <w:rPr>
          <w:rFonts w:eastAsia="Times New Roman" w:cs="Times New Roman"/>
          <w:b/>
          <w:iCs/>
          <w:sz w:val="26"/>
          <w:u w:val="single"/>
        </w:rPr>
        <w:t>eviscerate</w:t>
      </w:r>
      <w:r w:rsidRPr="006860F5">
        <w:rPr>
          <w:rFonts w:eastAsia="Times New Roman" w:cs="Times New Roman"/>
          <w:b/>
          <w:iCs/>
          <w:sz w:val="26"/>
        </w:rPr>
        <w:t xml:space="preserve"> competition and innovation</w:t>
      </w:r>
    </w:p>
    <w:p w14:paraId="666E7B86" w14:textId="77777777" w:rsidR="006860F5" w:rsidRPr="006860F5" w:rsidRDefault="006860F5" w:rsidP="006860F5">
      <w:pPr>
        <w:rPr>
          <w:rFonts w:eastAsia="Calibri"/>
        </w:rPr>
      </w:pPr>
      <w:r w:rsidRPr="006860F5">
        <w:rPr>
          <w:rFonts w:eastAsia="Calibri"/>
          <w:b/>
          <w:bCs/>
          <w:sz w:val="26"/>
        </w:rPr>
        <w:t>PCMA 21</w:t>
      </w:r>
      <w:r w:rsidRPr="006860F5">
        <w:rPr>
          <w:rFonts w:eastAsia="Calibri"/>
        </w:rPr>
        <w:t>—Pharmaceutical Care Management Association. ("“Patent Thickets” are Anti-Competitive and Lead to Higher Drug Costs," May 17, 2021, from https://www.pcmanet.org/patent-thickets-are-anti-competitive-and-lead-to-higher-drug-costs/)</w:t>
      </w:r>
    </w:p>
    <w:p w14:paraId="3785C036" w14:textId="77777777" w:rsidR="006860F5" w:rsidRPr="006860F5" w:rsidRDefault="006860F5" w:rsidP="006860F5">
      <w:pPr>
        <w:rPr>
          <w:rFonts w:eastAsia="Calibri"/>
          <w:sz w:val="16"/>
        </w:rPr>
      </w:pPr>
      <w:r w:rsidRPr="006860F5">
        <w:rPr>
          <w:rFonts w:eastAsia="Calibri"/>
          <w:sz w:val="16"/>
        </w:rPr>
        <w:t xml:space="preserve">What is a </w:t>
      </w:r>
      <w:r w:rsidRPr="006860F5">
        <w:rPr>
          <w:rFonts w:eastAsia="Calibri"/>
          <w:highlight w:val="yellow"/>
          <w:u w:val="single"/>
        </w:rPr>
        <w:t>patent thicket</w:t>
      </w:r>
      <w:r w:rsidRPr="006860F5">
        <w:rPr>
          <w:rFonts w:eastAsia="Calibri"/>
          <w:sz w:val="16"/>
        </w:rPr>
        <w:t xml:space="preserve">? Even for a health care data wonk like me, sometimes Wikipedia is a helpful resource. Wikipedia describes a patent thicket as “a concept </w:t>
      </w:r>
      <w:r w:rsidRPr="006860F5">
        <w:rPr>
          <w:rFonts w:eastAsia="Calibri"/>
          <w:u w:val="single"/>
        </w:rPr>
        <w:t>with negative connotations</w:t>
      </w:r>
      <w:r w:rsidRPr="006860F5">
        <w:rPr>
          <w:rFonts w:eastAsia="Calibri"/>
          <w:sz w:val="16"/>
        </w:rPr>
        <w:t xml:space="preserve"> that </w:t>
      </w:r>
      <w:r w:rsidRPr="006860F5">
        <w:rPr>
          <w:rFonts w:eastAsia="Calibri"/>
          <w:u w:val="single"/>
        </w:rPr>
        <w:t>has been described as ‘</w:t>
      </w:r>
      <w:r w:rsidRPr="006860F5">
        <w:rPr>
          <w:rFonts w:eastAsia="Calibri"/>
          <w:highlight w:val="yellow"/>
          <w:u w:val="single"/>
        </w:rPr>
        <w:t>a dense web of overlapping</w:t>
      </w:r>
      <w:r w:rsidRPr="006860F5">
        <w:rPr>
          <w:rFonts w:eastAsia="Calibri"/>
          <w:sz w:val="16"/>
        </w:rPr>
        <w:t xml:space="preserve"> </w:t>
      </w:r>
      <w:r w:rsidRPr="006860F5">
        <w:rPr>
          <w:rFonts w:eastAsia="Calibri"/>
          <w:b/>
          <w:iCs/>
          <w:highlight w:val="yellow"/>
          <w:u w:val="single"/>
        </w:rPr>
        <w:t>i</w:t>
      </w:r>
      <w:r w:rsidRPr="006860F5">
        <w:rPr>
          <w:rFonts w:eastAsia="Calibri"/>
          <w:sz w:val="16"/>
        </w:rPr>
        <w:t xml:space="preserve">ntellectual </w:t>
      </w:r>
      <w:r w:rsidRPr="006860F5">
        <w:rPr>
          <w:rFonts w:eastAsia="Calibri"/>
          <w:b/>
          <w:iCs/>
          <w:highlight w:val="yellow"/>
          <w:u w:val="single"/>
        </w:rPr>
        <w:t>p</w:t>
      </w:r>
      <w:r w:rsidRPr="006860F5">
        <w:rPr>
          <w:rFonts w:eastAsia="Calibri"/>
          <w:sz w:val="16"/>
        </w:rPr>
        <w:t xml:space="preserve">roperty </w:t>
      </w:r>
      <w:r w:rsidRPr="006860F5">
        <w:rPr>
          <w:rFonts w:eastAsia="Calibri"/>
          <w:b/>
          <w:iCs/>
          <w:highlight w:val="yellow"/>
          <w:u w:val="single"/>
        </w:rPr>
        <w:t>r</w:t>
      </w:r>
      <w:r w:rsidRPr="006860F5">
        <w:rPr>
          <w:rFonts w:eastAsia="Calibri"/>
          <w:sz w:val="16"/>
        </w:rPr>
        <w:t xml:space="preserve">ights that </w:t>
      </w:r>
      <w:r w:rsidRPr="006860F5">
        <w:rPr>
          <w:rFonts w:eastAsia="Calibri"/>
          <w:highlight w:val="yellow"/>
          <w:u w:val="single"/>
        </w:rPr>
        <w:t xml:space="preserve">a company must </w:t>
      </w:r>
      <w:r w:rsidRPr="006860F5">
        <w:rPr>
          <w:rFonts w:eastAsia="Calibri"/>
          <w:b/>
          <w:iCs/>
          <w:highlight w:val="yellow"/>
          <w:u w:val="single"/>
        </w:rPr>
        <w:t>hack</w:t>
      </w:r>
      <w:r w:rsidRPr="006860F5">
        <w:rPr>
          <w:rFonts w:eastAsia="Calibri"/>
          <w:highlight w:val="yellow"/>
          <w:u w:val="single"/>
        </w:rPr>
        <w:t xml:space="preserve"> its way through</w:t>
      </w:r>
      <w:r w:rsidRPr="006860F5">
        <w:rPr>
          <w:rFonts w:eastAsia="Calibri"/>
          <w:u w:val="single"/>
        </w:rPr>
        <w:t xml:space="preserve"> in order </w:t>
      </w:r>
      <w:r w:rsidRPr="006860F5">
        <w:rPr>
          <w:rFonts w:eastAsia="Calibri"/>
          <w:highlight w:val="yellow"/>
          <w:u w:val="single"/>
        </w:rPr>
        <w:t>to</w:t>
      </w:r>
      <w:r w:rsidRPr="006860F5">
        <w:rPr>
          <w:rFonts w:eastAsia="Calibri"/>
          <w:u w:val="single"/>
        </w:rPr>
        <w:t xml:space="preserve"> actually </w:t>
      </w:r>
      <w:r w:rsidRPr="006860F5">
        <w:rPr>
          <w:rFonts w:eastAsia="Calibri"/>
          <w:b/>
          <w:iCs/>
          <w:highlight w:val="yellow"/>
          <w:u w:val="single"/>
        </w:rPr>
        <w:t>commercialize</w:t>
      </w:r>
      <w:r w:rsidRPr="006860F5">
        <w:rPr>
          <w:rFonts w:eastAsia="Calibri"/>
          <w:highlight w:val="yellow"/>
          <w:u w:val="single"/>
        </w:rPr>
        <w:t xml:space="preserve"> new tech</w:t>
      </w:r>
      <w:r w:rsidRPr="006860F5">
        <w:rPr>
          <w:rFonts w:eastAsia="Calibri"/>
          <w:u w:val="single"/>
        </w:rPr>
        <w:t>nology</w:t>
      </w:r>
      <w:r w:rsidRPr="006860F5">
        <w:rPr>
          <w:rFonts w:eastAsia="Calibri"/>
          <w:sz w:val="16"/>
        </w:rPr>
        <w:t xml:space="preserve">…’” This is </w:t>
      </w:r>
      <w:proofErr w:type="gramStart"/>
      <w:r w:rsidRPr="006860F5">
        <w:rPr>
          <w:rFonts w:eastAsia="Calibri"/>
          <w:sz w:val="16"/>
        </w:rPr>
        <w:t>a pretty apt</w:t>
      </w:r>
      <w:proofErr w:type="gramEnd"/>
      <w:r w:rsidRPr="006860F5">
        <w:rPr>
          <w:rFonts w:eastAsia="Calibri"/>
          <w:sz w:val="16"/>
        </w:rPr>
        <w:t xml:space="preserve"> description </w:t>
      </w:r>
      <w:r w:rsidRPr="006860F5">
        <w:rPr>
          <w:rFonts w:eastAsia="Calibri"/>
          <w:highlight w:val="yellow"/>
          <w:u w:val="single"/>
        </w:rPr>
        <w:t>in</w:t>
      </w:r>
      <w:r w:rsidRPr="006860F5">
        <w:rPr>
          <w:rFonts w:eastAsia="Calibri"/>
          <w:u w:val="single"/>
        </w:rPr>
        <w:t xml:space="preserve"> </w:t>
      </w:r>
      <w:r w:rsidRPr="006860F5">
        <w:rPr>
          <w:rFonts w:eastAsia="Calibri"/>
          <w:highlight w:val="yellow"/>
          <w:u w:val="single"/>
        </w:rPr>
        <w:t>the</w:t>
      </w:r>
      <w:r w:rsidRPr="006860F5">
        <w:rPr>
          <w:rFonts w:eastAsia="Calibri"/>
          <w:u w:val="single"/>
        </w:rPr>
        <w:t xml:space="preserve"> prescription </w:t>
      </w:r>
      <w:r w:rsidRPr="006860F5">
        <w:rPr>
          <w:rFonts w:eastAsia="Calibri"/>
          <w:highlight w:val="yellow"/>
          <w:u w:val="single"/>
        </w:rPr>
        <w:t>drug field,</w:t>
      </w:r>
      <w:r w:rsidRPr="006860F5">
        <w:rPr>
          <w:rFonts w:eastAsia="Calibri"/>
          <w:u w:val="single"/>
        </w:rPr>
        <w:t xml:space="preserve"> where patent </w:t>
      </w:r>
      <w:r w:rsidRPr="006860F5">
        <w:rPr>
          <w:rFonts w:eastAsia="Calibri"/>
          <w:highlight w:val="yellow"/>
          <w:u w:val="single"/>
        </w:rPr>
        <w:t xml:space="preserve">thickets are </w:t>
      </w:r>
      <w:r w:rsidRPr="006860F5">
        <w:rPr>
          <w:rFonts w:eastAsia="Calibri"/>
          <w:b/>
          <w:iCs/>
          <w:highlight w:val="yellow"/>
          <w:u w:val="single"/>
        </w:rPr>
        <w:t>thorny</w:t>
      </w:r>
      <w:r w:rsidRPr="006860F5">
        <w:rPr>
          <w:rFonts w:eastAsia="Calibri"/>
          <w:highlight w:val="yellow"/>
          <w:u w:val="single"/>
        </w:rPr>
        <w:t xml:space="preserve"> and </w:t>
      </w:r>
      <w:r w:rsidRPr="006860F5">
        <w:rPr>
          <w:rFonts w:eastAsia="Calibri"/>
          <w:b/>
          <w:iCs/>
          <w:highlight w:val="yellow"/>
          <w:u w:val="single"/>
        </w:rPr>
        <w:t>obstructive</w:t>
      </w:r>
      <w:r w:rsidRPr="006860F5">
        <w:rPr>
          <w:rFonts w:eastAsia="Calibri"/>
          <w:u w:val="single"/>
        </w:rPr>
        <w:t>, just like a “dense web”</w:t>
      </w:r>
      <w:r w:rsidRPr="006860F5">
        <w:rPr>
          <w:rFonts w:eastAsia="Calibri"/>
          <w:sz w:val="16"/>
        </w:rPr>
        <w:t xml:space="preserve"> might look.</w:t>
      </w:r>
    </w:p>
    <w:p w14:paraId="212BAD1D" w14:textId="77777777" w:rsidR="006860F5" w:rsidRPr="006860F5" w:rsidRDefault="006860F5" w:rsidP="006860F5">
      <w:pPr>
        <w:rPr>
          <w:rFonts w:eastAsia="Calibri"/>
          <w:u w:val="single"/>
        </w:rPr>
      </w:pPr>
      <w:r w:rsidRPr="006860F5">
        <w:rPr>
          <w:rFonts w:eastAsia="Calibri"/>
          <w:sz w:val="16"/>
        </w:rPr>
        <w:t xml:space="preserve">Brand </w:t>
      </w:r>
      <w:r w:rsidRPr="006860F5">
        <w:rPr>
          <w:rFonts w:eastAsia="Calibri"/>
          <w:u w:val="single"/>
        </w:rPr>
        <w:t>drug manufacturers extend the exclusivity of their drugs beyond</w:t>
      </w:r>
      <w:r w:rsidRPr="006860F5">
        <w:rPr>
          <w:rFonts w:eastAsia="Calibri"/>
          <w:sz w:val="16"/>
        </w:rPr>
        <w:t xml:space="preserve"> the end of their </w:t>
      </w:r>
      <w:r w:rsidRPr="006860F5">
        <w:rPr>
          <w:rFonts w:eastAsia="Calibri"/>
          <w:u w:val="single"/>
        </w:rPr>
        <w:t>initial exclusivity period by filing multiple</w:t>
      </w:r>
      <w:r w:rsidRPr="006860F5">
        <w:rPr>
          <w:rFonts w:eastAsia="Calibri"/>
          <w:sz w:val="16"/>
        </w:rPr>
        <w:t xml:space="preserve"> </w:t>
      </w:r>
      <w:r w:rsidRPr="006860F5">
        <w:rPr>
          <w:rFonts w:eastAsia="Calibri"/>
          <w:u w:val="single"/>
        </w:rPr>
        <w:t>additional patents</w:t>
      </w:r>
      <w:r w:rsidRPr="006860F5">
        <w:rPr>
          <w:rFonts w:eastAsia="Calibri"/>
          <w:sz w:val="16"/>
        </w:rPr>
        <w:t xml:space="preserve"> on the same drug, thus creating “patent thickets.” </w:t>
      </w:r>
      <w:r w:rsidRPr="006860F5">
        <w:rPr>
          <w:rFonts w:eastAsia="Calibri"/>
          <w:highlight w:val="yellow"/>
          <w:u w:val="single"/>
        </w:rPr>
        <w:t>For</w:t>
      </w:r>
      <w:r w:rsidRPr="006860F5">
        <w:rPr>
          <w:rFonts w:eastAsia="Calibri"/>
          <w:sz w:val="16"/>
        </w:rPr>
        <w:t xml:space="preserve"> </w:t>
      </w:r>
      <w:r w:rsidRPr="006860F5">
        <w:rPr>
          <w:rFonts w:eastAsia="Calibri"/>
          <w:b/>
          <w:iCs/>
          <w:highlight w:val="yellow"/>
          <w:u w:val="single"/>
        </w:rPr>
        <w:t>Humira</w:t>
      </w:r>
      <w:r w:rsidRPr="006860F5">
        <w:rPr>
          <w:rFonts w:eastAsia="Calibri"/>
          <w:sz w:val="16"/>
        </w:rPr>
        <w:t xml:space="preserve">, </w:t>
      </w:r>
      <w:r w:rsidRPr="006860F5">
        <w:rPr>
          <w:rFonts w:eastAsia="Calibri"/>
          <w:b/>
          <w:iCs/>
          <w:highlight w:val="yellow"/>
          <w:u w:val="single"/>
        </w:rPr>
        <w:t>Enbrel</w:t>
      </w:r>
      <w:r w:rsidRPr="006860F5">
        <w:rPr>
          <w:rFonts w:eastAsia="Calibri"/>
          <w:sz w:val="16"/>
        </w:rPr>
        <w:t xml:space="preserve">, </w:t>
      </w:r>
      <w:r w:rsidRPr="006860F5">
        <w:rPr>
          <w:rFonts w:eastAsia="Calibri"/>
          <w:b/>
          <w:iCs/>
          <w:highlight w:val="yellow"/>
          <w:u w:val="single"/>
        </w:rPr>
        <w:t>Keytruda</w:t>
      </w:r>
      <w:r w:rsidRPr="006860F5">
        <w:rPr>
          <w:rFonts w:eastAsia="Calibri"/>
          <w:sz w:val="16"/>
        </w:rPr>
        <w:t xml:space="preserve">, </w:t>
      </w:r>
      <w:r w:rsidRPr="006860F5">
        <w:rPr>
          <w:rFonts w:eastAsia="Calibri"/>
          <w:b/>
          <w:iCs/>
          <w:highlight w:val="yellow"/>
          <w:u w:val="single"/>
        </w:rPr>
        <w:t>Revlimid</w:t>
      </w:r>
      <w:r w:rsidRPr="006860F5">
        <w:rPr>
          <w:rFonts w:eastAsia="Calibri"/>
          <w:sz w:val="16"/>
        </w:rPr>
        <w:t xml:space="preserve">, </w:t>
      </w:r>
      <w:r w:rsidRPr="006860F5">
        <w:rPr>
          <w:rFonts w:eastAsia="Calibri"/>
          <w:highlight w:val="yellow"/>
          <w:u w:val="single"/>
        </w:rPr>
        <w:t>and</w:t>
      </w:r>
      <w:r w:rsidRPr="006860F5">
        <w:rPr>
          <w:rFonts w:eastAsia="Calibri"/>
          <w:sz w:val="16"/>
        </w:rPr>
        <w:t xml:space="preserve"> </w:t>
      </w:r>
      <w:r w:rsidRPr="006860F5">
        <w:rPr>
          <w:rFonts w:eastAsia="Calibri"/>
          <w:b/>
          <w:iCs/>
          <w:highlight w:val="yellow"/>
          <w:u w:val="single"/>
        </w:rPr>
        <w:t>Imbruvica</w:t>
      </w:r>
      <w:r w:rsidRPr="006860F5">
        <w:rPr>
          <w:rFonts w:eastAsia="Calibri"/>
          <w:u w:val="single"/>
        </w:rPr>
        <w:t>, five of</w:t>
      </w:r>
      <w:r w:rsidRPr="006860F5">
        <w:rPr>
          <w:rFonts w:eastAsia="Calibri"/>
          <w:sz w:val="16"/>
        </w:rPr>
        <w:t xml:space="preserve"> </w:t>
      </w:r>
      <w:r w:rsidRPr="006860F5">
        <w:rPr>
          <w:rFonts w:eastAsia="Calibri"/>
          <w:u w:val="single"/>
        </w:rPr>
        <w:t>the top-10 selling drugs</w:t>
      </w:r>
      <w:r w:rsidRPr="006860F5">
        <w:rPr>
          <w:rFonts w:eastAsia="Calibri"/>
          <w:sz w:val="16"/>
        </w:rPr>
        <w:t xml:space="preserve"> in the U.S., a total of </w:t>
      </w:r>
      <w:r w:rsidRPr="006860F5">
        <w:rPr>
          <w:rFonts w:eastAsia="Calibri"/>
          <w:b/>
          <w:iCs/>
          <w:highlight w:val="yellow"/>
          <w:u w:val="single"/>
        </w:rPr>
        <w:t>584 patent app</w:t>
      </w:r>
      <w:r w:rsidRPr="006860F5">
        <w:rPr>
          <w:rFonts w:eastAsia="Calibri"/>
          <w:u w:val="single"/>
        </w:rPr>
        <w:t>lication</w:t>
      </w:r>
      <w:r w:rsidRPr="006860F5">
        <w:rPr>
          <w:rFonts w:eastAsia="Calibri"/>
          <w:b/>
          <w:iCs/>
          <w:highlight w:val="yellow"/>
          <w:u w:val="single"/>
        </w:rPr>
        <w:t>s</w:t>
      </w:r>
      <w:r w:rsidRPr="006860F5">
        <w:rPr>
          <w:rFonts w:eastAsia="Calibri"/>
          <w:u w:val="single"/>
        </w:rPr>
        <w:t xml:space="preserve"> </w:t>
      </w:r>
      <w:r w:rsidRPr="006860F5">
        <w:rPr>
          <w:rFonts w:eastAsia="Calibri"/>
          <w:highlight w:val="yellow"/>
          <w:u w:val="single"/>
        </w:rPr>
        <w:t>have been filed</w:t>
      </w:r>
      <w:r w:rsidRPr="006860F5">
        <w:rPr>
          <w:rFonts w:eastAsia="Calibri"/>
          <w:sz w:val="16"/>
        </w:rPr>
        <w:t xml:space="preserve"> after their initial Food and Drug Administration approval. For example, on Humira </w:t>
      </w:r>
      <w:r w:rsidRPr="006860F5">
        <w:rPr>
          <w:rFonts w:eastAsia="Calibri"/>
          <w:u w:val="single"/>
        </w:rPr>
        <w:t>there are additional patents on the autoinjector device</w:t>
      </w:r>
      <w:r w:rsidRPr="006860F5">
        <w:rPr>
          <w:rFonts w:eastAsia="Calibri"/>
          <w:sz w:val="16"/>
        </w:rPr>
        <w:t xml:space="preserve"> and a separate patent for the “firing button” on the device. </w:t>
      </w:r>
      <w:r w:rsidRPr="006860F5">
        <w:rPr>
          <w:rFonts w:eastAsia="Calibri"/>
          <w:highlight w:val="yellow"/>
          <w:u w:val="single"/>
        </w:rPr>
        <w:t>These added patents mean</w:t>
      </w:r>
      <w:r w:rsidRPr="006860F5">
        <w:rPr>
          <w:rFonts w:eastAsia="Calibri"/>
          <w:u w:val="single"/>
        </w:rPr>
        <w:t xml:space="preserve"> additional years</w:t>
      </w:r>
      <w:r w:rsidRPr="006860F5">
        <w:rPr>
          <w:rFonts w:eastAsia="Calibri"/>
          <w:sz w:val="16"/>
        </w:rPr>
        <w:t xml:space="preserve"> – in the case of one of these drugs, </w:t>
      </w:r>
      <w:r w:rsidRPr="006860F5">
        <w:rPr>
          <w:rFonts w:eastAsia="Calibri"/>
          <w:b/>
          <w:iCs/>
          <w:highlight w:val="yellow"/>
          <w:u w:val="single"/>
        </w:rPr>
        <w:t>an added 28 years</w:t>
      </w:r>
      <w:r w:rsidRPr="006860F5">
        <w:rPr>
          <w:rFonts w:eastAsia="Calibri"/>
          <w:sz w:val="16"/>
        </w:rPr>
        <w:t xml:space="preserve"> – </w:t>
      </w:r>
      <w:r w:rsidRPr="006860F5">
        <w:rPr>
          <w:rFonts w:eastAsia="Calibri"/>
          <w:highlight w:val="yellow"/>
          <w:u w:val="single"/>
        </w:rPr>
        <w:t xml:space="preserve">with </w:t>
      </w:r>
      <w:r w:rsidRPr="006860F5">
        <w:rPr>
          <w:rFonts w:eastAsia="Calibri"/>
          <w:b/>
          <w:iCs/>
          <w:highlight w:val="yellow"/>
          <w:u w:val="single"/>
        </w:rPr>
        <w:t>monopoly pricing power protected from competition</w:t>
      </w:r>
      <w:r w:rsidRPr="006860F5">
        <w:rPr>
          <w:rFonts w:eastAsia="Calibri"/>
          <w:highlight w:val="yellow"/>
          <w:u w:val="single"/>
        </w:rPr>
        <w:t>.</w:t>
      </w:r>
    </w:p>
    <w:p w14:paraId="239CEEAE" w14:textId="77777777" w:rsidR="006860F5" w:rsidRPr="006860F5" w:rsidRDefault="006860F5" w:rsidP="006860F5">
      <w:pPr>
        <w:rPr>
          <w:rFonts w:eastAsia="Calibri"/>
          <w:u w:val="single"/>
        </w:rPr>
      </w:pPr>
      <w:r w:rsidRPr="006860F5">
        <w:rPr>
          <w:rFonts w:eastAsia="Calibri"/>
          <w:sz w:val="16"/>
        </w:rPr>
        <w:t xml:space="preserve">For pharmacy benefit managers (PBMs), </w:t>
      </w:r>
      <w:r w:rsidRPr="006860F5">
        <w:rPr>
          <w:rFonts w:eastAsia="Calibri"/>
          <w:highlight w:val="yellow"/>
          <w:u w:val="single"/>
        </w:rPr>
        <w:t xml:space="preserve">patent thickets are </w:t>
      </w:r>
      <w:r w:rsidRPr="006860F5">
        <w:rPr>
          <w:rFonts w:eastAsia="Calibri"/>
          <w:b/>
          <w:iCs/>
          <w:highlight w:val="yellow"/>
          <w:u w:val="single"/>
        </w:rPr>
        <w:t>anti-competitive</w:t>
      </w:r>
      <w:r w:rsidRPr="006860F5">
        <w:rPr>
          <w:rFonts w:eastAsia="Calibri"/>
          <w:highlight w:val="yellow"/>
          <w:u w:val="single"/>
        </w:rPr>
        <w:t xml:space="preserve"> and </w:t>
      </w:r>
      <w:r w:rsidRPr="006860F5">
        <w:rPr>
          <w:rFonts w:eastAsia="Calibri"/>
          <w:b/>
          <w:iCs/>
          <w:highlight w:val="yellow"/>
          <w:u w:val="single"/>
        </w:rPr>
        <w:t>obstruct</w:t>
      </w:r>
      <w:r w:rsidRPr="006860F5">
        <w:rPr>
          <w:rFonts w:eastAsia="Calibri"/>
          <w:u w:val="single"/>
        </w:rPr>
        <w:t xml:space="preserve"> the </w:t>
      </w:r>
      <w:r w:rsidRPr="006860F5">
        <w:rPr>
          <w:rFonts w:eastAsia="Calibri"/>
          <w:highlight w:val="yellow"/>
          <w:u w:val="single"/>
        </w:rPr>
        <w:t>ability to negotiate</w:t>
      </w:r>
      <w:r w:rsidRPr="006860F5">
        <w:rPr>
          <w:rFonts w:eastAsia="Calibri"/>
          <w:sz w:val="16"/>
        </w:rPr>
        <w:t xml:space="preserve"> for savings</w:t>
      </w:r>
      <w:r w:rsidRPr="006860F5">
        <w:rPr>
          <w:rFonts w:eastAsia="Calibri"/>
          <w:u w:val="single"/>
        </w:rPr>
        <w:t>, which</w:t>
      </w:r>
      <w:r w:rsidRPr="006860F5">
        <w:rPr>
          <w:rFonts w:eastAsia="Calibri"/>
          <w:sz w:val="16"/>
        </w:rPr>
        <w:t xml:space="preserve"> ultimately </w:t>
      </w:r>
      <w:r w:rsidRPr="006860F5">
        <w:rPr>
          <w:rFonts w:eastAsia="Calibri"/>
          <w:u w:val="single"/>
        </w:rPr>
        <w:t>means patients are not paying the lowest cost possible for medications.</w:t>
      </w:r>
      <w:r w:rsidRPr="006860F5">
        <w:rPr>
          <w:rFonts w:eastAsia="Calibri"/>
          <w:sz w:val="16"/>
        </w:rPr>
        <w:t xml:space="preserve"> We’ve said this before because </w:t>
      </w:r>
      <w:r w:rsidRPr="006860F5">
        <w:rPr>
          <w:rFonts w:eastAsia="Calibri"/>
          <w:highlight w:val="yellow"/>
          <w:u w:val="single"/>
        </w:rPr>
        <w:t xml:space="preserve">it’s </w:t>
      </w:r>
      <w:r w:rsidRPr="006860F5">
        <w:rPr>
          <w:rFonts w:eastAsia="Calibri"/>
          <w:b/>
          <w:iCs/>
          <w:highlight w:val="yellow"/>
          <w:u w:val="single"/>
        </w:rPr>
        <w:t>very</w:t>
      </w:r>
      <w:r w:rsidRPr="006860F5">
        <w:rPr>
          <w:rFonts w:eastAsia="Calibri"/>
          <w:b/>
          <w:iCs/>
          <w:u w:val="single"/>
        </w:rPr>
        <w:t xml:space="preserve"> </w:t>
      </w:r>
      <w:r w:rsidRPr="006860F5">
        <w:rPr>
          <w:rFonts w:eastAsia="Calibri"/>
          <w:b/>
          <w:iCs/>
          <w:highlight w:val="yellow"/>
          <w:u w:val="single"/>
        </w:rPr>
        <w:t>important</w:t>
      </w:r>
      <w:r w:rsidRPr="006860F5">
        <w:rPr>
          <w:rFonts w:eastAsia="Calibri"/>
          <w:highlight w:val="yellow"/>
          <w:u w:val="single"/>
        </w:rPr>
        <w:t>:</w:t>
      </w:r>
      <w:r w:rsidRPr="006860F5">
        <w:rPr>
          <w:rFonts w:eastAsia="Calibri"/>
          <w:sz w:val="16"/>
          <w:highlight w:val="yellow"/>
        </w:rPr>
        <w:t xml:space="preserve"> </w:t>
      </w:r>
      <w:r w:rsidRPr="006860F5">
        <w:rPr>
          <w:rFonts w:eastAsia="Calibri"/>
          <w:highlight w:val="yellow"/>
          <w:u w:val="single"/>
        </w:rPr>
        <w:t>the key to lower</w:t>
      </w:r>
      <w:r w:rsidRPr="006860F5">
        <w:rPr>
          <w:rFonts w:eastAsia="Calibri"/>
          <w:u w:val="single"/>
        </w:rPr>
        <w:t xml:space="preserve"> prescription drug </w:t>
      </w:r>
      <w:r w:rsidRPr="006860F5">
        <w:rPr>
          <w:rFonts w:eastAsia="Calibri"/>
          <w:highlight w:val="yellow"/>
          <w:u w:val="single"/>
        </w:rPr>
        <w:t xml:space="preserve">costs is </w:t>
      </w:r>
      <w:r w:rsidRPr="006860F5">
        <w:rPr>
          <w:rFonts w:eastAsia="Calibri"/>
          <w:b/>
          <w:iCs/>
          <w:highlight w:val="yellow"/>
          <w:u w:val="single"/>
        </w:rPr>
        <w:t>adequate competition</w:t>
      </w:r>
      <w:r w:rsidRPr="006860F5">
        <w:rPr>
          <w:rFonts w:eastAsia="Calibri"/>
          <w:u w:val="single"/>
        </w:rPr>
        <w:t xml:space="preserve"> in the marketplace.</w:t>
      </w:r>
    </w:p>
    <w:p w14:paraId="567D4514" w14:textId="77777777" w:rsidR="006860F5" w:rsidRPr="006860F5" w:rsidRDefault="006860F5" w:rsidP="006860F5">
      <w:pPr>
        <w:rPr>
          <w:rFonts w:eastAsia="Calibri"/>
          <w:sz w:val="16"/>
        </w:rPr>
      </w:pPr>
      <w:r w:rsidRPr="006860F5">
        <w:rPr>
          <w:rFonts w:eastAsia="Calibri"/>
          <w:sz w:val="16"/>
        </w:rPr>
        <w:t xml:space="preserve">For brand drugs, the </w:t>
      </w:r>
      <w:r w:rsidRPr="006860F5">
        <w:rPr>
          <w:rFonts w:eastAsia="Calibri"/>
          <w:u w:val="single"/>
        </w:rPr>
        <w:t>ability</w:t>
      </w:r>
      <w:r w:rsidRPr="006860F5">
        <w:rPr>
          <w:rFonts w:eastAsia="Calibri"/>
          <w:sz w:val="16"/>
        </w:rPr>
        <w:t xml:space="preserve"> of PBMs </w:t>
      </w:r>
      <w:r w:rsidRPr="006860F5">
        <w:rPr>
          <w:rFonts w:eastAsia="Calibri"/>
          <w:u w:val="single"/>
        </w:rPr>
        <w:t>to lower drug costs hinges on the availability of sufficient alternatives</w:t>
      </w:r>
      <w:r w:rsidRPr="006860F5">
        <w:rPr>
          <w:rFonts w:eastAsia="Calibri"/>
          <w:sz w:val="16"/>
        </w:rPr>
        <w:t xml:space="preserve">, which creates negotiating leverage through competition. </w:t>
      </w:r>
      <w:r w:rsidRPr="006860F5">
        <w:rPr>
          <w:rFonts w:eastAsia="Calibri"/>
          <w:u w:val="single"/>
        </w:rPr>
        <w:t>Once drug manufacturers set drug prices, PBMs negotiate</w:t>
      </w:r>
      <w:r w:rsidRPr="006860F5">
        <w:rPr>
          <w:rFonts w:eastAsia="Calibri"/>
          <w:sz w:val="16"/>
        </w:rPr>
        <w:t xml:space="preserve"> with those manufacturers for rebates, which are a key tool in helping to reduce prescription drug costs for consumers. Rebates reduce the overall costs for prescription drugs, thereby generating billions of dollars in savings every year. </w:t>
      </w:r>
      <w:r w:rsidRPr="006860F5">
        <w:rPr>
          <w:rFonts w:eastAsia="Calibri"/>
          <w:u w:val="single"/>
        </w:rPr>
        <w:t>If there is no competitor on the market for a drug, PBMs lack</w:t>
      </w:r>
      <w:r w:rsidRPr="006860F5">
        <w:rPr>
          <w:rFonts w:eastAsia="Calibri"/>
          <w:sz w:val="16"/>
        </w:rPr>
        <w:t xml:space="preserve"> the </w:t>
      </w:r>
      <w:r w:rsidRPr="006860F5">
        <w:rPr>
          <w:rFonts w:eastAsia="Calibri"/>
          <w:u w:val="single"/>
        </w:rPr>
        <w:t>leverage</w:t>
      </w:r>
      <w:r w:rsidRPr="006860F5">
        <w:rPr>
          <w:rFonts w:eastAsia="Calibri"/>
          <w:sz w:val="16"/>
        </w:rPr>
        <w:t xml:space="preserve"> to negotiate rebates on brand drugs.</w:t>
      </w:r>
    </w:p>
    <w:p w14:paraId="1ECFEF21" w14:textId="77777777" w:rsidR="006860F5" w:rsidRPr="006860F5" w:rsidRDefault="006860F5" w:rsidP="006860F5">
      <w:pPr>
        <w:rPr>
          <w:rFonts w:eastAsia="Calibri"/>
          <w:u w:val="single"/>
        </w:rPr>
      </w:pPr>
      <w:r w:rsidRPr="006860F5">
        <w:rPr>
          <w:rFonts w:eastAsia="Calibri"/>
          <w:u w:val="single"/>
        </w:rPr>
        <w:t xml:space="preserve">That’s why the drug manufacturer strategy known as </w:t>
      </w:r>
      <w:r w:rsidRPr="006860F5">
        <w:rPr>
          <w:rFonts w:eastAsia="Calibri"/>
          <w:highlight w:val="yellow"/>
          <w:u w:val="single"/>
        </w:rPr>
        <w:t>patent thickets is</w:t>
      </w:r>
      <w:r w:rsidRPr="006860F5">
        <w:rPr>
          <w:rFonts w:eastAsia="Calibri"/>
          <w:u w:val="single"/>
        </w:rPr>
        <w:t xml:space="preserve"> so </w:t>
      </w:r>
      <w:r w:rsidRPr="006860F5">
        <w:rPr>
          <w:rFonts w:eastAsia="Calibri"/>
          <w:b/>
          <w:iCs/>
          <w:highlight w:val="yellow"/>
          <w:u w:val="single"/>
        </w:rPr>
        <w:t>pernicious</w:t>
      </w:r>
      <w:r w:rsidRPr="006860F5">
        <w:rPr>
          <w:rFonts w:eastAsia="Calibri"/>
          <w:sz w:val="16"/>
          <w:highlight w:val="yellow"/>
        </w:rPr>
        <w:t xml:space="preserve"> </w:t>
      </w:r>
      <w:r w:rsidRPr="006860F5">
        <w:rPr>
          <w:rFonts w:eastAsia="Calibri"/>
          <w:highlight w:val="yellow"/>
          <w:u w:val="single"/>
        </w:rPr>
        <w:t>– it intentionally keeps</w:t>
      </w:r>
      <w:r w:rsidRPr="006860F5">
        <w:rPr>
          <w:rFonts w:eastAsia="Calibri"/>
          <w:u w:val="single"/>
        </w:rPr>
        <w:t xml:space="preserve"> direct </w:t>
      </w:r>
      <w:r w:rsidRPr="006860F5">
        <w:rPr>
          <w:rFonts w:eastAsia="Calibri"/>
          <w:highlight w:val="yellow"/>
          <w:u w:val="single"/>
        </w:rPr>
        <w:t>competitor</w:t>
      </w:r>
      <w:r w:rsidRPr="006860F5">
        <w:rPr>
          <w:rFonts w:eastAsia="Calibri"/>
          <w:u w:val="single"/>
        </w:rPr>
        <w:t xml:space="preserve"> </w:t>
      </w:r>
      <w:r w:rsidRPr="006860F5">
        <w:rPr>
          <w:rFonts w:eastAsia="Calibri"/>
          <w:highlight w:val="yellow"/>
          <w:u w:val="single"/>
        </w:rPr>
        <w:t>products off the market</w:t>
      </w:r>
      <w:r w:rsidRPr="006860F5">
        <w:rPr>
          <w:rFonts w:eastAsia="Calibri"/>
          <w:u w:val="single"/>
        </w:rPr>
        <w:t xml:space="preserve">, sometimes for years or even decades. </w:t>
      </w:r>
      <w:r w:rsidRPr="006860F5">
        <w:rPr>
          <w:rFonts w:eastAsia="Calibri"/>
          <w:sz w:val="16"/>
        </w:rPr>
        <w:t xml:space="preserve">I’ll leave you with the result: </w:t>
      </w:r>
      <w:r w:rsidRPr="006860F5">
        <w:rPr>
          <w:rFonts w:eastAsia="Calibri"/>
          <w:u w:val="single"/>
        </w:rPr>
        <w:t xml:space="preserve">patent extensions for just those same five drugs </w:t>
      </w:r>
      <w:r w:rsidRPr="006860F5">
        <w:rPr>
          <w:rFonts w:eastAsia="Calibri"/>
          <w:b/>
          <w:iCs/>
          <w:u w:val="single"/>
        </w:rPr>
        <w:t>led to over $500 billion in additional net sales</w:t>
      </w:r>
      <w:r w:rsidRPr="006860F5">
        <w:rPr>
          <w:rFonts w:eastAsia="Calibri"/>
          <w:u w:val="single"/>
        </w:rPr>
        <w:t>.</w:t>
      </w:r>
    </w:p>
    <w:p w14:paraId="2A1576D1" w14:textId="77777777" w:rsidR="006860F5" w:rsidRPr="006860F5" w:rsidRDefault="006860F5" w:rsidP="006860F5">
      <w:pPr>
        <w:rPr>
          <w:rFonts w:eastAsia="Calibri"/>
          <w:u w:val="single"/>
        </w:rPr>
      </w:pPr>
      <w:r w:rsidRPr="006860F5">
        <w:rPr>
          <w:rFonts w:eastAsia="Calibri"/>
          <w:u w:val="single"/>
        </w:rPr>
        <w:t>Patent abuses hurt everyone</w:t>
      </w:r>
      <w:r w:rsidRPr="006860F5">
        <w:rPr>
          <w:rFonts w:eastAsia="Calibri"/>
          <w:sz w:val="16"/>
        </w:rPr>
        <w:t xml:space="preserve">, especially patients. Let’s hope the committee’s hearing leads to a broader conversation on drug manufacturers’ </w:t>
      </w:r>
      <w:r w:rsidRPr="006860F5">
        <w:rPr>
          <w:rFonts w:eastAsia="Calibri"/>
          <w:u w:val="single"/>
        </w:rPr>
        <w:t>schemes</w:t>
      </w:r>
      <w:r w:rsidRPr="006860F5">
        <w:rPr>
          <w:rFonts w:eastAsia="Calibri"/>
          <w:sz w:val="16"/>
        </w:rPr>
        <w:t xml:space="preserve"> that </w:t>
      </w:r>
      <w:r w:rsidRPr="006860F5">
        <w:rPr>
          <w:rFonts w:eastAsia="Calibri"/>
          <w:b/>
          <w:iCs/>
          <w:u w:val="single"/>
        </w:rPr>
        <w:t>block competition</w:t>
      </w:r>
      <w:r w:rsidRPr="006860F5">
        <w:rPr>
          <w:rFonts w:eastAsia="Calibri"/>
          <w:u w:val="single"/>
        </w:rPr>
        <w:t xml:space="preserve">, </w:t>
      </w:r>
      <w:r w:rsidRPr="006860F5">
        <w:rPr>
          <w:rFonts w:eastAsia="Calibri"/>
          <w:b/>
          <w:iCs/>
          <w:u w:val="single"/>
        </w:rPr>
        <w:t>increase</w:t>
      </w:r>
      <w:r w:rsidRPr="006860F5">
        <w:rPr>
          <w:rFonts w:eastAsia="Calibri"/>
          <w:u w:val="single"/>
        </w:rPr>
        <w:t xml:space="preserve"> their </w:t>
      </w:r>
      <w:r w:rsidRPr="006860F5">
        <w:rPr>
          <w:rFonts w:eastAsia="Calibri"/>
          <w:b/>
          <w:iCs/>
          <w:u w:val="single"/>
        </w:rPr>
        <w:t>profits</w:t>
      </w:r>
      <w:r w:rsidRPr="006860F5">
        <w:rPr>
          <w:rFonts w:eastAsia="Calibri"/>
          <w:u w:val="single"/>
        </w:rPr>
        <w:t xml:space="preserve">, and lead to </w:t>
      </w:r>
      <w:r w:rsidRPr="006860F5">
        <w:rPr>
          <w:rFonts w:eastAsia="Calibri"/>
          <w:b/>
          <w:iCs/>
          <w:u w:val="single"/>
        </w:rPr>
        <w:t>higher drug costs</w:t>
      </w:r>
      <w:r w:rsidRPr="006860F5">
        <w:rPr>
          <w:rFonts w:eastAsia="Calibri"/>
          <w:u w:val="single"/>
        </w:rPr>
        <w:t xml:space="preserve"> for everyone.</w:t>
      </w:r>
    </w:p>
    <w:p w14:paraId="147C01C0" w14:textId="77777777" w:rsidR="006860F5" w:rsidRPr="006860F5" w:rsidRDefault="006860F5" w:rsidP="006860F5">
      <w:pPr>
        <w:rPr>
          <w:rFonts w:eastAsia="Calibri"/>
        </w:rPr>
      </w:pPr>
    </w:p>
    <w:bookmarkEnd w:id="0"/>
    <w:p w14:paraId="0B480131" w14:textId="759742AF" w:rsidR="006860F5" w:rsidRPr="006860F5" w:rsidRDefault="006860F5" w:rsidP="006860F5">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Advantage CP</w:t>
      </w:r>
    </w:p>
    <w:p w14:paraId="0BC0E103" w14:textId="77777777" w:rsidR="006860F5" w:rsidRPr="006860F5" w:rsidRDefault="006860F5" w:rsidP="006860F5">
      <w:pPr>
        <w:rPr>
          <w:rFonts w:eastAsia="Cambria"/>
        </w:rPr>
      </w:pPr>
    </w:p>
    <w:p w14:paraId="0184F75A"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 xml:space="preserve">Antitrust liability is key---it’s the </w:t>
      </w:r>
      <w:r w:rsidRPr="006860F5">
        <w:rPr>
          <w:rFonts w:eastAsia="MS Gothic" w:cs="Times New Roman"/>
          <w:b/>
          <w:iCs/>
          <w:sz w:val="26"/>
          <w:u w:val="single"/>
        </w:rPr>
        <w:t>only</w:t>
      </w:r>
      <w:r w:rsidRPr="006860F5">
        <w:rPr>
          <w:rFonts w:eastAsia="MS Gothic" w:cs="Times New Roman"/>
          <w:b/>
          <w:iCs/>
          <w:sz w:val="26"/>
        </w:rPr>
        <w:t xml:space="preserve"> remedy that </w:t>
      </w:r>
      <w:r w:rsidRPr="006860F5">
        <w:rPr>
          <w:rFonts w:eastAsia="MS Gothic" w:cs="Times New Roman"/>
          <w:b/>
          <w:iCs/>
          <w:sz w:val="26"/>
          <w:u w:val="single"/>
        </w:rPr>
        <w:t>sufficiently</w:t>
      </w:r>
      <w:r w:rsidRPr="006860F5">
        <w:rPr>
          <w:rFonts w:eastAsia="MS Gothic" w:cs="Times New Roman"/>
          <w:b/>
          <w:iCs/>
          <w:sz w:val="26"/>
        </w:rPr>
        <w:t xml:space="preserve"> deters</w:t>
      </w:r>
    </w:p>
    <w:p w14:paraId="6511E134" w14:textId="77777777" w:rsidR="006860F5" w:rsidRPr="006860F5" w:rsidRDefault="006860F5" w:rsidP="006860F5">
      <w:pPr>
        <w:rPr>
          <w:rFonts w:eastAsia="Cambria"/>
        </w:rPr>
      </w:pPr>
      <w:r w:rsidRPr="006860F5">
        <w:rPr>
          <w:rFonts w:eastAsia="Cambria"/>
          <w:b/>
          <w:bCs/>
          <w:sz w:val="26"/>
        </w:rPr>
        <w:t>Zain 14</w:t>
      </w:r>
      <w:r w:rsidRPr="006860F5">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79F979DB" w14:textId="77777777" w:rsidR="006860F5" w:rsidRPr="006860F5" w:rsidRDefault="006860F5" w:rsidP="006860F5">
      <w:pPr>
        <w:rPr>
          <w:rFonts w:eastAsia="Cambria"/>
        </w:rPr>
      </w:pPr>
      <w:r w:rsidRPr="006860F5">
        <w:rPr>
          <w:rFonts w:eastAsia="Cambria"/>
        </w:rPr>
        <w:t>IV. Analysis</w:t>
      </w:r>
    </w:p>
    <w:p w14:paraId="72C4B66C" w14:textId="77777777" w:rsidR="006860F5" w:rsidRPr="006860F5" w:rsidRDefault="006860F5" w:rsidP="006860F5">
      <w:pPr>
        <w:rPr>
          <w:rFonts w:eastAsia="Cambria"/>
          <w:u w:val="single"/>
        </w:rPr>
      </w:pPr>
      <w:r w:rsidRPr="006860F5">
        <w:rPr>
          <w:rFonts w:eastAsia="Cambria"/>
        </w:rPr>
        <w:t xml:space="preserve">As evidenced by the cases discussed, </w:t>
      </w:r>
      <w:proofErr w:type="gramStart"/>
      <w:r w:rsidRPr="006860F5">
        <w:rPr>
          <w:rFonts w:eastAsia="Cambria"/>
          <w:b/>
          <w:iCs/>
          <w:u w:val="single"/>
        </w:rPr>
        <w:t>filing</w:t>
      </w:r>
      <w:proofErr w:type="gramEnd"/>
      <w:r w:rsidRPr="006860F5">
        <w:rPr>
          <w:rFonts w:eastAsia="Cambria"/>
        </w:rPr>
        <w:t xml:space="preserve"> </w:t>
      </w:r>
      <w:r w:rsidRPr="006860F5">
        <w:rPr>
          <w:rFonts w:eastAsia="Cambria"/>
          <w:u w:val="single"/>
        </w:rPr>
        <w:t>and</w:t>
      </w:r>
      <w:r w:rsidRPr="006860F5">
        <w:rPr>
          <w:rFonts w:eastAsia="Cambria"/>
        </w:rPr>
        <w:t xml:space="preserve"> </w:t>
      </w:r>
      <w:r w:rsidRPr="006860F5">
        <w:rPr>
          <w:rFonts w:eastAsia="Cambria"/>
          <w:b/>
          <w:iCs/>
          <w:u w:val="single"/>
        </w:rPr>
        <w:t>maintaining baseless lawsuits</w:t>
      </w:r>
      <w:r w:rsidRPr="006860F5">
        <w:rPr>
          <w:rFonts w:eastAsia="Cambria"/>
        </w:rPr>
        <w:t xml:space="preserve"> </w:t>
      </w:r>
      <w:r w:rsidRPr="006860F5">
        <w:rPr>
          <w:rFonts w:eastAsia="Cambria"/>
          <w:u w:val="single"/>
        </w:rPr>
        <w:t>may have</w:t>
      </w:r>
      <w:r w:rsidRPr="006860F5">
        <w:rPr>
          <w:rFonts w:eastAsia="Cambria"/>
        </w:rPr>
        <w:t xml:space="preserve"> </w:t>
      </w:r>
      <w:r w:rsidRPr="006860F5">
        <w:rPr>
          <w:rFonts w:eastAsia="Cambria"/>
          <w:b/>
          <w:iCs/>
          <w:u w:val="single"/>
        </w:rPr>
        <w:t>anticompetitive</w:t>
      </w:r>
      <w:r w:rsidRPr="006860F5">
        <w:rPr>
          <w:rFonts w:eastAsia="Cambria"/>
        </w:rPr>
        <w:t xml:space="preserve"> [*756] </w:t>
      </w:r>
      <w:r w:rsidRPr="006860F5">
        <w:rPr>
          <w:rFonts w:eastAsia="Cambria"/>
          <w:u w:val="single"/>
        </w:rPr>
        <w:t>effects</w:t>
      </w:r>
      <w:r w:rsidRPr="006860F5">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w:t>
      </w:r>
      <w:proofErr w:type="gramStart"/>
      <w:r w:rsidRPr="006860F5">
        <w:rPr>
          <w:rFonts w:eastAsia="Cambria"/>
        </w:rPr>
        <w:t>is able to</w:t>
      </w:r>
      <w:proofErr w:type="gramEnd"/>
      <w:r w:rsidRPr="006860F5">
        <w:rPr>
          <w:rFonts w:eastAsia="Cambria"/>
        </w:rPr>
        <w:t xml:space="preserve">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6860F5">
        <w:rPr>
          <w:rFonts w:eastAsia="Cambria"/>
          <w:u w:val="single"/>
        </w:rPr>
        <w:t xml:space="preserve">this section provides the argument for </w:t>
      </w:r>
      <w:r w:rsidRPr="006860F5">
        <w:rPr>
          <w:rFonts w:eastAsia="Cambria"/>
          <w:b/>
          <w:iCs/>
          <w:sz w:val="24"/>
          <w:szCs w:val="36"/>
          <w:u w:val="single"/>
        </w:rPr>
        <w:t>antitrust liability</w:t>
      </w:r>
      <w:r w:rsidRPr="006860F5">
        <w:rPr>
          <w:rFonts w:eastAsia="Cambria"/>
          <w:sz w:val="24"/>
          <w:szCs w:val="36"/>
          <w:u w:val="single"/>
        </w:rPr>
        <w:t xml:space="preserve"> </w:t>
      </w:r>
      <w:r w:rsidRPr="006860F5">
        <w:rPr>
          <w:rFonts w:eastAsia="Cambria"/>
          <w:u w:val="single"/>
        </w:rPr>
        <w:t>for maintaining baseless litigation.</w:t>
      </w:r>
    </w:p>
    <w:p w14:paraId="7F9754C7" w14:textId="77777777" w:rsidR="006860F5" w:rsidRPr="006860F5" w:rsidRDefault="006860F5" w:rsidP="006860F5">
      <w:pPr>
        <w:rPr>
          <w:rFonts w:eastAsia="Cambria"/>
        </w:rPr>
      </w:pPr>
      <w:r w:rsidRPr="006860F5">
        <w:rPr>
          <w:rFonts w:eastAsia="Cambria"/>
        </w:rPr>
        <w:t>A. Antitrust Sham Litigation for Maintaining Baseless Litigation is Good Policy</w:t>
      </w:r>
    </w:p>
    <w:p w14:paraId="6B9C46C2" w14:textId="77777777" w:rsidR="006860F5" w:rsidRPr="006860F5" w:rsidRDefault="006860F5" w:rsidP="006860F5">
      <w:pPr>
        <w:rPr>
          <w:rFonts w:eastAsia="Cambria"/>
        </w:rPr>
      </w:pPr>
      <w:r w:rsidRPr="006860F5">
        <w:rPr>
          <w:rFonts w:eastAsia="Cambria"/>
          <w:u w:val="single"/>
        </w:rPr>
        <w:t>There are</w:t>
      </w:r>
      <w:r w:rsidRPr="006860F5">
        <w:rPr>
          <w:rFonts w:eastAsia="Cambria"/>
        </w:rPr>
        <w:t xml:space="preserve"> several </w:t>
      </w:r>
      <w:r w:rsidRPr="006860F5">
        <w:rPr>
          <w:rFonts w:eastAsia="Cambria"/>
          <w:u w:val="single"/>
        </w:rPr>
        <w:t>justifications for imposing</w:t>
      </w:r>
      <w:r w:rsidRPr="006860F5">
        <w:rPr>
          <w:rFonts w:eastAsia="Cambria"/>
        </w:rPr>
        <w:t xml:space="preserve"> </w:t>
      </w:r>
      <w:r w:rsidRPr="006860F5">
        <w:rPr>
          <w:rFonts w:eastAsia="Cambria"/>
          <w:b/>
          <w:iCs/>
          <w:u w:val="single"/>
        </w:rPr>
        <w:t>antitrust</w:t>
      </w:r>
      <w:r w:rsidRPr="006860F5">
        <w:rPr>
          <w:rFonts w:eastAsia="Cambria"/>
        </w:rPr>
        <w:t xml:space="preserve"> </w:t>
      </w:r>
      <w:r w:rsidRPr="006860F5">
        <w:rPr>
          <w:rFonts w:eastAsia="Cambria"/>
          <w:u w:val="single"/>
        </w:rPr>
        <w:t>liability</w:t>
      </w:r>
      <w:r w:rsidRPr="006860F5">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6553730A" w14:textId="77777777" w:rsidR="006860F5" w:rsidRPr="006860F5" w:rsidRDefault="006860F5" w:rsidP="006860F5">
      <w:pPr>
        <w:rPr>
          <w:rFonts w:eastAsia="Cambria"/>
        </w:rPr>
      </w:pPr>
      <w:r w:rsidRPr="006860F5">
        <w:rPr>
          <w:rFonts w:eastAsia="Cambria"/>
        </w:rPr>
        <w:t xml:space="preserve">First, </w:t>
      </w:r>
      <w:r w:rsidRPr="006860F5">
        <w:rPr>
          <w:rFonts w:eastAsia="Cambria"/>
          <w:b/>
          <w:iCs/>
          <w:highlight w:val="cyan"/>
          <w:u w:val="single"/>
        </w:rPr>
        <w:t>antitrust liability</w:t>
      </w:r>
      <w:r w:rsidRPr="006860F5">
        <w:rPr>
          <w:rFonts w:eastAsia="Cambria"/>
          <w:highlight w:val="cyan"/>
          <w:u w:val="single"/>
        </w:rPr>
        <w:t xml:space="preserve"> is needed</w:t>
      </w:r>
      <w:r w:rsidRPr="006860F5">
        <w:rPr>
          <w:rFonts w:eastAsia="Cambria"/>
          <w:highlight w:val="cyan"/>
        </w:rPr>
        <w:t xml:space="preserve"> </w:t>
      </w:r>
      <w:r w:rsidRPr="006860F5">
        <w:rPr>
          <w:rFonts w:eastAsia="Cambria"/>
          <w:highlight w:val="cyan"/>
          <w:u w:val="single"/>
        </w:rPr>
        <w:t xml:space="preserve">because laws </w:t>
      </w:r>
      <w:r w:rsidRPr="006860F5">
        <w:rPr>
          <w:rFonts w:eastAsia="Cambria"/>
          <w:b/>
          <w:iCs/>
          <w:highlight w:val="cyan"/>
          <w:u w:val="single"/>
        </w:rPr>
        <w:t>prohibiting</w:t>
      </w:r>
      <w:r w:rsidRPr="006860F5">
        <w:rPr>
          <w:rFonts w:eastAsia="Cambria"/>
          <w:highlight w:val="cyan"/>
        </w:rPr>
        <w:t xml:space="preserve"> </w:t>
      </w:r>
      <w:r w:rsidRPr="006860F5">
        <w:rPr>
          <w:rFonts w:eastAsia="Cambria"/>
          <w:highlight w:val="cyan"/>
          <w:u w:val="single"/>
        </w:rPr>
        <w:t>frivolous</w:t>
      </w:r>
      <w:r w:rsidRPr="006860F5">
        <w:rPr>
          <w:rFonts w:eastAsia="Cambria"/>
          <w:u w:val="single"/>
        </w:rPr>
        <w:t xml:space="preserve"> and bad faith </w:t>
      </w:r>
      <w:r w:rsidRPr="006860F5">
        <w:rPr>
          <w:rFonts w:eastAsia="Cambria"/>
          <w:highlight w:val="cyan"/>
          <w:u w:val="single"/>
        </w:rPr>
        <w:t>litigation</w:t>
      </w:r>
      <w:r w:rsidRPr="006860F5">
        <w:rPr>
          <w:rFonts w:eastAsia="Cambria"/>
        </w:rPr>
        <w:t xml:space="preserve"> (such as Section 285 or Rule 11), </w:t>
      </w:r>
      <w:r w:rsidRPr="006860F5">
        <w:rPr>
          <w:rFonts w:eastAsia="Cambria"/>
          <w:highlight w:val="cyan"/>
          <w:u w:val="single"/>
        </w:rPr>
        <w:t xml:space="preserve">are </w:t>
      </w:r>
      <w:r w:rsidRPr="006860F5">
        <w:rPr>
          <w:rFonts w:eastAsia="Cambria"/>
          <w:b/>
          <w:iCs/>
          <w:highlight w:val="cyan"/>
          <w:u w:val="single"/>
        </w:rPr>
        <w:t>inadequate deterrents</w:t>
      </w:r>
      <w:r w:rsidRPr="006860F5">
        <w:rPr>
          <w:rFonts w:eastAsia="Cambria"/>
        </w:rPr>
        <w:t xml:space="preserve"> </w:t>
      </w:r>
      <w:r w:rsidRPr="006860F5">
        <w:rPr>
          <w:rFonts w:eastAsia="Cambria"/>
          <w:u w:val="single"/>
        </w:rPr>
        <w:t>in many situations</w:t>
      </w:r>
      <w:r w:rsidRPr="006860F5">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w:t>
      </w:r>
      <w:proofErr w:type="gramStart"/>
      <w:r w:rsidRPr="006860F5">
        <w:rPr>
          <w:rFonts w:eastAsia="Cambria"/>
        </w:rPr>
        <w:t>in the course of</w:t>
      </w:r>
      <w:proofErr w:type="gramEnd"/>
      <w:r w:rsidRPr="006860F5">
        <w:rPr>
          <w:rFonts w:eastAsia="Cambria"/>
        </w:rPr>
        <w:t xml:space="preserve"> litigation (including continuing to maintain a baseless action). 147 Moreover, </w:t>
      </w:r>
      <w:r w:rsidRPr="006860F5">
        <w:rPr>
          <w:rFonts w:eastAsia="Cambria"/>
          <w:b/>
          <w:iCs/>
          <w:highlight w:val="cyan"/>
          <w:u w:val="single"/>
        </w:rPr>
        <w:t>the remedies available</w:t>
      </w:r>
      <w:r w:rsidRPr="006860F5">
        <w:rPr>
          <w:rFonts w:eastAsia="Cambria"/>
          <w:b/>
          <w:iCs/>
          <w:u w:val="single"/>
        </w:rPr>
        <w:t xml:space="preserve"> </w:t>
      </w:r>
      <w:r w:rsidRPr="006860F5">
        <w:rPr>
          <w:rFonts w:eastAsia="Cambria"/>
        </w:rPr>
        <w:t xml:space="preserve">under these provisions - </w:t>
      </w:r>
      <w:r w:rsidRPr="006860F5">
        <w:rPr>
          <w:rFonts w:eastAsia="Cambria"/>
          <w:highlight w:val="cyan"/>
          <w:u w:val="single"/>
        </w:rPr>
        <w:t xml:space="preserve">mostly </w:t>
      </w:r>
      <w:r w:rsidRPr="006860F5">
        <w:rPr>
          <w:rFonts w:eastAsia="Cambria"/>
          <w:b/>
          <w:iCs/>
          <w:highlight w:val="cyan"/>
          <w:u w:val="single"/>
        </w:rPr>
        <w:t>payment</w:t>
      </w:r>
      <w:r w:rsidRPr="006860F5">
        <w:rPr>
          <w:rFonts w:eastAsia="Cambria"/>
          <w:highlight w:val="cyan"/>
          <w:u w:val="single"/>
        </w:rPr>
        <w:t xml:space="preserve"> of</w:t>
      </w:r>
      <w:r w:rsidRPr="006860F5">
        <w:rPr>
          <w:rFonts w:eastAsia="Cambria"/>
        </w:rPr>
        <w:t xml:space="preserve"> </w:t>
      </w:r>
      <w:r w:rsidRPr="006860F5">
        <w:rPr>
          <w:rFonts w:eastAsia="Cambria"/>
          <w:highlight w:val="cyan"/>
          <w:u w:val="single"/>
        </w:rPr>
        <w:t xml:space="preserve">defendant's </w:t>
      </w:r>
      <w:r w:rsidRPr="006860F5">
        <w:rPr>
          <w:rFonts w:eastAsia="Cambria"/>
          <w:b/>
          <w:iCs/>
          <w:highlight w:val="cyan"/>
          <w:u w:val="single"/>
        </w:rPr>
        <w:t>fees</w:t>
      </w:r>
      <w:r w:rsidRPr="006860F5">
        <w:rPr>
          <w:rFonts w:eastAsia="Cambria"/>
          <w:highlight w:val="cyan"/>
          <w:u w:val="single"/>
        </w:rPr>
        <w:t xml:space="preserve"> and </w:t>
      </w:r>
      <w:r w:rsidRPr="006860F5">
        <w:rPr>
          <w:rFonts w:eastAsia="Cambria"/>
          <w:b/>
          <w:iCs/>
          <w:highlight w:val="cyan"/>
          <w:u w:val="single"/>
        </w:rPr>
        <w:t>costs</w:t>
      </w:r>
      <w:r w:rsidRPr="006860F5">
        <w:rPr>
          <w:rFonts w:eastAsia="Cambria"/>
        </w:rPr>
        <w:t xml:space="preserve"> - </w:t>
      </w:r>
      <w:r w:rsidRPr="006860F5">
        <w:rPr>
          <w:rFonts w:eastAsia="Cambria"/>
          <w:highlight w:val="cyan"/>
          <w:u w:val="single"/>
        </w:rPr>
        <w:t xml:space="preserve">are </w:t>
      </w:r>
      <w:r w:rsidRPr="006860F5">
        <w:rPr>
          <w:rFonts w:eastAsia="Cambria"/>
          <w:b/>
          <w:iCs/>
          <w:highlight w:val="cyan"/>
          <w:u w:val="single"/>
        </w:rPr>
        <w:t>not</w:t>
      </w:r>
      <w:r w:rsidRPr="006860F5">
        <w:rPr>
          <w:rFonts w:eastAsia="Cambria"/>
        </w:rPr>
        <w:t xml:space="preserve"> </w:t>
      </w:r>
      <w:r w:rsidRPr="006860F5">
        <w:rPr>
          <w:rFonts w:eastAsia="Cambria"/>
          <w:u w:val="single"/>
        </w:rPr>
        <w:t xml:space="preserve">particularly </w:t>
      </w:r>
      <w:r w:rsidRPr="006860F5">
        <w:rPr>
          <w:rFonts w:eastAsia="Cambria"/>
          <w:b/>
          <w:iCs/>
          <w:highlight w:val="cyan"/>
          <w:u w:val="single"/>
        </w:rPr>
        <w:t>onerous</w:t>
      </w:r>
      <w:r w:rsidRPr="006860F5">
        <w:rPr>
          <w:rFonts w:eastAsia="Cambria"/>
          <w:highlight w:val="cyan"/>
        </w:rPr>
        <w:t xml:space="preserve"> </w:t>
      </w:r>
      <w:r w:rsidRPr="006860F5">
        <w:rPr>
          <w:rFonts w:eastAsia="Cambria"/>
          <w:highlight w:val="cyan"/>
          <w:u w:val="single"/>
        </w:rPr>
        <w:t>and</w:t>
      </w:r>
      <w:r w:rsidRPr="006860F5">
        <w:rPr>
          <w:rFonts w:eastAsia="Cambria"/>
        </w:rPr>
        <w:t xml:space="preserve"> thus </w:t>
      </w:r>
      <w:r w:rsidRPr="006860F5">
        <w:rPr>
          <w:rFonts w:eastAsia="Cambria"/>
          <w:u w:val="single"/>
        </w:rPr>
        <w:t xml:space="preserve">not </w:t>
      </w:r>
      <w:r w:rsidRPr="006860F5">
        <w:rPr>
          <w:rFonts w:eastAsia="Cambria"/>
          <w:highlight w:val="cyan"/>
          <w:u w:val="single"/>
        </w:rPr>
        <w:t xml:space="preserve">likely to </w:t>
      </w:r>
      <w:r w:rsidRPr="006860F5">
        <w:rPr>
          <w:rFonts w:eastAsia="Cambria"/>
          <w:b/>
          <w:iCs/>
          <w:highlight w:val="cyan"/>
          <w:u w:val="single"/>
        </w:rPr>
        <w:t>discourage</w:t>
      </w:r>
      <w:r w:rsidRPr="006860F5">
        <w:rPr>
          <w:rFonts w:eastAsia="Cambria"/>
          <w:b/>
          <w:iCs/>
          <w:u w:val="single"/>
        </w:rPr>
        <w:t xml:space="preserve"> </w:t>
      </w:r>
      <w:r w:rsidRPr="006860F5">
        <w:rPr>
          <w:rFonts w:eastAsia="Cambria"/>
          <w:b/>
          <w:iCs/>
          <w:highlight w:val="cyan"/>
          <w:u w:val="single"/>
        </w:rPr>
        <w:t>frivolous litigation</w:t>
      </w:r>
      <w:r w:rsidRPr="006860F5">
        <w:rPr>
          <w:rFonts w:eastAsia="Cambria"/>
        </w:rPr>
        <w:t xml:space="preserve">. </w:t>
      </w:r>
      <w:r w:rsidRPr="006860F5">
        <w:rPr>
          <w:rFonts w:eastAsia="Cambria"/>
          <w:u w:val="single"/>
        </w:rPr>
        <w:t xml:space="preserve">As </w:t>
      </w:r>
      <w:r w:rsidRPr="006860F5">
        <w:rPr>
          <w:rFonts w:eastAsia="Cambria"/>
          <w:b/>
          <w:iCs/>
          <w:highlight w:val="cyan"/>
          <w:u w:val="single"/>
        </w:rPr>
        <w:t>monopoly profits</w:t>
      </w:r>
      <w:r w:rsidRPr="006860F5">
        <w:rPr>
          <w:rFonts w:eastAsia="Cambria"/>
          <w:highlight w:val="cyan"/>
        </w:rPr>
        <w:t xml:space="preserve"> </w:t>
      </w:r>
      <w:r w:rsidRPr="006860F5">
        <w:rPr>
          <w:rFonts w:eastAsia="Cambria"/>
          <w:highlight w:val="cyan"/>
          <w:u w:val="single"/>
        </w:rPr>
        <w:t>may be</w:t>
      </w:r>
      <w:r w:rsidRPr="006860F5">
        <w:rPr>
          <w:rFonts w:eastAsia="Cambria"/>
        </w:rPr>
        <w:t xml:space="preserve"> quite </w:t>
      </w:r>
      <w:r w:rsidRPr="006860F5">
        <w:rPr>
          <w:rFonts w:eastAsia="Cambria"/>
          <w:b/>
          <w:iCs/>
          <w:highlight w:val="cyan"/>
          <w:u w:val="single"/>
        </w:rPr>
        <w:t>large</w:t>
      </w:r>
      <w:r w:rsidRPr="006860F5">
        <w:rPr>
          <w:rFonts w:eastAsia="Cambria"/>
          <w:highlight w:val="cyan"/>
        </w:rPr>
        <w:t>,</w:t>
      </w:r>
      <w:r w:rsidRPr="006860F5">
        <w:rPr>
          <w:rFonts w:eastAsia="Cambria"/>
        </w:rPr>
        <w:t xml:space="preserve"> </w:t>
      </w:r>
      <w:r w:rsidRPr="006860F5">
        <w:rPr>
          <w:rFonts w:eastAsia="Cambria"/>
          <w:highlight w:val="cyan"/>
          <w:u w:val="single"/>
        </w:rPr>
        <w:t>a firm may</w:t>
      </w:r>
      <w:r w:rsidRPr="006860F5">
        <w:rPr>
          <w:rFonts w:eastAsia="Cambria"/>
        </w:rPr>
        <w:t xml:space="preserve"> well </w:t>
      </w:r>
      <w:r w:rsidRPr="006860F5">
        <w:rPr>
          <w:rFonts w:eastAsia="Cambria"/>
          <w:highlight w:val="cyan"/>
          <w:u w:val="single"/>
        </w:rPr>
        <w:t>be</w:t>
      </w:r>
      <w:r w:rsidRPr="006860F5">
        <w:rPr>
          <w:rFonts w:eastAsia="Cambria"/>
          <w:u w:val="single"/>
        </w:rPr>
        <w:t xml:space="preserve"> quite </w:t>
      </w:r>
      <w:r w:rsidRPr="006860F5">
        <w:rPr>
          <w:rFonts w:eastAsia="Cambria"/>
          <w:b/>
          <w:iCs/>
          <w:highlight w:val="cyan"/>
          <w:u w:val="single"/>
        </w:rPr>
        <w:t>content</w:t>
      </w:r>
      <w:r w:rsidRPr="006860F5">
        <w:rPr>
          <w:rFonts w:eastAsia="Cambria"/>
          <w:highlight w:val="cyan"/>
        </w:rPr>
        <w:t xml:space="preserve"> </w:t>
      </w:r>
      <w:r w:rsidRPr="006860F5">
        <w:rPr>
          <w:rFonts w:eastAsia="Cambria"/>
          <w:highlight w:val="cyan"/>
          <w:u w:val="single"/>
        </w:rPr>
        <w:t>risking</w:t>
      </w:r>
      <w:r w:rsidRPr="006860F5">
        <w:rPr>
          <w:rFonts w:eastAsia="Cambria"/>
          <w:u w:val="single"/>
        </w:rPr>
        <w:t xml:space="preserve"> having to </w:t>
      </w:r>
      <w:r w:rsidRPr="006860F5">
        <w:rPr>
          <w:rFonts w:eastAsia="Cambria"/>
          <w:b/>
          <w:iCs/>
          <w:u w:val="single"/>
        </w:rPr>
        <w:t xml:space="preserve">pay </w:t>
      </w:r>
      <w:r w:rsidRPr="006860F5">
        <w:rPr>
          <w:rFonts w:eastAsia="Cambria"/>
          <w:b/>
          <w:iCs/>
          <w:highlight w:val="cyan"/>
          <w:u w:val="single"/>
        </w:rPr>
        <w:t>fees</w:t>
      </w:r>
      <w:r w:rsidRPr="006860F5">
        <w:rPr>
          <w:rFonts w:eastAsia="Cambria"/>
          <w:highlight w:val="cyan"/>
        </w:rPr>
        <w:t xml:space="preserve"> </w:t>
      </w:r>
      <w:r w:rsidRPr="006860F5">
        <w:rPr>
          <w:rFonts w:eastAsia="Cambria"/>
          <w:highlight w:val="cyan"/>
          <w:u w:val="single"/>
        </w:rPr>
        <w:t>and</w:t>
      </w:r>
      <w:r w:rsidRPr="006860F5">
        <w:rPr>
          <w:rFonts w:eastAsia="Cambria"/>
        </w:rPr>
        <w:t xml:space="preserve"> </w:t>
      </w:r>
      <w:r w:rsidRPr="006860F5">
        <w:rPr>
          <w:rFonts w:eastAsia="Cambria"/>
          <w:b/>
          <w:iCs/>
          <w:u w:val="single"/>
        </w:rPr>
        <w:t xml:space="preserve">even </w:t>
      </w:r>
      <w:r w:rsidRPr="006860F5">
        <w:rPr>
          <w:rFonts w:eastAsia="Cambria"/>
          <w:b/>
          <w:iCs/>
          <w:highlight w:val="cyan"/>
          <w:u w:val="single"/>
        </w:rPr>
        <w:t>sanctions</w:t>
      </w:r>
      <w:r w:rsidRPr="006860F5">
        <w:rPr>
          <w:rFonts w:eastAsia="Cambria"/>
        </w:rPr>
        <w:t xml:space="preserve"> (</w:t>
      </w:r>
      <w:r w:rsidRPr="006860F5">
        <w:rPr>
          <w:rFonts w:eastAsia="Cambria"/>
          <w:highlight w:val="cyan"/>
          <w:u w:val="single"/>
        </w:rPr>
        <w:t>in contrast to</w:t>
      </w:r>
      <w:r w:rsidRPr="006860F5">
        <w:rPr>
          <w:rFonts w:eastAsia="Cambria"/>
          <w:u w:val="single"/>
        </w:rPr>
        <w:t xml:space="preserve"> the risk of </w:t>
      </w:r>
      <w:r w:rsidRPr="006860F5">
        <w:rPr>
          <w:rFonts w:eastAsia="Cambria"/>
          <w:b/>
          <w:iCs/>
          <w:sz w:val="24"/>
          <w:szCs w:val="36"/>
          <w:highlight w:val="cyan"/>
          <w:u w:val="single"/>
        </w:rPr>
        <w:t>treble</w:t>
      </w:r>
      <w:r w:rsidRPr="006860F5">
        <w:rPr>
          <w:rFonts w:eastAsia="Cambria"/>
          <w:b/>
          <w:iCs/>
          <w:sz w:val="24"/>
          <w:szCs w:val="36"/>
          <w:u w:val="single"/>
        </w:rPr>
        <w:t xml:space="preserve"> </w:t>
      </w:r>
      <w:r w:rsidRPr="006860F5">
        <w:rPr>
          <w:rFonts w:eastAsia="Cambria"/>
          <w:b/>
          <w:iCs/>
          <w:sz w:val="24"/>
          <w:szCs w:val="36"/>
          <w:highlight w:val="cyan"/>
          <w:u w:val="single"/>
        </w:rPr>
        <w:t>damages</w:t>
      </w:r>
      <w:r w:rsidRPr="006860F5">
        <w:rPr>
          <w:rFonts w:eastAsia="Cambria"/>
          <w:b/>
          <w:iCs/>
          <w:sz w:val="24"/>
          <w:szCs w:val="36"/>
          <w:u w:val="single"/>
        </w:rPr>
        <w:t xml:space="preserve"> for antitrust violations</w:t>
      </w:r>
      <w:r w:rsidRPr="006860F5">
        <w:rPr>
          <w:rFonts w:eastAsia="Cambria"/>
        </w:rPr>
        <w:t>).</w:t>
      </w:r>
    </w:p>
    <w:p w14:paraId="4D713C7F" w14:textId="77777777" w:rsidR="006860F5" w:rsidRPr="006860F5" w:rsidRDefault="006860F5" w:rsidP="006860F5">
      <w:pPr>
        <w:rPr>
          <w:rFonts w:eastAsia="Cambria"/>
          <w:u w:val="single"/>
        </w:rPr>
      </w:pPr>
      <w:r w:rsidRPr="006860F5">
        <w:rPr>
          <w:rFonts w:eastAsia="Cambria"/>
        </w:rPr>
        <w:t xml:space="preserve">Second, </w:t>
      </w:r>
      <w:r w:rsidRPr="006860F5">
        <w:rPr>
          <w:rFonts w:eastAsia="Cambria"/>
          <w:u w:val="single"/>
        </w:rPr>
        <w:t>to the</w:t>
      </w:r>
      <w:r w:rsidRPr="006860F5">
        <w:rPr>
          <w:rFonts w:eastAsia="Cambria"/>
        </w:rPr>
        <w:t xml:space="preserve"> </w:t>
      </w:r>
      <w:r w:rsidRPr="006860F5">
        <w:rPr>
          <w:rFonts w:eastAsia="Cambria"/>
          <w:b/>
          <w:iCs/>
          <w:u w:val="single"/>
        </w:rPr>
        <w:t>extent</w:t>
      </w:r>
      <w:r w:rsidRPr="006860F5">
        <w:rPr>
          <w:rFonts w:eastAsia="Cambria"/>
        </w:rPr>
        <w:t xml:space="preserve"> </w:t>
      </w:r>
      <w:r w:rsidRPr="006860F5">
        <w:rPr>
          <w:rFonts w:eastAsia="Cambria"/>
          <w:u w:val="single"/>
        </w:rPr>
        <w:t xml:space="preserve">that </w:t>
      </w:r>
      <w:r w:rsidRPr="006860F5">
        <w:rPr>
          <w:rFonts w:eastAsia="Cambria"/>
          <w:b/>
          <w:iCs/>
          <w:highlight w:val="cyan"/>
          <w:u w:val="single"/>
        </w:rPr>
        <w:t>continuing</w:t>
      </w:r>
      <w:r w:rsidRPr="006860F5">
        <w:rPr>
          <w:rFonts w:eastAsia="Cambria"/>
          <w:highlight w:val="cyan"/>
          <w:u w:val="single"/>
        </w:rPr>
        <w:t xml:space="preserve"> to litigate a </w:t>
      </w:r>
      <w:r w:rsidRPr="006860F5">
        <w:rPr>
          <w:rFonts w:eastAsia="Cambria"/>
          <w:b/>
          <w:iCs/>
          <w:highlight w:val="cyan"/>
          <w:u w:val="single"/>
        </w:rPr>
        <w:t>baseless</w:t>
      </w:r>
      <w:r w:rsidRPr="006860F5">
        <w:rPr>
          <w:rFonts w:eastAsia="Cambria"/>
          <w:highlight w:val="cyan"/>
          <w:u w:val="single"/>
        </w:rPr>
        <w:t xml:space="preserve"> action is</w:t>
      </w:r>
      <w:r w:rsidRPr="006860F5">
        <w:rPr>
          <w:rFonts w:eastAsia="Cambria"/>
          <w:highlight w:val="cyan"/>
        </w:rPr>
        <w:t xml:space="preserve"> </w:t>
      </w:r>
      <w:r w:rsidRPr="006860F5">
        <w:rPr>
          <w:rFonts w:eastAsia="Cambria"/>
          <w:b/>
          <w:iCs/>
          <w:highlight w:val="cyan"/>
          <w:u w:val="single"/>
        </w:rPr>
        <w:t>anticompetitive</w:t>
      </w:r>
      <w:r w:rsidRPr="006860F5">
        <w:rPr>
          <w:rFonts w:eastAsia="Cambria"/>
        </w:rPr>
        <w:t xml:space="preserve">, </w:t>
      </w:r>
      <w:r w:rsidRPr="006860F5">
        <w:rPr>
          <w:rFonts w:eastAsia="Cambria"/>
          <w:highlight w:val="cyan"/>
          <w:u w:val="single"/>
        </w:rPr>
        <w:t>there is</w:t>
      </w:r>
      <w:r w:rsidRPr="006860F5">
        <w:rPr>
          <w:rFonts w:eastAsia="Cambria"/>
          <w:u w:val="single"/>
        </w:rPr>
        <w:t xml:space="preserve"> </w:t>
      </w:r>
      <w:r w:rsidRPr="006860F5">
        <w:rPr>
          <w:rFonts w:eastAsia="Cambria"/>
          <w:highlight w:val="cyan"/>
          <w:u w:val="single"/>
        </w:rPr>
        <w:t>no</w:t>
      </w:r>
      <w:r w:rsidRPr="006860F5">
        <w:rPr>
          <w:rFonts w:eastAsia="Cambria"/>
        </w:rPr>
        <w:t xml:space="preserve"> </w:t>
      </w:r>
      <w:r w:rsidRPr="006860F5">
        <w:rPr>
          <w:rFonts w:eastAsia="Cambria"/>
          <w:u w:val="single"/>
        </w:rPr>
        <w:t xml:space="preserve">rational </w:t>
      </w:r>
      <w:r w:rsidRPr="006860F5">
        <w:rPr>
          <w:rFonts w:eastAsia="Cambria"/>
          <w:highlight w:val="cyan"/>
          <w:u w:val="single"/>
        </w:rPr>
        <w:t xml:space="preserve">basis for </w:t>
      </w:r>
      <w:r w:rsidRPr="006860F5">
        <w:rPr>
          <w:rFonts w:eastAsia="Cambria"/>
          <w:b/>
          <w:iCs/>
          <w:highlight w:val="cyan"/>
          <w:u w:val="single"/>
        </w:rPr>
        <w:t>only</w:t>
      </w:r>
      <w:r w:rsidRPr="006860F5">
        <w:rPr>
          <w:rFonts w:eastAsia="Cambria"/>
          <w:highlight w:val="cyan"/>
        </w:rPr>
        <w:t xml:space="preserve"> </w:t>
      </w:r>
      <w:r w:rsidRPr="006860F5">
        <w:rPr>
          <w:rFonts w:eastAsia="Cambria"/>
          <w:highlight w:val="cyan"/>
          <w:u w:val="single"/>
        </w:rPr>
        <w:t>imposing liability on the</w:t>
      </w:r>
      <w:r w:rsidRPr="006860F5">
        <w:rPr>
          <w:rFonts w:eastAsia="Cambria"/>
          <w:highlight w:val="cyan"/>
        </w:rPr>
        <w:t xml:space="preserve"> </w:t>
      </w:r>
      <w:r w:rsidRPr="006860F5">
        <w:rPr>
          <w:rFonts w:eastAsia="Cambria"/>
          <w:b/>
          <w:iCs/>
          <w:highlight w:val="cyan"/>
          <w:u w:val="single"/>
        </w:rPr>
        <w:t>filing</w:t>
      </w:r>
      <w:r w:rsidRPr="006860F5">
        <w:rPr>
          <w:rFonts w:eastAsia="Cambria"/>
        </w:rPr>
        <w:t xml:space="preserve"> of the action </w:t>
      </w:r>
      <w:r w:rsidRPr="006860F5">
        <w:rPr>
          <w:rFonts w:eastAsia="Cambria"/>
          <w:highlight w:val="cyan"/>
          <w:u w:val="single"/>
        </w:rPr>
        <w:t xml:space="preserve">but not on </w:t>
      </w:r>
      <w:r w:rsidRPr="006860F5">
        <w:rPr>
          <w:rFonts w:eastAsia="Cambria"/>
          <w:b/>
          <w:iCs/>
          <w:highlight w:val="cyan"/>
          <w:u w:val="single"/>
        </w:rPr>
        <w:t>maintaining</w:t>
      </w:r>
      <w:r w:rsidRPr="006860F5">
        <w:rPr>
          <w:rFonts w:eastAsia="Cambria"/>
          <w:highlight w:val="cyan"/>
          <w:u w:val="single"/>
        </w:rPr>
        <w:t xml:space="preserve"> it.</w:t>
      </w:r>
      <w:r w:rsidRPr="006860F5">
        <w:rPr>
          <w:rFonts w:eastAsia="Cambria"/>
        </w:rPr>
        <w:t xml:space="preserve"> And where the litigation circumvents legislative policies, such as those created by the Hatch-Waxman Act, it should be </w:t>
      </w:r>
      <w:proofErr w:type="gramStart"/>
      <w:r w:rsidRPr="006860F5">
        <w:rPr>
          <w:rFonts w:eastAsia="Cambria"/>
        </w:rPr>
        <w:t>prevented to the fullest extent</w:t>
      </w:r>
      <w:proofErr w:type="gramEnd"/>
      <w:r w:rsidRPr="006860F5">
        <w:rPr>
          <w:rFonts w:eastAsia="Cambria"/>
        </w:rPr>
        <w:t xml:space="preserve"> possible. Thus, </w:t>
      </w:r>
      <w:r w:rsidRPr="006860F5">
        <w:rPr>
          <w:rFonts w:eastAsia="Cambria"/>
          <w:highlight w:val="cyan"/>
          <w:u w:val="single"/>
        </w:rPr>
        <w:t>imposing liability on</w:t>
      </w:r>
      <w:r w:rsidRPr="006860F5">
        <w:rPr>
          <w:rFonts w:eastAsia="Cambria"/>
          <w:u w:val="single"/>
        </w:rPr>
        <w:t xml:space="preserve"> </w:t>
      </w:r>
      <w:r w:rsidRPr="006860F5">
        <w:rPr>
          <w:rFonts w:eastAsia="Cambria"/>
          <w:b/>
          <w:iCs/>
          <w:sz w:val="36"/>
          <w:szCs w:val="48"/>
          <w:highlight w:val="cyan"/>
          <w:u w:val="single"/>
        </w:rPr>
        <w:t>both</w:t>
      </w:r>
      <w:r w:rsidRPr="006860F5">
        <w:rPr>
          <w:rFonts w:eastAsia="Cambria"/>
          <w:sz w:val="36"/>
          <w:szCs w:val="48"/>
          <w:highlight w:val="cyan"/>
        </w:rPr>
        <w:t xml:space="preserve"> </w:t>
      </w:r>
      <w:r w:rsidRPr="006860F5">
        <w:rPr>
          <w:rFonts w:eastAsia="Cambria"/>
          <w:highlight w:val="cyan"/>
          <w:u w:val="single"/>
        </w:rPr>
        <w:t>filing</w:t>
      </w:r>
      <w:r w:rsidRPr="006860F5">
        <w:rPr>
          <w:rFonts w:eastAsia="Cambria"/>
          <w:highlight w:val="cyan"/>
        </w:rPr>
        <w:t xml:space="preserve"> </w:t>
      </w:r>
      <w:r w:rsidRPr="006860F5">
        <w:rPr>
          <w:rFonts w:eastAsia="Cambria"/>
          <w:highlight w:val="cyan"/>
          <w:u w:val="single"/>
        </w:rPr>
        <w:t>and maintaining</w:t>
      </w:r>
      <w:r w:rsidRPr="006860F5">
        <w:rPr>
          <w:rFonts w:eastAsia="Cambria"/>
        </w:rPr>
        <w:t xml:space="preserve"> baseless, </w:t>
      </w:r>
      <w:r w:rsidRPr="006860F5">
        <w:rPr>
          <w:rFonts w:eastAsia="Cambria"/>
          <w:u w:val="single"/>
        </w:rPr>
        <w:t xml:space="preserve">anticompetitive </w:t>
      </w:r>
      <w:r w:rsidRPr="006860F5">
        <w:rPr>
          <w:rFonts w:eastAsia="Cambria"/>
          <w:highlight w:val="cyan"/>
          <w:u w:val="single"/>
        </w:rPr>
        <w:t>litigation would</w:t>
      </w:r>
      <w:r w:rsidRPr="006860F5">
        <w:rPr>
          <w:rFonts w:eastAsia="Cambria"/>
        </w:rPr>
        <w:t xml:space="preserve"> likely </w:t>
      </w:r>
      <w:r w:rsidRPr="006860F5">
        <w:rPr>
          <w:rFonts w:eastAsia="Cambria"/>
          <w:highlight w:val="cyan"/>
          <w:u w:val="single"/>
        </w:rPr>
        <w:t>have the</w:t>
      </w:r>
      <w:r w:rsidRPr="006860F5">
        <w:rPr>
          <w:rFonts w:eastAsia="Cambria"/>
          <w:u w:val="single"/>
        </w:rPr>
        <w:t xml:space="preserve"> </w:t>
      </w:r>
      <w:r w:rsidRPr="006860F5">
        <w:rPr>
          <w:rFonts w:eastAsia="Cambria"/>
          <w:b/>
          <w:iCs/>
          <w:highlight w:val="cyan"/>
          <w:u w:val="single"/>
        </w:rPr>
        <w:t>favorable</w:t>
      </w:r>
      <w:r w:rsidRPr="006860F5">
        <w:rPr>
          <w:rFonts w:eastAsia="Cambria"/>
          <w:highlight w:val="cyan"/>
          <w:u w:val="single"/>
        </w:rPr>
        <w:t xml:space="preserve"> effect of</w:t>
      </w:r>
      <w:r w:rsidRPr="006860F5">
        <w:rPr>
          <w:rFonts w:eastAsia="Cambria"/>
        </w:rPr>
        <w:t xml:space="preserve"> further </w:t>
      </w:r>
      <w:r w:rsidRPr="006860F5">
        <w:rPr>
          <w:rFonts w:eastAsia="Cambria"/>
          <w:b/>
          <w:iCs/>
          <w:sz w:val="24"/>
          <w:szCs w:val="36"/>
          <w:highlight w:val="cyan"/>
          <w:u w:val="single"/>
        </w:rPr>
        <w:t>deterring</w:t>
      </w:r>
      <w:r w:rsidRPr="006860F5">
        <w:rPr>
          <w:rFonts w:eastAsia="Cambria"/>
          <w:sz w:val="24"/>
          <w:szCs w:val="36"/>
        </w:rPr>
        <w:t xml:space="preserve"> </w:t>
      </w:r>
      <w:r w:rsidRPr="006860F5">
        <w:rPr>
          <w:rFonts w:eastAsia="Cambria"/>
          <w:u w:val="single"/>
        </w:rPr>
        <w:t>such</w:t>
      </w:r>
      <w:r w:rsidRPr="006860F5">
        <w:rPr>
          <w:rFonts w:eastAsia="Cambria"/>
        </w:rPr>
        <w:t xml:space="preserve"> deleterious </w:t>
      </w:r>
      <w:r w:rsidRPr="006860F5">
        <w:rPr>
          <w:rFonts w:eastAsia="Cambria"/>
          <w:u w:val="single"/>
        </w:rPr>
        <w:t>conduct.</w:t>
      </w:r>
    </w:p>
    <w:p w14:paraId="0C2AA344" w14:textId="77777777" w:rsidR="006860F5" w:rsidRPr="006860F5" w:rsidRDefault="006860F5" w:rsidP="006860F5">
      <w:pPr>
        <w:rPr>
          <w:rFonts w:eastAsia="Cambria"/>
        </w:rPr>
      </w:pPr>
    </w:p>
    <w:p w14:paraId="5AC613FC" w14:textId="77777777" w:rsidR="006860F5" w:rsidRPr="006860F5" w:rsidRDefault="006860F5" w:rsidP="006860F5">
      <w:pPr>
        <w:rPr>
          <w:rFonts w:eastAsia="Cambria"/>
        </w:rPr>
      </w:pPr>
    </w:p>
    <w:p w14:paraId="7BF991CB"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 xml:space="preserve">Unfair patent use standard is too vague and links to the net benefit </w:t>
      </w:r>
    </w:p>
    <w:p w14:paraId="305B247D" w14:textId="77777777" w:rsidR="006860F5" w:rsidRPr="006860F5" w:rsidRDefault="006860F5" w:rsidP="006860F5">
      <w:pPr>
        <w:rPr>
          <w:rFonts w:eastAsia="Cambria"/>
        </w:rPr>
      </w:pPr>
      <w:proofErr w:type="spellStart"/>
      <w:r w:rsidRPr="006860F5">
        <w:rPr>
          <w:rFonts w:eastAsia="Cambria"/>
          <w:b/>
          <w:bCs/>
          <w:sz w:val="26"/>
        </w:rPr>
        <w:t>McFeely</w:t>
      </w:r>
      <w:proofErr w:type="spellEnd"/>
      <w:r w:rsidRPr="006860F5">
        <w:rPr>
          <w:rFonts w:eastAsia="Cambria"/>
          <w:b/>
          <w:bCs/>
          <w:sz w:val="26"/>
        </w:rPr>
        <w:t xml:space="preserve"> 8</w:t>
      </w:r>
      <w:r w:rsidRPr="006860F5">
        <w:rPr>
          <w:rFonts w:eastAsia="Cambria"/>
        </w:rPr>
        <w:t xml:space="preserve"> (J.D. candidate, Sandra Day O'Connor College of Law, Arizona State University, 2008, An Argument for Restricting the Patent Rights of Those Who Misuse the U.S. Patent System to Earn Money Through Litigation, 40 Ariz. St. L.J. 289, y2k)</w:t>
      </w:r>
    </w:p>
    <w:p w14:paraId="3393A01C" w14:textId="77777777" w:rsidR="006860F5" w:rsidRPr="006860F5" w:rsidRDefault="006860F5" w:rsidP="006860F5">
      <w:pPr>
        <w:rPr>
          <w:rFonts w:eastAsia="Cambria"/>
        </w:rPr>
      </w:pPr>
      <w:r w:rsidRPr="006860F5">
        <w:rPr>
          <w:rFonts w:eastAsia="Cambria"/>
        </w:rPr>
        <w:t>C. Challenges to the Implementation</w:t>
      </w:r>
    </w:p>
    <w:p w14:paraId="41721DB3" w14:textId="77777777" w:rsidR="006860F5" w:rsidRPr="006860F5" w:rsidRDefault="006860F5" w:rsidP="006860F5">
      <w:pPr>
        <w:rPr>
          <w:rFonts w:eastAsia="Cambria"/>
        </w:rPr>
      </w:pPr>
      <w:r w:rsidRPr="006860F5">
        <w:rPr>
          <w:rFonts w:eastAsia="Cambria"/>
        </w:rPr>
        <w:t xml:space="preserve">While pursuing an expanded doctrine of patent misuse may help solve the problem of the patent troll in its quest for profits through litigation, such a scheme is not without its own set of potential problems. Small inventors with limited resources may be disadvantaged by such a scheme when up against larger competitors with greater access to capital. At the same time, </w:t>
      </w:r>
      <w:r w:rsidRPr="006860F5">
        <w:rPr>
          <w:rFonts w:eastAsia="Cambria"/>
          <w:highlight w:val="cyan"/>
          <w:u w:val="single"/>
        </w:rPr>
        <w:t>businesses in</w:t>
      </w:r>
      <w:r w:rsidRPr="006860F5">
        <w:rPr>
          <w:rFonts w:eastAsia="Cambria"/>
          <w:highlight w:val="cyan"/>
        </w:rPr>
        <w:t xml:space="preserve"> </w:t>
      </w:r>
      <w:r w:rsidRPr="006860F5">
        <w:rPr>
          <w:rFonts w:eastAsia="Cambria"/>
          <w:b/>
          <w:iCs/>
          <w:highlight w:val="cyan"/>
          <w:u w:val="single"/>
        </w:rPr>
        <w:t>general</w:t>
      </w:r>
      <w:r w:rsidRPr="006860F5">
        <w:rPr>
          <w:rFonts w:eastAsia="Cambria"/>
          <w:highlight w:val="cyan"/>
        </w:rPr>
        <w:t xml:space="preserve"> </w:t>
      </w:r>
      <w:r w:rsidRPr="006860F5">
        <w:rPr>
          <w:rFonts w:eastAsia="Cambria"/>
          <w:highlight w:val="cyan"/>
          <w:u w:val="single"/>
        </w:rPr>
        <w:t>may face more</w:t>
      </w:r>
      <w:r w:rsidRPr="006860F5">
        <w:rPr>
          <w:rFonts w:eastAsia="Cambria"/>
        </w:rPr>
        <w:t xml:space="preserve"> </w:t>
      </w:r>
      <w:r w:rsidRPr="006860F5">
        <w:rPr>
          <w:rFonts w:eastAsia="Cambria"/>
          <w:b/>
          <w:iCs/>
          <w:highlight w:val="cyan"/>
          <w:u w:val="single"/>
        </w:rPr>
        <w:t>uncertainty</w:t>
      </w:r>
      <w:r w:rsidRPr="006860F5">
        <w:rPr>
          <w:rFonts w:eastAsia="Cambria"/>
        </w:rPr>
        <w:t xml:space="preserve"> </w:t>
      </w:r>
      <w:r w:rsidRPr="006860F5">
        <w:rPr>
          <w:rFonts w:eastAsia="Cambria"/>
          <w:highlight w:val="cyan"/>
          <w:u w:val="single"/>
        </w:rPr>
        <w:t>with</w:t>
      </w:r>
      <w:r w:rsidRPr="006860F5">
        <w:rPr>
          <w:rFonts w:eastAsia="Cambria"/>
          <w:u w:val="single"/>
        </w:rPr>
        <w:t xml:space="preserve"> an </w:t>
      </w:r>
      <w:r w:rsidRPr="006860F5">
        <w:rPr>
          <w:rFonts w:eastAsia="Cambria"/>
          <w:highlight w:val="cyan"/>
          <w:u w:val="single"/>
        </w:rPr>
        <w:t>expanded</w:t>
      </w:r>
      <w:r w:rsidRPr="006860F5">
        <w:rPr>
          <w:rFonts w:eastAsia="Cambria"/>
          <w:u w:val="single"/>
        </w:rPr>
        <w:t xml:space="preserve"> doctrine of</w:t>
      </w:r>
      <w:r w:rsidRPr="006860F5">
        <w:rPr>
          <w:rFonts w:eastAsia="Cambria"/>
        </w:rPr>
        <w:t xml:space="preserve"> </w:t>
      </w:r>
      <w:r w:rsidRPr="006860F5">
        <w:rPr>
          <w:rFonts w:eastAsia="Cambria"/>
          <w:b/>
          <w:iCs/>
          <w:highlight w:val="cyan"/>
          <w:u w:val="single"/>
        </w:rPr>
        <w:t>patent misuse</w:t>
      </w:r>
      <w:r w:rsidRPr="006860F5">
        <w:rPr>
          <w:rFonts w:eastAsia="Cambria"/>
        </w:rPr>
        <w:t xml:space="preserve"> </w:t>
      </w:r>
      <w:r w:rsidRPr="006860F5">
        <w:rPr>
          <w:rFonts w:eastAsia="Cambria"/>
          <w:highlight w:val="cyan"/>
          <w:u w:val="single"/>
        </w:rPr>
        <w:t>that m</w:t>
      </w:r>
      <w:r w:rsidRPr="006860F5">
        <w:rPr>
          <w:rFonts w:eastAsia="Cambria"/>
          <w:u w:val="single"/>
        </w:rPr>
        <w:t>ay</w:t>
      </w:r>
      <w:r w:rsidRPr="006860F5">
        <w:rPr>
          <w:rFonts w:eastAsia="Cambria"/>
        </w:rPr>
        <w:t xml:space="preserve"> in turn </w:t>
      </w:r>
      <w:r w:rsidRPr="006860F5">
        <w:rPr>
          <w:rFonts w:eastAsia="Cambria"/>
          <w:highlight w:val="cyan"/>
          <w:u w:val="single"/>
        </w:rPr>
        <w:t xml:space="preserve">lead to </w:t>
      </w:r>
      <w:r w:rsidRPr="006860F5">
        <w:rPr>
          <w:rFonts w:eastAsia="Cambria"/>
          <w:b/>
          <w:iCs/>
          <w:highlight w:val="cyan"/>
          <w:u w:val="single"/>
        </w:rPr>
        <w:t>more</w:t>
      </w:r>
      <w:r w:rsidRPr="006860F5">
        <w:rPr>
          <w:rFonts w:eastAsia="Cambria"/>
        </w:rPr>
        <w:t xml:space="preserve">, rather than less, </w:t>
      </w:r>
      <w:r w:rsidRPr="006860F5">
        <w:rPr>
          <w:rFonts w:eastAsia="Cambria"/>
          <w:b/>
          <w:iCs/>
          <w:highlight w:val="cyan"/>
          <w:u w:val="single"/>
        </w:rPr>
        <w:t>litigation</w:t>
      </w:r>
      <w:r w:rsidRPr="006860F5">
        <w:rPr>
          <w:rFonts w:eastAsia="Cambria"/>
        </w:rPr>
        <w:t xml:space="preserve">. In addition, there is an argument that the suggested </w:t>
      </w:r>
      <w:r w:rsidRPr="006860F5">
        <w:rPr>
          <w:rFonts w:eastAsia="Cambria"/>
          <w:highlight w:val="cyan"/>
          <w:u w:val="single"/>
        </w:rPr>
        <w:t>expansion</w:t>
      </w:r>
      <w:r w:rsidRPr="006860F5">
        <w:rPr>
          <w:rFonts w:eastAsia="Cambria"/>
          <w:u w:val="single"/>
        </w:rPr>
        <w:t xml:space="preserve"> of the doctrine of </w:t>
      </w:r>
      <w:r w:rsidRPr="006860F5">
        <w:rPr>
          <w:rFonts w:eastAsia="Cambria"/>
          <w:b/>
          <w:iCs/>
          <w:u w:val="single"/>
        </w:rPr>
        <w:t>patent misuse</w:t>
      </w:r>
      <w:r w:rsidRPr="006860F5">
        <w:rPr>
          <w:rFonts w:eastAsia="Cambria"/>
        </w:rPr>
        <w:t xml:space="preserve"> </w:t>
      </w:r>
      <w:r w:rsidRPr="006860F5">
        <w:rPr>
          <w:rFonts w:eastAsia="Cambria"/>
          <w:highlight w:val="cyan"/>
          <w:u w:val="single"/>
        </w:rPr>
        <w:t xml:space="preserve">could reduce an inventor's </w:t>
      </w:r>
      <w:r w:rsidRPr="006860F5">
        <w:rPr>
          <w:rFonts w:eastAsia="Cambria"/>
          <w:b/>
          <w:iCs/>
          <w:highlight w:val="cyan"/>
          <w:u w:val="single"/>
        </w:rPr>
        <w:t>incentive</w:t>
      </w:r>
      <w:r w:rsidRPr="006860F5">
        <w:rPr>
          <w:rFonts w:eastAsia="Cambria"/>
          <w:highlight w:val="cyan"/>
        </w:rPr>
        <w:t xml:space="preserve"> </w:t>
      </w:r>
      <w:r w:rsidRPr="006860F5">
        <w:rPr>
          <w:rFonts w:eastAsia="Cambria"/>
          <w:highlight w:val="cyan"/>
          <w:u w:val="single"/>
        </w:rPr>
        <w:t xml:space="preserve">to </w:t>
      </w:r>
      <w:r w:rsidRPr="006860F5">
        <w:rPr>
          <w:rFonts w:eastAsia="Cambria"/>
          <w:b/>
          <w:iCs/>
          <w:highlight w:val="cyan"/>
          <w:u w:val="single"/>
        </w:rPr>
        <w:t>disclose</w:t>
      </w:r>
      <w:r w:rsidRPr="006860F5">
        <w:rPr>
          <w:rFonts w:eastAsia="Cambria"/>
        </w:rPr>
        <w:t xml:space="preserve"> new </w:t>
      </w:r>
      <w:r w:rsidRPr="006860F5">
        <w:rPr>
          <w:rFonts w:eastAsia="Cambria"/>
          <w:b/>
          <w:iCs/>
          <w:highlight w:val="cyan"/>
          <w:u w:val="single"/>
        </w:rPr>
        <w:t>inventions</w:t>
      </w:r>
      <w:r w:rsidRPr="006860F5">
        <w:rPr>
          <w:rFonts w:eastAsia="Cambria"/>
        </w:rPr>
        <w:t xml:space="preserve">, thereby </w:t>
      </w:r>
      <w:r w:rsidRPr="006860F5">
        <w:rPr>
          <w:rFonts w:eastAsia="Cambria"/>
          <w:highlight w:val="cyan"/>
          <w:u w:val="single"/>
        </w:rPr>
        <w:t xml:space="preserve">leading to </w:t>
      </w:r>
      <w:r w:rsidRPr="006860F5">
        <w:rPr>
          <w:rFonts w:eastAsia="Cambria"/>
          <w:b/>
          <w:iCs/>
          <w:highlight w:val="cyan"/>
          <w:u w:val="single"/>
        </w:rPr>
        <w:t>a net</w:t>
      </w:r>
      <w:r w:rsidRPr="006860F5">
        <w:rPr>
          <w:rFonts w:eastAsia="Cambria"/>
          <w:b/>
          <w:iCs/>
          <w:u w:val="single"/>
        </w:rPr>
        <w:t xml:space="preserve"> </w:t>
      </w:r>
      <w:r w:rsidRPr="006860F5">
        <w:rPr>
          <w:rFonts w:eastAsia="Cambria"/>
          <w:b/>
          <w:iCs/>
          <w:highlight w:val="cyan"/>
          <w:u w:val="single"/>
        </w:rPr>
        <w:t>decrease in innovation</w:t>
      </w:r>
      <w:r w:rsidRPr="006860F5">
        <w:rPr>
          <w:rFonts w:eastAsia="Cambria"/>
        </w:rPr>
        <w:t xml:space="preserve"> </w:t>
      </w:r>
      <w:r w:rsidRPr="006860F5">
        <w:rPr>
          <w:rFonts w:eastAsia="Cambria"/>
          <w:u w:val="single"/>
        </w:rPr>
        <w:t>and</w:t>
      </w:r>
      <w:r w:rsidRPr="006860F5">
        <w:rPr>
          <w:rFonts w:eastAsia="Cambria"/>
        </w:rPr>
        <w:t xml:space="preserve"> </w:t>
      </w:r>
      <w:r w:rsidRPr="006860F5">
        <w:rPr>
          <w:rFonts w:eastAsia="Cambria"/>
          <w:b/>
          <w:iCs/>
          <w:u w:val="single"/>
        </w:rPr>
        <w:t>concomitant harm</w:t>
      </w:r>
      <w:r w:rsidRPr="006860F5">
        <w:rPr>
          <w:rFonts w:eastAsia="Cambria"/>
        </w:rPr>
        <w:t xml:space="preserve"> to society. Finally, it would be naive to ignore the fact that </w:t>
      </w:r>
      <w:r w:rsidRPr="006860F5">
        <w:rPr>
          <w:rFonts w:eastAsia="Cambria"/>
          <w:u w:val="single"/>
        </w:rPr>
        <w:t>implementing the</w:t>
      </w:r>
      <w:r w:rsidRPr="006860F5">
        <w:rPr>
          <w:rFonts w:eastAsia="Cambria"/>
        </w:rPr>
        <w:t xml:space="preserve"> proposed </w:t>
      </w:r>
      <w:r w:rsidRPr="006860F5">
        <w:rPr>
          <w:rFonts w:eastAsia="Cambria"/>
          <w:u w:val="single"/>
        </w:rPr>
        <w:t>scheme may</w:t>
      </w:r>
      <w:r w:rsidRPr="006860F5">
        <w:rPr>
          <w:rFonts w:eastAsia="Cambria"/>
        </w:rPr>
        <w:t xml:space="preserve"> itself </w:t>
      </w:r>
      <w:r w:rsidRPr="006860F5">
        <w:rPr>
          <w:rFonts w:eastAsia="Cambria"/>
          <w:highlight w:val="cyan"/>
          <w:u w:val="single"/>
        </w:rPr>
        <w:t>incentivize</w:t>
      </w:r>
      <w:r w:rsidRPr="006860F5">
        <w:rPr>
          <w:rFonts w:eastAsia="Cambria"/>
        </w:rPr>
        <w:t xml:space="preserve"> other </w:t>
      </w:r>
      <w:r w:rsidRPr="006860F5">
        <w:rPr>
          <w:rFonts w:eastAsia="Cambria"/>
          <w:b/>
          <w:iCs/>
          <w:highlight w:val="cyan"/>
          <w:u w:val="single"/>
        </w:rPr>
        <w:t>unintended</w:t>
      </w:r>
      <w:r w:rsidRPr="006860F5">
        <w:rPr>
          <w:rFonts w:eastAsia="Cambria"/>
          <w:b/>
          <w:iCs/>
          <w:u w:val="single"/>
        </w:rPr>
        <w:t xml:space="preserve"> undesirable </w:t>
      </w:r>
      <w:r w:rsidRPr="006860F5">
        <w:rPr>
          <w:rFonts w:eastAsia="Cambria"/>
          <w:b/>
          <w:iCs/>
          <w:highlight w:val="cyan"/>
          <w:u w:val="single"/>
        </w:rPr>
        <w:t>behaviors</w:t>
      </w:r>
      <w:r w:rsidRPr="006860F5">
        <w:rPr>
          <w:rFonts w:eastAsia="Cambria"/>
        </w:rPr>
        <w:t xml:space="preserve"> </w:t>
      </w:r>
      <w:r w:rsidRPr="006860F5">
        <w:rPr>
          <w:rFonts w:eastAsia="Cambria"/>
          <w:highlight w:val="cyan"/>
          <w:u w:val="single"/>
        </w:rPr>
        <w:t>that may be just as</w:t>
      </w:r>
      <w:r w:rsidRPr="006860F5">
        <w:rPr>
          <w:rFonts w:eastAsia="Cambria"/>
          <w:highlight w:val="cyan"/>
        </w:rPr>
        <w:t xml:space="preserve"> </w:t>
      </w:r>
      <w:r w:rsidRPr="006860F5">
        <w:rPr>
          <w:rFonts w:eastAsia="Cambria"/>
          <w:highlight w:val="cyan"/>
          <w:u w:val="single"/>
        </w:rPr>
        <w:t>troublesome a</w:t>
      </w:r>
      <w:r w:rsidRPr="006860F5">
        <w:rPr>
          <w:rFonts w:eastAsia="Cambria"/>
          <w:u w:val="single"/>
        </w:rPr>
        <w:t>s</w:t>
      </w:r>
      <w:r w:rsidRPr="006860F5">
        <w:rPr>
          <w:rFonts w:eastAsia="Cambria"/>
        </w:rPr>
        <w:t xml:space="preserve"> those currently engaged in by the </w:t>
      </w:r>
      <w:r w:rsidRPr="006860F5">
        <w:rPr>
          <w:rFonts w:eastAsia="Cambria"/>
          <w:b/>
          <w:iCs/>
          <w:highlight w:val="cyan"/>
          <w:u w:val="single"/>
        </w:rPr>
        <w:t>patent troll</w:t>
      </w:r>
      <w:r w:rsidRPr="006860F5">
        <w:rPr>
          <w:rFonts w:eastAsia="Cambria"/>
        </w:rPr>
        <w:t>. These potential drawbacks are discussed in the paragraphs that follow.</w:t>
      </w:r>
    </w:p>
    <w:p w14:paraId="51EA3976"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 xml:space="preserve">They’re misreading </w:t>
      </w:r>
      <w:proofErr w:type="spellStart"/>
      <w:r w:rsidRPr="006860F5">
        <w:rPr>
          <w:rFonts w:eastAsia="MS Gothic" w:cs="Times New Roman"/>
          <w:b/>
          <w:iCs/>
          <w:sz w:val="26"/>
        </w:rPr>
        <w:t>guglizzia</w:t>
      </w:r>
      <w:proofErr w:type="spellEnd"/>
      <w:r w:rsidRPr="006860F5">
        <w:rPr>
          <w:rFonts w:eastAsia="MS Gothic" w:cs="Times New Roman"/>
          <w:b/>
          <w:iCs/>
          <w:sz w:val="26"/>
        </w:rPr>
        <w:t xml:space="preserve"> – he’s saying that you </w:t>
      </w:r>
      <w:proofErr w:type="gramStart"/>
      <w:r w:rsidRPr="006860F5">
        <w:rPr>
          <w:rFonts w:eastAsia="MS Gothic" w:cs="Times New Roman"/>
          <w:b/>
          <w:iCs/>
          <w:sz w:val="26"/>
        </w:rPr>
        <w:t>CANT</w:t>
      </w:r>
      <w:proofErr w:type="gramEnd"/>
      <w:r w:rsidRPr="006860F5">
        <w:rPr>
          <w:rFonts w:eastAsia="MS Gothic" w:cs="Times New Roman"/>
          <w:b/>
          <w:iCs/>
          <w:sz w:val="26"/>
        </w:rPr>
        <w:t xml:space="preserve"> distinguish because the precedent is grounded in the first amendment </w:t>
      </w:r>
    </w:p>
    <w:p w14:paraId="21AB511D" w14:textId="77777777" w:rsidR="006860F5" w:rsidRPr="006860F5" w:rsidRDefault="006860F5" w:rsidP="006860F5">
      <w:pPr>
        <w:rPr>
          <w:rFonts w:eastAsia="Cambria"/>
        </w:rPr>
      </w:pPr>
      <w:r w:rsidRPr="006860F5">
        <w:rPr>
          <w:rFonts w:eastAsia="Cambria"/>
        </w:rPr>
        <w:t xml:space="preserve">Paul R. </w:t>
      </w:r>
      <w:proofErr w:type="spellStart"/>
      <w:r w:rsidRPr="006860F5">
        <w:rPr>
          <w:rFonts w:eastAsia="Cambria"/>
          <w:b/>
          <w:bCs/>
        </w:rPr>
        <w:t>Gugliuzza</w:t>
      </w:r>
      <w:proofErr w:type="spellEnd"/>
      <w:r w:rsidRPr="006860F5">
        <w:rPr>
          <w:rFonts w:eastAsia="Cambria"/>
        </w:rPr>
        <w:t xml:space="preserve"> </w:t>
      </w:r>
      <w:r w:rsidRPr="006860F5">
        <w:rPr>
          <w:rFonts w:eastAsia="Cambria"/>
          <w:b/>
          <w:bCs/>
        </w:rPr>
        <w:t>16</w:t>
      </w:r>
      <w:r w:rsidRPr="006860F5">
        <w:rPr>
          <w:rFonts w:eastAsia="Cambria"/>
        </w:rPr>
        <w:t xml:space="preserve">. Professor of Law at Temple University. Professor </w:t>
      </w:r>
      <w:proofErr w:type="spellStart"/>
      <w:r w:rsidRPr="006860F5">
        <w:rPr>
          <w:rFonts w:eastAsia="Cambria"/>
        </w:rPr>
        <w:t>Gugliuzza</w:t>
      </w:r>
      <w:proofErr w:type="spellEnd"/>
      <w:r w:rsidRPr="006860F5">
        <w:rPr>
          <w:rFonts w:eastAsia="Cambria"/>
        </w:rPr>
        <w:t xml:space="preserve">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445398EE" w14:textId="77777777" w:rsidR="006860F5" w:rsidRPr="006860F5" w:rsidRDefault="006860F5" w:rsidP="006860F5">
      <w:pPr>
        <w:rPr>
          <w:rFonts w:eastAsia="Cambria"/>
          <w:sz w:val="14"/>
        </w:rPr>
      </w:pPr>
      <w:r w:rsidRPr="006860F5">
        <w:rPr>
          <w:rFonts w:eastAsia="Cambria"/>
          <w:sz w:val="14"/>
        </w:rPr>
        <w:t xml:space="preserve">6.3 </w:t>
      </w:r>
      <w:r w:rsidRPr="006860F5">
        <w:rPr>
          <w:rFonts w:eastAsia="Cambria"/>
          <w:u w:val="single"/>
        </w:rPr>
        <w:t>Constitutional Limits on Regulating Patent Assertions</w:t>
      </w:r>
      <w:r w:rsidRPr="006860F5">
        <w:rPr>
          <w:rFonts w:eastAsia="Cambria"/>
          <w:sz w:val="14"/>
        </w:rPr>
        <w:t xml:space="preserve"> </w:t>
      </w:r>
      <w:r w:rsidRPr="006860F5">
        <w:rPr>
          <w:rFonts w:eastAsia="Cambria"/>
          <w:b/>
          <w:bCs/>
          <w:u w:val="single"/>
        </w:rPr>
        <w:t xml:space="preserve">Under current law, opponents of the TROL Act may be correct that </w:t>
      </w:r>
      <w:r w:rsidRPr="006860F5">
        <w:rPr>
          <w:rFonts w:eastAsia="Cambria"/>
          <w:b/>
          <w:bCs/>
          <w:highlight w:val="cyan"/>
          <w:u w:val="single"/>
        </w:rPr>
        <w:t>the bill violates the First Amendment</w:t>
      </w:r>
      <w:r w:rsidRPr="006860F5">
        <w:rPr>
          <w:rFonts w:eastAsia="Cambria"/>
          <w:sz w:val="14"/>
        </w:rPr>
        <w:t xml:space="preserve">. The Federal Circuit has held that </w:t>
      </w:r>
      <w:r w:rsidRPr="006860F5">
        <w:rPr>
          <w:rFonts w:eastAsia="Cambria"/>
          <w:b/>
          <w:bCs/>
          <w:highlight w:val="cyan"/>
          <w:u w:val="single"/>
        </w:rPr>
        <w:t>patent holders are immune from liability</w:t>
      </w:r>
      <w:r w:rsidRPr="006860F5">
        <w:rPr>
          <w:rFonts w:eastAsia="Cambria"/>
          <w:sz w:val="14"/>
        </w:rPr>
        <w:t xml:space="preserve"> based on their enforcement actions </w:t>
      </w:r>
      <w:r w:rsidRPr="006860F5">
        <w:rPr>
          <w:rFonts w:eastAsia="Cambria"/>
          <w:b/>
          <w:bCs/>
          <w:highlight w:val="cyan"/>
          <w:u w:val="single"/>
        </w:rPr>
        <w:t>unless</w:t>
      </w:r>
      <w:r w:rsidRPr="006860F5">
        <w:rPr>
          <w:rFonts w:eastAsia="Cambria"/>
          <w:sz w:val="14"/>
        </w:rPr>
        <w:t xml:space="preserve"> the patent holder’s allegations of </w:t>
      </w:r>
      <w:r w:rsidRPr="006860F5">
        <w:rPr>
          <w:rFonts w:eastAsia="Cambria"/>
          <w:b/>
          <w:bCs/>
          <w:u w:val="single"/>
        </w:rPr>
        <w:t xml:space="preserve">infringement were </w:t>
      </w:r>
      <w:r w:rsidRPr="006860F5">
        <w:rPr>
          <w:rFonts w:eastAsia="Cambria"/>
          <w:b/>
          <w:bCs/>
          <w:highlight w:val="cyan"/>
          <w:u w:val="single"/>
        </w:rPr>
        <w:t xml:space="preserve">objectively </w:t>
      </w:r>
      <w:proofErr w:type="gramStart"/>
      <w:r w:rsidRPr="006860F5">
        <w:rPr>
          <w:rFonts w:eastAsia="Cambria"/>
          <w:b/>
          <w:bCs/>
          <w:highlight w:val="cyan"/>
          <w:u w:val="single"/>
        </w:rPr>
        <w:t>baseless</w:t>
      </w:r>
      <w:proofErr w:type="gramEnd"/>
      <w:r w:rsidRPr="006860F5">
        <w:rPr>
          <w:rFonts w:eastAsia="Cambria"/>
          <w:sz w:val="14"/>
        </w:rPr>
        <w:t xml:space="preserve"> and the patent holder knew those allegations were objectively baseless. This broad immunity rule, however, misinterprets the relevant constitutional provisions and wrongly vitiates courts’ long-standing power to condemn acts of patent enforcement that are undertaken, simply, in bad faith. 6.3.1 </w:t>
      </w:r>
      <w:r w:rsidRPr="006860F5">
        <w:rPr>
          <w:rFonts w:eastAsia="Cambria"/>
          <w:u w:val="single"/>
        </w:rPr>
        <w:t>Judicially Created Immunity for Patent Holders</w:t>
      </w:r>
      <w:r w:rsidRPr="006860F5">
        <w:rPr>
          <w:rFonts w:eastAsia="Cambria"/>
          <w:sz w:val="14"/>
        </w:rPr>
        <w:t xml:space="preserve"> </w:t>
      </w:r>
      <w:r w:rsidRPr="006860F5">
        <w:rPr>
          <w:rFonts w:eastAsia="Cambria"/>
          <w:b/>
          <w:bCs/>
          <w:sz w:val="28"/>
          <w:szCs w:val="32"/>
          <w:highlight w:val="cyan"/>
          <w:u w:val="single"/>
        </w:rPr>
        <w:t>For decades</w:t>
      </w:r>
      <w:r w:rsidRPr="006860F5">
        <w:rPr>
          <w:rFonts w:eastAsia="Cambria"/>
          <w:sz w:val="14"/>
        </w:rPr>
        <w:t xml:space="preserve">, </w:t>
      </w:r>
      <w:r w:rsidRPr="006860F5">
        <w:rPr>
          <w:rFonts w:eastAsia="Cambria"/>
          <w:b/>
          <w:bCs/>
          <w:highlight w:val="cyan"/>
          <w:u w:val="single"/>
        </w:rPr>
        <w:t>persons</w:t>
      </w:r>
      <w:r w:rsidRPr="006860F5">
        <w:rPr>
          <w:rFonts w:eastAsia="Cambria"/>
          <w:sz w:val="14"/>
        </w:rPr>
        <w:t xml:space="preserve"> accused of patent infringement </w:t>
      </w:r>
      <w:r w:rsidRPr="006860F5">
        <w:rPr>
          <w:rFonts w:eastAsia="Cambria"/>
          <w:b/>
          <w:bCs/>
          <w:highlight w:val="cyan"/>
          <w:u w:val="single"/>
        </w:rPr>
        <w:t>have tried to assert civil claims</w:t>
      </w:r>
      <w:r w:rsidRPr="006860F5">
        <w:rPr>
          <w:rFonts w:eastAsia="Cambria"/>
          <w:b/>
          <w:bCs/>
          <w:u w:val="single"/>
        </w:rPr>
        <w:t xml:space="preserve"> </w:t>
      </w:r>
      <w:r w:rsidRPr="006860F5">
        <w:rPr>
          <w:rFonts w:eastAsia="Cambria"/>
          <w:sz w:val="14"/>
        </w:rPr>
        <w:t xml:space="preserve">against overzealous patent holders. </w:t>
      </w:r>
      <w:r w:rsidRPr="006860F5">
        <w:rPr>
          <w:rFonts w:eastAsia="Cambria"/>
          <w:u w:val="single"/>
        </w:rPr>
        <w:t>Those claims</w:t>
      </w:r>
      <w:r w:rsidRPr="006860F5">
        <w:rPr>
          <w:rFonts w:eastAsia="Cambria"/>
          <w:sz w:val="14"/>
        </w:rPr>
        <w:t xml:space="preserve"> </w:t>
      </w:r>
      <w:r w:rsidRPr="006860F5">
        <w:rPr>
          <w:rFonts w:eastAsia="Cambria"/>
          <w:u w:val="single"/>
        </w:rPr>
        <w:t>are</w:t>
      </w:r>
      <w:r w:rsidRPr="006860F5">
        <w:rPr>
          <w:rFonts w:eastAsia="Cambria"/>
          <w:sz w:val="14"/>
        </w:rPr>
        <w:t xml:space="preserve"> sometimes grounded in state law (for example, claims for unfair competition or for tortious interference with business relations) and other times </w:t>
      </w:r>
      <w:r w:rsidRPr="006860F5">
        <w:rPr>
          <w:rFonts w:eastAsia="Cambria"/>
          <w:u w:val="single"/>
        </w:rPr>
        <w:t>grounded in federal law (for example</w:t>
      </w:r>
      <w:r w:rsidRPr="006860F5">
        <w:rPr>
          <w:rFonts w:eastAsia="Cambria"/>
          <w:sz w:val="14"/>
        </w:rPr>
        <w:t xml:space="preserve">, claims for unfair competition under the </w:t>
      </w:r>
      <w:r w:rsidRPr="006860F5">
        <w:rPr>
          <w:rFonts w:eastAsia="Cambria"/>
          <w:u w:val="single"/>
        </w:rPr>
        <w:t>Lanham Act or for violations of the civil RICO statute</w:t>
      </w:r>
      <w:r w:rsidRPr="006860F5">
        <w:rPr>
          <w:rFonts w:eastAsia="Cambria"/>
          <w:sz w:val="14"/>
          <w:highlight w:val="cyan"/>
        </w:rPr>
        <w:t xml:space="preserve">). </w:t>
      </w:r>
      <w:r w:rsidRPr="006860F5">
        <w:rPr>
          <w:rFonts w:eastAsia="Cambria"/>
          <w:b/>
          <w:bCs/>
          <w:sz w:val="28"/>
          <w:szCs w:val="32"/>
          <w:highlight w:val="cyan"/>
          <w:u w:val="single"/>
        </w:rPr>
        <w:t>The Federal Circuit, however, has held that</w:t>
      </w:r>
      <w:r w:rsidRPr="006860F5">
        <w:rPr>
          <w:rFonts w:eastAsia="Cambria"/>
          <w:b/>
          <w:bCs/>
          <w:sz w:val="28"/>
          <w:szCs w:val="32"/>
          <w:u w:val="single"/>
        </w:rPr>
        <w:t xml:space="preserve"> </w:t>
      </w:r>
      <w:r w:rsidRPr="006860F5">
        <w:rPr>
          <w:rFonts w:eastAsia="Cambria"/>
          <w:b/>
          <w:bCs/>
          <w:sz w:val="28"/>
          <w:szCs w:val="32"/>
          <w:highlight w:val="cyan"/>
          <w:u w:val="single"/>
        </w:rPr>
        <w:t>patent holders are mostly immune from civil liability</w:t>
      </w:r>
      <w:r w:rsidRPr="006860F5">
        <w:rPr>
          <w:rFonts w:eastAsia="Cambria"/>
          <w:b/>
          <w:bCs/>
          <w:sz w:val="28"/>
          <w:szCs w:val="32"/>
          <w:u w:val="single"/>
        </w:rPr>
        <w:t xml:space="preserve"> </w:t>
      </w:r>
      <w:r w:rsidRPr="006860F5">
        <w:rPr>
          <w:rFonts w:eastAsia="Cambria"/>
          <w:b/>
          <w:bCs/>
          <w:sz w:val="28"/>
          <w:szCs w:val="32"/>
          <w:highlight w:val="cyan"/>
          <w:u w:val="single"/>
        </w:rPr>
        <w:t>for their</w:t>
      </w:r>
      <w:r w:rsidRPr="006860F5">
        <w:rPr>
          <w:rFonts w:eastAsia="Cambria"/>
          <w:b/>
          <w:bCs/>
          <w:sz w:val="28"/>
          <w:szCs w:val="32"/>
          <w:u w:val="single"/>
        </w:rPr>
        <w:t xml:space="preserve"> </w:t>
      </w:r>
      <w:r w:rsidRPr="006860F5">
        <w:rPr>
          <w:rFonts w:eastAsia="Cambria"/>
          <w:b/>
          <w:bCs/>
          <w:sz w:val="28"/>
          <w:szCs w:val="32"/>
          <w:highlight w:val="cyan"/>
          <w:u w:val="single"/>
        </w:rPr>
        <w:t>enforcement</w:t>
      </w:r>
      <w:r w:rsidRPr="006860F5">
        <w:rPr>
          <w:rFonts w:eastAsia="Cambria"/>
          <w:b/>
          <w:bCs/>
          <w:sz w:val="14"/>
          <w:szCs w:val="32"/>
          <w:highlight w:val="cyan"/>
        </w:rPr>
        <w:t xml:space="preserve"> </w:t>
      </w:r>
      <w:r w:rsidRPr="006860F5">
        <w:rPr>
          <w:rFonts w:eastAsia="Cambria"/>
          <w:b/>
          <w:bCs/>
          <w:sz w:val="28"/>
          <w:szCs w:val="28"/>
          <w:highlight w:val="cyan"/>
          <w:u w:val="single"/>
        </w:rPr>
        <w:t>behavior</w:t>
      </w:r>
      <w:r w:rsidRPr="006860F5">
        <w:rPr>
          <w:rFonts w:eastAsia="Cambria"/>
          <w:sz w:val="14"/>
        </w:rPr>
        <w:t xml:space="preserve">. </w:t>
      </w:r>
      <w:r w:rsidRPr="006860F5">
        <w:rPr>
          <w:rFonts w:eastAsia="Cambria"/>
          <w:u w:val="single"/>
        </w:rPr>
        <w:t>According to the Federal Circui</w:t>
      </w:r>
      <w:r w:rsidRPr="006860F5">
        <w:rPr>
          <w:rFonts w:eastAsia="Cambria"/>
          <w:sz w:val="14"/>
        </w:rPr>
        <w:t xml:space="preserve">t, </w:t>
      </w:r>
      <w:r w:rsidRPr="006860F5">
        <w:rPr>
          <w:rFonts w:eastAsia="Cambria"/>
          <w:u w:val="single"/>
        </w:rPr>
        <w:t>to strip a patent holder of immunity, the plaintiff must prove</w:t>
      </w:r>
      <w:r w:rsidRPr="006860F5">
        <w:rPr>
          <w:rFonts w:eastAsia="Cambria"/>
          <w:sz w:val="14"/>
        </w:rPr>
        <w:t xml:space="preserve"> not only the elements of its claim, it must also prove, by clear and convincing evidence, (1) that the patent holder’s infringement allegations were “</w:t>
      </w:r>
      <w:r w:rsidRPr="006860F5">
        <w:rPr>
          <w:rFonts w:eastAsia="Cambria"/>
          <w:u w:val="single"/>
        </w:rPr>
        <w:t>objectively baseless,”</w:t>
      </w:r>
      <w:r w:rsidRPr="006860F5">
        <w:rPr>
          <w:rFonts w:eastAsia="Cambria"/>
          <w:sz w:val="14"/>
        </w:rPr>
        <w:t xml:space="preserve"> meaning that no reasonable litigant could have expected to succeed, and (2) that the patent holder made its infringement allegations with knowledge of their inaccuracy or with reckless disregard for their accuracy (Globetrotter 2004, 1377). </w:t>
      </w:r>
      <w:r w:rsidRPr="006860F5">
        <w:rPr>
          <w:rFonts w:eastAsia="Cambria"/>
          <w:u w:val="single"/>
        </w:rPr>
        <w:t>Courts and commentators sometimes call the immunity enjoyed by patent holders a matter of “preemption</w:t>
      </w:r>
      <w:r w:rsidRPr="006860F5">
        <w:rPr>
          <w:rFonts w:eastAsia="Cambria"/>
          <w:sz w:val="14"/>
        </w:rPr>
        <w:t xml:space="preserve">” because it is most frequently invoked when an alleged infringer relies on state law, such as the law of torts or unfair competition, to challenge a patent holder’s behavior in enforcing a federal patent (see, e.g., Hunter Douglas 1998, 1338; Johnson 2014, 2027). The term “preemption” suggests that the source of the immunity doctrine is the Constitution’s Supremacy Clause, which limits only the power of state governments, not the federal government. In more recent cases, however, </w:t>
      </w:r>
      <w:r w:rsidRPr="006860F5">
        <w:rPr>
          <w:rFonts w:eastAsia="Cambria"/>
          <w:b/>
          <w:bCs/>
          <w:u w:val="single"/>
        </w:rPr>
        <w:t xml:space="preserve">the Federal Circuit has made clear that its </w:t>
      </w:r>
      <w:r w:rsidRPr="006860F5">
        <w:rPr>
          <w:rFonts w:eastAsia="Cambria"/>
          <w:b/>
          <w:bCs/>
          <w:highlight w:val="cyan"/>
          <w:u w:val="single"/>
        </w:rPr>
        <w:t xml:space="preserve">immunity doctrine stems </w:t>
      </w:r>
      <w:r w:rsidRPr="006860F5">
        <w:rPr>
          <w:rFonts w:eastAsia="Cambria"/>
          <w:b/>
          <w:bCs/>
          <w:u w:val="single"/>
        </w:rPr>
        <w:t xml:space="preserve">not </w:t>
      </w:r>
      <w:r w:rsidRPr="006860F5">
        <w:rPr>
          <w:rFonts w:eastAsia="Cambria"/>
          <w:b/>
          <w:bCs/>
          <w:highlight w:val="cyan"/>
          <w:u w:val="single"/>
        </w:rPr>
        <w:t xml:space="preserve">from </w:t>
      </w:r>
      <w:r w:rsidRPr="006860F5">
        <w:rPr>
          <w:rFonts w:eastAsia="Cambria"/>
          <w:b/>
          <w:bCs/>
          <w:u w:val="single"/>
        </w:rPr>
        <w:t>the Supremacy Clause alone,</w:t>
      </w:r>
      <w:r w:rsidRPr="006860F5">
        <w:rPr>
          <w:rFonts w:eastAsia="Cambria"/>
          <w:sz w:val="14"/>
        </w:rPr>
        <w:t xml:space="preserve"> </w:t>
      </w:r>
      <w:r w:rsidRPr="006860F5">
        <w:rPr>
          <w:rFonts w:eastAsia="Cambria"/>
          <w:b/>
          <w:bCs/>
          <w:u w:val="single"/>
        </w:rPr>
        <w:t xml:space="preserve">but also from the </w:t>
      </w:r>
      <w:r w:rsidRPr="006860F5">
        <w:rPr>
          <w:rFonts w:eastAsia="Cambria"/>
          <w:b/>
          <w:bCs/>
          <w:highlight w:val="cyan"/>
          <w:u w:val="single"/>
        </w:rPr>
        <w:t>First Amendment</w:t>
      </w:r>
      <w:r w:rsidRPr="006860F5">
        <w:rPr>
          <w:rFonts w:eastAsia="Cambria"/>
          <w:b/>
          <w:bCs/>
          <w:u w:val="single"/>
        </w:rPr>
        <w:t>,</w:t>
      </w:r>
      <w:r w:rsidRPr="006860F5">
        <w:rPr>
          <w:rFonts w:eastAsia="Cambria"/>
          <w:sz w:val="14"/>
        </w:rPr>
        <w:t xml:space="preserve"> </w:t>
      </w:r>
      <w:r w:rsidRPr="006860F5">
        <w:rPr>
          <w:rFonts w:eastAsia="Cambria"/>
          <w:b/>
          <w:bCs/>
          <w:highlight w:val="cyan"/>
          <w:u w:val="single"/>
        </w:rPr>
        <w:t>which does limit the power of the federal government</w:t>
      </w:r>
      <w:r w:rsidRPr="006860F5">
        <w:rPr>
          <w:rFonts w:eastAsia="Cambria"/>
          <w:sz w:val="14"/>
        </w:rPr>
        <w:t xml:space="preserve">. In Globetrotter, for instance, the court wrote: “Our decision to permit state-law tort liability for only objectively baseless allegations of infringement rests on both federal preemption and the First Amendment” (Globetrotter 2004, 1377). </w:t>
      </w:r>
      <w:r w:rsidRPr="006860F5">
        <w:rPr>
          <w:rFonts w:eastAsia="Cambria"/>
          <w:u w:val="single"/>
        </w:rPr>
        <w:t xml:space="preserve">The Federal Circuit’s two-element test for stripping patent holders of immunity is drawn from U.S. Supreme Court decisions on the </w:t>
      </w:r>
      <w:proofErr w:type="spellStart"/>
      <w:r w:rsidRPr="006860F5">
        <w:rPr>
          <w:rFonts w:eastAsia="Cambria"/>
          <w:u w:val="single"/>
        </w:rPr>
        <w:t>Noerr</w:t>
      </w:r>
      <w:proofErr w:type="spellEnd"/>
      <w:r w:rsidRPr="006860F5">
        <w:rPr>
          <w:rFonts w:eastAsia="Cambria"/>
          <w:u w:val="single"/>
        </w:rPr>
        <w:t>-Pennington doctrine of antitrust law.</w:t>
      </w:r>
      <w:r w:rsidRPr="006860F5">
        <w:rPr>
          <w:rFonts w:eastAsia="Cambria"/>
          <w:sz w:val="14"/>
        </w:rPr>
        <w:t xml:space="preserve"> That doctrine protects the First Amendment right to petition the government by immunizing defendants from antitrust liability based their pursuit of litigation unless the litigation was a “sham” (</w:t>
      </w:r>
      <w:proofErr w:type="spellStart"/>
      <w:r w:rsidRPr="006860F5">
        <w:rPr>
          <w:rFonts w:eastAsia="Cambria"/>
          <w:sz w:val="14"/>
        </w:rPr>
        <w:t>Noerr</w:t>
      </w:r>
      <w:proofErr w:type="spellEnd"/>
      <w:r w:rsidRPr="006860F5">
        <w:rPr>
          <w:rFonts w:eastAsia="Cambria"/>
          <w:sz w:val="14"/>
        </w:rPr>
        <w:t xml:space="preserve"> 1961; Pennington 1965). To establish that litigation was a sham, the plaintiff must show that the defendant’s lawsuit was both objectively baseless and filed with the subjective intent to impair competition (Professional Real Estate Investors 1993, 60–61). </w:t>
      </w:r>
      <w:r w:rsidRPr="006860F5">
        <w:rPr>
          <w:rFonts w:eastAsia="Cambria"/>
          <w:b/>
          <w:bCs/>
          <w:highlight w:val="cyan"/>
          <w:u w:val="single"/>
        </w:rPr>
        <w:t>The Federal Circuit has explicitly cited</w:t>
      </w:r>
      <w:r w:rsidRPr="006860F5">
        <w:rPr>
          <w:rFonts w:eastAsia="Cambria"/>
          <w:b/>
          <w:bCs/>
          <w:u w:val="single"/>
        </w:rPr>
        <w:t xml:space="preserve"> the </w:t>
      </w:r>
      <w:r w:rsidRPr="006860F5">
        <w:rPr>
          <w:rFonts w:eastAsia="Cambria"/>
          <w:b/>
          <w:bCs/>
          <w:highlight w:val="cyan"/>
          <w:u w:val="single"/>
        </w:rPr>
        <w:t>Supreme Court’s test</w:t>
      </w:r>
      <w:r w:rsidRPr="006860F5">
        <w:rPr>
          <w:rFonts w:eastAsia="Cambria"/>
          <w:b/>
          <w:bCs/>
          <w:u w:val="single"/>
        </w:rPr>
        <w:t xml:space="preserve"> for establishing sham litigation </w:t>
      </w:r>
      <w:r w:rsidRPr="006860F5">
        <w:rPr>
          <w:rFonts w:eastAsia="Cambria"/>
          <w:b/>
          <w:bCs/>
          <w:highlight w:val="cyan"/>
          <w:u w:val="single"/>
        </w:rPr>
        <w:t>as the basis</w:t>
      </w:r>
      <w:r w:rsidRPr="006860F5">
        <w:rPr>
          <w:rFonts w:eastAsia="Cambria"/>
          <w:b/>
          <w:bCs/>
          <w:u w:val="single"/>
        </w:rPr>
        <w:t xml:space="preserve"> of its test for stripping a patent holder of immunity from civil liability for patent enforcement activities</w:t>
      </w:r>
      <w:r w:rsidRPr="006860F5">
        <w:rPr>
          <w:rFonts w:eastAsia="Cambria"/>
          <w:sz w:val="14"/>
        </w:rPr>
        <w:t xml:space="preserve"> (Globetrotter 2004, 1376).</w:t>
      </w:r>
    </w:p>
    <w:p w14:paraId="561EC2AB" w14:textId="77777777" w:rsidR="006860F5" w:rsidRPr="006860F5" w:rsidRDefault="006860F5" w:rsidP="006860F5">
      <w:pPr>
        <w:rPr>
          <w:rFonts w:eastAsia="Cambria"/>
        </w:rPr>
      </w:pPr>
    </w:p>
    <w:p w14:paraId="751EFCA6" w14:textId="77777777" w:rsidR="006860F5" w:rsidRPr="006860F5" w:rsidRDefault="006860F5" w:rsidP="006860F5">
      <w:pPr>
        <w:rPr>
          <w:rFonts w:eastAsia="Cambria"/>
        </w:rPr>
      </w:pPr>
    </w:p>
    <w:p w14:paraId="40CF670A" w14:textId="77777777" w:rsidR="006860F5" w:rsidRPr="006860F5" w:rsidRDefault="006860F5" w:rsidP="006860F5">
      <w:pPr>
        <w:keepNext/>
        <w:keepLines/>
        <w:spacing w:before="200"/>
        <w:outlineLvl w:val="3"/>
        <w:rPr>
          <w:rFonts w:eastAsia="MS Gothic" w:cs="Times New Roman"/>
          <w:b/>
          <w:bCs/>
          <w:iCs/>
          <w:sz w:val="26"/>
        </w:rPr>
      </w:pPr>
      <w:r w:rsidRPr="006860F5">
        <w:rPr>
          <w:rFonts w:eastAsia="MS Gothic" w:cs="Times New Roman"/>
          <w:b/>
          <w:iCs/>
          <w:sz w:val="26"/>
        </w:rPr>
        <w:t>Clarifying in favor of objectively baseless doesn’t solve because unifying under objectively baseless is still unclear! We’re saying we need to get rid of the two prong altogether!</w:t>
      </w:r>
    </w:p>
    <w:p w14:paraId="6FB0B27D" w14:textId="77777777" w:rsidR="006860F5" w:rsidRPr="006860F5" w:rsidRDefault="006860F5" w:rsidP="006860F5">
      <w:pPr>
        <w:rPr>
          <w:rFonts w:eastAsia="Cambria"/>
        </w:rPr>
      </w:pPr>
      <w:r w:rsidRPr="006860F5">
        <w:rPr>
          <w:rFonts w:eastAsia="Cambria"/>
          <w:b/>
          <w:bCs/>
          <w:sz w:val="26"/>
        </w:rPr>
        <w:t xml:space="preserve">Fulbright 2019. </w:t>
      </w:r>
      <w:r w:rsidRPr="006860F5">
        <w:rPr>
          <w:rFonts w:eastAsia="Cambria"/>
        </w:rPr>
        <w:t xml:space="preserve">Paul W. Fulbright. Assistant Professor of Business Law, University of Houston. “Antitrust Law, Entrepreneurship, And The “Patent Bully”: The “Sham” Exception </w:t>
      </w:r>
      <w:proofErr w:type="gramStart"/>
      <w:r w:rsidRPr="006860F5">
        <w:rPr>
          <w:rFonts w:eastAsia="Cambria"/>
        </w:rPr>
        <w:t>To</w:t>
      </w:r>
      <w:proofErr w:type="gramEnd"/>
      <w:r w:rsidRPr="006860F5">
        <w:rPr>
          <w:rFonts w:eastAsia="Cambria"/>
        </w:rPr>
        <w:t xml:space="preserve"> </w:t>
      </w:r>
      <w:proofErr w:type="spellStart"/>
      <w:r w:rsidRPr="006860F5">
        <w:rPr>
          <w:rFonts w:eastAsia="Cambria"/>
        </w:rPr>
        <w:t>Noerrpennington</w:t>
      </w:r>
      <w:proofErr w:type="spellEnd"/>
      <w:r w:rsidRPr="006860F5">
        <w:rPr>
          <w:rFonts w:eastAsia="Cambria"/>
        </w:rPr>
        <w:t xml:space="preserve"> Petitioning Immunity In Patent Infringement Litigation After The Professional Real Estate Decision” proquest.com/scholarly-journals/antitrust-law-entrepreneurship-patent-bully-sham/docview/2298280771/se-2</w:t>
      </w:r>
    </w:p>
    <w:p w14:paraId="68BC46AA" w14:textId="77777777" w:rsidR="006860F5" w:rsidRPr="006860F5" w:rsidRDefault="006860F5" w:rsidP="006860F5">
      <w:pPr>
        <w:rPr>
          <w:rFonts w:eastAsia="Cambria"/>
        </w:rPr>
      </w:pPr>
    </w:p>
    <w:p w14:paraId="19EFDF45" w14:textId="77777777" w:rsidR="006860F5" w:rsidRPr="006860F5" w:rsidRDefault="006860F5" w:rsidP="006860F5">
      <w:pPr>
        <w:rPr>
          <w:rFonts w:eastAsia="Cambria"/>
        </w:rPr>
      </w:pPr>
    </w:p>
    <w:p w14:paraId="2255290B" w14:textId="77777777" w:rsidR="006860F5" w:rsidRPr="006860F5" w:rsidRDefault="006860F5" w:rsidP="006860F5">
      <w:pPr>
        <w:rPr>
          <w:rFonts w:eastAsia="Cambria"/>
        </w:rPr>
      </w:pPr>
      <w:r w:rsidRPr="006860F5">
        <w:rPr>
          <w:rFonts w:eastAsia="Cambria"/>
        </w:rPr>
        <w:t xml:space="preserve">B. </w:t>
      </w:r>
      <w:r w:rsidRPr="006860F5">
        <w:rPr>
          <w:rFonts w:eastAsia="Cambria"/>
          <w:u w:val="single"/>
        </w:rPr>
        <w:t xml:space="preserve">The </w:t>
      </w:r>
      <w:r w:rsidRPr="006860F5">
        <w:rPr>
          <w:rFonts w:eastAsia="Cambria"/>
          <w:highlight w:val="cyan"/>
          <w:u w:val="single"/>
        </w:rPr>
        <w:t>PRE</w:t>
      </w:r>
      <w:r w:rsidRPr="006860F5">
        <w:rPr>
          <w:rFonts w:eastAsia="Cambria"/>
          <w:u w:val="single"/>
        </w:rPr>
        <w:t xml:space="preserve"> “</w:t>
      </w:r>
      <w:r w:rsidRPr="006860F5">
        <w:rPr>
          <w:rFonts w:eastAsia="Cambria"/>
          <w:highlight w:val="cyan"/>
          <w:u w:val="single"/>
        </w:rPr>
        <w:t xml:space="preserve">Objectively Baseless” </w:t>
      </w:r>
      <w:r w:rsidRPr="006860F5">
        <w:rPr>
          <w:rFonts w:eastAsia="Cambria"/>
          <w:u w:val="single"/>
        </w:rPr>
        <w:t xml:space="preserve">Objective </w:t>
      </w:r>
      <w:r w:rsidRPr="006860F5">
        <w:rPr>
          <w:rFonts w:eastAsia="Cambria"/>
          <w:highlight w:val="cyan"/>
          <w:u w:val="single"/>
        </w:rPr>
        <w:t>Test</w:t>
      </w:r>
      <w:r w:rsidRPr="006860F5">
        <w:rPr>
          <w:rFonts w:eastAsia="Cambria"/>
        </w:rPr>
        <w:t xml:space="preserve"> – </w:t>
      </w:r>
      <w:r w:rsidRPr="006860F5">
        <w:rPr>
          <w:rFonts w:eastAsia="Cambria"/>
          <w:u w:val="single"/>
        </w:rPr>
        <w:t>An Ambiguous Test</w:t>
      </w:r>
      <w:r w:rsidRPr="006860F5">
        <w:rPr>
          <w:rFonts w:eastAsia="Cambria"/>
        </w:rPr>
        <w:t xml:space="preserve"> 1. Evidence of Ambiguity from the </w:t>
      </w:r>
      <w:proofErr w:type="gramStart"/>
      <w:r w:rsidRPr="006860F5">
        <w:rPr>
          <w:rFonts w:eastAsia="Cambria"/>
        </w:rPr>
        <w:t>PRE Decision</w:t>
      </w:r>
      <w:proofErr w:type="gramEnd"/>
      <w:r w:rsidRPr="006860F5">
        <w:rPr>
          <w:rFonts w:eastAsia="Cambria"/>
        </w:rPr>
        <w:t xml:space="preserve"> Itself As stated, </w:t>
      </w:r>
      <w:r w:rsidRPr="006860F5">
        <w:rPr>
          <w:rFonts w:eastAsia="Cambria"/>
          <w:u w:val="single"/>
        </w:rPr>
        <w:t>the</w:t>
      </w:r>
      <w:r w:rsidRPr="006860F5">
        <w:rPr>
          <w:rFonts w:eastAsia="Cambria"/>
        </w:rPr>
        <w:t xml:space="preserve"> first </w:t>
      </w:r>
      <w:r w:rsidRPr="006860F5">
        <w:rPr>
          <w:rFonts w:eastAsia="Cambria"/>
          <w:u w:val="single"/>
        </w:rPr>
        <w:t>problem with the objective test</w:t>
      </w:r>
      <w:r w:rsidRPr="006860F5">
        <w:rPr>
          <w:rFonts w:eastAsia="Cambria"/>
        </w:rPr>
        <w:t xml:space="preserve"> established by the Court </w:t>
      </w:r>
      <w:r w:rsidRPr="006860F5">
        <w:rPr>
          <w:rFonts w:eastAsia="Cambria"/>
          <w:u w:val="single"/>
        </w:rPr>
        <w:t>in PRE is that it is ambiguous</w:t>
      </w:r>
      <w:r w:rsidRPr="006860F5">
        <w:rPr>
          <w:rFonts w:eastAsia="Cambria"/>
        </w:rPr>
        <w:t xml:space="preserve">ly framed. </w:t>
      </w:r>
      <w:r w:rsidRPr="006860F5">
        <w:rPr>
          <w:rFonts w:eastAsia="Cambria"/>
          <w:b/>
          <w:bCs/>
          <w:u w:val="single"/>
        </w:rPr>
        <w:t>The court’s opinion features multiple, and</w:t>
      </w:r>
      <w:r w:rsidRPr="006860F5">
        <w:rPr>
          <w:rFonts w:eastAsia="Cambria"/>
        </w:rPr>
        <w:t xml:space="preserve"> materially </w:t>
      </w:r>
      <w:r w:rsidRPr="006860F5">
        <w:rPr>
          <w:rFonts w:eastAsia="Cambria"/>
          <w:b/>
          <w:bCs/>
          <w:u w:val="single"/>
        </w:rPr>
        <w:t>inconsistent</w:t>
      </w:r>
      <w:r w:rsidRPr="006860F5">
        <w:rPr>
          <w:rFonts w:eastAsia="Cambria"/>
        </w:rPr>
        <w:t xml:space="preserve">, </w:t>
      </w:r>
      <w:r w:rsidRPr="006860F5">
        <w:rPr>
          <w:rFonts w:eastAsia="Cambria"/>
          <w:b/>
          <w:bCs/>
          <w:u w:val="single"/>
        </w:rPr>
        <w:t>formulations</w:t>
      </w:r>
      <w:r w:rsidRPr="006860F5">
        <w:rPr>
          <w:rFonts w:eastAsia="Cambria"/>
        </w:rPr>
        <w:t xml:space="preserve"> for its test for “objective baselessness.” The reader is directed to the express language of the objective test as stated in PRE (the location of that exact text, in this paper, being indicated in the margin).45 Even in these short passages, one can begin to recognize linguistic formulations that might not entirely overlap. However, the trouble doesn’t stop there. </w:t>
      </w:r>
      <w:r w:rsidRPr="006860F5">
        <w:rPr>
          <w:rFonts w:eastAsia="Cambria"/>
          <w:b/>
          <w:bCs/>
          <w:highlight w:val="cyan"/>
          <w:u w:val="single"/>
        </w:rPr>
        <w:t xml:space="preserve">There are </w:t>
      </w:r>
      <w:proofErr w:type="gramStart"/>
      <w:r w:rsidRPr="006860F5">
        <w:rPr>
          <w:rFonts w:eastAsia="Cambria"/>
          <w:b/>
          <w:bCs/>
          <w:u w:val="single"/>
        </w:rPr>
        <w:t xml:space="preserve">actually </w:t>
      </w:r>
      <w:r w:rsidRPr="006860F5">
        <w:rPr>
          <w:rFonts w:eastAsia="Cambria"/>
          <w:b/>
          <w:bCs/>
          <w:highlight w:val="cyan"/>
          <w:u w:val="single"/>
        </w:rPr>
        <w:t>several</w:t>
      </w:r>
      <w:proofErr w:type="gramEnd"/>
      <w:r w:rsidRPr="006860F5">
        <w:rPr>
          <w:rFonts w:eastAsia="Cambria"/>
          <w:b/>
          <w:bCs/>
          <w:highlight w:val="cyan"/>
        </w:rPr>
        <w:t xml:space="preserve"> </w:t>
      </w:r>
      <w:r w:rsidRPr="006860F5">
        <w:rPr>
          <w:rFonts w:eastAsia="Cambria"/>
          <w:b/>
          <w:bCs/>
          <w:highlight w:val="cyan"/>
          <w:u w:val="single"/>
        </w:rPr>
        <w:t>different</w:t>
      </w:r>
      <w:r w:rsidRPr="006860F5">
        <w:rPr>
          <w:rFonts w:eastAsia="Cambria"/>
          <w:highlight w:val="cyan"/>
        </w:rPr>
        <w:t xml:space="preserve">, </w:t>
      </w:r>
      <w:r w:rsidRPr="006860F5">
        <w:rPr>
          <w:rFonts w:eastAsia="Cambria"/>
          <w:b/>
          <w:bCs/>
          <w:highlight w:val="cyan"/>
          <w:u w:val="single"/>
        </w:rPr>
        <w:t>substantially varying, formulations</w:t>
      </w:r>
      <w:r w:rsidRPr="006860F5">
        <w:rPr>
          <w:rFonts w:eastAsia="Cambria"/>
          <w:highlight w:val="cyan"/>
        </w:rPr>
        <w:t xml:space="preserve"> </w:t>
      </w:r>
      <w:r w:rsidRPr="006860F5">
        <w:rPr>
          <w:rFonts w:eastAsia="Cambria"/>
          <w:u w:val="single"/>
        </w:rPr>
        <w:t>of the objective baselessness test</w:t>
      </w:r>
      <w:r w:rsidRPr="006860F5">
        <w:rPr>
          <w:rFonts w:eastAsia="Cambria"/>
        </w:rPr>
        <w:t xml:space="preserve"> </w:t>
      </w:r>
      <w:r w:rsidRPr="006860F5">
        <w:rPr>
          <w:rFonts w:eastAsia="Cambria"/>
          <w:b/>
          <w:bCs/>
          <w:highlight w:val="cyan"/>
          <w:u w:val="single"/>
        </w:rPr>
        <w:t>that appear in the Court’s decision</w:t>
      </w:r>
      <w:r w:rsidRPr="006860F5">
        <w:rPr>
          <w:rFonts w:eastAsia="Cambria"/>
          <w:b/>
          <w:bCs/>
          <w:u w:val="single"/>
        </w:rPr>
        <w:t>.</w:t>
      </w:r>
      <w:r w:rsidRPr="006860F5">
        <w:rPr>
          <w:rFonts w:eastAsia="Cambria"/>
        </w:rPr>
        <w:t xml:space="preserve"> </w:t>
      </w:r>
      <w:r w:rsidRPr="006860F5">
        <w:rPr>
          <w:rFonts w:eastAsia="Cambria"/>
          <w:u w:val="single"/>
        </w:rPr>
        <w:t>Consider the following formulations</w:t>
      </w:r>
      <w:r w:rsidRPr="006860F5">
        <w:rPr>
          <w:rFonts w:eastAsia="Cambria"/>
        </w:rPr>
        <w:t xml:space="preserve">, </w:t>
      </w:r>
      <w:r w:rsidRPr="006860F5">
        <w:rPr>
          <w:rFonts w:eastAsia="Cambria"/>
          <w:b/>
          <w:bCs/>
          <w:u w:val="single"/>
        </w:rPr>
        <w:t xml:space="preserve">all taken </w:t>
      </w:r>
      <w:r w:rsidRPr="006860F5">
        <w:rPr>
          <w:rFonts w:eastAsia="Cambria"/>
          <w:b/>
          <w:bCs/>
          <w:highlight w:val="cyan"/>
          <w:u w:val="single"/>
        </w:rPr>
        <w:t>from the majority opinion</w:t>
      </w:r>
      <w:r w:rsidRPr="006860F5">
        <w:rPr>
          <w:rFonts w:eastAsia="Cambria"/>
          <w:b/>
          <w:bCs/>
          <w:u w:val="single"/>
        </w:rPr>
        <w:t xml:space="preserve">: </w:t>
      </w:r>
      <w:r w:rsidRPr="006860F5">
        <w:rPr>
          <w:rFonts w:eastAsia="Cambria"/>
        </w:rPr>
        <w:t xml:space="preserve"> The </w:t>
      </w:r>
      <w:r w:rsidRPr="006860F5">
        <w:rPr>
          <w:rFonts w:eastAsia="Cambria"/>
          <w:u w:val="single"/>
        </w:rPr>
        <w:t xml:space="preserve">lawsuit must be objectively </w:t>
      </w:r>
      <w:r w:rsidRPr="006860F5">
        <w:rPr>
          <w:rFonts w:eastAsia="Cambria"/>
          <w:highlight w:val="cyan"/>
          <w:u w:val="single"/>
        </w:rPr>
        <w:t>baseless</w:t>
      </w:r>
      <w:r w:rsidRPr="006860F5">
        <w:rPr>
          <w:rFonts w:eastAsia="Cambria"/>
        </w:rPr>
        <w:t xml:space="preserve"> in the sense </w:t>
      </w:r>
      <w:r w:rsidRPr="006860F5">
        <w:rPr>
          <w:rFonts w:eastAsia="Cambria"/>
          <w:u w:val="single"/>
        </w:rPr>
        <w:t>that no reasonable litigant could realistically expect success</w:t>
      </w:r>
      <w:r w:rsidRPr="006860F5">
        <w:rPr>
          <w:rFonts w:eastAsia="Cambria"/>
        </w:rPr>
        <w:t xml:space="preserve"> on the merits. 46 </w:t>
      </w:r>
      <w:r w:rsidRPr="006860F5">
        <w:rPr>
          <w:rFonts w:eastAsia="Cambria"/>
        </w:rPr>
        <w:t xml:space="preserve"> </w:t>
      </w:r>
      <w:r w:rsidRPr="006860F5">
        <w:rPr>
          <w:rFonts w:eastAsia="Cambria"/>
          <w:u w:val="single"/>
        </w:rPr>
        <w:t>The existence of probable cause</w:t>
      </w:r>
      <w:r w:rsidRPr="006860F5">
        <w:rPr>
          <w:rFonts w:eastAsia="Cambria"/>
        </w:rPr>
        <w:t xml:space="preserve"> to institute legal proceedings </w:t>
      </w:r>
      <w:r w:rsidRPr="006860F5">
        <w:rPr>
          <w:rFonts w:eastAsia="Cambria"/>
          <w:u w:val="single"/>
        </w:rPr>
        <w:t>precludes</w:t>
      </w:r>
      <w:r w:rsidRPr="006860F5">
        <w:rPr>
          <w:rFonts w:eastAsia="Cambria"/>
        </w:rPr>
        <w:t xml:space="preserve"> a finding that an antitrust defendant has engaged in </w:t>
      </w:r>
      <w:r w:rsidRPr="006860F5">
        <w:rPr>
          <w:rFonts w:eastAsia="Cambria"/>
          <w:u w:val="single"/>
        </w:rPr>
        <w:t>sham litigation.</w:t>
      </w:r>
      <w:r w:rsidRPr="006860F5">
        <w:rPr>
          <w:rFonts w:eastAsia="Cambria"/>
        </w:rPr>
        <w:t xml:space="preserve"> The notion of probable cause, as understood and applied in the common law tort of wrongful civil proceedings, requires the plaintiff to prove that the defendant lacked probable cause to institute an unsuccessful civil lawsuit and that the defendant pressed the action for an improper, malicious purpose.47 </w:t>
      </w:r>
      <w:r w:rsidRPr="006860F5">
        <w:rPr>
          <w:rFonts w:eastAsia="Cambria"/>
        </w:rPr>
        <w:t xml:space="preserve"> </w:t>
      </w:r>
      <w:r w:rsidRPr="006860F5">
        <w:rPr>
          <w:rFonts w:eastAsia="Cambria"/>
          <w:u w:val="single"/>
        </w:rPr>
        <w:t>Probable cause to institute civil proceedings requires no more than a reasonable belief</w:t>
      </w:r>
      <w:r w:rsidRPr="006860F5">
        <w:rPr>
          <w:rFonts w:eastAsia="Cambria"/>
        </w:rPr>
        <w:t xml:space="preserve"> that there is a chance that a claim may be held valid upon adjudication. 48 </w:t>
      </w:r>
      <w:r w:rsidRPr="006860F5">
        <w:rPr>
          <w:rFonts w:eastAsia="Cambria"/>
        </w:rPr>
        <w:t xml:space="preserve"> </w:t>
      </w:r>
      <w:r w:rsidRPr="006860F5">
        <w:rPr>
          <w:rFonts w:eastAsia="Cambria"/>
          <w:u w:val="single"/>
        </w:rPr>
        <w:t>When a court has found</w:t>
      </w:r>
      <w:r w:rsidRPr="006860F5">
        <w:rPr>
          <w:rFonts w:eastAsia="Cambria"/>
        </w:rPr>
        <w:t xml:space="preserve"> that an antitrust defendant claiming </w:t>
      </w:r>
      <w:proofErr w:type="spellStart"/>
      <w:r w:rsidRPr="006860F5">
        <w:rPr>
          <w:rFonts w:eastAsia="Cambria"/>
        </w:rPr>
        <w:t>Noerr</w:t>
      </w:r>
      <w:proofErr w:type="spellEnd"/>
      <w:r w:rsidRPr="006860F5">
        <w:rPr>
          <w:rFonts w:eastAsia="Cambria"/>
        </w:rPr>
        <w:t xml:space="preserve"> immunity had </w:t>
      </w:r>
      <w:r w:rsidRPr="006860F5">
        <w:rPr>
          <w:rFonts w:eastAsia="Cambria"/>
          <w:u w:val="single"/>
        </w:rPr>
        <w:t>probable cause</w:t>
      </w:r>
      <w:r w:rsidRPr="006860F5">
        <w:rPr>
          <w:rFonts w:eastAsia="Cambria"/>
        </w:rPr>
        <w:t xml:space="preserve"> to sue, </w:t>
      </w:r>
      <w:r w:rsidRPr="006860F5">
        <w:rPr>
          <w:rFonts w:eastAsia="Cambria"/>
          <w:u w:val="single"/>
        </w:rPr>
        <w:t>that finding compels</w:t>
      </w:r>
      <w:r w:rsidRPr="006860F5">
        <w:rPr>
          <w:rFonts w:eastAsia="Cambria"/>
        </w:rPr>
        <w:t xml:space="preserve"> the </w:t>
      </w:r>
      <w:r w:rsidRPr="006860F5">
        <w:rPr>
          <w:rFonts w:eastAsia="Cambria"/>
          <w:u w:val="single"/>
        </w:rPr>
        <w:t>conclusion that a reasonable litigant</w:t>
      </w:r>
      <w:r w:rsidRPr="006860F5">
        <w:rPr>
          <w:rFonts w:eastAsia="Cambria"/>
        </w:rPr>
        <w:t xml:space="preserve"> in the defendant’s position </w:t>
      </w:r>
      <w:r w:rsidRPr="006860F5">
        <w:rPr>
          <w:rFonts w:eastAsia="Cambria"/>
          <w:u w:val="single"/>
        </w:rPr>
        <w:t>could</w:t>
      </w:r>
      <w:r w:rsidRPr="006860F5">
        <w:rPr>
          <w:rFonts w:eastAsia="Cambria"/>
        </w:rPr>
        <w:t xml:space="preserve"> realistically </w:t>
      </w:r>
      <w:r w:rsidRPr="006860F5">
        <w:rPr>
          <w:rFonts w:eastAsia="Cambria"/>
          <w:u w:val="single"/>
        </w:rPr>
        <w:t>expect success</w:t>
      </w:r>
      <w:r w:rsidRPr="006860F5">
        <w:rPr>
          <w:rFonts w:eastAsia="Cambria"/>
        </w:rPr>
        <w:t xml:space="preserve"> on the merits of the challenged lawsuit.49 </w:t>
      </w:r>
      <w:r w:rsidRPr="006860F5">
        <w:rPr>
          <w:rFonts w:eastAsia="Cambria"/>
        </w:rPr>
        <w:t xml:space="preserve"> Even though it did not survive PRE’s motion for summary judgment, Columbia’s copyright action was arguably “warranted by existing law” or at the very least was based on an </w:t>
      </w:r>
      <w:r w:rsidRPr="006860F5">
        <w:rPr>
          <w:rFonts w:eastAsia="Cambria"/>
          <w:u w:val="single"/>
        </w:rPr>
        <w:t xml:space="preserve">objectively </w:t>
      </w:r>
      <w:r w:rsidRPr="006860F5">
        <w:rPr>
          <w:rFonts w:eastAsia="Cambria"/>
          <w:highlight w:val="cyan"/>
          <w:u w:val="single"/>
        </w:rPr>
        <w:t>“good faith</w:t>
      </w:r>
      <w:r w:rsidRPr="006860F5">
        <w:rPr>
          <w:rFonts w:eastAsia="Cambria"/>
          <w:u w:val="single"/>
        </w:rPr>
        <w:t xml:space="preserve"> argument</w:t>
      </w:r>
      <w:r w:rsidRPr="006860F5">
        <w:rPr>
          <w:rFonts w:eastAsia="Cambria"/>
        </w:rPr>
        <w:t xml:space="preserve"> for the extension, modification, or reversal of existing law.” Fed. R. Civ. P. 11.50 As we have held, PRE could not pierce Columbia’s </w:t>
      </w:r>
      <w:proofErr w:type="spellStart"/>
      <w:r w:rsidRPr="006860F5">
        <w:rPr>
          <w:rFonts w:eastAsia="Cambria"/>
        </w:rPr>
        <w:t>Noerr</w:t>
      </w:r>
      <w:proofErr w:type="spellEnd"/>
      <w:r w:rsidRPr="006860F5">
        <w:rPr>
          <w:rFonts w:eastAsia="Cambria"/>
        </w:rPr>
        <w:t xml:space="preserve"> immunity without proof that Columbia’s infringement action was </w:t>
      </w:r>
      <w:r w:rsidRPr="006860F5">
        <w:rPr>
          <w:rFonts w:eastAsia="Cambria"/>
          <w:u w:val="single"/>
        </w:rPr>
        <w:t xml:space="preserve">objectively baseless </w:t>
      </w:r>
      <w:r w:rsidRPr="006860F5">
        <w:rPr>
          <w:rFonts w:eastAsia="Cambria"/>
          <w:b/>
          <w:bCs/>
          <w:u w:val="single"/>
        </w:rPr>
        <w:t xml:space="preserve">or </w:t>
      </w:r>
      <w:r w:rsidRPr="006860F5">
        <w:rPr>
          <w:rFonts w:eastAsia="Cambria"/>
          <w:b/>
          <w:bCs/>
          <w:highlight w:val="cyan"/>
          <w:u w:val="single"/>
        </w:rPr>
        <w:t>frivolous</w:t>
      </w:r>
      <w:r w:rsidRPr="006860F5">
        <w:rPr>
          <w:rFonts w:eastAsia="Cambria"/>
          <w:b/>
          <w:bCs/>
          <w:u w:val="single"/>
        </w:rPr>
        <w:t>.</w:t>
      </w:r>
      <w:r w:rsidRPr="006860F5">
        <w:rPr>
          <w:rFonts w:eastAsia="Cambria"/>
        </w:rPr>
        <w:t xml:space="preserve"> 51 </w:t>
      </w:r>
      <w:r w:rsidRPr="006860F5">
        <w:rPr>
          <w:rFonts w:eastAsia="Cambria"/>
        </w:rPr>
        <w:t xml:space="preserve"> </w:t>
      </w:r>
      <w:r w:rsidRPr="006860F5">
        <w:rPr>
          <w:rFonts w:eastAsia="Cambria"/>
          <w:u w:val="single"/>
        </w:rPr>
        <w:t xml:space="preserve">We hold that an objectively </w:t>
      </w:r>
      <w:r w:rsidRPr="006860F5">
        <w:rPr>
          <w:rFonts w:eastAsia="Cambria"/>
          <w:highlight w:val="cyan"/>
          <w:u w:val="single"/>
        </w:rPr>
        <w:t>reasonable</w:t>
      </w:r>
      <w:r w:rsidRPr="006860F5">
        <w:rPr>
          <w:rFonts w:eastAsia="Cambria"/>
          <w:u w:val="single"/>
        </w:rPr>
        <w:t xml:space="preserve"> effort to litigate</w:t>
      </w:r>
      <w:r w:rsidRPr="006860F5">
        <w:rPr>
          <w:rFonts w:eastAsia="Cambria"/>
        </w:rPr>
        <w:t xml:space="preserve"> </w:t>
      </w:r>
      <w:r w:rsidRPr="006860F5">
        <w:rPr>
          <w:rFonts w:eastAsia="Cambria"/>
          <w:u w:val="single"/>
        </w:rPr>
        <w:t>cannot be sham</w:t>
      </w:r>
      <w:r w:rsidRPr="006860F5">
        <w:rPr>
          <w:rFonts w:eastAsia="Cambria"/>
        </w:rPr>
        <w:t xml:space="preserve"> </w:t>
      </w:r>
      <w:r w:rsidRPr="006860F5">
        <w:rPr>
          <w:rFonts w:eastAsia="Cambria"/>
          <w:u w:val="single"/>
        </w:rPr>
        <w:t>regardless of subjective intent</w:t>
      </w:r>
      <w:r w:rsidRPr="006860F5">
        <w:rPr>
          <w:rFonts w:eastAsia="Cambria"/>
        </w:rPr>
        <w:t xml:space="preserve">.52 </w:t>
      </w:r>
      <w:r w:rsidRPr="006860F5">
        <w:rPr>
          <w:rFonts w:eastAsia="Cambria"/>
        </w:rPr>
        <w:t xml:space="preserve"> If an objective litigant could conclude that the suit is </w:t>
      </w:r>
      <w:r w:rsidRPr="006860F5">
        <w:rPr>
          <w:rFonts w:eastAsia="Cambria"/>
          <w:u w:val="single"/>
        </w:rPr>
        <w:t>reasonably calculated to elicit a favorable outcome</w:t>
      </w:r>
      <w:r w:rsidRPr="006860F5">
        <w:rPr>
          <w:rFonts w:eastAsia="Cambria"/>
        </w:rPr>
        <w:t xml:space="preserve">, </w:t>
      </w:r>
      <w:r w:rsidRPr="006860F5">
        <w:rPr>
          <w:rFonts w:eastAsia="Cambria"/>
          <w:u w:val="single"/>
        </w:rPr>
        <w:t>the suit is immunized</w:t>
      </w:r>
      <w:r w:rsidRPr="006860F5">
        <w:rPr>
          <w:rFonts w:eastAsia="Cambria"/>
        </w:rPr>
        <w:t xml:space="preserve"> under </w:t>
      </w:r>
      <w:proofErr w:type="spellStart"/>
      <w:r w:rsidRPr="006860F5">
        <w:rPr>
          <w:rFonts w:eastAsia="Cambria"/>
        </w:rPr>
        <w:t>Noerr</w:t>
      </w:r>
      <w:proofErr w:type="spellEnd"/>
      <w:r w:rsidRPr="006860F5">
        <w:rPr>
          <w:rFonts w:eastAsia="Cambria"/>
        </w:rPr>
        <w:t xml:space="preserve">, and an antitrust claim premised on the sham exception must fail.53 </w:t>
      </w:r>
      <w:r w:rsidRPr="006860F5">
        <w:rPr>
          <w:rFonts w:eastAsia="Cambria"/>
        </w:rPr>
        <w:t xml:space="preserve"> A court could reasonably conclude that Columbia’s infringement action was an </w:t>
      </w:r>
      <w:r w:rsidRPr="006860F5">
        <w:rPr>
          <w:rFonts w:eastAsia="Cambria"/>
          <w:b/>
          <w:bCs/>
          <w:u w:val="single"/>
        </w:rPr>
        <w:t xml:space="preserve">objectively </w:t>
      </w:r>
      <w:r w:rsidRPr="006860F5">
        <w:rPr>
          <w:rFonts w:eastAsia="Cambria"/>
          <w:b/>
          <w:bCs/>
          <w:highlight w:val="cyan"/>
          <w:u w:val="single"/>
        </w:rPr>
        <w:t>plausible</w:t>
      </w:r>
      <w:r w:rsidRPr="006860F5">
        <w:rPr>
          <w:rFonts w:eastAsia="Cambria"/>
        </w:rPr>
        <w:t xml:space="preserve"> effort to enforce rights. 54 </w:t>
      </w:r>
      <w:r w:rsidRPr="006860F5">
        <w:rPr>
          <w:rFonts w:eastAsia="Cambria"/>
          <w:b/>
          <w:bCs/>
          <w:sz w:val="28"/>
          <w:szCs w:val="28"/>
          <w:u w:val="single"/>
        </w:rPr>
        <w:t xml:space="preserve">Thus, </w:t>
      </w:r>
      <w:r w:rsidRPr="006860F5">
        <w:rPr>
          <w:rFonts w:eastAsia="Cambria"/>
          <w:b/>
          <w:bCs/>
          <w:sz w:val="28"/>
          <w:szCs w:val="28"/>
          <w:highlight w:val="cyan"/>
          <w:u w:val="single"/>
        </w:rPr>
        <w:t>one sees no less than nine (9) separate linguistic formulations</w:t>
      </w:r>
      <w:r w:rsidRPr="006860F5">
        <w:rPr>
          <w:rFonts w:eastAsia="Cambria"/>
          <w:sz w:val="28"/>
          <w:szCs w:val="28"/>
        </w:rPr>
        <w:t xml:space="preserve"> </w:t>
      </w:r>
      <w:r w:rsidRPr="006860F5">
        <w:rPr>
          <w:rFonts w:eastAsia="Cambria"/>
          <w:u w:val="single"/>
        </w:rPr>
        <w:t>purporting to distinguish “genuine” versus “sham” litigations</w:t>
      </w:r>
      <w:r w:rsidRPr="006860F5">
        <w:rPr>
          <w:rFonts w:eastAsia="Cambria"/>
        </w:rPr>
        <w:t xml:space="preserve"> for the purpose of </w:t>
      </w:r>
      <w:proofErr w:type="spellStart"/>
      <w:r w:rsidRPr="006860F5">
        <w:rPr>
          <w:rFonts w:eastAsia="Cambria"/>
        </w:rPr>
        <w:t>Noerr</w:t>
      </w:r>
      <w:proofErr w:type="spellEnd"/>
      <w:r w:rsidRPr="006860F5">
        <w:rPr>
          <w:rFonts w:eastAsia="Cambria"/>
        </w:rPr>
        <w:t xml:space="preserve">-Pennington immunity. </w:t>
      </w:r>
      <w:r w:rsidRPr="006860F5">
        <w:rPr>
          <w:rFonts w:eastAsia="Cambria"/>
          <w:highlight w:val="cyan"/>
          <w:u w:val="single"/>
        </w:rPr>
        <w:t>If the formulations were</w:t>
      </w:r>
      <w:r w:rsidRPr="006860F5">
        <w:rPr>
          <w:rFonts w:eastAsia="Cambria"/>
          <w:u w:val="single"/>
        </w:rPr>
        <w:t xml:space="preserve"> </w:t>
      </w:r>
      <w:r w:rsidRPr="006860F5">
        <w:rPr>
          <w:rFonts w:eastAsia="Cambria"/>
        </w:rPr>
        <w:t xml:space="preserve">all </w:t>
      </w:r>
      <w:r w:rsidRPr="006860F5">
        <w:rPr>
          <w:rFonts w:eastAsia="Cambria"/>
          <w:highlight w:val="cyan"/>
          <w:u w:val="single"/>
        </w:rPr>
        <w:t>closely correlated</w:t>
      </w:r>
      <w:r w:rsidRPr="006860F5">
        <w:rPr>
          <w:rFonts w:eastAsia="Cambria"/>
        </w:rPr>
        <w:t xml:space="preserve">, </w:t>
      </w:r>
      <w:r w:rsidRPr="006860F5">
        <w:rPr>
          <w:rFonts w:eastAsia="Cambria"/>
          <w:highlight w:val="cyan"/>
          <w:u w:val="single"/>
        </w:rPr>
        <w:t>they</w:t>
      </w:r>
      <w:r w:rsidRPr="006860F5">
        <w:rPr>
          <w:rFonts w:eastAsia="Cambria"/>
          <w:u w:val="single"/>
        </w:rPr>
        <w:t xml:space="preserve"> </w:t>
      </w:r>
      <w:r w:rsidRPr="006860F5">
        <w:rPr>
          <w:rFonts w:eastAsia="Cambria"/>
          <w:highlight w:val="cyan"/>
          <w:u w:val="single"/>
        </w:rPr>
        <w:t>could be viewed as</w:t>
      </w:r>
      <w:r w:rsidRPr="006860F5">
        <w:rPr>
          <w:rFonts w:eastAsia="Cambria"/>
          <w:u w:val="single"/>
        </w:rPr>
        <w:t xml:space="preserve"> </w:t>
      </w:r>
      <w:r w:rsidRPr="006860F5">
        <w:rPr>
          <w:rFonts w:eastAsia="Cambria"/>
        </w:rPr>
        <w:t xml:space="preserve">mere </w:t>
      </w:r>
      <w:r w:rsidRPr="006860F5">
        <w:rPr>
          <w:rFonts w:eastAsia="Cambria"/>
          <w:highlight w:val="cyan"/>
          <w:u w:val="single"/>
        </w:rPr>
        <w:t>restatements</w:t>
      </w:r>
      <w:r w:rsidRPr="006860F5">
        <w:rPr>
          <w:rFonts w:eastAsia="Cambria"/>
        </w:rPr>
        <w:t xml:space="preserve">. </w:t>
      </w:r>
      <w:r w:rsidRPr="006860F5">
        <w:rPr>
          <w:rFonts w:eastAsia="Cambria"/>
          <w:highlight w:val="cyan"/>
          <w:u w:val="single"/>
        </w:rPr>
        <w:t>However</w:t>
      </w:r>
      <w:r w:rsidRPr="006860F5">
        <w:rPr>
          <w:rFonts w:eastAsia="Cambria"/>
          <w:highlight w:val="cyan"/>
        </w:rPr>
        <w:t xml:space="preserve">, </w:t>
      </w:r>
      <w:r w:rsidRPr="006860F5">
        <w:rPr>
          <w:rFonts w:eastAsia="Cambria"/>
          <w:highlight w:val="cyan"/>
          <w:u w:val="single"/>
        </w:rPr>
        <w:t>it is difficult to see how one can equilibrate</w:t>
      </w:r>
      <w:r w:rsidRPr="006860F5">
        <w:rPr>
          <w:rFonts w:eastAsia="Cambria"/>
        </w:rPr>
        <w:t xml:space="preserve"> “a reasonable belief that there is a chance that a claim may be held valid” with a “realistic expectation of success on the merits” with “an objectively plausible effort to enforce rights” with a suit “reasonably calculated to elicit a favorable outcome.” </w:t>
      </w:r>
      <w:r w:rsidRPr="006860F5">
        <w:rPr>
          <w:rFonts w:eastAsia="Cambria"/>
          <w:b/>
          <w:bCs/>
          <w:highlight w:val="cyan"/>
          <w:u w:val="single"/>
        </w:rPr>
        <w:t>How does one decide upon the appropriate legal test in such a case</w:t>
      </w:r>
      <w:r w:rsidRPr="006860F5">
        <w:rPr>
          <w:rFonts w:eastAsia="Cambria"/>
        </w:rPr>
        <w:t xml:space="preserve">? </w:t>
      </w:r>
      <w:r w:rsidRPr="006860F5">
        <w:rPr>
          <w:rFonts w:eastAsia="Cambria"/>
          <w:u w:val="single"/>
        </w:rPr>
        <w:t>The author posits</w:t>
      </w:r>
      <w:r w:rsidRPr="006860F5">
        <w:rPr>
          <w:rFonts w:eastAsia="Cambria"/>
        </w:rPr>
        <w:t xml:space="preserve"> that the </w:t>
      </w:r>
      <w:r w:rsidRPr="006860F5">
        <w:rPr>
          <w:rFonts w:eastAsia="Cambria"/>
          <w:u w:val="single"/>
        </w:rPr>
        <w:t>PRE objective test is likely either</w:t>
      </w:r>
      <w:r w:rsidRPr="006860F5">
        <w:rPr>
          <w:rFonts w:eastAsia="Cambria"/>
        </w:rPr>
        <w:t xml:space="preserve">: </w:t>
      </w:r>
      <w:r w:rsidRPr="006860F5">
        <w:rPr>
          <w:rFonts w:eastAsia="Cambria"/>
          <w:u w:val="single"/>
        </w:rPr>
        <w:t>(a) an “objectively baseless” type of test; or (b) an “objectively unreasonable</w:t>
      </w:r>
      <w:r w:rsidRPr="006860F5">
        <w:rPr>
          <w:rFonts w:eastAsia="Cambria"/>
        </w:rPr>
        <w:t xml:space="preserve">” type of </w:t>
      </w:r>
      <w:r w:rsidRPr="006860F5">
        <w:rPr>
          <w:rFonts w:eastAsia="Cambria"/>
          <w:u w:val="single"/>
        </w:rPr>
        <w:t>test</w:t>
      </w:r>
      <w:r w:rsidRPr="006860F5">
        <w:rPr>
          <w:rFonts w:eastAsia="Cambria"/>
        </w:rPr>
        <w:t xml:space="preserve">. Arguably, when read in context, the first six of the nine bulleted PRE formulations listed above are of the “objectively baseless” variety.55 However, the three “objectively unreasonable” formulations appearing in the opinion use language that is compelling.56 The experienced practitioner will appreciate that </w:t>
      </w:r>
      <w:r w:rsidRPr="006860F5">
        <w:rPr>
          <w:rFonts w:eastAsia="Cambria"/>
          <w:u w:val="single"/>
        </w:rPr>
        <w:t>case law interpretation is infrequently resolved by resort to arithmetic tallies,</w:t>
      </w:r>
      <w:r w:rsidRPr="006860F5">
        <w:rPr>
          <w:rFonts w:eastAsia="Cambria"/>
        </w:rPr>
        <w:t xml:space="preserve"> so it makes sense to evaluate major appellate decisions penned after PRE to see how the lower courts themselves have interpreted the decision and whether they too report or evidence ambiguity.</w:t>
      </w:r>
    </w:p>
    <w:p w14:paraId="38144FB5" w14:textId="77777777" w:rsidR="006860F5" w:rsidRPr="006860F5" w:rsidRDefault="006860F5" w:rsidP="006860F5">
      <w:pPr>
        <w:rPr>
          <w:rFonts w:eastAsia="Cambria"/>
        </w:rPr>
      </w:pPr>
    </w:p>
    <w:p w14:paraId="75626608" w14:textId="7FB84885" w:rsidR="006860F5" w:rsidRPr="006860F5" w:rsidRDefault="006860F5" w:rsidP="006860F5">
      <w:pPr>
        <w:shd w:val="clear" w:color="auto" w:fill="FFFFFF"/>
        <w:spacing w:before="40" w:line="278" w:lineRule="atLeast"/>
        <w:outlineLvl w:val="3"/>
        <w:rPr>
          <w:rFonts w:eastAsia="Times New Roman"/>
          <w:b/>
          <w:bCs/>
          <w:color w:val="222222"/>
          <w:sz w:val="26"/>
          <w:szCs w:val="26"/>
        </w:rPr>
      </w:pPr>
      <w:r>
        <w:rPr>
          <w:rFonts w:eastAsia="Times New Roman"/>
          <w:b/>
          <w:bCs/>
          <w:color w:val="222222"/>
          <w:sz w:val="26"/>
          <w:szCs w:val="26"/>
        </w:rPr>
        <w:t>I</w:t>
      </w:r>
      <w:r w:rsidRPr="006860F5">
        <w:rPr>
          <w:rFonts w:eastAsia="Times New Roman"/>
          <w:b/>
          <w:bCs/>
          <w:color w:val="222222"/>
          <w:sz w:val="26"/>
          <w:szCs w:val="26"/>
        </w:rPr>
        <w:t>TC fails – tiny number of cases</w:t>
      </w:r>
    </w:p>
    <w:p w14:paraId="5AF140A8" w14:textId="77777777" w:rsidR="006860F5" w:rsidRPr="006860F5" w:rsidRDefault="006860F5" w:rsidP="006860F5">
      <w:pPr>
        <w:shd w:val="clear" w:color="auto" w:fill="FFFFFF"/>
        <w:spacing w:after="160" w:line="235" w:lineRule="atLeast"/>
        <w:rPr>
          <w:rFonts w:eastAsia="Times New Roman"/>
          <w:color w:val="222222"/>
        </w:rPr>
      </w:pPr>
      <w:r w:rsidRPr="006860F5">
        <w:rPr>
          <w:rFonts w:eastAsia="Times New Roman"/>
          <w:color w:val="222222"/>
        </w:rPr>
        <w:t>Matthew </w:t>
      </w:r>
      <w:proofErr w:type="spellStart"/>
      <w:r w:rsidRPr="006860F5">
        <w:rPr>
          <w:rFonts w:eastAsia="Times New Roman"/>
          <w:b/>
          <w:bCs/>
          <w:color w:val="222222"/>
          <w:sz w:val="26"/>
          <w:szCs w:val="26"/>
        </w:rPr>
        <w:t>Duescher</w:t>
      </w:r>
      <w:proofErr w:type="spellEnd"/>
      <w:r w:rsidRPr="006860F5">
        <w:rPr>
          <w:rFonts w:eastAsia="Times New Roman"/>
          <w:b/>
          <w:bCs/>
          <w:color w:val="222222"/>
          <w:sz w:val="26"/>
          <w:szCs w:val="26"/>
        </w:rPr>
        <w:t xml:space="preserve"> 14</w:t>
      </w:r>
      <w:r w:rsidRPr="006860F5">
        <w:rPr>
          <w:rFonts w:eastAsia="Times New Roman"/>
          <w:color w:val="222222"/>
        </w:rPr>
        <w:t> Lawyer @ Foster, Murphy, Altman, &amp; Nickel, PC, Controlling the Patent Trolls: A Proposed Approach for Curbing Abusive Section 337 Claims in the ITC, 96 J. Pat. &amp; Trademark Off. Soc'y 614, 96 J. Pat. &amp; Trademark Off. Soc'y 614, 96 J. Pat. &amp; Trademark Off. Soc'y 614</w:t>
      </w:r>
    </w:p>
    <w:p w14:paraId="744A61B1" w14:textId="77777777" w:rsidR="006860F5" w:rsidRPr="006860F5" w:rsidRDefault="006860F5" w:rsidP="006860F5">
      <w:pPr>
        <w:shd w:val="clear" w:color="auto" w:fill="FFFFFF"/>
        <w:spacing w:after="160" w:line="235" w:lineRule="atLeast"/>
        <w:rPr>
          <w:rFonts w:eastAsia="Times New Roman"/>
          <w:color w:val="222222"/>
        </w:rPr>
      </w:pPr>
      <w:r w:rsidRPr="006860F5">
        <w:rPr>
          <w:rFonts w:eastAsia="Times New Roman"/>
          <w:color w:val="222222"/>
          <w:sz w:val="16"/>
          <w:szCs w:val="16"/>
        </w:rPr>
        <w:t xml:space="preserve">Although some NPEs are widely considered to be desirable contributors to society, Congress and the ITC are taking steps to stem the tide of abusive litigation filed by a category of NPEs known as Patent Assertion Entities ("PAEs"), commonly referred to as patent "trolls." A patent troll is an entity that acquires and asserts patents </w:t>
      </w:r>
      <w:proofErr w:type="gramStart"/>
      <w:r w:rsidRPr="006860F5">
        <w:rPr>
          <w:rFonts w:eastAsia="Times New Roman"/>
          <w:color w:val="222222"/>
          <w:sz w:val="16"/>
          <w:szCs w:val="16"/>
        </w:rPr>
        <w:t>in order to</w:t>
      </w:r>
      <w:proofErr w:type="gramEnd"/>
      <w:r w:rsidRPr="006860F5">
        <w:rPr>
          <w:rFonts w:eastAsia="Times New Roman"/>
          <w:color w:val="222222"/>
          <w:sz w:val="16"/>
          <w:szCs w:val="16"/>
        </w:rPr>
        <w:t xml:space="preserve"> extract licensing fees without concern for whether the patented material is manufactured or practiced. 5 With the well-documented, meteoric rise in the number of patent infringement suits filed by PAEs, the practice of patent trolling has become a point of concern for policymakers. 6 Although </w:t>
      </w:r>
      <w:r w:rsidRPr="006860F5">
        <w:rPr>
          <w:rFonts w:eastAsia="Times New Roman"/>
          <w:b/>
          <w:bCs/>
          <w:color w:val="222222"/>
          <w:shd w:val="clear" w:color="auto" w:fill="00FFFF"/>
        </w:rPr>
        <w:t>the number</w:t>
      </w:r>
      <w:r w:rsidRPr="006860F5">
        <w:rPr>
          <w:rFonts w:eastAsia="Times New Roman"/>
          <w:color w:val="222222"/>
          <w:sz w:val="16"/>
          <w:szCs w:val="16"/>
          <w:shd w:val="clear" w:color="auto" w:fill="00FFFF"/>
        </w:rPr>
        <w:t> </w:t>
      </w:r>
      <w:r w:rsidRPr="006860F5">
        <w:rPr>
          <w:rFonts w:eastAsia="Times New Roman"/>
          <w:color w:val="222222"/>
          <w:shd w:val="clear" w:color="auto" w:fill="00FFFF"/>
        </w:rPr>
        <w:t>of </w:t>
      </w:r>
      <w:r w:rsidRPr="006860F5">
        <w:rPr>
          <w:rFonts w:eastAsia="Times New Roman"/>
          <w:b/>
          <w:bCs/>
          <w:color w:val="222222"/>
          <w:shd w:val="clear" w:color="auto" w:fill="00FFFF"/>
        </w:rPr>
        <w:t>patent</w:t>
      </w:r>
      <w:r w:rsidRPr="006860F5">
        <w:rPr>
          <w:rFonts w:eastAsia="Times New Roman"/>
          <w:b/>
          <w:bCs/>
          <w:color w:val="222222"/>
        </w:rPr>
        <w:t> </w:t>
      </w:r>
      <w:r w:rsidRPr="006860F5">
        <w:rPr>
          <w:rFonts w:eastAsia="Times New Roman"/>
          <w:b/>
          <w:bCs/>
          <w:color w:val="222222"/>
          <w:shd w:val="clear" w:color="auto" w:fill="00FFFF"/>
        </w:rPr>
        <w:t>infringement cases</w:t>
      </w:r>
      <w:r w:rsidRPr="006860F5">
        <w:rPr>
          <w:rFonts w:eastAsia="Times New Roman"/>
          <w:color w:val="222222"/>
          <w:sz w:val="16"/>
          <w:szCs w:val="16"/>
          <w:shd w:val="clear" w:color="auto" w:fill="00FFFF"/>
        </w:rPr>
        <w:t> </w:t>
      </w:r>
      <w:r w:rsidRPr="006860F5">
        <w:rPr>
          <w:rFonts w:eastAsia="Times New Roman"/>
          <w:color w:val="222222"/>
          <w:shd w:val="clear" w:color="auto" w:fill="00FFFF"/>
        </w:rPr>
        <w:t>being heard in the ITC is</w:t>
      </w:r>
      <w:r w:rsidRPr="006860F5">
        <w:rPr>
          <w:rFonts w:eastAsia="Times New Roman"/>
          <w:color w:val="222222"/>
          <w:sz w:val="16"/>
          <w:szCs w:val="16"/>
          <w:shd w:val="clear" w:color="auto" w:fill="00FFFF"/>
        </w:rPr>
        <w:t> </w:t>
      </w:r>
      <w:r w:rsidRPr="006860F5">
        <w:rPr>
          <w:rFonts w:eastAsia="Times New Roman"/>
          <w:b/>
          <w:bCs/>
          <w:color w:val="222222"/>
          <w:sz w:val="24"/>
          <w:szCs w:val="24"/>
          <w:shd w:val="clear" w:color="auto" w:fill="00FFFF"/>
        </w:rPr>
        <w:t>dwarfed</w:t>
      </w:r>
      <w:r w:rsidRPr="006860F5">
        <w:rPr>
          <w:rFonts w:eastAsia="Times New Roman"/>
          <w:color w:val="222222"/>
          <w:sz w:val="21"/>
          <w:szCs w:val="21"/>
          <w:shd w:val="clear" w:color="auto" w:fill="00FFFF"/>
        </w:rPr>
        <w:t> </w:t>
      </w:r>
      <w:r w:rsidRPr="006860F5">
        <w:rPr>
          <w:rFonts w:eastAsia="Times New Roman"/>
          <w:color w:val="222222"/>
          <w:shd w:val="clear" w:color="auto" w:fill="00FFFF"/>
        </w:rPr>
        <w:t>by the number heard in </w:t>
      </w:r>
      <w:r w:rsidRPr="006860F5">
        <w:rPr>
          <w:rFonts w:eastAsia="Times New Roman"/>
          <w:b/>
          <w:bCs/>
          <w:color w:val="222222"/>
          <w:shd w:val="clear" w:color="auto" w:fill="00FFFF"/>
        </w:rPr>
        <w:t>federal courts</w:t>
      </w:r>
      <w:r w:rsidRPr="006860F5">
        <w:rPr>
          <w:rFonts w:eastAsia="Times New Roman"/>
          <w:color w:val="222222"/>
          <w:sz w:val="16"/>
          <w:szCs w:val="16"/>
        </w:rPr>
        <w:t xml:space="preserve">, several </w:t>
      </w:r>
      <w:proofErr w:type="gramStart"/>
      <w:r w:rsidRPr="006860F5">
        <w:rPr>
          <w:rFonts w:eastAsia="Times New Roman"/>
          <w:color w:val="222222"/>
          <w:sz w:val="16"/>
          <w:szCs w:val="16"/>
        </w:rPr>
        <w:t>factors</w:t>
      </w:r>
      <w:proofErr w:type="gramEnd"/>
      <w:r w:rsidRPr="006860F5">
        <w:rPr>
          <w:rFonts w:eastAsia="Times New Roman"/>
          <w:color w:val="222222"/>
          <w:sz w:val="16"/>
          <w:szCs w:val="16"/>
        </w:rPr>
        <w:t xml:space="preserve"> and recent changes in the way such cases are evaluated have now made the ITC a fertile ground for suits filed by PAEs. 7</w:t>
      </w:r>
    </w:p>
    <w:p w14:paraId="6492BC62" w14:textId="77777777" w:rsidR="006860F5" w:rsidRPr="006860F5" w:rsidRDefault="006860F5" w:rsidP="006860F5">
      <w:pPr>
        <w:shd w:val="clear" w:color="auto" w:fill="FFFFFF"/>
        <w:spacing w:before="40" w:line="278" w:lineRule="atLeast"/>
        <w:outlineLvl w:val="3"/>
        <w:rPr>
          <w:rFonts w:eastAsia="Times New Roman"/>
          <w:b/>
          <w:bCs/>
          <w:color w:val="222222"/>
          <w:sz w:val="26"/>
          <w:szCs w:val="26"/>
        </w:rPr>
      </w:pPr>
      <w:r w:rsidRPr="006860F5">
        <w:rPr>
          <w:rFonts w:eastAsia="Times New Roman"/>
          <w:b/>
          <w:bCs/>
          <w:color w:val="222222"/>
          <w:sz w:val="26"/>
          <w:szCs w:val="26"/>
          <w:u w:val="single"/>
        </w:rPr>
        <w:t>Trolls</w:t>
      </w:r>
      <w:r w:rsidRPr="006860F5">
        <w:rPr>
          <w:rFonts w:eastAsia="Times New Roman"/>
          <w:b/>
          <w:bCs/>
          <w:color w:val="222222"/>
          <w:sz w:val="26"/>
          <w:szCs w:val="26"/>
        </w:rPr>
        <w:t> will </w:t>
      </w:r>
      <w:r w:rsidRPr="006860F5">
        <w:rPr>
          <w:rFonts w:eastAsia="Times New Roman"/>
          <w:b/>
          <w:bCs/>
          <w:color w:val="222222"/>
          <w:sz w:val="26"/>
          <w:szCs w:val="26"/>
          <w:u w:val="single"/>
        </w:rPr>
        <w:t>troll</w:t>
      </w:r>
      <w:r w:rsidRPr="006860F5">
        <w:rPr>
          <w:rFonts w:eastAsia="Times New Roman"/>
          <w:b/>
          <w:bCs/>
          <w:color w:val="222222"/>
          <w:sz w:val="26"/>
          <w:szCs w:val="26"/>
        </w:rPr>
        <w:t> the ITC</w:t>
      </w:r>
    </w:p>
    <w:p w14:paraId="6C51E9D2" w14:textId="77777777" w:rsidR="006860F5" w:rsidRPr="006860F5" w:rsidRDefault="006860F5" w:rsidP="006860F5">
      <w:pPr>
        <w:shd w:val="clear" w:color="auto" w:fill="FFFFFF"/>
        <w:spacing w:after="160" w:line="235" w:lineRule="atLeast"/>
        <w:rPr>
          <w:rFonts w:eastAsia="Times New Roman"/>
          <w:color w:val="222222"/>
        </w:rPr>
      </w:pPr>
      <w:r w:rsidRPr="006860F5">
        <w:rPr>
          <w:rFonts w:eastAsia="Times New Roman"/>
          <w:color w:val="222222"/>
        </w:rPr>
        <w:t>Joe </w:t>
      </w:r>
      <w:r w:rsidRPr="006860F5">
        <w:rPr>
          <w:rFonts w:eastAsia="Times New Roman"/>
          <w:b/>
          <w:bCs/>
          <w:color w:val="222222"/>
          <w:sz w:val="26"/>
          <w:szCs w:val="26"/>
        </w:rPr>
        <w:t>Mullin 20</w:t>
      </w:r>
      <w:r w:rsidRPr="006860F5">
        <w:rPr>
          <w:rFonts w:eastAsia="Times New Roman"/>
          <w:color w:val="222222"/>
        </w:rPr>
        <w:t> is a policy analyst at EFF, where he works on encryption, platform liability, patents, copyright, and free expression online, It’s Time to Kick Patent Trolls Out of the International Trade Commission, 10-29, </w:t>
      </w:r>
      <w:hyperlink r:id="rId18" w:tgtFrame="_blank" w:history="1">
        <w:r w:rsidRPr="006860F5">
          <w:rPr>
            <w:rFonts w:eastAsia="Times New Roman"/>
            <w:color w:val="1155CC"/>
            <w:u w:val="single"/>
          </w:rPr>
          <w:t>https://www.eff.org/deeplinks/2020/10/its-time-kick-patent-trolls-out-international-trade-commission</w:t>
        </w:r>
      </w:hyperlink>
    </w:p>
    <w:p w14:paraId="6215AF3F" w14:textId="7B9AE10A" w:rsidR="006860F5" w:rsidRPr="006860F5" w:rsidRDefault="006860F5" w:rsidP="006860F5">
      <w:pPr>
        <w:shd w:val="clear" w:color="auto" w:fill="FFFFFF"/>
        <w:spacing w:after="160" w:line="235" w:lineRule="atLeast"/>
        <w:rPr>
          <w:rFonts w:eastAsia="Times New Roman"/>
          <w:color w:val="222222"/>
        </w:rPr>
      </w:pPr>
      <w:r w:rsidRPr="006860F5">
        <w:rPr>
          <w:rFonts w:eastAsia="Times New Roman"/>
          <w:color w:val="222222"/>
          <w:sz w:val="16"/>
          <w:szCs w:val="16"/>
        </w:rPr>
        <w:t>The International Trade Commission, or </w:t>
      </w:r>
      <w:r w:rsidRPr="006860F5">
        <w:rPr>
          <w:rFonts w:eastAsia="Times New Roman"/>
          <w:b/>
          <w:bCs/>
          <w:color w:val="222222"/>
          <w:shd w:val="clear" w:color="auto" w:fill="00FFFF"/>
        </w:rPr>
        <w:t>ITC</w:t>
      </w:r>
      <w:r w:rsidRPr="006860F5">
        <w:rPr>
          <w:rFonts w:eastAsia="Times New Roman"/>
          <w:color w:val="222222"/>
          <w:sz w:val="16"/>
          <w:szCs w:val="16"/>
        </w:rPr>
        <w:t>, is a federal agency in Washington D.C. that investigates unfair trade practices. Unfortunately, in recent years, it </w:t>
      </w:r>
      <w:r w:rsidRPr="006860F5">
        <w:rPr>
          <w:rFonts w:eastAsia="Times New Roman"/>
          <w:color w:val="222222"/>
          <w:shd w:val="clear" w:color="auto" w:fill="00FFFF"/>
        </w:rPr>
        <w:t>has</w:t>
      </w:r>
      <w:r w:rsidRPr="006860F5">
        <w:rPr>
          <w:rFonts w:eastAsia="Times New Roman"/>
          <w:color w:val="222222"/>
          <w:sz w:val="16"/>
          <w:szCs w:val="16"/>
        </w:rPr>
        <w:t> also </w:t>
      </w:r>
      <w:r w:rsidRPr="006860F5">
        <w:rPr>
          <w:rFonts w:eastAsia="Times New Roman"/>
          <w:color w:val="222222"/>
          <w:shd w:val="clear" w:color="auto" w:fill="00FFFF"/>
        </w:rPr>
        <w:t>become a </w:t>
      </w:r>
      <w:r w:rsidRPr="006860F5">
        <w:rPr>
          <w:rFonts w:eastAsia="Times New Roman"/>
          <w:b/>
          <w:bCs/>
          <w:color w:val="222222"/>
          <w:shd w:val="clear" w:color="auto" w:fill="00FFFF"/>
        </w:rPr>
        <w:t>magnet</w:t>
      </w:r>
      <w:r w:rsidRPr="006860F5">
        <w:rPr>
          <w:rFonts w:eastAsia="Times New Roman"/>
          <w:color w:val="222222"/>
          <w:sz w:val="16"/>
          <w:szCs w:val="16"/>
          <w:shd w:val="clear" w:color="auto" w:fill="00FFFF"/>
        </w:rPr>
        <w:t> </w:t>
      </w:r>
      <w:r w:rsidRPr="006860F5">
        <w:rPr>
          <w:rFonts w:eastAsia="Times New Roman"/>
          <w:color w:val="222222"/>
          <w:shd w:val="clear" w:color="auto" w:fill="00FFFF"/>
        </w:rPr>
        <w:t>for</w:t>
      </w:r>
      <w:r w:rsidRPr="006860F5">
        <w:rPr>
          <w:rFonts w:eastAsia="Times New Roman"/>
          <w:color w:val="222222"/>
        </w:rPr>
        <w:t> some of the </w:t>
      </w:r>
      <w:r w:rsidRPr="006860F5">
        <w:rPr>
          <w:rFonts w:eastAsia="Times New Roman"/>
          <w:b/>
          <w:bCs/>
          <w:color w:val="222222"/>
          <w:shd w:val="clear" w:color="auto" w:fill="00FFFF"/>
        </w:rPr>
        <w:t>worst abusers</w:t>
      </w:r>
      <w:r w:rsidRPr="006860F5">
        <w:rPr>
          <w:rFonts w:eastAsia="Times New Roman"/>
          <w:color w:val="222222"/>
          <w:sz w:val="16"/>
          <w:szCs w:val="16"/>
          <w:shd w:val="clear" w:color="auto" w:fill="00FFFF"/>
        </w:rPr>
        <w:t> </w:t>
      </w:r>
      <w:r w:rsidRPr="006860F5">
        <w:rPr>
          <w:rFonts w:eastAsia="Times New Roman"/>
          <w:color w:val="222222"/>
          <w:shd w:val="clear" w:color="auto" w:fill="00FFFF"/>
        </w:rPr>
        <w:t>of</w:t>
      </w:r>
      <w:r w:rsidRPr="006860F5">
        <w:rPr>
          <w:rFonts w:eastAsia="Times New Roman"/>
          <w:color w:val="222222"/>
        </w:rPr>
        <w:t> the</w:t>
      </w:r>
      <w:r w:rsidRPr="006860F5">
        <w:rPr>
          <w:rFonts w:eastAsia="Times New Roman"/>
          <w:color w:val="222222"/>
          <w:sz w:val="16"/>
          <w:szCs w:val="16"/>
        </w:rPr>
        <w:t> U.S. patent </w:t>
      </w:r>
      <w:r w:rsidRPr="006860F5">
        <w:rPr>
          <w:rFonts w:eastAsia="Times New Roman"/>
          <w:color w:val="222222"/>
          <w:shd w:val="clear" w:color="auto" w:fill="00FFFF"/>
        </w:rPr>
        <w:t>system</w:t>
      </w:r>
      <w:r w:rsidRPr="006860F5">
        <w:rPr>
          <w:rFonts w:eastAsia="Times New Roman"/>
          <w:color w:val="222222"/>
          <w:sz w:val="16"/>
          <w:szCs w:val="16"/>
        </w:rPr>
        <w:t>. Now, there’s a bill in Congress, the Advancing America’s Interest Act (H.R. 8037), that could finally get patent trolls out of the ITC—a place they never should have been allowed in the first place. Patent owners can ask the Commission to investigate an allegation of infringement, in addition to their right to bring a patent infringement case into federal court. The ITC can’t award damages like a district court can, but the ITC can grant an “exclusion order,” which bans importation of the excluded item, and orders customs agents to seize products at the border. Not everyone is entitled to ask the ITC for an exclusion order; the complainant must be part of a “domestic industry.” But over the years, </w:t>
      </w:r>
      <w:r w:rsidRPr="006860F5">
        <w:rPr>
          <w:rFonts w:eastAsia="Times New Roman"/>
          <w:b/>
          <w:bCs/>
          <w:color w:val="222222"/>
          <w:shd w:val="clear" w:color="auto" w:fill="00FFFF"/>
        </w:rPr>
        <w:t>administrative</w:t>
      </w:r>
      <w:r w:rsidRPr="006860F5">
        <w:rPr>
          <w:rFonts w:eastAsia="Times New Roman"/>
          <w:b/>
          <w:bCs/>
          <w:color w:val="222222"/>
        </w:rPr>
        <w:t> law </w:t>
      </w:r>
      <w:r w:rsidRPr="006860F5">
        <w:rPr>
          <w:rFonts w:eastAsia="Times New Roman"/>
          <w:b/>
          <w:bCs/>
          <w:color w:val="222222"/>
          <w:shd w:val="clear" w:color="auto" w:fill="00FFFF"/>
        </w:rPr>
        <w:t>judges</w:t>
      </w:r>
      <w:r w:rsidRPr="006860F5">
        <w:rPr>
          <w:rFonts w:eastAsia="Times New Roman"/>
          <w:color w:val="222222"/>
          <w:sz w:val="16"/>
          <w:szCs w:val="16"/>
        </w:rPr>
        <w:t> at the ITC have </w:t>
      </w:r>
      <w:r w:rsidRPr="006860F5">
        <w:rPr>
          <w:rFonts w:eastAsia="Times New Roman"/>
          <w:b/>
          <w:bCs/>
          <w:color w:val="222222"/>
          <w:shd w:val="clear" w:color="auto" w:fill="00FFFF"/>
        </w:rPr>
        <w:t>lowered the bar</w:t>
      </w:r>
      <w:r w:rsidRPr="006860F5">
        <w:rPr>
          <w:rFonts w:eastAsia="Times New Roman"/>
          <w:color w:val="222222"/>
        </w:rPr>
        <w:t> for </w:t>
      </w:r>
      <w:r w:rsidRPr="006860F5">
        <w:rPr>
          <w:rFonts w:eastAsia="Times New Roman"/>
          <w:b/>
          <w:bCs/>
          <w:color w:val="222222"/>
        </w:rPr>
        <w:t>what</w:t>
      </w:r>
      <w:r w:rsidRPr="006860F5">
        <w:rPr>
          <w:rFonts w:eastAsia="Times New Roman"/>
          <w:color w:val="222222"/>
        </w:rPr>
        <w:t> </w:t>
      </w:r>
      <w:r w:rsidRPr="006860F5">
        <w:rPr>
          <w:rFonts w:eastAsia="Times New Roman"/>
          <w:color w:val="222222"/>
          <w:sz w:val="16"/>
          <w:szCs w:val="16"/>
        </w:rPr>
        <w:t>that</w:t>
      </w:r>
      <w:r w:rsidRPr="006860F5">
        <w:rPr>
          <w:rFonts w:eastAsia="Times New Roman"/>
          <w:color w:val="222222"/>
        </w:rPr>
        <w:t> requires</w:t>
      </w:r>
      <w:r w:rsidRPr="006860F5">
        <w:rPr>
          <w:rFonts w:eastAsia="Times New Roman"/>
          <w:color w:val="222222"/>
          <w:sz w:val="16"/>
          <w:szCs w:val="16"/>
        </w:rPr>
        <w:t>. Engaging in patent licensing and litigation—without more—is enough to establish a “domestic industry” in this country, in the eyes of ITC judges. </w:t>
      </w:r>
      <w:r w:rsidRPr="006860F5">
        <w:rPr>
          <w:rFonts w:eastAsia="Times New Roman"/>
          <w:color w:val="222222"/>
        </w:rPr>
        <w:t>That means </w:t>
      </w:r>
      <w:r w:rsidRPr="006860F5">
        <w:rPr>
          <w:rFonts w:eastAsia="Times New Roman"/>
          <w:b/>
          <w:bCs/>
          <w:color w:val="222222"/>
          <w:shd w:val="clear" w:color="auto" w:fill="00FFFF"/>
        </w:rPr>
        <w:t>patent trolls</w:t>
      </w:r>
      <w:r w:rsidRPr="006860F5">
        <w:rPr>
          <w:rFonts w:eastAsia="Times New Roman"/>
          <w:color w:val="222222"/>
          <w:sz w:val="16"/>
          <w:szCs w:val="16"/>
        </w:rPr>
        <w:t>, </w:t>
      </w:r>
      <w:r w:rsidRPr="006860F5">
        <w:rPr>
          <w:rFonts w:eastAsia="Times New Roman"/>
          <w:color w:val="222222"/>
        </w:rPr>
        <w:t>which produce </w:t>
      </w:r>
      <w:r w:rsidRPr="006860F5">
        <w:rPr>
          <w:rFonts w:eastAsia="Times New Roman"/>
          <w:b/>
          <w:bCs/>
          <w:color w:val="222222"/>
        </w:rPr>
        <w:t>no goods</w:t>
      </w:r>
      <w:r w:rsidRPr="006860F5">
        <w:rPr>
          <w:rFonts w:eastAsia="Times New Roman"/>
          <w:color w:val="222222"/>
        </w:rPr>
        <w:t> or </w:t>
      </w:r>
      <w:r w:rsidRPr="006860F5">
        <w:rPr>
          <w:rFonts w:eastAsia="Times New Roman"/>
          <w:b/>
          <w:bCs/>
          <w:color w:val="222222"/>
        </w:rPr>
        <w:t>services</w:t>
      </w:r>
      <w:r w:rsidRPr="006860F5">
        <w:rPr>
          <w:rFonts w:eastAsia="Times New Roman"/>
          <w:color w:val="222222"/>
          <w:sz w:val="16"/>
          <w:szCs w:val="16"/>
        </w:rPr>
        <w:t>, </w:t>
      </w:r>
      <w:r w:rsidRPr="006860F5">
        <w:rPr>
          <w:rFonts w:eastAsia="Times New Roman"/>
          <w:color w:val="222222"/>
          <w:shd w:val="clear" w:color="auto" w:fill="00FFFF"/>
        </w:rPr>
        <w:t>can </w:t>
      </w:r>
      <w:proofErr w:type="spellStart"/>
      <w:proofErr w:type="gramStart"/>
      <w:r w:rsidRPr="006860F5">
        <w:rPr>
          <w:rFonts w:eastAsia="Times New Roman"/>
          <w:b/>
          <w:bCs/>
          <w:color w:val="222222"/>
          <w:shd w:val="clear" w:color="auto" w:fill="00FFFF"/>
        </w:rPr>
        <w:t>qualify</w:t>
      </w:r>
      <w:r w:rsidRPr="006860F5">
        <w:rPr>
          <w:rFonts w:eastAsia="Times New Roman"/>
          <w:color w:val="222222"/>
          <w:sz w:val="16"/>
          <w:szCs w:val="16"/>
        </w:rPr>
        <w:t>.Even</w:t>
      </w:r>
      <w:proofErr w:type="spellEnd"/>
      <w:proofErr w:type="gramEnd"/>
      <w:r w:rsidRPr="006860F5">
        <w:rPr>
          <w:rFonts w:eastAsia="Times New Roman"/>
          <w:color w:val="222222"/>
          <w:sz w:val="16"/>
          <w:szCs w:val="16"/>
        </w:rPr>
        <w:t xml:space="preserve"> patent assertion entities based in other countries are using the ITC. For example, last year, </w:t>
      </w:r>
      <w:r w:rsidRPr="006860F5">
        <w:rPr>
          <w:rFonts w:eastAsia="Times New Roman"/>
          <w:color w:val="222222"/>
        </w:rPr>
        <w:t>the ITC took up a case in which </w:t>
      </w:r>
      <w:r w:rsidRPr="006860F5">
        <w:rPr>
          <w:rFonts w:eastAsia="Times New Roman"/>
          <w:color w:val="222222"/>
          <w:shd w:val="clear" w:color="auto" w:fill="00FFFF"/>
        </w:rPr>
        <w:t>an </w:t>
      </w:r>
      <w:r w:rsidRPr="006860F5">
        <w:rPr>
          <w:rFonts w:eastAsia="Times New Roman"/>
          <w:b/>
          <w:bCs/>
          <w:color w:val="222222"/>
          <w:shd w:val="clear" w:color="auto" w:fill="00FFFF"/>
        </w:rPr>
        <w:t>Ireland-based</w:t>
      </w:r>
      <w:r w:rsidRPr="006860F5">
        <w:rPr>
          <w:rFonts w:eastAsia="Times New Roman"/>
          <w:b/>
          <w:bCs/>
          <w:color w:val="222222"/>
        </w:rPr>
        <w:t> </w:t>
      </w:r>
      <w:r w:rsidRPr="006860F5">
        <w:rPr>
          <w:rFonts w:eastAsia="Times New Roman"/>
          <w:b/>
          <w:bCs/>
          <w:color w:val="222222"/>
          <w:shd w:val="clear" w:color="auto" w:fill="00FFFF"/>
        </w:rPr>
        <w:t>patent troll</w:t>
      </w:r>
      <w:r w:rsidRPr="006860F5">
        <w:rPr>
          <w:rFonts w:eastAsia="Times New Roman"/>
          <w:color w:val="222222"/>
          <w:sz w:val="16"/>
          <w:szCs w:val="16"/>
          <w:shd w:val="clear" w:color="auto" w:fill="00FFFF"/>
        </w:rPr>
        <w:t> </w:t>
      </w:r>
      <w:r w:rsidRPr="006860F5">
        <w:rPr>
          <w:rFonts w:eastAsia="Times New Roman"/>
          <w:color w:val="222222"/>
          <w:shd w:val="clear" w:color="auto" w:fill="00FFFF"/>
        </w:rPr>
        <w:t>sought to stop</w:t>
      </w:r>
      <w:r w:rsidRPr="006860F5">
        <w:rPr>
          <w:rFonts w:eastAsia="Times New Roman"/>
          <w:color w:val="222222"/>
          <w:sz w:val="16"/>
          <w:szCs w:val="16"/>
          <w:shd w:val="clear" w:color="auto" w:fill="00FFFF"/>
        </w:rPr>
        <w:t> </w:t>
      </w:r>
      <w:r w:rsidRPr="006860F5">
        <w:rPr>
          <w:rFonts w:eastAsia="Times New Roman"/>
          <w:b/>
          <w:bCs/>
          <w:color w:val="222222"/>
          <w:shd w:val="clear" w:color="auto" w:fill="00FFFF"/>
        </w:rPr>
        <w:t>80% of</w:t>
      </w:r>
      <w:r w:rsidRPr="006860F5">
        <w:rPr>
          <w:rFonts w:eastAsia="Times New Roman"/>
          <w:b/>
          <w:bCs/>
          <w:color w:val="222222"/>
        </w:rPr>
        <w:t> U.S. </w:t>
      </w:r>
      <w:r w:rsidRPr="006860F5">
        <w:rPr>
          <w:rFonts w:eastAsia="Times New Roman"/>
          <w:b/>
          <w:bCs/>
          <w:color w:val="222222"/>
          <w:shd w:val="clear" w:color="auto" w:fill="00FFFF"/>
        </w:rPr>
        <w:t>imports</w:t>
      </w:r>
      <w:r w:rsidRPr="006860F5">
        <w:rPr>
          <w:rFonts w:eastAsia="Times New Roman"/>
          <w:color w:val="222222"/>
          <w:sz w:val="16"/>
          <w:szCs w:val="16"/>
        </w:rPr>
        <w:t> on Android tablets, 86% of Windows tablets, and more than 50% of Android smartphones. The ITC was never intended to be a forum for raising costs on domestic companies based on allegations of patent infringement. But that’s exactly what it has become. Since 2006, </w:t>
      </w:r>
      <w:r w:rsidRPr="006860F5">
        <w:rPr>
          <w:rFonts w:eastAsia="Times New Roman"/>
          <w:color w:val="222222"/>
          <w:shd w:val="clear" w:color="auto" w:fill="00FFFF"/>
        </w:rPr>
        <w:t>the ITC’s</w:t>
      </w:r>
      <w:r w:rsidRPr="006860F5">
        <w:rPr>
          <w:rFonts w:eastAsia="Times New Roman"/>
          <w:color w:val="222222"/>
          <w:sz w:val="16"/>
          <w:szCs w:val="16"/>
        </w:rPr>
        <w:t> </w:t>
      </w:r>
      <w:r w:rsidRPr="006860F5">
        <w:rPr>
          <w:rFonts w:eastAsia="Times New Roman"/>
          <w:b/>
          <w:bCs/>
          <w:color w:val="222222"/>
        </w:rPr>
        <w:t>own </w:t>
      </w:r>
      <w:r w:rsidRPr="006860F5">
        <w:rPr>
          <w:rFonts w:eastAsia="Times New Roman"/>
          <w:b/>
          <w:bCs/>
          <w:color w:val="222222"/>
          <w:shd w:val="clear" w:color="auto" w:fill="00FFFF"/>
        </w:rPr>
        <w:t>data</w:t>
      </w:r>
      <w:r w:rsidRPr="006860F5">
        <w:rPr>
          <w:rFonts w:eastAsia="Times New Roman"/>
          <w:color w:val="222222"/>
          <w:sz w:val="16"/>
          <w:szCs w:val="16"/>
          <w:shd w:val="clear" w:color="auto" w:fill="00FFFF"/>
        </w:rPr>
        <w:t> </w:t>
      </w:r>
      <w:r w:rsidRPr="006860F5">
        <w:rPr>
          <w:rFonts w:eastAsia="Times New Roman"/>
          <w:color w:val="222222"/>
          <w:shd w:val="clear" w:color="auto" w:fill="00FFFF"/>
        </w:rPr>
        <w:t>show</w:t>
      </w:r>
      <w:r w:rsidRPr="006860F5">
        <w:rPr>
          <w:rFonts w:eastAsia="Times New Roman"/>
          <w:color w:val="222222"/>
        </w:rPr>
        <w:t> that</w:t>
      </w:r>
      <w:r w:rsidRPr="006860F5">
        <w:rPr>
          <w:rFonts w:eastAsia="Times New Roman"/>
          <w:color w:val="222222"/>
          <w:sz w:val="16"/>
          <w:szCs w:val="16"/>
        </w:rPr>
        <w:t> between 6 and </w:t>
      </w:r>
      <w:r w:rsidRPr="006860F5">
        <w:rPr>
          <w:rFonts w:eastAsia="Times New Roman"/>
          <w:b/>
          <w:bCs/>
          <w:color w:val="222222"/>
          <w:shd w:val="clear" w:color="auto" w:fill="00FFFF"/>
        </w:rPr>
        <w:t>33 percent</w:t>
      </w:r>
      <w:r w:rsidRPr="006860F5">
        <w:rPr>
          <w:rFonts w:eastAsia="Times New Roman"/>
          <w:color w:val="222222"/>
          <w:sz w:val="16"/>
          <w:szCs w:val="16"/>
          <w:shd w:val="clear" w:color="auto" w:fill="00FFFF"/>
        </w:rPr>
        <w:t> </w:t>
      </w:r>
      <w:r w:rsidRPr="006860F5">
        <w:rPr>
          <w:rFonts w:eastAsia="Times New Roman"/>
          <w:color w:val="222222"/>
          <w:shd w:val="clear" w:color="auto" w:fill="00FFFF"/>
        </w:rPr>
        <w:t>of</w:t>
      </w:r>
      <w:r w:rsidRPr="006860F5">
        <w:rPr>
          <w:rFonts w:eastAsia="Times New Roman"/>
          <w:color w:val="222222"/>
        </w:rPr>
        <w:t> the venue’s patent </w:t>
      </w:r>
      <w:r w:rsidRPr="006860F5">
        <w:rPr>
          <w:rFonts w:eastAsia="Times New Roman"/>
          <w:color w:val="222222"/>
          <w:shd w:val="clear" w:color="auto" w:fill="00FFFF"/>
        </w:rPr>
        <w:t>cases are brought by entities that </w:t>
      </w:r>
      <w:r w:rsidRPr="006860F5">
        <w:rPr>
          <w:rFonts w:eastAsia="Times New Roman"/>
          <w:b/>
          <w:bCs/>
          <w:color w:val="222222"/>
          <w:shd w:val="clear" w:color="auto" w:fill="00FFFF"/>
        </w:rPr>
        <w:t>don’t</w:t>
      </w:r>
      <w:r w:rsidRPr="006860F5">
        <w:rPr>
          <w:rFonts w:eastAsia="Times New Roman"/>
          <w:color w:val="222222"/>
          <w:shd w:val="clear" w:color="auto" w:fill="00FFFF"/>
        </w:rPr>
        <w:t> practice</w:t>
      </w:r>
      <w:r w:rsidRPr="006860F5">
        <w:rPr>
          <w:rFonts w:eastAsia="Times New Roman"/>
          <w:color w:val="222222"/>
        </w:rPr>
        <w:t> the patent</w:t>
      </w:r>
      <w:r w:rsidRPr="006860F5">
        <w:rPr>
          <w:rFonts w:eastAsia="Times New Roman"/>
          <w:color w:val="222222"/>
          <w:sz w:val="16"/>
          <w:szCs w:val="16"/>
        </w:rPr>
        <w:t>, </w:t>
      </w:r>
      <w:r w:rsidRPr="006860F5">
        <w:rPr>
          <w:rFonts w:eastAsia="Times New Roman"/>
          <w:color w:val="222222"/>
          <w:shd w:val="clear" w:color="auto" w:fill="00FFFF"/>
        </w:rPr>
        <w:t>which are</w:t>
      </w:r>
      <w:r w:rsidRPr="006860F5">
        <w:rPr>
          <w:rFonts w:eastAsia="Times New Roman"/>
          <w:color w:val="222222"/>
          <w:sz w:val="16"/>
          <w:szCs w:val="16"/>
          <w:shd w:val="clear" w:color="auto" w:fill="00FFFF"/>
        </w:rPr>
        <w:t>,</w:t>
      </w:r>
      <w:r w:rsidRPr="006860F5">
        <w:rPr>
          <w:rFonts w:eastAsia="Times New Roman"/>
          <w:color w:val="222222"/>
          <w:sz w:val="16"/>
          <w:szCs w:val="16"/>
        </w:rPr>
        <w:t> </w:t>
      </w:r>
      <w:proofErr w:type="gramStart"/>
      <w:r w:rsidRPr="006860F5">
        <w:rPr>
          <w:rFonts w:eastAsia="Times New Roman"/>
          <w:color w:val="222222"/>
          <w:sz w:val="16"/>
          <w:szCs w:val="16"/>
        </w:rPr>
        <w:t>more often than not</w:t>
      </w:r>
      <w:proofErr w:type="gramEnd"/>
      <w:r w:rsidRPr="006860F5">
        <w:rPr>
          <w:rFonts w:eastAsia="Times New Roman"/>
          <w:color w:val="222222"/>
          <w:sz w:val="16"/>
          <w:szCs w:val="16"/>
        </w:rPr>
        <w:t>, </w:t>
      </w:r>
      <w:r w:rsidRPr="006860F5">
        <w:rPr>
          <w:rFonts w:eastAsia="Times New Roman"/>
          <w:b/>
          <w:bCs/>
          <w:color w:val="222222"/>
        </w:rPr>
        <w:t>patent </w:t>
      </w:r>
      <w:r w:rsidRPr="006860F5">
        <w:rPr>
          <w:rFonts w:eastAsia="Times New Roman"/>
          <w:b/>
          <w:bCs/>
          <w:color w:val="222222"/>
          <w:shd w:val="clear" w:color="auto" w:fill="00FFFF"/>
        </w:rPr>
        <w:t>trolls</w:t>
      </w:r>
      <w:r w:rsidRPr="006860F5">
        <w:rPr>
          <w:rFonts w:eastAsia="Times New Roman"/>
          <w:color w:val="222222"/>
          <w:sz w:val="16"/>
          <w:szCs w:val="16"/>
        </w:rPr>
        <w:t>. </w:t>
      </w:r>
      <w:r w:rsidRPr="006860F5">
        <w:rPr>
          <w:rFonts w:eastAsia="Times New Roman"/>
          <w:color w:val="222222"/>
          <w:shd w:val="clear" w:color="auto" w:fill="00FFFF"/>
        </w:rPr>
        <w:t>The </w:t>
      </w:r>
      <w:r w:rsidRPr="006860F5">
        <w:rPr>
          <w:rFonts w:eastAsia="Times New Roman"/>
          <w:b/>
          <w:bCs/>
          <w:color w:val="222222"/>
          <w:shd w:val="clear" w:color="auto" w:fill="00FFFF"/>
        </w:rPr>
        <w:t>fast pace</w:t>
      </w:r>
      <w:r w:rsidRPr="006860F5">
        <w:rPr>
          <w:rFonts w:eastAsia="Times New Roman"/>
          <w:color w:val="222222"/>
          <w:sz w:val="16"/>
          <w:szCs w:val="16"/>
          <w:shd w:val="clear" w:color="auto" w:fill="00FFFF"/>
        </w:rPr>
        <w:t> </w:t>
      </w:r>
      <w:r w:rsidRPr="006860F5">
        <w:rPr>
          <w:rFonts w:eastAsia="Times New Roman"/>
          <w:color w:val="222222"/>
          <w:shd w:val="clear" w:color="auto" w:fill="00FFFF"/>
        </w:rPr>
        <w:t>of</w:t>
      </w:r>
      <w:r w:rsidRPr="006860F5">
        <w:rPr>
          <w:rFonts w:eastAsia="Times New Roman"/>
          <w:color w:val="222222"/>
          <w:sz w:val="16"/>
          <w:szCs w:val="16"/>
        </w:rPr>
        <w:t> ITC </w:t>
      </w:r>
      <w:r w:rsidRPr="006860F5">
        <w:rPr>
          <w:rFonts w:eastAsia="Times New Roman"/>
          <w:color w:val="222222"/>
          <w:shd w:val="clear" w:color="auto" w:fill="00FFFF"/>
        </w:rPr>
        <w:t>litigation</w:t>
      </w:r>
      <w:r w:rsidRPr="006860F5">
        <w:rPr>
          <w:rFonts w:eastAsia="Times New Roman"/>
          <w:color w:val="222222"/>
          <w:sz w:val="16"/>
          <w:szCs w:val="16"/>
        </w:rPr>
        <w:t>, which has an 18-month time limit, </w:t>
      </w:r>
      <w:r w:rsidRPr="006860F5">
        <w:rPr>
          <w:rFonts w:eastAsia="Times New Roman"/>
          <w:color w:val="222222"/>
          <w:shd w:val="clear" w:color="auto" w:fill="00FFFF"/>
        </w:rPr>
        <w:t>makes it</w:t>
      </w:r>
      <w:r w:rsidRPr="006860F5">
        <w:rPr>
          <w:rFonts w:eastAsia="Times New Roman"/>
          <w:color w:val="222222"/>
        </w:rPr>
        <w:t> </w:t>
      </w:r>
      <w:r w:rsidRPr="006860F5">
        <w:rPr>
          <w:rFonts w:eastAsia="Times New Roman"/>
          <w:b/>
          <w:bCs/>
          <w:color w:val="222222"/>
        </w:rPr>
        <w:t>more </w:t>
      </w:r>
      <w:r w:rsidRPr="006860F5">
        <w:rPr>
          <w:rFonts w:eastAsia="Times New Roman"/>
          <w:b/>
          <w:bCs/>
          <w:color w:val="222222"/>
          <w:shd w:val="clear" w:color="auto" w:fill="00FFFF"/>
        </w:rPr>
        <w:t>expensive</w:t>
      </w:r>
      <w:r w:rsidRPr="006860F5">
        <w:rPr>
          <w:rFonts w:eastAsia="Times New Roman"/>
          <w:color w:val="222222"/>
          <w:sz w:val="16"/>
          <w:szCs w:val="16"/>
          <w:shd w:val="clear" w:color="auto" w:fill="00FFFF"/>
        </w:rPr>
        <w:t> </w:t>
      </w:r>
      <w:r w:rsidRPr="006860F5">
        <w:rPr>
          <w:rFonts w:eastAsia="Times New Roman"/>
          <w:color w:val="222222"/>
          <w:shd w:val="clear" w:color="auto" w:fill="00FFFF"/>
        </w:rPr>
        <w:t>and</w:t>
      </w:r>
      <w:r w:rsidRPr="006860F5">
        <w:rPr>
          <w:rFonts w:eastAsia="Times New Roman"/>
          <w:color w:val="222222"/>
          <w:sz w:val="16"/>
          <w:szCs w:val="16"/>
          <w:shd w:val="clear" w:color="auto" w:fill="00FFFF"/>
        </w:rPr>
        <w:t> </w:t>
      </w:r>
      <w:r w:rsidRPr="006860F5">
        <w:rPr>
          <w:rFonts w:eastAsia="Times New Roman"/>
          <w:b/>
          <w:bCs/>
          <w:color w:val="222222"/>
          <w:shd w:val="clear" w:color="auto" w:fill="00FFFF"/>
        </w:rPr>
        <w:t>less fair</w:t>
      </w:r>
      <w:r w:rsidRPr="006860F5">
        <w:rPr>
          <w:rFonts w:eastAsia="Times New Roman"/>
          <w:color w:val="222222"/>
          <w:sz w:val="16"/>
          <w:szCs w:val="16"/>
          <w:shd w:val="clear" w:color="auto" w:fill="00FFFF"/>
        </w:rPr>
        <w:t> </w:t>
      </w:r>
      <w:r w:rsidRPr="006860F5">
        <w:rPr>
          <w:rFonts w:eastAsia="Times New Roman"/>
          <w:color w:val="222222"/>
          <w:shd w:val="clear" w:color="auto" w:fill="00FFFF"/>
        </w:rPr>
        <w:t>to </w:t>
      </w:r>
      <w:r w:rsidRPr="006860F5">
        <w:rPr>
          <w:rFonts w:eastAsia="Times New Roman"/>
          <w:b/>
          <w:bCs/>
          <w:color w:val="222222"/>
          <w:shd w:val="clear" w:color="auto" w:fill="00FFFF"/>
        </w:rPr>
        <w:t>defendants</w:t>
      </w:r>
      <w:r w:rsidRPr="006860F5">
        <w:rPr>
          <w:rFonts w:eastAsia="Times New Roman"/>
          <w:color w:val="222222"/>
        </w:rPr>
        <w:t> than district court litigation</w:t>
      </w:r>
      <w:r w:rsidRPr="006860F5">
        <w:rPr>
          <w:rFonts w:eastAsia="Times New Roman"/>
          <w:color w:val="222222"/>
          <w:sz w:val="16"/>
          <w:szCs w:val="16"/>
        </w:rPr>
        <w:t>. When </w:t>
      </w:r>
      <w:r w:rsidRPr="006860F5">
        <w:rPr>
          <w:rFonts w:eastAsia="Times New Roman"/>
          <w:color w:val="222222"/>
          <w:shd w:val="clear" w:color="auto" w:fill="00FFFF"/>
        </w:rPr>
        <w:t>U.S. companies</w:t>
      </w:r>
      <w:r w:rsidRPr="006860F5">
        <w:rPr>
          <w:rFonts w:eastAsia="Times New Roman"/>
          <w:color w:val="222222"/>
          <w:sz w:val="16"/>
          <w:szCs w:val="16"/>
        </w:rPr>
        <w:t> are forced to </w:t>
      </w:r>
      <w:r w:rsidRPr="006860F5">
        <w:rPr>
          <w:rFonts w:eastAsia="Times New Roman"/>
          <w:color w:val="222222"/>
          <w:shd w:val="clear" w:color="auto" w:fill="00FFFF"/>
        </w:rPr>
        <w:t>pay</w:t>
      </w:r>
      <w:r w:rsidRPr="006860F5">
        <w:rPr>
          <w:rFonts w:eastAsia="Times New Roman"/>
          <w:color w:val="222222"/>
          <w:sz w:val="16"/>
          <w:szCs w:val="16"/>
          <w:shd w:val="clear" w:color="auto" w:fill="00FFFF"/>
        </w:rPr>
        <w:t> </w:t>
      </w:r>
      <w:r w:rsidRPr="006860F5">
        <w:rPr>
          <w:rFonts w:eastAsia="Times New Roman"/>
          <w:b/>
          <w:bCs/>
          <w:color w:val="222222"/>
          <w:shd w:val="clear" w:color="auto" w:fill="00FFFF"/>
        </w:rPr>
        <w:t>huge legal fees</w:t>
      </w:r>
      <w:r w:rsidRPr="006860F5">
        <w:rPr>
          <w:rFonts w:eastAsia="Times New Roman"/>
          <w:color w:val="222222"/>
          <w:sz w:val="16"/>
          <w:szCs w:val="16"/>
        </w:rPr>
        <w:t>, and big settlements, to avoid threatening their product lines, </w:t>
      </w:r>
      <w:r w:rsidRPr="006860F5">
        <w:rPr>
          <w:rFonts w:eastAsia="Times New Roman"/>
          <w:b/>
          <w:bCs/>
          <w:color w:val="222222"/>
          <w:shd w:val="clear" w:color="auto" w:fill="00FFFF"/>
        </w:rPr>
        <w:t>prices go up</w:t>
      </w:r>
      <w:r w:rsidRPr="006860F5">
        <w:rPr>
          <w:rFonts w:eastAsia="Times New Roman"/>
          <w:color w:val="222222"/>
          <w:sz w:val="16"/>
          <w:szCs w:val="16"/>
        </w:rPr>
        <w:t> </w:t>
      </w:r>
      <w:r w:rsidRPr="006860F5">
        <w:rPr>
          <w:rFonts w:eastAsia="Times New Roman"/>
          <w:color w:val="222222"/>
        </w:rPr>
        <w:t>and</w:t>
      </w:r>
      <w:r w:rsidRPr="006860F5">
        <w:rPr>
          <w:rFonts w:eastAsia="Times New Roman"/>
          <w:color w:val="222222"/>
          <w:sz w:val="16"/>
          <w:szCs w:val="16"/>
        </w:rPr>
        <w:t> </w:t>
      </w:r>
      <w:r w:rsidRPr="006860F5">
        <w:rPr>
          <w:rFonts w:eastAsia="Times New Roman"/>
          <w:b/>
          <w:bCs/>
          <w:color w:val="222222"/>
          <w:shd w:val="clear" w:color="auto" w:fill="00FFFF"/>
        </w:rPr>
        <w:t>consumers</w:t>
      </w:r>
      <w:r w:rsidRPr="006860F5">
        <w:rPr>
          <w:rFonts w:eastAsia="Times New Roman"/>
          <w:b/>
          <w:bCs/>
          <w:color w:val="222222"/>
        </w:rPr>
        <w:t> are the </w:t>
      </w:r>
      <w:r w:rsidRPr="006860F5">
        <w:rPr>
          <w:rFonts w:eastAsia="Times New Roman"/>
          <w:b/>
          <w:bCs/>
          <w:color w:val="222222"/>
          <w:shd w:val="clear" w:color="auto" w:fill="00FFFF"/>
        </w:rPr>
        <w:t>lose</w:t>
      </w:r>
      <w:r w:rsidRPr="006860F5">
        <w:rPr>
          <w:rFonts w:eastAsia="Times New Roman"/>
          <w:b/>
          <w:bCs/>
          <w:color w:val="222222"/>
        </w:rPr>
        <w:t>rs</w:t>
      </w:r>
      <w:r w:rsidRPr="006860F5">
        <w:rPr>
          <w:rFonts w:eastAsia="Times New Roman"/>
          <w:color w:val="222222"/>
          <w:sz w:val="16"/>
          <w:szCs w:val="16"/>
        </w:rPr>
        <w:t>. </w:t>
      </w:r>
    </w:p>
    <w:p w14:paraId="7E429BE1" w14:textId="77777777" w:rsidR="006860F5" w:rsidRPr="006860F5" w:rsidRDefault="006860F5" w:rsidP="006860F5">
      <w:pPr>
        <w:rPr>
          <w:rFonts w:eastAsia="Cambria"/>
        </w:rPr>
      </w:pPr>
    </w:p>
    <w:p w14:paraId="5269DEEE" w14:textId="49BC63FD" w:rsidR="006860F5" w:rsidRPr="006860F5" w:rsidRDefault="006860F5" w:rsidP="006860F5">
      <w:pPr>
        <w:pStyle w:val="Heading3"/>
      </w:pPr>
      <w:r>
        <w:t>2AC – States CP</w:t>
      </w:r>
    </w:p>
    <w:p w14:paraId="429A2342" w14:textId="77777777" w:rsidR="006860F5" w:rsidRPr="006860F5" w:rsidRDefault="006860F5" w:rsidP="006860F5">
      <w:pPr>
        <w:rPr>
          <w:rFonts w:eastAsia="Calibri"/>
        </w:rPr>
      </w:pPr>
    </w:p>
    <w:p w14:paraId="04B2BA9D" w14:textId="77777777" w:rsidR="006860F5" w:rsidRPr="006860F5" w:rsidRDefault="006860F5" w:rsidP="006860F5">
      <w:pPr>
        <w:rPr>
          <w:rFonts w:eastAsia="Calibri"/>
        </w:rPr>
      </w:pPr>
    </w:p>
    <w:p w14:paraId="57ADC40B" w14:textId="77777777" w:rsidR="006860F5" w:rsidRPr="006860F5" w:rsidRDefault="006860F5" w:rsidP="006860F5">
      <w:pPr>
        <w:rPr>
          <w:rFonts w:eastAsia="Calibri"/>
          <w:b/>
          <w:bCs/>
          <w:u w:val="single"/>
        </w:rPr>
      </w:pPr>
    </w:p>
    <w:p w14:paraId="4046BDE0" w14:textId="77777777" w:rsidR="006860F5" w:rsidRPr="006860F5" w:rsidRDefault="006860F5" w:rsidP="006860F5">
      <w:pPr>
        <w:keepNext/>
        <w:keepLines/>
        <w:spacing w:before="200"/>
        <w:outlineLvl w:val="3"/>
        <w:rPr>
          <w:rFonts w:eastAsia="Times New Roman" w:cs="Times New Roman"/>
          <w:b/>
          <w:iCs/>
          <w:sz w:val="26"/>
        </w:rPr>
      </w:pPr>
      <w:r w:rsidRPr="006860F5">
        <w:rPr>
          <w:rFonts w:eastAsia="Times New Roman" w:cs="Times New Roman"/>
          <w:b/>
          <w:iCs/>
          <w:sz w:val="26"/>
        </w:rPr>
        <w:t xml:space="preserve">The federal circuit has explicitly said it will strike down or substantially narrow the counterplan </w:t>
      </w:r>
    </w:p>
    <w:p w14:paraId="74EF1915" w14:textId="77777777" w:rsidR="006860F5" w:rsidRPr="006860F5" w:rsidRDefault="006860F5" w:rsidP="006860F5">
      <w:pPr>
        <w:rPr>
          <w:rFonts w:ascii="Calibri Light" w:eastAsia="Calibri" w:hAnsi="Calibri Light" w:cs="Calibri Light"/>
        </w:rPr>
      </w:pPr>
      <w:proofErr w:type="spellStart"/>
      <w:r w:rsidRPr="006860F5">
        <w:rPr>
          <w:rFonts w:eastAsia="Calibri"/>
          <w:b/>
          <w:bCs/>
          <w:sz w:val="26"/>
        </w:rPr>
        <w:t>Hrdy</w:t>
      </w:r>
      <w:proofErr w:type="spellEnd"/>
      <w:r w:rsidRPr="006860F5">
        <w:rPr>
          <w:rFonts w:eastAsia="Calibri"/>
          <w:b/>
          <w:bCs/>
          <w:sz w:val="26"/>
        </w:rPr>
        <w:t xml:space="preserve"> 2019</w:t>
      </w:r>
      <w:r w:rsidRPr="006860F5">
        <w:rPr>
          <w:rFonts w:ascii="Calibri Light" w:eastAsia="Calibri" w:hAnsi="Calibri Light" w:cs="Calibri Light"/>
        </w:rPr>
        <w:t xml:space="preserve">. Camilla A. </w:t>
      </w:r>
      <w:proofErr w:type="spellStart"/>
      <w:r w:rsidRPr="006860F5">
        <w:rPr>
          <w:rFonts w:ascii="Calibri Light" w:eastAsia="Calibri" w:hAnsi="Calibri Light" w:cs="Calibri Light"/>
        </w:rPr>
        <w:t>Hrdy</w:t>
      </w:r>
      <w:proofErr w:type="spellEnd"/>
      <w:r w:rsidRPr="006860F5">
        <w:rPr>
          <w:rFonts w:ascii="Calibri Light" w:eastAsia="Calibri" w:hAnsi="Calibri Light" w:cs="Calibri Light"/>
        </w:rPr>
        <w:t>. Assistant Professor, University of Akron School of Law. “"Getting Patent Preemption Right" https://papers.ssrn.com/sol3/papers.cfm?abstract_id=3332528</w:t>
      </w:r>
    </w:p>
    <w:p w14:paraId="13A22B40" w14:textId="77777777" w:rsidR="006860F5" w:rsidRPr="006860F5" w:rsidRDefault="006860F5" w:rsidP="006860F5">
      <w:pPr>
        <w:rPr>
          <w:rFonts w:eastAsia="Calibri"/>
          <w:sz w:val="12"/>
        </w:rPr>
      </w:pPr>
      <w:r w:rsidRPr="006860F5">
        <w:rPr>
          <w:rFonts w:eastAsia="Calibri"/>
          <w:sz w:val="12"/>
        </w:rPr>
        <w:t xml:space="preserve">Perhaps precisely </w:t>
      </w:r>
      <w:r w:rsidRPr="006860F5">
        <w:rPr>
          <w:rFonts w:eastAsia="Calibri"/>
          <w:u w:val="single"/>
        </w:rPr>
        <w:t>because it makes little doctrinal</w:t>
      </w:r>
      <w:r w:rsidRPr="006860F5">
        <w:rPr>
          <w:rFonts w:eastAsia="Calibri"/>
          <w:sz w:val="12"/>
        </w:rPr>
        <w:t xml:space="preserve"> or policy </w:t>
      </w:r>
      <w:r w:rsidRPr="006860F5">
        <w:rPr>
          <w:rFonts w:eastAsia="Calibri"/>
          <w:u w:val="single"/>
        </w:rPr>
        <w:t>sense, the Federal Circuit has abandoned its</w:t>
      </w:r>
      <w:r w:rsidRPr="006860F5">
        <w:rPr>
          <w:rFonts w:eastAsia="Calibri"/>
          <w:sz w:val="12"/>
        </w:rPr>
        <w:t xml:space="preserve"> </w:t>
      </w:r>
      <w:r w:rsidRPr="006860F5">
        <w:rPr>
          <w:rFonts w:eastAsia="Calibri"/>
          <w:u w:val="single"/>
        </w:rPr>
        <w:t>conflict preemption</w:t>
      </w:r>
      <w:r w:rsidRPr="006860F5">
        <w:rPr>
          <w:rFonts w:eastAsia="Calibri"/>
          <w:sz w:val="12"/>
        </w:rPr>
        <w:t xml:space="preserve"> </w:t>
      </w:r>
      <w:r w:rsidRPr="006860F5">
        <w:rPr>
          <w:rFonts w:eastAsia="Calibri"/>
          <w:u w:val="single"/>
        </w:rPr>
        <w:t>approach and supplemented it with the First Amendment</w:t>
      </w:r>
      <w:r w:rsidRPr="006860F5">
        <w:rPr>
          <w:rFonts w:eastAsia="Calibri"/>
          <w:sz w:val="12"/>
        </w:rPr>
        <w:t xml:space="preserve">. As Professor Paul </w:t>
      </w:r>
      <w:proofErr w:type="spellStart"/>
      <w:r w:rsidRPr="006860F5">
        <w:rPr>
          <w:rFonts w:eastAsia="Calibri"/>
          <w:sz w:val="12"/>
        </w:rPr>
        <w:t>Gugliuzza</w:t>
      </w:r>
      <w:proofErr w:type="spellEnd"/>
      <w:r w:rsidRPr="006860F5">
        <w:rPr>
          <w:rFonts w:eastAsia="Calibri"/>
          <w:sz w:val="12"/>
        </w:rPr>
        <w:t xml:space="preserve"> has discussed, </w:t>
      </w:r>
      <w:r w:rsidRPr="006860F5">
        <w:rPr>
          <w:rFonts w:eastAsia="Calibri"/>
          <w:b/>
          <w:bCs/>
          <w:u w:val="single"/>
        </w:rPr>
        <w:t xml:space="preserve">the </w:t>
      </w:r>
      <w:r w:rsidRPr="006860F5">
        <w:rPr>
          <w:rFonts w:eastAsia="Calibri"/>
          <w:b/>
          <w:bCs/>
          <w:highlight w:val="cyan"/>
          <w:u w:val="single"/>
        </w:rPr>
        <w:t>Federal Circuit</w:t>
      </w:r>
      <w:r w:rsidRPr="006860F5">
        <w:rPr>
          <w:rFonts w:eastAsia="Calibri"/>
          <w:b/>
          <w:bCs/>
          <w:u w:val="single"/>
        </w:rPr>
        <w:t xml:space="preserve"> </w:t>
      </w:r>
      <w:r w:rsidRPr="006860F5">
        <w:rPr>
          <w:rFonts w:eastAsia="Calibri"/>
          <w:b/>
          <w:bCs/>
          <w:highlight w:val="cyan"/>
          <w:u w:val="single"/>
        </w:rPr>
        <w:t>has</w:t>
      </w:r>
      <w:r w:rsidRPr="006860F5">
        <w:rPr>
          <w:rFonts w:eastAsia="Calibri"/>
          <w:sz w:val="12"/>
        </w:rPr>
        <w:t xml:space="preserve"> </w:t>
      </w:r>
      <w:r w:rsidRPr="006860F5">
        <w:rPr>
          <w:rFonts w:eastAsia="Calibri"/>
          <w:b/>
          <w:bCs/>
          <w:highlight w:val="cyan"/>
          <w:u w:val="single"/>
        </w:rPr>
        <w:t>supplemented</w:t>
      </w:r>
      <w:r w:rsidRPr="006860F5">
        <w:rPr>
          <w:rFonts w:eastAsia="Calibri"/>
          <w:b/>
          <w:bCs/>
          <w:u w:val="single"/>
        </w:rPr>
        <w:t xml:space="preserve"> its </w:t>
      </w:r>
      <w:r w:rsidRPr="006860F5">
        <w:rPr>
          <w:rFonts w:eastAsia="Calibri"/>
          <w:b/>
          <w:bCs/>
          <w:highlight w:val="cyan"/>
          <w:u w:val="single"/>
        </w:rPr>
        <w:t>patent preemption</w:t>
      </w:r>
      <w:r w:rsidRPr="006860F5">
        <w:rPr>
          <w:rFonts w:eastAsia="Calibri"/>
          <w:sz w:val="12"/>
          <w:highlight w:val="cyan"/>
        </w:rPr>
        <w:t xml:space="preserve"> </w:t>
      </w:r>
      <w:r w:rsidRPr="006860F5">
        <w:rPr>
          <w:rFonts w:eastAsia="Calibri"/>
          <w:b/>
          <w:bCs/>
          <w:highlight w:val="cyan"/>
          <w:u w:val="single"/>
        </w:rPr>
        <w:t>decisions</w:t>
      </w:r>
      <w:r w:rsidRPr="006860F5">
        <w:rPr>
          <w:rFonts w:eastAsia="Calibri"/>
          <w:sz w:val="12"/>
        </w:rPr>
        <w:t xml:space="preserve"> </w:t>
      </w:r>
      <w:r w:rsidRPr="006860F5">
        <w:rPr>
          <w:rFonts w:eastAsia="Calibri"/>
          <w:b/>
          <w:bCs/>
          <w:highlight w:val="cyan"/>
          <w:u w:val="single"/>
        </w:rPr>
        <w:t>with</w:t>
      </w:r>
      <w:r w:rsidRPr="006860F5">
        <w:rPr>
          <w:rFonts w:eastAsia="Calibri"/>
          <w:sz w:val="12"/>
          <w:highlight w:val="cyan"/>
        </w:rPr>
        <w:t xml:space="preserve"> </w:t>
      </w:r>
      <w:r w:rsidRPr="006860F5">
        <w:rPr>
          <w:rFonts w:eastAsia="Calibri"/>
          <w:b/>
          <w:bCs/>
          <w:highlight w:val="cyan"/>
          <w:u w:val="single"/>
        </w:rPr>
        <w:t>an analysis</w:t>
      </w:r>
      <w:r w:rsidRPr="006860F5">
        <w:rPr>
          <w:rFonts w:eastAsia="Calibri"/>
          <w:sz w:val="12"/>
        </w:rPr>
        <w:t xml:space="preserve"> </w:t>
      </w:r>
      <w:r w:rsidRPr="006860F5">
        <w:rPr>
          <w:rFonts w:eastAsia="Calibri"/>
          <w:b/>
          <w:bCs/>
          <w:highlight w:val="cyan"/>
          <w:u w:val="single"/>
        </w:rPr>
        <w:t>of</w:t>
      </w:r>
      <w:r w:rsidRPr="006860F5">
        <w:rPr>
          <w:rFonts w:eastAsia="Calibri"/>
          <w:b/>
          <w:bCs/>
          <w:u w:val="single"/>
        </w:rPr>
        <w:t xml:space="preserve"> </w:t>
      </w:r>
      <w:r w:rsidRPr="006860F5">
        <w:rPr>
          <w:rFonts w:eastAsia="Calibri"/>
          <w:b/>
          <w:bCs/>
          <w:highlight w:val="cyan"/>
          <w:u w:val="single"/>
        </w:rPr>
        <w:t>whether state</w:t>
      </w:r>
      <w:r w:rsidRPr="006860F5">
        <w:rPr>
          <w:rFonts w:eastAsia="Calibri"/>
          <w:b/>
          <w:bCs/>
          <w:u w:val="single"/>
        </w:rPr>
        <w:t xml:space="preserve"> law</w:t>
      </w:r>
      <w:r w:rsidRPr="006860F5">
        <w:rPr>
          <w:rFonts w:eastAsia="Calibri"/>
          <w:b/>
          <w:bCs/>
          <w:highlight w:val="cyan"/>
          <w:u w:val="single"/>
        </w:rPr>
        <w:t>s</w:t>
      </w:r>
      <w:r w:rsidRPr="006860F5">
        <w:rPr>
          <w:rFonts w:eastAsia="Calibri"/>
          <w:b/>
          <w:bCs/>
          <w:u w:val="single"/>
        </w:rPr>
        <w:t xml:space="preserve"> </w:t>
      </w:r>
      <w:r w:rsidRPr="006860F5">
        <w:rPr>
          <w:rFonts w:eastAsia="Calibri"/>
          <w:b/>
          <w:bCs/>
          <w:highlight w:val="cyan"/>
          <w:u w:val="single"/>
        </w:rPr>
        <w:t>that restrict</w:t>
      </w:r>
      <w:r w:rsidRPr="006860F5">
        <w:rPr>
          <w:rFonts w:eastAsia="Calibri"/>
          <w:b/>
          <w:bCs/>
          <w:u w:val="single"/>
        </w:rPr>
        <w:t xml:space="preserve"> </w:t>
      </w:r>
      <w:r w:rsidRPr="006860F5">
        <w:rPr>
          <w:rFonts w:eastAsia="Calibri"/>
          <w:b/>
          <w:bCs/>
          <w:highlight w:val="cyan"/>
          <w:u w:val="single"/>
        </w:rPr>
        <w:t>patent enforcement violate</w:t>
      </w:r>
      <w:r w:rsidRPr="006860F5">
        <w:rPr>
          <w:rFonts w:eastAsia="Calibri"/>
          <w:b/>
          <w:bCs/>
          <w:u w:val="single"/>
        </w:rPr>
        <w:t xml:space="preserve"> the First Amendment’s </w:t>
      </w:r>
      <w:r w:rsidRPr="006860F5">
        <w:rPr>
          <w:rFonts w:eastAsia="Calibri"/>
          <w:b/>
          <w:bCs/>
          <w:highlight w:val="cyan"/>
          <w:u w:val="single"/>
        </w:rPr>
        <w:t>Petition</w:t>
      </w:r>
      <w:r w:rsidRPr="006860F5">
        <w:rPr>
          <w:rFonts w:eastAsia="Calibri"/>
          <w:b/>
          <w:bCs/>
          <w:u w:val="single"/>
        </w:rPr>
        <w:t xml:space="preserve"> </w:t>
      </w:r>
      <w:r w:rsidRPr="006860F5">
        <w:rPr>
          <w:rFonts w:eastAsia="Calibri"/>
          <w:b/>
          <w:bCs/>
          <w:highlight w:val="cyan"/>
          <w:u w:val="single"/>
        </w:rPr>
        <w:t>Clause</w:t>
      </w:r>
      <w:r w:rsidRPr="006860F5">
        <w:rPr>
          <w:rFonts w:eastAsia="Calibri"/>
          <w:b/>
          <w:bCs/>
          <w:u w:val="single"/>
        </w:rPr>
        <w:t>.</w:t>
      </w:r>
      <w:r w:rsidRPr="006860F5">
        <w:rPr>
          <w:rFonts w:eastAsia="Calibri"/>
          <w:sz w:val="12"/>
        </w:rPr>
        <w:t xml:space="preserve">84 </w:t>
      </w:r>
      <w:r w:rsidRPr="006860F5">
        <w:rPr>
          <w:rFonts w:eastAsia="Calibri"/>
          <w:b/>
          <w:bCs/>
          <w:sz w:val="28"/>
          <w:szCs w:val="32"/>
          <w:highlight w:val="cyan"/>
          <w:u w:val="single"/>
        </w:rPr>
        <w:t>Drawing on</w:t>
      </w:r>
      <w:r w:rsidRPr="006860F5">
        <w:rPr>
          <w:rFonts w:eastAsia="Calibri"/>
          <w:sz w:val="12"/>
          <w:szCs w:val="32"/>
        </w:rPr>
        <w:t xml:space="preserve"> </w:t>
      </w:r>
      <w:r w:rsidRPr="006860F5">
        <w:rPr>
          <w:rFonts w:eastAsia="Calibri"/>
          <w:sz w:val="12"/>
        </w:rPr>
        <w:t xml:space="preserve">the so-called </w:t>
      </w:r>
      <w:proofErr w:type="spellStart"/>
      <w:r w:rsidRPr="006860F5">
        <w:rPr>
          <w:rFonts w:eastAsia="Calibri"/>
          <w:b/>
          <w:bCs/>
          <w:sz w:val="28"/>
          <w:szCs w:val="32"/>
          <w:highlight w:val="cyan"/>
          <w:u w:val="single"/>
        </w:rPr>
        <w:t>Noerr</w:t>
      </w:r>
      <w:proofErr w:type="spellEnd"/>
      <w:r w:rsidRPr="006860F5">
        <w:rPr>
          <w:rFonts w:eastAsia="Calibri"/>
          <w:b/>
          <w:bCs/>
          <w:sz w:val="28"/>
          <w:szCs w:val="32"/>
          <w:u w:val="single"/>
        </w:rPr>
        <w:t>-Pennington doctrine</w:t>
      </w:r>
      <w:r w:rsidRPr="006860F5">
        <w:rPr>
          <w:rFonts w:eastAsia="Calibri"/>
          <w:sz w:val="12"/>
        </w:rPr>
        <w:t xml:space="preserve">, used to limit antitrust liability for certain anticompetitive actions taken in the course of “petitioning” the government,85 </w:t>
      </w:r>
      <w:r w:rsidRPr="006860F5">
        <w:rPr>
          <w:rFonts w:eastAsia="Calibri"/>
          <w:b/>
          <w:bCs/>
          <w:sz w:val="28"/>
          <w:szCs w:val="32"/>
          <w:highlight w:val="cyan"/>
          <w:u w:val="single"/>
        </w:rPr>
        <w:t>the Federal Circuit has derived a rigid</w:t>
      </w:r>
      <w:r w:rsidRPr="006860F5">
        <w:rPr>
          <w:rFonts w:eastAsia="Calibri"/>
          <w:b/>
          <w:bCs/>
          <w:sz w:val="28"/>
          <w:szCs w:val="32"/>
          <w:u w:val="single"/>
        </w:rPr>
        <w:t xml:space="preserve"> </w:t>
      </w:r>
      <w:r w:rsidRPr="006860F5">
        <w:rPr>
          <w:rFonts w:eastAsia="Calibri"/>
          <w:b/>
          <w:bCs/>
          <w:sz w:val="28"/>
          <w:szCs w:val="32"/>
          <w:highlight w:val="cyan"/>
          <w:u w:val="single"/>
        </w:rPr>
        <w:t>two-part test</w:t>
      </w:r>
      <w:r w:rsidRPr="006860F5">
        <w:rPr>
          <w:rFonts w:eastAsia="Calibri"/>
          <w:sz w:val="12"/>
          <w:szCs w:val="32"/>
        </w:rPr>
        <w:t xml:space="preserve"> </w:t>
      </w:r>
      <w:r w:rsidRPr="006860F5">
        <w:rPr>
          <w:rFonts w:eastAsia="Calibri"/>
          <w:u w:val="single"/>
        </w:rPr>
        <w:t>that requires assessing both the objective merits</w:t>
      </w:r>
      <w:r w:rsidRPr="006860F5">
        <w:rPr>
          <w:rFonts w:eastAsia="Calibri"/>
          <w:sz w:val="12"/>
        </w:rPr>
        <w:t xml:space="preserve"> of the patentee’s assertion of infringement </w:t>
      </w:r>
      <w:r w:rsidRPr="006860F5">
        <w:rPr>
          <w:rFonts w:eastAsia="Calibri"/>
          <w:u w:val="single"/>
        </w:rPr>
        <w:t>and the patentee’s subjective motives</w:t>
      </w:r>
      <w:r w:rsidRPr="006860F5">
        <w:rPr>
          <w:rFonts w:eastAsia="Calibri"/>
          <w:sz w:val="12"/>
        </w:rPr>
        <w:t xml:space="preserve"> in making the assertion.86 In Globetrotter Software, Inc. v. Elan Computer Group, Inc.,87 </w:t>
      </w:r>
      <w:r w:rsidRPr="006860F5">
        <w:rPr>
          <w:rFonts w:eastAsia="Calibri"/>
          <w:u w:val="single"/>
        </w:rPr>
        <w:t>the Federal Circuit cited</w:t>
      </w:r>
      <w:r w:rsidRPr="006860F5">
        <w:rPr>
          <w:rFonts w:eastAsia="Calibri"/>
          <w:sz w:val="12"/>
        </w:rPr>
        <w:t xml:space="preserve"> </w:t>
      </w:r>
      <w:r w:rsidRPr="006860F5">
        <w:rPr>
          <w:rFonts w:eastAsia="Calibri"/>
          <w:u w:val="single"/>
        </w:rPr>
        <w:t xml:space="preserve">antitrust law cases, </w:t>
      </w:r>
      <w:r w:rsidRPr="006860F5">
        <w:rPr>
          <w:rFonts w:eastAsia="Calibri"/>
          <w:sz w:val="12"/>
        </w:rPr>
        <w:t xml:space="preserve">including the Supreme Court’s holding in Professional Real Estate Investors, Inc. v. Columbia Pictures Indus., Inc., </w:t>
      </w:r>
      <w:r w:rsidRPr="006860F5">
        <w:rPr>
          <w:rFonts w:eastAsia="Calibri"/>
          <w:u w:val="single"/>
        </w:rPr>
        <w:t xml:space="preserve">which immunized a copyright plaintiff from antitrust liability under </w:t>
      </w:r>
      <w:proofErr w:type="spellStart"/>
      <w:r w:rsidRPr="006860F5">
        <w:rPr>
          <w:rFonts w:eastAsia="Calibri"/>
          <w:u w:val="single"/>
        </w:rPr>
        <w:t>NoerrPennington</w:t>
      </w:r>
      <w:proofErr w:type="spellEnd"/>
      <w:r w:rsidRPr="006860F5">
        <w:rPr>
          <w:rFonts w:eastAsia="Calibri"/>
          <w:u w:val="single"/>
        </w:rPr>
        <w:t>.</w:t>
      </w:r>
      <w:r w:rsidRPr="006860F5">
        <w:rPr>
          <w:rFonts w:eastAsia="Calibri"/>
          <w:sz w:val="12"/>
        </w:rPr>
        <w:t xml:space="preserve"> 88 </w:t>
      </w:r>
      <w:r w:rsidRPr="006860F5">
        <w:rPr>
          <w:rFonts w:eastAsia="Calibri"/>
          <w:b/>
          <w:bCs/>
          <w:u w:val="single"/>
        </w:rPr>
        <w:t xml:space="preserve">The </w:t>
      </w:r>
      <w:r w:rsidRPr="006860F5">
        <w:rPr>
          <w:rFonts w:eastAsia="Calibri"/>
          <w:b/>
          <w:bCs/>
          <w:highlight w:val="cyan"/>
          <w:u w:val="single"/>
        </w:rPr>
        <w:t>Federal Circuit explained</w:t>
      </w:r>
      <w:r w:rsidRPr="006860F5">
        <w:rPr>
          <w:rFonts w:eastAsia="Calibri"/>
          <w:sz w:val="12"/>
        </w:rPr>
        <w:t xml:space="preserve"> its rule that </w:t>
      </w:r>
      <w:r w:rsidRPr="006860F5">
        <w:rPr>
          <w:rFonts w:eastAsia="Calibri"/>
          <w:b/>
          <w:bCs/>
          <w:highlight w:val="cyan"/>
          <w:u w:val="single"/>
        </w:rPr>
        <w:t>state laws</w:t>
      </w:r>
      <w:r w:rsidRPr="006860F5">
        <w:rPr>
          <w:rFonts w:eastAsia="Calibri"/>
          <w:sz w:val="12"/>
        </w:rPr>
        <w:t xml:space="preserve"> that seek to penalize blameworthy conduct taken in the course of enforcing a patent </w:t>
      </w:r>
      <w:r w:rsidRPr="006860F5">
        <w:rPr>
          <w:rFonts w:eastAsia="Calibri"/>
          <w:b/>
          <w:bCs/>
          <w:highlight w:val="cyan"/>
          <w:u w:val="single"/>
        </w:rPr>
        <w:t>would</w:t>
      </w:r>
      <w:r w:rsidRPr="006860F5">
        <w:rPr>
          <w:rFonts w:eastAsia="Calibri"/>
          <w:b/>
          <w:bCs/>
          <w:u w:val="single"/>
        </w:rPr>
        <w:t xml:space="preserve"> </w:t>
      </w:r>
      <w:r w:rsidRPr="006860F5">
        <w:rPr>
          <w:rFonts w:eastAsia="Calibri"/>
          <w:b/>
          <w:bCs/>
          <w:highlight w:val="cyan"/>
          <w:u w:val="single"/>
        </w:rPr>
        <w:t>not be upheld as applied unless</w:t>
      </w:r>
      <w:r w:rsidRPr="006860F5">
        <w:rPr>
          <w:rFonts w:eastAsia="Calibri"/>
          <w:b/>
          <w:bCs/>
          <w:u w:val="single"/>
        </w:rPr>
        <w:t xml:space="preserve"> the </w:t>
      </w:r>
      <w:r w:rsidRPr="006860F5">
        <w:rPr>
          <w:rFonts w:eastAsia="Calibri"/>
          <w:b/>
          <w:bCs/>
          <w:highlight w:val="cyan"/>
          <w:u w:val="single"/>
        </w:rPr>
        <w:t>patent is “obviously invalid</w:t>
      </w:r>
      <w:r w:rsidRPr="006860F5">
        <w:rPr>
          <w:rFonts w:eastAsia="Calibri"/>
          <w:b/>
          <w:bCs/>
          <w:u w:val="single"/>
        </w:rPr>
        <w:t>” o</w:t>
      </w:r>
      <w:r w:rsidRPr="006860F5">
        <w:rPr>
          <w:rFonts w:eastAsia="Calibri"/>
          <w:sz w:val="12"/>
        </w:rPr>
        <w:t xml:space="preserve">r “plainly not infringed.”89 </w:t>
      </w:r>
      <w:r w:rsidRPr="006860F5">
        <w:rPr>
          <w:rFonts w:eastAsia="Calibri"/>
          <w:b/>
          <w:bCs/>
          <w:szCs w:val="28"/>
          <w:highlight w:val="cyan"/>
          <w:u w:val="single"/>
        </w:rPr>
        <w:t>This</w:t>
      </w:r>
      <w:r w:rsidRPr="006860F5">
        <w:rPr>
          <w:rFonts w:eastAsia="Calibri"/>
          <w:b/>
          <w:bCs/>
          <w:szCs w:val="28"/>
          <w:u w:val="single"/>
        </w:rPr>
        <w:t xml:space="preserve"> </w:t>
      </w:r>
      <w:r w:rsidRPr="006860F5">
        <w:rPr>
          <w:rFonts w:eastAsia="Calibri"/>
          <w:b/>
          <w:bCs/>
          <w:szCs w:val="28"/>
          <w:highlight w:val="cyan"/>
          <w:u w:val="single"/>
        </w:rPr>
        <w:t>outcome</w:t>
      </w:r>
      <w:r w:rsidRPr="006860F5">
        <w:rPr>
          <w:rFonts w:eastAsia="Calibri"/>
          <w:b/>
          <w:bCs/>
          <w:szCs w:val="28"/>
          <w:u w:val="single"/>
        </w:rPr>
        <w:t>, the court stated</w:t>
      </w:r>
      <w:r w:rsidRPr="006860F5">
        <w:rPr>
          <w:rFonts w:eastAsia="Calibri"/>
          <w:szCs w:val="28"/>
          <w:u w:val="single"/>
        </w:rPr>
        <w:t xml:space="preserve">, </w:t>
      </w:r>
      <w:r w:rsidRPr="006860F5">
        <w:rPr>
          <w:rFonts w:eastAsia="Calibri"/>
          <w:b/>
          <w:bCs/>
          <w:szCs w:val="28"/>
          <w:highlight w:val="cyan"/>
          <w:u w:val="single"/>
        </w:rPr>
        <w:t>was</w:t>
      </w:r>
      <w:r w:rsidRPr="006860F5">
        <w:rPr>
          <w:rFonts w:eastAsia="Calibri"/>
          <w:szCs w:val="28"/>
          <w:highlight w:val="cyan"/>
          <w:u w:val="single"/>
        </w:rPr>
        <w:t xml:space="preserve"> </w:t>
      </w:r>
      <w:r w:rsidRPr="006860F5">
        <w:rPr>
          <w:rFonts w:eastAsia="Calibri"/>
          <w:b/>
          <w:bCs/>
          <w:szCs w:val="28"/>
          <w:highlight w:val="cyan"/>
          <w:u w:val="single"/>
        </w:rPr>
        <w:t>required by</w:t>
      </w:r>
      <w:r w:rsidRPr="006860F5">
        <w:rPr>
          <w:rFonts w:eastAsia="Calibri"/>
          <w:szCs w:val="28"/>
          <w:u w:val="single"/>
        </w:rPr>
        <w:t xml:space="preserve"> “</w:t>
      </w:r>
      <w:r w:rsidRPr="006860F5">
        <w:rPr>
          <w:rFonts w:eastAsia="Calibri"/>
          <w:b/>
          <w:bCs/>
          <w:szCs w:val="28"/>
          <w:u w:val="single"/>
        </w:rPr>
        <w:t xml:space="preserve">both </w:t>
      </w:r>
      <w:r w:rsidRPr="006860F5">
        <w:rPr>
          <w:rFonts w:eastAsia="Calibri"/>
          <w:b/>
          <w:bCs/>
          <w:szCs w:val="28"/>
          <w:highlight w:val="cyan"/>
          <w:u w:val="single"/>
        </w:rPr>
        <w:t>federal patent preemption and the First Amendment</w:t>
      </w:r>
      <w:r w:rsidRPr="006860F5">
        <w:rPr>
          <w:rFonts w:eastAsia="Calibri"/>
          <w:u w:val="single"/>
        </w:rPr>
        <w:t>.”</w:t>
      </w:r>
      <w:r w:rsidRPr="006860F5">
        <w:rPr>
          <w:rFonts w:eastAsia="Calibri"/>
          <w:sz w:val="12"/>
        </w:rPr>
        <w:t xml:space="preserve">90 In sum, </w:t>
      </w:r>
      <w:r w:rsidRPr="006860F5">
        <w:rPr>
          <w:rFonts w:eastAsia="Calibri"/>
          <w:u w:val="single"/>
        </w:rPr>
        <w:t xml:space="preserve">the </w:t>
      </w:r>
      <w:r w:rsidRPr="006860F5">
        <w:rPr>
          <w:rFonts w:eastAsia="Calibri"/>
          <w:highlight w:val="cyan"/>
          <w:u w:val="single"/>
        </w:rPr>
        <w:t>Federal Circuit’s</w:t>
      </w:r>
      <w:r w:rsidRPr="006860F5">
        <w:rPr>
          <w:rFonts w:eastAsia="Calibri"/>
          <w:u w:val="single"/>
        </w:rPr>
        <w:t xml:space="preserve"> </w:t>
      </w:r>
      <w:r w:rsidRPr="006860F5">
        <w:rPr>
          <w:rFonts w:eastAsia="Calibri"/>
          <w:highlight w:val="cyan"/>
          <w:u w:val="single"/>
        </w:rPr>
        <w:t>reading</w:t>
      </w:r>
      <w:r w:rsidRPr="006860F5">
        <w:rPr>
          <w:rFonts w:eastAsia="Calibri"/>
          <w:u w:val="single"/>
        </w:rPr>
        <w:t xml:space="preserve"> of Petitioning Immunity</w:t>
      </w:r>
      <w:r w:rsidRPr="006860F5">
        <w:rPr>
          <w:rFonts w:eastAsia="Calibri"/>
          <w:sz w:val="12"/>
        </w:rPr>
        <w:t xml:space="preserve"> essentially </w:t>
      </w:r>
      <w:r w:rsidRPr="006860F5">
        <w:rPr>
          <w:rFonts w:eastAsia="Calibri"/>
          <w:highlight w:val="cyan"/>
          <w:u w:val="single"/>
        </w:rPr>
        <w:t>preempts any</w:t>
      </w:r>
      <w:r w:rsidRPr="006860F5">
        <w:rPr>
          <w:rFonts w:eastAsia="Calibri"/>
          <w:u w:val="single"/>
        </w:rPr>
        <w:t xml:space="preserve"> </w:t>
      </w:r>
      <w:r w:rsidRPr="006860F5">
        <w:rPr>
          <w:rFonts w:eastAsia="Calibri"/>
          <w:highlight w:val="cyan"/>
          <w:u w:val="single"/>
        </w:rPr>
        <w:t>state law</w:t>
      </w:r>
      <w:r w:rsidRPr="006860F5">
        <w:rPr>
          <w:rFonts w:eastAsia="Calibri"/>
          <w:sz w:val="12"/>
        </w:rPr>
        <w:t xml:space="preserve"> </w:t>
      </w:r>
      <w:r w:rsidRPr="006860F5">
        <w:rPr>
          <w:rFonts w:eastAsia="Calibri"/>
          <w:highlight w:val="cyan"/>
          <w:u w:val="single"/>
        </w:rPr>
        <w:t>that creates liability</w:t>
      </w:r>
      <w:r w:rsidRPr="006860F5">
        <w:rPr>
          <w:rFonts w:eastAsia="Calibri"/>
          <w:u w:val="single"/>
        </w:rPr>
        <w:t xml:space="preserve"> for</w:t>
      </w:r>
      <w:r w:rsidRPr="006860F5">
        <w:rPr>
          <w:rFonts w:eastAsia="Calibri"/>
          <w:sz w:val="12"/>
        </w:rPr>
        <w:t xml:space="preserve"> </w:t>
      </w:r>
      <w:r w:rsidRPr="006860F5">
        <w:rPr>
          <w:rFonts w:eastAsia="Calibri"/>
          <w:u w:val="single"/>
        </w:rPr>
        <w:t>enforcing a patent that is not “obviously invalid</w:t>
      </w:r>
      <w:r w:rsidRPr="006860F5">
        <w:rPr>
          <w:rFonts w:eastAsia="Calibri"/>
          <w:sz w:val="12"/>
        </w:rPr>
        <w:t xml:space="preserve">” or “plainly not infringed.”91 </w:t>
      </w:r>
      <w:r w:rsidRPr="006860F5">
        <w:rPr>
          <w:rFonts w:eastAsia="Calibri"/>
          <w:highlight w:val="cyan"/>
          <w:u w:val="single"/>
        </w:rPr>
        <w:t>The upshot for patentees is robust protection</w:t>
      </w:r>
      <w:r w:rsidRPr="006860F5">
        <w:rPr>
          <w:rFonts w:eastAsia="Calibri"/>
          <w:u w:val="single"/>
        </w:rPr>
        <w:t xml:space="preserve"> </w:t>
      </w:r>
      <w:r w:rsidRPr="006860F5">
        <w:rPr>
          <w:rFonts w:eastAsia="Calibri"/>
          <w:highlight w:val="cyan"/>
          <w:u w:val="single"/>
        </w:rPr>
        <w:t>from state law liability</w:t>
      </w:r>
      <w:r w:rsidRPr="006860F5">
        <w:rPr>
          <w:rFonts w:eastAsia="Calibri"/>
          <w:u w:val="single"/>
        </w:rPr>
        <w:t>.</w:t>
      </w:r>
      <w:r w:rsidRPr="006860F5">
        <w:rPr>
          <w:rFonts w:eastAsia="Calibri"/>
          <w:sz w:val="12"/>
        </w:rPr>
        <w:t xml:space="preserve"> “[S]</w:t>
      </w:r>
      <w:proofErr w:type="spellStart"/>
      <w:r w:rsidRPr="006860F5">
        <w:rPr>
          <w:rFonts w:eastAsia="Calibri"/>
          <w:u w:val="single"/>
        </w:rPr>
        <w:t>ince</w:t>
      </w:r>
      <w:proofErr w:type="spellEnd"/>
      <w:r w:rsidRPr="006860F5">
        <w:rPr>
          <w:rFonts w:eastAsia="Calibri"/>
          <w:u w:val="single"/>
        </w:rPr>
        <w:t xml:space="preserve"> Globetrotter</w:t>
      </w:r>
      <w:r w:rsidRPr="006860F5">
        <w:rPr>
          <w:rFonts w:eastAsia="Calibri"/>
          <w:sz w:val="12"/>
        </w:rPr>
        <w:t xml:space="preserve">,” </w:t>
      </w:r>
      <w:proofErr w:type="spellStart"/>
      <w:r w:rsidRPr="006860F5">
        <w:rPr>
          <w:rFonts w:eastAsia="Calibri"/>
          <w:sz w:val="12"/>
        </w:rPr>
        <w:t>Gugliuzza</w:t>
      </w:r>
      <w:proofErr w:type="spellEnd"/>
      <w:r w:rsidRPr="006860F5">
        <w:rPr>
          <w:rFonts w:eastAsia="Calibri"/>
          <w:sz w:val="12"/>
        </w:rPr>
        <w:t xml:space="preserve"> recounts, “</w:t>
      </w:r>
      <w:r w:rsidRPr="006860F5">
        <w:rPr>
          <w:rFonts w:eastAsia="Calibri"/>
          <w:u w:val="single"/>
        </w:rPr>
        <w:t>the</w:t>
      </w:r>
      <w:r w:rsidRPr="006860F5">
        <w:rPr>
          <w:rFonts w:eastAsia="Calibri"/>
          <w:sz w:val="12"/>
        </w:rPr>
        <w:t xml:space="preserve"> </w:t>
      </w:r>
      <w:r w:rsidRPr="006860F5">
        <w:rPr>
          <w:rFonts w:eastAsia="Calibri"/>
          <w:u w:val="single"/>
        </w:rPr>
        <w:t>Federal Circuit has barred the state law claims in all but one case raising the issue</w:t>
      </w:r>
      <w:r w:rsidRPr="006860F5">
        <w:rPr>
          <w:rFonts w:eastAsia="Calibri"/>
          <w:sz w:val="12"/>
        </w:rPr>
        <w:t xml:space="preserve">.”92 So what is the problem? </w:t>
      </w:r>
      <w:r w:rsidRPr="006860F5">
        <w:rPr>
          <w:rFonts w:eastAsia="Calibri"/>
          <w:u w:val="single"/>
        </w:rPr>
        <w:t xml:space="preserve">The Federal Circuit is not entirely unreasonable in </w:t>
      </w:r>
      <w:r w:rsidRPr="006860F5">
        <w:rPr>
          <w:rFonts w:eastAsia="Calibri"/>
          <w:sz w:val="12"/>
        </w:rPr>
        <w:t>its usage of</w:t>
      </w:r>
      <w:r w:rsidRPr="006860F5">
        <w:rPr>
          <w:rFonts w:eastAsia="Calibri"/>
          <w:u w:val="single"/>
        </w:rPr>
        <w:t xml:space="preserve"> this Petitioning Immunity </w:t>
      </w:r>
      <w:r w:rsidRPr="006860F5">
        <w:rPr>
          <w:rFonts w:eastAsia="Calibri"/>
          <w:sz w:val="12"/>
        </w:rPr>
        <w:t>doctrine as applied to state anti-patent law</w:t>
      </w:r>
      <w:r w:rsidRPr="006860F5">
        <w:rPr>
          <w:rFonts w:eastAsia="Calibri"/>
          <w:u w:val="single"/>
        </w:rPr>
        <w:t>.</w:t>
      </w:r>
      <w:r w:rsidRPr="006860F5">
        <w:rPr>
          <w:rFonts w:eastAsia="Calibri"/>
          <w:sz w:val="12"/>
        </w:rPr>
        <w:t xml:space="preserve"> The First Amendment Petition Clause obviously applies to states. That said, there are some legal problems here. The first is that </w:t>
      </w:r>
      <w:proofErr w:type="spellStart"/>
      <w:r w:rsidRPr="006860F5">
        <w:rPr>
          <w:rFonts w:eastAsia="Calibri"/>
          <w:b/>
          <w:bCs/>
          <w:highlight w:val="cyan"/>
          <w:u w:val="single"/>
        </w:rPr>
        <w:t>Noerr</w:t>
      </w:r>
      <w:proofErr w:type="spellEnd"/>
      <w:r w:rsidRPr="006860F5">
        <w:rPr>
          <w:rFonts w:eastAsia="Calibri"/>
          <w:b/>
          <w:bCs/>
          <w:u w:val="single"/>
        </w:rPr>
        <w:t>-Pennington immunity</w:t>
      </w:r>
      <w:r w:rsidRPr="006860F5">
        <w:rPr>
          <w:rFonts w:eastAsia="Calibri"/>
          <w:sz w:val="12"/>
        </w:rPr>
        <w:t xml:space="preserve">, like antitrust law’s state action doctrine, </w:t>
      </w:r>
      <w:r w:rsidRPr="006860F5">
        <w:rPr>
          <w:rFonts w:eastAsia="Calibri"/>
          <w:b/>
          <w:bCs/>
          <w:highlight w:val="cyan"/>
          <w:u w:val="single"/>
        </w:rPr>
        <w:t>comes from</w:t>
      </w:r>
      <w:r w:rsidRPr="006860F5">
        <w:rPr>
          <w:rFonts w:eastAsia="Calibri"/>
          <w:b/>
          <w:bCs/>
          <w:u w:val="single"/>
        </w:rPr>
        <w:t xml:space="preserve"> the </w:t>
      </w:r>
      <w:r w:rsidRPr="006860F5">
        <w:rPr>
          <w:rFonts w:eastAsia="Calibri"/>
          <w:b/>
          <w:bCs/>
          <w:highlight w:val="cyan"/>
          <w:u w:val="single"/>
        </w:rPr>
        <w:t>Supreme Court’s</w:t>
      </w:r>
      <w:r w:rsidRPr="006860F5">
        <w:rPr>
          <w:rFonts w:eastAsia="Calibri"/>
          <w:b/>
          <w:bCs/>
          <w:u w:val="single"/>
        </w:rPr>
        <w:t xml:space="preserve"> </w:t>
      </w:r>
      <w:r w:rsidRPr="006860F5">
        <w:rPr>
          <w:rFonts w:eastAsia="Calibri"/>
          <w:b/>
          <w:bCs/>
          <w:highlight w:val="cyan"/>
          <w:u w:val="single"/>
        </w:rPr>
        <w:t>interpretation</w:t>
      </w:r>
      <w:r w:rsidRPr="006860F5">
        <w:rPr>
          <w:rFonts w:eastAsia="Calibri"/>
          <w:b/>
          <w:bCs/>
          <w:u w:val="single"/>
        </w:rPr>
        <w:t xml:space="preserve"> </w:t>
      </w:r>
      <w:r w:rsidRPr="006860F5">
        <w:rPr>
          <w:rFonts w:eastAsia="Calibri"/>
          <w:b/>
          <w:bCs/>
          <w:highlight w:val="cyan"/>
          <w:u w:val="single"/>
        </w:rPr>
        <w:t>of</w:t>
      </w:r>
      <w:r w:rsidRPr="006860F5">
        <w:rPr>
          <w:rFonts w:eastAsia="Calibri"/>
          <w:b/>
          <w:bCs/>
          <w:u w:val="single"/>
        </w:rPr>
        <w:t xml:space="preserve"> the </w:t>
      </w:r>
      <w:r w:rsidRPr="006860F5">
        <w:rPr>
          <w:rFonts w:eastAsia="Calibri"/>
          <w:b/>
          <w:bCs/>
          <w:highlight w:val="cyan"/>
          <w:u w:val="single"/>
        </w:rPr>
        <w:t>Sherman</w:t>
      </w:r>
      <w:r w:rsidRPr="006860F5">
        <w:rPr>
          <w:rFonts w:eastAsia="Calibri"/>
          <w:b/>
          <w:bCs/>
          <w:u w:val="single"/>
        </w:rPr>
        <w:t xml:space="preserve"> Act, </w:t>
      </w:r>
      <w:r w:rsidRPr="006860F5">
        <w:rPr>
          <w:rFonts w:eastAsia="Calibri"/>
          <w:u w:val="single"/>
        </w:rPr>
        <w:t>which in the Court’s view must be construed narrowly to avoid a conflict with the Petition Clause</w:t>
      </w:r>
      <w:r w:rsidRPr="006860F5">
        <w:rPr>
          <w:rFonts w:eastAsia="Calibri"/>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6860F5">
        <w:rPr>
          <w:rFonts w:eastAsia="Calibri"/>
          <w:u w:val="single"/>
        </w:rPr>
        <w:t xml:space="preserve">the </w:t>
      </w:r>
      <w:r w:rsidRPr="006860F5">
        <w:rPr>
          <w:rFonts w:eastAsia="Calibri"/>
          <w:highlight w:val="cyan"/>
          <w:u w:val="single"/>
        </w:rPr>
        <w:t>Federal Circuit</w:t>
      </w:r>
      <w:r w:rsidRPr="006860F5">
        <w:rPr>
          <w:rFonts w:eastAsia="Calibri"/>
          <w:u w:val="single"/>
        </w:rPr>
        <w:t xml:space="preserve"> seems to </w:t>
      </w:r>
      <w:r w:rsidRPr="006860F5">
        <w:rPr>
          <w:rFonts w:eastAsia="Calibri"/>
          <w:highlight w:val="cyan"/>
          <w:u w:val="single"/>
        </w:rPr>
        <w:t>have an exceptionally</w:t>
      </w:r>
      <w:r w:rsidRPr="006860F5">
        <w:rPr>
          <w:rFonts w:eastAsia="Calibri"/>
          <w:u w:val="single"/>
        </w:rPr>
        <w:t xml:space="preserve"> </w:t>
      </w:r>
      <w:r w:rsidRPr="006860F5">
        <w:rPr>
          <w:rFonts w:eastAsia="Calibri"/>
          <w:highlight w:val="cyan"/>
          <w:u w:val="single"/>
        </w:rPr>
        <w:t>strong idea</w:t>
      </w:r>
      <w:r w:rsidRPr="006860F5">
        <w:rPr>
          <w:rFonts w:eastAsia="Calibri"/>
          <w:u w:val="single"/>
        </w:rPr>
        <w:t xml:space="preserve"> </w:t>
      </w:r>
      <w:r w:rsidRPr="006860F5">
        <w:rPr>
          <w:rFonts w:eastAsia="Calibri"/>
          <w:highlight w:val="cyan"/>
          <w:u w:val="single"/>
        </w:rPr>
        <w:t>about</w:t>
      </w:r>
      <w:r w:rsidRPr="006860F5">
        <w:rPr>
          <w:rFonts w:eastAsia="Calibri"/>
          <w:u w:val="single"/>
        </w:rPr>
        <w:t xml:space="preserve"> </w:t>
      </w:r>
      <w:r w:rsidRPr="006860F5">
        <w:rPr>
          <w:rFonts w:eastAsia="Calibri"/>
          <w:highlight w:val="cyan"/>
          <w:u w:val="single"/>
        </w:rPr>
        <w:t>how much protection</w:t>
      </w:r>
      <w:r w:rsidRPr="006860F5">
        <w:rPr>
          <w:rFonts w:eastAsia="Calibri"/>
          <w:u w:val="single"/>
        </w:rPr>
        <w:t xml:space="preserve"> the </w:t>
      </w:r>
      <w:r w:rsidRPr="006860F5">
        <w:rPr>
          <w:rFonts w:eastAsia="Calibri"/>
          <w:highlight w:val="cyan"/>
          <w:u w:val="single"/>
        </w:rPr>
        <w:t>Petition Clause</w:t>
      </w:r>
      <w:r w:rsidRPr="006860F5">
        <w:rPr>
          <w:rFonts w:eastAsia="Calibri"/>
          <w:u w:val="single"/>
        </w:rPr>
        <w:t xml:space="preserve"> </w:t>
      </w:r>
      <w:r w:rsidRPr="006860F5">
        <w:rPr>
          <w:rFonts w:eastAsia="Calibri"/>
          <w:highlight w:val="cyan"/>
          <w:u w:val="single"/>
        </w:rPr>
        <w:t>provides</w:t>
      </w:r>
      <w:r w:rsidRPr="006860F5">
        <w:rPr>
          <w:rFonts w:eastAsia="Calibri"/>
          <w:u w:val="single"/>
        </w:rPr>
        <w:t xml:space="preserve"> to a petitioner</w:t>
      </w:r>
      <w:r w:rsidRPr="006860F5">
        <w:rPr>
          <w:rFonts w:eastAsia="Calibri"/>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w:t>
      </w:r>
      <w:proofErr w:type="gramStart"/>
      <w:r w:rsidRPr="006860F5">
        <w:rPr>
          <w:rFonts w:eastAsia="Calibri"/>
          <w:sz w:val="12"/>
        </w:rPr>
        <w:t>in order to</w:t>
      </w:r>
      <w:proofErr w:type="gramEnd"/>
      <w:r w:rsidRPr="006860F5">
        <w:rPr>
          <w:rFonts w:eastAsia="Calibri"/>
          <w:sz w:val="12"/>
        </w:rPr>
        <w:t xml:space="preserve">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w:t>
      </w:r>
      <w:proofErr w:type="spellStart"/>
      <w:r w:rsidRPr="006860F5">
        <w:rPr>
          <w:rFonts w:eastAsia="Calibri"/>
          <w:sz w:val="12"/>
        </w:rPr>
        <w:t>Gugliuzza</w:t>
      </w:r>
      <w:proofErr w:type="spellEnd"/>
      <w:r w:rsidRPr="006860F5">
        <w:rPr>
          <w:rFonts w:eastAsia="Calibri"/>
          <w:sz w:val="12"/>
        </w:rPr>
        <w:t xml:space="preserve">— that the First Amendment would limit federal regulation of patents as well.96 The irony here is that the impact of </w:t>
      </w:r>
      <w:proofErr w:type="spellStart"/>
      <w:r w:rsidRPr="006860F5">
        <w:rPr>
          <w:rFonts w:eastAsia="Calibri"/>
          <w:sz w:val="12"/>
        </w:rPr>
        <w:t>Noerr</w:t>
      </w:r>
      <w:proofErr w:type="spellEnd"/>
      <w:r w:rsidRPr="006860F5">
        <w:rPr>
          <w:rFonts w:eastAsia="Calibri"/>
          <w:sz w:val="12"/>
        </w:rPr>
        <w:t xml:space="preserve">-Pennington immunity—stricter preemption of state law—is not dissimilar to the impact of applying the historic preemption rule under the Intellectual Property Clause. </w:t>
      </w:r>
      <w:r w:rsidRPr="006860F5">
        <w:rPr>
          <w:rFonts w:eastAsia="Calibri"/>
          <w:u w:val="single"/>
        </w:rPr>
        <w:t>In effect, the Federal Circuit has unwittingly displaced the Intellectual Property Clause’s preemptive effect with Petitioning Immunity under the First Amendment.</w:t>
      </w:r>
      <w:r w:rsidRPr="006860F5">
        <w:rPr>
          <w:rFonts w:eastAsia="Calibri"/>
          <w:sz w:val="12"/>
        </w:rPr>
        <w:t xml:space="preserve">97 Again, there is no inherent reason the Federal Circuit cannot use the First Amendment to address this issue instead of the Intellectual Property Clause. But along with the legal and policy issues stated above, my larger problem with </w:t>
      </w:r>
      <w:proofErr w:type="spellStart"/>
      <w:r w:rsidRPr="006860F5">
        <w:rPr>
          <w:rFonts w:eastAsia="Calibri"/>
          <w:sz w:val="12"/>
        </w:rPr>
        <w:t>Noerr</w:t>
      </w:r>
      <w:proofErr w:type="spellEnd"/>
      <w:r w:rsidRPr="006860F5">
        <w:rPr>
          <w:rFonts w:eastAsia="Calibri"/>
          <w:sz w:val="12"/>
        </w:rPr>
        <w:t>-Pennington is that it is simply unnecessary. The court should just be using preemption under the Intellectual Property Clause instead.</w:t>
      </w:r>
    </w:p>
    <w:p w14:paraId="4F61EA06" w14:textId="77777777" w:rsidR="006860F5" w:rsidRPr="006860F5" w:rsidRDefault="006860F5" w:rsidP="006860F5">
      <w:pPr>
        <w:rPr>
          <w:rFonts w:eastAsia="Calibri"/>
        </w:rPr>
      </w:pPr>
    </w:p>
    <w:p w14:paraId="7A5BD5B9" w14:textId="77777777" w:rsidR="006860F5" w:rsidRPr="006860F5" w:rsidRDefault="006860F5" w:rsidP="006860F5">
      <w:pPr>
        <w:rPr>
          <w:rFonts w:eastAsia="Calibri"/>
        </w:rPr>
      </w:pPr>
    </w:p>
    <w:p w14:paraId="3023097A" w14:textId="77777777" w:rsidR="006860F5" w:rsidRPr="006860F5" w:rsidRDefault="006860F5" w:rsidP="006860F5">
      <w:pPr>
        <w:rPr>
          <w:rFonts w:eastAsia="Calibri"/>
        </w:rPr>
      </w:pPr>
    </w:p>
    <w:p w14:paraId="2E43C95D" w14:textId="25F915FD" w:rsidR="006860F5" w:rsidRPr="006860F5" w:rsidRDefault="006860F5" w:rsidP="006860F5">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Pharma DA</w:t>
      </w:r>
    </w:p>
    <w:p w14:paraId="7990D0CB"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Turn outweighs the link---welfare loss from monopolies are much larger</w:t>
      </w:r>
    </w:p>
    <w:p w14:paraId="43A6FE0C" w14:textId="77777777" w:rsidR="006860F5" w:rsidRPr="006860F5" w:rsidRDefault="006860F5" w:rsidP="006860F5">
      <w:pPr>
        <w:rPr>
          <w:rFonts w:eastAsia="Cambria"/>
        </w:rPr>
      </w:pPr>
      <w:proofErr w:type="spellStart"/>
      <w:r w:rsidRPr="006860F5">
        <w:rPr>
          <w:rFonts w:eastAsia="Cambria"/>
        </w:rPr>
        <w:t>Marlee</w:t>
      </w:r>
      <w:proofErr w:type="spellEnd"/>
      <w:r w:rsidRPr="006860F5">
        <w:rPr>
          <w:rFonts w:eastAsia="Cambria"/>
        </w:rPr>
        <w:t xml:space="preserve"> P. </w:t>
      </w:r>
      <w:r w:rsidRPr="006860F5">
        <w:rPr>
          <w:rFonts w:eastAsia="Cambria"/>
          <w:b/>
          <w:bCs/>
          <w:sz w:val="26"/>
        </w:rPr>
        <w:t>Kutcher 13</w:t>
      </w:r>
      <w:r w:rsidRPr="006860F5">
        <w:rPr>
          <w:rFonts w:eastAsia="Cambria"/>
        </w:rPr>
        <w:t xml:space="preserve"> Loyola University Chicago School of Law, J.D, Illinois Symposium: Comment: Waiting is the Hardest Part: Why the Supreme Court Should Adopt the Third Circuit's Analysis of Pay-for-Delay Settlement Agreements, 44 Loy. U. Chi. L.J. 1093</w:t>
      </w:r>
    </w:p>
    <w:p w14:paraId="786CE766" w14:textId="77777777" w:rsidR="006860F5" w:rsidRPr="006860F5" w:rsidRDefault="006860F5" w:rsidP="006860F5">
      <w:pPr>
        <w:rPr>
          <w:rFonts w:eastAsia="Cambria"/>
          <w:sz w:val="16"/>
        </w:rPr>
      </w:pPr>
      <w:r w:rsidRPr="006860F5">
        <w:rPr>
          <w:rFonts w:eastAsia="Cambria"/>
          <w:sz w:val="16"/>
        </w:rPr>
        <w:t xml:space="preserve">B. Policy Arguments: </w:t>
      </w:r>
      <w:r w:rsidRPr="006860F5">
        <w:rPr>
          <w:rFonts w:eastAsia="Cambria"/>
          <w:b/>
          <w:iCs/>
          <w:highlight w:val="cyan"/>
          <w:u w:val="single"/>
        </w:rPr>
        <w:t>Balancing</w:t>
      </w:r>
      <w:r w:rsidRPr="006860F5">
        <w:rPr>
          <w:rFonts w:eastAsia="Cambria"/>
          <w:sz w:val="16"/>
          <w:highlight w:val="cyan"/>
        </w:rPr>
        <w:t xml:space="preserve"> </w:t>
      </w:r>
      <w:r w:rsidRPr="006860F5">
        <w:rPr>
          <w:rFonts w:eastAsia="Cambria"/>
          <w:u w:val="single"/>
        </w:rPr>
        <w:t xml:space="preserve">Settlement and </w:t>
      </w:r>
      <w:r w:rsidRPr="006860F5">
        <w:rPr>
          <w:rFonts w:eastAsia="Cambria"/>
          <w:b/>
          <w:iCs/>
          <w:highlight w:val="cyan"/>
          <w:u w:val="single"/>
        </w:rPr>
        <w:t>Innovation</w:t>
      </w:r>
      <w:r w:rsidRPr="006860F5">
        <w:rPr>
          <w:rFonts w:eastAsia="Cambria"/>
          <w:sz w:val="16"/>
        </w:rPr>
        <w:t xml:space="preserve"> with Judicial Testing and Competition While </w:t>
      </w:r>
      <w:r w:rsidRPr="006860F5">
        <w:rPr>
          <w:rFonts w:eastAsia="Cambria"/>
          <w:u w:val="single"/>
        </w:rPr>
        <w:t>courts applying</w:t>
      </w:r>
      <w:r w:rsidRPr="006860F5">
        <w:rPr>
          <w:rFonts w:eastAsia="Cambria"/>
          <w:sz w:val="16"/>
        </w:rPr>
        <w:t xml:space="preserve"> </w:t>
      </w:r>
      <w:r w:rsidRPr="006860F5">
        <w:rPr>
          <w:rFonts w:eastAsia="Cambria"/>
          <w:u w:val="single"/>
        </w:rPr>
        <w:t xml:space="preserve">the </w:t>
      </w:r>
      <w:r w:rsidRPr="006860F5">
        <w:rPr>
          <w:rFonts w:eastAsia="Cambria"/>
          <w:b/>
          <w:iCs/>
          <w:u w:val="single"/>
        </w:rPr>
        <w:t>scope</w:t>
      </w:r>
      <w:r w:rsidRPr="006860F5">
        <w:rPr>
          <w:rFonts w:eastAsia="Cambria"/>
          <w:sz w:val="16"/>
        </w:rPr>
        <w:t xml:space="preserve"> of the </w:t>
      </w:r>
      <w:r w:rsidRPr="006860F5">
        <w:rPr>
          <w:rFonts w:eastAsia="Cambria"/>
          <w:b/>
          <w:iCs/>
          <w:u w:val="single"/>
        </w:rPr>
        <w:t>patent</w:t>
      </w:r>
      <w:r w:rsidRPr="006860F5">
        <w:rPr>
          <w:rFonts w:eastAsia="Cambria"/>
          <w:sz w:val="16"/>
        </w:rPr>
        <w:t xml:space="preserve"> test have </w:t>
      </w:r>
      <w:r w:rsidRPr="006860F5">
        <w:rPr>
          <w:rFonts w:eastAsia="Cambria"/>
          <w:u w:val="single"/>
        </w:rPr>
        <w:t>found support in</w:t>
      </w:r>
      <w:r w:rsidRPr="006860F5">
        <w:rPr>
          <w:rFonts w:eastAsia="Cambria"/>
          <w:sz w:val="16"/>
        </w:rPr>
        <w:t xml:space="preserve"> public policy </w:t>
      </w:r>
      <w:r w:rsidRPr="006860F5">
        <w:rPr>
          <w:rFonts w:eastAsia="Cambria"/>
          <w:u w:val="single"/>
        </w:rPr>
        <w:t>arguments for</w:t>
      </w:r>
      <w:r w:rsidRPr="006860F5">
        <w:rPr>
          <w:rFonts w:eastAsia="Cambria"/>
          <w:sz w:val="16"/>
        </w:rPr>
        <w:t xml:space="preserve"> </w:t>
      </w:r>
      <w:r w:rsidRPr="006860F5">
        <w:rPr>
          <w:rFonts w:eastAsia="Cambria"/>
          <w:u w:val="single"/>
        </w:rPr>
        <w:t>innovation</w:t>
      </w:r>
      <w:r w:rsidRPr="006860F5">
        <w:rPr>
          <w:rFonts w:eastAsia="Cambria"/>
          <w:sz w:val="16"/>
        </w:rPr>
        <w:t xml:space="preserve"> and settlements, they have not properly weighed the public policy arguments for challenging invalid patents and promoting competition. 234 Even though the underlying reason courts generally give to support settlement is cost efficiency, 235 these courts overlook that </w:t>
      </w:r>
      <w:r w:rsidRPr="006860F5">
        <w:rPr>
          <w:rFonts w:eastAsia="Cambria"/>
          <w:b/>
          <w:iCs/>
          <w:highlight w:val="cyan"/>
          <w:u w:val="single"/>
        </w:rPr>
        <w:t xml:space="preserve">antitrust </w:t>
      </w:r>
      <w:r w:rsidRPr="006860F5">
        <w:rPr>
          <w:rFonts w:eastAsia="Cambria"/>
          <w:b/>
          <w:iCs/>
          <w:u w:val="single"/>
        </w:rPr>
        <w:t>law</w:t>
      </w:r>
      <w:r w:rsidRPr="006860F5">
        <w:rPr>
          <w:rFonts w:eastAsia="Cambria"/>
          <w:sz w:val="16"/>
        </w:rPr>
        <w:t xml:space="preserve"> </w:t>
      </w:r>
      <w:r w:rsidRPr="006860F5">
        <w:rPr>
          <w:rFonts w:eastAsia="Cambria"/>
          <w:b/>
          <w:iCs/>
          <w:sz w:val="28"/>
          <w:szCs w:val="40"/>
          <w:u w:val="single"/>
        </w:rPr>
        <w:t>also</w:t>
      </w:r>
      <w:r w:rsidRPr="006860F5">
        <w:rPr>
          <w:rFonts w:eastAsia="Cambria"/>
          <w:sz w:val="16"/>
          <w:szCs w:val="40"/>
        </w:rPr>
        <w:t xml:space="preserve"> </w:t>
      </w:r>
      <w:r w:rsidRPr="006860F5">
        <w:rPr>
          <w:rFonts w:eastAsia="Cambria"/>
          <w:highlight w:val="cyan"/>
          <w:u w:val="single"/>
        </w:rPr>
        <w:t>saves</w:t>
      </w:r>
      <w:r w:rsidRPr="006860F5">
        <w:rPr>
          <w:rFonts w:eastAsia="Cambria"/>
          <w:sz w:val="16"/>
          <w:highlight w:val="cyan"/>
        </w:rPr>
        <w:t xml:space="preserve"> </w:t>
      </w:r>
      <w:r w:rsidRPr="006860F5">
        <w:rPr>
          <w:rFonts w:eastAsia="Cambria"/>
          <w:sz w:val="16"/>
        </w:rPr>
        <w:t xml:space="preserve">the public </w:t>
      </w:r>
      <w:r w:rsidRPr="006860F5">
        <w:rPr>
          <w:rFonts w:eastAsia="Cambria"/>
          <w:u w:val="single"/>
        </w:rPr>
        <w:t xml:space="preserve">money by </w:t>
      </w:r>
      <w:r w:rsidRPr="006860F5">
        <w:rPr>
          <w:rFonts w:eastAsia="Cambria"/>
          <w:b/>
          <w:iCs/>
          <w:u w:val="single"/>
        </w:rPr>
        <w:t>protecting</w:t>
      </w:r>
      <w:r w:rsidRPr="006860F5">
        <w:rPr>
          <w:rFonts w:eastAsia="Cambria"/>
          <w:sz w:val="16"/>
        </w:rPr>
        <w:t xml:space="preserve"> </w:t>
      </w:r>
      <w:r w:rsidRPr="006860F5">
        <w:rPr>
          <w:rFonts w:eastAsia="Cambria"/>
          <w:u w:val="single"/>
        </w:rPr>
        <w:t xml:space="preserve">the </w:t>
      </w:r>
      <w:r w:rsidRPr="006860F5">
        <w:rPr>
          <w:rFonts w:eastAsia="Cambria"/>
          <w:b/>
          <w:iCs/>
          <w:u w:val="single"/>
        </w:rPr>
        <w:t xml:space="preserve">basic rules of </w:t>
      </w:r>
      <w:r w:rsidRPr="006860F5">
        <w:rPr>
          <w:rFonts w:eastAsia="Cambria"/>
          <w:b/>
          <w:iCs/>
          <w:highlight w:val="cyan"/>
          <w:u w:val="single"/>
        </w:rPr>
        <w:t>competition</w:t>
      </w:r>
      <w:r w:rsidRPr="006860F5">
        <w:rPr>
          <w:rFonts w:eastAsia="Cambria"/>
          <w:sz w:val="16"/>
          <w:highlight w:val="cyan"/>
        </w:rPr>
        <w:t xml:space="preserve"> </w:t>
      </w:r>
      <w:r w:rsidRPr="006860F5">
        <w:rPr>
          <w:rFonts w:eastAsia="Cambria"/>
          <w:highlight w:val="cyan"/>
          <w:u w:val="single"/>
        </w:rPr>
        <w:t>to keep prices</w:t>
      </w:r>
      <w:r w:rsidRPr="006860F5">
        <w:rPr>
          <w:rFonts w:eastAsia="Cambria"/>
          <w:u w:val="single"/>
        </w:rPr>
        <w:t xml:space="preserve"> </w:t>
      </w:r>
      <w:r w:rsidRPr="006860F5">
        <w:rPr>
          <w:rFonts w:eastAsia="Cambria"/>
          <w:b/>
          <w:iCs/>
          <w:highlight w:val="cyan"/>
          <w:u w:val="single"/>
        </w:rPr>
        <w:t>low</w:t>
      </w:r>
      <w:r w:rsidRPr="006860F5">
        <w:rPr>
          <w:rFonts w:eastAsia="Cambria"/>
          <w:sz w:val="16"/>
          <w:highlight w:val="cyan"/>
        </w:rPr>
        <w:t>,</w:t>
      </w:r>
      <w:r w:rsidRPr="006860F5">
        <w:rPr>
          <w:rFonts w:eastAsia="Cambria"/>
          <w:sz w:val="16"/>
        </w:rPr>
        <w:t xml:space="preserve"> </w:t>
      </w:r>
      <w:r w:rsidRPr="006860F5">
        <w:rPr>
          <w:rFonts w:eastAsia="Cambria"/>
          <w:u w:val="single"/>
        </w:rPr>
        <w:t xml:space="preserve">production </w:t>
      </w:r>
      <w:r w:rsidRPr="006860F5">
        <w:rPr>
          <w:rFonts w:eastAsia="Cambria"/>
          <w:b/>
          <w:iCs/>
          <w:u w:val="single"/>
        </w:rPr>
        <w:t>efficient</w:t>
      </w:r>
      <w:r w:rsidRPr="006860F5">
        <w:rPr>
          <w:rFonts w:eastAsia="Cambria"/>
          <w:sz w:val="16"/>
        </w:rPr>
        <w:t xml:space="preserve">, </w:t>
      </w:r>
      <w:r w:rsidRPr="006860F5">
        <w:rPr>
          <w:rFonts w:eastAsia="Cambria"/>
          <w:highlight w:val="cyan"/>
          <w:u w:val="single"/>
        </w:rPr>
        <w:t xml:space="preserve">and </w:t>
      </w:r>
      <w:r w:rsidRPr="006860F5">
        <w:rPr>
          <w:rFonts w:eastAsia="Cambria"/>
          <w:b/>
          <w:iCs/>
          <w:sz w:val="24"/>
          <w:szCs w:val="36"/>
          <w:highlight w:val="cyan"/>
          <w:u w:val="single"/>
        </w:rPr>
        <w:t>innovation robust</w:t>
      </w:r>
      <w:r w:rsidRPr="006860F5">
        <w:rPr>
          <w:rFonts w:eastAsia="Cambria"/>
          <w:sz w:val="16"/>
        </w:rPr>
        <w:t xml:space="preserve">. 236 Specifically, </w:t>
      </w:r>
      <w:r w:rsidRPr="006860F5">
        <w:rPr>
          <w:rFonts w:eastAsia="Cambria"/>
          <w:b/>
          <w:iCs/>
          <w:highlight w:val="cyan"/>
          <w:u w:val="single"/>
        </w:rPr>
        <w:t>early</w:t>
      </w:r>
      <w:r w:rsidRPr="006860F5">
        <w:rPr>
          <w:rFonts w:eastAsia="Cambria"/>
          <w:highlight w:val="cyan"/>
          <w:u w:val="single"/>
        </w:rPr>
        <w:t xml:space="preserve"> competition </w:t>
      </w:r>
      <w:r w:rsidRPr="006860F5">
        <w:rPr>
          <w:rFonts w:eastAsia="Cambria"/>
          <w:u w:val="single"/>
        </w:rPr>
        <w:t>benefits</w:t>
      </w:r>
      <w:r w:rsidRPr="006860F5">
        <w:rPr>
          <w:rFonts w:eastAsia="Cambria"/>
          <w:sz w:val="16"/>
        </w:rPr>
        <w:t xml:space="preserve"> </w:t>
      </w:r>
      <w:r w:rsidRPr="006860F5">
        <w:rPr>
          <w:rFonts w:eastAsia="Cambria"/>
          <w:u w:val="single"/>
        </w:rPr>
        <w:t xml:space="preserve">consumers because it </w:t>
      </w:r>
      <w:r w:rsidRPr="006860F5">
        <w:rPr>
          <w:rFonts w:eastAsia="Cambria"/>
          <w:b/>
          <w:iCs/>
          <w:highlight w:val="cyan"/>
          <w:u w:val="single"/>
        </w:rPr>
        <w:t>lowers</w:t>
      </w:r>
      <w:r w:rsidRPr="006860F5">
        <w:rPr>
          <w:rFonts w:eastAsia="Cambria"/>
          <w:u w:val="single"/>
        </w:rPr>
        <w:t xml:space="preserve"> drug </w:t>
      </w:r>
      <w:r w:rsidRPr="006860F5">
        <w:rPr>
          <w:rFonts w:eastAsia="Cambria"/>
          <w:highlight w:val="cyan"/>
          <w:u w:val="single"/>
        </w:rPr>
        <w:t>prices</w:t>
      </w:r>
      <w:r w:rsidRPr="006860F5">
        <w:rPr>
          <w:rFonts w:eastAsia="Cambria"/>
          <w:u w:val="single"/>
        </w:rPr>
        <w:t xml:space="preserve"> </w:t>
      </w:r>
      <w:r w:rsidRPr="006860F5">
        <w:rPr>
          <w:rFonts w:eastAsia="Cambria"/>
          <w:b/>
          <w:iCs/>
          <w:u w:val="single"/>
        </w:rPr>
        <w:t>sooner</w:t>
      </w:r>
      <w:r w:rsidRPr="006860F5">
        <w:rPr>
          <w:rFonts w:eastAsia="Cambria"/>
          <w:sz w:val="16"/>
        </w:rPr>
        <w:t xml:space="preserve">. 237 Reverse payment </w:t>
      </w:r>
      <w:r w:rsidRPr="006860F5">
        <w:rPr>
          <w:rFonts w:eastAsia="Cambria"/>
          <w:u w:val="single"/>
        </w:rPr>
        <w:t xml:space="preserve">settlements merely </w:t>
      </w:r>
      <w:r w:rsidRPr="006860F5">
        <w:rPr>
          <w:rFonts w:eastAsia="Cambria"/>
          <w:b/>
          <w:iCs/>
          <w:u w:val="single"/>
        </w:rPr>
        <w:t>transfer</w:t>
      </w:r>
      <w:r w:rsidRPr="006860F5">
        <w:rPr>
          <w:rFonts w:eastAsia="Cambria"/>
          <w:sz w:val="16"/>
        </w:rPr>
        <w:t xml:space="preserve"> "</w:t>
      </w:r>
      <w:r w:rsidRPr="006860F5">
        <w:rPr>
          <w:rFonts w:eastAsia="Cambria"/>
          <w:u w:val="single"/>
        </w:rPr>
        <w:t>wealth</w:t>
      </w:r>
      <w:r w:rsidRPr="006860F5">
        <w:rPr>
          <w:rFonts w:eastAsia="Cambria"/>
          <w:sz w:val="16"/>
        </w:rPr>
        <w:t xml:space="preserve"> from consumers </w:t>
      </w:r>
      <w:r w:rsidRPr="006860F5">
        <w:rPr>
          <w:rFonts w:eastAsia="Cambria"/>
          <w:u w:val="single"/>
        </w:rPr>
        <w:t xml:space="preserve">to </w:t>
      </w:r>
      <w:r w:rsidRPr="006860F5">
        <w:rPr>
          <w:rFonts w:eastAsia="Cambria"/>
          <w:b/>
          <w:iCs/>
          <w:u w:val="single"/>
        </w:rPr>
        <w:t>drug makers</w:t>
      </w:r>
      <w:r w:rsidRPr="006860F5">
        <w:rPr>
          <w:rFonts w:eastAsia="Cambria"/>
          <w:sz w:val="16"/>
        </w:rPr>
        <w:t xml:space="preserve">, in the form of continued high pharmaceutical prices, with brand-name firms sharing a portion of that transfer with the generic firm." 238 </w:t>
      </w:r>
      <w:r w:rsidRPr="006860F5">
        <w:rPr>
          <w:rFonts w:eastAsia="Cambria"/>
          <w:u w:val="single"/>
        </w:rPr>
        <w:t>Although settling</w:t>
      </w:r>
      <w:r w:rsidRPr="006860F5">
        <w:rPr>
          <w:rFonts w:eastAsia="Cambria"/>
          <w:sz w:val="16"/>
        </w:rPr>
        <w:t xml:space="preserve"> patent litigation </w:t>
      </w:r>
      <w:r w:rsidRPr="006860F5">
        <w:rPr>
          <w:rFonts w:eastAsia="Cambria"/>
          <w:u w:val="single"/>
        </w:rPr>
        <w:t>cases</w:t>
      </w:r>
      <w:r w:rsidRPr="006860F5">
        <w:rPr>
          <w:rFonts w:eastAsia="Cambria"/>
          <w:sz w:val="16"/>
        </w:rPr>
        <w:t xml:space="preserve"> may </w:t>
      </w:r>
      <w:r w:rsidRPr="006860F5">
        <w:rPr>
          <w:rFonts w:eastAsia="Cambria"/>
          <w:u w:val="single"/>
        </w:rPr>
        <w:t>save</w:t>
      </w:r>
      <w:r w:rsidRPr="006860F5">
        <w:rPr>
          <w:rFonts w:eastAsia="Cambria"/>
          <w:sz w:val="16"/>
        </w:rPr>
        <w:t xml:space="preserve"> major </w:t>
      </w:r>
      <w:r w:rsidRPr="006860F5">
        <w:rPr>
          <w:rFonts w:eastAsia="Cambria"/>
          <w:u w:val="single"/>
        </w:rPr>
        <w:t>pharma</w:t>
      </w:r>
      <w:r w:rsidRPr="006860F5">
        <w:rPr>
          <w:rFonts w:eastAsia="Cambria"/>
          <w:sz w:val="16"/>
        </w:rPr>
        <w:t xml:space="preserve">ceutical </w:t>
      </w:r>
      <w:r w:rsidRPr="006860F5">
        <w:rPr>
          <w:rFonts w:eastAsia="Cambria"/>
          <w:u w:val="single"/>
        </w:rPr>
        <w:t>companies substantial sums of money</w:t>
      </w:r>
      <w:r w:rsidRPr="006860F5">
        <w:rPr>
          <w:rFonts w:eastAsia="Cambria"/>
          <w:sz w:val="16"/>
        </w:rPr>
        <w:t xml:space="preserve">, 239 consumer </w:t>
      </w:r>
      <w:r w:rsidRPr="006860F5">
        <w:rPr>
          <w:rFonts w:eastAsia="Cambria"/>
          <w:b/>
          <w:iCs/>
          <w:highlight w:val="cyan"/>
          <w:u w:val="single"/>
        </w:rPr>
        <w:t>welfare losses</w:t>
      </w:r>
      <w:r w:rsidRPr="006860F5">
        <w:rPr>
          <w:rFonts w:eastAsia="Cambria"/>
          <w:sz w:val="16"/>
          <w:highlight w:val="cyan"/>
        </w:rPr>
        <w:t xml:space="preserve"> </w:t>
      </w:r>
      <w:r w:rsidRPr="006860F5">
        <w:rPr>
          <w:rFonts w:eastAsia="Cambria"/>
          <w:highlight w:val="cyan"/>
          <w:u w:val="single"/>
        </w:rPr>
        <w:t>from delayed</w:t>
      </w:r>
      <w:r w:rsidRPr="006860F5">
        <w:rPr>
          <w:rFonts w:eastAsia="Cambria"/>
          <w:sz w:val="16"/>
        </w:rPr>
        <w:t xml:space="preserve"> generic drug market </w:t>
      </w:r>
      <w:r w:rsidRPr="006860F5">
        <w:rPr>
          <w:rFonts w:eastAsia="Cambria"/>
          <w:highlight w:val="cyan"/>
          <w:u w:val="single"/>
        </w:rPr>
        <w:t>entry are</w:t>
      </w:r>
      <w:r w:rsidRPr="006860F5">
        <w:rPr>
          <w:rFonts w:eastAsia="Cambria"/>
          <w:u w:val="single"/>
        </w:rPr>
        <w:t xml:space="preserve"> </w:t>
      </w:r>
      <w:r w:rsidRPr="006860F5">
        <w:rPr>
          <w:rFonts w:eastAsia="Cambria"/>
          <w:b/>
          <w:iCs/>
          <w:sz w:val="24"/>
          <w:szCs w:val="36"/>
          <w:highlight w:val="cyan"/>
          <w:u w:val="single"/>
        </w:rPr>
        <w:t>eighty-five times greater</w:t>
      </w:r>
      <w:r w:rsidRPr="006860F5">
        <w:rPr>
          <w:rFonts w:eastAsia="Cambria"/>
          <w:sz w:val="16"/>
          <w:szCs w:val="36"/>
          <w:highlight w:val="cyan"/>
        </w:rPr>
        <w:t xml:space="preserve"> </w:t>
      </w:r>
      <w:r w:rsidRPr="006860F5">
        <w:rPr>
          <w:rFonts w:eastAsia="Cambria"/>
          <w:highlight w:val="cyan"/>
          <w:u w:val="single"/>
        </w:rPr>
        <w:t>than</w:t>
      </w:r>
      <w:r w:rsidRPr="006860F5">
        <w:rPr>
          <w:rFonts w:eastAsia="Cambria"/>
          <w:sz w:val="16"/>
        </w:rPr>
        <w:t xml:space="preserve"> the </w:t>
      </w:r>
      <w:r w:rsidRPr="006860F5">
        <w:rPr>
          <w:rFonts w:eastAsia="Cambria"/>
          <w:highlight w:val="cyan"/>
          <w:u w:val="single"/>
        </w:rPr>
        <w:t>loss</w:t>
      </w:r>
      <w:r w:rsidRPr="006860F5">
        <w:rPr>
          <w:rFonts w:eastAsia="Cambria"/>
          <w:sz w:val="16"/>
        </w:rPr>
        <w:t xml:space="preserve"> the public suffers </w:t>
      </w:r>
      <w:r w:rsidRPr="006860F5">
        <w:rPr>
          <w:rFonts w:eastAsia="Cambria"/>
          <w:highlight w:val="cyan"/>
          <w:u w:val="single"/>
        </w:rPr>
        <w:t>from</w:t>
      </w:r>
      <w:r w:rsidRPr="006860F5">
        <w:rPr>
          <w:rFonts w:eastAsia="Cambria"/>
          <w:u w:val="single"/>
        </w:rPr>
        <w:t xml:space="preserve"> </w:t>
      </w:r>
      <w:r w:rsidRPr="006860F5">
        <w:rPr>
          <w:rFonts w:eastAsia="Cambria"/>
          <w:b/>
          <w:iCs/>
          <w:u w:val="single"/>
        </w:rPr>
        <w:t xml:space="preserve">costly </w:t>
      </w:r>
      <w:r w:rsidRPr="006860F5">
        <w:rPr>
          <w:rFonts w:eastAsia="Cambria"/>
          <w:b/>
          <w:iCs/>
          <w:highlight w:val="cyan"/>
          <w:u w:val="single"/>
        </w:rPr>
        <w:t>litigation</w:t>
      </w:r>
      <w:r w:rsidRPr="006860F5">
        <w:rPr>
          <w:rFonts w:eastAsia="Cambria"/>
          <w:sz w:val="16"/>
        </w:rPr>
        <w:t xml:space="preserve">. 240 Even though courts favor settlements because they benefit the public, the courts found that settling parties owe no duty to "preserve the public's interest in lower prices." 241 In essence, these courts reason that cost efficiency matters at the courts, but not at the pharmacy. 242 Similarly unpersuasive, the Second, Eleventh, and Federal </w:t>
      </w:r>
      <w:r w:rsidRPr="006860F5">
        <w:rPr>
          <w:rFonts w:eastAsia="Cambria"/>
          <w:u w:val="single"/>
        </w:rPr>
        <w:t>Circuits</w:t>
      </w:r>
      <w:r w:rsidRPr="006860F5">
        <w:rPr>
          <w:rFonts w:eastAsia="Cambria"/>
          <w:sz w:val="16"/>
        </w:rPr>
        <w:t xml:space="preserve"> have </w:t>
      </w:r>
      <w:r w:rsidRPr="006860F5">
        <w:rPr>
          <w:rFonts w:eastAsia="Cambria"/>
          <w:u w:val="single"/>
        </w:rPr>
        <w:t>warned</w:t>
      </w:r>
      <w:r w:rsidRPr="006860F5">
        <w:rPr>
          <w:rFonts w:eastAsia="Cambria"/>
          <w:sz w:val="16"/>
        </w:rPr>
        <w:t xml:space="preserve"> that </w:t>
      </w:r>
      <w:r w:rsidRPr="006860F5">
        <w:rPr>
          <w:rFonts w:eastAsia="Cambria"/>
          <w:u w:val="single"/>
        </w:rPr>
        <w:t>scrutinizing patent settlements could hinder patent innovation</w:t>
      </w:r>
      <w:r w:rsidRPr="006860F5">
        <w:rPr>
          <w:rFonts w:eastAsia="Cambria"/>
          <w:sz w:val="16"/>
        </w:rPr>
        <w:t xml:space="preserve">, the foundation of patent law. 243 </w:t>
      </w:r>
      <w:r w:rsidRPr="006860F5">
        <w:rPr>
          <w:rFonts w:eastAsia="Cambria"/>
          <w:u w:val="single"/>
        </w:rPr>
        <w:t>The Supreme Court</w:t>
      </w:r>
      <w:r w:rsidRPr="006860F5">
        <w:rPr>
          <w:rFonts w:eastAsia="Cambria"/>
          <w:sz w:val="16"/>
        </w:rPr>
        <w:t xml:space="preserve"> has declared that patent law also strongly supports the public interest in testing patents </w:t>
      </w:r>
      <w:proofErr w:type="gramStart"/>
      <w:r w:rsidRPr="006860F5">
        <w:rPr>
          <w:rFonts w:eastAsia="Cambria"/>
          <w:sz w:val="16"/>
        </w:rPr>
        <w:t>as a way to</w:t>
      </w:r>
      <w:proofErr w:type="gramEnd"/>
      <w:r w:rsidRPr="006860F5">
        <w:rPr>
          <w:rFonts w:eastAsia="Cambria"/>
          <w:sz w:val="16"/>
        </w:rPr>
        <w:t xml:space="preserve"> promote innovation and prevent invalid patent holders from maintaining monopolies. 244 The Court also has </w:t>
      </w:r>
      <w:r w:rsidRPr="006860F5">
        <w:rPr>
          <w:rFonts w:eastAsia="Cambria"/>
          <w:u w:val="single"/>
        </w:rPr>
        <w:t>explained</w:t>
      </w:r>
      <w:r w:rsidRPr="006860F5">
        <w:rPr>
          <w:rFonts w:eastAsia="Cambria"/>
          <w:sz w:val="16"/>
        </w:rPr>
        <w:t xml:space="preserve"> that </w:t>
      </w:r>
      <w:r w:rsidRPr="006860F5">
        <w:rPr>
          <w:rFonts w:eastAsia="Cambria"/>
          <w:highlight w:val="cyan"/>
          <w:u w:val="single"/>
        </w:rPr>
        <w:t xml:space="preserve">patent laws </w:t>
      </w:r>
      <w:r w:rsidRPr="006860F5">
        <w:rPr>
          <w:rFonts w:eastAsia="Cambria"/>
          <w:u w:val="single"/>
        </w:rPr>
        <w:t xml:space="preserve">must </w:t>
      </w:r>
      <w:r w:rsidRPr="006860F5">
        <w:rPr>
          <w:rFonts w:eastAsia="Cambria"/>
          <w:highlight w:val="cyan"/>
          <w:u w:val="single"/>
        </w:rPr>
        <w:t>recognize</w:t>
      </w:r>
      <w:r w:rsidRPr="006860F5">
        <w:rPr>
          <w:rFonts w:eastAsia="Cambria"/>
          <w:u w:val="single"/>
        </w:rPr>
        <w:t xml:space="preserve"> that "</w:t>
      </w:r>
      <w:r w:rsidRPr="006860F5">
        <w:rPr>
          <w:rFonts w:eastAsia="Cambria"/>
          <w:b/>
          <w:iCs/>
          <w:u w:val="single"/>
        </w:rPr>
        <w:t>imitation</w:t>
      </w:r>
      <w:r w:rsidRPr="006860F5">
        <w:rPr>
          <w:rFonts w:eastAsia="Cambria"/>
          <w:sz w:val="16"/>
        </w:rPr>
        <w:t xml:space="preserve"> </w:t>
      </w:r>
      <w:r w:rsidRPr="006860F5">
        <w:rPr>
          <w:rFonts w:eastAsia="Cambria"/>
          <w:u w:val="single"/>
        </w:rPr>
        <w:t>and</w:t>
      </w:r>
      <w:r w:rsidRPr="006860F5">
        <w:rPr>
          <w:rFonts w:eastAsia="Cambria"/>
          <w:sz w:val="16"/>
        </w:rPr>
        <w:t xml:space="preserve"> </w:t>
      </w:r>
      <w:r w:rsidRPr="006860F5">
        <w:rPr>
          <w:rFonts w:eastAsia="Cambria"/>
          <w:b/>
          <w:iCs/>
          <w:highlight w:val="cyan"/>
          <w:u w:val="single"/>
        </w:rPr>
        <w:t>refinement</w:t>
      </w:r>
      <w:r w:rsidRPr="006860F5">
        <w:rPr>
          <w:rFonts w:eastAsia="Cambria"/>
          <w:sz w:val="16"/>
        </w:rPr>
        <w:t xml:space="preserve"> through imitation </w:t>
      </w:r>
      <w:r w:rsidRPr="006860F5">
        <w:rPr>
          <w:rFonts w:eastAsia="Cambria"/>
          <w:highlight w:val="cyan"/>
          <w:u w:val="single"/>
        </w:rPr>
        <w:t>are</w:t>
      </w:r>
      <w:r w:rsidRPr="006860F5">
        <w:rPr>
          <w:rFonts w:eastAsia="Cambria"/>
          <w:sz w:val="16"/>
        </w:rPr>
        <w:t xml:space="preserve"> both </w:t>
      </w:r>
      <w:r w:rsidRPr="006860F5">
        <w:rPr>
          <w:rFonts w:eastAsia="Cambria"/>
          <w:highlight w:val="cyan"/>
          <w:u w:val="single"/>
        </w:rPr>
        <w:t xml:space="preserve">necessary to </w:t>
      </w:r>
      <w:r w:rsidRPr="006860F5">
        <w:rPr>
          <w:rFonts w:eastAsia="Cambria"/>
          <w:b/>
          <w:iCs/>
          <w:highlight w:val="cyan"/>
          <w:u w:val="single"/>
        </w:rPr>
        <w:t>invention</w:t>
      </w:r>
      <w:r w:rsidRPr="006860F5">
        <w:rPr>
          <w:rFonts w:eastAsia="Cambria"/>
          <w:sz w:val="16"/>
        </w:rPr>
        <w:t xml:space="preserve"> itself </w:t>
      </w:r>
      <w:r w:rsidRPr="006860F5">
        <w:rPr>
          <w:rFonts w:eastAsia="Cambria"/>
          <w:u w:val="single"/>
        </w:rPr>
        <w:t>and</w:t>
      </w:r>
      <w:r w:rsidRPr="006860F5">
        <w:rPr>
          <w:rFonts w:eastAsia="Cambria"/>
          <w:sz w:val="16"/>
        </w:rPr>
        <w:t xml:space="preserve"> </w:t>
      </w:r>
      <w:r w:rsidRPr="006860F5">
        <w:rPr>
          <w:rFonts w:eastAsia="Cambria"/>
          <w:b/>
          <w:iCs/>
          <w:sz w:val="24"/>
          <w:szCs w:val="36"/>
          <w:u w:val="single"/>
        </w:rPr>
        <w:t>the very lifeblood of a competitive economy</w:t>
      </w:r>
      <w:r w:rsidRPr="006860F5">
        <w:rPr>
          <w:rFonts w:eastAsia="Cambria"/>
          <w:sz w:val="16"/>
        </w:rPr>
        <w:t>." 245</w:t>
      </w:r>
    </w:p>
    <w:p w14:paraId="04F63A7B"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u w:val="single"/>
        </w:rPr>
        <w:t>Generic</w:t>
      </w:r>
      <w:r w:rsidRPr="006860F5">
        <w:rPr>
          <w:rFonts w:eastAsia="MS Gothic" w:cs="Times New Roman"/>
          <w:b/>
          <w:iCs/>
          <w:sz w:val="26"/>
        </w:rPr>
        <w:t xml:space="preserve"> competition causes </w:t>
      </w:r>
      <w:r w:rsidRPr="006860F5">
        <w:rPr>
          <w:rFonts w:eastAsia="MS Gothic" w:cs="Times New Roman"/>
          <w:b/>
          <w:iCs/>
          <w:sz w:val="26"/>
          <w:u w:val="single"/>
        </w:rPr>
        <w:t>brand-level innovation</w:t>
      </w:r>
    </w:p>
    <w:p w14:paraId="752E2F10" w14:textId="77777777" w:rsidR="006860F5" w:rsidRPr="006860F5" w:rsidRDefault="006860F5" w:rsidP="006860F5">
      <w:pPr>
        <w:rPr>
          <w:rFonts w:eastAsia="Cambria"/>
        </w:rPr>
      </w:pPr>
      <w:r w:rsidRPr="006860F5">
        <w:rPr>
          <w:rFonts w:eastAsia="Cambria"/>
          <w:b/>
          <w:bCs/>
          <w:sz w:val="26"/>
        </w:rPr>
        <w:t>Li 21</w:t>
      </w:r>
      <w:r w:rsidRPr="006860F5">
        <w:rPr>
          <w:rFonts w:eastAsia="Cambria"/>
        </w:rPr>
        <w:t xml:space="preserve"> (</w:t>
      </w:r>
      <w:proofErr w:type="spellStart"/>
      <w:r w:rsidRPr="006860F5">
        <w:rPr>
          <w:rFonts w:eastAsia="Cambria"/>
        </w:rPr>
        <w:t>Xuelin</w:t>
      </w:r>
      <w:proofErr w:type="spellEnd"/>
      <w:r w:rsidRPr="006860F5">
        <w:rPr>
          <w:rFonts w:eastAsia="Cambria"/>
        </w:rPr>
        <w:t xml:space="preserve"> Li, Assistant Professor of Finance at the University of South Carolina's Darla Moore School of Business, Paying off the Competition: Market Power and Innovation Incentives, </w:t>
      </w:r>
      <w:hyperlink r:id="rId19" w:history="1">
        <w:r w:rsidRPr="006860F5">
          <w:rPr>
            <w:rFonts w:eastAsia="Cambria"/>
          </w:rPr>
          <w:t>https://carlsonschool.umn.edu/sites/carlsonschool.umn.edu/files/2021-04/Competition%20Generics%20Draft%20v8.pdf</w:t>
        </w:r>
      </w:hyperlink>
      <w:r w:rsidRPr="006860F5">
        <w:rPr>
          <w:rFonts w:eastAsia="Cambria"/>
        </w:rPr>
        <w:t>, y2k)</w:t>
      </w:r>
    </w:p>
    <w:p w14:paraId="07D0635D" w14:textId="77777777" w:rsidR="006860F5" w:rsidRPr="006860F5" w:rsidRDefault="006860F5" w:rsidP="006860F5">
      <w:pPr>
        <w:rPr>
          <w:rFonts w:eastAsia="Cambria"/>
          <w:sz w:val="14"/>
        </w:rPr>
      </w:pPr>
      <w:r w:rsidRPr="006860F5">
        <w:rPr>
          <w:rFonts w:eastAsia="Cambria"/>
          <w:sz w:val="14"/>
        </w:rPr>
        <w:t xml:space="preserve">How does a firm’s market power in existing products affect its incentives to innovate? We explore this question </w:t>
      </w:r>
      <w:r w:rsidRPr="006860F5">
        <w:rPr>
          <w:rFonts w:eastAsia="Cambria"/>
          <w:highlight w:val="cyan"/>
          <w:u w:val="single"/>
        </w:rPr>
        <w:t>using</w:t>
      </w:r>
      <w:r w:rsidRPr="006860F5">
        <w:rPr>
          <w:rFonts w:eastAsia="Cambria"/>
          <w:sz w:val="14"/>
        </w:rPr>
        <w:t xml:space="preserve"> </w:t>
      </w:r>
      <w:r w:rsidRPr="006860F5">
        <w:rPr>
          <w:rFonts w:eastAsia="Cambria"/>
          <w:b/>
          <w:iCs/>
          <w:u w:val="single"/>
        </w:rPr>
        <w:t>granular project-level</w:t>
      </w:r>
      <w:r w:rsidRPr="006860F5">
        <w:rPr>
          <w:rFonts w:eastAsia="Cambria"/>
          <w:sz w:val="14"/>
        </w:rPr>
        <w:t xml:space="preserve"> </w:t>
      </w:r>
      <w:r w:rsidRPr="006860F5">
        <w:rPr>
          <w:rFonts w:eastAsia="Cambria"/>
          <w:u w:val="single"/>
        </w:rPr>
        <w:t>and</w:t>
      </w:r>
      <w:r w:rsidRPr="006860F5">
        <w:rPr>
          <w:rFonts w:eastAsia="Cambria"/>
          <w:sz w:val="14"/>
        </w:rPr>
        <w:t xml:space="preserve"> </w:t>
      </w:r>
      <w:r w:rsidRPr="006860F5">
        <w:rPr>
          <w:rFonts w:eastAsia="Cambria"/>
          <w:b/>
          <w:iCs/>
          <w:sz w:val="24"/>
          <w:szCs w:val="36"/>
          <w:highlight w:val="cyan"/>
          <w:u w:val="single"/>
        </w:rPr>
        <w:t>firm</w:t>
      </w:r>
      <w:r w:rsidRPr="006860F5">
        <w:rPr>
          <w:rFonts w:eastAsia="Cambria"/>
          <w:b/>
          <w:iCs/>
          <w:sz w:val="24"/>
          <w:szCs w:val="36"/>
          <w:u w:val="single"/>
        </w:rPr>
        <w:t xml:space="preserve">-level </w:t>
      </w:r>
      <w:r w:rsidRPr="006860F5">
        <w:rPr>
          <w:rFonts w:eastAsia="Cambria"/>
          <w:b/>
          <w:iCs/>
          <w:sz w:val="24"/>
          <w:szCs w:val="36"/>
          <w:highlight w:val="cyan"/>
          <w:u w:val="single"/>
        </w:rPr>
        <w:t>data</w:t>
      </w:r>
      <w:r w:rsidRPr="006860F5">
        <w:rPr>
          <w:rFonts w:eastAsia="Cambria"/>
          <w:sz w:val="18"/>
          <w:szCs w:val="36"/>
          <w:highlight w:val="cyan"/>
        </w:rPr>
        <w:t xml:space="preserve"> </w:t>
      </w:r>
      <w:r w:rsidRPr="006860F5">
        <w:rPr>
          <w:rFonts w:eastAsia="Cambria"/>
          <w:u w:val="single"/>
        </w:rPr>
        <w:t>from the</w:t>
      </w:r>
      <w:r w:rsidRPr="006860F5">
        <w:rPr>
          <w:rFonts w:eastAsia="Cambria"/>
          <w:sz w:val="14"/>
        </w:rPr>
        <w:t xml:space="preserve"> </w:t>
      </w:r>
      <w:r w:rsidRPr="006860F5">
        <w:rPr>
          <w:rFonts w:eastAsia="Cambria"/>
          <w:b/>
          <w:iCs/>
          <w:u w:val="single"/>
        </w:rPr>
        <w:t>pharma</w:t>
      </w:r>
      <w:r w:rsidRPr="006860F5">
        <w:rPr>
          <w:rFonts w:eastAsia="Cambria"/>
          <w:sz w:val="14"/>
        </w:rPr>
        <w:t xml:space="preserve">ceutical </w:t>
      </w:r>
      <w:proofErr w:type="gramStart"/>
      <w:r w:rsidRPr="006860F5">
        <w:rPr>
          <w:rFonts w:eastAsia="Cambria"/>
          <w:u w:val="single"/>
        </w:rPr>
        <w:t>industry</w:t>
      </w:r>
      <w:r w:rsidRPr="006860F5">
        <w:rPr>
          <w:rFonts w:eastAsia="Cambria"/>
          <w:sz w:val="14"/>
        </w:rPr>
        <w:t>, and</w:t>
      </w:r>
      <w:proofErr w:type="gramEnd"/>
      <w:r w:rsidRPr="006860F5">
        <w:rPr>
          <w:rFonts w:eastAsia="Cambria"/>
          <w:sz w:val="14"/>
        </w:rPr>
        <w:t xml:space="preserve"> focus on a particular mechanism through which incumbent firms may maintain their market power: “reverse payment” or “pay-for-delay” agreements to delay the market entry of competitors. </w:t>
      </w:r>
      <w:r w:rsidRPr="006860F5">
        <w:rPr>
          <w:rFonts w:eastAsia="Cambria"/>
          <w:highlight w:val="cyan"/>
          <w:u w:val="single"/>
        </w:rPr>
        <w:t>We</w:t>
      </w:r>
      <w:r w:rsidRPr="006860F5">
        <w:rPr>
          <w:rFonts w:eastAsia="Cambria"/>
          <w:sz w:val="14"/>
        </w:rPr>
        <w:t xml:space="preserve"> first </w:t>
      </w:r>
      <w:r w:rsidRPr="006860F5">
        <w:rPr>
          <w:rFonts w:eastAsia="Cambria"/>
          <w:highlight w:val="cyan"/>
          <w:u w:val="single"/>
        </w:rPr>
        <w:t>show</w:t>
      </w:r>
      <w:r w:rsidRPr="006860F5">
        <w:rPr>
          <w:rFonts w:eastAsia="Cambria"/>
          <w:sz w:val="14"/>
        </w:rPr>
        <w:t xml:space="preserve"> that </w:t>
      </w:r>
      <w:r w:rsidRPr="006860F5">
        <w:rPr>
          <w:rFonts w:eastAsia="Cambria"/>
          <w:highlight w:val="cyan"/>
          <w:u w:val="single"/>
        </w:rPr>
        <w:t xml:space="preserve">when firms are </w:t>
      </w:r>
      <w:r w:rsidRPr="006860F5">
        <w:rPr>
          <w:rFonts w:eastAsia="Cambria"/>
          <w:b/>
          <w:iCs/>
          <w:sz w:val="24"/>
          <w:szCs w:val="36"/>
          <w:highlight w:val="cyan"/>
          <w:u w:val="single"/>
        </w:rPr>
        <w:t>unfettered</w:t>
      </w:r>
      <w:r w:rsidRPr="006860F5">
        <w:rPr>
          <w:rFonts w:eastAsia="Cambria"/>
          <w:sz w:val="18"/>
          <w:szCs w:val="36"/>
        </w:rPr>
        <w:t xml:space="preserve"> </w:t>
      </w:r>
      <w:r w:rsidRPr="006860F5">
        <w:rPr>
          <w:rFonts w:eastAsia="Cambria"/>
          <w:u w:val="single"/>
        </w:rPr>
        <w:t>in</w:t>
      </w:r>
      <w:r w:rsidRPr="006860F5">
        <w:rPr>
          <w:rFonts w:eastAsia="Cambria"/>
          <w:sz w:val="14"/>
        </w:rPr>
        <w:t xml:space="preserve"> their </w:t>
      </w:r>
      <w:r w:rsidRPr="006860F5">
        <w:rPr>
          <w:rFonts w:eastAsia="Cambria"/>
          <w:u w:val="single"/>
        </w:rPr>
        <w:t>use of “</w:t>
      </w:r>
      <w:r w:rsidRPr="006860F5">
        <w:rPr>
          <w:rFonts w:eastAsia="Cambria"/>
          <w:b/>
          <w:iCs/>
          <w:u w:val="single"/>
        </w:rPr>
        <w:t>pay-for-delay</w:t>
      </w:r>
      <w:r w:rsidRPr="006860F5">
        <w:rPr>
          <w:rFonts w:eastAsia="Cambria"/>
          <w:sz w:val="14"/>
        </w:rPr>
        <w:t xml:space="preserve">” </w:t>
      </w:r>
      <w:r w:rsidRPr="006860F5">
        <w:rPr>
          <w:rFonts w:eastAsia="Cambria"/>
          <w:u w:val="single"/>
        </w:rPr>
        <w:t>agreements</w:t>
      </w:r>
      <w:r w:rsidRPr="006860F5">
        <w:rPr>
          <w:rFonts w:eastAsia="Cambria"/>
          <w:sz w:val="14"/>
        </w:rPr>
        <w:t xml:space="preserve">, </w:t>
      </w:r>
      <w:r w:rsidRPr="006860F5">
        <w:rPr>
          <w:rFonts w:eastAsia="Cambria"/>
          <w:highlight w:val="cyan"/>
          <w:u w:val="single"/>
        </w:rPr>
        <w:t>they</w:t>
      </w:r>
      <w:r w:rsidRPr="006860F5">
        <w:rPr>
          <w:rFonts w:eastAsia="Cambria"/>
          <w:sz w:val="14"/>
        </w:rPr>
        <w:t xml:space="preserve"> </w:t>
      </w:r>
      <w:r w:rsidRPr="006860F5">
        <w:rPr>
          <w:rFonts w:eastAsia="Cambria"/>
          <w:b/>
          <w:iCs/>
          <w:sz w:val="24"/>
          <w:szCs w:val="36"/>
          <w:highlight w:val="cyan"/>
          <w:u w:val="single"/>
        </w:rPr>
        <w:t>reduce</w:t>
      </w:r>
      <w:r w:rsidRPr="006860F5">
        <w:rPr>
          <w:rFonts w:eastAsia="Cambria"/>
          <w:sz w:val="18"/>
          <w:szCs w:val="36"/>
        </w:rPr>
        <w:t xml:space="preserve"> </w:t>
      </w:r>
      <w:r w:rsidRPr="006860F5">
        <w:rPr>
          <w:rFonts w:eastAsia="Cambria"/>
          <w:sz w:val="14"/>
        </w:rPr>
        <w:t xml:space="preserve">their </w:t>
      </w:r>
      <w:r w:rsidRPr="006860F5">
        <w:rPr>
          <w:rFonts w:eastAsia="Cambria"/>
          <w:b/>
          <w:iCs/>
          <w:highlight w:val="cyan"/>
          <w:u w:val="single"/>
        </w:rPr>
        <w:t xml:space="preserve">innovation </w:t>
      </w:r>
      <w:r w:rsidRPr="006860F5">
        <w:rPr>
          <w:rFonts w:eastAsia="Cambria"/>
          <w:b/>
          <w:iCs/>
          <w:u w:val="single"/>
        </w:rPr>
        <w:t>activities</w:t>
      </w:r>
      <w:r w:rsidRPr="006860F5">
        <w:rPr>
          <w:rFonts w:eastAsia="Cambria"/>
          <w:u w:val="single"/>
        </w:rPr>
        <w:t xml:space="preserve"> </w:t>
      </w:r>
      <w:r w:rsidRPr="006860F5">
        <w:rPr>
          <w:rFonts w:eastAsia="Cambria"/>
          <w:sz w:val="14"/>
        </w:rPr>
        <w:t xml:space="preserve">in response to the potential entry of direct competitors. We then examine a legal ruling that subjected these agreements to antitrust litigation, thereby reducing the incentive to enter them. After the ruling, incumbent firms increased their net innovation activities in response to competitive entry. These effects center on firms with products that are more directly affected by competition. However, at the product therapeutic area level, we find a reduction in innovation by new entrants after the ruling in response to increased competition. Overall, </w:t>
      </w:r>
      <w:r w:rsidRPr="006860F5">
        <w:rPr>
          <w:rFonts w:eastAsia="Cambria"/>
          <w:u w:val="single"/>
        </w:rPr>
        <w:t>these</w:t>
      </w:r>
      <w:r w:rsidRPr="006860F5">
        <w:rPr>
          <w:rFonts w:eastAsia="Cambria"/>
          <w:sz w:val="14"/>
        </w:rPr>
        <w:t xml:space="preserve"> </w:t>
      </w:r>
      <w:r w:rsidRPr="006860F5">
        <w:rPr>
          <w:rFonts w:eastAsia="Cambria"/>
          <w:u w:val="single"/>
        </w:rPr>
        <w:t xml:space="preserve">results are </w:t>
      </w:r>
      <w:r w:rsidRPr="006860F5">
        <w:rPr>
          <w:rFonts w:eastAsia="Cambria"/>
          <w:b/>
          <w:iCs/>
          <w:u w:val="single"/>
        </w:rPr>
        <w:t>consistent</w:t>
      </w:r>
      <w:r w:rsidRPr="006860F5">
        <w:rPr>
          <w:rFonts w:eastAsia="Cambria"/>
          <w:sz w:val="14"/>
        </w:rPr>
        <w:t xml:space="preserve"> </w:t>
      </w:r>
      <w:r w:rsidRPr="006860F5">
        <w:rPr>
          <w:rFonts w:eastAsia="Cambria"/>
          <w:u w:val="single"/>
        </w:rPr>
        <w:t xml:space="preserve">with firms </w:t>
      </w:r>
      <w:r w:rsidRPr="006860F5">
        <w:rPr>
          <w:rFonts w:eastAsia="Cambria"/>
          <w:highlight w:val="cyan"/>
          <w:u w:val="single"/>
        </w:rPr>
        <w:t xml:space="preserve">having </w:t>
      </w:r>
      <w:r w:rsidRPr="006860F5">
        <w:rPr>
          <w:rFonts w:eastAsia="Cambria"/>
          <w:b/>
          <w:iCs/>
          <w:highlight w:val="cyan"/>
          <w:u w:val="single"/>
        </w:rPr>
        <w:t>reduced incentives to innovate</w:t>
      </w:r>
      <w:r w:rsidRPr="006860F5">
        <w:rPr>
          <w:rFonts w:eastAsia="Cambria"/>
          <w:sz w:val="14"/>
          <w:highlight w:val="cyan"/>
        </w:rPr>
        <w:t xml:space="preserve"> </w:t>
      </w:r>
      <w:r w:rsidRPr="006860F5">
        <w:rPr>
          <w:rFonts w:eastAsia="Cambria"/>
          <w:highlight w:val="cyan"/>
          <w:u w:val="single"/>
        </w:rPr>
        <w:t xml:space="preserve">when </w:t>
      </w:r>
      <w:r w:rsidRPr="006860F5">
        <w:rPr>
          <w:rFonts w:eastAsia="Cambria"/>
          <w:u w:val="single"/>
        </w:rPr>
        <w:t xml:space="preserve">they </w:t>
      </w:r>
      <w:proofErr w:type="gramStart"/>
      <w:r w:rsidRPr="006860F5">
        <w:rPr>
          <w:rFonts w:eastAsia="Cambria"/>
          <w:u w:val="single"/>
        </w:rPr>
        <w:t>are able to</w:t>
      </w:r>
      <w:proofErr w:type="gramEnd"/>
      <w:r w:rsidRPr="006860F5">
        <w:rPr>
          <w:rFonts w:eastAsia="Cambria"/>
          <w:u w:val="single"/>
        </w:rPr>
        <w:t xml:space="preserve"> </w:t>
      </w:r>
      <w:r w:rsidRPr="006860F5">
        <w:rPr>
          <w:rFonts w:eastAsia="Cambria"/>
          <w:b/>
          <w:iCs/>
          <w:highlight w:val="cyan"/>
          <w:u w:val="single"/>
        </w:rPr>
        <w:t>maintain</w:t>
      </w:r>
      <w:r w:rsidRPr="006860F5">
        <w:rPr>
          <w:rFonts w:eastAsia="Cambria"/>
          <w:sz w:val="14"/>
        </w:rPr>
        <w:t xml:space="preserve"> </w:t>
      </w:r>
      <w:r w:rsidRPr="006860F5">
        <w:rPr>
          <w:rFonts w:eastAsia="Cambria"/>
          <w:u w:val="single"/>
        </w:rPr>
        <w:t xml:space="preserve">their </w:t>
      </w:r>
      <w:r w:rsidRPr="006860F5">
        <w:rPr>
          <w:rFonts w:eastAsia="Cambria"/>
          <w:highlight w:val="cyan"/>
          <w:u w:val="single"/>
        </w:rPr>
        <w:t>market power</w:t>
      </w:r>
      <w:r w:rsidRPr="006860F5">
        <w:rPr>
          <w:rFonts w:eastAsia="Cambria"/>
          <w:sz w:val="14"/>
        </w:rPr>
        <w:t xml:space="preserve">, </w:t>
      </w:r>
      <w:r w:rsidRPr="006860F5">
        <w:rPr>
          <w:rFonts w:eastAsia="Cambria"/>
          <w:u w:val="single"/>
        </w:rPr>
        <w:t xml:space="preserve">highlighting </w:t>
      </w:r>
      <w:r w:rsidRPr="006860F5">
        <w:rPr>
          <w:rFonts w:eastAsia="Cambria"/>
          <w:b/>
          <w:iCs/>
          <w:u w:val="single"/>
        </w:rPr>
        <w:t>a particular channel</w:t>
      </w:r>
      <w:r w:rsidRPr="006860F5">
        <w:rPr>
          <w:rFonts w:eastAsia="Cambria"/>
          <w:sz w:val="14"/>
        </w:rPr>
        <w:t xml:space="preserve"> </w:t>
      </w:r>
      <w:r w:rsidRPr="006860F5">
        <w:rPr>
          <w:rFonts w:eastAsia="Cambria"/>
          <w:u w:val="single"/>
        </w:rPr>
        <w:t xml:space="preserve">through which this takes place. </w:t>
      </w:r>
      <w:r w:rsidRPr="006860F5">
        <w:rPr>
          <w:rFonts w:eastAsia="Cambria"/>
          <w:sz w:val="14"/>
          <w:szCs w:val="10"/>
        </w:rPr>
        <w:t>1 Introduction The effect of competition among firms on innovation is a critical issue for policymakers, given the importance of innovation as a driver of economic growth. However, the relationship between increased competition and innovation is not clear-cut in the literature (</w:t>
      </w:r>
      <w:proofErr w:type="gramStart"/>
      <w:r w:rsidRPr="006860F5">
        <w:rPr>
          <w:rFonts w:eastAsia="Cambria"/>
          <w:sz w:val="14"/>
          <w:szCs w:val="10"/>
        </w:rPr>
        <w:t>e.g.</w:t>
      </w:r>
      <w:proofErr w:type="gramEnd"/>
      <w:r w:rsidRPr="006860F5">
        <w:rPr>
          <w:rFonts w:eastAsia="Cambria"/>
          <w:sz w:val="14"/>
          <w:szCs w:val="10"/>
        </w:rPr>
        <w:t xml:space="preserve"> Aghion, Bloom, Blundell, Griffith, and Howitt (2005)). On the one hand, measures such as greater patent protection to reward firms for innovation by limiting competition may encourage further innovation </w:t>
      </w:r>
      <w:proofErr w:type="gramStart"/>
      <w:r w:rsidRPr="006860F5">
        <w:rPr>
          <w:rFonts w:eastAsia="Cambria"/>
          <w:sz w:val="14"/>
          <w:szCs w:val="10"/>
        </w:rPr>
        <w:t>in order to</w:t>
      </w:r>
      <w:proofErr w:type="gramEnd"/>
      <w:r w:rsidRPr="006860F5">
        <w:rPr>
          <w:rFonts w:eastAsia="Cambria"/>
          <w:sz w:val="14"/>
          <w:szCs w:val="10"/>
        </w:rPr>
        <w:t xml:space="preserve"> reap monopoly profits. On the other hand, an incumbent firm with an existing product under such protection may feel no need to innovate further if it can already rely on a guaranteed revenue stream from the product. Understanding the interaction between these forces is crucial for ascertaining the effect of policies aimed at increasing innovation by changing the degree of competition in a market, such as antitrust enforcement and patent policy. In this paper, we explore this issue by providing evidence from a legal mechanism through which innovative firms may maintain their market power, and its ramifications for innovation. We do so in the setting of a particular sector known for its research and development (R&amp;D) activities that spur innovative products, the pharmaceutical industry. In this industry, firms that are first to pass clinical trials and obtain Food and Drug Administration (FDA) approval for their drugs enjoy marketing exclusivity for </w:t>
      </w:r>
      <w:proofErr w:type="gramStart"/>
      <w:r w:rsidRPr="006860F5">
        <w:rPr>
          <w:rFonts w:eastAsia="Cambria"/>
          <w:sz w:val="14"/>
          <w:szCs w:val="10"/>
        </w:rPr>
        <w:t>a number of</w:t>
      </w:r>
      <w:proofErr w:type="gramEnd"/>
      <w:r w:rsidRPr="006860F5">
        <w:rPr>
          <w:rFonts w:eastAsia="Cambria"/>
          <w:sz w:val="14"/>
          <w:szCs w:val="10"/>
        </w:rPr>
        <w:t xml:space="preserve"> years, during which no other firm can directly compete against that drug. However, after marketing exclusivity expires, other firms may enter the market by launching generic versions of the specific drug through what is known as a Paragraph IV filing. </w:t>
      </w:r>
      <w:r w:rsidRPr="006860F5">
        <w:rPr>
          <w:rFonts w:eastAsia="Cambria"/>
          <w:u w:val="single"/>
        </w:rPr>
        <w:t xml:space="preserve">In order </w:t>
      </w:r>
      <w:r w:rsidRPr="006860F5">
        <w:rPr>
          <w:rFonts w:eastAsia="Cambria"/>
          <w:highlight w:val="cyan"/>
          <w:u w:val="single"/>
        </w:rPr>
        <w:t>to continue</w:t>
      </w:r>
      <w:r w:rsidRPr="006860F5">
        <w:rPr>
          <w:rFonts w:eastAsia="Cambria"/>
          <w:u w:val="single"/>
        </w:rPr>
        <w:t xml:space="preserve"> their </w:t>
      </w:r>
      <w:r w:rsidRPr="006860F5">
        <w:rPr>
          <w:rFonts w:eastAsia="Cambria"/>
          <w:b/>
          <w:iCs/>
          <w:highlight w:val="cyan"/>
          <w:u w:val="single"/>
        </w:rPr>
        <w:t>monopoly</w:t>
      </w:r>
      <w:r w:rsidRPr="006860F5">
        <w:rPr>
          <w:rFonts w:eastAsia="Cambria"/>
          <w:u w:val="single"/>
        </w:rPr>
        <w:t xml:space="preserve"> over marketed drugs, incumbent pharmaceutical </w:t>
      </w:r>
      <w:r w:rsidRPr="006860F5">
        <w:rPr>
          <w:rFonts w:eastAsia="Cambria"/>
          <w:highlight w:val="cyan"/>
          <w:u w:val="single"/>
        </w:rPr>
        <w:t>firms</w:t>
      </w:r>
      <w:r w:rsidRPr="006860F5">
        <w:rPr>
          <w:rFonts w:eastAsia="Cambria"/>
          <w:u w:val="single"/>
        </w:rPr>
        <w:t xml:space="preserve"> have regularly </w:t>
      </w:r>
      <w:r w:rsidRPr="006860F5">
        <w:rPr>
          <w:rFonts w:eastAsia="Cambria"/>
          <w:highlight w:val="cyan"/>
          <w:u w:val="single"/>
        </w:rPr>
        <w:t>entered into</w:t>
      </w:r>
      <w:r w:rsidRPr="006860F5">
        <w:rPr>
          <w:rFonts w:eastAsia="Cambria"/>
          <w:sz w:val="14"/>
          <w:szCs w:val="10"/>
        </w:rPr>
        <w:t xml:space="preserve"> “pay-for-</w:t>
      </w:r>
      <w:proofErr w:type="gramStart"/>
      <w:r w:rsidRPr="006860F5">
        <w:rPr>
          <w:rFonts w:eastAsia="Cambria"/>
          <w:sz w:val="14"/>
          <w:szCs w:val="10"/>
        </w:rPr>
        <w:t>delay“ agreements</w:t>
      </w:r>
      <w:proofErr w:type="gramEnd"/>
      <w:r w:rsidRPr="006860F5">
        <w:rPr>
          <w:rFonts w:eastAsia="Cambria"/>
          <w:sz w:val="14"/>
          <w:szCs w:val="10"/>
        </w:rPr>
        <w:t>—also known as “reverse payment”—</w:t>
      </w:r>
      <w:r w:rsidRPr="006860F5">
        <w:rPr>
          <w:rFonts w:eastAsia="Cambria"/>
          <w:b/>
          <w:iCs/>
          <w:highlight w:val="cyan"/>
          <w:u w:val="single"/>
        </w:rPr>
        <w:t>settlements</w:t>
      </w:r>
      <w:r w:rsidRPr="006860F5">
        <w:rPr>
          <w:rFonts w:eastAsia="Cambria"/>
          <w:sz w:val="14"/>
          <w:szCs w:val="10"/>
        </w:rPr>
        <w:t xml:space="preserve"> </w:t>
      </w:r>
      <w:r w:rsidRPr="006860F5">
        <w:rPr>
          <w:rFonts w:eastAsia="Cambria"/>
          <w:u w:val="single"/>
        </w:rPr>
        <w:t>with entering</w:t>
      </w:r>
      <w:r w:rsidRPr="006860F5">
        <w:rPr>
          <w:rFonts w:eastAsia="Cambria"/>
          <w:sz w:val="14"/>
          <w:szCs w:val="10"/>
        </w:rPr>
        <w:t xml:space="preserve"> generic manufacturers, whereby the generic firm agrees to delay product launch in exchange for a cash amount. These agreements effectively provide an endogenous tool through which incumbent firms can reduce the competition that they face. Using detailed data on public pharmaceutical firms and their drug development portfolios from 2005 to 2016, we construct a firm-specific measure of the amount of competition that each incumbent faces through Paragraph IV generic drug entry filings. We show that unconditionally over our sample period, incumbent firms responded to potential entry from direct competitors by reducing their innovation activity and initiating a smaller number of new drug trials.1 The results suggest that firms appear to reduce their levels of innovation when faced with increased competition. </w:t>
      </w:r>
      <w:r w:rsidRPr="006860F5">
        <w:rPr>
          <w:rFonts w:eastAsia="Cambria"/>
          <w:highlight w:val="cyan"/>
          <w:u w:val="single"/>
        </w:rPr>
        <w:t>We</w:t>
      </w:r>
      <w:r w:rsidRPr="006860F5">
        <w:rPr>
          <w:rFonts w:eastAsia="Cambria"/>
          <w:sz w:val="14"/>
        </w:rPr>
        <w:t xml:space="preserve"> then </w:t>
      </w:r>
      <w:r w:rsidRPr="006860F5">
        <w:rPr>
          <w:rFonts w:eastAsia="Cambria"/>
          <w:highlight w:val="cyan"/>
          <w:u w:val="single"/>
        </w:rPr>
        <w:t xml:space="preserve">explore the </w:t>
      </w:r>
      <w:r w:rsidRPr="006860F5">
        <w:rPr>
          <w:rFonts w:eastAsia="Cambria"/>
          <w:b/>
          <w:iCs/>
          <w:highlight w:val="cyan"/>
          <w:u w:val="single"/>
        </w:rPr>
        <w:t>effect</w:t>
      </w:r>
      <w:r w:rsidRPr="006860F5">
        <w:rPr>
          <w:rFonts w:eastAsia="Cambria"/>
          <w:highlight w:val="cyan"/>
          <w:u w:val="single"/>
        </w:rPr>
        <w:t xml:space="preserve"> of </w:t>
      </w:r>
      <w:r w:rsidRPr="006860F5">
        <w:rPr>
          <w:rFonts w:eastAsia="Cambria"/>
          <w:u w:val="single"/>
        </w:rPr>
        <w:t xml:space="preserve">a Supreme </w:t>
      </w:r>
      <w:r w:rsidRPr="006860F5">
        <w:rPr>
          <w:rFonts w:eastAsia="Cambria"/>
          <w:sz w:val="14"/>
        </w:rPr>
        <w:t>Court</w:t>
      </w:r>
      <w:r w:rsidRPr="006860F5">
        <w:rPr>
          <w:rFonts w:eastAsia="Cambria"/>
          <w:u w:val="single"/>
        </w:rPr>
        <w:t xml:space="preserve"> ruling in 2013, </w:t>
      </w:r>
      <w:r w:rsidRPr="006860F5">
        <w:rPr>
          <w:rFonts w:eastAsia="Cambria"/>
          <w:b/>
          <w:i/>
          <w:highlight w:val="cyan"/>
          <w:u w:val="single"/>
        </w:rPr>
        <w:t>FTC v. Actavis</w:t>
      </w:r>
      <w:r w:rsidRPr="006860F5">
        <w:rPr>
          <w:rFonts w:eastAsia="Cambria"/>
          <w:sz w:val="14"/>
          <w:highlight w:val="cyan"/>
        </w:rPr>
        <w:t xml:space="preserve">, </w:t>
      </w:r>
      <w:r w:rsidRPr="006860F5">
        <w:rPr>
          <w:rFonts w:eastAsia="Cambria"/>
          <w:highlight w:val="cyan"/>
          <w:u w:val="single"/>
        </w:rPr>
        <w:t xml:space="preserve">which increased the </w:t>
      </w:r>
      <w:r w:rsidRPr="006860F5">
        <w:rPr>
          <w:rFonts w:eastAsia="Cambria"/>
          <w:b/>
          <w:iCs/>
          <w:highlight w:val="cyan"/>
          <w:u w:val="single"/>
        </w:rPr>
        <w:t>legal risk</w:t>
      </w:r>
      <w:r w:rsidRPr="006860F5">
        <w:rPr>
          <w:rFonts w:eastAsia="Cambria"/>
          <w:sz w:val="14"/>
          <w:highlight w:val="cyan"/>
        </w:rPr>
        <w:t xml:space="preserve"> </w:t>
      </w:r>
      <w:r w:rsidRPr="006860F5">
        <w:rPr>
          <w:rFonts w:eastAsia="Cambria"/>
          <w:highlight w:val="cyan"/>
          <w:u w:val="single"/>
        </w:rPr>
        <w:t>of</w:t>
      </w:r>
      <w:r w:rsidRPr="006860F5">
        <w:rPr>
          <w:rFonts w:eastAsia="Cambria"/>
          <w:u w:val="single"/>
        </w:rPr>
        <w:t xml:space="preserve"> engaging in pay-for-delay agreements</w:t>
      </w:r>
      <w:r w:rsidRPr="006860F5">
        <w:rPr>
          <w:rFonts w:eastAsia="Cambria"/>
          <w:sz w:val="14"/>
        </w:rPr>
        <w:t xml:space="preserve">. The ruling stated that under </w:t>
      </w:r>
      <w:r w:rsidRPr="006860F5">
        <w:rPr>
          <w:rFonts w:eastAsia="Cambria"/>
          <w:b/>
          <w:iCs/>
          <w:highlight w:val="cyan"/>
          <w:u w:val="single"/>
        </w:rPr>
        <w:t xml:space="preserve">antitrust </w:t>
      </w:r>
      <w:r w:rsidRPr="006860F5">
        <w:rPr>
          <w:rFonts w:eastAsia="Cambria"/>
          <w:b/>
          <w:iCs/>
          <w:u w:val="single"/>
        </w:rPr>
        <w:t>law</w:t>
      </w:r>
      <w:r w:rsidRPr="006860F5">
        <w:rPr>
          <w:rFonts w:eastAsia="Cambria"/>
          <w:sz w:val="14"/>
        </w:rPr>
        <w:t xml:space="preserve">, the Federal Trade Commission (FTC) could target such </w:t>
      </w:r>
      <w:proofErr w:type="gramStart"/>
      <w:r w:rsidRPr="006860F5">
        <w:rPr>
          <w:rFonts w:eastAsia="Cambria"/>
          <w:sz w:val="14"/>
        </w:rPr>
        <w:t>agreements, and</w:t>
      </w:r>
      <w:proofErr w:type="gramEnd"/>
      <w:r w:rsidRPr="006860F5">
        <w:rPr>
          <w:rFonts w:eastAsia="Cambria"/>
          <w:sz w:val="14"/>
        </w:rPr>
        <w:t xml:space="preserve"> granted the FTC broader bargaining power in these types of antitrust settlements. Consistent with the increased legal risk, we document a sharp decline in the number of pay-for-delay agreements after the ruling, a stark reversal of the previous trend. Furthermore, we show that the ruling did not appear to change the incentives of generic entrants, which filed at the same rate both before and after the ruling.2 We therefore interpret the ruling as an unexpected regulatory change that reduced the ability of incumbent firms to enter into agreements to impede new competition. </w:t>
      </w:r>
      <w:r w:rsidRPr="006860F5">
        <w:rPr>
          <w:rFonts w:eastAsia="Cambria"/>
          <w:u w:val="single"/>
        </w:rPr>
        <w:t>Our initial result</w:t>
      </w:r>
      <w:r w:rsidRPr="006860F5">
        <w:rPr>
          <w:rFonts w:eastAsia="Cambria"/>
          <w:sz w:val="14"/>
        </w:rPr>
        <w:t xml:space="preserve">, </w:t>
      </w:r>
      <w:r w:rsidRPr="006860F5">
        <w:rPr>
          <w:rFonts w:eastAsia="Cambria"/>
          <w:u w:val="single"/>
        </w:rPr>
        <w:t>that incumbent firms reduce</w:t>
      </w:r>
      <w:r w:rsidRPr="006860F5">
        <w:rPr>
          <w:rFonts w:eastAsia="Cambria"/>
          <w:sz w:val="14"/>
        </w:rPr>
        <w:t xml:space="preserve"> their levels of </w:t>
      </w:r>
      <w:r w:rsidRPr="006860F5">
        <w:rPr>
          <w:rFonts w:eastAsia="Cambria"/>
          <w:u w:val="single"/>
        </w:rPr>
        <w:t>innovation when faced with increased competition</w:t>
      </w:r>
      <w:r w:rsidRPr="006860F5">
        <w:rPr>
          <w:rFonts w:eastAsia="Cambria"/>
          <w:sz w:val="14"/>
        </w:rPr>
        <w:t xml:space="preserve">, </w:t>
      </w:r>
      <w:r w:rsidRPr="006860F5">
        <w:rPr>
          <w:rFonts w:eastAsia="Cambria"/>
          <w:b/>
          <w:iCs/>
          <w:u w:val="single"/>
        </w:rPr>
        <w:t>reverses itself following this ruling</w:t>
      </w:r>
      <w:r w:rsidRPr="006860F5">
        <w:rPr>
          <w:rFonts w:eastAsia="Cambria"/>
          <w:sz w:val="14"/>
        </w:rPr>
        <w:t xml:space="preserve">. Put differently, </w:t>
      </w:r>
      <w:r w:rsidRPr="006860F5">
        <w:rPr>
          <w:rFonts w:eastAsia="Cambria"/>
          <w:u w:val="single"/>
        </w:rPr>
        <w:t xml:space="preserve">pharma </w:t>
      </w:r>
      <w:r w:rsidRPr="006860F5">
        <w:rPr>
          <w:rFonts w:eastAsia="Cambria"/>
          <w:highlight w:val="cyan"/>
          <w:u w:val="single"/>
        </w:rPr>
        <w:t>firms</w:t>
      </w:r>
      <w:r w:rsidRPr="006860F5">
        <w:rPr>
          <w:rFonts w:eastAsia="Cambria"/>
          <w:sz w:val="14"/>
          <w:highlight w:val="cyan"/>
        </w:rPr>
        <w:t xml:space="preserve"> </w:t>
      </w:r>
      <w:r w:rsidRPr="006860F5">
        <w:rPr>
          <w:rFonts w:eastAsia="Cambria"/>
          <w:b/>
          <w:iCs/>
          <w:highlight w:val="cyan"/>
          <w:u w:val="single"/>
        </w:rPr>
        <w:t>after</w:t>
      </w:r>
      <w:r w:rsidRPr="006860F5">
        <w:rPr>
          <w:rFonts w:eastAsia="Cambria"/>
          <w:sz w:val="14"/>
          <w:highlight w:val="cyan"/>
        </w:rPr>
        <w:t xml:space="preserve"> </w:t>
      </w:r>
      <w:r w:rsidRPr="006860F5">
        <w:rPr>
          <w:rFonts w:eastAsia="Cambria"/>
          <w:highlight w:val="cyan"/>
          <w:u w:val="single"/>
        </w:rPr>
        <w:t>the ruling increase</w:t>
      </w:r>
      <w:r w:rsidRPr="006860F5">
        <w:rPr>
          <w:rFonts w:eastAsia="Cambria"/>
          <w:sz w:val="14"/>
        </w:rPr>
        <w:t xml:space="preserve"> their </w:t>
      </w:r>
      <w:r w:rsidRPr="006860F5">
        <w:rPr>
          <w:rFonts w:eastAsia="Cambria"/>
          <w:b/>
          <w:iCs/>
          <w:sz w:val="24"/>
          <w:szCs w:val="36"/>
          <w:highlight w:val="cyan"/>
          <w:u w:val="single"/>
        </w:rPr>
        <w:t>number of new</w:t>
      </w:r>
      <w:r w:rsidRPr="006860F5">
        <w:rPr>
          <w:rFonts w:eastAsia="Cambria"/>
          <w:b/>
          <w:iCs/>
          <w:sz w:val="24"/>
          <w:szCs w:val="36"/>
          <w:u w:val="single"/>
        </w:rPr>
        <w:t xml:space="preserve"> drug </w:t>
      </w:r>
      <w:r w:rsidRPr="006860F5">
        <w:rPr>
          <w:rFonts w:eastAsia="Cambria"/>
          <w:b/>
          <w:iCs/>
          <w:sz w:val="24"/>
          <w:szCs w:val="36"/>
          <w:highlight w:val="cyan"/>
          <w:u w:val="single"/>
        </w:rPr>
        <w:t>trial initiations</w:t>
      </w:r>
      <w:r w:rsidRPr="006860F5">
        <w:rPr>
          <w:rFonts w:eastAsia="Cambria"/>
          <w:sz w:val="14"/>
          <w:szCs w:val="36"/>
          <w:highlight w:val="cyan"/>
        </w:rPr>
        <w:t xml:space="preserve"> </w:t>
      </w:r>
      <w:r w:rsidRPr="006860F5">
        <w:rPr>
          <w:rFonts w:eastAsia="Cambria"/>
          <w:u w:val="single"/>
        </w:rPr>
        <w:t xml:space="preserve">and </w:t>
      </w:r>
      <w:r w:rsidRPr="006860F5">
        <w:rPr>
          <w:rFonts w:eastAsia="Cambria"/>
          <w:b/>
          <w:iCs/>
          <w:sz w:val="24"/>
          <w:szCs w:val="36"/>
          <w:u w:val="single"/>
        </w:rPr>
        <w:t>decrease</w:t>
      </w:r>
      <w:r w:rsidRPr="006860F5">
        <w:rPr>
          <w:rFonts w:eastAsia="Cambria"/>
          <w:sz w:val="14"/>
          <w:szCs w:val="36"/>
        </w:rPr>
        <w:t xml:space="preserve"> </w:t>
      </w:r>
      <w:r w:rsidRPr="006860F5">
        <w:rPr>
          <w:rFonts w:eastAsia="Cambria"/>
          <w:sz w:val="14"/>
        </w:rPr>
        <w:t xml:space="preserve">their </w:t>
      </w:r>
      <w:r w:rsidRPr="006860F5">
        <w:rPr>
          <w:rFonts w:eastAsia="Cambria"/>
          <w:u w:val="single"/>
        </w:rPr>
        <w:t xml:space="preserve">number of </w:t>
      </w:r>
      <w:r w:rsidRPr="006860F5">
        <w:rPr>
          <w:rFonts w:eastAsia="Cambria"/>
          <w:b/>
          <w:iCs/>
          <w:u w:val="single"/>
        </w:rPr>
        <w:t>suspensions of existing projects</w:t>
      </w:r>
      <w:r w:rsidRPr="006860F5">
        <w:rPr>
          <w:rFonts w:eastAsia="Cambria"/>
          <w:sz w:val="14"/>
        </w:rPr>
        <w:t xml:space="preserve"> </w:t>
      </w:r>
      <w:r w:rsidRPr="006860F5">
        <w:rPr>
          <w:rFonts w:eastAsia="Cambria"/>
          <w:highlight w:val="cyan"/>
          <w:u w:val="single"/>
        </w:rPr>
        <w:t xml:space="preserve">in response to </w:t>
      </w:r>
      <w:r w:rsidRPr="006860F5">
        <w:rPr>
          <w:rFonts w:eastAsia="Cambria"/>
          <w:b/>
          <w:iCs/>
          <w:highlight w:val="cyan"/>
          <w:u w:val="single"/>
        </w:rPr>
        <w:t xml:space="preserve">generic </w:t>
      </w:r>
      <w:r w:rsidRPr="006860F5">
        <w:rPr>
          <w:rFonts w:eastAsia="Cambria"/>
          <w:b/>
          <w:iCs/>
          <w:u w:val="single"/>
        </w:rPr>
        <w:t xml:space="preserve">entry </w:t>
      </w:r>
      <w:r w:rsidRPr="006860F5">
        <w:rPr>
          <w:rFonts w:eastAsia="Cambria"/>
          <w:b/>
          <w:iCs/>
          <w:highlight w:val="cyan"/>
          <w:u w:val="single"/>
        </w:rPr>
        <w:t>filings</w:t>
      </w:r>
      <w:r w:rsidRPr="006860F5">
        <w:rPr>
          <w:rFonts w:eastAsia="Cambria"/>
          <w:sz w:val="14"/>
        </w:rPr>
        <w:t xml:space="preserve">. This suggests that the initial negative relationship between generic competition and innovation is driven primarily by the ability of incumbent firms to protect their monopoly power through pay-for-delay agreements. Such agreements allow firms to resolve the uncertainty of product competition and reduce the need to maintain their competitive edge with novel drugs. However, after this channel becomes legally risky, </w:t>
      </w:r>
      <w:r w:rsidRPr="006860F5">
        <w:rPr>
          <w:rFonts w:eastAsia="Cambria"/>
          <w:highlight w:val="cyan"/>
          <w:u w:val="single"/>
        </w:rPr>
        <w:t>firms</w:t>
      </w:r>
      <w:r w:rsidRPr="006860F5">
        <w:rPr>
          <w:rFonts w:eastAsia="Cambria"/>
          <w:sz w:val="14"/>
        </w:rPr>
        <w:t xml:space="preserve"> need to </w:t>
      </w:r>
      <w:r w:rsidRPr="006860F5">
        <w:rPr>
          <w:rFonts w:eastAsia="Cambria"/>
          <w:b/>
          <w:iCs/>
          <w:highlight w:val="cyan"/>
          <w:u w:val="single"/>
        </w:rPr>
        <w:t>rely</w:t>
      </w:r>
      <w:r w:rsidRPr="006860F5">
        <w:rPr>
          <w:rFonts w:eastAsia="Cambria"/>
          <w:highlight w:val="cyan"/>
          <w:u w:val="single"/>
        </w:rPr>
        <w:t xml:space="preserve"> on </w:t>
      </w:r>
      <w:r w:rsidRPr="006860F5">
        <w:rPr>
          <w:rFonts w:eastAsia="Cambria"/>
          <w:b/>
          <w:iCs/>
          <w:highlight w:val="cyan"/>
          <w:u w:val="single"/>
        </w:rPr>
        <w:t xml:space="preserve">innovation </w:t>
      </w:r>
      <w:r w:rsidRPr="006860F5">
        <w:rPr>
          <w:rFonts w:eastAsia="Cambria"/>
          <w:b/>
          <w:iCs/>
          <w:u w:val="single"/>
        </w:rPr>
        <w:t>activities</w:t>
      </w:r>
      <w:r w:rsidRPr="006860F5">
        <w:rPr>
          <w:rFonts w:eastAsia="Cambria"/>
          <w:sz w:val="14"/>
        </w:rPr>
        <w:t xml:space="preserve"> </w:t>
      </w:r>
      <w:r w:rsidRPr="006860F5">
        <w:rPr>
          <w:rFonts w:eastAsia="Cambria"/>
          <w:highlight w:val="cyan"/>
          <w:u w:val="single"/>
        </w:rPr>
        <w:t>to escape</w:t>
      </w:r>
      <w:r w:rsidRPr="006860F5">
        <w:rPr>
          <w:rFonts w:eastAsia="Cambria"/>
          <w:u w:val="single"/>
        </w:rPr>
        <w:t xml:space="preserve"> </w:t>
      </w:r>
      <w:r w:rsidRPr="006860F5">
        <w:rPr>
          <w:rFonts w:eastAsia="Cambria"/>
          <w:b/>
          <w:iCs/>
          <w:u w:val="single"/>
        </w:rPr>
        <w:t xml:space="preserve">neck-to-neck </w:t>
      </w:r>
      <w:r w:rsidRPr="006860F5">
        <w:rPr>
          <w:rFonts w:eastAsia="Cambria"/>
          <w:b/>
          <w:iCs/>
          <w:highlight w:val="cyan"/>
          <w:u w:val="single"/>
        </w:rPr>
        <w:t>competitions</w:t>
      </w:r>
      <w:r w:rsidRPr="006860F5">
        <w:rPr>
          <w:rFonts w:eastAsia="Cambria"/>
          <w:sz w:val="14"/>
        </w:rPr>
        <w:t xml:space="preserve"> (</w:t>
      </w:r>
      <w:proofErr w:type="gramStart"/>
      <w:r w:rsidRPr="006860F5">
        <w:rPr>
          <w:rFonts w:eastAsia="Cambria"/>
          <w:sz w:val="14"/>
        </w:rPr>
        <w:t>e.g.</w:t>
      </w:r>
      <w:proofErr w:type="gramEnd"/>
      <w:r w:rsidRPr="006860F5">
        <w:rPr>
          <w:rFonts w:eastAsia="Cambria"/>
          <w:sz w:val="14"/>
        </w:rPr>
        <w:t xml:space="preserve"> Aghion et al. (2005)).</w:t>
      </w:r>
    </w:p>
    <w:p w14:paraId="6080A5A6"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 xml:space="preserve">Existing innovations are </w:t>
      </w:r>
      <w:r w:rsidRPr="006860F5">
        <w:rPr>
          <w:rFonts w:eastAsia="MS Gothic" w:cs="Times New Roman"/>
          <w:b/>
          <w:iCs/>
          <w:sz w:val="26"/>
          <w:u w:val="single"/>
        </w:rPr>
        <w:t>not</w:t>
      </w:r>
      <w:r w:rsidRPr="006860F5">
        <w:rPr>
          <w:rFonts w:eastAsia="MS Gothic" w:cs="Times New Roman"/>
          <w:b/>
          <w:iCs/>
          <w:sz w:val="26"/>
        </w:rPr>
        <w:t xml:space="preserve"> “innovative”</w:t>
      </w:r>
    </w:p>
    <w:p w14:paraId="425FBA5B" w14:textId="77777777" w:rsidR="006860F5" w:rsidRPr="006860F5" w:rsidRDefault="006860F5" w:rsidP="006860F5">
      <w:pPr>
        <w:rPr>
          <w:rFonts w:eastAsia="Cambria"/>
        </w:rPr>
      </w:pPr>
      <w:r w:rsidRPr="006860F5">
        <w:rPr>
          <w:rFonts w:eastAsia="Cambria"/>
        </w:rPr>
        <w:t xml:space="preserve">David </w:t>
      </w:r>
      <w:r w:rsidRPr="006860F5">
        <w:rPr>
          <w:rFonts w:eastAsia="Cambria"/>
          <w:b/>
          <w:bCs/>
          <w:sz w:val="26"/>
        </w:rPr>
        <w:t>Blumenthal 21</w:t>
      </w:r>
      <w:r w:rsidRPr="006860F5">
        <w:rPr>
          <w:rFonts w:eastAsia="Cambria"/>
        </w:rPr>
        <w:t xml:space="preserve">, MD, is president of the Commonwealth Fund, The U.S. Can Lower Drug Prices Without Sacrificing Innovation, 10-1, </w:t>
      </w:r>
      <w:hyperlink r:id="rId20" w:history="1">
        <w:r w:rsidRPr="006860F5">
          <w:rPr>
            <w:rFonts w:eastAsia="Cambria"/>
          </w:rPr>
          <w:t>https://hbr.org/2021/10/the-u-s-can-lower-drug-prices-without-sacrificing-innovation</w:t>
        </w:r>
      </w:hyperlink>
    </w:p>
    <w:p w14:paraId="6D7D01DC" w14:textId="77777777" w:rsidR="006860F5" w:rsidRPr="006860F5" w:rsidRDefault="006860F5" w:rsidP="006860F5">
      <w:pPr>
        <w:rPr>
          <w:rFonts w:eastAsia="Cambria"/>
          <w:sz w:val="16"/>
        </w:rPr>
      </w:pPr>
      <w:r w:rsidRPr="006860F5">
        <w:rPr>
          <w:rFonts w:eastAsia="Cambria"/>
          <w:sz w:val="16"/>
        </w:rPr>
        <w:t xml:space="preserve">The </w:t>
      </w:r>
      <w:r w:rsidRPr="006860F5">
        <w:rPr>
          <w:rFonts w:eastAsia="Cambria"/>
          <w:b/>
          <w:iCs/>
          <w:highlight w:val="cyan"/>
          <w:u w:val="single"/>
        </w:rPr>
        <w:t>C</w:t>
      </w:r>
      <w:r w:rsidRPr="006860F5">
        <w:rPr>
          <w:rFonts w:eastAsia="Cambria"/>
          <w:sz w:val="16"/>
        </w:rPr>
        <w:t xml:space="preserve">ongressional </w:t>
      </w:r>
      <w:r w:rsidRPr="006860F5">
        <w:rPr>
          <w:rFonts w:eastAsia="Cambria"/>
          <w:b/>
          <w:iCs/>
          <w:highlight w:val="cyan"/>
          <w:u w:val="single"/>
        </w:rPr>
        <w:t>B</w:t>
      </w:r>
      <w:r w:rsidRPr="006860F5">
        <w:rPr>
          <w:rFonts w:eastAsia="Cambria"/>
          <w:sz w:val="16"/>
        </w:rPr>
        <w:t xml:space="preserve">udget </w:t>
      </w:r>
      <w:r w:rsidRPr="006860F5">
        <w:rPr>
          <w:rFonts w:eastAsia="Cambria"/>
          <w:b/>
          <w:iCs/>
          <w:highlight w:val="cyan"/>
          <w:u w:val="single"/>
        </w:rPr>
        <w:t>O</w:t>
      </w:r>
      <w:r w:rsidRPr="006860F5">
        <w:rPr>
          <w:rFonts w:eastAsia="Cambria"/>
          <w:sz w:val="16"/>
        </w:rPr>
        <w:t xml:space="preserve">ffice </w:t>
      </w:r>
      <w:r w:rsidRPr="006860F5">
        <w:rPr>
          <w:rFonts w:eastAsia="Cambria"/>
          <w:highlight w:val="cyan"/>
          <w:u w:val="single"/>
        </w:rPr>
        <w:t>estimated</w:t>
      </w:r>
      <w:r w:rsidRPr="006860F5">
        <w:rPr>
          <w:rFonts w:eastAsia="Cambria"/>
          <w:sz w:val="16"/>
        </w:rPr>
        <w:t xml:space="preserve"> that </w:t>
      </w:r>
      <w:r w:rsidRPr="006860F5">
        <w:rPr>
          <w:rFonts w:eastAsia="Cambria"/>
          <w:highlight w:val="cyan"/>
          <w:u w:val="single"/>
        </w:rPr>
        <w:t>reducing</w:t>
      </w:r>
      <w:r w:rsidRPr="006860F5">
        <w:rPr>
          <w:rFonts w:eastAsia="Cambria"/>
          <w:sz w:val="16"/>
        </w:rPr>
        <w:t xml:space="preserve"> the </w:t>
      </w:r>
      <w:r w:rsidRPr="006860F5">
        <w:rPr>
          <w:rFonts w:eastAsia="Cambria"/>
          <w:u w:val="single"/>
        </w:rPr>
        <w:t xml:space="preserve">pharmaceutical industry’s </w:t>
      </w:r>
      <w:r w:rsidRPr="006860F5">
        <w:rPr>
          <w:rFonts w:eastAsia="Cambria"/>
          <w:highlight w:val="cyan"/>
          <w:u w:val="single"/>
        </w:rPr>
        <w:t>revenues</w:t>
      </w:r>
      <w:r w:rsidRPr="006860F5">
        <w:rPr>
          <w:rFonts w:eastAsia="Cambria"/>
          <w:sz w:val="16"/>
        </w:rPr>
        <w:t xml:space="preserve"> </w:t>
      </w:r>
      <w:r w:rsidRPr="006860F5">
        <w:rPr>
          <w:rFonts w:eastAsia="Cambria"/>
          <w:u w:val="single"/>
        </w:rPr>
        <w:t xml:space="preserve">would </w:t>
      </w:r>
      <w:r w:rsidRPr="006860F5">
        <w:rPr>
          <w:rFonts w:eastAsia="Cambria"/>
          <w:highlight w:val="cyan"/>
          <w:u w:val="single"/>
        </w:rPr>
        <w:t>result in</w:t>
      </w:r>
      <w:r w:rsidRPr="006860F5">
        <w:rPr>
          <w:rFonts w:eastAsia="Cambria"/>
          <w:u w:val="single"/>
        </w:rPr>
        <w:t xml:space="preserve"> </w:t>
      </w:r>
      <w:r w:rsidRPr="006860F5">
        <w:rPr>
          <w:rFonts w:eastAsia="Cambria"/>
          <w:b/>
          <w:iCs/>
          <w:u w:val="single"/>
        </w:rPr>
        <w:t xml:space="preserve">two </w:t>
      </w:r>
      <w:r w:rsidRPr="006860F5">
        <w:rPr>
          <w:rFonts w:eastAsia="Cambria"/>
          <w:b/>
          <w:iCs/>
          <w:highlight w:val="cyan"/>
          <w:u w:val="single"/>
        </w:rPr>
        <w:t>fewer drugs</w:t>
      </w:r>
      <w:r w:rsidRPr="006860F5">
        <w:rPr>
          <w:rFonts w:eastAsia="Cambria"/>
          <w:sz w:val="16"/>
        </w:rPr>
        <w:t xml:space="preserve"> in the next decade, 23 fewer in the following decade, and 34 fewer drugs in the third decade. Predictions 20 to 30 years out are necessarily imprecise, </w:t>
      </w:r>
      <w:r w:rsidRPr="006860F5">
        <w:rPr>
          <w:rFonts w:eastAsia="Cambria"/>
          <w:b/>
          <w:iCs/>
          <w:highlight w:val="cyan"/>
          <w:u w:val="single"/>
        </w:rPr>
        <w:t>but</w:t>
      </w:r>
      <w:r w:rsidRPr="006860F5">
        <w:rPr>
          <w:rFonts w:eastAsia="Cambria"/>
          <w:sz w:val="16"/>
        </w:rPr>
        <w:t xml:space="preserve"> in any case, many of those </w:t>
      </w:r>
      <w:r w:rsidRPr="006860F5">
        <w:rPr>
          <w:rFonts w:eastAsia="Cambria"/>
          <w:b/>
          <w:iCs/>
          <w:highlight w:val="cyan"/>
          <w:u w:val="single"/>
        </w:rPr>
        <w:t xml:space="preserve">projected </w:t>
      </w:r>
      <w:r w:rsidRPr="006860F5">
        <w:rPr>
          <w:rFonts w:eastAsia="Cambria"/>
          <w:b/>
          <w:iCs/>
          <w:u w:val="single"/>
        </w:rPr>
        <w:t xml:space="preserve">new </w:t>
      </w:r>
      <w:r w:rsidRPr="006860F5">
        <w:rPr>
          <w:rFonts w:eastAsia="Cambria"/>
          <w:b/>
          <w:iCs/>
          <w:highlight w:val="cyan"/>
          <w:u w:val="single"/>
        </w:rPr>
        <w:t>therapies</w:t>
      </w:r>
      <w:r w:rsidRPr="006860F5">
        <w:rPr>
          <w:rFonts w:eastAsia="Cambria"/>
          <w:sz w:val="16"/>
          <w:highlight w:val="cyan"/>
        </w:rPr>
        <w:t xml:space="preserve"> </w:t>
      </w:r>
      <w:r w:rsidRPr="006860F5">
        <w:rPr>
          <w:rFonts w:eastAsia="Cambria"/>
          <w:highlight w:val="cyan"/>
          <w:u w:val="single"/>
        </w:rPr>
        <w:t xml:space="preserve">would likely be </w:t>
      </w:r>
      <w:r w:rsidRPr="006860F5">
        <w:rPr>
          <w:rFonts w:eastAsia="Cambria"/>
          <w:b/>
          <w:iCs/>
          <w:highlight w:val="cyan"/>
          <w:u w:val="single"/>
        </w:rPr>
        <w:t>neither novel</w:t>
      </w:r>
      <w:r w:rsidRPr="006860F5">
        <w:rPr>
          <w:rFonts w:eastAsia="Cambria"/>
          <w:sz w:val="16"/>
          <w:highlight w:val="cyan"/>
        </w:rPr>
        <w:t xml:space="preserve"> </w:t>
      </w:r>
      <w:r w:rsidRPr="006860F5">
        <w:rPr>
          <w:rFonts w:eastAsia="Cambria"/>
          <w:highlight w:val="cyan"/>
          <w:u w:val="single"/>
        </w:rPr>
        <w:t xml:space="preserve">nor </w:t>
      </w:r>
      <w:r w:rsidRPr="006860F5">
        <w:rPr>
          <w:rFonts w:eastAsia="Cambria"/>
          <w:b/>
          <w:iCs/>
          <w:highlight w:val="cyan"/>
          <w:u w:val="single"/>
        </w:rPr>
        <w:t>more valuable</w:t>
      </w:r>
      <w:r w:rsidRPr="006860F5">
        <w:rPr>
          <w:rFonts w:eastAsia="Cambria"/>
          <w:sz w:val="16"/>
          <w:highlight w:val="cyan"/>
        </w:rPr>
        <w:t xml:space="preserve"> </w:t>
      </w:r>
      <w:r w:rsidRPr="006860F5">
        <w:rPr>
          <w:rFonts w:eastAsia="Cambria"/>
          <w:highlight w:val="cyan"/>
          <w:u w:val="single"/>
        </w:rPr>
        <w:t>than</w:t>
      </w:r>
      <w:r w:rsidRPr="006860F5">
        <w:rPr>
          <w:rFonts w:eastAsia="Cambria"/>
          <w:sz w:val="16"/>
        </w:rPr>
        <w:t xml:space="preserve"> </w:t>
      </w:r>
      <w:r w:rsidRPr="006860F5">
        <w:rPr>
          <w:rFonts w:eastAsia="Cambria"/>
          <w:highlight w:val="cyan"/>
          <w:u w:val="single"/>
        </w:rPr>
        <w:t>existing drugs</w:t>
      </w:r>
      <w:r w:rsidRPr="006860F5">
        <w:rPr>
          <w:rFonts w:eastAsia="Cambria"/>
          <w:sz w:val="16"/>
        </w:rPr>
        <w:t xml:space="preserve">. That is, </w:t>
      </w:r>
      <w:r w:rsidRPr="006860F5">
        <w:rPr>
          <w:rFonts w:eastAsia="Cambria"/>
          <w:b/>
          <w:iCs/>
          <w:sz w:val="24"/>
          <w:szCs w:val="36"/>
          <w:highlight w:val="cyan"/>
          <w:u w:val="single"/>
        </w:rPr>
        <w:t>they wouldn’t be innovative.</w:t>
      </w:r>
    </w:p>
    <w:p w14:paraId="48C3147C" w14:textId="77777777" w:rsidR="006860F5" w:rsidRPr="006860F5" w:rsidRDefault="006860F5" w:rsidP="006860F5">
      <w:pPr>
        <w:keepNext/>
        <w:keepLines/>
        <w:spacing w:before="200"/>
        <w:outlineLvl w:val="3"/>
        <w:rPr>
          <w:rFonts w:eastAsia="MS Gothic" w:cs="Times New Roman"/>
          <w:b/>
          <w:bCs/>
          <w:iCs/>
          <w:sz w:val="26"/>
        </w:rPr>
      </w:pPr>
      <w:r w:rsidRPr="006860F5">
        <w:rPr>
          <w:rFonts w:eastAsia="MS Gothic" w:cs="Times New Roman"/>
          <w:b/>
          <w:iCs/>
          <w:sz w:val="26"/>
        </w:rPr>
        <w:t>Clarifying in favor of objectively baseless doesn’t solve because unifying under objectively baseless is still unclear! We’re saying we need to get rid of the two prong altogether!</w:t>
      </w:r>
    </w:p>
    <w:p w14:paraId="7EF5B2E2" w14:textId="77777777" w:rsidR="006860F5" w:rsidRPr="006860F5" w:rsidRDefault="006860F5" w:rsidP="006860F5">
      <w:pPr>
        <w:rPr>
          <w:rFonts w:eastAsia="Cambria"/>
        </w:rPr>
      </w:pPr>
      <w:r w:rsidRPr="006860F5">
        <w:rPr>
          <w:rFonts w:eastAsia="Cambria"/>
          <w:b/>
          <w:bCs/>
          <w:sz w:val="26"/>
        </w:rPr>
        <w:t xml:space="preserve">Fulbright 2019. </w:t>
      </w:r>
      <w:r w:rsidRPr="006860F5">
        <w:rPr>
          <w:rFonts w:eastAsia="Cambria"/>
        </w:rPr>
        <w:t xml:space="preserve">Paul W. Fulbright. Assistant Professor of Business Law, University of Houston. “Antitrust Law, Entrepreneurship, And The “Patent Bully”: The “Sham” Exception </w:t>
      </w:r>
      <w:proofErr w:type="gramStart"/>
      <w:r w:rsidRPr="006860F5">
        <w:rPr>
          <w:rFonts w:eastAsia="Cambria"/>
        </w:rPr>
        <w:t>To</w:t>
      </w:r>
      <w:proofErr w:type="gramEnd"/>
      <w:r w:rsidRPr="006860F5">
        <w:rPr>
          <w:rFonts w:eastAsia="Cambria"/>
        </w:rPr>
        <w:t xml:space="preserve"> </w:t>
      </w:r>
      <w:proofErr w:type="spellStart"/>
      <w:r w:rsidRPr="006860F5">
        <w:rPr>
          <w:rFonts w:eastAsia="Cambria"/>
        </w:rPr>
        <w:t>Noerrpennington</w:t>
      </w:r>
      <w:proofErr w:type="spellEnd"/>
      <w:r w:rsidRPr="006860F5">
        <w:rPr>
          <w:rFonts w:eastAsia="Cambria"/>
        </w:rPr>
        <w:t xml:space="preserve"> Petitioning Immunity In Patent Infringement Litigation After The Professional Real Estate Decision” proquest.com/scholarly-journals/antitrust-law-entrepreneurship-patent-bully-sham/docview/2298280771/se-2</w:t>
      </w:r>
    </w:p>
    <w:p w14:paraId="32DC8023" w14:textId="77777777" w:rsidR="006860F5" w:rsidRPr="006860F5" w:rsidRDefault="006860F5" w:rsidP="006860F5">
      <w:pPr>
        <w:rPr>
          <w:rFonts w:eastAsia="Cambria"/>
        </w:rPr>
      </w:pPr>
    </w:p>
    <w:p w14:paraId="502C9841" w14:textId="77777777" w:rsidR="006860F5" w:rsidRPr="006860F5" w:rsidRDefault="006860F5" w:rsidP="006860F5">
      <w:pPr>
        <w:rPr>
          <w:rFonts w:eastAsia="Cambria"/>
        </w:rPr>
      </w:pPr>
    </w:p>
    <w:p w14:paraId="59D9D1C6" w14:textId="77777777" w:rsidR="006860F5" w:rsidRPr="006860F5" w:rsidRDefault="006860F5" w:rsidP="006860F5">
      <w:pPr>
        <w:rPr>
          <w:rFonts w:eastAsia="Cambria"/>
        </w:rPr>
      </w:pPr>
      <w:r w:rsidRPr="006860F5">
        <w:rPr>
          <w:rFonts w:eastAsia="Cambria"/>
        </w:rPr>
        <w:t xml:space="preserve">B. </w:t>
      </w:r>
      <w:r w:rsidRPr="006860F5">
        <w:rPr>
          <w:rFonts w:eastAsia="Cambria"/>
          <w:u w:val="single"/>
        </w:rPr>
        <w:t xml:space="preserve">The </w:t>
      </w:r>
      <w:r w:rsidRPr="006860F5">
        <w:rPr>
          <w:rFonts w:eastAsia="Cambria"/>
          <w:highlight w:val="cyan"/>
          <w:u w:val="single"/>
        </w:rPr>
        <w:t>PRE</w:t>
      </w:r>
      <w:r w:rsidRPr="006860F5">
        <w:rPr>
          <w:rFonts w:eastAsia="Cambria"/>
          <w:u w:val="single"/>
        </w:rPr>
        <w:t xml:space="preserve"> “</w:t>
      </w:r>
      <w:r w:rsidRPr="006860F5">
        <w:rPr>
          <w:rFonts w:eastAsia="Cambria"/>
          <w:highlight w:val="cyan"/>
          <w:u w:val="single"/>
        </w:rPr>
        <w:t xml:space="preserve">Objectively Baseless” </w:t>
      </w:r>
      <w:r w:rsidRPr="006860F5">
        <w:rPr>
          <w:rFonts w:eastAsia="Cambria"/>
          <w:u w:val="single"/>
        </w:rPr>
        <w:t xml:space="preserve">Objective </w:t>
      </w:r>
      <w:r w:rsidRPr="006860F5">
        <w:rPr>
          <w:rFonts w:eastAsia="Cambria"/>
          <w:highlight w:val="cyan"/>
          <w:u w:val="single"/>
        </w:rPr>
        <w:t>Test</w:t>
      </w:r>
      <w:r w:rsidRPr="006860F5">
        <w:rPr>
          <w:rFonts w:eastAsia="Cambria"/>
        </w:rPr>
        <w:t xml:space="preserve"> – </w:t>
      </w:r>
      <w:r w:rsidRPr="006860F5">
        <w:rPr>
          <w:rFonts w:eastAsia="Cambria"/>
          <w:u w:val="single"/>
        </w:rPr>
        <w:t>An Ambiguous Test</w:t>
      </w:r>
      <w:r w:rsidRPr="006860F5">
        <w:rPr>
          <w:rFonts w:eastAsia="Cambria"/>
        </w:rPr>
        <w:t xml:space="preserve"> 1. Evidence of Ambiguity from the </w:t>
      </w:r>
      <w:proofErr w:type="gramStart"/>
      <w:r w:rsidRPr="006860F5">
        <w:rPr>
          <w:rFonts w:eastAsia="Cambria"/>
        </w:rPr>
        <w:t>PRE Decision</w:t>
      </w:r>
      <w:proofErr w:type="gramEnd"/>
      <w:r w:rsidRPr="006860F5">
        <w:rPr>
          <w:rFonts w:eastAsia="Cambria"/>
        </w:rPr>
        <w:t xml:space="preserve"> Itself As stated, </w:t>
      </w:r>
      <w:r w:rsidRPr="006860F5">
        <w:rPr>
          <w:rFonts w:eastAsia="Cambria"/>
          <w:u w:val="single"/>
        </w:rPr>
        <w:t>the</w:t>
      </w:r>
      <w:r w:rsidRPr="006860F5">
        <w:rPr>
          <w:rFonts w:eastAsia="Cambria"/>
        </w:rPr>
        <w:t xml:space="preserve"> first </w:t>
      </w:r>
      <w:r w:rsidRPr="006860F5">
        <w:rPr>
          <w:rFonts w:eastAsia="Cambria"/>
          <w:u w:val="single"/>
        </w:rPr>
        <w:t>problem with the objective test</w:t>
      </w:r>
      <w:r w:rsidRPr="006860F5">
        <w:rPr>
          <w:rFonts w:eastAsia="Cambria"/>
        </w:rPr>
        <w:t xml:space="preserve"> established by the Court </w:t>
      </w:r>
      <w:r w:rsidRPr="006860F5">
        <w:rPr>
          <w:rFonts w:eastAsia="Cambria"/>
          <w:u w:val="single"/>
        </w:rPr>
        <w:t>in PRE is that it is ambiguous</w:t>
      </w:r>
      <w:r w:rsidRPr="006860F5">
        <w:rPr>
          <w:rFonts w:eastAsia="Cambria"/>
        </w:rPr>
        <w:t xml:space="preserve">ly framed. </w:t>
      </w:r>
      <w:r w:rsidRPr="006860F5">
        <w:rPr>
          <w:rFonts w:eastAsia="Cambria"/>
          <w:b/>
          <w:bCs/>
          <w:u w:val="single"/>
        </w:rPr>
        <w:t>The court’s opinion features multiple, and</w:t>
      </w:r>
      <w:r w:rsidRPr="006860F5">
        <w:rPr>
          <w:rFonts w:eastAsia="Cambria"/>
        </w:rPr>
        <w:t xml:space="preserve"> materially </w:t>
      </w:r>
      <w:r w:rsidRPr="006860F5">
        <w:rPr>
          <w:rFonts w:eastAsia="Cambria"/>
          <w:b/>
          <w:bCs/>
          <w:u w:val="single"/>
        </w:rPr>
        <w:t>inconsistent</w:t>
      </w:r>
      <w:r w:rsidRPr="006860F5">
        <w:rPr>
          <w:rFonts w:eastAsia="Cambria"/>
        </w:rPr>
        <w:t xml:space="preserve">, </w:t>
      </w:r>
      <w:r w:rsidRPr="006860F5">
        <w:rPr>
          <w:rFonts w:eastAsia="Cambria"/>
          <w:b/>
          <w:bCs/>
          <w:u w:val="single"/>
        </w:rPr>
        <w:t>formulations</w:t>
      </w:r>
      <w:r w:rsidRPr="006860F5">
        <w:rPr>
          <w:rFonts w:eastAsia="Cambria"/>
        </w:rPr>
        <w:t xml:space="preserve"> for its test for “objective baselessness.” The reader is directed to the express language of the objective test as stated in PRE (the location of that exact text, in this paper, being indicated in the margin).45 Even in these short passages, one can begin to recognize linguistic formulations that might not entirely overlap. However, the trouble doesn’t stop there. </w:t>
      </w:r>
      <w:r w:rsidRPr="006860F5">
        <w:rPr>
          <w:rFonts w:eastAsia="Cambria"/>
          <w:b/>
          <w:bCs/>
          <w:highlight w:val="cyan"/>
          <w:u w:val="single"/>
        </w:rPr>
        <w:t xml:space="preserve">There are </w:t>
      </w:r>
      <w:proofErr w:type="gramStart"/>
      <w:r w:rsidRPr="006860F5">
        <w:rPr>
          <w:rFonts w:eastAsia="Cambria"/>
          <w:b/>
          <w:bCs/>
          <w:u w:val="single"/>
        </w:rPr>
        <w:t xml:space="preserve">actually </w:t>
      </w:r>
      <w:r w:rsidRPr="006860F5">
        <w:rPr>
          <w:rFonts w:eastAsia="Cambria"/>
          <w:b/>
          <w:bCs/>
          <w:highlight w:val="cyan"/>
          <w:u w:val="single"/>
        </w:rPr>
        <w:t>several</w:t>
      </w:r>
      <w:proofErr w:type="gramEnd"/>
      <w:r w:rsidRPr="006860F5">
        <w:rPr>
          <w:rFonts w:eastAsia="Cambria"/>
          <w:b/>
          <w:bCs/>
          <w:highlight w:val="cyan"/>
        </w:rPr>
        <w:t xml:space="preserve"> </w:t>
      </w:r>
      <w:r w:rsidRPr="006860F5">
        <w:rPr>
          <w:rFonts w:eastAsia="Cambria"/>
          <w:b/>
          <w:bCs/>
          <w:highlight w:val="cyan"/>
          <w:u w:val="single"/>
        </w:rPr>
        <w:t>different</w:t>
      </w:r>
      <w:r w:rsidRPr="006860F5">
        <w:rPr>
          <w:rFonts w:eastAsia="Cambria"/>
          <w:highlight w:val="cyan"/>
        </w:rPr>
        <w:t xml:space="preserve">, </w:t>
      </w:r>
      <w:r w:rsidRPr="006860F5">
        <w:rPr>
          <w:rFonts w:eastAsia="Cambria"/>
          <w:b/>
          <w:bCs/>
          <w:highlight w:val="cyan"/>
          <w:u w:val="single"/>
        </w:rPr>
        <w:t>substantially varying, formulations</w:t>
      </w:r>
      <w:r w:rsidRPr="006860F5">
        <w:rPr>
          <w:rFonts w:eastAsia="Cambria"/>
          <w:highlight w:val="cyan"/>
        </w:rPr>
        <w:t xml:space="preserve"> </w:t>
      </w:r>
      <w:r w:rsidRPr="006860F5">
        <w:rPr>
          <w:rFonts w:eastAsia="Cambria"/>
          <w:u w:val="single"/>
        </w:rPr>
        <w:t>of the objective baselessness test</w:t>
      </w:r>
      <w:r w:rsidRPr="006860F5">
        <w:rPr>
          <w:rFonts w:eastAsia="Cambria"/>
        </w:rPr>
        <w:t xml:space="preserve"> </w:t>
      </w:r>
      <w:r w:rsidRPr="006860F5">
        <w:rPr>
          <w:rFonts w:eastAsia="Cambria"/>
          <w:b/>
          <w:bCs/>
          <w:highlight w:val="cyan"/>
          <w:u w:val="single"/>
        </w:rPr>
        <w:t>that appear in the Court’s decision</w:t>
      </w:r>
      <w:r w:rsidRPr="006860F5">
        <w:rPr>
          <w:rFonts w:eastAsia="Cambria"/>
          <w:b/>
          <w:bCs/>
          <w:u w:val="single"/>
        </w:rPr>
        <w:t>.</w:t>
      </w:r>
      <w:r w:rsidRPr="006860F5">
        <w:rPr>
          <w:rFonts w:eastAsia="Cambria"/>
        </w:rPr>
        <w:t xml:space="preserve"> </w:t>
      </w:r>
      <w:r w:rsidRPr="006860F5">
        <w:rPr>
          <w:rFonts w:eastAsia="Cambria"/>
          <w:u w:val="single"/>
        </w:rPr>
        <w:t>Consider the following formulations</w:t>
      </w:r>
      <w:r w:rsidRPr="006860F5">
        <w:rPr>
          <w:rFonts w:eastAsia="Cambria"/>
        </w:rPr>
        <w:t xml:space="preserve">, </w:t>
      </w:r>
      <w:r w:rsidRPr="006860F5">
        <w:rPr>
          <w:rFonts w:eastAsia="Cambria"/>
          <w:b/>
          <w:bCs/>
          <w:u w:val="single"/>
        </w:rPr>
        <w:t xml:space="preserve">all taken </w:t>
      </w:r>
      <w:r w:rsidRPr="006860F5">
        <w:rPr>
          <w:rFonts w:eastAsia="Cambria"/>
          <w:b/>
          <w:bCs/>
          <w:highlight w:val="cyan"/>
          <w:u w:val="single"/>
        </w:rPr>
        <w:t>from the majority opinion</w:t>
      </w:r>
      <w:r w:rsidRPr="006860F5">
        <w:rPr>
          <w:rFonts w:eastAsia="Cambria"/>
          <w:b/>
          <w:bCs/>
          <w:u w:val="single"/>
        </w:rPr>
        <w:t xml:space="preserve">: </w:t>
      </w:r>
      <w:r w:rsidRPr="006860F5">
        <w:rPr>
          <w:rFonts w:eastAsia="Cambria"/>
        </w:rPr>
        <w:t xml:space="preserve"> The </w:t>
      </w:r>
      <w:r w:rsidRPr="006860F5">
        <w:rPr>
          <w:rFonts w:eastAsia="Cambria"/>
          <w:u w:val="single"/>
        </w:rPr>
        <w:t xml:space="preserve">lawsuit must be objectively </w:t>
      </w:r>
      <w:r w:rsidRPr="006860F5">
        <w:rPr>
          <w:rFonts w:eastAsia="Cambria"/>
          <w:highlight w:val="cyan"/>
          <w:u w:val="single"/>
        </w:rPr>
        <w:t>baseless</w:t>
      </w:r>
      <w:r w:rsidRPr="006860F5">
        <w:rPr>
          <w:rFonts w:eastAsia="Cambria"/>
        </w:rPr>
        <w:t xml:space="preserve"> in the sense </w:t>
      </w:r>
      <w:r w:rsidRPr="006860F5">
        <w:rPr>
          <w:rFonts w:eastAsia="Cambria"/>
          <w:u w:val="single"/>
        </w:rPr>
        <w:t>that no reasonable litigant could realistically expect success</w:t>
      </w:r>
      <w:r w:rsidRPr="006860F5">
        <w:rPr>
          <w:rFonts w:eastAsia="Cambria"/>
        </w:rPr>
        <w:t xml:space="preserve"> on the merits. 46 </w:t>
      </w:r>
      <w:r w:rsidRPr="006860F5">
        <w:rPr>
          <w:rFonts w:eastAsia="Cambria"/>
        </w:rPr>
        <w:t xml:space="preserve"> </w:t>
      </w:r>
      <w:r w:rsidRPr="006860F5">
        <w:rPr>
          <w:rFonts w:eastAsia="Cambria"/>
          <w:u w:val="single"/>
        </w:rPr>
        <w:t>The existence of probable cause</w:t>
      </w:r>
      <w:r w:rsidRPr="006860F5">
        <w:rPr>
          <w:rFonts w:eastAsia="Cambria"/>
        </w:rPr>
        <w:t xml:space="preserve"> to institute legal proceedings </w:t>
      </w:r>
      <w:r w:rsidRPr="006860F5">
        <w:rPr>
          <w:rFonts w:eastAsia="Cambria"/>
          <w:u w:val="single"/>
        </w:rPr>
        <w:t>precludes</w:t>
      </w:r>
      <w:r w:rsidRPr="006860F5">
        <w:rPr>
          <w:rFonts w:eastAsia="Cambria"/>
        </w:rPr>
        <w:t xml:space="preserve"> a finding that an antitrust defendant has engaged in </w:t>
      </w:r>
      <w:r w:rsidRPr="006860F5">
        <w:rPr>
          <w:rFonts w:eastAsia="Cambria"/>
          <w:u w:val="single"/>
        </w:rPr>
        <w:t>sham litigation.</w:t>
      </w:r>
      <w:r w:rsidRPr="006860F5">
        <w:rPr>
          <w:rFonts w:eastAsia="Cambria"/>
        </w:rPr>
        <w:t xml:space="preserve"> The notion of probable cause, as understood and applied in the common law tort of wrongful civil proceedings, requires the plaintiff to prove that the defendant lacked probable cause to institute an unsuccessful civil lawsuit and that the defendant pressed the action for an improper, malicious purpose.47 </w:t>
      </w:r>
      <w:r w:rsidRPr="006860F5">
        <w:rPr>
          <w:rFonts w:eastAsia="Cambria"/>
        </w:rPr>
        <w:t xml:space="preserve"> </w:t>
      </w:r>
      <w:r w:rsidRPr="006860F5">
        <w:rPr>
          <w:rFonts w:eastAsia="Cambria"/>
          <w:u w:val="single"/>
        </w:rPr>
        <w:t>Probable cause to institute civil proceedings requires no more than a reasonable belief</w:t>
      </w:r>
      <w:r w:rsidRPr="006860F5">
        <w:rPr>
          <w:rFonts w:eastAsia="Cambria"/>
        </w:rPr>
        <w:t xml:space="preserve"> that there is a chance that a claim may be held valid upon adjudication. 48 </w:t>
      </w:r>
      <w:r w:rsidRPr="006860F5">
        <w:rPr>
          <w:rFonts w:eastAsia="Cambria"/>
        </w:rPr>
        <w:t xml:space="preserve"> </w:t>
      </w:r>
      <w:r w:rsidRPr="006860F5">
        <w:rPr>
          <w:rFonts w:eastAsia="Cambria"/>
          <w:u w:val="single"/>
        </w:rPr>
        <w:t>When a court has found</w:t>
      </w:r>
      <w:r w:rsidRPr="006860F5">
        <w:rPr>
          <w:rFonts w:eastAsia="Cambria"/>
        </w:rPr>
        <w:t xml:space="preserve"> that an antitrust defendant claiming </w:t>
      </w:r>
      <w:proofErr w:type="spellStart"/>
      <w:r w:rsidRPr="006860F5">
        <w:rPr>
          <w:rFonts w:eastAsia="Cambria"/>
        </w:rPr>
        <w:t>Noerr</w:t>
      </w:r>
      <w:proofErr w:type="spellEnd"/>
      <w:r w:rsidRPr="006860F5">
        <w:rPr>
          <w:rFonts w:eastAsia="Cambria"/>
        </w:rPr>
        <w:t xml:space="preserve"> immunity had </w:t>
      </w:r>
      <w:r w:rsidRPr="006860F5">
        <w:rPr>
          <w:rFonts w:eastAsia="Cambria"/>
          <w:u w:val="single"/>
        </w:rPr>
        <w:t>probable cause</w:t>
      </w:r>
      <w:r w:rsidRPr="006860F5">
        <w:rPr>
          <w:rFonts w:eastAsia="Cambria"/>
        </w:rPr>
        <w:t xml:space="preserve"> to sue, </w:t>
      </w:r>
      <w:r w:rsidRPr="006860F5">
        <w:rPr>
          <w:rFonts w:eastAsia="Cambria"/>
          <w:u w:val="single"/>
        </w:rPr>
        <w:t>that finding compels</w:t>
      </w:r>
      <w:r w:rsidRPr="006860F5">
        <w:rPr>
          <w:rFonts w:eastAsia="Cambria"/>
        </w:rPr>
        <w:t xml:space="preserve"> the </w:t>
      </w:r>
      <w:r w:rsidRPr="006860F5">
        <w:rPr>
          <w:rFonts w:eastAsia="Cambria"/>
          <w:u w:val="single"/>
        </w:rPr>
        <w:t>conclusion that a reasonable litigant</w:t>
      </w:r>
      <w:r w:rsidRPr="006860F5">
        <w:rPr>
          <w:rFonts w:eastAsia="Cambria"/>
        </w:rPr>
        <w:t xml:space="preserve"> in the defendant’s position </w:t>
      </w:r>
      <w:r w:rsidRPr="006860F5">
        <w:rPr>
          <w:rFonts w:eastAsia="Cambria"/>
          <w:u w:val="single"/>
        </w:rPr>
        <w:t>could</w:t>
      </w:r>
      <w:r w:rsidRPr="006860F5">
        <w:rPr>
          <w:rFonts w:eastAsia="Cambria"/>
        </w:rPr>
        <w:t xml:space="preserve"> realistically </w:t>
      </w:r>
      <w:r w:rsidRPr="006860F5">
        <w:rPr>
          <w:rFonts w:eastAsia="Cambria"/>
          <w:u w:val="single"/>
        </w:rPr>
        <w:t>expect success</w:t>
      </w:r>
      <w:r w:rsidRPr="006860F5">
        <w:rPr>
          <w:rFonts w:eastAsia="Cambria"/>
        </w:rPr>
        <w:t xml:space="preserve"> on the merits of the challenged lawsuit.49 </w:t>
      </w:r>
      <w:r w:rsidRPr="006860F5">
        <w:rPr>
          <w:rFonts w:eastAsia="Cambria"/>
        </w:rPr>
        <w:t xml:space="preserve"> Even though it did not survive PRE’s motion for summary judgment, Columbia’s copyright action was arguably “warranted by existing law” or at the very least was based on an </w:t>
      </w:r>
      <w:r w:rsidRPr="006860F5">
        <w:rPr>
          <w:rFonts w:eastAsia="Cambria"/>
          <w:u w:val="single"/>
        </w:rPr>
        <w:t xml:space="preserve">objectively </w:t>
      </w:r>
      <w:r w:rsidRPr="006860F5">
        <w:rPr>
          <w:rFonts w:eastAsia="Cambria"/>
          <w:highlight w:val="cyan"/>
          <w:u w:val="single"/>
        </w:rPr>
        <w:t>“good faith</w:t>
      </w:r>
      <w:r w:rsidRPr="006860F5">
        <w:rPr>
          <w:rFonts w:eastAsia="Cambria"/>
          <w:u w:val="single"/>
        </w:rPr>
        <w:t xml:space="preserve"> argument</w:t>
      </w:r>
      <w:r w:rsidRPr="006860F5">
        <w:rPr>
          <w:rFonts w:eastAsia="Cambria"/>
        </w:rPr>
        <w:t xml:space="preserve"> for the extension, modification, or reversal of existing law.” Fed. R. Civ. P. 11.50 As we have held, PRE could not pierce Columbia’s </w:t>
      </w:r>
      <w:proofErr w:type="spellStart"/>
      <w:r w:rsidRPr="006860F5">
        <w:rPr>
          <w:rFonts w:eastAsia="Cambria"/>
        </w:rPr>
        <w:t>Noerr</w:t>
      </w:r>
      <w:proofErr w:type="spellEnd"/>
      <w:r w:rsidRPr="006860F5">
        <w:rPr>
          <w:rFonts w:eastAsia="Cambria"/>
        </w:rPr>
        <w:t xml:space="preserve"> immunity without proof that Columbia’s infringement action was </w:t>
      </w:r>
      <w:r w:rsidRPr="006860F5">
        <w:rPr>
          <w:rFonts w:eastAsia="Cambria"/>
          <w:u w:val="single"/>
        </w:rPr>
        <w:t xml:space="preserve">objectively baseless </w:t>
      </w:r>
      <w:r w:rsidRPr="006860F5">
        <w:rPr>
          <w:rFonts w:eastAsia="Cambria"/>
          <w:b/>
          <w:bCs/>
          <w:u w:val="single"/>
        </w:rPr>
        <w:t xml:space="preserve">or </w:t>
      </w:r>
      <w:r w:rsidRPr="006860F5">
        <w:rPr>
          <w:rFonts w:eastAsia="Cambria"/>
          <w:b/>
          <w:bCs/>
          <w:highlight w:val="cyan"/>
          <w:u w:val="single"/>
        </w:rPr>
        <w:t>frivolous</w:t>
      </w:r>
      <w:r w:rsidRPr="006860F5">
        <w:rPr>
          <w:rFonts w:eastAsia="Cambria"/>
          <w:b/>
          <w:bCs/>
          <w:u w:val="single"/>
        </w:rPr>
        <w:t>.</w:t>
      </w:r>
      <w:r w:rsidRPr="006860F5">
        <w:rPr>
          <w:rFonts w:eastAsia="Cambria"/>
        </w:rPr>
        <w:t xml:space="preserve"> 51 </w:t>
      </w:r>
      <w:r w:rsidRPr="006860F5">
        <w:rPr>
          <w:rFonts w:eastAsia="Cambria"/>
        </w:rPr>
        <w:t xml:space="preserve"> </w:t>
      </w:r>
      <w:r w:rsidRPr="006860F5">
        <w:rPr>
          <w:rFonts w:eastAsia="Cambria"/>
          <w:u w:val="single"/>
        </w:rPr>
        <w:t xml:space="preserve">We hold that an objectively </w:t>
      </w:r>
      <w:r w:rsidRPr="006860F5">
        <w:rPr>
          <w:rFonts w:eastAsia="Cambria"/>
          <w:highlight w:val="cyan"/>
          <w:u w:val="single"/>
        </w:rPr>
        <w:t>reasonable</w:t>
      </w:r>
      <w:r w:rsidRPr="006860F5">
        <w:rPr>
          <w:rFonts w:eastAsia="Cambria"/>
          <w:u w:val="single"/>
        </w:rPr>
        <w:t xml:space="preserve"> effort to litigate</w:t>
      </w:r>
      <w:r w:rsidRPr="006860F5">
        <w:rPr>
          <w:rFonts w:eastAsia="Cambria"/>
        </w:rPr>
        <w:t xml:space="preserve"> </w:t>
      </w:r>
      <w:r w:rsidRPr="006860F5">
        <w:rPr>
          <w:rFonts w:eastAsia="Cambria"/>
          <w:u w:val="single"/>
        </w:rPr>
        <w:t>cannot be sham</w:t>
      </w:r>
      <w:r w:rsidRPr="006860F5">
        <w:rPr>
          <w:rFonts w:eastAsia="Cambria"/>
        </w:rPr>
        <w:t xml:space="preserve"> </w:t>
      </w:r>
      <w:r w:rsidRPr="006860F5">
        <w:rPr>
          <w:rFonts w:eastAsia="Cambria"/>
          <w:u w:val="single"/>
        </w:rPr>
        <w:t>regardless of subjective intent</w:t>
      </w:r>
      <w:r w:rsidRPr="006860F5">
        <w:rPr>
          <w:rFonts w:eastAsia="Cambria"/>
        </w:rPr>
        <w:t xml:space="preserve">.52 </w:t>
      </w:r>
      <w:r w:rsidRPr="006860F5">
        <w:rPr>
          <w:rFonts w:eastAsia="Cambria"/>
        </w:rPr>
        <w:t xml:space="preserve"> If an objective litigant could conclude that the suit is </w:t>
      </w:r>
      <w:r w:rsidRPr="006860F5">
        <w:rPr>
          <w:rFonts w:eastAsia="Cambria"/>
          <w:u w:val="single"/>
        </w:rPr>
        <w:t>reasonably calculated to elicit a favorable outcome</w:t>
      </w:r>
      <w:r w:rsidRPr="006860F5">
        <w:rPr>
          <w:rFonts w:eastAsia="Cambria"/>
        </w:rPr>
        <w:t xml:space="preserve">, </w:t>
      </w:r>
      <w:r w:rsidRPr="006860F5">
        <w:rPr>
          <w:rFonts w:eastAsia="Cambria"/>
          <w:u w:val="single"/>
        </w:rPr>
        <w:t>the suit is immunized</w:t>
      </w:r>
      <w:r w:rsidRPr="006860F5">
        <w:rPr>
          <w:rFonts w:eastAsia="Cambria"/>
        </w:rPr>
        <w:t xml:space="preserve"> under </w:t>
      </w:r>
      <w:proofErr w:type="spellStart"/>
      <w:r w:rsidRPr="006860F5">
        <w:rPr>
          <w:rFonts w:eastAsia="Cambria"/>
        </w:rPr>
        <w:t>Noerr</w:t>
      </w:r>
      <w:proofErr w:type="spellEnd"/>
      <w:r w:rsidRPr="006860F5">
        <w:rPr>
          <w:rFonts w:eastAsia="Cambria"/>
        </w:rPr>
        <w:t xml:space="preserve">, and an antitrust claim premised on the sham exception must fail.53 </w:t>
      </w:r>
      <w:r w:rsidRPr="006860F5">
        <w:rPr>
          <w:rFonts w:eastAsia="Cambria"/>
        </w:rPr>
        <w:t xml:space="preserve"> A court could reasonably conclude that Columbia’s infringement action was an </w:t>
      </w:r>
      <w:r w:rsidRPr="006860F5">
        <w:rPr>
          <w:rFonts w:eastAsia="Cambria"/>
          <w:b/>
          <w:bCs/>
          <w:u w:val="single"/>
        </w:rPr>
        <w:t xml:space="preserve">objectively </w:t>
      </w:r>
      <w:r w:rsidRPr="006860F5">
        <w:rPr>
          <w:rFonts w:eastAsia="Cambria"/>
          <w:b/>
          <w:bCs/>
          <w:highlight w:val="cyan"/>
          <w:u w:val="single"/>
        </w:rPr>
        <w:t>plausible</w:t>
      </w:r>
      <w:r w:rsidRPr="006860F5">
        <w:rPr>
          <w:rFonts w:eastAsia="Cambria"/>
        </w:rPr>
        <w:t xml:space="preserve"> effort to enforce rights. 54 </w:t>
      </w:r>
      <w:r w:rsidRPr="006860F5">
        <w:rPr>
          <w:rFonts w:eastAsia="Cambria"/>
          <w:b/>
          <w:bCs/>
          <w:sz w:val="28"/>
          <w:szCs w:val="28"/>
          <w:u w:val="single"/>
        </w:rPr>
        <w:t xml:space="preserve">Thus, </w:t>
      </w:r>
      <w:r w:rsidRPr="006860F5">
        <w:rPr>
          <w:rFonts w:eastAsia="Cambria"/>
          <w:b/>
          <w:bCs/>
          <w:sz w:val="28"/>
          <w:szCs w:val="28"/>
          <w:highlight w:val="cyan"/>
          <w:u w:val="single"/>
        </w:rPr>
        <w:t>one sees no less than nine (9) separate linguistic formulations</w:t>
      </w:r>
      <w:r w:rsidRPr="006860F5">
        <w:rPr>
          <w:rFonts w:eastAsia="Cambria"/>
          <w:sz w:val="28"/>
          <w:szCs w:val="28"/>
        </w:rPr>
        <w:t xml:space="preserve"> </w:t>
      </w:r>
      <w:r w:rsidRPr="006860F5">
        <w:rPr>
          <w:rFonts w:eastAsia="Cambria"/>
          <w:u w:val="single"/>
        </w:rPr>
        <w:t>purporting to distinguish “genuine” versus “sham” litigations</w:t>
      </w:r>
      <w:r w:rsidRPr="006860F5">
        <w:rPr>
          <w:rFonts w:eastAsia="Cambria"/>
        </w:rPr>
        <w:t xml:space="preserve"> for the purpose of </w:t>
      </w:r>
      <w:proofErr w:type="spellStart"/>
      <w:r w:rsidRPr="006860F5">
        <w:rPr>
          <w:rFonts w:eastAsia="Cambria"/>
        </w:rPr>
        <w:t>Noerr</w:t>
      </w:r>
      <w:proofErr w:type="spellEnd"/>
      <w:r w:rsidRPr="006860F5">
        <w:rPr>
          <w:rFonts w:eastAsia="Cambria"/>
        </w:rPr>
        <w:t xml:space="preserve">-Pennington immunity. </w:t>
      </w:r>
      <w:r w:rsidRPr="006860F5">
        <w:rPr>
          <w:rFonts w:eastAsia="Cambria"/>
          <w:highlight w:val="cyan"/>
          <w:u w:val="single"/>
        </w:rPr>
        <w:t>If the formulations were</w:t>
      </w:r>
      <w:r w:rsidRPr="006860F5">
        <w:rPr>
          <w:rFonts w:eastAsia="Cambria"/>
          <w:u w:val="single"/>
        </w:rPr>
        <w:t xml:space="preserve"> </w:t>
      </w:r>
      <w:r w:rsidRPr="006860F5">
        <w:rPr>
          <w:rFonts w:eastAsia="Cambria"/>
        </w:rPr>
        <w:t xml:space="preserve">all </w:t>
      </w:r>
      <w:r w:rsidRPr="006860F5">
        <w:rPr>
          <w:rFonts w:eastAsia="Cambria"/>
          <w:highlight w:val="cyan"/>
          <w:u w:val="single"/>
        </w:rPr>
        <w:t>closely correlated</w:t>
      </w:r>
      <w:r w:rsidRPr="006860F5">
        <w:rPr>
          <w:rFonts w:eastAsia="Cambria"/>
        </w:rPr>
        <w:t xml:space="preserve">, </w:t>
      </w:r>
      <w:r w:rsidRPr="006860F5">
        <w:rPr>
          <w:rFonts w:eastAsia="Cambria"/>
          <w:highlight w:val="cyan"/>
          <w:u w:val="single"/>
        </w:rPr>
        <w:t>they</w:t>
      </w:r>
      <w:r w:rsidRPr="006860F5">
        <w:rPr>
          <w:rFonts w:eastAsia="Cambria"/>
          <w:u w:val="single"/>
        </w:rPr>
        <w:t xml:space="preserve"> </w:t>
      </w:r>
      <w:r w:rsidRPr="006860F5">
        <w:rPr>
          <w:rFonts w:eastAsia="Cambria"/>
          <w:highlight w:val="cyan"/>
          <w:u w:val="single"/>
        </w:rPr>
        <w:t>could be viewed as</w:t>
      </w:r>
      <w:r w:rsidRPr="006860F5">
        <w:rPr>
          <w:rFonts w:eastAsia="Cambria"/>
          <w:u w:val="single"/>
        </w:rPr>
        <w:t xml:space="preserve"> </w:t>
      </w:r>
      <w:r w:rsidRPr="006860F5">
        <w:rPr>
          <w:rFonts w:eastAsia="Cambria"/>
        </w:rPr>
        <w:t xml:space="preserve">mere </w:t>
      </w:r>
      <w:r w:rsidRPr="006860F5">
        <w:rPr>
          <w:rFonts w:eastAsia="Cambria"/>
          <w:highlight w:val="cyan"/>
          <w:u w:val="single"/>
        </w:rPr>
        <w:t>restatements</w:t>
      </w:r>
      <w:r w:rsidRPr="006860F5">
        <w:rPr>
          <w:rFonts w:eastAsia="Cambria"/>
        </w:rPr>
        <w:t xml:space="preserve">. </w:t>
      </w:r>
      <w:r w:rsidRPr="006860F5">
        <w:rPr>
          <w:rFonts w:eastAsia="Cambria"/>
          <w:highlight w:val="cyan"/>
          <w:u w:val="single"/>
        </w:rPr>
        <w:t>However</w:t>
      </w:r>
      <w:r w:rsidRPr="006860F5">
        <w:rPr>
          <w:rFonts w:eastAsia="Cambria"/>
          <w:highlight w:val="cyan"/>
        </w:rPr>
        <w:t xml:space="preserve">, </w:t>
      </w:r>
      <w:r w:rsidRPr="006860F5">
        <w:rPr>
          <w:rFonts w:eastAsia="Cambria"/>
          <w:highlight w:val="cyan"/>
          <w:u w:val="single"/>
        </w:rPr>
        <w:t>it is difficult to see how one can equilibrate</w:t>
      </w:r>
      <w:r w:rsidRPr="006860F5">
        <w:rPr>
          <w:rFonts w:eastAsia="Cambria"/>
        </w:rPr>
        <w:t xml:space="preserve"> “a reasonable belief that there is a chance that a claim may be held valid” with a “realistic expectation of success on the merits” with “an objectively plausible effort to enforce rights” with a suit “reasonably calculated to elicit a favorable outcome.” </w:t>
      </w:r>
      <w:r w:rsidRPr="006860F5">
        <w:rPr>
          <w:rFonts w:eastAsia="Cambria"/>
          <w:b/>
          <w:bCs/>
          <w:highlight w:val="cyan"/>
          <w:u w:val="single"/>
        </w:rPr>
        <w:t>How does one decide upon the appropriate legal test in such a case</w:t>
      </w:r>
      <w:r w:rsidRPr="006860F5">
        <w:rPr>
          <w:rFonts w:eastAsia="Cambria"/>
        </w:rPr>
        <w:t xml:space="preserve">? </w:t>
      </w:r>
      <w:r w:rsidRPr="006860F5">
        <w:rPr>
          <w:rFonts w:eastAsia="Cambria"/>
          <w:u w:val="single"/>
        </w:rPr>
        <w:t>The author posits</w:t>
      </w:r>
      <w:r w:rsidRPr="006860F5">
        <w:rPr>
          <w:rFonts w:eastAsia="Cambria"/>
        </w:rPr>
        <w:t xml:space="preserve"> that the </w:t>
      </w:r>
      <w:r w:rsidRPr="006860F5">
        <w:rPr>
          <w:rFonts w:eastAsia="Cambria"/>
          <w:u w:val="single"/>
        </w:rPr>
        <w:t>PRE objective test is likely either</w:t>
      </w:r>
      <w:r w:rsidRPr="006860F5">
        <w:rPr>
          <w:rFonts w:eastAsia="Cambria"/>
        </w:rPr>
        <w:t xml:space="preserve">: </w:t>
      </w:r>
      <w:r w:rsidRPr="006860F5">
        <w:rPr>
          <w:rFonts w:eastAsia="Cambria"/>
          <w:u w:val="single"/>
        </w:rPr>
        <w:t>(a) an “objectively baseless” type of test; or (b) an “objectively unreasonable</w:t>
      </w:r>
      <w:r w:rsidRPr="006860F5">
        <w:rPr>
          <w:rFonts w:eastAsia="Cambria"/>
        </w:rPr>
        <w:t xml:space="preserve">” type of </w:t>
      </w:r>
      <w:r w:rsidRPr="006860F5">
        <w:rPr>
          <w:rFonts w:eastAsia="Cambria"/>
          <w:u w:val="single"/>
        </w:rPr>
        <w:t>test</w:t>
      </w:r>
      <w:r w:rsidRPr="006860F5">
        <w:rPr>
          <w:rFonts w:eastAsia="Cambria"/>
        </w:rPr>
        <w:t xml:space="preserve">. Arguably, when read in context, the first six of the nine bulleted PRE formulations listed above are of the “objectively baseless” variety.55 However, the three “objectively unreasonable” formulations appearing in the opinion use language that is compelling.56 The experienced practitioner will appreciate that </w:t>
      </w:r>
      <w:r w:rsidRPr="006860F5">
        <w:rPr>
          <w:rFonts w:eastAsia="Cambria"/>
          <w:u w:val="single"/>
        </w:rPr>
        <w:t>case law interpretation is infrequently resolved by resort to arithmetic tallies,</w:t>
      </w:r>
      <w:r w:rsidRPr="006860F5">
        <w:rPr>
          <w:rFonts w:eastAsia="Cambria"/>
        </w:rPr>
        <w:t xml:space="preserve"> so it makes sense to evaluate major appellate decisions penned after PRE to see how the lower courts themselves have interpreted the decision and whether they too report or evidence ambiguity.</w:t>
      </w:r>
    </w:p>
    <w:p w14:paraId="145182CE" w14:textId="77777777" w:rsidR="006860F5" w:rsidRPr="006860F5" w:rsidRDefault="006860F5" w:rsidP="006860F5">
      <w:pPr>
        <w:rPr>
          <w:rFonts w:eastAsia="Cambria"/>
        </w:rPr>
      </w:pPr>
    </w:p>
    <w:p w14:paraId="108B9343" w14:textId="763D836F" w:rsidR="006860F5" w:rsidRPr="006860F5" w:rsidRDefault="006860F5" w:rsidP="006860F5">
      <w:pPr>
        <w:pStyle w:val="Heading3"/>
      </w:pPr>
      <w:r>
        <w:t xml:space="preserve">2AC – </w:t>
      </w:r>
      <w:r w:rsidRPr="006860F5">
        <w:t>CSR DA</w:t>
      </w:r>
    </w:p>
    <w:p w14:paraId="074706DD"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We just stop worst lies – they still have first amendment if they prove it was protected speech</w:t>
      </w:r>
    </w:p>
    <w:p w14:paraId="4ADEF2DF" w14:textId="77777777" w:rsidR="006860F5" w:rsidRPr="006860F5" w:rsidRDefault="006860F5" w:rsidP="006860F5">
      <w:pPr>
        <w:rPr>
          <w:rFonts w:eastAsia="Cambria"/>
        </w:rPr>
      </w:pPr>
      <w:r w:rsidRPr="006860F5">
        <w:rPr>
          <w:rFonts w:eastAsia="Cambria"/>
        </w:rPr>
        <w:t xml:space="preserve">Tim </w:t>
      </w:r>
      <w:r w:rsidRPr="006860F5">
        <w:rPr>
          <w:rFonts w:eastAsia="Cambria"/>
          <w:b/>
          <w:bCs/>
          <w:sz w:val="26"/>
        </w:rPr>
        <w:t>Wu 20</w:t>
      </w:r>
      <w:r w:rsidRPr="006860F5">
        <w:rPr>
          <w:rFonts w:eastAsia="Cambria"/>
        </w:rPr>
        <w:t xml:space="preserve">. 9-20-20. Tim Wu is an Isidor and Seville </w:t>
      </w:r>
      <w:proofErr w:type="spellStart"/>
      <w:r w:rsidRPr="006860F5">
        <w:rPr>
          <w:rFonts w:eastAsia="Cambria"/>
        </w:rPr>
        <w:t>Sulzbacher</w:t>
      </w:r>
      <w:proofErr w:type="spellEnd"/>
      <w:r w:rsidRPr="006860F5">
        <w:rPr>
          <w:rFonts w:eastAsia="Cambria"/>
        </w:rPr>
        <w:t xml:space="preserve"> Professor of Law at Columbia Law School. “Antitrust and Corruption: Overruling </w:t>
      </w:r>
      <w:proofErr w:type="spellStart"/>
      <w:r w:rsidRPr="006860F5">
        <w:rPr>
          <w:rFonts w:eastAsia="Cambria"/>
        </w:rPr>
        <w:t>Noerr</w:t>
      </w:r>
      <w:proofErr w:type="spellEnd"/>
      <w:r w:rsidRPr="006860F5">
        <w:rPr>
          <w:rFonts w:eastAsia="Cambria"/>
        </w:rPr>
        <w:t>” https://scholarship.law.columbia.edu/cgi/viewcontent.cgi?article=3670&amp;context=faculty_scholarship</w:t>
      </w:r>
    </w:p>
    <w:p w14:paraId="661843C1" w14:textId="77777777" w:rsidR="006860F5" w:rsidRPr="006860F5" w:rsidRDefault="006860F5" w:rsidP="006860F5">
      <w:pPr>
        <w:rPr>
          <w:rFonts w:eastAsia="Cambria"/>
        </w:rPr>
      </w:pPr>
    </w:p>
    <w:p w14:paraId="4BEC2EC9" w14:textId="77777777" w:rsidR="006860F5" w:rsidRPr="006860F5" w:rsidRDefault="006860F5" w:rsidP="006860F5">
      <w:pPr>
        <w:rPr>
          <w:rFonts w:eastAsia="Cambria"/>
          <w:b/>
          <w:bCs/>
          <w:u w:val="single"/>
        </w:rPr>
      </w:pPr>
      <w:r w:rsidRPr="006860F5">
        <w:rPr>
          <w:rFonts w:eastAsia="Cambria"/>
          <w:sz w:val="12"/>
        </w:rPr>
        <w:t xml:space="preserve">As the first step suggests, </w:t>
      </w:r>
      <w:r w:rsidRPr="006860F5">
        <w:rPr>
          <w:rFonts w:eastAsia="Cambria"/>
          <w:u w:val="single"/>
        </w:rPr>
        <w:t>an important doctrinal tool</w:t>
      </w:r>
      <w:r w:rsidRPr="006860F5">
        <w:rPr>
          <w:rFonts w:eastAsia="Cambria"/>
          <w:sz w:val="12"/>
        </w:rPr>
        <w:t xml:space="preserve"> in a First Amendment defense of </w:t>
      </w:r>
      <w:proofErr w:type="spellStart"/>
      <w:r w:rsidRPr="006860F5">
        <w:rPr>
          <w:rFonts w:eastAsia="Cambria"/>
          <w:sz w:val="12"/>
        </w:rPr>
        <w:t>Noerr</w:t>
      </w:r>
      <w:proofErr w:type="spellEnd"/>
      <w:r w:rsidRPr="006860F5">
        <w:rPr>
          <w:rFonts w:eastAsia="Cambria"/>
          <w:sz w:val="12"/>
        </w:rPr>
        <w:t xml:space="preserve"> like conduct </w:t>
      </w:r>
      <w:r w:rsidRPr="006860F5">
        <w:rPr>
          <w:rFonts w:eastAsia="Cambria"/>
          <w:u w:val="single"/>
        </w:rPr>
        <w:t>is the speech / conduct distinction.</w:t>
      </w:r>
      <w:r w:rsidRPr="006860F5">
        <w:rPr>
          <w:rFonts w:eastAsia="Cambria"/>
          <w:sz w:val="12"/>
        </w:rPr>
        <w:t xml:space="preserve"> </w:t>
      </w:r>
      <w:r w:rsidRPr="006860F5">
        <w:rPr>
          <w:rFonts w:eastAsia="Cambria"/>
          <w:b/>
          <w:bCs/>
          <w:highlight w:val="cyan"/>
          <w:u w:val="single"/>
        </w:rPr>
        <w:t>The speech / conduct distinction</w:t>
      </w:r>
      <w:r w:rsidRPr="006860F5">
        <w:rPr>
          <w:rFonts w:eastAsia="Cambria"/>
          <w:sz w:val="12"/>
        </w:rPr>
        <w:t xml:space="preserve"> is a familiar First Amendment trope most famously associated with Holmes’ example of shouting “fire” in a crowded theater. As implied by that example, </w:t>
      </w:r>
      <w:r w:rsidRPr="006860F5">
        <w:rPr>
          <w:rFonts w:eastAsia="Cambria"/>
          <w:u w:val="single"/>
        </w:rPr>
        <w:t>the Court has never taken everything that might, in some sense be called “speech” to be protected</w:t>
      </w:r>
      <w:r w:rsidRPr="006860F5">
        <w:rPr>
          <w:rFonts w:eastAsia="Cambria"/>
          <w:sz w:val="12"/>
        </w:rPr>
        <w:t xml:space="preserve"> expression under the First Amendment. </w:t>
      </w:r>
      <w:r w:rsidRPr="006860F5">
        <w:rPr>
          <w:rFonts w:eastAsia="Cambria"/>
          <w:u w:val="single"/>
        </w:rPr>
        <w:t>Many</w:t>
      </w:r>
      <w:r w:rsidRPr="006860F5">
        <w:rPr>
          <w:rFonts w:eastAsia="Cambria"/>
          <w:sz w:val="12"/>
        </w:rPr>
        <w:t xml:space="preserve"> so-called “</w:t>
      </w:r>
      <w:r w:rsidRPr="006860F5">
        <w:rPr>
          <w:rFonts w:eastAsia="Cambria"/>
          <w:u w:val="single"/>
        </w:rPr>
        <w:t>speech acts,”</w:t>
      </w:r>
      <w:r w:rsidRPr="006860F5">
        <w:rPr>
          <w:rFonts w:eastAsia="Cambria"/>
          <w:sz w:val="12"/>
        </w:rPr>
        <w:t xml:space="preserve"> </w:t>
      </w:r>
      <w:r w:rsidRPr="006860F5">
        <w:rPr>
          <w:rFonts w:eastAsia="Cambria"/>
          <w:u w:val="single"/>
        </w:rPr>
        <w:t xml:space="preserve">such as true threats, criminal conspiracy, harmful </w:t>
      </w:r>
      <w:proofErr w:type="gramStart"/>
      <w:r w:rsidRPr="006860F5">
        <w:rPr>
          <w:rFonts w:eastAsia="Cambria"/>
          <w:u w:val="single"/>
        </w:rPr>
        <w:t>lies</w:t>
      </w:r>
      <w:proofErr w:type="gramEnd"/>
      <w:r w:rsidRPr="006860F5">
        <w:rPr>
          <w:rFonts w:eastAsia="Cambria"/>
          <w:sz w:val="12"/>
        </w:rPr>
        <w:t xml:space="preserve"> and most procedural court filings </w:t>
      </w:r>
      <w:r w:rsidRPr="006860F5">
        <w:rPr>
          <w:rFonts w:eastAsia="Cambria"/>
          <w:u w:val="single"/>
        </w:rPr>
        <w:t>are not granted protection</w:t>
      </w:r>
      <w:r w:rsidRPr="006860F5">
        <w:rPr>
          <w:rFonts w:eastAsia="Cambria"/>
          <w:sz w:val="12"/>
        </w:rPr>
        <w:t xml:space="preserve"> as speech under the First Amendment.74 </w:t>
      </w:r>
      <w:r w:rsidRPr="006860F5">
        <w:rPr>
          <w:rFonts w:eastAsia="Cambria"/>
          <w:b/>
          <w:bCs/>
          <w:highlight w:val="cyan"/>
          <w:u w:val="single"/>
        </w:rPr>
        <w:t>Hence, a defendant who claims that their conduct</w:t>
      </w:r>
      <w:r w:rsidRPr="006860F5">
        <w:rPr>
          <w:rFonts w:eastAsia="Cambria"/>
          <w:sz w:val="12"/>
          <w:highlight w:val="cyan"/>
        </w:rPr>
        <w:t xml:space="preserve">, </w:t>
      </w:r>
      <w:r w:rsidRPr="006860F5">
        <w:rPr>
          <w:rFonts w:eastAsia="Cambria"/>
          <w:b/>
          <w:bCs/>
          <w:highlight w:val="cyan"/>
          <w:u w:val="single"/>
        </w:rPr>
        <w:t>otherwise illegal under the Sherman Act</w:t>
      </w:r>
      <w:r w:rsidRPr="006860F5">
        <w:rPr>
          <w:rFonts w:eastAsia="Cambria"/>
          <w:b/>
          <w:bCs/>
          <w:u w:val="single"/>
        </w:rPr>
        <w:t xml:space="preserve">, </w:t>
      </w:r>
      <w:r w:rsidRPr="006860F5">
        <w:rPr>
          <w:rFonts w:eastAsia="Cambria"/>
          <w:b/>
          <w:bCs/>
          <w:highlight w:val="cyan"/>
          <w:u w:val="single"/>
        </w:rPr>
        <w:t>is</w:t>
      </w:r>
      <w:r w:rsidRPr="006860F5">
        <w:rPr>
          <w:rFonts w:eastAsia="Cambria"/>
          <w:sz w:val="12"/>
          <w:highlight w:val="cyan"/>
        </w:rPr>
        <w:t xml:space="preserve"> </w:t>
      </w:r>
      <w:r w:rsidRPr="006860F5">
        <w:rPr>
          <w:rFonts w:eastAsia="Cambria"/>
          <w:b/>
          <w:bCs/>
          <w:highlight w:val="cyan"/>
          <w:u w:val="single"/>
        </w:rPr>
        <w:t>in fact protected</w:t>
      </w:r>
      <w:r w:rsidRPr="006860F5">
        <w:rPr>
          <w:rFonts w:eastAsia="Cambria"/>
          <w:b/>
          <w:bCs/>
          <w:u w:val="single"/>
        </w:rPr>
        <w:t xml:space="preserve"> </w:t>
      </w:r>
      <w:r w:rsidRPr="006860F5">
        <w:rPr>
          <w:rFonts w:eastAsia="Cambria"/>
          <w:b/>
          <w:bCs/>
          <w:highlight w:val="cyan"/>
          <w:u w:val="single"/>
        </w:rPr>
        <w:t>speech</w:t>
      </w:r>
      <w:r w:rsidRPr="006860F5">
        <w:rPr>
          <w:rFonts w:eastAsia="Cambria"/>
          <w:sz w:val="12"/>
        </w:rPr>
        <w:t xml:space="preserve">, </w:t>
      </w:r>
      <w:r w:rsidRPr="006860F5">
        <w:rPr>
          <w:rFonts w:eastAsia="Cambria"/>
          <w:u w:val="single"/>
        </w:rPr>
        <w:t>would need to demonstrate that what is claimed as speech enjoys</w:t>
      </w:r>
      <w:r w:rsidRPr="006860F5">
        <w:rPr>
          <w:rFonts w:eastAsia="Cambria"/>
          <w:sz w:val="12"/>
        </w:rPr>
        <w:t xml:space="preserve"> </w:t>
      </w:r>
      <w:r w:rsidRPr="006860F5">
        <w:rPr>
          <w:rFonts w:eastAsia="Cambria"/>
          <w:u w:val="single"/>
        </w:rPr>
        <w:t>protection</w:t>
      </w:r>
      <w:r w:rsidRPr="006860F5">
        <w:rPr>
          <w:rFonts w:eastAsia="Cambria"/>
          <w:sz w:val="12"/>
        </w:rPr>
        <w:t xml:space="preserve"> at all.7</w:t>
      </w:r>
      <w:r w:rsidRPr="006860F5">
        <w:rPr>
          <w:rFonts w:eastAsia="Cambria"/>
          <w:sz w:val="12"/>
          <w:highlight w:val="cyan"/>
        </w:rPr>
        <w:t xml:space="preserve">5 </w:t>
      </w:r>
      <w:r w:rsidRPr="006860F5">
        <w:rPr>
          <w:rFonts w:eastAsia="Cambria"/>
          <w:b/>
          <w:bCs/>
          <w:highlight w:val="cyan"/>
          <w:u w:val="single"/>
        </w:rPr>
        <w:t>Much anticompetitive speech would still be protected</w:t>
      </w:r>
      <w:r w:rsidRPr="006860F5">
        <w:rPr>
          <w:rFonts w:eastAsia="Cambria"/>
          <w:b/>
          <w:bCs/>
          <w:u w:val="single"/>
        </w:rPr>
        <w:t xml:space="preserve">. </w:t>
      </w:r>
      <w:r w:rsidRPr="006860F5">
        <w:rPr>
          <w:rFonts w:eastAsia="Cambria"/>
          <w:sz w:val="12"/>
        </w:rPr>
        <w:t xml:space="preserve">The railroad company that expresses its passionate support for climate change laws, knowing that such laws will disadvantage the trucking industry, is protected by the First Amendment. In fact, even if the </w:t>
      </w:r>
      <w:r w:rsidRPr="006860F5">
        <w:rPr>
          <w:rFonts w:eastAsia="Cambria"/>
          <w:u w:val="single"/>
        </w:rPr>
        <w:t>industry supports such measures</w:t>
      </w:r>
      <w:r w:rsidRPr="006860F5">
        <w:rPr>
          <w:rFonts w:eastAsia="Cambria"/>
          <w:sz w:val="12"/>
        </w:rPr>
        <w:t xml:space="preserve"> </w:t>
      </w:r>
      <w:r w:rsidRPr="006860F5">
        <w:rPr>
          <w:rFonts w:eastAsia="Cambria"/>
          <w:u w:val="single"/>
        </w:rPr>
        <w:t>because emission requirements might hurt its competitors</w:t>
      </w:r>
      <w:r w:rsidRPr="006860F5">
        <w:rPr>
          <w:rFonts w:eastAsia="Cambria"/>
          <w:sz w:val="12"/>
        </w:rPr>
        <w:t xml:space="preserve"> </w:t>
      </w:r>
      <w:r w:rsidRPr="006860F5">
        <w:rPr>
          <w:rFonts w:eastAsia="Cambria"/>
          <w:u w:val="single"/>
        </w:rPr>
        <w:t>would still be</w:t>
      </w:r>
      <w:r w:rsidRPr="006860F5">
        <w:rPr>
          <w:rFonts w:eastAsia="Cambria"/>
          <w:sz w:val="12"/>
        </w:rPr>
        <w:t xml:space="preserve"> engaged in </w:t>
      </w:r>
      <w:r w:rsidRPr="006860F5">
        <w:rPr>
          <w:rFonts w:eastAsia="Cambria"/>
          <w:u w:val="single"/>
        </w:rPr>
        <w:t>protected</w:t>
      </w:r>
      <w:r w:rsidRPr="006860F5">
        <w:rPr>
          <w:rFonts w:eastAsia="Cambria"/>
          <w:sz w:val="12"/>
        </w:rPr>
        <w:t xml:space="preserve"> speech — </w:t>
      </w:r>
      <w:r w:rsidRPr="006860F5">
        <w:rPr>
          <w:rFonts w:eastAsia="Cambria"/>
          <w:u w:val="single"/>
        </w:rPr>
        <w:t>the premise being that it is participating in the debate.</w:t>
      </w:r>
      <w:r w:rsidRPr="006860F5">
        <w:rPr>
          <w:rFonts w:eastAsia="Cambria"/>
          <w:sz w:val="12"/>
        </w:rPr>
        <w:t xml:space="preserve"> </w:t>
      </w:r>
      <w:r w:rsidRPr="006860F5">
        <w:rPr>
          <w:rFonts w:eastAsia="Cambria"/>
          <w:b/>
          <w:bCs/>
          <w:highlight w:val="cyan"/>
          <w:u w:val="single"/>
        </w:rPr>
        <w:t>But a company that issues false statements in a government proceeding to hurt a competitor</w:t>
      </w:r>
      <w:r w:rsidRPr="006860F5">
        <w:rPr>
          <w:rFonts w:eastAsia="Cambria"/>
          <w:b/>
          <w:bCs/>
          <w:u w:val="single"/>
        </w:rPr>
        <w:t xml:space="preserve"> or </w:t>
      </w:r>
      <w:r w:rsidRPr="006860F5">
        <w:rPr>
          <w:rFonts w:eastAsia="Cambria"/>
          <w:b/>
          <w:bCs/>
          <w:highlight w:val="cyan"/>
          <w:u w:val="single"/>
        </w:rPr>
        <w:t>competition is not protected</w:t>
      </w:r>
      <w:r w:rsidRPr="006860F5">
        <w:rPr>
          <w:rFonts w:eastAsia="Cambria"/>
          <w:sz w:val="12"/>
        </w:rPr>
        <w:t xml:space="preserve">, as in the example of the oil company that lies about its patents to a state agency formulating a regulation,76 or the filing of false claims to the FDA to try and extend the life of a patent.77 </w:t>
      </w:r>
      <w:r w:rsidRPr="006860F5">
        <w:rPr>
          <w:rFonts w:eastAsia="Cambria"/>
          <w:u w:val="single"/>
        </w:rPr>
        <w:t>That kind of claim could be decided by</w:t>
      </w:r>
      <w:r w:rsidRPr="006860F5">
        <w:rPr>
          <w:rFonts w:eastAsia="Cambria"/>
          <w:sz w:val="12"/>
        </w:rPr>
        <w:t xml:space="preserve"> United States v. </w:t>
      </w:r>
      <w:r w:rsidRPr="006860F5">
        <w:rPr>
          <w:rFonts w:eastAsia="Cambria"/>
          <w:u w:val="single"/>
        </w:rPr>
        <w:t xml:space="preserve">Gilliland, 78 which affirmed </w:t>
      </w:r>
      <w:r w:rsidRPr="006860F5">
        <w:rPr>
          <w:rFonts w:eastAsia="Cambria"/>
          <w:sz w:val="12"/>
        </w:rPr>
        <w:t xml:space="preserve">that </w:t>
      </w:r>
      <w:r w:rsidRPr="006860F5">
        <w:rPr>
          <w:rFonts w:eastAsia="Cambria"/>
          <w:u w:val="single"/>
        </w:rPr>
        <w:t>intentionally false declarations</w:t>
      </w:r>
      <w:r w:rsidRPr="006860F5">
        <w:rPr>
          <w:rFonts w:eastAsia="Cambria"/>
          <w:sz w:val="12"/>
        </w:rPr>
        <w:t xml:space="preserve"> </w:t>
      </w:r>
      <w:r w:rsidRPr="006860F5">
        <w:rPr>
          <w:rFonts w:eastAsia="Cambria"/>
          <w:u w:val="single"/>
        </w:rPr>
        <w:t>to the government are unprotected by the First Amendment</w:t>
      </w:r>
      <w:r w:rsidRPr="006860F5">
        <w:rPr>
          <w:rFonts w:eastAsia="Cambria"/>
          <w:sz w:val="12"/>
        </w:rPr>
        <w:t xml:space="preserve">. The Court held that it was legitimate to protect “agencies from the perversion which might result from the deceptive practices described”79 and prosecutions for such lies are now routine. </w:t>
      </w:r>
      <w:r w:rsidRPr="006860F5">
        <w:rPr>
          <w:rFonts w:eastAsia="Cambria"/>
          <w:u w:val="single"/>
        </w:rPr>
        <w:t>A similar analysis obtains for bribery</w:t>
      </w:r>
      <w:r w:rsidRPr="006860F5">
        <w:rPr>
          <w:rFonts w:eastAsia="Cambria"/>
          <w:sz w:val="12"/>
        </w:rPr>
        <w:t xml:space="preserve">. Bribery can be thought of as a form of expressive conduct, in the same way that the assassination of a political figure might be. But if the courts sometimes take a very narrow view of bribery, they have not been willing to afford a Constitutional defense to those convicted of bribery.80 </w:t>
      </w:r>
      <w:r w:rsidRPr="006860F5">
        <w:rPr>
          <w:rFonts w:eastAsia="Cambria"/>
          <w:b/>
          <w:bCs/>
          <w:u w:val="single"/>
        </w:rPr>
        <w:t xml:space="preserve">It is important to understand </w:t>
      </w:r>
      <w:r w:rsidRPr="006860F5">
        <w:rPr>
          <w:rFonts w:eastAsia="Cambria"/>
          <w:b/>
          <w:bCs/>
          <w:highlight w:val="cyan"/>
          <w:u w:val="single"/>
        </w:rPr>
        <w:t xml:space="preserve">how this analysis would differ from the invoking of </w:t>
      </w:r>
      <w:proofErr w:type="spellStart"/>
      <w:r w:rsidRPr="006860F5">
        <w:rPr>
          <w:rFonts w:eastAsia="Cambria"/>
          <w:b/>
          <w:bCs/>
          <w:highlight w:val="cyan"/>
          <w:u w:val="single"/>
        </w:rPr>
        <w:t>Noerr’s</w:t>
      </w:r>
      <w:proofErr w:type="spellEnd"/>
      <w:r w:rsidRPr="006860F5">
        <w:rPr>
          <w:rFonts w:eastAsia="Cambria"/>
          <w:b/>
          <w:bCs/>
          <w:highlight w:val="cyan"/>
          <w:u w:val="single"/>
        </w:rPr>
        <w:t xml:space="preserve"> sham exception</w:t>
      </w:r>
      <w:r w:rsidRPr="006860F5">
        <w:rPr>
          <w:rFonts w:eastAsia="Cambria"/>
          <w:b/>
          <w:bCs/>
          <w:u w:val="single"/>
        </w:rPr>
        <w:t>. A</w:t>
      </w:r>
      <w:r w:rsidRPr="006860F5">
        <w:rPr>
          <w:rFonts w:eastAsia="Cambria"/>
          <w:sz w:val="12"/>
        </w:rPr>
        <w:t xml:space="preserve">s it stands, </w:t>
      </w:r>
      <w:r w:rsidRPr="006860F5">
        <w:rPr>
          <w:rFonts w:eastAsia="Cambria"/>
          <w:u w:val="single"/>
        </w:rPr>
        <w:t xml:space="preserve">the sham exception has been limited </w:t>
      </w:r>
      <w:r w:rsidRPr="006860F5">
        <w:rPr>
          <w:rFonts w:eastAsia="Cambria"/>
          <w:sz w:val="12"/>
        </w:rPr>
        <w:t xml:space="preserve">by the Supreme Court </w:t>
      </w:r>
      <w:r w:rsidRPr="006860F5">
        <w:rPr>
          <w:rFonts w:eastAsia="Cambria"/>
          <w:u w:val="single"/>
        </w:rPr>
        <w:t>to a form of conduct unprotected by the First Amendment</w:t>
      </w:r>
      <w:r w:rsidRPr="006860F5">
        <w:rPr>
          <w:rFonts w:eastAsia="Cambria"/>
          <w:sz w:val="12"/>
        </w:rPr>
        <w:t xml:space="preserve"> (purely baseless abuse of process). </w:t>
      </w:r>
      <w:r w:rsidRPr="006860F5">
        <w:rPr>
          <w:rFonts w:eastAsia="Cambria"/>
          <w:b/>
          <w:bCs/>
          <w:highlight w:val="cyan"/>
          <w:u w:val="single"/>
        </w:rPr>
        <w:t>The court using existing First Amendment analysis would necessarily be forced to consider</w:t>
      </w:r>
      <w:r w:rsidRPr="006860F5">
        <w:rPr>
          <w:rFonts w:eastAsia="Cambria"/>
          <w:b/>
          <w:bCs/>
          <w:u w:val="single"/>
        </w:rPr>
        <w:t xml:space="preserve"> </w:t>
      </w:r>
      <w:r w:rsidRPr="006860F5">
        <w:rPr>
          <w:rFonts w:eastAsia="Cambria"/>
          <w:b/>
          <w:bCs/>
          <w:highlight w:val="cyan"/>
          <w:u w:val="single"/>
        </w:rPr>
        <w:t>whether other forms of expressive</w:t>
      </w:r>
      <w:r w:rsidRPr="006860F5">
        <w:rPr>
          <w:rFonts w:eastAsia="Cambria"/>
          <w:b/>
          <w:bCs/>
          <w:u w:val="single"/>
        </w:rPr>
        <w:t xml:space="preserve"> </w:t>
      </w:r>
      <w:r w:rsidRPr="006860F5">
        <w:rPr>
          <w:rFonts w:eastAsia="Cambria"/>
          <w:b/>
          <w:bCs/>
          <w:highlight w:val="cyan"/>
          <w:u w:val="single"/>
        </w:rPr>
        <w:t>conduct</w:t>
      </w:r>
      <w:r w:rsidRPr="006860F5">
        <w:rPr>
          <w:rFonts w:eastAsia="Cambria"/>
          <w:b/>
          <w:bCs/>
          <w:u w:val="single"/>
        </w:rPr>
        <w:t xml:space="preserve">, like bribery or deceit, </w:t>
      </w:r>
      <w:r w:rsidRPr="006860F5">
        <w:rPr>
          <w:rFonts w:eastAsia="Cambria"/>
          <w:b/>
          <w:bCs/>
          <w:highlight w:val="cyan"/>
          <w:u w:val="single"/>
        </w:rPr>
        <w:t>were protected or not</w:t>
      </w:r>
      <w:r w:rsidRPr="006860F5">
        <w:rPr>
          <w:rFonts w:eastAsia="Cambria"/>
          <w:sz w:val="12"/>
        </w:rPr>
        <w:t xml:space="preserve">.81 Even if they are not engaged in protected speech, antitrust defendants might argue, alternatively, that they were engaged in petitioning, which is separately protected by the First Amendment. But </w:t>
      </w:r>
      <w:r w:rsidRPr="006860F5">
        <w:rPr>
          <w:rFonts w:eastAsia="Cambria"/>
          <w:u w:val="single"/>
        </w:rPr>
        <w:t>to invoke this defense</w:t>
      </w:r>
      <w:r w:rsidRPr="006860F5">
        <w:rPr>
          <w:rFonts w:eastAsia="Cambria"/>
          <w:sz w:val="12"/>
        </w:rPr>
        <w:t xml:space="preserve">, </w:t>
      </w:r>
      <w:r w:rsidRPr="006860F5">
        <w:rPr>
          <w:rFonts w:eastAsia="Cambria"/>
          <w:u w:val="single"/>
        </w:rPr>
        <w:t xml:space="preserve">the </w:t>
      </w:r>
      <w:r w:rsidRPr="006860F5">
        <w:rPr>
          <w:rFonts w:eastAsia="Cambria"/>
          <w:highlight w:val="cyan"/>
          <w:u w:val="single"/>
        </w:rPr>
        <w:t>defendant</w:t>
      </w:r>
      <w:r w:rsidRPr="006860F5">
        <w:rPr>
          <w:rFonts w:eastAsia="Cambria"/>
          <w:u w:val="single"/>
        </w:rPr>
        <w:t xml:space="preserve"> </w:t>
      </w:r>
      <w:r w:rsidRPr="006860F5">
        <w:rPr>
          <w:rFonts w:eastAsia="Cambria"/>
          <w:highlight w:val="cyan"/>
          <w:u w:val="single"/>
        </w:rPr>
        <w:t>would have to demonstrate</w:t>
      </w:r>
      <w:r w:rsidRPr="006860F5">
        <w:rPr>
          <w:rFonts w:eastAsia="Cambria"/>
          <w:sz w:val="12"/>
        </w:rPr>
        <w:t xml:space="preserve"> that </w:t>
      </w:r>
      <w:r w:rsidRPr="006860F5">
        <w:rPr>
          <w:rFonts w:eastAsia="Cambria"/>
          <w:highlight w:val="cyan"/>
          <w:u w:val="single"/>
        </w:rPr>
        <w:t xml:space="preserve">what they were doing was </w:t>
      </w:r>
      <w:proofErr w:type="gramStart"/>
      <w:r w:rsidRPr="006860F5">
        <w:rPr>
          <w:rFonts w:eastAsia="Cambria"/>
          <w:highlight w:val="cyan"/>
          <w:u w:val="single"/>
        </w:rPr>
        <w:t>actually petitioning</w:t>
      </w:r>
      <w:proofErr w:type="gramEnd"/>
      <w:r w:rsidRPr="006860F5">
        <w:rPr>
          <w:rFonts w:eastAsia="Cambria"/>
          <w:u w:val="single"/>
        </w:rPr>
        <w:t>. As</w:t>
      </w:r>
      <w:r w:rsidRPr="006860F5">
        <w:rPr>
          <w:rFonts w:eastAsia="Cambria"/>
          <w:sz w:val="12"/>
        </w:rPr>
        <w:t xml:space="preserve"> the FTC puts it, petitioning is not “all activity involving communication with the government;” but is limited to a “request to a government decision maker to exercise its discretion to decide in a certain way.”82 Consequently, the manufacturer who petitions the Commerce department for an exception to a steel tariff is protected by the Constitution. (Many forms of lobbying would likely be protected as well; though strictly speaking the Court has yet to explicitly rule that lobbying amounts to protected petitioning. </w:t>
      </w:r>
      <w:proofErr w:type="gramStart"/>
      <w:r w:rsidRPr="006860F5">
        <w:rPr>
          <w:rFonts w:eastAsia="Cambria"/>
          <w:sz w:val="12"/>
        </w:rPr>
        <w:t>83 )</w:t>
      </w:r>
      <w:proofErr w:type="gramEnd"/>
      <w:r w:rsidRPr="006860F5">
        <w:rPr>
          <w:rFonts w:eastAsia="Cambria"/>
          <w:sz w:val="12"/>
        </w:rPr>
        <w:t xml:space="preserve"> But </w:t>
      </w:r>
      <w:r w:rsidRPr="006860F5">
        <w:rPr>
          <w:rFonts w:eastAsia="Cambria"/>
          <w:u w:val="single"/>
        </w:rPr>
        <w:t>there are such a thing as a communication with government that is not a petition</w:t>
      </w:r>
      <w:r w:rsidRPr="006860F5">
        <w:rPr>
          <w:rFonts w:eastAsia="Cambria"/>
          <w:sz w:val="12"/>
        </w:rPr>
        <w:t xml:space="preserve">. 84 </w:t>
      </w:r>
      <w:r w:rsidRPr="006860F5">
        <w:rPr>
          <w:rFonts w:eastAsia="Cambria"/>
          <w:u w:val="single"/>
        </w:rPr>
        <w:t>For example</w:t>
      </w:r>
      <w:r w:rsidRPr="006860F5">
        <w:rPr>
          <w:rFonts w:eastAsia="Cambria"/>
          <w:sz w:val="12"/>
        </w:rPr>
        <w:t xml:space="preserve">, </w:t>
      </w:r>
      <w:r w:rsidRPr="006860F5">
        <w:rPr>
          <w:rFonts w:eastAsia="Cambria"/>
          <w:u w:val="single"/>
        </w:rPr>
        <w:t>purely ministerial</w:t>
      </w:r>
      <w:r w:rsidRPr="006860F5">
        <w:rPr>
          <w:rFonts w:eastAsia="Cambria"/>
          <w:sz w:val="12"/>
        </w:rPr>
        <w:t xml:space="preserve"> or procedural </w:t>
      </w:r>
      <w:r w:rsidRPr="006860F5">
        <w:rPr>
          <w:rFonts w:eastAsia="Cambria"/>
          <w:u w:val="single"/>
        </w:rPr>
        <w:t>filings</w:t>
      </w:r>
      <w:r w:rsidRPr="006860F5">
        <w:rPr>
          <w:rFonts w:eastAsia="Cambria"/>
          <w:sz w:val="12"/>
        </w:rPr>
        <w:t xml:space="preserve">, over which the government exercises no discretion, </w:t>
      </w:r>
      <w:r w:rsidRPr="006860F5">
        <w:rPr>
          <w:rFonts w:eastAsia="Cambria"/>
          <w:u w:val="single"/>
        </w:rPr>
        <w:t>are not good faith efforts</w:t>
      </w:r>
      <w:r w:rsidRPr="006860F5">
        <w:rPr>
          <w:rFonts w:eastAsia="Cambria"/>
          <w:sz w:val="12"/>
        </w:rPr>
        <w:t xml:space="preserve"> to persuade the government of anything.85 </w:t>
      </w:r>
      <w:r w:rsidRPr="006860F5">
        <w:rPr>
          <w:rFonts w:eastAsia="Cambria"/>
          <w:u w:val="single"/>
        </w:rPr>
        <w:t>Similarly, the party who lies to the patent office</w:t>
      </w:r>
      <w:r w:rsidRPr="006860F5">
        <w:rPr>
          <w:rFonts w:eastAsia="Cambria"/>
          <w:sz w:val="12"/>
        </w:rPr>
        <w:t xml:space="preserve"> in a patent application has indeed tried to influence government in their favor, but in a form that cannot be termed a legitimate petition.86 </w:t>
      </w:r>
      <w:r w:rsidRPr="006860F5">
        <w:rPr>
          <w:rFonts w:eastAsia="Cambria"/>
          <w:u w:val="single"/>
        </w:rPr>
        <w:t>The First Amendment protections afforded litigation would remain a slightly complex matter</w:t>
      </w:r>
      <w:r w:rsidRPr="006860F5">
        <w:rPr>
          <w:rFonts w:eastAsia="Cambria"/>
          <w:sz w:val="12"/>
        </w:rPr>
        <w:t xml:space="preserve">. The Supreme Court has, under the First Amendment, protected the activities of lawyers, at least when “resorting to the courts to seek vindication of Constitutional Rights.” The Court has also said that “the Petition Clause protects the right of individuals to appeal to courts and other forums established by the government for resolution of legal disputes.”87 That, and the protection granted litigation under existing </w:t>
      </w:r>
      <w:proofErr w:type="spellStart"/>
      <w:r w:rsidRPr="006860F5">
        <w:rPr>
          <w:rFonts w:eastAsia="Cambria"/>
          <w:sz w:val="12"/>
        </w:rPr>
        <w:t>Noerr</w:t>
      </w:r>
      <w:proofErr w:type="spellEnd"/>
      <w:r w:rsidRPr="006860F5">
        <w:rPr>
          <w:rFonts w:eastAsia="Cambria"/>
          <w:sz w:val="12"/>
        </w:rPr>
        <w:t xml:space="preserve"> doctrine, would tend to suggest a baseline of constitutional protection for suits that are allegedly filed for anticompetitive purposes. </w:t>
      </w:r>
      <w:r w:rsidRPr="006860F5">
        <w:rPr>
          <w:rFonts w:eastAsia="Cambria"/>
          <w:u w:val="single"/>
        </w:rPr>
        <w:t>That said, the Constitutional protection afforded litigation is obviously limited</w:t>
      </w:r>
      <w:r w:rsidRPr="006860F5">
        <w:rPr>
          <w:rFonts w:eastAsia="Cambria"/>
          <w:sz w:val="12"/>
        </w:rPr>
        <w:t xml:space="preserve">. </w:t>
      </w:r>
      <w:r w:rsidRPr="006860F5">
        <w:rPr>
          <w:rFonts w:eastAsia="Cambria"/>
          <w:b/>
          <w:bCs/>
          <w:highlight w:val="cyan"/>
          <w:u w:val="single"/>
        </w:rPr>
        <w:t>Courts have long felt themselves free to punish</w:t>
      </w:r>
      <w:r w:rsidRPr="006860F5">
        <w:rPr>
          <w:rFonts w:eastAsia="Cambria"/>
          <w:b/>
          <w:bCs/>
          <w:u w:val="single"/>
        </w:rPr>
        <w:t xml:space="preserve"> </w:t>
      </w:r>
      <w:r w:rsidRPr="006860F5">
        <w:rPr>
          <w:rFonts w:eastAsia="Cambria"/>
          <w:b/>
          <w:bCs/>
          <w:highlight w:val="cyan"/>
          <w:u w:val="single"/>
        </w:rPr>
        <w:t>lawyers who bring frivolous suits</w:t>
      </w:r>
      <w:r w:rsidRPr="006860F5">
        <w:rPr>
          <w:rFonts w:eastAsia="Cambria"/>
          <w:b/>
          <w:bCs/>
          <w:u w:val="single"/>
        </w:rPr>
        <w:t>, lie to the court during litigation, or induce perjury.</w:t>
      </w:r>
      <w:r w:rsidRPr="006860F5">
        <w:rPr>
          <w:rFonts w:eastAsia="Cambria"/>
          <w:sz w:val="12"/>
        </w:rPr>
        <w:t xml:space="preserve"> </w:t>
      </w:r>
      <w:r w:rsidRPr="006860F5">
        <w:rPr>
          <w:rFonts w:eastAsia="Cambria"/>
          <w:b/>
          <w:bCs/>
          <w:highlight w:val="cyan"/>
          <w:u w:val="single"/>
        </w:rPr>
        <w:t xml:space="preserve">Hence, </w:t>
      </w:r>
      <w:proofErr w:type="gramStart"/>
      <w:r w:rsidRPr="006860F5">
        <w:rPr>
          <w:rFonts w:eastAsia="Cambria"/>
          <w:b/>
          <w:bCs/>
          <w:highlight w:val="cyan"/>
          <w:u w:val="single"/>
        </w:rPr>
        <w:t>baseles</w:t>
      </w:r>
      <w:r w:rsidRPr="006860F5">
        <w:rPr>
          <w:rFonts w:eastAsia="Cambria"/>
          <w:b/>
          <w:bCs/>
          <w:u w:val="single"/>
        </w:rPr>
        <w:t>s</w:t>
      </w:r>
      <w:proofErr w:type="gramEnd"/>
      <w:r w:rsidRPr="006860F5">
        <w:rPr>
          <w:rFonts w:eastAsia="Cambria"/>
          <w:b/>
          <w:bCs/>
          <w:u w:val="single"/>
        </w:rPr>
        <w:t xml:space="preserve"> or repetitive </w:t>
      </w:r>
      <w:r w:rsidRPr="006860F5">
        <w:rPr>
          <w:rFonts w:eastAsia="Cambria"/>
          <w:b/>
          <w:bCs/>
          <w:highlight w:val="cyan"/>
          <w:u w:val="single"/>
        </w:rPr>
        <w:t>litigation brought purely for harassment purposes would be unprotected.</w:t>
      </w:r>
    </w:p>
    <w:p w14:paraId="3ECBAF89" w14:textId="77777777" w:rsidR="006860F5" w:rsidRPr="006860F5" w:rsidRDefault="006860F5" w:rsidP="006860F5">
      <w:pPr>
        <w:rPr>
          <w:rFonts w:eastAsia="Cambria"/>
        </w:rPr>
      </w:pPr>
    </w:p>
    <w:p w14:paraId="2719DE6E" w14:textId="77777777" w:rsidR="006860F5" w:rsidRPr="006860F5" w:rsidRDefault="006860F5" w:rsidP="006860F5">
      <w:pPr>
        <w:rPr>
          <w:rFonts w:eastAsia="Cambria"/>
        </w:rPr>
      </w:pPr>
    </w:p>
    <w:p w14:paraId="2676FCA0" w14:textId="77777777" w:rsidR="006860F5" w:rsidRPr="006860F5" w:rsidRDefault="006860F5" w:rsidP="006860F5">
      <w:pPr>
        <w:rPr>
          <w:rFonts w:eastAsia="Cambria"/>
        </w:rPr>
      </w:pPr>
    </w:p>
    <w:p w14:paraId="3DC657B9" w14:textId="77777777" w:rsidR="006860F5" w:rsidRPr="006860F5" w:rsidRDefault="006860F5" w:rsidP="006860F5">
      <w:pPr>
        <w:rPr>
          <w:rFonts w:eastAsia="Cambria"/>
        </w:rPr>
      </w:pPr>
    </w:p>
    <w:p w14:paraId="7D2026A0"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You could still lobby just can’t lie</w:t>
      </w:r>
    </w:p>
    <w:p w14:paraId="5576C0D5" w14:textId="77777777" w:rsidR="006860F5" w:rsidRPr="006860F5" w:rsidRDefault="006860F5" w:rsidP="006860F5">
      <w:pPr>
        <w:rPr>
          <w:rFonts w:eastAsia="Cambria"/>
        </w:rPr>
      </w:pPr>
      <w:r w:rsidRPr="006860F5">
        <w:rPr>
          <w:rFonts w:eastAsia="Cambria"/>
        </w:rPr>
        <w:t xml:space="preserve">Tim </w:t>
      </w:r>
      <w:r w:rsidRPr="006860F5">
        <w:rPr>
          <w:rFonts w:eastAsia="Cambria"/>
          <w:b/>
          <w:bCs/>
          <w:sz w:val="26"/>
        </w:rPr>
        <w:t>Wu 20</w:t>
      </w:r>
      <w:r w:rsidRPr="006860F5">
        <w:rPr>
          <w:rFonts w:eastAsia="Cambria"/>
        </w:rPr>
        <w:t xml:space="preserve">. 9-20-20. Tim Wu is an Isidor and Seville </w:t>
      </w:r>
      <w:proofErr w:type="spellStart"/>
      <w:r w:rsidRPr="006860F5">
        <w:rPr>
          <w:rFonts w:eastAsia="Cambria"/>
        </w:rPr>
        <w:t>Sulzbacher</w:t>
      </w:r>
      <w:proofErr w:type="spellEnd"/>
      <w:r w:rsidRPr="006860F5">
        <w:rPr>
          <w:rFonts w:eastAsia="Cambria"/>
        </w:rPr>
        <w:t xml:space="preserve"> Professor of Law at Columbia Law School. “Antitrust and Corruption: Overruling </w:t>
      </w:r>
      <w:proofErr w:type="spellStart"/>
      <w:r w:rsidRPr="006860F5">
        <w:rPr>
          <w:rFonts w:eastAsia="Cambria"/>
        </w:rPr>
        <w:t>Noerr</w:t>
      </w:r>
      <w:proofErr w:type="spellEnd"/>
      <w:r w:rsidRPr="006860F5">
        <w:rPr>
          <w:rFonts w:eastAsia="Cambria"/>
        </w:rPr>
        <w:t>” https://scholarship.law.columbia.edu/cgi/viewcontent.cgi?article=3670&amp;context=faculty_scholarship</w:t>
      </w:r>
    </w:p>
    <w:p w14:paraId="47D09D32" w14:textId="77777777" w:rsidR="006860F5" w:rsidRPr="006860F5" w:rsidRDefault="006860F5" w:rsidP="006860F5">
      <w:pPr>
        <w:rPr>
          <w:rFonts w:eastAsia="Cambria"/>
          <w:sz w:val="14"/>
        </w:rPr>
      </w:pPr>
      <w:r w:rsidRPr="006860F5">
        <w:rPr>
          <w:rFonts w:eastAsia="Cambria"/>
          <w:sz w:val="14"/>
        </w:rPr>
        <w:t xml:space="preserve">IV The </w:t>
      </w:r>
      <w:r w:rsidRPr="006860F5">
        <w:rPr>
          <w:rFonts w:eastAsia="Cambria"/>
          <w:u w:val="single"/>
        </w:rPr>
        <w:t xml:space="preserve">First Amendment as a Replacement for </w:t>
      </w:r>
      <w:proofErr w:type="spellStart"/>
      <w:r w:rsidRPr="006860F5">
        <w:rPr>
          <w:rFonts w:eastAsia="Cambria"/>
          <w:u w:val="single"/>
        </w:rPr>
        <w:t>Noerr</w:t>
      </w:r>
      <w:proofErr w:type="spellEnd"/>
      <w:r w:rsidRPr="006860F5">
        <w:rPr>
          <w:rFonts w:eastAsia="Cambria"/>
          <w:sz w:val="14"/>
        </w:rPr>
        <w:t xml:space="preserve"> </w:t>
      </w:r>
      <w:r w:rsidRPr="006860F5">
        <w:rPr>
          <w:rFonts w:eastAsia="Cambria"/>
          <w:b/>
          <w:bCs/>
          <w:highlight w:val="cyan"/>
          <w:u w:val="single"/>
        </w:rPr>
        <w:t xml:space="preserve">In the absence of </w:t>
      </w:r>
      <w:proofErr w:type="spellStart"/>
      <w:r w:rsidRPr="006860F5">
        <w:rPr>
          <w:rFonts w:eastAsia="Cambria"/>
          <w:b/>
          <w:bCs/>
          <w:highlight w:val="cyan"/>
          <w:u w:val="single"/>
        </w:rPr>
        <w:t>Noerr</w:t>
      </w:r>
      <w:proofErr w:type="spellEnd"/>
      <w:r w:rsidRPr="006860F5">
        <w:rPr>
          <w:rFonts w:eastAsia="Cambria"/>
          <w:b/>
          <w:bCs/>
          <w:highlight w:val="cyan"/>
          <w:u w:val="single"/>
        </w:rPr>
        <w:t>, the defendant</w:t>
      </w:r>
      <w:r w:rsidRPr="006860F5">
        <w:rPr>
          <w:rFonts w:eastAsia="Cambria"/>
          <w:b/>
          <w:bCs/>
          <w:u w:val="single"/>
        </w:rPr>
        <w:t xml:space="preserve"> </w:t>
      </w:r>
      <w:r w:rsidRPr="006860F5">
        <w:rPr>
          <w:rFonts w:eastAsia="Cambria"/>
          <w:b/>
          <w:bCs/>
          <w:highlight w:val="cyan"/>
          <w:u w:val="single"/>
        </w:rPr>
        <w:t>who claims to</w:t>
      </w:r>
      <w:r w:rsidRPr="006860F5">
        <w:rPr>
          <w:rFonts w:eastAsia="Cambria"/>
          <w:b/>
          <w:bCs/>
          <w:u w:val="single"/>
        </w:rPr>
        <w:t xml:space="preserve"> </w:t>
      </w:r>
      <w:r w:rsidRPr="006860F5">
        <w:rPr>
          <w:rFonts w:eastAsia="Cambria"/>
          <w:b/>
          <w:bCs/>
          <w:highlight w:val="cyan"/>
          <w:u w:val="single"/>
        </w:rPr>
        <w:t>be petitioning government or</w:t>
      </w:r>
      <w:r w:rsidRPr="006860F5">
        <w:rPr>
          <w:rFonts w:eastAsia="Cambria"/>
          <w:b/>
          <w:bCs/>
          <w:u w:val="single"/>
        </w:rPr>
        <w:t xml:space="preserve"> </w:t>
      </w:r>
      <w:r w:rsidRPr="006860F5">
        <w:rPr>
          <w:rFonts w:eastAsia="Cambria"/>
          <w:b/>
          <w:bCs/>
          <w:highlight w:val="cyan"/>
          <w:u w:val="single"/>
        </w:rPr>
        <w:t>expressing political views would not be left helpless</w:t>
      </w:r>
      <w:r w:rsidRPr="006860F5">
        <w:rPr>
          <w:rFonts w:eastAsia="Cambria"/>
          <w:sz w:val="14"/>
        </w:rPr>
        <w:t xml:space="preserve">. Instead, </w:t>
      </w:r>
      <w:r w:rsidRPr="006860F5">
        <w:rPr>
          <w:rFonts w:eastAsia="Cambria"/>
          <w:u w:val="single"/>
        </w:rPr>
        <w:t xml:space="preserve">such a </w:t>
      </w:r>
      <w:r w:rsidRPr="006860F5">
        <w:rPr>
          <w:rFonts w:eastAsia="Cambria"/>
          <w:highlight w:val="cyan"/>
          <w:u w:val="single"/>
        </w:rPr>
        <w:t>defendant would raise the First Amendment as a defense, as is typical in other areas of the law</w:t>
      </w:r>
      <w:r w:rsidRPr="006860F5">
        <w:rPr>
          <w:rFonts w:eastAsia="Cambria"/>
          <w:u w:val="single"/>
        </w:rPr>
        <w:t xml:space="preserve">. 73 </w:t>
      </w:r>
      <w:r w:rsidRPr="006860F5">
        <w:rPr>
          <w:rFonts w:eastAsia="Cambria"/>
          <w:sz w:val="14"/>
        </w:rPr>
        <w:t>This section considers</w:t>
      </w:r>
      <w:r w:rsidRPr="006860F5">
        <w:rPr>
          <w:rFonts w:eastAsia="Cambria"/>
          <w:u w:val="single"/>
        </w:rPr>
        <w:t>,</w:t>
      </w:r>
      <w:r w:rsidRPr="006860F5">
        <w:rPr>
          <w:rFonts w:eastAsia="Cambria"/>
          <w:sz w:val="14"/>
        </w:rPr>
        <w:t xml:space="preserve"> briefly, what such a defense might look like in practice. A defendant engaged in concerted anti-competitive activities that involve the government would defend itself by asserting that it is engaged in either political speech, petitioning, or both. Faced with such a defense, the </w:t>
      </w:r>
      <w:r w:rsidRPr="006860F5">
        <w:rPr>
          <w:rFonts w:eastAsia="Cambria"/>
          <w:highlight w:val="cyan"/>
          <w:u w:val="single"/>
        </w:rPr>
        <w:t>main</w:t>
      </w:r>
      <w:r w:rsidRPr="006860F5">
        <w:rPr>
          <w:rFonts w:eastAsia="Cambria"/>
          <w:u w:val="single"/>
        </w:rPr>
        <w:t xml:space="preserve"> two </w:t>
      </w:r>
      <w:r w:rsidRPr="006860F5">
        <w:rPr>
          <w:rFonts w:eastAsia="Cambria"/>
          <w:highlight w:val="cyan"/>
          <w:u w:val="single"/>
        </w:rPr>
        <w:t>questions</w:t>
      </w:r>
      <w:r w:rsidRPr="006860F5">
        <w:rPr>
          <w:rFonts w:eastAsia="Cambria"/>
          <w:u w:val="single"/>
        </w:rPr>
        <w:t xml:space="preserve"> before the court </w:t>
      </w:r>
      <w:r w:rsidRPr="006860F5">
        <w:rPr>
          <w:rFonts w:eastAsia="Cambria"/>
          <w:highlight w:val="cyan"/>
          <w:u w:val="single"/>
        </w:rPr>
        <w:t>would be</w:t>
      </w:r>
      <w:r w:rsidRPr="006860F5">
        <w:rPr>
          <w:rFonts w:eastAsia="Cambria"/>
          <w:u w:val="single"/>
        </w:rPr>
        <w:t xml:space="preserve"> this: </w:t>
      </w:r>
      <w:r w:rsidRPr="006860F5">
        <w:rPr>
          <w:rFonts w:eastAsia="Cambria"/>
          <w:highlight w:val="cyan"/>
          <w:u w:val="single"/>
        </w:rPr>
        <w:t>was the defendant</w:t>
      </w:r>
      <w:r w:rsidRPr="006860F5">
        <w:rPr>
          <w:rFonts w:eastAsia="Cambria"/>
          <w:u w:val="single"/>
        </w:rPr>
        <w:t xml:space="preserve"> in fact </w:t>
      </w:r>
      <w:r w:rsidRPr="006860F5">
        <w:rPr>
          <w:rFonts w:eastAsia="Cambria"/>
          <w:highlight w:val="cyan"/>
          <w:u w:val="single"/>
        </w:rPr>
        <w:t>engaged in speech</w:t>
      </w:r>
      <w:r w:rsidRPr="006860F5">
        <w:rPr>
          <w:rFonts w:eastAsia="Cambria"/>
          <w:u w:val="single"/>
        </w:rPr>
        <w:t xml:space="preserve"> </w:t>
      </w:r>
      <w:r w:rsidRPr="006860F5">
        <w:rPr>
          <w:rFonts w:eastAsia="Cambria"/>
          <w:sz w:val="14"/>
        </w:rPr>
        <w:t xml:space="preserve">or petitioning, </w:t>
      </w:r>
      <w:r w:rsidRPr="006860F5">
        <w:rPr>
          <w:rFonts w:eastAsia="Cambria"/>
          <w:u w:val="single"/>
        </w:rPr>
        <w:t>or</w:t>
      </w:r>
      <w:r w:rsidRPr="006860F5">
        <w:rPr>
          <w:rFonts w:eastAsia="Cambria"/>
          <w:sz w:val="14"/>
        </w:rPr>
        <w:t xml:space="preserve">, instead, </w:t>
      </w:r>
      <w:r w:rsidRPr="006860F5">
        <w:rPr>
          <w:rFonts w:eastAsia="Cambria"/>
          <w:u w:val="single"/>
        </w:rPr>
        <w:t>in some category of conduct, such as bribery, deception of an agency, abuse of process, or other such categories</w:t>
      </w:r>
      <w:r w:rsidRPr="006860F5">
        <w:rPr>
          <w:rFonts w:eastAsia="Cambria"/>
          <w:sz w:val="14"/>
        </w:rPr>
        <w:t xml:space="preserve">? </w:t>
      </w:r>
      <w:r w:rsidRPr="006860F5">
        <w:rPr>
          <w:rFonts w:eastAsia="Cambria"/>
          <w:highlight w:val="cyan"/>
          <w:u w:val="single"/>
        </w:rPr>
        <w:t>Second</w:t>
      </w:r>
      <w:r w:rsidRPr="006860F5">
        <w:rPr>
          <w:rFonts w:eastAsia="Cambria"/>
          <w:sz w:val="14"/>
        </w:rPr>
        <w:t xml:space="preserve">, </w:t>
      </w:r>
      <w:r w:rsidRPr="006860F5">
        <w:rPr>
          <w:rFonts w:eastAsia="Cambria"/>
          <w:highlight w:val="cyan"/>
          <w:u w:val="single"/>
        </w:rPr>
        <w:t>if</w:t>
      </w:r>
      <w:r w:rsidRPr="006860F5">
        <w:rPr>
          <w:rFonts w:eastAsia="Cambria"/>
          <w:u w:val="single"/>
        </w:rPr>
        <w:t xml:space="preserve"> the </w:t>
      </w:r>
      <w:r w:rsidRPr="006860F5">
        <w:rPr>
          <w:rFonts w:eastAsia="Cambria"/>
          <w:highlight w:val="cyan"/>
          <w:u w:val="single"/>
        </w:rPr>
        <w:t>defendant was</w:t>
      </w:r>
      <w:r w:rsidRPr="006860F5">
        <w:rPr>
          <w:rFonts w:eastAsia="Cambria"/>
          <w:sz w:val="14"/>
          <w:highlight w:val="cyan"/>
        </w:rPr>
        <w:t xml:space="preserve"> </w:t>
      </w:r>
      <w:r w:rsidRPr="006860F5">
        <w:rPr>
          <w:rFonts w:eastAsia="Cambria"/>
          <w:highlight w:val="cyan"/>
          <w:u w:val="single"/>
        </w:rPr>
        <w:t>engaged in protected speech</w:t>
      </w:r>
      <w:r w:rsidRPr="006860F5">
        <w:rPr>
          <w:rFonts w:eastAsia="Cambria"/>
          <w:sz w:val="14"/>
        </w:rPr>
        <w:t xml:space="preserve"> or expressive conduct, </w:t>
      </w:r>
      <w:r w:rsidRPr="006860F5">
        <w:rPr>
          <w:rFonts w:eastAsia="Cambria"/>
          <w:highlight w:val="cyan"/>
          <w:u w:val="single"/>
        </w:rPr>
        <w:t>do</w:t>
      </w:r>
      <w:r w:rsidRPr="006860F5">
        <w:rPr>
          <w:rFonts w:eastAsia="Cambria"/>
          <w:u w:val="single"/>
        </w:rPr>
        <w:t xml:space="preserve"> the governments’ </w:t>
      </w:r>
      <w:r w:rsidRPr="006860F5">
        <w:rPr>
          <w:rFonts w:eastAsia="Cambria"/>
          <w:highlight w:val="cyan"/>
          <w:u w:val="single"/>
        </w:rPr>
        <w:t>interests</w:t>
      </w:r>
      <w:r w:rsidRPr="006860F5">
        <w:rPr>
          <w:rFonts w:eastAsia="Cambria"/>
          <w:u w:val="single"/>
        </w:rPr>
        <w:t xml:space="preserve"> —</w:t>
      </w:r>
      <w:r w:rsidRPr="006860F5">
        <w:rPr>
          <w:rFonts w:eastAsia="Cambria"/>
          <w:sz w:val="14"/>
        </w:rPr>
        <w:t xml:space="preserve"> understood as preventing monopolistic corruption of the political process — </w:t>
      </w:r>
      <w:r w:rsidRPr="006860F5">
        <w:rPr>
          <w:rFonts w:eastAsia="Cambria"/>
          <w:highlight w:val="cyan"/>
          <w:u w:val="single"/>
        </w:rPr>
        <w:t>outweigh</w:t>
      </w:r>
      <w:r w:rsidRPr="006860F5">
        <w:rPr>
          <w:rFonts w:eastAsia="Cambria"/>
          <w:u w:val="single"/>
        </w:rPr>
        <w:t xml:space="preserve"> those interests?</w:t>
      </w:r>
      <w:r w:rsidRPr="006860F5">
        <w:rPr>
          <w:rFonts w:eastAsia="Cambria"/>
          <w:sz w:val="14"/>
        </w:rPr>
        <w:t xml:space="preserve"> </w:t>
      </w:r>
    </w:p>
    <w:p w14:paraId="292B5DA2" w14:textId="77777777" w:rsidR="006860F5" w:rsidRPr="006860F5" w:rsidRDefault="006860F5" w:rsidP="006860F5">
      <w:pPr>
        <w:rPr>
          <w:rFonts w:eastAsia="Calibri"/>
        </w:rPr>
      </w:pPr>
    </w:p>
    <w:p w14:paraId="31DFD695" w14:textId="77777777" w:rsidR="006860F5" w:rsidRPr="006860F5" w:rsidRDefault="006860F5" w:rsidP="006860F5">
      <w:pPr>
        <w:keepNext/>
        <w:keepLines/>
        <w:spacing w:before="200"/>
        <w:outlineLvl w:val="3"/>
        <w:rPr>
          <w:rFonts w:eastAsia="MS Gothic" w:cs="Times New Roman"/>
          <w:b/>
          <w:iCs/>
          <w:sz w:val="26"/>
        </w:rPr>
      </w:pPr>
      <w:r w:rsidRPr="006860F5">
        <w:rPr>
          <w:rFonts w:eastAsia="MS Gothic" w:cs="Times New Roman"/>
          <w:b/>
          <w:iCs/>
          <w:sz w:val="26"/>
        </w:rPr>
        <w:t xml:space="preserve">Unchecked </w:t>
      </w:r>
      <w:proofErr w:type="spellStart"/>
      <w:r w:rsidRPr="006860F5">
        <w:rPr>
          <w:rFonts w:eastAsia="MS Gothic" w:cs="Times New Roman"/>
          <w:b/>
          <w:iCs/>
          <w:sz w:val="26"/>
        </w:rPr>
        <w:t>Noerr</w:t>
      </w:r>
      <w:proofErr w:type="spellEnd"/>
      <w:r w:rsidRPr="006860F5">
        <w:rPr>
          <w:rFonts w:eastAsia="MS Gothic" w:cs="Times New Roman"/>
          <w:b/>
          <w:iCs/>
          <w:sz w:val="26"/>
        </w:rPr>
        <w:t xml:space="preserve"> immunity sanctions </w:t>
      </w:r>
      <w:r w:rsidRPr="006860F5">
        <w:rPr>
          <w:rFonts w:eastAsia="MS Gothic" w:cs="Times New Roman"/>
          <w:b/>
          <w:iCs/>
          <w:sz w:val="26"/>
          <w:u w:val="single"/>
        </w:rPr>
        <w:t>dirty climate</w:t>
      </w:r>
      <w:r w:rsidRPr="006860F5">
        <w:rPr>
          <w:rFonts w:eastAsia="MS Gothic" w:cs="Times New Roman"/>
          <w:b/>
          <w:iCs/>
          <w:sz w:val="26"/>
        </w:rPr>
        <w:t xml:space="preserve"> advocacy</w:t>
      </w:r>
    </w:p>
    <w:p w14:paraId="7337CF7E" w14:textId="77777777" w:rsidR="006860F5" w:rsidRPr="006860F5" w:rsidRDefault="006860F5" w:rsidP="006860F5">
      <w:pPr>
        <w:rPr>
          <w:rFonts w:eastAsia="Cambria"/>
        </w:rPr>
      </w:pPr>
      <w:r w:rsidRPr="006860F5">
        <w:rPr>
          <w:rFonts w:eastAsia="Cambria"/>
        </w:rPr>
        <w:t xml:space="preserve">Tim </w:t>
      </w:r>
      <w:r w:rsidRPr="006860F5">
        <w:rPr>
          <w:rFonts w:eastAsia="Cambria"/>
          <w:b/>
          <w:bCs/>
          <w:sz w:val="26"/>
        </w:rPr>
        <w:t>Wu 20</w:t>
      </w:r>
      <w:r w:rsidRPr="006860F5">
        <w:rPr>
          <w:rFonts w:eastAsia="Cambria"/>
        </w:rPr>
        <w:t xml:space="preserve">. 9-20-20. Tim Wu is an Isidor and Seville </w:t>
      </w:r>
      <w:proofErr w:type="spellStart"/>
      <w:r w:rsidRPr="006860F5">
        <w:rPr>
          <w:rFonts w:eastAsia="Cambria"/>
        </w:rPr>
        <w:t>Sulzbacher</w:t>
      </w:r>
      <w:proofErr w:type="spellEnd"/>
      <w:r w:rsidRPr="006860F5">
        <w:rPr>
          <w:rFonts w:eastAsia="Cambria"/>
        </w:rPr>
        <w:t xml:space="preserve"> Professor of Law at Columbia Law School. “Antitrust and Corruption: Overruling </w:t>
      </w:r>
      <w:proofErr w:type="spellStart"/>
      <w:r w:rsidRPr="006860F5">
        <w:rPr>
          <w:rFonts w:eastAsia="Cambria"/>
        </w:rPr>
        <w:t>Noerr</w:t>
      </w:r>
      <w:proofErr w:type="spellEnd"/>
      <w:r w:rsidRPr="006860F5">
        <w:rPr>
          <w:rFonts w:eastAsia="Cambria"/>
        </w:rPr>
        <w:t>” https://scholarship.law.columbia.edu/cgi/viewcontent.cgi?article=3670&amp;context=faculty_scholarship</w:t>
      </w:r>
    </w:p>
    <w:p w14:paraId="3F200BE9" w14:textId="77777777" w:rsidR="006860F5" w:rsidRPr="006860F5" w:rsidRDefault="006860F5" w:rsidP="006860F5">
      <w:pPr>
        <w:rPr>
          <w:rFonts w:eastAsia="Cambria"/>
        </w:rPr>
      </w:pPr>
      <w:r w:rsidRPr="006860F5">
        <w:rPr>
          <w:rFonts w:eastAsia="Cambria"/>
          <w:u w:val="single"/>
        </w:rPr>
        <w:t xml:space="preserve">Imagine that </w:t>
      </w:r>
      <w:r w:rsidRPr="006860F5">
        <w:rPr>
          <w:rFonts w:eastAsia="Cambria"/>
          <w:highlight w:val="cyan"/>
          <w:u w:val="single"/>
        </w:rPr>
        <w:t xml:space="preserve">the </w:t>
      </w:r>
      <w:r w:rsidRPr="006860F5">
        <w:rPr>
          <w:rFonts w:eastAsia="Cambria"/>
          <w:b/>
          <w:iCs/>
          <w:highlight w:val="cyan"/>
          <w:u w:val="single"/>
        </w:rPr>
        <w:t>coal</w:t>
      </w:r>
      <w:r w:rsidRPr="006860F5">
        <w:rPr>
          <w:rFonts w:eastAsia="Cambria"/>
          <w:highlight w:val="cyan"/>
        </w:rPr>
        <w:t xml:space="preserve"> </w:t>
      </w:r>
      <w:r w:rsidRPr="006860F5">
        <w:rPr>
          <w:rFonts w:eastAsia="Cambria"/>
          <w:highlight w:val="cyan"/>
          <w:u w:val="single"/>
        </w:rPr>
        <w:t>industry</w:t>
      </w:r>
      <w:r w:rsidRPr="006860F5">
        <w:rPr>
          <w:rFonts w:eastAsia="Cambria"/>
        </w:rPr>
        <w:t xml:space="preserve"> </w:t>
      </w:r>
      <w:proofErr w:type="gramStart"/>
      <w:r w:rsidRPr="006860F5">
        <w:rPr>
          <w:rFonts w:eastAsia="Cambria"/>
        </w:rPr>
        <w:t>were</w:t>
      </w:r>
      <w:proofErr w:type="gramEnd"/>
      <w:r w:rsidRPr="006860F5">
        <w:rPr>
          <w:rFonts w:eastAsia="Cambria"/>
        </w:rPr>
        <w:t xml:space="preserve"> </w:t>
      </w:r>
      <w:r w:rsidRPr="006860F5">
        <w:rPr>
          <w:rFonts w:eastAsia="Cambria"/>
          <w:highlight w:val="cyan"/>
          <w:u w:val="single"/>
        </w:rPr>
        <w:t>concerned with</w:t>
      </w:r>
      <w:r w:rsidRPr="006860F5">
        <w:rPr>
          <w:rFonts w:eastAsia="Cambria"/>
          <w:u w:val="single"/>
        </w:rPr>
        <w:t xml:space="preserve"> the </w:t>
      </w:r>
      <w:r w:rsidRPr="006860F5">
        <w:rPr>
          <w:rFonts w:eastAsia="Cambria"/>
          <w:b/>
          <w:iCs/>
          <w:u w:val="single"/>
        </w:rPr>
        <w:t xml:space="preserve">rise of </w:t>
      </w:r>
      <w:r w:rsidRPr="006860F5">
        <w:rPr>
          <w:rFonts w:eastAsia="Cambria"/>
          <w:b/>
          <w:iCs/>
          <w:highlight w:val="cyan"/>
          <w:u w:val="single"/>
        </w:rPr>
        <w:t>wind power</w:t>
      </w:r>
      <w:r w:rsidRPr="006860F5">
        <w:rPr>
          <w:rFonts w:eastAsia="Cambria"/>
        </w:rPr>
        <w:t xml:space="preserve">, </w:t>
      </w:r>
      <w:r w:rsidRPr="006860F5">
        <w:rPr>
          <w:rFonts w:eastAsia="Cambria"/>
          <w:highlight w:val="cyan"/>
          <w:u w:val="single"/>
        </w:rPr>
        <w:t xml:space="preserve">an obvious </w:t>
      </w:r>
      <w:r w:rsidRPr="006860F5">
        <w:rPr>
          <w:rFonts w:eastAsia="Cambria"/>
          <w:b/>
          <w:iCs/>
          <w:highlight w:val="cyan"/>
          <w:u w:val="single"/>
        </w:rPr>
        <w:t>competitor</w:t>
      </w:r>
      <w:r w:rsidRPr="006860F5">
        <w:rPr>
          <w:rFonts w:eastAsia="Cambria"/>
        </w:rPr>
        <w:t>. It might react in more than one way. First, the coal industry or its owners might distribute information (here assumed to be factual) showing that wind power, in fact, creates its own waste problems or is more expensive than generally thought. It might distribute information suggesting that coal is not actually as polluting as widely believed, promoting the concept of “clean coal.” And it might formally petition government with economic arguments for abandoning the subsidization of wind power.</w:t>
      </w:r>
    </w:p>
    <w:p w14:paraId="4B75BC4A" w14:textId="77777777" w:rsidR="006860F5" w:rsidRPr="006860F5" w:rsidRDefault="006860F5" w:rsidP="006860F5">
      <w:pPr>
        <w:rPr>
          <w:rFonts w:eastAsia="Cambria"/>
        </w:rPr>
      </w:pPr>
      <w:r w:rsidRPr="006860F5">
        <w:rPr>
          <w:rFonts w:eastAsia="Cambria"/>
        </w:rPr>
        <w:t xml:space="preserve">These activities are all within the core of First Amendment protection. By providing information to government and the public relevant to an important debate, they serve the process of democratic self-government, both through the formation of public opinion and the provision of information necessary to making important public decisions. 41. See Alexander Meiklejohn, Free Speech and Its Relation to Self-Government (1948); Vincent Blasi, Learned Hand and the Self-Government Theory of the First Amendment: Masses Publishing Co. v. Patten, 61 U. Colo. L. Rev. 1 (1990).It is true that the volume of speech that the coal industry can afford might be said to give its speech an unfair advantage; yet as it stands, the First Amendment has stood for the premise that more is better in that context.42. Whitney v. California, 274 U.S. 357, 375 (1927) (Brandeis, J., dissenting) (“[T]he fitting remedy for evil counsels is good ones.”); Buckley v. </w:t>
      </w:r>
      <w:proofErr w:type="spellStart"/>
      <w:r w:rsidRPr="006860F5">
        <w:rPr>
          <w:rFonts w:eastAsia="Cambria"/>
        </w:rPr>
        <w:t>Valeo</w:t>
      </w:r>
      <w:proofErr w:type="spellEnd"/>
      <w:r w:rsidRPr="006860F5">
        <w:rPr>
          <w:rFonts w:eastAsia="Cambria"/>
        </w:rPr>
        <w:t>, 424 U.S. 1, 48–49 (1976) (“[T]he concept that government may restrict the speech of some elements of our society in order to enhance the relative voice of others is wholly foreign to the First Amendment[.]”); accord Citizens United v. Fed. Election Comm’n, 558 U.S. 310, 350 (2010).</w:t>
      </w:r>
    </w:p>
    <w:p w14:paraId="7EC54A21" w14:textId="77777777" w:rsidR="006860F5" w:rsidRPr="006860F5" w:rsidRDefault="006860F5" w:rsidP="006860F5">
      <w:pPr>
        <w:rPr>
          <w:rFonts w:eastAsia="Cambria"/>
        </w:rPr>
      </w:pPr>
      <w:r w:rsidRPr="006860F5">
        <w:rPr>
          <w:rFonts w:eastAsia="Cambria"/>
        </w:rPr>
        <w:t xml:space="preserve">So much for a “clean” campaign of political influence that relies on the publication of </w:t>
      </w:r>
      <w:proofErr w:type="gramStart"/>
      <w:r w:rsidRPr="006860F5">
        <w:rPr>
          <w:rFonts w:eastAsia="Cambria"/>
        </w:rPr>
        <w:t>factual information</w:t>
      </w:r>
      <w:proofErr w:type="gramEnd"/>
      <w:r w:rsidRPr="006860F5">
        <w:rPr>
          <w:rFonts w:eastAsia="Cambria"/>
        </w:rPr>
        <w:t xml:space="preserve">, correctly attributed. What about </w:t>
      </w:r>
      <w:r w:rsidRPr="006860F5">
        <w:rPr>
          <w:rFonts w:eastAsia="Cambria"/>
          <w:u w:val="single"/>
        </w:rPr>
        <w:t xml:space="preserve">when the campaign becomes increasingly </w:t>
      </w:r>
      <w:r w:rsidRPr="006860F5">
        <w:rPr>
          <w:rFonts w:eastAsia="Cambria"/>
          <w:b/>
          <w:iCs/>
          <w:u w:val="single"/>
        </w:rPr>
        <w:t>deceptive</w:t>
      </w:r>
      <w:r w:rsidRPr="006860F5">
        <w:rPr>
          <w:rFonts w:eastAsia="Cambria"/>
        </w:rPr>
        <w:t xml:space="preserve">, </w:t>
      </w:r>
      <w:r w:rsidRPr="006860F5">
        <w:rPr>
          <w:rFonts w:eastAsia="Cambria"/>
          <w:b/>
          <w:iCs/>
          <w:u w:val="single"/>
        </w:rPr>
        <w:t>corrupt</w:t>
      </w:r>
      <w:r w:rsidRPr="006860F5">
        <w:rPr>
          <w:rFonts w:eastAsia="Cambria"/>
        </w:rPr>
        <w:t xml:space="preserve">, </w:t>
      </w:r>
      <w:r w:rsidRPr="006860F5">
        <w:rPr>
          <w:rFonts w:eastAsia="Cambria"/>
          <w:u w:val="single"/>
        </w:rPr>
        <w:t>and</w:t>
      </w:r>
      <w:r w:rsidRPr="006860F5">
        <w:rPr>
          <w:rFonts w:eastAsia="Cambria"/>
        </w:rPr>
        <w:t xml:space="preserve"> </w:t>
      </w:r>
      <w:r w:rsidRPr="006860F5">
        <w:rPr>
          <w:rFonts w:eastAsia="Cambria"/>
          <w:b/>
          <w:iCs/>
          <w:u w:val="single"/>
        </w:rPr>
        <w:t>abusive</w:t>
      </w:r>
      <w:r w:rsidRPr="006860F5">
        <w:rPr>
          <w:rFonts w:eastAsia="Cambria"/>
        </w:rPr>
        <w:t xml:space="preserve">? The answer is that the First Amendment interests weaken until, at some point, they disappear entirely. This is key to understanding the First Amendment-antitrust analysis and a point largely neglected by </w:t>
      </w:r>
      <w:proofErr w:type="spellStart"/>
      <w:r w:rsidRPr="006860F5">
        <w:rPr>
          <w:rFonts w:eastAsia="Cambria"/>
        </w:rPr>
        <w:t>Noerr</w:t>
      </w:r>
      <w:proofErr w:type="spellEnd"/>
      <w:r w:rsidRPr="006860F5">
        <w:rPr>
          <w:rFonts w:eastAsia="Cambria"/>
        </w:rPr>
        <w:t xml:space="preserve"> and its Supreme Court progeny: not all the techniques of political influence are “speech” or petitioning at all.</w:t>
      </w:r>
    </w:p>
    <w:p w14:paraId="71B9DFBA" w14:textId="77777777" w:rsidR="006860F5" w:rsidRPr="006860F5" w:rsidRDefault="006860F5" w:rsidP="006860F5">
      <w:pPr>
        <w:rPr>
          <w:rFonts w:eastAsia="Cambria"/>
          <w:b/>
          <w:iCs/>
          <w:u w:val="single"/>
        </w:rPr>
      </w:pPr>
      <w:r w:rsidRPr="006860F5">
        <w:rPr>
          <w:rFonts w:eastAsia="Cambria"/>
          <w:highlight w:val="cyan"/>
          <w:u w:val="single"/>
        </w:rPr>
        <w:t>The</w:t>
      </w:r>
      <w:r w:rsidRPr="006860F5">
        <w:rPr>
          <w:rFonts w:eastAsia="Cambria"/>
          <w:u w:val="single"/>
        </w:rPr>
        <w:t xml:space="preserve"> coal </w:t>
      </w:r>
      <w:r w:rsidRPr="006860F5">
        <w:rPr>
          <w:rFonts w:eastAsia="Cambria"/>
          <w:highlight w:val="cyan"/>
          <w:u w:val="single"/>
        </w:rPr>
        <w:t>industry might</w:t>
      </w:r>
      <w:r w:rsidRPr="006860F5">
        <w:rPr>
          <w:rFonts w:eastAsia="Cambria"/>
        </w:rPr>
        <w:t xml:space="preserve">, </w:t>
      </w:r>
      <w:r w:rsidRPr="006860F5">
        <w:rPr>
          <w:rFonts w:eastAsia="Cambria"/>
          <w:b/>
          <w:iCs/>
          <w:highlight w:val="cyan"/>
          <w:u w:val="single"/>
        </w:rPr>
        <w:t xml:space="preserve">as in </w:t>
      </w:r>
      <w:proofErr w:type="spellStart"/>
      <w:r w:rsidRPr="006860F5">
        <w:rPr>
          <w:rFonts w:eastAsia="Cambria"/>
          <w:b/>
          <w:iCs/>
          <w:highlight w:val="cyan"/>
          <w:u w:val="single"/>
        </w:rPr>
        <w:t>Noerr</w:t>
      </w:r>
      <w:proofErr w:type="spellEnd"/>
      <w:r w:rsidRPr="006860F5">
        <w:rPr>
          <w:rFonts w:eastAsia="Cambria"/>
        </w:rPr>
        <w:t xml:space="preserve">, </w:t>
      </w:r>
      <w:r w:rsidRPr="006860F5">
        <w:rPr>
          <w:rFonts w:eastAsia="Cambria"/>
          <w:highlight w:val="cyan"/>
          <w:u w:val="single"/>
        </w:rPr>
        <w:t>use</w:t>
      </w:r>
      <w:r w:rsidRPr="006860F5">
        <w:rPr>
          <w:rFonts w:eastAsia="Cambria"/>
          <w:u w:val="single"/>
        </w:rPr>
        <w:t xml:space="preserve"> front </w:t>
      </w:r>
      <w:r w:rsidRPr="006860F5">
        <w:rPr>
          <w:rFonts w:eastAsia="Cambria"/>
          <w:highlight w:val="cyan"/>
          <w:u w:val="single"/>
        </w:rPr>
        <w:t>groups who</w:t>
      </w:r>
      <w:r w:rsidRPr="006860F5">
        <w:rPr>
          <w:rFonts w:eastAsia="Cambria"/>
          <w:highlight w:val="cyan"/>
        </w:rPr>
        <w:t xml:space="preserve"> </w:t>
      </w:r>
      <w:r w:rsidRPr="006860F5">
        <w:rPr>
          <w:rFonts w:eastAsia="Cambria"/>
          <w:b/>
          <w:iCs/>
          <w:highlight w:val="cyan"/>
          <w:u w:val="single"/>
        </w:rPr>
        <w:t>lie</w:t>
      </w:r>
      <w:r w:rsidRPr="006860F5">
        <w:rPr>
          <w:rFonts w:eastAsia="Cambria"/>
        </w:rPr>
        <w:t xml:space="preserve"> about their funding </w:t>
      </w:r>
      <w:r w:rsidRPr="006860F5">
        <w:rPr>
          <w:rFonts w:eastAsia="Cambria"/>
          <w:highlight w:val="cyan"/>
          <w:u w:val="single"/>
        </w:rPr>
        <w:t>to present</w:t>
      </w:r>
      <w:r w:rsidRPr="006860F5">
        <w:rPr>
          <w:rFonts w:eastAsia="Cambria"/>
          <w:u w:val="single"/>
        </w:rPr>
        <w:t xml:space="preserve"> its </w:t>
      </w:r>
      <w:r w:rsidRPr="006860F5">
        <w:rPr>
          <w:rFonts w:eastAsia="Cambria"/>
          <w:highlight w:val="cyan"/>
          <w:u w:val="single"/>
        </w:rPr>
        <w:t xml:space="preserve">criticism of </w:t>
      </w:r>
      <w:r w:rsidRPr="006860F5">
        <w:rPr>
          <w:rFonts w:eastAsia="Cambria"/>
          <w:b/>
          <w:iCs/>
          <w:highlight w:val="cyan"/>
          <w:u w:val="single"/>
        </w:rPr>
        <w:t>wind</w:t>
      </w:r>
      <w:r w:rsidRPr="006860F5">
        <w:rPr>
          <w:rFonts w:eastAsia="Cambria"/>
          <w:b/>
          <w:iCs/>
          <w:u w:val="single"/>
        </w:rPr>
        <w:t xml:space="preserve"> power</w:t>
      </w:r>
      <w:r w:rsidRPr="006860F5">
        <w:rPr>
          <w:rFonts w:eastAsia="Cambria"/>
        </w:rPr>
        <w:t xml:space="preserve">, thereby </w:t>
      </w:r>
      <w:r w:rsidRPr="006860F5">
        <w:rPr>
          <w:rFonts w:eastAsia="Cambria"/>
          <w:u w:val="single"/>
        </w:rPr>
        <w:t xml:space="preserve">deceiving the </w:t>
      </w:r>
      <w:r w:rsidRPr="006860F5">
        <w:rPr>
          <w:rFonts w:eastAsia="Cambria"/>
          <w:b/>
          <w:iCs/>
          <w:u w:val="single"/>
        </w:rPr>
        <w:t>public</w:t>
      </w:r>
      <w:r w:rsidRPr="006860F5">
        <w:rPr>
          <w:rFonts w:eastAsia="Cambria"/>
        </w:rPr>
        <w:t xml:space="preserve"> </w:t>
      </w:r>
      <w:r w:rsidRPr="006860F5">
        <w:rPr>
          <w:rFonts w:eastAsia="Cambria"/>
          <w:u w:val="single"/>
        </w:rPr>
        <w:t>and</w:t>
      </w:r>
      <w:r w:rsidRPr="006860F5">
        <w:rPr>
          <w:rFonts w:eastAsia="Cambria"/>
        </w:rPr>
        <w:t xml:space="preserve"> </w:t>
      </w:r>
      <w:r w:rsidRPr="006860F5">
        <w:rPr>
          <w:rFonts w:eastAsia="Cambria"/>
          <w:b/>
          <w:iCs/>
          <w:u w:val="single"/>
        </w:rPr>
        <w:t>government</w:t>
      </w:r>
      <w:r w:rsidRPr="006860F5">
        <w:rPr>
          <w:rFonts w:eastAsia="Cambria"/>
        </w:rPr>
        <w:t xml:space="preserve"> as to the source of the critiques. </w:t>
      </w:r>
      <w:r w:rsidRPr="006860F5">
        <w:rPr>
          <w:rFonts w:eastAsia="Cambria"/>
          <w:highlight w:val="cyan"/>
          <w:u w:val="single"/>
        </w:rPr>
        <w:t>Industry might</w:t>
      </w:r>
      <w:r w:rsidRPr="006860F5">
        <w:rPr>
          <w:rFonts w:eastAsia="Cambria"/>
        </w:rPr>
        <w:t xml:space="preserve"> also </w:t>
      </w:r>
      <w:r w:rsidRPr="006860F5">
        <w:rPr>
          <w:rFonts w:eastAsia="Cambria"/>
          <w:highlight w:val="cyan"/>
          <w:u w:val="single"/>
        </w:rPr>
        <w:t>publish</w:t>
      </w:r>
      <w:r w:rsidRPr="006860F5">
        <w:rPr>
          <w:rFonts w:eastAsia="Cambria"/>
          <w:u w:val="single"/>
        </w:rPr>
        <w:t xml:space="preserve"> demonstrably </w:t>
      </w:r>
      <w:r w:rsidRPr="006860F5">
        <w:rPr>
          <w:rFonts w:eastAsia="Cambria"/>
          <w:b/>
          <w:iCs/>
          <w:highlight w:val="cyan"/>
          <w:u w:val="single"/>
        </w:rPr>
        <w:t>false</w:t>
      </w:r>
      <w:r w:rsidRPr="006860F5">
        <w:rPr>
          <w:rFonts w:eastAsia="Cambria"/>
        </w:rPr>
        <w:t xml:space="preserve"> or even defamatory </w:t>
      </w:r>
      <w:r w:rsidRPr="006860F5">
        <w:rPr>
          <w:rFonts w:eastAsia="Cambria"/>
          <w:highlight w:val="cyan"/>
          <w:u w:val="single"/>
        </w:rPr>
        <w:t>information</w:t>
      </w:r>
      <w:r w:rsidRPr="006860F5">
        <w:rPr>
          <w:rFonts w:eastAsia="Cambria"/>
        </w:rPr>
        <w:t xml:space="preserve">, </w:t>
      </w:r>
      <w:r w:rsidRPr="006860F5">
        <w:rPr>
          <w:rFonts w:eastAsia="Cambria"/>
          <w:u w:val="single"/>
        </w:rPr>
        <w:t>such as the suggestion that wind turbines are</w:t>
      </w:r>
      <w:r w:rsidRPr="006860F5">
        <w:rPr>
          <w:rFonts w:eastAsia="Cambria"/>
        </w:rPr>
        <w:t xml:space="preserve"> highly </w:t>
      </w:r>
      <w:r w:rsidRPr="006860F5">
        <w:rPr>
          <w:rFonts w:eastAsia="Cambria"/>
          <w:b/>
          <w:iCs/>
          <w:u w:val="single"/>
        </w:rPr>
        <w:t>harmful</w:t>
      </w:r>
      <w:r w:rsidRPr="006860F5">
        <w:rPr>
          <w:rFonts w:eastAsia="Cambria"/>
        </w:rPr>
        <w:t xml:space="preserve"> </w:t>
      </w:r>
      <w:r w:rsidRPr="006860F5">
        <w:rPr>
          <w:rFonts w:eastAsia="Cambria"/>
          <w:u w:val="single"/>
        </w:rPr>
        <w:t>to human health</w:t>
      </w:r>
      <w:r w:rsidRPr="006860F5">
        <w:rPr>
          <w:rFonts w:eastAsia="Cambria"/>
        </w:rPr>
        <w:t xml:space="preserve"> (“wind power syndrome”). 43. Jeffrey </w:t>
      </w:r>
      <w:proofErr w:type="spellStart"/>
      <w:r w:rsidRPr="006860F5">
        <w:rPr>
          <w:rFonts w:eastAsia="Cambria"/>
        </w:rPr>
        <w:t>Ellenbogen</w:t>
      </w:r>
      <w:proofErr w:type="spellEnd"/>
      <w:r w:rsidRPr="006860F5">
        <w:rPr>
          <w:rFonts w:eastAsia="Cambria"/>
        </w:rPr>
        <w:t xml:space="preserve"> et al., Wind Turbine Health Impact Study: Report of Independent Expert Panel (2012) (“There is insufficient evidence that the noise from wind turbines is directly [...] causing health problems or disease.”</w:t>
      </w:r>
      <w:proofErr w:type="gramStart"/>
      <w:r w:rsidRPr="006860F5">
        <w:rPr>
          <w:rFonts w:eastAsia="Cambria"/>
        </w:rPr>
        <w:t>).Finally</w:t>
      </w:r>
      <w:proofErr w:type="gramEnd"/>
      <w:r w:rsidRPr="006860F5">
        <w:rPr>
          <w:rFonts w:eastAsia="Cambria"/>
        </w:rPr>
        <w:t xml:space="preserve">, </w:t>
      </w:r>
      <w:r w:rsidRPr="006860F5">
        <w:rPr>
          <w:rFonts w:eastAsia="Cambria"/>
          <w:u w:val="single"/>
        </w:rPr>
        <w:t>th</w:t>
      </w:r>
      <w:r w:rsidRPr="006860F5">
        <w:rPr>
          <w:rFonts w:eastAsia="Cambria"/>
        </w:rPr>
        <w:t xml:space="preserve">e coal </w:t>
      </w:r>
      <w:r w:rsidRPr="006860F5">
        <w:rPr>
          <w:rFonts w:eastAsia="Cambria"/>
          <w:u w:val="single"/>
        </w:rPr>
        <w:t>industry</w:t>
      </w:r>
      <w:r w:rsidRPr="006860F5">
        <w:rPr>
          <w:rFonts w:eastAsia="Cambria"/>
        </w:rPr>
        <w:t xml:space="preserve"> </w:t>
      </w:r>
      <w:r w:rsidRPr="006860F5">
        <w:rPr>
          <w:rFonts w:eastAsia="Cambria"/>
          <w:u w:val="single"/>
        </w:rPr>
        <w:t>might</w:t>
      </w:r>
      <w:r w:rsidRPr="006860F5">
        <w:rPr>
          <w:rFonts w:eastAsia="Cambria"/>
        </w:rPr>
        <w:t xml:space="preserve"> </w:t>
      </w:r>
      <w:r w:rsidRPr="006860F5">
        <w:rPr>
          <w:rFonts w:eastAsia="Cambria"/>
          <w:u w:val="single"/>
        </w:rPr>
        <w:t>intentionally</w:t>
      </w:r>
      <w:r w:rsidRPr="006860F5">
        <w:rPr>
          <w:rFonts w:eastAsia="Cambria"/>
        </w:rPr>
        <w:t xml:space="preserve"> and maliciously </w:t>
      </w:r>
      <w:r w:rsidRPr="006860F5">
        <w:rPr>
          <w:rFonts w:eastAsia="Cambria"/>
          <w:u w:val="single"/>
        </w:rPr>
        <w:t xml:space="preserve">present </w:t>
      </w:r>
      <w:r w:rsidRPr="006860F5">
        <w:rPr>
          <w:rFonts w:eastAsia="Cambria"/>
          <w:b/>
          <w:iCs/>
          <w:u w:val="single"/>
        </w:rPr>
        <w:t>false information</w:t>
      </w:r>
      <w:r w:rsidRPr="006860F5">
        <w:rPr>
          <w:rFonts w:eastAsia="Cambria"/>
        </w:rPr>
        <w:t>—</w:t>
      </w:r>
      <w:r w:rsidRPr="006860F5">
        <w:rPr>
          <w:rFonts w:eastAsia="Cambria"/>
          <w:highlight w:val="cyan"/>
          <w:u w:val="single"/>
        </w:rPr>
        <w:t xml:space="preserve">say, false </w:t>
      </w:r>
      <w:r w:rsidRPr="006860F5">
        <w:rPr>
          <w:rFonts w:eastAsia="Cambria"/>
          <w:b/>
          <w:iCs/>
          <w:highlight w:val="cyan"/>
          <w:u w:val="single"/>
        </w:rPr>
        <w:t>pricing</w:t>
      </w:r>
      <w:r w:rsidRPr="006860F5">
        <w:rPr>
          <w:rFonts w:eastAsia="Cambria"/>
          <w:b/>
          <w:iCs/>
          <w:u w:val="single"/>
        </w:rPr>
        <w:t xml:space="preserve"> </w:t>
      </w:r>
      <w:r w:rsidRPr="006860F5">
        <w:rPr>
          <w:rFonts w:eastAsia="Cambria"/>
          <w:b/>
          <w:iCs/>
          <w:highlight w:val="cyan"/>
          <w:u w:val="single"/>
        </w:rPr>
        <w:t>information</w:t>
      </w:r>
      <w:r w:rsidRPr="006860F5">
        <w:rPr>
          <w:rFonts w:eastAsia="Cambria"/>
          <w:u w:val="single"/>
        </w:rPr>
        <w:t xml:space="preserve"> or the defamation of individuals involved in wind</w:t>
      </w:r>
      <w:r w:rsidRPr="006860F5">
        <w:rPr>
          <w:rFonts w:eastAsia="Cambria"/>
        </w:rPr>
        <w:t>—</w:t>
      </w:r>
      <w:r w:rsidRPr="006860F5">
        <w:rPr>
          <w:rFonts w:eastAsia="Cambria"/>
          <w:highlight w:val="cyan"/>
          <w:u w:val="single"/>
        </w:rPr>
        <w:t>in</w:t>
      </w:r>
      <w:r w:rsidRPr="006860F5">
        <w:rPr>
          <w:rFonts w:eastAsia="Cambria"/>
        </w:rPr>
        <w:t xml:space="preserve"> its </w:t>
      </w:r>
      <w:r w:rsidRPr="006860F5">
        <w:rPr>
          <w:rFonts w:eastAsia="Cambria"/>
          <w:highlight w:val="cyan"/>
          <w:u w:val="single"/>
        </w:rPr>
        <w:t>petitions</w:t>
      </w:r>
      <w:r w:rsidRPr="006860F5">
        <w:rPr>
          <w:rFonts w:eastAsia="Cambria"/>
          <w:u w:val="single"/>
        </w:rPr>
        <w:t xml:space="preserve"> to government</w:t>
      </w:r>
      <w:r w:rsidRPr="006860F5">
        <w:rPr>
          <w:rFonts w:eastAsia="Cambria"/>
        </w:rPr>
        <w:t xml:space="preserve">. </w:t>
      </w:r>
      <w:r w:rsidRPr="006860F5">
        <w:rPr>
          <w:rFonts w:eastAsia="Cambria"/>
          <w:highlight w:val="cyan"/>
          <w:u w:val="single"/>
        </w:rPr>
        <w:t>It might file</w:t>
      </w:r>
      <w:r w:rsidRPr="006860F5">
        <w:rPr>
          <w:rFonts w:eastAsia="Cambria"/>
        </w:rPr>
        <w:t xml:space="preserve"> </w:t>
      </w:r>
      <w:r w:rsidRPr="006860F5">
        <w:rPr>
          <w:rFonts w:eastAsia="Cambria"/>
          <w:b/>
          <w:iCs/>
          <w:u w:val="single"/>
        </w:rPr>
        <w:t xml:space="preserve">endless </w:t>
      </w:r>
      <w:r w:rsidRPr="006860F5">
        <w:rPr>
          <w:rFonts w:eastAsia="Cambria"/>
          <w:b/>
          <w:iCs/>
          <w:highlight w:val="cyan"/>
          <w:u w:val="single"/>
        </w:rPr>
        <w:t>procedural challenges</w:t>
      </w:r>
      <w:r w:rsidRPr="006860F5">
        <w:rPr>
          <w:rFonts w:eastAsia="Cambria"/>
          <w:highlight w:val="cyan"/>
        </w:rPr>
        <w:t xml:space="preserve"> </w:t>
      </w:r>
      <w:r w:rsidRPr="006860F5">
        <w:rPr>
          <w:rFonts w:eastAsia="Cambria"/>
          <w:highlight w:val="cyan"/>
          <w:u w:val="single"/>
        </w:rPr>
        <w:t>to block</w:t>
      </w:r>
      <w:r w:rsidRPr="006860F5">
        <w:rPr>
          <w:rFonts w:eastAsia="Cambria"/>
          <w:u w:val="single"/>
        </w:rPr>
        <w:t xml:space="preserve"> the approval of </w:t>
      </w:r>
      <w:r w:rsidRPr="006860F5">
        <w:rPr>
          <w:rFonts w:eastAsia="Cambria"/>
          <w:b/>
          <w:iCs/>
          <w:highlight w:val="cyan"/>
          <w:u w:val="single"/>
        </w:rPr>
        <w:t>wind farms</w:t>
      </w:r>
      <w:r w:rsidRPr="006860F5">
        <w:rPr>
          <w:rFonts w:eastAsia="Cambria"/>
        </w:rPr>
        <w:t xml:space="preserve"> </w:t>
      </w:r>
      <w:r w:rsidRPr="006860F5">
        <w:rPr>
          <w:rFonts w:eastAsia="Cambria"/>
          <w:u w:val="single"/>
        </w:rPr>
        <w:t xml:space="preserve">by </w:t>
      </w:r>
      <w:r w:rsidRPr="006860F5">
        <w:rPr>
          <w:rFonts w:eastAsia="Cambria"/>
          <w:b/>
          <w:iCs/>
          <w:u w:val="single"/>
        </w:rPr>
        <w:t>local</w:t>
      </w:r>
      <w:r w:rsidRPr="006860F5">
        <w:rPr>
          <w:rFonts w:eastAsia="Cambria"/>
          <w:u w:val="single"/>
        </w:rPr>
        <w:t xml:space="preserve"> authorities</w:t>
      </w:r>
      <w:r w:rsidRPr="006860F5">
        <w:rPr>
          <w:rFonts w:eastAsia="Cambria"/>
        </w:rPr>
        <w:t xml:space="preserve">. Finally, it might give cash bribes to government officials in exchange for a local ban on wind power. At the extreme, </w:t>
      </w:r>
      <w:r w:rsidRPr="006860F5">
        <w:rPr>
          <w:rFonts w:eastAsia="Cambria"/>
          <w:u w:val="single"/>
        </w:rPr>
        <w:t xml:space="preserve">it might hire thugs to </w:t>
      </w:r>
      <w:r w:rsidRPr="006860F5">
        <w:rPr>
          <w:rFonts w:eastAsia="Cambria"/>
          <w:b/>
          <w:iCs/>
          <w:u w:val="single"/>
        </w:rPr>
        <w:t>sabotage</w:t>
      </w:r>
      <w:r w:rsidRPr="006860F5">
        <w:rPr>
          <w:rFonts w:eastAsia="Cambria"/>
          <w:u w:val="single"/>
        </w:rPr>
        <w:t xml:space="preserve"> wind turbines under the </w:t>
      </w:r>
      <w:r w:rsidRPr="006860F5">
        <w:rPr>
          <w:rFonts w:eastAsia="Cambria"/>
          <w:b/>
          <w:iCs/>
          <w:u w:val="single"/>
        </w:rPr>
        <w:t>cover of darkness.</w:t>
      </w:r>
    </w:p>
    <w:p w14:paraId="02C8D9A3" w14:textId="77777777" w:rsidR="006860F5" w:rsidRPr="006860F5" w:rsidRDefault="006860F5" w:rsidP="006860F5">
      <w:pPr>
        <w:rPr>
          <w:rFonts w:eastAsia="Cambria"/>
        </w:rPr>
      </w:pPr>
      <w:r w:rsidRPr="006860F5">
        <w:rPr>
          <w:rFonts w:eastAsia="Cambria"/>
          <w:u w:val="single"/>
        </w:rPr>
        <w:t xml:space="preserve">As we run through </w:t>
      </w:r>
      <w:r w:rsidRPr="006860F5">
        <w:rPr>
          <w:rFonts w:eastAsia="Cambria"/>
          <w:highlight w:val="cyan"/>
          <w:u w:val="single"/>
        </w:rPr>
        <w:t>these</w:t>
      </w:r>
      <w:r w:rsidRPr="006860F5">
        <w:rPr>
          <w:rFonts w:eastAsia="Cambria"/>
        </w:rPr>
        <w:t xml:space="preserve"> increasingly </w:t>
      </w:r>
      <w:r w:rsidRPr="006860F5">
        <w:rPr>
          <w:rFonts w:eastAsia="Cambria"/>
          <w:b/>
          <w:iCs/>
          <w:sz w:val="28"/>
          <w:szCs w:val="40"/>
          <w:highlight w:val="cyan"/>
          <w:u w:val="single"/>
        </w:rPr>
        <w:t>dirty advocacy campaigns</w:t>
      </w:r>
      <w:r w:rsidRPr="006860F5">
        <w:rPr>
          <w:rFonts w:eastAsia="Cambria"/>
        </w:rPr>
        <w:t xml:space="preserve">, </w:t>
      </w:r>
      <w:r w:rsidRPr="006860F5">
        <w:rPr>
          <w:rFonts w:eastAsia="Cambria"/>
          <w:u w:val="single"/>
        </w:rPr>
        <w:t xml:space="preserve">the First Amendment interests become </w:t>
      </w:r>
      <w:r w:rsidRPr="006860F5">
        <w:rPr>
          <w:rFonts w:eastAsia="Cambria"/>
          <w:b/>
          <w:iCs/>
          <w:u w:val="single"/>
        </w:rPr>
        <w:t>progressively weaker</w:t>
      </w:r>
      <w:r w:rsidRPr="006860F5">
        <w:rPr>
          <w:rFonts w:eastAsia="Cambria"/>
        </w:rPr>
        <w:t xml:space="preserve"> to the point of being nonexistent. </w:t>
      </w:r>
      <w:r w:rsidRPr="006860F5">
        <w:rPr>
          <w:rFonts w:eastAsia="Cambria"/>
          <w:u w:val="single"/>
        </w:rPr>
        <w:t>Laws that ban</w:t>
      </w:r>
      <w:r w:rsidRPr="006860F5">
        <w:rPr>
          <w:rFonts w:eastAsia="Cambria"/>
        </w:rPr>
        <w:t xml:space="preserve"> bribery, </w:t>
      </w:r>
      <w:r w:rsidRPr="006860F5">
        <w:rPr>
          <w:rFonts w:eastAsia="Cambria"/>
          <w:b/>
          <w:iCs/>
          <w:u w:val="single"/>
        </w:rPr>
        <w:t>defamation</w:t>
      </w:r>
      <w:r w:rsidRPr="006860F5">
        <w:rPr>
          <w:rFonts w:eastAsia="Cambria"/>
        </w:rPr>
        <w:t xml:space="preserve">, deception of government, and sabotage have </w:t>
      </w:r>
      <w:r w:rsidRPr="006860F5">
        <w:rPr>
          <w:rFonts w:eastAsia="Cambria"/>
          <w:u w:val="single"/>
        </w:rPr>
        <w:t xml:space="preserve">all </w:t>
      </w:r>
      <w:r w:rsidRPr="006860F5">
        <w:rPr>
          <w:rFonts w:eastAsia="Cambria"/>
          <w:highlight w:val="cyan"/>
          <w:u w:val="single"/>
        </w:rPr>
        <w:t>survived</w:t>
      </w:r>
      <w:r w:rsidRPr="006860F5">
        <w:rPr>
          <w:rFonts w:eastAsia="Cambria"/>
          <w:highlight w:val="cyan"/>
        </w:rPr>
        <w:t xml:space="preserve"> </w:t>
      </w:r>
      <w:r w:rsidRPr="006860F5">
        <w:rPr>
          <w:rFonts w:eastAsia="Cambria"/>
          <w:b/>
          <w:iCs/>
          <w:highlight w:val="cyan"/>
          <w:u w:val="single"/>
        </w:rPr>
        <w:t>First Amendment challenges</w:t>
      </w:r>
      <w:r w:rsidRPr="006860F5">
        <w:rPr>
          <w:rFonts w:eastAsia="Cambria"/>
        </w:rPr>
        <w:t xml:space="preserve">, either based on the strength of the government interest or the idea that there really is no protected speech at issue, but merely conduct.44. United States v. Halloran, 821 F.3d 321, 340 (2d Cir. 2016) (holding that the First Amendment does not protect bribery); United States v. </w:t>
      </w:r>
      <w:proofErr w:type="spellStart"/>
      <w:r w:rsidRPr="006860F5">
        <w:rPr>
          <w:rFonts w:eastAsia="Cambria"/>
        </w:rPr>
        <w:t>Yermian</w:t>
      </w:r>
      <w:proofErr w:type="spellEnd"/>
      <w:r w:rsidRPr="006860F5">
        <w:rPr>
          <w:rFonts w:eastAsia="Cambria"/>
        </w:rPr>
        <w:t>, 468 U.S. 63 (1984) (never suggesting that 18 U.S.C. §1001, which makes it a federal crime to knowingly lie to the government, poses First Amendment issues). See also Bill Johnson’s Restaurants, Inc. v. NLRB, 461 U.S. 731, 732 (1983) (“A baseless lawsuit with the intent of retaliating against an employee for the exercise of rights protected by the [NLRA is] ... not within the scope of First Amendment protection[.]”).</w:t>
      </w:r>
    </w:p>
    <w:p w14:paraId="6E51E774" w14:textId="77777777" w:rsidR="006860F5" w:rsidRPr="006860F5" w:rsidRDefault="006860F5" w:rsidP="006860F5">
      <w:pPr>
        <w:rPr>
          <w:rFonts w:eastAsia="Cambria"/>
        </w:rPr>
      </w:pPr>
      <w:r w:rsidRPr="006860F5">
        <w:rPr>
          <w:rFonts w:eastAsia="Cambria"/>
          <w:b/>
          <w:iCs/>
          <w:highlight w:val="cyan"/>
          <w:u w:val="single"/>
        </w:rPr>
        <w:t>On the antitrust</w:t>
      </w:r>
      <w:r w:rsidRPr="006860F5">
        <w:rPr>
          <w:rFonts w:eastAsia="Cambria"/>
          <w:b/>
          <w:iCs/>
          <w:u w:val="single"/>
        </w:rPr>
        <w:t xml:space="preserve"> side of the ledger</w:t>
      </w:r>
      <w:r w:rsidRPr="006860F5">
        <w:rPr>
          <w:rFonts w:eastAsia="Cambria"/>
        </w:rPr>
        <w:t xml:space="preserve">, </w:t>
      </w:r>
      <w:r w:rsidRPr="006860F5">
        <w:rPr>
          <w:rFonts w:eastAsia="Cambria"/>
          <w:u w:val="single"/>
        </w:rPr>
        <w:t>the strength of the government’s interests would similarly seem to depend on deception through outright corruption</w:t>
      </w:r>
      <w:r w:rsidRPr="006860F5">
        <w:rPr>
          <w:rFonts w:eastAsia="Cambria"/>
        </w:rPr>
        <w:t>. Despite occasional academic suggestions that the antitrust laws should be indifferent to anticompetitive intent or malicious conduct, the nature of the conduct matters, as evidenced by case law condemning intentional monopolization, 45. Aspen Skiing Co. v. Aspen Highlands Skiing Corp., 472 U.S. 585 (1985</w:t>
      </w:r>
      <w:proofErr w:type="gramStart"/>
      <w:r w:rsidRPr="006860F5">
        <w:rPr>
          <w:rFonts w:eastAsia="Cambria"/>
        </w:rPr>
        <w:t>).deception</w:t>
      </w:r>
      <w:proofErr w:type="gramEnd"/>
      <w:r w:rsidRPr="006860F5">
        <w:rPr>
          <w:rFonts w:eastAsia="Cambria"/>
        </w:rPr>
        <w:t xml:space="preserve">, 46. United States v. Microsoft Corp., 253 F.3d 34 (D.C. Circuit 2001); Walker Process Equip., Inc. v. Food Mach. &amp; Chemical Corp., 382 U.S. 172 (1965). See also </w:t>
      </w:r>
      <w:proofErr w:type="gramStart"/>
      <w:r w:rsidRPr="006860F5">
        <w:rPr>
          <w:rFonts w:eastAsia="Cambria"/>
        </w:rPr>
        <w:t>In</w:t>
      </w:r>
      <w:proofErr w:type="gramEnd"/>
      <w:r w:rsidRPr="006860F5">
        <w:rPr>
          <w:rFonts w:eastAsia="Cambria"/>
        </w:rPr>
        <w:t xml:space="preserve"> re Union Oil Co. of Cal. (Unocal), FTC </w:t>
      </w:r>
      <w:proofErr w:type="spellStart"/>
      <w:r w:rsidRPr="006860F5">
        <w:rPr>
          <w:rFonts w:eastAsia="Cambria"/>
        </w:rPr>
        <w:t>Dkt</w:t>
      </w:r>
      <w:proofErr w:type="spellEnd"/>
      <w:r w:rsidRPr="006860F5">
        <w:rPr>
          <w:rFonts w:eastAsia="Cambria"/>
        </w:rPr>
        <w:t>. No. 9305, slip op. at 16 (2004).and other tortious conduct like fraud or sabotage.</w:t>
      </w:r>
    </w:p>
    <w:p w14:paraId="5729318C" w14:textId="77777777" w:rsidR="006860F5" w:rsidRPr="006860F5" w:rsidRDefault="006860F5" w:rsidP="006860F5">
      <w:pPr>
        <w:rPr>
          <w:rFonts w:eastAsia="Cambria"/>
        </w:rPr>
      </w:pPr>
      <w:r w:rsidRPr="006860F5">
        <w:rPr>
          <w:rFonts w:eastAsia="Cambria"/>
          <w:u w:val="single"/>
        </w:rPr>
        <w:t>What is needed</w:t>
      </w:r>
      <w:r w:rsidRPr="006860F5">
        <w:rPr>
          <w:rFonts w:eastAsia="Cambria"/>
        </w:rPr>
        <w:t xml:space="preserve">, </w:t>
      </w:r>
      <w:r w:rsidRPr="006860F5">
        <w:rPr>
          <w:rFonts w:eastAsia="Cambria"/>
          <w:u w:val="single"/>
        </w:rPr>
        <w:t xml:space="preserve">is something that courts do regularly, namely, balance the respective interests protected by the First Amendment and antitrust laws, </w:t>
      </w:r>
      <w:r w:rsidRPr="006860F5">
        <w:rPr>
          <w:rFonts w:eastAsia="Cambria"/>
          <w:b/>
          <w:iCs/>
          <w:u w:val="single"/>
        </w:rPr>
        <w:t>respectively</w:t>
      </w:r>
      <w:r w:rsidRPr="006860F5">
        <w:rPr>
          <w:rFonts w:eastAsia="Cambria"/>
        </w:rPr>
        <w:t>.</w:t>
      </w:r>
    </w:p>
    <w:p w14:paraId="625EA1B2" w14:textId="77777777" w:rsidR="006860F5" w:rsidRPr="006860F5" w:rsidRDefault="006860F5" w:rsidP="006860F5">
      <w:pPr>
        <w:rPr>
          <w:rFonts w:eastAsia="Cambria"/>
        </w:rPr>
      </w:pPr>
      <w:r w:rsidRPr="006860F5">
        <w:rPr>
          <w:rFonts w:eastAsia="Cambria"/>
        </w:rPr>
        <w:t xml:space="preserve">And </w:t>
      </w:r>
      <w:r w:rsidRPr="006860F5">
        <w:rPr>
          <w:rFonts w:eastAsia="Cambria"/>
          <w:highlight w:val="cyan"/>
          <w:u w:val="single"/>
        </w:rPr>
        <w:t xml:space="preserve">that is what is completely </w:t>
      </w:r>
      <w:r w:rsidRPr="006860F5">
        <w:rPr>
          <w:rFonts w:eastAsia="Cambria"/>
          <w:b/>
          <w:iCs/>
          <w:highlight w:val="cyan"/>
          <w:u w:val="single"/>
        </w:rPr>
        <w:t>lacking</w:t>
      </w:r>
      <w:r w:rsidRPr="006860F5">
        <w:rPr>
          <w:rFonts w:eastAsia="Cambria"/>
          <w:highlight w:val="cyan"/>
        </w:rPr>
        <w:t xml:space="preserve"> </w:t>
      </w:r>
      <w:r w:rsidRPr="006860F5">
        <w:rPr>
          <w:rFonts w:eastAsia="Cambria"/>
          <w:highlight w:val="cyan"/>
          <w:u w:val="single"/>
        </w:rPr>
        <w:t xml:space="preserve">in </w:t>
      </w:r>
      <w:proofErr w:type="spellStart"/>
      <w:r w:rsidRPr="006860F5">
        <w:rPr>
          <w:rFonts w:eastAsia="Cambria"/>
          <w:b/>
          <w:iCs/>
          <w:highlight w:val="cyan"/>
          <w:u w:val="single"/>
        </w:rPr>
        <w:t>Noerr</w:t>
      </w:r>
      <w:proofErr w:type="spellEnd"/>
      <w:r w:rsidRPr="006860F5">
        <w:rPr>
          <w:rFonts w:eastAsia="Cambria"/>
        </w:rPr>
        <w:t xml:space="preserve">: </w:t>
      </w:r>
      <w:r w:rsidRPr="006860F5">
        <w:rPr>
          <w:rFonts w:eastAsia="Cambria"/>
          <w:u w:val="single"/>
        </w:rPr>
        <w:t xml:space="preserve">any consideration of the relative strengths of the First Amendment and </w:t>
      </w:r>
      <w:r w:rsidRPr="006860F5">
        <w:rPr>
          <w:rFonts w:eastAsia="Cambria"/>
          <w:b/>
          <w:iCs/>
          <w:u w:val="single"/>
        </w:rPr>
        <w:t>antitrust interests</w:t>
      </w:r>
      <w:r w:rsidRPr="006860F5">
        <w:rPr>
          <w:rFonts w:eastAsia="Cambria"/>
        </w:rPr>
        <w:t xml:space="preserve">. And as we shall see, </w:t>
      </w:r>
      <w:r w:rsidRPr="006860F5">
        <w:rPr>
          <w:rFonts w:eastAsia="Cambria"/>
          <w:highlight w:val="cyan"/>
          <w:u w:val="single"/>
        </w:rPr>
        <w:t>it has led the</w:t>
      </w:r>
      <w:r w:rsidRPr="006860F5">
        <w:rPr>
          <w:rFonts w:eastAsia="Cambria"/>
          <w:u w:val="single"/>
        </w:rPr>
        <w:t xml:space="preserve"> </w:t>
      </w:r>
      <w:r w:rsidRPr="006860F5">
        <w:rPr>
          <w:rFonts w:eastAsia="Cambria"/>
          <w:highlight w:val="cyan"/>
          <w:u w:val="single"/>
        </w:rPr>
        <w:t>courts</w:t>
      </w:r>
      <w:r w:rsidRPr="006860F5">
        <w:rPr>
          <w:rFonts w:eastAsia="Cambria"/>
        </w:rPr>
        <w:t>—especially district courts—</w:t>
      </w:r>
      <w:r w:rsidRPr="006860F5">
        <w:rPr>
          <w:rFonts w:eastAsia="Cambria"/>
          <w:highlight w:val="cyan"/>
          <w:u w:val="single"/>
        </w:rPr>
        <w:t>to extend</w:t>
      </w:r>
      <w:r w:rsidRPr="006860F5">
        <w:rPr>
          <w:rFonts w:eastAsia="Cambria"/>
          <w:u w:val="single"/>
        </w:rPr>
        <w:t xml:space="preserve"> </w:t>
      </w:r>
      <w:proofErr w:type="spellStart"/>
      <w:r w:rsidRPr="006860F5">
        <w:rPr>
          <w:rFonts w:eastAsia="Cambria"/>
          <w:u w:val="single"/>
        </w:rPr>
        <w:t>Noerr</w:t>
      </w:r>
      <w:proofErr w:type="spellEnd"/>
      <w:r w:rsidRPr="006860F5">
        <w:rPr>
          <w:rFonts w:eastAsia="Cambria"/>
          <w:u w:val="single"/>
        </w:rPr>
        <w:t xml:space="preserve"> </w:t>
      </w:r>
      <w:r w:rsidRPr="006860F5">
        <w:rPr>
          <w:rFonts w:eastAsia="Cambria"/>
          <w:highlight w:val="cyan"/>
          <w:u w:val="single"/>
        </w:rPr>
        <w:t xml:space="preserve">immunity </w:t>
      </w:r>
      <w:r w:rsidRPr="006860F5">
        <w:rPr>
          <w:rFonts w:eastAsia="Cambria"/>
          <w:b/>
          <w:iCs/>
          <w:highlight w:val="cyan"/>
          <w:u w:val="single"/>
        </w:rPr>
        <w:t>beyond any defensible boundary</w:t>
      </w:r>
      <w:r w:rsidRPr="006860F5">
        <w:rPr>
          <w:rFonts w:eastAsia="Cambria"/>
        </w:rPr>
        <w:t>.</w:t>
      </w:r>
    </w:p>
    <w:p w14:paraId="00DF819B" w14:textId="77777777" w:rsidR="006860F5" w:rsidRPr="006860F5" w:rsidRDefault="006860F5" w:rsidP="006860F5">
      <w:pPr>
        <w:rPr>
          <w:rFonts w:eastAsia="Cambria"/>
          <w:sz w:val="16"/>
        </w:rPr>
      </w:pPr>
      <w:r w:rsidRPr="006860F5">
        <w:rPr>
          <w:rFonts w:eastAsia="Cambria"/>
          <w:sz w:val="16"/>
        </w:rPr>
        <w:t>.</w:t>
      </w:r>
    </w:p>
    <w:p w14:paraId="197BC16C" w14:textId="77777777" w:rsidR="006860F5" w:rsidRPr="006860F5" w:rsidRDefault="006860F5" w:rsidP="006860F5">
      <w:pPr>
        <w:rPr>
          <w:rFonts w:eastAsia="Cambria"/>
        </w:rPr>
      </w:pPr>
    </w:p>
    <w:p w14:paraId="3BB802DC" w14:textId="3E580DED" w:rsidR="006860F5" w:rsidRPr="006860F5" w:rsidRDefault="006860F5" w:rsidP="006860F5">
      <w:pPr>
        <w:pStyle w:val="Heading3"/>
      </w:pPr>
      <w:r w:rsidRPr="006860F5">
        <w:t>2AC – EPA</w:t>
      </w:r>
      <w:r>
        <w:t xml:space="preserve"> Court </w:t>
      </w:r>
      <w:proofErr w:type="spellStart"/>
      <w:r>
        <w:t>Ptx</w:t>
      </w:r>
      <w:proofErr w:type="spellEnd"/>
      <w:r>
        <w:t xml:space="preserve"> DA</w:t>
      </w:r>
    </w:p>
    <w:p w14:paraId="01264C4C" w14:textId="77777777" w:rsidR="006860F5" w:rsidRPr="006860F5" w:rsidRDefault="006860F5" w:rsidP="006860F5">
      <w:pPr>
        <w:keepNext/>
        <w:keepLines/>
        <w:spacing w:before="200"/>
        <w:outlineLvl w:val="3"/>
        <w:rPr>
          <w:rFonts w:eastAsia="Times New Roman" w:cs="Times New Roman"/>
          <w:b/>
          <w:iCs/>
          <w:sz w:val="26"/>
        </w:rPr>
      </w:pPr>
      <w:r w:rsidRPr="006860F5">
        <w:rPr>
          <w:rFonts w:eastAsia="Times New Roman" w:cs="Times New Roman"/>
          <w:b/>
          <w:iCs/>
          <w:sz w:val="26"/>
        </w:rPr>
        <w:t>Vaccine strike down kills the DA</w:t>
      </w:r>
    </w:p>
    <w:p w14:paraId="3549A0F4" w14:textId="77777777" w:rsidR="006860F5" w:rsidRPr="006860F5" w:rsidRDefault="006860F5" w:rsidP="006860F5">
      <w:pPr>
        <w:rPr>
          <w:rFonts w:eastAsia="Calibri"/>
        </w:rPr>
      </w:pPr>
      <w:proofErr w:type="spellStart"/>
      <w:r w:rsidRPr="006860F5">
        <w:rPr>
          <w:rFonts w:eastAsia="Calibri"/>
          <w:b/>
          <w:bCs/>
          <w:sz w:val="26"/>
        </w:rPr>
        <w:t>Wehle</w:t>
      </w:r>
      <w:proofErr w:type="spellEnd"/>
      <w:r w:rsidRPr="006860F5">
        <w:rPr>
          <w:rFonts w:eastAsia="Calibri"/>
          <w:b/>
          <w:bCs/>
          <w:sz w:val="26"/>
        </w:rPr>
        <w:t xml:space="preserve"> 1/14 </w:t>
      </w:r>
      <w:r w:rsidRPr="006860F5">
        <w:rPr>
          <w:rFonts w:eastAsia="Calibri"/>
        </w:rPr>
        <w:t>“Opinion | The Supreme Court Just Made an Incredible Power Grab” KIMBERLY WEHLE, 01/14/2022, https://www.politico.com/news/magazine/2022/01/14/vaccine-mandates-supreme-court-biden-regulations-527154</w:t>
      </w:r>
    </w:p>
    <w:p w14:paraId="64B083F6" w14:textId="77777777" w:rsidR="006860F5" w:rsidRPr="006860F5" w:rsidRDefault="006860F5" w:rsidP="006860F5">
      <w:pPr>
        <w:rPr>
          <w:rFonts w:eastAsia="Calibri"/>
          <w:sz w:val="16"/>
        </w:rPr>
      </w:pPr>
      <w:r w:rsidRPr="006860F5">
        <w:rPr>
          <w:rFonts w:eastAsia="Calibri"/>
          <w:highlight w:val="cyan"/>
          <w:u w:val="single"/>
        </w:rPr>
        <w:t>Thursday’s Supreme Court decision blocking</w:t>
      </w:r>
      <w:r w:rsidRPr="006860F5">
        <w:rPr>
          <w:rFonts w:eastAsia="Calibri"/>
          <w:u w:val="single"/>
        </w:rPr>
        <w:t xml:space="preserve"> the federal government’s </w:t>
      </w:r>
      <w:r w:rsidRPr="006860F5">
        <w:rPr>
          <w:rFonts w:eastAsia="Calibri"/>
          <w:highlight w:val="cyan"/>
          <w:u w:val="single"/>
        </w:rPr>
        <w:t>mandate</w:t>
      </w:r>
      <w:r w:rsidRPr="006860F5">
        <w:rPr>
          <w:rFonts w:eastAsia="Calibri"/>
          <w:u w:val="single"/>
        </w:rPr>
        <w:t xml:space="preserve"> that large businesses require </w:t>
      </w:r>
      <w:r w:rsidRPr="006860F5">
        <w:rPr>
          <w:rFonts w:eastAsia="Calibri"/>
          <w:highlight w:val="cyan"/>
          <w:u w:val="single"/>
        </w:rPr>
        <w:t>vaccinations</w:t>
      </w:r>
      <w:r w:rsidRPr="006860F5">
        <w:rPr>
          <w:rFonts w:eastAsia="Calibri"/>
          <w:u w:val="single"/>
        </w:rPr>
        <w:t xml:space="preserve"> or tests of their employees is being seen as </w:t>
      </w:r>
      <w:r w:rsidRPr="006860F5">
        <w:rPr>
          <w:rFonts w:eastAsia="Calibri"/>
          <w:highlight w:val="cyan"/>
          <w:u w:val="single"/>
        </w:rPr>
        <w:t>a blow to</w:t>
      </w:r>
      <w:r w:rsidRPr="006860F5">
        <w:rPr>
          <w:rFonts w:eastAsia="Calibri"/>
          <w:u w:val="single"/>
        </w:rPr>
        <w:t xml:space="preserve"> the Biden administration’s</w:t>
      </w:r>
      <w:r w:rsidRPr="006860F5">
        <w:rPr>
          <w:rFonts w:eastAsia="Calibri"/>
          <w:sz w:val="16"/>
        </w:rPr>
        <w:t xml:space="preserve"> efforts to combat the Covid-19 pandemic. It is certainly that, despite the court’s split decision allowing the same mandate to remain in force for medical facilities that accept money under the Social Security Act.</w:t>
      </w:r>
    </w:p>
    <w:p w14:paraId="62C3591B" w14:textId="77777777" w:rsidR="006860F5" w:rsidRPr="006860F5" w:rsidRDefault="006860F5" w:rsidP="006860F5">
      <w:pPr>
        <w:rPr>
          <w:rFonts w:eastAsia="Calibri"/>
          <w:sz w:val="16"/>
        </w:rPr>
      </w:pPr>
      <w:r w:rsidRPr="006860F5">
        <w:rPr>
          <w:rFonts w:eastAsia="Calibri"/>
          <w:u w:val="single"/>
        </w:rPr>
        <w:t>But the biggest</w:t>
      </w:r>
      <w:r w:rsidRPr="006860F5">
        <w:rPr>
          <w:rFonts w:eastAsia="Calibri"/>
          <w:sz w:val="16"/>
        </w:rPr>
        <w:t xml:space="preserve"> loser coming out of these decisions </w:t>
      </w:r>
      <w:r w:rsidRPr="006860F5">
        <w:rPr>
          <w:rFonts w:eastAsia="Calibri"/>
          <w:u w:val="single"/>
        </w:rPr>
        <w:t>is</w:t>
      </w:r>
      <w:r w:rsidRPr="006860F5">
        <w:rPr>
          <w:rFonts w:eastAsia="Calibri"/>
          <w:sz w:val="16"/>
        </w:rPr>
        <w:t xml:space="preserve"> not the president’s reputation as a problem solver but </w:t>
      </w:r>
      <w:r w:rsidRPr="006860F5">
        <w:rPr>
          <w:rFonts w:eastAsia="Calibri"/>
          <w:highlight w:val="cyan"/>
          <w:u w:val="single"/>
        </w:rPr>
        <w:t>decades of</w:t>
      </w:r>
      <w:r w:rsidRPr="006860F5">
        <w:rPr>
          <w:rFonts w:eastAsia="Calibri"/>
          <w:u w:val="single"/>
        </w:rPr>
        <w:t xml:space="preserve"> constitutionally established </w:t>
      </w:r>
      <w:r w:rsidRPr="006860F5">
        <w:rPr>
          <w:rFonts w:eastAsia="Calibri"/>
          <w:highlight w:val="cyan"/>
          <w:u w:val="single"/>
        </w:rPr>
        <w:t>power-sharing between the legislative and executive branches</w:t>
      </w:r>
      <w:r w:rsidRPr="006860F5">
        <w:rPr>
          <w:rFonts w:eastAsia="Calibri"/>
          <w:u w:val="single"/>
        </w:rPr>
        <w:t>.</w:t>
      </w:r>
      <w:r w:rsidRPr="006860F5">
        <w:rPr>
          <w:rFonts w:eastAsia="Calibri"/>
          <w:sz w:val="16"/>
        </w:rPr>
        <w:t xml:space="preserve"> And the winner, if that’s the right term, is the Supreme Court itself, which has executed an unprecedented power grab and masked it as an act of judicial restraint.</w:t>
      </w:r>
    </w:p>
    <w:p w14:paraId="7B3E5625" w14:textId="77777777" w:rsidR="006860F5" w:rsidRPr="006860F5" w:rsidRDefault="006860F5" w:rsidP="006860F5">
      <w:pPr>
        <w:rPr>
          <w:rFonts w:eastAsia="Calibri"/>
          <w:sz w:val="16"/>
        </w:rPr>
      </w:pPr>
      <w:r w:rsidRPr="006860F5">
        <w:rPr>
          <w:rFonts w:eastAsia="Calibri"/>
          <w:sz w:val="16"/>
        </w:rPr>
        <w:t>How did the court’s conservative 6-3 majority pull this off?</w:t>
      </w:r>
    </w:p>
    <w:p w14:paraId="217BB484" w14:textId="77777777" w:rsidR="006860F5" w:rsidRPr="006860F5" w:rsidRDefault="006860F5" w:rsidP="006860F5">
      <w:pPr>
        <w:rPr>
          <w:rFonts w:eastAsia="Calibri"/>
          <w:sz w:val="16"/>
        </w:rPr>
      </w:pPr>
      <w:r w:rsidRPr="006860F5">
        <w:rPr>
          <w:rFonts w:eastAsia="Calibri"/>
          <w:sz w:val="16"/>
        </w:rPr>
        <w:t>Here’s the key passage with the court’s unsigned opinion: “Although Covid– 19 is a risk that occurs in many workplaces, it is not an occupational hazard in most. Covid–19 can and does spread at home, in schools, during sporting events, and everywhere else that people gather.” Because the statute gives the Occupational Safety and Health Administration authority to enact standards “reasonably necessary or appropriate to provide safe or healthful employment,” it reasoned, and Covid-19 doesn’t just spread in the workplace, OSHA acted outside its lane of authority. The vaccine-or-test mandate “draws no distinctions based on industry or risk of exposure to Covid-19,” and thus cannot be enforced. “[M]</w:t>
      </w:r>
      <w:proofErr w:type="spellStart"/>
      <w:r w:rsidRPr="006860F5">
        <w:rPr>
          <w:rFonts w:eastAsia="Calibri"/>
          <w:sz w:val="16"/>
        </w:rPr>
        <w:t>ost</w:t>
      </w:r>
      <w:proofErr w:type="spellEnd"/>
      <w:r w:rsidRPr="006860F5">
        <w:rPr>
          <w:rFonts w:eastAsia="Calibri"/>
          <w:sz w:val="16"/>
        </w:rPr>
        <w:t xml:space="preserve"> lifeguards and lineman face the same regulations as do medics and meatpackers,” for example.</w:t>
      </w:r>
    </w:p>
    <w:p w14:paraId="21C8F529" w14:textId="77777777" w:rsidR="006860F5" w:rsidRPr="006860F5" w:rsidRDefault="006860F5" w:rsidP="006860F5">
      <w:pPr>
        <w:rPr>
          <w:rFonts w:eastAsia="Calibri"/>
          <w:sz w:val="16"/>
        </w:rPr>
      </w:pPr>
      <w:r w:rsidRPr="006860F5">
        <w:rPr>
          <w:rFonts w:eastAsia="Calibri"/>
          <w:sz w:val="16"/>
        </w:rPr>
        <w:t xml:space="preserve">The logical flaw in the majority’s reasoning is that this line-drawing isn’t required by the actual 1970 law (the Occupational Safety and Health Act) that established OSHA. Back in 1979, the Court recognized in Industrial Union Department v. American Petroleum Institute that OSHA has “broad authority … to promulgate different kinds of standards.” Justice Stephen Breyer in his dissenting opinion thus explained: “The Standard falls within the core of the agency’s mission to ‘protect employees’ from ‘grave danger’ that comes from ‘new </w:t>
      </w:r>
      <w:proofErr w:type="gramStart"/>
      <w:r w:rsidRPr="006860F5">
        <w:rPr>
          <w:rFonts w:eastAsia="Calibri"/>
          <w:sz w:val="16"/>
        </w:rPr>
        <w:t>hazards’</w:t>
      </w:r>
      <w:proofErr w:type="gramEnd"/>
      <w:r w:rsidRPr="006860F5">
        <w:rPr>
          <w:rFonts w:eastAsia="Calibri"/>
          <w:sz w:val="16"/>
        </w:rPr>
        <w:t xml:space="preserve"> or exposure to harmful agents,” as set forth in the relevant part of the OSH Act.</w:t>
      </w:r>
    </w:p>
    <w:p w14:paraId="3571EB21" w14:textId="77777777" w:rsidR="006860F5" w:rsidRPr="006860F5" w:rsidRDefault="006860F5" w:rsidP="006860F5">
      <w:pPr>
        <w:rPr>
          <w:rFonts w:eastAsia="Calibri"/>
          <w:sz w:val="16"/>
        </w:rPr>
      </w:pPr>
      <w:r w:rsidRPr="006860F5">
        <w:rPr>
          <w:rFonts w:eastAsia="Calibri"/>
          <w:sz w:val="16"/>
        </w:rPr>
        <w:t xml:space="preserve">What </w:t>
      </w:r>
      <w:r w:rsidRPr="006860F5">
        <w:rPr>
          <w:rFonts w:eastAsia="Calibri"/>
          <w:u w:val="single"/>
        </w:rPr>
        <w:t xml:space="preserve">the </w:t>
      </w:r>
      <w:r w:rsidRPr="006860F5">
        <w:rPr>
          <w:rFonts w:eastAsia="Calibri"/>
          <w:highlight w:val="cyan"/>
          <w:u w:val="single"/>
        </w:rPr>
        <w:t>majority is</w:t>
      </w:r>
      <w:r w:rsidRPr="006860F5">
        <w:rPr>
          <w:rFonts w:eastAsia="Calibri"/>
          <w:sz w:val="16"/>
        </w:rPr>
        <w:t xml:space="preserve"> really </w:t>
      </w:r>
      <w:r w:rsidRPr="006860F5">
        <w:rPr>
          <w:rFonts w:eastAsia="Calibri"/>
          <w:highlight w:val="cyan"/>
          <w:u w:val="single"/>
        </w:rPr>
        <w:t>saying</w:t>
      </w:r>
      <w:r w:rsidRPr="006860F5">
        <w:rPr>
          <w:rFonts w:eastAsia="Calibri"/>
          <w:sz w:val="16"/>
        </w:rPr>
        <w:t xml:space="preserve">, then, is </w:t>
      </w:r>
      <w:r w:rsidRPr="006860F5">
        <w:rPr>
          <w:rFonts w:eastAsia="Calibri"/>
          <w:u w:val="single"/>
        </w:rPr>
        <w:t xml:space="preserve">that </w:t>
      </w:r>
      <w:r w:rsidRPr="006860F5">
        <w:rPr>
          <w:rFonts w:eastAsia="Calibri"/>
          <w:highlight w:val="cyan"/>
          <w:u w:val="single"/>
        </w:rPr>
        <w:t>it doesn’t like how much power Congress gave to OSHA</w:t>
      </w:r>
      <w:r w:rsidRPr="006860F5">
        <w:rPr>
          <w:rFonts w:eastAsia="Calibri"/>
          <w:u w:val="single"/>
        </w:rPr>
        <w:t xml:space="preserve"> in the first place</w:t>
      </w:r>
      <w:r w:rsidRPr="006860F5">
        <w:rPr>
          <w:rFonts w:eastAsia="Calibri"/>
          <w:sz w:val="16"/>
        </w:rPr>
        <w:t xml:space="preserve">. </w:t>
      </w:r>
      <w:r w:rsidRPr="006860F5">
        <w:rPr>
          <w:rFonts w:eastAsia="Calibri"/>
          <w:highlight w:val="cyan"/>
          <w:u w:val="single"/>
        </w:rPr>
        <w:t>The question of whether Congress can delegate</w:t>
      </w:r>
      <w:r w:rsidRPr="006860F5">
        <w:rPr>
          <w:rFonts w:eastAsia="Calibri"/>
          <w:u w:val="single"/>
        </w:rPr>
        <w:t xml:space="preserve"> its lawmaking </w:t>
      </w:r>
      <w:r w:rsidRPr="006860F5">
        <w:rPr>
          <w:rFonts w:eastAsia="Calibri"/>
          <w:highlight w:val="cyan"/>
          <w:u w:val="single"/>
        </w:rPr>
        <w:t>powers</w:t>
      </w:r>
      <w:r w:rsidRPr="006860F5">
        <w:rPr>
          <w:rFonts w:eastAsia="Calibri"/>
          <w:u w:val="single"/>
        </w:rPr>
        <w:t xml:space="preserve"> to executive branch agencies </w:t>
      </w:r>
      <w:r w:rsidRPr="006860F5">
        <w:rPr>
          <w:rFonts w:eastAsia="Calibri"/>
          <w:highlight w:val="cyan"/>
          <w:u w:val="single"/>
        </w:rPr>
        <w:t>has been debated</w:t>
      </w:r>
      <w:r w:rsidRPr="006860F5">
        <w:rPr>
          <w:rFonts w:eastAsia="Calibri"/>
          <w:u w:val="single"/>
        </w:rPr>
        <w:t xml:space="preserve"> for decades. </w:t>
      </w:r>
      <w:r w:rsidRPr="006860F5">
        <w:rPr>
          <w:rFonts w:eastAsia="Calibri"/>
          <w:highlight w:val="cyan"/>
          <w:u w:val="single"/>
        </w:rPr>
        <w:t>But</w:t>
      </w:r>
      <w:r w:rsidRPr="006860F5">
        <w:rPr>
          <w:rFonts w:eastAsia="Calibri"/>
          <w:u w:val="single"/>
        </w:rPr>
        <w:t xml:space="preserve"> since the 1930s, </w:t>
      </w:r>
      <w:r w:rsidRPr="006860F5">
        <w:rPr>
          <w:rFonts w:eastAsia="Calibri"/>
          <w:highlight w:val="cyan"/>
          <w:u w:val="single"/>
        </w:rPr>
        <w:t>the court has basically allowed</w:t>
      </w:r>
      <w:r w:rsidRPr="006860F5">
        <w:rPr>
          <w:rFonts w:eastAsia="Calibri"/>
          <w:u w:val="single"/>
        </w:rPr>
        <w:t xml:space="preserve"> Congress to give agencies rulemaking power </w:t>
      </w:r>
      <w:r w:rsidRPr="006860F5">
        <w:rPr>
          <w:rFonts w:eastAsia="Calibri"/>
          <w:highlight w:val="cyan"/>
          <w:u w:val="single"/>
        </w:rPr>
        <w:t>under Article I’s “Necessary and Proper” clause</w:t>
      </w:r>
      <w:r w:rsidRPr="006860F5">
        <w:rPr>
          <w:rFonts w:eastAsia="Calibri"/>
          <w:u w:val="single"/>
        </w:rPr>
        <w:t>, in part on the theory that courts lack the kind of expertise that agencies have</w:t>
      </w:r>
      <w:r w:rsidRPr="006860F5">
        <w:rPr>
          <w:rFonts w:eastAsia="Calibri"/>
          <w:sz w:val="16"/>
        </w:rPr>
        <w:t>. Moreover, even though they are not elected, agency employees answer to someone who is accountable to voters: the president.</w:t>
      </w:r>
    </w:p>
    <w:p w14:paraId="6E562488" w14:textId="77777777" w:rsidR="006860F5" w:rsidRPr="006860F5" w:rsidRDefault="006860F5" w:rsidP="006860F5">
      <w:pPr>
        <w:rPr>
          <w:rFonts w:eastAsia="Calibri"/>
          <w:sz w:val="16"/>
        </w:rPr>
      </w:pPr>
      <w:r w:rsidRPr="006860F5">
        <w:rPr>
          <w:rFonts w:eastAsia="Calibri"/>
          <w:sz w:val="16"/>
        </w:rPr>
        <w:t>This is known as the delegation of legislative power. Instead of keeping its lawmaking power for itself, Congress gives the executive branch the power to fill in the inevitable blanks it leaves in legislation. When executive branch agencies respond, the resulting laws are often known as “regulations.” But they function with virtually the same force of law as an act of Congress itself. The legal critique of the practice of handing off lawmaking power to agencies has not garnered traction in the Supreme Court for nearly a century. Only a tiny handful of court decisions in the New Deal era struck down Congress’ decisions to delegate legislative authority under the so-called non-delegation doctrine.</w:t>
      </w:r>
    </w:p>
    <w:p w14:paraId="79C4638C" w14:textId="77777777" w:rsidR="006860F5" w:rsidRPr="006860F5" w:rsidRDefault="006860F5" w:rsidP="006860F5">
      <w:pPr>
        <w:rPr>
          <w:rFonts w:eastAsia="Calibri"/>
          <w:u w:val="single"/>
        </w:rPr>
      </w:pPr>
      <w:r w:rsidRPr="006860F5">
        <w:rPr>
          <w:rFonts w:eastAsia="Calibri"/>
          <w:highlight w:val="cyan"/>
          <w:u w:val="single"/>
        </w:rPr>
        <w:t>The court’s</w:t>
      </w:r>
      <w:r w:rsidRPr="006860F5">
        <w:rPr>
          <w:rFonts w:eastAsia="Calibri"/>
          <w:u w:val="single"/>
        </w:rPr>
        <w:t xml:space="preserve"> majority </w:t>
      </w:r>
      <w:r w:rsidRPr="006860F5">
        <w:rPr>
          <w:rFonts w:eastAsia="Calibri"/>
          <w:highlight w:val="cyan"/>
          <w:u w:val="single"/>
        </w:rPr>
        <w:t>opinion signals</w:t>
      </w:r>
      <w:r w:rsidRPr="006860F5">
        <w:rPr>
          <w:rFonts w:eastAsia="Calibri"/>
          <w:u w:val="single"/>
        </w:rPr>
        <w:t xml:space="preserve"> that </w:t>
      </w:r>
      <w:r w:rsidRPr="006860F5">
        <w:rPr>
          <w:rFonts w:eastAsia="Calibri"/>
          <w:highlight w:val="cyan"/>
          <w:u w:val="single"/>
        </w:rPr>
        <w:t>this</w:t>
      </w:r>
      <w:r w:rsidRPr="006860F5">
        <w:rPr>
          <w:rFonts w:eastAsia="Calibri"/>
          <w:u w:val="single"/>
        </w:rPr>
        <w:t xml:space="preserve"> Supreme </w:t>
      </w:r>
      <w:r w:rsidRPr="006860F5">
        <w:rPr>
          <w:rFonts w:eastAsia="Calibri"/>
          <w:highlight w:val="cyan"/>
          <w:u w:val="single"/>
        </w:rPr>
        <w:t>Court is poised to strike down</w:t>
      </w:r>
      <w:r w:rsidRPr="006860F5">
        <w:rPr>
          <w:rFonts w:eastAsia="Calibri"/>
          <w:u w:val="single"/>
        </w:rPr>
        <w:t xml:space="preserve"> an undisclosed segment of </w:t>
      </w:r>
      <w:r w:rsidRPr="006860F5">
        <w:rPr>
          <w:rFonts w:eastAsia="Calibri"/>
          <w:highlight w:val="cyan"/>
          <w:u w:val="single"/>
        </w:rPr>
        <w:t>federal regulations</w:t>
      </w:r>
      <w:r w:rsidRPr="006860F5">
        <w:rPr>
          <w:rFonts w:eastAsia="Calibri"/>
          <w:u w:val="single"/>
        </w:rPr>
        <w:t xml:space="preserve"> that don’t follow express, detailed authority from Congress. And even more troubling, the court’s conservatives have apparently determined that Congress may do so only if the subject matter of the law implicates what the court deems a “major question,” a nebulous and undefined term that has no textual support in the Constitution. Because our polarized Congress is shockingly dysfunctional when it comes to substantive policy, it doesn’t bode well for the country’s legislative needs.</w:t>
      </w:r>
    </w:p>
    <w:p w14:paraId="7E2BF2A8" w14:textId="77777777" w:rsidR="006860F5" w:rsidRPr="006860F5" w:rsidRDefault="006860F5" w:rsidP="006860F5">
      <w:pPr>
        <w:rPr>
          <w:rFonts w:eastAsia="Calibri"/>
        </w:rPr>
      </w:pPr>
    </w:p>
    <w:p w14:paraId="32663563" w14:textId="77777777" w:rsidR="006860F5" w:rsidRPr="006860F5" w:rsidRDefault="006860F5" w:rsidP="006860F5">
      <w:pPr>
        <w:keepNext/>
        <w:keepLines/>
        <w:spacing w:before="40"/>
        <w:outlineLvl w:val="3"/>
        <w:rPr>
          <w:rFonts w:eastAsia="Times New Roman" w:cs="Times New Roman"/>
          <w:b/>
          <w:iCs/>
          <w:sz w:val="26"/>
          <w:u w:val="single"/>
        </w:rPr>
      </w:pPr>
      <w:proofErr w:type="gramStart"/>
      <w:r w:rsidRPr="006860F5">
        <w:rPr>
          <w:rFonts w:eastAsia="Times New Roman" w:cs="Times New Roman"/>
          <w:b/>
          <w:iCs/>
          <w:sz w:val="26"/>
        </w:rPr>
        <w:t>OR,</w:t>
      </w:r>
      <w:proofErr w:type="gramEnd"/>
      <w:r w:rsidRPr="006860F5">
        <w:rPr>
          <w:rFonts w:eastAsia="Times New Roman" w:cs="Times New Roman"/>
          <w:b/>
          <w:iCs/>
          <w:sz w:val="26"/>
        </w:rPr>
        <w:t xml:space="preserve"> EPA could still target </w:t>
      </w:r>
      <w:r w:rsidRPr="006860F5">
        <w:rPr>
          <w:rFonts w:eastAsia="Times New Roman" w:cs="Times New Roman"/>
          <w:b/>
          <w:iCs/>
          <w:sz w:val="26"/>
          <w:u w:val="single"/>
        </w:rPr>
        <w:t>co-pollutants</w:t>
      </w:r>
    </w:p>
    <w:p w14:paraId="161AE5DE" w14:textId="77777777" w:rsidR="006860F5" w:rsidRPr="006860F5" w:rsidRDefault="006860F5" w:rsidP="006860F5">
      <w:pPr>
        <w:rPr>
          <w:rFonts w:eastAsia="Calibri"/>
        </w:rPr>
      </w:pPr>
      <w:r w:rsidRPr="006860F5">
        <w:rPr>
          <w:rFonts w:eastAsia="Calibri"/>
        </w:rPr>
        <w:t xml:space="preserve">Lexi </w:t>
      </w:r>
      <w:r w:rsidRPr="006860F5">
        <w:rPr>
          <w:rFonts w:eastAsia="Calibri"/>
          <w:b/>
          <w:bCs/>
          <w:sz w:val="26"/>
        </w:rPr>
        <w:t>Smith 11/7</w:t>
      </w:r>
      <w:r w:rsidRPr="006860F5">
        <w:rPr>
          <w:rFonts w:eastAsia="Calibri"/>
        </w:rPr>
        <w:t xml:space="preserve">—BA from Harvard in </w:t>
      </w:r>
      <w:proofErr w:type="spellStart"/>
      <w:r w:rsidRPr="006860F5">
        <w:rPr>
          <w:rFonts w:eastAsia="Calibri"/>
        </w:rPr>
        <w:t>nvironmental</w:t>
      </w:r>
      <w:proofErr w:type="spellEnd"/>
      <w:r w:rsidRPr="006860F5">
        <w:rPr>
          <w:rFonts w:eastAsia="Calibri"/>
        </w:rPr>
        <w:t xml:space="preserve"> science and public policy. ("Supreme Court to weigh EPA authority to regulate greenhouse pollutants » Yale Climate Connections," 11/7/2021, from Yale Climate Connections, https://yaleclimateconnections.org/2021/11/supreme-court-to-weigh-epa-authority-to-regulate-greenhouse-pollutants/)</w:t>
      </w:r>
    </w:p>
    <w:p w14:paraId="20F13364" w14:textId="77777777" w:rsidR="006860F5" w:rsidRPr="006860F5" w:rsidRDefault="006860F5" w:rsidP="006860F5">
      <w:pPr>
        <w:rPr>
          <w:rFonts w:eastAsia="Calibri"/>
        </w:rPr>
      </w:pPr>
      <w:r w:rsidRPr="006860F5">
        <w:rPr>
          <w:rFonts w:eastAsia="Calibri"/>
          <w:sz w:val="16"/>
        </w:rPr>
        <w:t xml:space="preserve">Finally, </w:t>
      </w:r>
      <w:r w:rsidRPr="006860F5">
        <w:rPr>
          <w:rFonts w:eastAsia="Calibri"/>
          <w:b/>
          <w:sz w:val="24"/>
          <w:highlight w:val="yellow"/>
          <w:u w:val="single"/>
        </w:rPr>
        <w:t>even if EPA</w:t>
      </w:r>
      <w:r w:rsidRPr="006860F5">
        <w:rPr>
          <w:rFonts w:eastAsia="Calibri"/>
          <w:sz w:val="16"/>
        </w:rPr>
        <w:t xml:space="preserve"> – </w:t>
      </w:r>
      <w:r w:rsidRPr="006860F5">
        <w:rPr>
          <w:rFonts w:eastAsia="Calibri"/>
          <w:b/>
          <w:sz w:val="24"/>
          <w:u w:val="single"/>
        </w:rPr>
        <w:t>and</w:t>
      </w:r>
      <w:r w:rsidRPr="006860F5">
        <w:rPr>
          <w:rFonts w:eastAsia="Calibri"/>
          <w:sz w:val="16"/>
        </w:rPr>
        <w:t xml:space="preserve"> therefore the </w:t>
      </w:r>
      <w:r w:rsidRPr="006860F5">
        <w:rPr>
          <w:rFonts w:eastAsia="Calibri"/>
          <w:b/>
          <w:sz w:val="24"/>
          <w:u w:val="single"/>
        </w:rPr>
        <w:t>executive branch agencies as a whole</w:t>
      </w:r>
      <w:r w:rsidRPr="006860F5">
        <w:rPr>
          <w:rFonts w:eastAsia="Calibri"/>
          <w:sz w:val="16"/>
        </w:rPr>
        <w:t xml:space="preserve"> – </w:t>
      </w:r>
      <w:r w:rsidRPr="006860F5">
        <w:rPr>
          <w:rFonts w:eastAsia="Calibri"/>
          <w:b/>
          <w:sz w:val="24"/>
          <w:highlight w:val="yellow"/>
          <w:u w:val="single"/>
        </w:rPr>
        <w:t>were to lose authority to regulate</w:t>
      </w:r>
      <w:r w:rsidRPr="006860F5">
        <w:rPr>
          <w:rFonts w:eastAsia="Calibri"/>
          <w:sz w:val="16"/>
        </w:rPr>
        <w:t xml:space="preserve"> </w:t>
      </w:r>
      <w:r w:rsidRPr="006860F5">
        <w:rPr>
          <w:rFonts w:eastAsia="Calibri"/>
          <w:b/>
          <w:iCs/>
          <w:sz w:val="24"/>
          <w:highlight w:val="yellow"/>
          <w:u w:val="single"/>
          <w:bdr w:val="single" w:sz="8" w:space="0" w:color="auto"/>
        </w:rPr>
        <w:t>g</w:t>
      </w:r>
      <w:r w:rsidRPr="006860F5">
        <w:rPr>
          <w:rFonts w:eastAsia="Calibri"/>
          <w:sz w:val="16"/>
        </w:rPr>
        <w:t>reen</w:t>
      </w:r>
      <w:r w:rsidRPr="006860F5">
        <w:rPr>
          <w:rFonts w:eastAsia="Calibri"/>
          <w:b/>
          <w:iCs/>
          <w:sz w:val="24"/>
          <w:highlight w:val="yellow"/>
          <w:u w:val="single"/>
          <w:bdr w:val="single" w:sz="8" w:space="0" w:color="auto"/>
        </w:rPr>
        <w:t>h</w:t>
      </w:r>
      <w:r w:rsidRPr="006860F5">
        <w:rPr>
          <w:rFonts w:eastAsia="Calibri"/>
          <w:sz w:val="16"/>
        </w:rPr>
        <w:t xml:space="preserve">ouse </w:t>
      </w:r>
      <w:r w:rsidRPr="006860F5">
        <w:rPr>
          <w:rFonts w:eastAsia="Calibri"/>
          <w:b/>
          <w:iCs/>
          <w:sz w:val="24"/>
          <w:highlight w:val="yellow"/>
          <w:u w:val="single"/>
          <w:bdr w:val="single" w:sz="8" w:space="0" w:color="auto"/>
        </w:rPr>
        <w:t>g</w:t>
      </w:r>
      <w:r w:rsidRPr="006860F5">
        <w:rPr>
          <w:rFonts w:eastAsia="Calibri"/>
          <w:sz w:val="16"/>
        </w:rPr>
        <w:t>ase</w:t>
      </w:r>
      <w:r w:rsidRPr="006860F5">
        <w:rPr>
          <w:rFonts w:eastAsia="Calibri"/>
          <w:b/>
          <w:sz w:val="24"/>
          <w:highlight w:val="yellow"/>
          <w:u w:val="single"/>
        </w:rPr>
        <w:t>s</w:t>
      </w:r>
      <w:r w:rsidRPr="006860F5">
        <w:rPr>
          <w:rFonts w:eastAsia="Calibri"/>
          <w:sz w:val="16"/>
        </w:rPr>
        <w:t xml:space="preserve"> </w:t>
      </w:r>
      <w:r w:rsidRPr="006860F5">
        <w:rPr>
          <w:rFonts w:eastAsia="Calibri"/>
          <w:b/>
          <w:iCs/>
          <w:sz w:val="24"/>
          <w:highlight w:val="yellow"/>
          <w:u w:val="single"/>
          <w:bdr w:val="single" w:sz="8" w:space="0" w:color="auto"/>
        </w:rPr>
        <w:t>directly</w:t>
      </w:r>
      <w:r w:rsidRPr="006860F5">
        <w:rPr>
          <w:rFonts w:eastAsia="Calibri"/>
          <w:b/>
          <w:sz w:val="24"/>
          <w:highlight w:val="yellow"/>
          <w:u w:val="single"/>
        </w:rPr>
        <w:t xml:space="preserve"> under</w:t>
      </w:r>
      <w:r w:rsidRPr="006860F5">
        <w:rPr>
          <w:rFonts w:eastAsia="Calibri"/>
          <w:b/>
          <w:sz w:val="24"/>
          <w:u w:val="single"/>
        </w:rPr>
        <w:t xml:space="preserve"> the</w:t>
      </w:r>
      <w:r w:rsidRPr="006860F5">
        <w:rPr>
          <w:rFonts w:eastAsia="Calibri"/>
          <w:sz w:val="16"/>
        </w:rPr>
        <w:t xml:space="preserve"> </w:t>
      </w:r>
      <w:r w:rsidRPr="006860F5">
        <w:rPr>
          <w:rFonts w:eastAsia="Calibri"/>
          <w:b/>
          <w:iCs/>
          <w:sz w:val="24"/>
          <w:highlight w:val="yellow"/>
          <w:u w:val="single"/>
          <w:bdr w:val="single" w:sz="8" w:space="0" w:color="auto"/>
        </w:rPr>
        <w:t>C</w:t>
      </w:r>
      <w:r w:rsidRPr="006860F5">
        <w:rPr>
          <w:rFonts w:eastAsia="Calibri"/>
          <w:sz w:val="16"/>
        </w:rPr>
        <w:t xml:space="preserve">lean </w:t>
      </w:r>
      <w:r w:rsidRPr="006860F5">
        <w:rPr>
          <w:rFonts w:eastAsia="Calibri"/>
          <w:b/>
          <w:iCs/>
          <w:sz w:val="24"/>
          <w:highlight w:val="yellow"/>
          <w:u w:val="single"/>
          <w:bdr w:val="single" w:sz="8" w:space="0" w:color="auto"/>
        </w:rPr>
        <w:t>A</w:t>
      </w:r>
      <w:r w:rsidRPr="006860F5">
        <w:rPr>
          <w:rFonts w:eastAsia="Calibri"/>
          <w:sz w:val="16"/>
        </w:rPr>
        <w:t xml:space="preserve">ir </w:t>
      </w:r>
      <w:r w:rsidRPr="006860F5">
        <w:rPr>
          <w:rFonts w:eastAsia="Calibri"/>
          <w:b/>
          <w:iCs/>
          <w:sz w:val="24"/>
          <w:highlight w:val="yellow"/>
          <w:u w:val="single"/>
          <w:bdr w:val="single" w:sz="8" w:space="0" w:color="auto"/>
        </w:rPr>
        <w:t>A</w:t>
      </w:r>
      <w:r w:rsidRPr="006860F5">
        <w:rPr>
          <w:rFonts w:eastAsia="Calibri"/>
          <w:sz w:val="16"/>
        </w:rPr>
        <w:t>ct</w:t>
      </w:r>
      <w:r w:rsidRPr="006860F5">
        <w:rPr>
          <w:rFonts w:eastAsia="Calibri"/>
          <w:b/>
          <w:sz w:val="24"/>
          <w:highlight w:val="yellow"/>
          <w:u w:val="single"/>
        </w:rPr>
        <w:t xml:space="preserve">, it could still </w:t>
      </w:r>
      <w:r w:rsidRPr="006860F5">
        <w:rPr>
          <w:rFonts w:eastAsia="Calibri"/>
          <w:b/>
          <w:iCs/>
          <w:sz w:val="24"/>
          <w:highlight w:val="yellow"/>
          <w:u w:val="single"/>
          <w:bdr w:val="single" w:sz="8" w:space="0" w:color="auto"/>
        </w:rPr>
        <w:t>indirectly reduce</w:t>
      </w:r>
      <w:r w:rsidRPr="006860F5">
        <w:rPr>
          <w:rFonts w:eastAsia="Calibri"/>
          <w:b/>
          <w:sz w:val="24"/>
          <w:u w:val="single"/>
        </w:rPr>
        <w:t xml:space="preserve"> greenhouse gas</w:t>
      </w:r>
      <w:r w:rsidRPr="006860F5">
        <w:rPr>
          <w:rFonts w:eastAsia="Calibri"/>
          <w:sz w:val="16"/>
        </w:rPr>
        <w:t xml:space="preserve"> </w:t>
      </w:r>
      <w:r w:rsidRPr="006860F5">
        <w:rPr>
          <w:rFonts w:eastAsia="Calibri"/>
          <w:b/>
          <w:sz w:val="24"/>
          <w:highlight w:val="yellow"/>
          <w:u w:val="single"/>
        </w:rPr>
        <w:t xml:space="preserve">emissions by </w:t>
      </w:r>
      <w:r w:rsidRPr="006860F5">
        <w:rPr>
          <w:rFonts w:eastAsia="Calibri"/>
          <w:b/>
          <w:iCs/>
          <w:sz w:val="24"/>
          <w:highlight w:val="yellow"/>
          <w:u w:val="single"/>
          <w:bdr w:val="single" w:sz="8" w:space="0" w:color="auto"/>
        </w:rPr>
        <w:t>targeting co-pollutants</w:t>
      </w:r>
      <w:r w:rsidRPr="006860F5">
        <w:rPr>
          <w:rFonts w:eastAsia="Calibri"/>
          <w:sz w:val="16"/>
        </w:rPr>
        <w:t xml:space="preserve"> </w:t>
      </w:r>
      <w:r w:rsidRPr="006860F5">
        <w:rPr>
          <w:rFonts w:eastAsia="Calibri"/>
          <w:b/>
          <w:sz w:val="24"/>
          <w:u w:val="single"/>
        </w:rPr>
        <w:t xml:space="preserve">that fall </w:t>
      </w:r>
      <w:r w:rsidRPr="006860F5">
        <w:rPr>
          <w:rFonts w:eastAsia="Calibri"/>
          <w:b/>
          <w:sz w:val="24"/>
          <w:highlight w:val="yellow"/>
          <w:u w:val="single"/>
        </w:rPr>
        <w:t>more squarely under</w:t>
      </w:r>
      <w:r w:rsidRPr="006860F5">
        <w:rPr>
          <w:rFonts w:eastAsia="Calibri"/>
          <w:sz w:val="16"/>
        </w:rPr>
        <w:t xml:space="preserve"> </w:t>
      </w:r>
      <w:r w:rsidRPr="006860F5">
        <w:rPr>
          <w:rFonts w:eastAsia="Calibri"/>
          <w:b/>
          <w:iCs/>
          <w:sz w:val="24"/>
          <w:highlight w:val="yellow"/>
          <w:u w:val="single"/>
          <w:bdr w:val="single" w:sz="8" w:space="0" w:color="auto"/>
        </w:rPr>
        <w:t>C</w:t>
      </w:r>
      <w:r w:rsidRPr="006860F5">
        <w:rPr>
          <w:rFonts w:eastAsia="Calibri"/>
          <w:sz w:val="16"/>
        </w:rPr>
        <w:t xml:space="preserve">lean </w:t>
      </w:r>
      <w:r w:rsidRPr="006860F5">
        <w:rPr>
          <w:rFonts w:eastAsia="Calibri"/>
          <w:b/>
          <w:iCs/>
          <w:sz w:val="24"/>
          <w:highlight w:val="yellow"/>
          <w:u w:val="single"/>
          <w:bdr w:val="single" w:sz="8" w:space="0" w:color="auto"/>
        </w:rPr>
        <w:t>A</w:t>
      </w:r>
      <w:r w:rsidRPr="006860F5">
        <w:rPr>
          <w:rFonts w:eastAsia="Calibri"/>
          <w:sz w:val="16"/>
        </w:rPr>
        <w:t xml:space="preserve">ir </w:t>
      </w:r>
      <w:r w:rsidRPr="006860F5">
        <w:rPr>
          <w:rFonts w:eastAsia="Calibri"/>
          <w:b/>
          <w:iCs/>
          <w:sz w:val="24"/>
          <w:highlight w:val="yellow"/>
          <w:u w:val="single"/>
          <w:bdr w:val="single" w:sz="8" w:space="0" w:color="auto"/>
        </w:rPr>
        <w:t>A</w:t>
      </w:r>
      <w:r w:rsidRPr="006860F5">
        <w:rPr>
          <w:rFonts w:eastAsia="Calibri"/>
          <w:sz w:val="16"/>
        </w:rPr>
        <w:t xml:space="preserve">ct </w:t>
      </w:r>
      <w:r w:rsidRPr="006860F5">
        <w:rPr>
          <w:rFonts w:eastAsia="Calibri"/>
          <w:b/>
          <w:sz w:val="24"/>
          <w:highlight w:val="yellow"/>
          <w:u w:val="single"/>
        </w:rPr>
        <w:t>authority.</w:t>
      </w:r>
      <w:r w:rsidRPr="006860F5">
        <w:rPr>
          <w:rFonts w:eastAsia="Calibri"/>
          <w:sz w:val="16"/>
        </w:rPr>
        <w:t xml:space="preserve"> For instance, </w:t>
      </w:r>
      <w:r w:rsidRPr="006860F5">
        <w:rPr>
          <w:rFonts w:eastAsia="Calibri"/>
          <w:b/>
          <w:sz w:val="24"/>
          <w:u w:val="single"/>
        </w:rPr>
        <w:t xml:space="preserve">greenhouse gas </w:t>
      </w:r>
      <w:r w:rsidRPr="006860F5">
        <w:rPr>
          <w:rFonts w:eastAsia="Calibri"/>
          <w:b/>
          <w:sz w:val="24"/>
          <w:highlight w:val="yellow"/>
          <w:u w:val="single"/>
        </w:rPr>
        <w:t>emissions are</w:t>
      </w:r>
      <w:r w:rsidRPr="006860F5">
        <w:rPr>
          <w:rFonts w:eastAsia="Calibri"/>
          <w:sz w:val="16"/>
        </w:rPr>
        <w:t xml:space="preserve"> often </w:t>
      </w:r>
      <w:r w:rsidRPr="006860F5">
        <w:rPr>
          <w:rFonts w:eastAsia="Calibri"/>
          <w:b/>
          <w:iCs/>
          <w:sz w:val="24"/>
          <w:highlight w:val="yellow"/>
          <w:u w:val="single"/>
          <w:bdr w:val="single" w:sz="8" w:space="0" w:color="auto"/>
        </w:rPr>
        <w:t>accompanied</w:t>
      </w:r>
      <w:r w:rsidRPr="006860F5">
        <w:rPr>
          <w:rFonts w:eastAsia="Calibri"/>
          <w:sz w:val="16"/>
          <w:highlight w:val="yellow"/>
        </w:rPr>
        <w:t xml:space="preserve"> </w:t>
      </w:r>
      <w:r w:rsidRPr="006860F5">
        <w:rPr>
          <w:rFonts w:eastAsia="Calibri"/>
          <w:b/>
          <w:sz w:val="24"/>
          <w:highlight w:val="yellow"/>
          <w:u w:val="single"/>
        </w:rPr>
        <w:t>by</w:t>
      </w:r>
      <w:r w:rsidRPr="006860F5">
        <w:rPr>
          <w:rFonts w:eastAsia="Calibri"/>
          <w:b/>
          <w:sz w:val="24"/>
          <w:u w:val="single"/>
        </w:rPr>
        <w:t xml:space="preserve"> particulate </w:t>
      </w:r>
      <w:r w:rsidRPr="006860F5">
        <w:rPr>
          <w:rFonts w:eastAsia="Calibri"/>
          <w:b/>
          <w:sz w:val="24"/>
          <w:highlight w:val="yellow"/>
          <w:u w:val="single"/>
        </w:rPr>
        <w:t>matter, nitrogen</w:t>
      </w:r>
      <w:r w:rsidRPr="006860F5">
        <w:rPr>
          <w:rFonts w:eastAsia="Calibri"/>
          <w:b/>
          <w:sz w:val="24"/>
          <w:u w:val="single"/>
        </w:rPr>
        <w:t xml:space="preserve"> oxides</w:t>
      </w:r>
      <w:r w:rsidRPr="006860F5">
        <w:rPr>
          <w:rFonts w:eastAsia="Calibri"/>
          <w:b/>
          <w:sz w:val="24"/>
          <w:highlight w:val="yellow"/>
          <w:u w:val="single"/>
        </w:rPr>
        <w:t>, sulfur oxides,</w:t>
      </w:r>
      <w:r w:rsidRPr="006860F5">
        <w:rPr>
          <w:rFonts w:eastAsia="Calibri"/>
          <w:b/>
          <w:sz w:val="24"/>
          <w:u w:val="single"/>
        </w:rPr>
        <w:t xml:space="preserve"> volatile</w:t>
      </w:r>
      <w:r w:rsidRPr="006860F5">
        <w:rPr>
          <w:rFonts w:eastAsia="Calibri"/>
          <w:sz w:val="16"/>
        </w:rPr>
        <w:t xml:space="preserve"> organic </w:t>
      </w:r>
      <w:r w:rsidRPr="006860F5">
        <w:rPr>
          <w:rFonts w:eastAsia="Calibri"/>
          <w:b/>
          <w:sz w:val="24"/>
          <w:highlight w:val="yellow"/>
          <w:u w:val="single"/>
        </w:rPr>
        <w:t xml:space="preserve">compounds, and air toxics. By </w:t>
      </w:r>
      <w:r w:rsidRPr="006860F5">
        <w:rPr>
          <w:rFonts w:eastAsia="Calibri"/>
          <w:b/>
          <w:iCs/>
          <w:sz w:val="24"/>
          <w:highlight w:val="yellow"/>
          <w:u w:val="single"/>
          <w:bdr w:val="single" w:sz="8" w:space="0" w:color="auto"/>
        </w:rPr>
        <w:t>regulating</w:t>
      </w:r>
      <w:r w:rsidRPr="006860F5">
        <w:rPr>
          <w:rFonts w:eastAsia="Calibri"/>
          <w:b/>
          <w:iCs/>
          <w:sz w:val="24"/>
          <w:u w:val="single"/>
          <w:bdr w:val="single" w:sz="8" w:space="0" w:color="auto"/>
        </w:rPr>
        <w:t xml:space="preserve"> those </w:t>
      </w:r>
      <w:r w:rsidRPr="006860F5">
        <w:rPr>
          <w:rFonts w:eastAsia="Calibri"/>
          <w:b/>
          <w:iCs/>
          <w:sz w:val="24"/>
          <w:highlight w:val="yellow"/>
          <w:u w:val="single"/>
          <w:bdr w:val="single" w:sz="8" w:space="0" w:color="auto"/>
        </w:rPr>
        <w:t>co-pollutants</w:t>
      </w:r>
      <w:r w:rsidRPr="006860F5">
        <w:rPr>
          <w:rFonts w:eastAsia="Calibri"/>
          <w:b/>
          <w:sz w:val="24"/>
          <w:highlight w:val="yellow"/>
          <w:u w:val="single"/>
        </w:rPr>
        <w:t>, EPA can</w:t>
      </w:r>
      <w:r w:rsidRPr="006860F5">
        <w:rPr>
          <w:rFonts w:eastAsia="Calibri"/>
          <w:sz w:val="16"/>
        </w:rPr>
        <w:t xml:space="preserve"> </w:t>
      </w:r>
      <w:r w:rsidRPr="006860F5">
        <w:rPr>
          <w:rFonts w:eastAsia="Calibri"/>
          <w:b/>
          <w:iCs/>
          <w:sz w:val="24"/>
          <w:highlight w:val="yellow"/>
          <w:u w:val="single"/>
          <w:bdr w:val="single" w:sz="8" w:space="0" w:color="auto"/>
        </w:rPr>
        <w:t>bring down</w:t>
      </w:r>
      <w:r w:rsidRPr="006860F5">
        <w:rPr>
          <w:rFonts w:eastAsia="Calibri"/>
          <w:sz w:val="16"/>
        </w:rPr>
        <w:t xml:space="preserve"> </w:t>
      </w:r>
      <w:r w:rsidRPr="006860F5">
        <w:rPr>
          <w:rFonts w:eastAsia="Calibri"/>
          <w:b/>
          <w:sz w:val="24"/>
          <w:u w:val="single"/>
        </w:rPr>
        <w:t xml:space="preserve">greenhouse gas </w:t>
      </w:r>
      <w:r w:rsidRPr="006860F5">
        <w:rPr>
          <w:rFonts w:eastAsia="Calibri"/>
          <w:b/>
          <w:sz w:val="24"/>
          <w:highlight w:val="yellow"/>
          <w:u w:val="single"/>
        </w:rPr>
        <w:t xml:space="preserve">emissions </w:t>
      </w:r>
      <w:r w:rsidRPr="006860F5">
        <w:rPr>
          <w:rFonts w:eastAsia="Calibri"/>
          <w:b/>
          <w:iCs/>
          <w:sz w:val="24"/>
          <w:highlight w:val="yellow"/>
          <w:u w:val="single"/>
          <w:bdr w:val="single" w:sz="8" w:space="0" w:color="auto"/>
        </w:rPr>
        <w:t>without exercising</w:t>
      </w:r>
      <w:r w:rsidRPr="006860F5">
        <w:rPr>
          <w:rFonts w:eastAsia="Calibri"/>
          <w:b/>
          <w:iCs/>
          <w:sz w:val="24"/>
          <w:u w:val="single"/>
          <w:bdr w:val="single" w:sz="8" w:space="0" w:color="auto"/>
        </w:rPr>
        <w:t xml:space="preserve"> any </w:t>
      </w:r>
      <w:r w:rsidRPr="006860F5">
        <w:rPr>
          <w:rFonts w:eastAsia="Calibri"/>
          <w:b/>
          <w:iCs/>
          <w:sz w:val="24"/>
          <w:highlight w:val="yellow"/>
          <w:u w:val="single"/>
          <w:bdr w:val="single" w:sz="8" w:space="0" w:color="auto"/>
        </w:rPr>
        <w:t>direct regulatory authority</w:t>
      </w:r>
      <w:r w:rsidRPr="006860F5">
        <w:rPr>
          <w:rFonts w:eastAsia="Calibri"/>
          <w:sz w:val="16"/>
        </w:rPr>
        <w:t xml:space="preserve"> over them. Of course, if the Court fully embraces the nondelegation doctrine, EPA’s authority to regulate those other pollutants could also be jeopardized. But, as mentioned above, some Justices may stop short of such a decision </w:t>
      </w:r>
      <w:proofErr w:type="gramStart"/>
      <w:r w:rsidRPr="006860F5">
        <w:rPr>
          <w:rFonts w:eastAsia="Calibri"/>
          <w:sz w:val="16"/>
        </w:rPr>
        <w:t>in light of</w:t>
      </w:r>
      <w:proofErr w:type="gramEnd"/>
      <w:r w:rsidRPr="006860F5">
        <w:rPr>
          <w:rFonts w:eastAsia="Calibri"/>
          <w:sz w:val="16"/>
        </w:rPr>
        <w:t xml:space="preserve"> concerns about the Court’s legacy and risks of a backlash</w:t>
      </w:r>
      <w:r w:rsidRPr="006860F5">
        <w:rPr>
          <w:rFonts w:eastAsia="Calibri"/>
        </w:rPr>
        <w:t>.</w:t>
      </w:r>
    </w:p>
    <w:p w14:paraId="604D5094" w14:textId="77777777" w:rsidR="006860F5" w:rsidRPr="006860F5" w:rsidRDefault="006860F5" w:rsidP="006860F5">
      <w:pPr>
        <w:rPr>
          <w:rFonts w:eastAsia="Calibri"/>
        </w:rPr>
      </w:pPr>
    </w:p>
    <w:p w14:paraId="11192206" w14:textId="77777777" w:rsidR="006860F5" w:rsidRPr="006860F5" w:rsidRDefault="006860F5" w:rsidP="006860F5">
      <w:pPr>
        <w:rPr>
          <w:rFonts w:eastAsia="Calibri"/>
        </w:rPr>
      </w:pPr>
    </w:p>
    <w:p w14:paraId="21ADCA5B" w14:textId="531B1776" w:rsidR="006860F5" w:rsidRDefault="006860F5" w:rsidP="006860F5">
      <w:pPr>
        <w:rPr>
          <w:rFonts w:eastAsia="MS Gothic" w:cs="Times New Roman"/>
          <w:b/>
          <w:sz w:val="44"/>
          <w:szCs w:val="26"/>
          <w:u w:val="double"/>
          <w:lang w:eastAsia="ko-KR"/>
        </w:rPr>
      </w:pPr>
    </w:p>
    <w:p w14:paraId="515FE5F4" w14:textId="5DC0C08F" w:rsidR="006860F5" w:rsidRDefault="006860F5" w:rsidP="006860F5">
      <w:pPr>
        <w:pStyle w:val="Heading2"/>
      </w:pPr>
      <w:r>
        <w:t>1AR</w:t>
      </w:r>
    </w:p>
    <w:p w14:paraId="46A80444" w14:textId="36B88822" w:rsidR="006860F5" w:rsidRDefault="006860F5" w:rsidP="006860F5"/>
    <w:p w14:paraId="3CA8FE28" w14:textId="2D65C28D" w:rsidR="006860F5" w:rsidRPr="006860F5" w:rsidRDefault="006860F5" w:rsidP="006860F5">
      <w:pPr>
        <w:keepNext/>
        <w:keepLines/>
        <w:pageBreakBefore/>
        <w:spacing w:before="200"/>
        <w:jc w:val="center"/>
        <w:outlineLvl w:val="2"/>
        <w:rPr>
          <w:rFonts w:eastAsiaTheme="majorEastAsia" w:cstheme="majorBidi"/>
          <w:b/>
          <w:sz w:val="32"/>
          <w:szCs w:val="24"/>
          <w:u w:val="single"/>
        </w:rPr>
      </w:pPr>
      <w:r w:rsidRPr="006860F5">
        <w:rPr>
          <w:rFonts w:eastAsiaTheme="majorEastAsia" w:cstheme="majorBidi"/>
          <w:b/>
          <w:sz w:val="32"/>
          <w:szCs w:val="24"/>
          <w:u w:val="single"/>
        </w:rPr>
        <w:t xml:space="preserve">1AR – </w:t>
      </w:r>
      <w:r>
        <w:rPr>
          <w:rFonts w:eastAsiaTheme="majorEastAsia" w:cstheme="majorBidi"/>
          <w:b/>
          <w:sz w:val="32"/>
          <w:szCs w:val="24"/>
          <w:u w:val="single"/>
        </w:rPr>
        <w:t>Sham Litigation</w:t>
      </w:r>
    </w:p>
    <w:p w14:paraId="3A2B136E"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 xml:space="preserve">Ignore all innovation high arguments. No answer to our internal link that trolls devastate cloud security and privacy—that dooms the success of any potential solution. </w:t>
      </w:r>
    </w:p>
    <w:p w14:paraId="21954711" w14:textId="77777777" w:rsidR="006860F5" w:rsidRPr="006860F5" w:rsidRDefault="006860F5" w:rsidP="006860F5">
      <w:pPr>
        <w:rPr>
          <w:sz w:val="16"/>
        </w:rPr>
      </w:pPr>
      <w:r w:rsidRPr="006860F5">
        <w:rPr>
          <w:b/>
          <w:bCs/>
          <w:sz w:val="26"/>
        </w:rPr>
        <w:t>Ahmad 22</w:t>
      </w:r>
      <w:r w:rsidRPr="006860F5">
        <w:rPr>
          <w:sz w:val="16"/>
        </w:rPr>
        <w:t xml:space="preserve"> (</w:t>
      </w:r>
      <w:proofErr w:type="spellStart"/>
      <w:proofErr w:type="gramStart"/>
      <w:r w:rsidRPr="006860F5">
        <w:rPr>
          <w:sz w:val="16"/>
        </w:rPr>
        <w:t>Ahmad,W</w:t>
      </w:r>
      <w:proofErr w:type="spellEnd"/>
      <w:r w:rsidRPr="006860F5">
        <w:rPr>
          <w:sz w:val="16"/>
        </w:rPr>
        <w:t>.</w:t>
      </w:r>
      <w:proofErr w:type="gramEnd"/>
      <w:r w:rsidRPr="006860F5">
        <w:rPr>
          <w:sz w:val="16"/>
        </w:rPr>
        <w:t xml:space="preserve"> Department of Cyber Security, Air University, Islamabad; Rasool, A.; </w:t>
      </w:r>
      <w:proofErr w:type="spellStart"/>
      <w:r w:rsidRPr="006860F5">
        <w:rPr>
          <w:sz w:val="16"/>
        </w:rPr>
        <w:t>Javed</w:t>
      </w:r>
      <w:proofErr w:type="spellEnd"/>
      <w:r w:rsidRPr="006860F5">
        <w:rPr>
          <w:sz w:val="16"/>
        </w:rPr>
        <w:t>, A.R.; Baker, T.; Jalil, Z. Cyber Security in IoT-Based Cloud Computing: A Comprehensive Survey. Electronics 2022, 11, 16. https://doi.org/10.3390/ electronics11010016)</w:t>
      </w:r>
    </w:p>
    <w:p w14:paraId="76D4246D" w14:textId="77777777" w:rsidR="006860F5" w:rsidRPr="006860F5" w:rsidRDefault="006860F5" w:rsidP="006860F5">
      <w:pPr>
        <w:rPr>
          <w:sz w:val="16"/>
        </w:rPr>
      </w:pPr>
      <w:r w:rsidRPr="006860F5">
        <w:rPr>
          <w:highlight w:val="cyan"/>
          <w:u w:val="single"/>
        </w:rPr>
        <w:t>The success of any cloud-based solution</w:t>
      </w:r>
      <w:r w:rsidRPr="006860F5">
        <w:rPr>
          <w:sz w:val="16"/>
        </w:rPr>
        <w:t xml:space="preserve"> </w:t>
      </w:r>
      <w:r w:rsidRPr="006860F5">
        <w:rPr>
          <w:highlight w:val="cyan"/>
          <w:u w:val="single"/>
        </w:rPr>
        <w:t>is</w:t>
      </w:r>
      <w:r w:rsidRPr="006860F5">
        <w:rPr>
          <w:sz w:val="16"/>
        </w:rPr>
        <w:t xml:space="preserve"> heavily </w:t>
      </w:r>
      <w:r w:rsidRPr="006860F5">
        <w:rPr>
          <w:b/>
          <w:iCs/>
          <w:highlight w:val="cyan"/>
          <w:u w:val="single"/>
        </w:rPr>
        <w:t>reliant on providing the best experience</w:t>
      </w:r>
      <w:r w:rsidRPr="006860F5">
        <w:rPr>
          <w:sz w:val="16"/>
        </w:rPr>
        <w:t xml:space="preserve"> to cloud administrators, software developers, and end-users. There are specific barriers to the adoption of clouds, such as </w:t>
      </w:r>
      <w:r w:rsidRPr="006860F5">
        <w:rPr>
          <w:highlight w:val="cyan"/>
          <w:u w:val="single"/>
        </w:rPr>
        <w:t>complexity</w:t>
      </w:r>
      <w:r w:rsidRPr="006860F5">
        <w:rPr>
          <w:sz w:val="16"/>
        </w:rPr>
        <w:t xml:space="preserve">, compliance, </w:t>
      </w:r>
      <w:r w:rsidRPr="006860F5">
        <w:rPr>
          <w:b/>
          <w:iCs/>
          <w:highlight w:val="cyan"/>
          <w:u w:val="single"/>
        </w:rPr>
        <w:t>security, reliance, privacy</w:t>
      </w:r>
      <w:r w:rsidRPr="006860F5">
        <w:rPr>
          <w:sz w:val="16"/>
        </w:rPr>
        <w:t xml:space="preserve">, control, and cost [17]. </w:t>
      </w:r>
      <w:r w:rsidRPr="006860F5">
        <w:rPr>
          <w:highlight w:val="cyan"/>
          <w:u w:val="single"/>
        </w:rPr>
        <w:t>Security</w:t>
      </w:r>
      <w:r w:rsidRPr="006860F5">
        <w:rPr>
          <w:sz w:val="16"/>
        </w:rPr>
        <w:t xml:space="preserve"> in cloud computing </w:t>
      </w:r>
      <w:r w:rsidRPr="006860F5">
        <w:rPr>
          <w:b/>
          <w:iCs/>
          <w:highlight w:val="cyan"/>
          <w:u w:val="single"/>
        </w:rPr>
        <w:t>is considered a crucial barrier</w:t>
      </w:r>
      <w:r w:rsidRPr="006860F5">
        <w:rPr>
          <w:sz w:val="16"/>
        </w:rPr>
        <w:t xml:space="preserve"> since </w:t>
      </w:r>
      <w:r w:rsidRPr="006860F5">
        <w:rPr>
          <w:u w:val="single"/>
        </w:rPr>
        <w:t>data and applications may reside at multiple layers</w:t>
      </w:r>
      <w:r w:rsidRPr="006860F5">
        <w:rPr>
          <w:sz w:val="16"/>
        </w:rPr>
        <w:t xml:space="preserve"> depending on the chosen cloud service model. This uncertainty led researchers to consider security as the number one concern with cloud computing [18]. Gartner [19] mentioned four trends impacting cloud adoption in January 2020, where distributed multi-cloud scenarios are more commonly used. Handling associated security and privacy issues are one of them.</w:t>
      </w:r>
    </w:p>
    <w:p w14:paraId="43864DDA" w14:textId="77777777" w:rsidR="006860F5" w:rsidRPr="006860F5" w:rsidRDefault="006860F5" w:rsidP="006860F5">
      <w:pPr>
        <w:rPr>
          <w:sz w:val="16"/>
        </w:rPr>
      </w:pPr>
      <w:r w:rsidRPr="006860F5">
        <w:rPr>
          <w:sz w:val="16"/>
        </w:rPr>
        <w:t xml:space="preserve">Cloud offers the distribution of heterogeneous data and resources along with virtual environments. In a traditional software infrastructure of businesses, a user can only use the resources available to them (i.e., storage space, computation capabilities, and hardware), whereas in cloud computing, a user can enjoy unlimited storage space and more server resources when required. Traditional approaches for user identification, authentication, access management are not adaptable for the cloud in their current form. External data storage, less user control, integrated models, and architectures are significant areas of security concern. </w:t>
      </w:r>
      <w:r w:rsidRPr="006860F5">
        <w:rPr>
          <w:highlight w:val="cyan"/>
          <w:u w:val="single"/>
        </w:rPr>
        <w:t>The most significant concern</w:t>
      </w:r>
      <w:r w:rsidRPr="006860F5">
        <w:rPr>
          <w:u w:val="single"/>
        </w:rPr>
        <w:t xml:space="preserve"> for security and privacy</w:t>
      </w:r>
      <w:r w:rsidRPr="006860F5">
        <w:rPr>
          <w:sz w:val="16"/>
        </w:rPr>
        <w:t xml:space="preserve"> in cloud-based systems </w:t>
      </w:r>
      <w:r w:rsidRPr="006860F5">
        <w:rPr>
          <w:b/>
          <w:iCs/>
          <w:highlight w:val="cyan"/>
          <w:u w:val="single"/>
        </w:rPr>
        <w:t>is protecting data</w:t>
      </w:r>
      <w:r w:rsidRPr="006860F5">
        <w:rPr>
          <w:sz w:val="16"/>
        </w:rPr>
        <w:t xml:space="preserve">. </w:t>
      </w:r>
      <w:r w:rsidRPr="006860F5">
        <w:rPr>
          <w:highlight w:val="cyan"/>
          <w:u w:val="single"/>
        </w:rPr>
        <w:t>If</w:t>
      </w:r>
      <w:r w:rsidRPr="006860F5">
        <w:rPr>
          <w:sz w:val="16"/>
        </w:rPr>
        <w:t xml:space="preserve"> this is </w:t>
      </w:r>
      <w:r w:rsidRPr="006860F5">
        <w:rPr>
          <w:highlight w:val="cyan"/>
          <w:u w:val="single"/>
        </w:rPr>
        <w:t>compromised</w:t>
      </w:r>
      <w:r w:rsidRPr="006860F5">
        <w:rPr>
          <w:sz w:val="16"/>
        </w:rPr>
        <w:t xml:space="preserve">, then the </w:t>
      </w:r>
      <w:r w:rsidRPr="006860F5">
        <w:rPr>
          <w:u w:val="single"/>
        </w:rPr>
        <w:t xml:space="preserve">private information of each user will be at risk, </w:t>
      </w:r>
      <w:r w:rsidRPr="006860F5">
        <w:rPr>
          <w:highlight w:val="cyan"/>
          <w:u w:val="single"/>
        </w:rPr>
        <w:t>resulting in</w:t>
      </w:r>
      <w:r w:rsidRPr="006860F5">
        <w:rPr>
          <w:u w:val="single"/>
        </w:rPr>
        <w:t xml:space="preserve"> an increasing number of </w:t>
      </w:r>
      <w:r w:rsidRPr="006860F5">
        <w:rPr>
          <w:b/>
          <w:iCs/>
          <w:highlight w:val="cyan"/>
          <w:u w:val="single"/>
        </w:rPr>
        <w:t>cybercrimes</w:t>
      </w:r>
      <w:r w:rsidRPr="006860F5">
        <w:rPr>
          <w:u w:val="single"/>
        </w:rPr>
        <w:t xml:space="preserve"> </w:t>
      </w:r>
      <w:r w:rsidRPr="006860F5">
        <w:rPr>
          <w:highlight w:val="cyan"/>
          <w:u w:val="single"/>
        </w:rPr>
        <w:t>affecting</w:t>
      </w:r>
      <w:r w:rsidRPr="006860F5">
        <w:rPr>
          <w:u w:val="single"/>
        </w:rPr>
        <w:t xml:space="preserve"> individuals, organizations, and </w:t>
      </w:r>
      <w:r w:rsidRPr="006860F5">
        <w:rPr>
          <w:highlight w:val="cyan"/>
          <w:u w:val="single"/>
        </w:rPr>
        <w:t>states</w:t>
      </w:r>
      <w:r w:rsidRPr="006860F5">
        <w:rPr>
          <w:sz w:val="16"/>
        </w:rPr>
        <w:t>.</w:t>
      </w:r>
    </w:p>
    <w:p w14:paraId="12657F89" w14:textId="77777777" w:rsidR="006860F5" w:rsidRPr="006860F5" w:rsidRDefault="006860F5" w:rsidP="006860F5"/>
    <w:p w14:paraId="326FAA37"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Expert consensus agrees they’re existential</w:t>
      </w:r>
    </w:p>
    <w:p w14:paraId="00E1CD9C" w14:textId="77777777" w:rsidR="006860F5" w:rsidRPr="006860F5" w:rsidRDefault="006860F5" w:rsidP="006860F5">
      <w:pPr>
        <w:rPr>
          <w:b/>
          <w:bCs/>
          <w:sz w:val="26"/>
        </w:rPr>
      </w:pPr>
      <w:r w:rsidRPr="006860F5">
        <w:rPr>
          <w:b/>
          <w:bCs/>
          <w:sz w:val="26"/>
        </w:rPr>
        <w:t>Sandberg ’18</w:t>
      </w:r>
      <w:r w:rsidRPr="006860F5">
        <w:t xml:space="preserve"> - Ph.D. in computational neuroscience from Stockholm University, and is currently a James Martin Research Fellow at the Future of Humanity Institute at Oxford University</w:t>
      </w:r>
    </w:p>
    <w:p w14:paraId="7199940A" w14:textId="77777777" w:rsidR="006860F5" w:rsidRPr="006860F5" w:rsidRDefault="006860F5" w:rsidP="006860F5">
      <w:r w:rsidRPr="006860F5">
        <w:t xml:space="preserve">Anders Sandberg, “Human Extinction from Natural Hazard Events,” </w:t>
      </w:r>
      <w:r w:rsidRPr="006860F5">
        <w:rPr>
          <w:i/>
          <w:iCs/>
        </w:rPr>
        <w:t>Oxford Research Encyclopedia of Natural Hazard Science</w:t>
      </w:r>
      <w:r w:rsidRPr="006860F5">
        <w:t xml:space="preserve">, February 26, 2018, </w:t>
      </w:r>
      <w:hyperlink r:id="rId21" w:history="1">
        <w:r w:rsidRPr="006860F5">
          <w:t>https://doi.org/10.1093/acrefore/9780199389407.013.293</w:t>
        </w:r>
      </w:hyperlink>
      <w:r w:rsidRPr="006860F5">
        <w:t>.</w:t>
      </w:r>
    </w:p>
    <w:p w14:paraId="2BD13095" w14:textId="77777777" w:rsidR="006860F5" w:rsidRPr="006860F5" w:rsidRDefault="006860F5" w:rsidP="006860F5">
      <w:pPr>
        <w:rPr>
          <w:sz w:val="16"/>
        </w:rPr>
      </w:pPr>
      <w:r w:rsidRPr="006860F5">
        <w:rPr>
          <w:sz w:val="16"/>
        </w:rPr>
        <w:t>Impacts</w:t>
      </w:r>
    </w:p>
    <w:p w14:paraId="13418731" w14:textId="77777777" w:rsidR="006860F5" w:rsidRPr="006860F5" w:rsidRDefault="006860F5" w:rsidP="006860F5">
      <w:pPr>
        <w:rPr>
          <w:b/>
          <w:iCs/>
          <w:u w:val="single"/>
        </w:rPr>
      </w:pPr>
      <w:r w:rsidRPr="006860F5">
        <w:rPr>
          <w:u w:val="single"/>
        </w:rPr>
        <w:t>Earth is subject to impacts of</w:t>
      </w:r>
      <w:r w:rsidRPr="006860F5">
        <w:rPr>
          <w:sz w:val="16"/>
        </w:rPr>
        <w:t xml:space="preserve"> </w:t>
      </w:r>
      <w:proofErr w:type="gramStart"/>
      <w:r w:rsidRPr="006860F5">
        <w:rPr>
          <w:sz w:val="16"/>
        </w:rPr>
        <w:t>Near Earth</w:t>
      </w:r>
      <w:proofErr w:type="gramEnd"/>
      <w:r w:rsidRPr="006860F5">
        <w:rPr>
          <w:sz w:val="16"/>
        </w:rPr>
        <w:t xml:space="preserve"> Objects (</w:t>
      </w:r>
      <w:r w:rsidRPr="006860F5">
        <w:rPr>
          <w:highlight w:val="cyan"/>
          <w:u w:val="single"/>
        </w:rPr>
        <w:t>NEOs</w:t>
      </w:r>
      <w:r w:rsidRPr="006860F5">
        <w:rPr>
          <w:sz w:val="16"/>
        </w:rPr>
        <w:t xml:space="preserve">) </w:t>
      </w:r>
      <w:r w:rsidRPr="006860F5">
        <w:rPr>
          <w:u w:val="single"/>
        </w:rPr>
        <w:t>and</w:t>
      </w:r>
      <w:r w:rsidRPr="006860F5">
        <w:rPr>
          <w:sz w:val="16"/>
        </w:rPr>
        <w:t xml:space="preserve"> long-periodic </w:t>
      </w:r>
      <w:r w:rsidRPr="006860F5">
        <w:rPr>
          <w:u w:val="single"/>
        </w:rPr>
        <w:t>comets</w:t>
      </w:r>
      <w:r w:rsidRPr="006860F5">
        <w:rPr>
          <w:sz w:val="16"/>
        </w:rPr>
        <w:t xml:space="preserve">. While the possibility of impacts causing disasters was suggested early by Halley, Laplace, and others, the serious possibility of global risk was first convincingly brought up in 1980 when Luis Alvarez suggested a link between an asteroid impact and the Cretaceous–Tertiary mass extinction event (Alvarez et al., 1980). Since </w:t>
      </w:r>
      <w:proofErr w:type="gramStart"/>
      <w:r w:rsidRPr="006860F5">
        <w:rPr>
          <w:sz w:val="16"/>
        </w:rPr>
        <w:t>then</w:t>
      </w:r>
      <w:proofErr w:type="gramEnd"/>
      <w:r w:rsidRPr="006860F5">
        <w:rPr>
          <w:sz w:val="16"/>
        </w:rPr>
        <w:t xml:space="preserve"> </w:t>
      </w:r>
      <w:r w:rsidRPr="006860F5">
        <w:rPr>
          <w:u w:val="single"/>
        </w:rPr>
        <w:t>much research has tried to establish a causal role of impacts in past mass extinctions</w:t>
      </w:r>
      <w:r w:rsidRPr="006860F5">
        <w:rPr>
          <w:sz w:val="16"/>
        </w:rPr>
        <w:t xml:space="preserve">. While conclusive proofs have not yet been found, </w:t>
      </w:r>
      <w:r w:rsidRPr="006860F5">
        <w:rPr>
          <w:b/>
          <w:iCs/>
          <w:u w:val="single"/>
        </w:rPr>
        <w:t xml:space="preserve">there is consensus that a large impact </w:t>
      </w:r>
      <w:r w:rsidRPr="006860F5">
        <w:rPr>
          <w:b/>
          <w:iCs/>
          <w:highlight w:val="cyan"/>
          <w:u w:val="single"/>
        </w:rPr>
        <w:t xml:space="preserve">could cause a mass </w:t>
      </w:r>
      <w:r w:rsidRPr="006860F5">
        <w:rPr>
          <w:b/>
          <w:iCs/>
          <w:u w:val="single"/>
        </w:rPr>
        <w:t xml:space="preserve">extinction and hence human </w:t>
      </w:r>
      <w:r w:rsidRPr="006860F5">
        <w:rPr>
          <w:b/>
          <w:iCs/>
          <w:highlight w:val="cyan"/>
          <w:u w:val="single"/>
        </w:rPr>
        <w:t>extinction.</w:t>
      </w:r>
    </w:p>
    <w:p w14:paraId="53EC2C14" w14:textId="77777777" w:rsidR="006860F5" w:rsidRPr="006860F5" w:rsidRDefault="006860F5" w:rsidP="006860F5">
      <w:pPr>
        <w:rPr>
          <w:sz w:val="16"/>
        </w:rPr>
      </w:pPr>
      <w:r w:rsidRPr="006860F5">
        <w:rPr>
          <w:u w:val="single"/>
        </w:rPr>
        <w:t>The effects of impacts depend to a large degree on impactor mass</w:t>
      </w:r>
      <w:r w:rsidRPr="006860F5">
        <w:rPr>
          <w:sz w:val="16"/>
        </w:rPr>
        <w:t xml:space="preserve"> (although velocity and impact site can have relevant effects [Walkden &amp; Parker, 2008]). </w:t>
      </w:r>
      <w:r w:rsidRPr="006860F5">
        <w:rPr>
          <w:u w:val="single"/>
        </w:rPr>
        <w:t>For smaller</w:t>
      </w:r>
      <w:r w:rsidRPr="006860F5">
        <w:rPr>
          <w:sz w:val="16"/>
        </w:rPr>
        <w:t xml:space="preserve"> (&lt;1.4 km diameter) </w:t>
      </w:r>
      <w:r w:rsidRPr="006860F5">
        <w:rPr>
          <w:u w:val="single"/>
        </w:rPr>
        <w:t>impactors the effects are local or transmitted through tsunamis</w:t>
      </w:r>
      <w:r w:rsidRPr="006860F5">
        <w:rPr>
          <w:sz w:val="16"/>
        </w:rPr>
        <w:t xml:space="preserve">. Beyond this size </w:t>
      </w:r>
      <w:r w:rsidRPr="006860F5">
        <w:rPr>
          <w:highlight w:val="cyan"/>
          <w:u w:val="single"/>
        </w:rPr>
        <w:t xml:space="preserve">the </w:t>
      </w:r>
      <w:r w:rsidRPr="006860F5">
        <w:rPr>
          <w:b/>
          <w:iCs/>
          <w:highlight w:val="cyan"/>
          <w:u w:val="single"/>
        </w:rPr>
        <w:t>main hazard is global cooling</w:t>
      </w:r>
      <w:r w:rsidRPr="006860F5">
        <w:rPr>
          <w:u w:val="single"/>
        </w:rPr>
        <w:t xml:space="preserve"> due to stratospheric ejecta and soot from wildfires</w:t>
      </w:r>
      <w:r w:rsidRPr="006860F5">
        <w:rPr>
          <w:sz w:val="16"/>
        </w:rPr>
        <w:t xml:space="preserve">, </w:t>
      </w:r>
      <w:r w:rsidRPr="006860F5">
        <w:rPr>
          <w:u w:val="single"/>
        </w:rPr>
        <w:t>as well as harm the ozone layer through nitrous oxides</w:t>
      </w:r>
      <w:r w:rsidRPr="006860F5">
        <w:rPr>
          <w:sz w:val="16"/>
        </w:rPr>
        <w:t xml:space="preserve">. </w:t>
      </w:r>
      <w:r w:rsidRPr="006860F5">
        <w:rPr>
          <w:highlight w:val="cyan"/>
          <w:u w:val="single"/>
        </w:rPr>
        <w:t>Ejecta</w:t>
      </w:r>
      <w:r w:rsidRPr="006860F5">
        <w:rPr>
          <w:sz w:val="16"/>
        </w:rPr>
        <w:t xml:space="preserve"> from larger impactors </w:t>
      </w:r>
      <w:r w:rsidRPr="006860F5">
        <w:rPr>
          <w:highlight w:val="cyan"/>
          <w:u w:val="single"/>
        </w:rPr>
        <w:t xml:space="preserve">may cause </w:t>
      </w:r>
      <w:r w:rsidRPr="006860F5">
        <w:rPr>
          <w:b/>
          <w:iCs/>
          <w:highlight w:val="cyan"/>
          <w:u w:val="single"/>
        </w:rPr>
        <w:t>global</w:t>
      </w:r>
      <w:r w:rsidRPr="006860F5">
        <w:rPr>
          <w:b/>
          <w:iCs/>
          <w:u w:val="single"/>
        </w:rPr>
        <w:t>ly</w:t>
      </w:r>
      <w:r w:rsidRPr="006860F5">
        <w:rPr>
          <w:b/>
          <w:iCs/>
          <w:highlight w:val="cyan"/>
          <w:u w:val="single"/>
        </w:rPr>
        <w:t xml:space="preserve"> </w:t>
      </w:r>
      <w:r w:rsidRPr="006860F5">
        <w:rPr>
          <w:b/>
          <w:iCs/>
          <w:u w:val="single"/>
        </w:rPr>
        <w:t xml:space="preserve">distributed </w:t>
      </w:r>
      <w:r w:rsidRPr="006860F5">
        <w:rPr>
          <w:b/>
          <w:iCs/>
          <w:highlight w:val="cyan"/>
          <w:u w:val="single"/>
        </w:rPr>
        <w:t xml:space="preserve">fires </w:t>
      </w:r>
      <w:r w:rsidRPr="006860F5">
        <w:rPr>
          <w:highlight w:val="cyan"/>
          <w:u w:val="single"/>
        </w:rPr>
        <w:t>and</w:t>
      </w:r>
      <w:r w:rsidRPr="006860F5">
        <w:rPr>
          <w:u w:val="single"/>
        </w:rPr>
        <w:t xml:space="preserve"> darken the sky enough to </w:t>
      </w:r>
      <w:r w:rsidRPr="006860F5">
        <w:rPr>
          <w:b/>
          <w:iCs/>
          <w:highlight w:val="cyan"/>
          <w:u w:val="single"/>
        </w:rPr>
        <w:t>prevent photosynthesis for months</w:t>
      </w:r>
      <w:r w:rsidRPr="006860F5">
        <w:rPr>
          <w:sz w:val="16"/>
          <w:highlight w:val="cyan"/>
        </w:rPr>
        <w:t>,</w:t>
      </w:r>
      <w:r w:rsidRPr="006860F5">
        <w:rPr>
          <w:sz w:val="16"/>
        </w:rPr>
        <w:t xml:space="preserve"> </w:t>
      </w:r>
      <w:r w:rsidRPr="006860F5">
        <w:rPr>
          <w:u w:val="single"/>
        </w:rPr>
        <w:t xml:space="preserve">and injections of </w:t>
      </w:r>
      <w:r w:rsidRPr="006860F5">
        <w:rPr>
          <w:highlight w:val="cyan"/>
          <w:u w:val="single"/>
        </w:rPr>
        <w:t>sulphate aerosols and water vapor</w:t>
      </w:r>
      <w:r w:rsidRPr="006860F5">
        <w:rPr>
          <w:u w:val="single"/>
        </w:rPr>
        <w:t xml:space="preserve"> into the stratosphere </w:t>
      </w:r>
      <w:r w:rsidRPr="006860F5">
        <w:rPr>
          <w:highlight w:val="cyan"/>
          <w:u w:val="single"/>
        </w:rPr>
        <w:t>would change the climate over years</w:t>
      </w:r>
      <w:r w:rsidRPr="006860F5">
        <w:rPr>
          <w:sz w:val="16"/>
        </w:rPr>
        <w:t xml:space="preserve"> (</w:t>
      </w:r>
      <w:r w:rsidRPr="006860F5">
        <w:rPr>
          <w:u w:val="single"/>
        </w:rPr>
        <w:t xml:space="preserve">Toon et al., 1997; </w:t>
      </w:r>
      <w:proofErr w:type="spellStart"/>
      <w:r w:rsidRPr="006860F5">
        <w:rPr>
          <w:u w:val="single"/>
        </w:rPr>
        <w:t>Pierazzo</w:t>
      </w:r>
      <w:proofErr w:type="spellEnd"/>
      <w:r w:rsidRPr="006860F5">
        <w:rPr>
          <w:u w:val="single"/>
        </w:rPr>
        <w:t xml:space="preserve"> &amp; </w:t>
      </w:r>
      <w:proofErr w:type="spellStart"/>
      <w:r w:rsidRPr="006860F5">
        <w:rPr>
          <w:u w:val="single"/>
        </w:rPr>
        <w:t>Artemieva</w:t>
      </w:r>
      <w:proofErr w:type="spellEnd"/>
      <w:r w:rsidRPr="006860F5">
        <w:rPr>
          <w:u w:val="single"/>
        </w:rPr>
        <w:t xml:space="preserve">, 2012; Brugger, </w:t>
      </w:r>
      <w:proofErr w:type="spellStart"/>
      <w:r w:rsidRPr="006860F5">
        <w:rPr>
          <w:u w:val="single"/>
        </w:rPr>
        <w:t>Feulner</w:t>
      </w:r>
      <w:proofErr w:type="spellEnd"/>
      <w:r w:rsidRPr="006860F5">
        <w:rPr>
          <w:u w:val="single"/>
        </w:rPr>
        <w:t xml:space="preserve"> &amp; Petri, 2017</w:t>
      </w:r>
      <w:r w:rsidRPr="006860F5">
        <w:rPr>
          <w:sz w:val="16"/>
        </w:rPr>
        <w:t xml:space="preserve">). At this scale </w:t>
      </w:r>
      <w:r w:rsidRPr="006860F5">
        <w:rPr>
          <w:highlight w:val="cyan"/>
          <w:u w:val="single"/>
        </w:rPr>
        <w:t>infrastructure and agricultural collapse is</w:t>
      </w:r>
      <w:r w:rsidRPr="006860F5">
        <w:rPr>
          <w:u w:val="single"/>
        </w:rPr>
        <w:t xml:space="preserve"> to be </w:t>
      </w:r>
      <w:r w:rsidRPr="006860F5">
        <w:rPr>
          <w:highlight w:val="cyan"/>
          <w:u w:val="single"/>
        </w:rPr>
        <w:t>expected</w:t>
      </w:r>
      <w:r w:rsidRPr="006860F5">
        <w:rPr>
          <w:sz w:val="16"/>
        </w:rPr>
        <w:t xml:space="preserve"> (Chapman, 2003). </w:t>
      </w:r>
      <w:r w:rsidRPr="006860F5">
        <w:rPr>
          <w:u w:val="single"/>
        </w:rPr>
        <w:t>Human mortality has been modeled as scaling linearly from 0% at 1.6 km to 100% for 10 km impactors</w:t>
      </w:r>
      <w:r w:rsidRPr="006860F5">
        <w:rPr>
          <w:sz w:val="16"/>
        </w:rPr>
        <w:t xml:space="preserve"> (Stokes et al., 2003), although this is at best an educated guess. </w:t>
      </w:r>
      <w:r w:rsidRPr="006860F5">
        <w:rPr>
          <w:b/>
          <w:iCs/>
          <w:highlight w:val="cyan"/>
          <w:u w:val="single"/>
        </w:rPr>
        <w:t>The most extreme impacts</w:t>
      </w:r>
      <w:r w:rsidRPr="006860F5">
        <w:rPr>
          <w:sz w:val="16"/>
        </w:rPr>
        <w:t xml:space="preserve"> (440 km and upward) </w:t>
      </w:r>
      <w:r w:rsidRPr="006860F5">
        <w:rPr>
          <w:b/>
          <w:iCs/>
          <w:highlight w:val="cyan"/>
          <w:u w:val="single"/>
        </w:rPr>
        <w:t>would sterilize the biosphere</w:t>
      </w:r>
      <w:r w:rsidRPr="006860F5">
        <w:rPr>
          <w:sz w:val="16"/>
        </w:rPr>
        <w:t xml:space="preserve"> (Sleep et al., 1989); such events may have occurred in the early solar system but today only a handful of such bodies remain and are all in stable orbits.</w:t>
      </w:r>
    </w:p>
    <w:p w14:paraId="2663EDD5" w14:textId="77777777" w:rsidR="006860F5" w:rsidRPr="006860F5" w:rsidRDefault="006860F5" w:rsidP="006860F5">
      <w:pPr>
        <w:rPr>
          <w:sz w:val="16"/>
        </w:rPr>
      </w:pPr>
      <w:r w:rsidRPr="006860F5">
        <w:rPr>
          <w:sz w:val="16"/>
        </w:rPr>
        <w:t xml:space="preserve">The population of potential impactors has a roughly power-law size distribution (Malamud, 2004), with globally risky asteroids impacting once every few million years and multi-megaton locally devastating impacts such as the 1908 Tunguska explosion every 1,000 years (Brown et al., 2002; Harris &amp; </w:t>
      </w:r>
      <w:proofErr w:type="spellStart"/>
      <w:r w:rsidRPr="006860F5">
        <w:rPr>
          <w:sz w:val="16"/>
        </w:rPr>
        <w:t>D’Abramo</w:t>
      </w:r>
      <w:proofErr w:type="spellEnd"/>
      <w:r w:rsidRPr="006860F5">
        <w:rPr>
          <w:sz w:val="16"/>
        </w:rPr>
        <w:t xml:space="preserve">, 2015). At present the NASA Space Guard has mapped an estimated 90% of 1 km or larger NEOs, significantly reducing the remaining risk for the next century. The handful of known 10+ km NEOs are in safe orbits. </w:t>
      </w:r>
      <w:r w:rsidRPr="006860F5">
        <w:rPr>
          <w:u w:val="single"/>
        </w:rPr>
        <w:t xml:space="preserve">All remaining risk is from undiscovered large NEOs. The residual human risk is dominated by tsunamis rather than global disaster or extinction </w:t>
      </w:r>
      <w:r w:rsidRPr="006860F5">
        <w:rPr>
          <w:sz w:val="16"/>
        </w:rPr>
        <w:t>(Harris, 2008; NRC, 2010). However</w:t>
      </w:r>
      <w:r w:rsidRPr="006860F5">
        <w:rPr>
          <w:u w:val="single"/>
        </w:rPr>
        <w:t>, “new” long-periodic comets add a badly characterized risk that may be on the order of one 2+ km impactor per 5 to 10 million years.</w:t>
      </w:r>
      <w:r w:rsidRPr="006860F5">
        <w:rPr>
          <w:sz w:val="16"/>
        </w:rPr>
        <w:t xml:space="preserve"> This is based on estimates from observed comet fluxes, correcting for observational incompleteness, rough models of comet size distributions, and the possibility of brief (2–3 </w:t>
      </w:r>
      <w:proofErr w:type="spellStart"/>
      <w:r w:rsidRPr="006860F5">
        <w:rPr>
          <w:sz w:val="16"/>
        </w:rPr>
        <w:t>Myr</w:t>
      </w:r>
      <w:proofErr w:type="spellEnd"/>
      <w:r w:rsidRPr="006860F5">
        <w:rPr>
          <w:sz w:val="16"/>
        </w:rPr>
        <w:t>) comet showers due to gravitational interactions with passing stars (Chapman, 2003; Weissman, 2006).</w:t>
      </w:r>
    </w:p>
    <w:p w14:paraId="62A7D3CD" w14:textId="77777777" w:rsidR="006860F5" w:rsidRPr="006860F5" w:rsidRDefault="006860F5" w:rsidP="006860F5"/>
    <w:p w14:paraId="5B754DFE" w14:textId="77777777" w:rsidR="006860F5" w:rsidRPr="006860F5" w:rsidRDefault="006860F5" w:rsidP="006860F5"/>
    <w:p w14:paraId="3E3DE00A" w14:textId="77777777" w:rsidR="006860F5" w:rsidRPr="006860F5" w:rsidRDefault="006860F5" w:rsidP="006860F5"/>
    <w:p w14:paraId="66C8C682" w14:textId="77777777" w:rsidR="006860F5" w:rsidRPr="006860F5" w:rsidRDefault="006860F5" w:rsidP="006860F5"/>
    <w:p w14:paraId="6C7F7ADA" w14:textId="095AA40A" w:rsidR="006860F5" w:rsidRPr="006860F5" w:rsidRDefault="006860F5" w:rsidP="006860F5">
      <w:pPr>
        <w:keepNext/>
        <w:keepLines/>
        <w:pageBreakBefore/>
        <w:spacing w:before="200"/>
        <w:jc w:val="center"/>
        <w:outlineLvl w:val="2"/>
        <w:rPr>
          <w:rFonts w:eastAsiaTheme="majorEastAsia" w:cstheme="majorBidi"/>
          <w:b/>
          <w:sz w:val="32"/>
          <w:szCs w:val="24"/>
          <w:u w:val="single"/>
        </w:rPr>
      </w:pPr>
      <w:r w:rsidRPr="006860F5">
        <w:rPr>
          <w:rFonts w:eastAsiaTheme="majorEastAsia" w:cstheme="majorBidi"/>
          <w:b/>
          <w:sz w:val="32"/>
          <w:szCs w:val="24"/>
          <w:u w:val="single"/>
        </w:rPr>
        <w:t xml:space="preserve">1AR </w:t>
      </w:r>
      <w:r>
        <w:rPr>
          <w:rFonts w:eastAsiaTheme="majorEastAsia" w:cstheme="majorBidi"/>
          <w:b/>
          <w:sz w:val="32"/>
          <w:szCs w:val="24"/>
          <w:u w:val="single"/>
        </w:rPr>
        <w:t>– Patent Thickets</w:t>
      </w:r>
    </w:p>
    <w:p w14:paraId="7198E63E"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 xml:space="preserve">Models demonstrate patent thickets </w:t>
      </w:r>
      <w:r w:rsidRPr="006860F5">
        <w:rPr>
          <w:rFonts w:eastAsiaTheme="majorEastAsia" w:cstheme="majorBidi"/>
          <w:b/>
          <w:iCs/>
          <w:sz w:val="26"/>
          <w:u w:val="single"/>
        </w:rPr>
        <w:t>substantially</w:t>
      </w:r>
      <w:r w:rsidRPr="006860F5">
        <w:rPr>
          <w:rFonts w:eastAsiaTheme="majorEastAsia" w:cstheme="majorBidi"/>
          <w:b/>
          <w:iCs/>
          <w:sz w:val="26"/>
        </w:rPr>
        <w:t xml:space="preserve"> deck innovation</w:t>
      </w:r>
    </w:p>
    <w:p w14:paraId="11C5CBD7" w14:textId="77777777" w:rsidR="006860F5" w:rsidRPr="006860F5" w:rsidRDefault="006860F5" w:rsidP="006860F5">
      <w:r w:rsidRPr="006860F5">
        <w:t xml:space="preserve">Bronwyn </w:t>
      </w:r>
      <w:r w:rsidRPr="006860F5">
        <w:rPr>
          <w:b/>
          <w:bCs/>
          <w:sz w:val="26"/>
        </w:rPr>
        <w:t>Hall et al. 16</w:t>
      </w:r>
      <w:r w:rsidRPr="006860F5">
        <w:t xml:space="preserve">—Professor Emerita of Economics, UC Berkeley; Christian Helmers, Georg von </w:t>
      </w:r>
      <w:proofErr w:type="spellStart"/>
      <w:r w:rsidRPr="006860F5">
        <w:t>Graevenitz</w:t>
      </w:r>
      <w:proofErr w:type="spellEnd"/>
      <w:r w:rsidRPr="006860F5">
        <w:t xml:space="preserve">. ("Patent thickets and first-time patenting: New evidence," 4/1/2016, from </w:t>
      </w:r>
      <w:proofErr w:type="spellStart"/>
      <w:r w:rsidRPr="006860F5">
        <w:t>VoxEU</w:t>
      </w:r>
      <w:proofErr w:type="spellEnd"/>
      <w:r w:rsidRPr="006860F5">
        <w:t>, https://voxeu.org/article/patent-thickets-and-first-time-patenting-new-evidence)</w:t>
      </w:r>
    </w:p>
    <w:p w14:paraId="6C29BF8F" w14:textId="77777777" w:rsidR="006860F5" w:rsidRPr="006860F5" w:rsidRDefault="006860F5" w:rsidP="006860F5">
      <w:pPr>
        <w:rPr>
          <w:u w:val="single"/>
        </w:rPr>
      </w:pPr>
      <w:r w:rsidRPr="006860F5">
        <w:rPr>
          <w:highlight w:val="yellow"/>
          <w:u w:val="single"/>
        </w:rPr>
        <w:t>Patent thickets</w:t>
      </w:r>
      <w:r w:rsidRPr="006860F5">
        <w:rPr>
          <w:sz w:val="16"/>
        </w:rPr>
        <w:t xml:space="preserve"> can </w:t>
      </w:r>
      <w:r w:rsidRPr="006860F5">
        <w:rPr>
          <w:highlight w:val="yellow"/>
          <w:u w:val="single"/>
        </w:rPr>
        <w:t xml:space="preserve">lead to </w:t>
      </w:r>
      <w:r w:rsidRPr="006860F5">
        <w:rPr>
          <w:b/>
          <w:iCs/>
          <w:highlight w:val="yellow"/>
          <w:u w:val="single"/>
        </w:rPr>
        <w:t>hold‐up of innovations</w:t>
      </w:r>
      <w:r w:rsidRPr="006860F5">
        <w:rPr>
          <w:highlight w:val="yellow"/>
          <w:u w:val="single"/>
        </w:rPr>
        <w:t>, increases in</w:t>
      </w:r>
      <w:r w:rsidRPr="006860F5">
        <w:rPr>
          <w:u w:val="single"/>
        </w:rPr>
        <w:t xml:space="preserve"> the </w:t>
      </w:r>
      <w:r w:rsidRPr="006860F5">
        <w:rPr>
          <w:b/>
          <w:iCs/>
          <w:highlight w:val="yellow"/>
          <w:u w:val="single"/>
        </w:rPr>
        <w:t>complexity</w:t>
      </w:r>
      <w:r w:rsidRPr="006860F5">
        <w:rPr>
          <w:b/>
          <w:iCs/>
          <w:u w:val="single"/>
        </w:rPr>
        <w:t xml:space="preserve"> of negotiations</w:t>
      </w:r>
      <w:r w:rsidRPr="006860F5">
        <w:rPr>
          <w:sz w:val="16"/>
        </w:rPr>
        <w:t xml:space="preserve"> over licenses </w:t>
      </w:r>
      <w:r w:rsidRPr="006860F5">
        <w:rPr>
          <w:highlight w:val="yellow"/>
          <w:u w:val="single"/>
        </w:rPr>
        <w:t>and</w:t>
      </w:r>
      <w:r w:rsidRPr="006860F5">
        <w:rPr>
          <w:u w:val="single"/>
        </w:rPr>
        <w:t xml:space="preserve"> increases in</w:t>
      </w:r>
      <w:r w:rsidRPr="006860F5">
        <w:rPr>
          <w:sz w:val="16"/>
        </w:rPr>
        <w:t xml:space="preserve"> </w:t>
      </w:r>
      <w:r w:rsidRPr="006860F5">
        <w:rPr>
          <w:highlight w:val="yellow"/>
          <w:u w:val="single"/>
        </w:rPr>
        <w:t>litigation, and</w:t>
      </w:r>
      <w:r w:rsidRPr="006860F5">
        <w:rPr>
          <w:sz w:val="16"/>
        </w:rPr>
        <w:t xml:space="preserve"> can also </w:t>
      </w:r>
      <w:r w:rsidRPr="006860F5">
        <w:rPr>
          <w:highlight w:val="yellow"/>
          <w:u w:val="single"/>
        </w:rPr>
        <w:t xml:space="preserve">create incentives to add </w:t>
      </w:r>
      <w:r w:rsidRPr="006860F5">
        <w:rPr>
          <w:b/>
          <w:iCs/>
          <w:highlight w:val="yellow"/>
          <w:u w:val="single"/>
        </w:rPr>
        <w:t>more and weaker patents</w:t>
      </w:r>
      <w:r w:rsidRPr="006860F5">
        <w:rPr>
          <w:sz w:val="16"/>
        </w:rPr>
        <w:t xml:space="preserve"> to the patent system. </w:t>
      </w:r>
      <w:r w:rsidRPr="006860F5">
        <w:rPr>
          <w:highlight w:val="yellow"/>
          <w:u w:val="single"/>
        </w:rPr>
        <w:t>All</w:t>
      </w:r>
      <w:r w:rsidRPr="006860F5">
        <w:rPr>
          <w:u w:val="single"/>
        </w:rPr>
        <w:t xml:space="preserve"> these phenomena </w:t>
      </w:r>
      <w:r w:rsidRPr="006860F5">
        <w:rPr>
          <w:highlight w:val="yellow"/>
          <w:u w:val="single"/>
        </w:rPr>
        <w:t>increase</w:t>
      </w:r>
      <w:r w:rsidRPr="006860F5">
        <w:rPr>
          <w:sz w:val="16"/>
        </w:rPr>
        <w:t xml:space="preserve"> </w:t>
      </w:r>
      <w:r w:rsidRPr="006860F5">
        <w:rPr>
          <w:b/>
          <w:iCs/>
          <w:highlight w:val="yellow"/>
          <w:u w:val="single"/>
        </w:rPr>
        <w:t>transaction costs</w:t>
      </w:r>
      <w:r w:rsidRPr="006860F5">
        <w:rPr>
          <w:highlight w:val="yellow"/>
          <w:u w:val="single"/>
        </w:rPr>
        <w:t>, reduce profits</w:t>
      </w:r>
      <w:r w:rsidRPr="006860F5">
        <w:rPr>
          <w:sz w:val="16"/>
        </w:rPr>
        <w:t xml:space="preserve"> that derive </w:t>
      </w:r>
      <w:r w:rsidRPr="006860F5">
        <w:rPr>
          <w:highlight w:val="yellow"/>
          <w:u w:val="single"/>
        </w:rPr>
        <w:t>from</w:t>
      </w:r>
      <w:r w:rsidRPr="006860F5">
        <w:rPr>
          <w:sz w:val="16"/>
        </w:rPr>
        <w:t xml:space="preserve"> the </w:t>
      </w:r>
      <w:proofErr w:type="spellStart"/>
      <w:r w:rsidRPr="006860F5">
        <w:rPr>
          <w:sz w:val="16"/>
        </w:rPr>
        <w:t>commercialisation</w:t>
      </w:r>
      <w:proofErr w:type="spellEnd"/>
      <w:r w:rsidRPr="006860F5">
        <w:rPr>
          <w:sz w:val="16"/>
        </w:rPr>
        <w:t xml:space="preserve"> of </w:t>
      </w:r>
      <w:r w:rsidRPr="006860F5">
        <w:rPr>
          <w:b/>
          <w:iCs/>
          <w:highlight w:val="yellow"/>
          <w:u w:val="single"/>
        </w:rPr>
        <w:t>innovation</w:t>
      </w:r>
      <w:r w:rsidRPr="006860F5">
        <w:rPr>
          <w:highlight w:val="yellow"/>
          <w:u w:val="single"/>
        </w:rPr>
        <w:t>, and</w:t>
      </w:r>
      <w:r w:rsidRPr="006860F5">
        <w:rPr>
          <w:u w:val="single"/>
        </w:rPr>
        <w:t xml:space="preserve"> ultimately </w:t>
      </w:r>
      <w:r w:rsidRPr="006860F5">
        <w:rPr>
          <w:b/>
          <w:iCs/>
          <w:highlight w:val="yellow"/>
          <w:u w:val="single"/>
        </w:rPr>
        <w:t>reduce incentives to innovate</w:t>
      </w:r>
      <w:r w:rsidRPr="006860F5">
        <w:rPr>
          <w:highlight w:val="yellow"/>
          <w:u w:val="single"/>
        </w:rPr>
        <w:t>.</w:t>
      </w:r>
    </w:p>
    <w:p w14:paraId="18A6C398" w14:textId="77777777" w:rsidR="006860F5" w:rsidRPr="006860F5" w:rsidRDefault="006860F5" w:rsidP="006860F5">
      <w:pPr>
        <w:rPr>
          <w:sz w:val="16"/>
        </w:rPr>
      </w:pPr>
      <w:r w:rsidRPr="006860F5">
        <w:rPr>
          <w:sz w:val="16"/>
        </w:rPr>
        <w:t xml:space="preserve">One worry is that patent thickets may stop companies large and small from even entering those technologies in which patent thickets are widespread. To investigate this question, in a recent paper </w:t>
      </w:r>
      <w:r w:rsidRPr="006860F5">
        <w:rPr>
          <w:highlight w:val="yellow"/>
          <w:u w:val="single"/>
        </w:rPr>
        <w:t xml:space="preserve">we </w:t>
      </w:r>
      <w:proofErr w:type="spellStart"/>
      <w:r w:rsidRPr="006860F5">
        <w:rPr>
          <w:highlight w:val="yellow"/>
          <w:u w:val="single"/>
        </w:rPr>
        <w:t>analyse</w:t>
      </w:r>
      <w:proofErr w:type="spellEnd"/>
      <w:r w:rsidRPr="006860F5">
        <w:rPr>
          <w:highlight w:val="yellow"/>
          <w:u w:val="single"/>
        </w:rPr>
        <w:t xml:space="preserve"> the effect of </w:t>
      </w:r>
      <w:r w:rsidRPr="006860F5">
        <w:rPr>
          <w:b/>
          <w:iCs/>
          <w:highlight w:val="yellow"/>
          <w:u w:val="single"/>
        </w:rPr>
        <w:t>patent thickets</w:t>
      </w:r>
      <w:r w:rsidRPr="006860F5">
        <w:rPr>
          <w:b/>
          <w:iCs/>
          <w:u w:val="single"/>
        </w:rPr>
        <w:t xml:space="preserve"> on entry</w:t>
      </w:r>
      <w:r w:rsidRPr="006860F5">
        <w:rPr>
          <w:sz w:val="16"/>
        </w:rPr>
        <w:t xml:space="preserve"> into technology areas by firms in the UK (Hall et al. 2015). </w:t>
      </w:r>
      <w:r w:rsidRPr="006860F5">
        <w:rPr>
          <w:u w:val="single"/>
        </w:rPr>
        <w:t>We present a theoretical model that describes incentives</w:t>
      </w:r>
      <w:r w:rsidRPr="006860F5">
        <w:rPr>
          <w:sz w:val="16"/>
        </w:rPr>
        <w:t xml:space="preserve"> to enter technology areas that differ in the degree of technological opportunity, complexity of technology, and the potential for hold-up in patent thickets.</w:t>
      </w:r>
    </w:p>
    <w:p w14:paraId="50AA4E66" w14:textId="77777777" w:rsidR="006860F5" w:rsidRPr="006860F5" w:rsidRDefault="006860F5" w:rsidP="006860F5">
      <w:pPr>
        <w:rPr>
          <w:sz w:val="16"/>
        </w:rPr>
      </w:pPr>
      <w:r w:rsidRPr="006860F5">
        <w:rPr>
          <w:u w:val="single"/>
        </w:rPr>
        <w:t xml:space="preserve">We derive </w:t>
      </w:r>
      <w:proofErr w:type="gramStart"/>
      <w:r w:rsidRPr="006860F5">
        <w:rPr>
          <w:u w:val="single"/>
        </w:rPr>
        <w:t>a number of</w:t>
      </w:r>
      <w:proofErr w:type="gramEnd"/>
      <w:r w:rsidRPr="006860F5">
        <w:rPr>
          <w:u w:val="single"/>
        </w:rPr>
        <w:t xml:space="preserve"> predictions regarding the effects of complexity</w:t>
      </w:r>
      <w:r w:rsidRPr="006860F5">
        <w:rPr>
          <w:sz w:val="16"/>
        </w:rPr>
        <w:t xml:space="preserve"> (positive), </w:t>
      </w:r>
      <w:r w:rsidRPr="006860F5">
        <w:rPr>
          <w:u w:val="single"/>
        </w:rPr>
        <w:t>opportunity</w:t>
      </w:r>
      <w:r w:rsidRPr="006860F5">
        <w:rPr>
          <w:sz w:val="16"/>
        </w:rPr>
        <w:t xml:space="preserve"> (positive), </w:t>
      </w:r>
      <w:r w:rsidRPr="006860F5">
        <w:rPr>
          <w:u w:val="single"/>
        </w:rPr>
        <w:t>and expected hold up</w:t>
      </w:r>
      <w:r w:rsidRPr="006860F5">
        <w:rPr>
          <w:sz w:val="16"/>
        </w:rPr>
        <w:t xml:space="preserve"> (negative) on entry from the model. The predictions are tested using data on patenting activity of UK firms where we define entry into a new technology as first-time patenting </w:t>
      </w:r>
      <w:proofErr w:type="gramStart"/>
      <w:r w:rsidRPr="006860F5">
        <w:rPr>
          <w:sz w:val="16"/>
        </w:rPr>
        <w:t>in a given</w:t>
      </w:r>
      <w:proofErr w:type="gramEnd"/>
      <w:r w:rsidRPr="006860F5">
        <w:rPr>
          <w:sz w:val="16"/>
        </w:rPr>
        <w:t xml:space="preserve"> technology class by a company. </w:t>
      </w:r>
      <w:r w:rsidRPr="006860F5">
        <w:rPr>
          <w:u w:val="single"/>
        </w:rPr>
        <w:t>We distinguish empirically between complexity and hold-up</w:t>
      </w:r>
      <w:r w:rsidRPr="006860F5">
        <w:rPr>
          <w:sz w:val="16"/>
        </w:rPr>
        <w:t xml:space="preserve"> potential and control for technological opportunity in several different ways.</w:t>
      </w:r>
    </w:p>
    <w:p w14:paraId="308E7107" w14:textId="77777777" w:rsidR="006860F5" w:rsidRPr="006860F5" w:rsidRDefault="006860F5" w:rsidP="006860F5">
      <w:pPr>
        <w:rPr>
          <w:u w:val="single"/>
        </w:rPr>
      </w:pPr>
      <w:r w:rsidRPr="006860F5">
        <w:rPr>
          <w:sz w:val="16"/>
        </w:rPr>
        <w:t xml:space="preserve">As shown in Figure 2, the measure of hold-up potential (Triples density coefficient)1 is associated with a reduction of </w:t>
      </w:r>
      <w:proofErr w:type="gramStart"/>
      <w:r w:rsidRPr="006860F5">
        <w:rPr>
          <w:sz w:val="16"/>
        </w:rPr>
        <w:t>first time</w:t>
      </w:r>
      <w:proofErr w:type="gramEnd"/>
      <w:r w:rsidRPr="006860F5">
        <w:rPr>
          <w:sz w:val="16"/>
        </w:rPr>
        <w:t xml:space="preserve"> patenting in a given technology area, controlling for the level of technological complexity and opportunity. The </w:t>
      </w:r>
      <w:r w:rsidRPr="006860F5">
        <w:rPr>
          <w:u w:val="single"/>
        </w:rPr>
        <w:t>figure also shows that this relationship is independent of firm size in our data.</w:t>
      </w:r>
      <w:r w:rsidRPr="006860F5">
        <w:rPr>
          <w:sz w:val="16"/>
        </w:rPr>
        <w:t xml:space="preserve"> Technology areas </w:t>
      </w:r>
      <w:proofErr w:type="spellStart"/>
      <w:r w:rsidRPr="006860F5">
        <w:rPr>
          <w:sz w:val="16"/>
        </w:rPr>
        <w:t>characterised</w:t>
      </w:r>
      <w:proofErr w:type="spellEnd"/>
      <w:r w:rsidRPr="006860F5">
        <w:rPr>
          <w:sz w:val="16"/>
        </w:rPr>
        <w:t xml:space="preserve"> by more technological complexity (Network density coefficient)2 and opportunity (Aggregate patenting coefficient,3 and 5-year growth NPL coefficient),4 in contrast, see more entry. This is in line with the predictions we derive from the theoretical model. Our evidence indicates that </w:t>
      </w:r>
      <w:r w:rsidRPr="006860F5">
        <w:rPr>
          <w:u w:val="single"/>
        </w:rPr>
        <w:t xml:space="preserve">patent thickets raise </w:t>
      </w:r>
      <w:r w:rsidRPr="006860F5">
        <w:rPr>
          <w:b/>
          <w:iCs/>
          <w:u w:val="single"/>
        </w:rPr>
        <w:t>entry costs</w:t>
      </w:r>
      <w:r w:rsidRPr="006860F5">
        <w:rPr>
          <w:u w:val="single"/>
        </w:rPr>
        <w:t>,</w:t>
      </w:r>
      <w:r w:rsidRPr="006860F5">
        <w:rPr>
          <w:sz w:val="16"/>
        </w:rPr>
        <w:t xml:space="preserve"> which leads to less entry into technologies. It is important to emphasize that </w:t>
      </w:r>
      <w:r w:rsidRPr="006860F5">
        <w:rPr>
          <w:u w:val="single"/>
        </w:rPr>
        <w:t>this result is not due simply to very active patenting</w:t>
      </w:r>
      <w:r w:rsidRPr="006860F5">
        <w:rPr>
          <w:sz w:val="16"/>
        </w:rPr>
        <w:t xml:space="preserve"> in a technology </w:t>
      </w:r>
      <w:r w:rsidRPr="006860F5">
        <w:rPr>
          <w:u w:val="single"/>
        </w:rPr>
        <w:t>nor to citation density in general, as these have been controlled for.</w:t>
      </w:r>
    </w:p>
    <w:p w14:paraId="6392E871" w14:textId="77777777" w:rsidR="006860F5" w:rsidRPr="006860F5" w:rsidRDefault="006860F5" w:rsidP="006860F5">
      <w:pPr>
        <w:rPr>
          <w:sz w:val="16"/>
        </w:rPr>
      </w:pPr>
      <w:r w:rsidRPr="006860F5">
        <w:rPr>
          <w:sz w:val="16"/>
        </w:rPr>
        <w:t>Figure 2. The effect of thickets on technology entry</w:t>
      </w:r>
    </w:p>
    <w:p w14:paraId="15EC1B28" w14:textId="77777777" w:rsidR="006860F5" w:rsidRPr="006860F5" w:rsidRDefault="006860F5" w:rsidP="006860F5">
      <w:pPr>
        <w:rPr>
          <w:sz w:val="16"/>
        </w:rPr>
      </w:pPr>
      <w:r w:rsidRPr="006860F5">
        <w:rPr>
          <w:noProof/>
          <w:sz w:val="16"/>
        </w:rPr>
        <w:drawing>
          <wp:inline distT="0" distB="0" distL="0" distR="0" wp14:anchorId="3928F50B" wp14:editId="734D6901">
            <wp:extent cx="2662178" cy="193144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9900" cy="1937050"/>
                    </a:xfrm>
                    <a:prstGeom prst="rect">
                      <a:avLst/>
                    </a:prstGeom>
                    <a:noFill/>
                    <a:ln>
                      <a:noFill/>
                    </a:ln>
                  </pic:spPr>
                </pic:pic>
              </a:graphicData>
            </a:graphic>
          </wp:inline>
        </w:drawing>
      </w:r>
    </w:p>
    <w:p w14:paraId="1DDA9AC9" w14:textId="77777777" w:rsidR="006860F5" w:rsidRPr="006860F5" w:rsidRDefault="006860F5" w:rsidP="006860F5">
      <w:pPr>
        <w:rPr>
          <w:sz w:val="16"/>
        </w:rPr>
      </w:pPr>
      <w:r w:rsidRPr="006860F5">
        <w:rPr>
          <w:sz w:val="16"/>
        </w:rPr>
        <w:t>These results indeed support the view that many patents are filed in technologies in which there is a lot of technological change, as well as the view that some of these technologies are associated with patent thickets.</w:t>
      </w:r>
    </w:p>
    <w:p w14:paraId="6670CEE9" w14:textId="77777777" w:rsidR="006860F5" w:rsidRPr="006860F5" w:rsidRDefault="006860F5" w:rsidP="006860F5">
      <w:pPr>
        <w:rPr>
          <w:u w:val="single"/>
        </w:rPr>
      </w:pPr>
      <w:r w:rsidRPr="006860F5">
        <w:rPr>
          <w:sz w:val="16"/>
        </w:rPr>
        <w:t xml:space="preserve">We show that </w:t>
      </w:r>
      <w:r w:rsidRPr="006860F5">
        <w:rPr>
          <w:highlight w:val="yellow"/>
          <w:u w:val="single"/>
        </w:rPr>
        <w:t>patent thickets reduce entry</w:t>
      </w:r>
      <w:r w:rsidRPr="006860F5">
        <w:rPr>
          <w:sz w:val="16"/>
        </w:rPr>
        <w:t xml:space="preserve"> (first time patenting in an area) </w:t>
      </w:r>
      <w:r w:rsidRPr="006860F5">
        <w:rPr>
          <w:highlight w:val="yellow"/>
          <w:u w:val="single"/>
        </w:rPr>
        <w:t xml:space="preserve">by </w:t>
      </w:r>
      <w:r w:rsidRPr="006860F5">
        <w:rPr>
          <w:b/>
          <w:iCs/>
          <w:highlight w:val="yellow"/>
          <w:u w:val="single"/>
        </w:rPr>
        <w:t>20</w:t>
      </w:r>
      <w:r w:rsidRPr="006860F5">
        <w:rPr>
          <w:highlight w:val="yellow"/>
          <w:u w:val="single"/>
        </w:rPr>
        <w:t xml:space="preserve">%, which is </w:t>
      </w:r>
      <w:r w:rsidRPr="006860F5">
        <w:rPr>
          <w:b/>
          <w:iCs/>
          <w:highlight w:val="yellow"/>
          <w:u w:val="single"/>
        </w:rPr>
        <w:t>substantial</w:t>
      </w:r>
      <w:r w:rsidRPr="006860F5">
        <w:rPr>
          <w:sz w:val="16"/>
        </w:rPr>
        <w:t xml:space="preserve"> </w:t>
      </w:r>
      <w:r w:rsidRPr="006860F5">
        <w:rPr>
          <w:u w:val="single"/>
        </w:rPr>
        <w:t>bearing in mind that the average probability of entry</w:t>
      </w:r>
      <w:r w:rsidRPr="006860F5">
        <w:rPr>
          <w:sz w:val="16"/>
        </w:rPr>
        <w:t xml:space="preserve"> into a technology area </w:t>
      </w:r>
      <w:r w:rsidRPr="006860F5">
        <w:rPr>
          <w:u w:val="single"/>
        </w:rPr>
        <w:t xml:space="preserve">is only about 1.5% in our sample. </w:t>
      </w:r>
    </w:p>
    <w:p w14:paraId="10BE9BD6" w14:textId="77777777" w:rsidR="006860F5" w:rsidRPr="006860F5" w:rsidRDefault="006860F5" w:rsidP="006860F5">
      <w:r w:rsidRPr="006860F5">
        <w:rPr>
          <w:highlight w:val="yellow"/>
          <w:u w:val="single"/>
        </w:rPr>
        <w:t xml:space="preserve">This effect is </w:t>
      </w:r>
      <w:r w:rsidRPr="006860F5">
        <w:rPr>
          <w:b/>
          <w:iCs/>
          <w:highlight w:val="yellow"/>
          <w:u w:val="single"/>
        </w:rPr>
        <w:t>surprisingly strong</w:t>
      </w:r>
      <w:r w:rsidRPr="006860F5">
        <w:rPr>
          <w:sz w:val="16"/>
        </w:rPr>
        <w:t xml:space="preserve"> </w:t>
      </w:r>
      <w:r w:rsidRPr="006860F5">
        <w:rPr>
          <w:u w:val="single"/>
        </w:rPr>
        <w:t>and suggests that measures to reduce patent thickets might allow more entrants to compete</w:t>
      </w:r>
      <w:r w:rsidRPr="006860F5">
        <w:rPr>
          <w:sz w:val="16"/>
        </w:rPr>
        <w:t xml:space="preserve"> in important technology areas.</w:t>
      </w:r>
    </w:p>
    <w:p w14:paraId="7B6D1663" w14:textId="77777777" w:rsidR="006860F5" w:rsidRPr="006860F5" w:rsidRDefault="006860F5" w:rsidP="006860F5"/>
    <w:p w14:paraId="2300D644" w14:textId="77777777" w:rsidR="006860F5" w:rsidRPr="006860F5" w:rsidRDefault="006860F5" w:rsidP="006860F5">
      <w:pPr>
        <w:keepNext/>
        <w:keepLines/>
        <w:spacing w:before="200"/>
        <w:outlineLvl w:val="3"/>
        <w:rPr>
          <w:rFonts w:eastAsiaTheme="majorEastAsia" w:cstheme="majorBidi"/>
          <w:b/>
          <w:iCs/>
          <w:sz w:val="26"/>
          <w:u w:val="single"/>
        </w:rPr>
      </w:pPr>
      <w:r w:rsidRPr="006860F5">
        <w:rPr>
          <w:rFonts w:eastAsiaTheme="majorEastAsia" w:cstheme="majorBidi"/>
          <w:b/>
          <w:iCs/>
          <w:sz w:val="26"/>
        </w:rPr>
        <w:t xml:space="preserve">Specifically, in </w:t>
      </w:r>
      <w:r w:rsidRPr="006860F5">
        <w:rPr>
          <w:rFonts w:eastAsiaTheme="majorEastAsia" w:cstheme="majorBidi"/>
          <w:b/>
          <w:iCs/>
          <w:sz w:val="26"/>
          <w:u w:val="single"/>
        </w:rPr>
        <w:t>pharma</w:t>
      </w:r>
    </w:p>
    <w:p w14:paraId="7228C3BE" w14:textId="77777777" w:rsidR="006860F5" w:rsidRPr="006860F5" w:rsidRDefault="006860F5" w:rsidP="006860F5">
      <w:r w:rsidRPr="006860F5">
        <w:t xml:space="preserve">Olga </w:t>
      </w:r>
      <w:proofErr w:type="spellStart"/>
      <w:r w:rsidRPr="006860F5">
        <w:rPr>
          <w:b/>
          <w:bCs/>
          <w:sz w:val="26"/>
        </w:rPr>
        <w:t>Gurgula</w:t>
      </w:r>
      <w:proofErr w:type="spellEnd"/>
      <w:r w:rsidRPr="006860F5">
        <w:rPr>
          <w:b/>
          <w:bCs/>
          <w:sz w:val="26"/>
        </w:rPr>
        <w:t xml:space="preserve"> 17</w:t>
      </w:r>
      <w:r w:rsidRPr="006860F5">
        <w:t>—Lecturer in IP Law, Brunel Law School, Brunel University London, Visiting Fellow, Oxford Martin School, University of Oxford. (Strategic accumulation of patents in the pharmaceutical industry and patent thickets in complex technologies - two different concepts sharing similar features," June 2017, from - International Review of Intellectual Property and Competition Law, https://bura.brunel.ac.uk/bitstream/2438/17417/1/Fulltext.pdf)</w:t>
      </w:r>
    </w:p>
    <w:p w14:paraId="20EA5672" w14:textId="77777777" w:rsidR="006860F5" w:rsidRPr="006860F5" w:rsidRDefault="006860F5" w:rsidP="006860F5">
      <w:pPr>
        <w:rPr>
          <w:u w:val="single"/>
        </w:rPr>
      </w:pPr>
      <w:r w:rsidRPr="006860F5">
        <w:rPr>
          <w:sz w:val="16"/>
        </w:rPr>
        <w:t xml:space="preserve">As was mentioned previously, the phenomenon identified by the Commission shares some common features with the </w:t>
      </w:r>
      <w:r w:rsidRPr="006860F5">
        <w:rPr>
          <w:u w:val="single"/>
        </w:rPr>
        <w:t>patent thickets concept:</w:t>
      </w:r>
      <w:r w:rsidRPr="006860F5">
        <w:rPr>
          <w:sz w:val="16"/>
        </w:rPr>
        <w:t xml:space="preserve"> it also has a </w:t>
      </w:r>
      <w:r w:rsidRPr="006860F5">
        <w:rPr>
          <w:u w:val="single"/>
        </w:rPr>
        <w:t>dense web of overlapping patents</w:t>
      </w:r>
      <w:r w:rsidRPr="006860F5">
        <w:rPr>
          <w:sz w:val="16"/>
        </w:rPr>
        <w:t xml:space="preserve">, which occur due to the institutional gaps described above. However, it is different from patent thickets in </w:t>
      </w:r>
      <w:proofErr w:type="gramStart"/>
      <w:r w:rsidRPr="006860F5">
        <w:rPr>
          <w:sz w:val="16"/>
        </w:rPr>
        <w:t>a number of</w:t>
      </w:r>
      <w:proofErr w:type="gramEnd"/>
      <w:r w:rsidRPr="006860F5">
        <w:rPr>
          <w:sz w:val="16"/>
        </w:rPr>
        <w:t xml:space="preserve"> ways. Firstly, this dense web of patents is created by and belongs to a single firm, the originator, as opposed to the multiple participants in complex technology patent thickets. Secondly, this dense web is created by the originator in order to protect its basic patent, which covers a commercially valuable product, as well as to extend the protection beyond the basic patent A substantial difference here is in the </w:t>
      </w:r>
      <w:r w:rsidRPr="006860F5">
        <w:rPr>
          <w:u w:val="single"/>
        </w:rPr>
        <w:t>nature of a product</w:t>
      </w:r>
      <w:r w:rsidRPr="006860F5">
        <w:rPr>
          <w:sz w:val="16"/>
        </w:rPr>
        <w:t xml:space="preserve"> – it is discrete, </w:t>
      </w:r>
      <w:proofErr w:type="gramStart"/>
      <w:r w:rsidRPr="006860F5">
        <w:rPr>
          <w:sz w:val="16"/>
        </w:rPr>
        <w:t>i.e.</w:t>
      </w:r>
      <w:proofErr w:type="gramEnd"/>
      <w:r w:rsidRPr="006860F5">
        <w:rPr>
          <w:sz w:val="16"/>
        </w:rPr>
        <w:t xml:space="preserve"> </w:t>
      </w:r>
      <w:r w:rsidRPr="006860F5">
        <w:rPr>
          <w:u w:val="single"/>
        </w:rPr>
        <w:t>consists of an active ingredient that is protected by a basic</w:t>
      </w:r>
      <w:r w:rsidRPr="006860F5">
        <w:rPr>
          <w:sz w:val="16"/>
        </w:rPr>
        <w:t xml:space="preserve"> </w:t>
      </w:r>
      <w:r w:rsidRPr="006860F5">
        <w:rPr>
          <w:u w:val="single"/>
        </w:rPr>
        <w:t xml:space="preserve">patent. </w:t>
      </w:r>
      <w:proofErr w:type="gramStart"/>
      <w:r w:rsidRPr="006860F5">
        <w:rPr>
          <w:u w:val="single"/>
        </w:rPr>
        <w:t>In</w:t>
      </w:r>
      <w:r w:rsidRPr="006860F5">
        <w:rPr>
          <w:sz w:val="16"/>
        </w:rPr>
        <w:t xml:space="preserve"> order to</w:t>
      </w:r>
      <w:proofErr w:type="gramEnd"/>
      <w:r w:rsidRPr="006860F5">
        <w:rPr>
          <w:sz w:val="16"/>
        </w:rPr>
        <w:t xml:space="preserve"> protect this active ingredient, the originator company builds up multiple layers of </w:t>
      </w:r>
      <w:proofErr w:type="spellStart"/>
      <w:r w:rsidRPr="006860F5">
        <w:rPr>
          <w:sz w:val="16"/>
        </w:rPr>
        <w:t>defence</w:t>
      </w:r>
      <w:proofErr w:type="spellEnd"/>
      <w:r w:rsidRPr="006860F5">
        <w:rPr>
          <w:sz w:val="16"/>
        </w:rPr>
        <w:t xml:space="preserve"> by means of applying for numerous incremental patents. Therefore, the classic </w:t>
      </w:r>
      <w:r w:rsidRPr="006860F5">
        <w:rPr>
          <w:highlight w:val="yellow"/>
          <w:u w:val="single"/>
        </w:rPr>
        <w:t>model of strategic accumulation of patents in</w:t>
      </w:r>
      <w:r w:rsidRPr="006860F5">
        <w:rPr>
          <w:u w:val="single"/>
        </w:rPr>
        <w:t xml:space="preserve"> </w:t>
      </w:r>
      <w:r w:rsidRPr="006860F5">
        <w:rPr>
          <w:sz w:val="16"/>
        </w:rPr>
        <w:t xml:space="preserve">the </w:t>
      </w:r>
      <w:r w:rsidRPr="006860F5">
        <w:rPr>
          <w:b/>
          <w:iCs/>
          <w:highlight w:val="yellow"/>
          <w:u w:val="single"/>
        </w:rPr>
        <w:t>pharma</w:t>
      </w:r>
      <w:r w:rsidRPr="006860F5">
        <w:rPr>
          <w:sz w:val="16"/>
        </w:rPr>
        <w:t xml:space="preserve">ceutical industry </w:t>
      </w:r>
      <w:r w:rsidRPr="006860F5">
        <w:rPr>
          <w:highlight w:val="yellow"/>
          <w:u w:val="single"/>
        </w:rPr>
        <w:t>is:</w:t>
      </w:r>
      <w:r w:rsidRPr="006860F5">
        <w:rPr>
          <w:sz w:val="16"/>
        </w:rPr>
        <w:t xml:space="preserve"> (1) </w:t>
      </w:r>
      <w:r w:rsidRPr="006860F5">
        <w:rPr>
          <w:highlight w:val="yellow"/>
          <w:u w:val="single"/>
        </w:rPr>
        <w:t xml:space="preserve">multiple </w:t>
      </w:r>
      <w:r w:rsidRPr="006860F5">
        <w:rPr>
          <w:b/>
          <w:iCs/>
          <w:highlight w:val="yellow"/>
          <w:u w:val="single"/>
        </w:rPr>
        <w:t>secondary patents</w:t>
      </w:r>
      <w:r w:rsidRPr="006860F5">
        <w:rPr>
          <w:highlight w:val="yellow"/>
          <w:u w:val="single"/>
        </w:rPr>
        <w:t xml:space="preserve"> on a</w:t>
      </w:r>
      <w:r w:rsidRPr="006860F5">
        <w:rPr>
          <w:sz w:val="16"/>
        </w:rPr>
        <w:t xml:space="preserve"> (2) </w:t>
      </w:r>
      <w:r w:rsidRPr="006860F5">
        <w:rPr>
          <w:b/>
          <w:iCs/>
          <w:highlight w:val="yellow"/>
          <w:u w:val="single"/>
        </w:rPr>
        <w:t>basic compound</w:t>
      </w:r>
      <w:r w:rsidRPr="006860F5">
        <w:rPr>
          <w:sz w:val="16"/>
        </w:rPr>
        <w:t xml:space="preserve"> (3) held by a single originator company. Thirdly, unlike in complex technologies, the </w:t>
      </w:r>
      <w:r w:rsidRPr="006860F5">
        <w:rPr>
          <w:u w:val="single"/>
        </w:rPr>
        <w:t>originator maintains exclusive rights over its patent portfolio</w:t>
      </w:r>
      <w:r w:rsidRPr="006860F5">
        <w:rPr>
          <w:sz w:val="16"/>
        </w:rPr>
        <w:t xml:space="preserve">. Therefore, the </w:t>
      </w:r>
      <w:r w:rsidRPr="006860F5">
        <w:rPr>
          <w:u w:val="single"/>
        </w:rPr>
        <w:t xml:space="preserve">originator does </w:t>
      </w:r>
      <w:r w:rsidRPr="006860F5">
        <w:rPr>
          <w:b/>
          <w:iCs/>
          <w:u w:val="single"/>
        </w:rPr>
        <w:t>not need to cooperate</w:t>
      </w:r>
      <w:r w:rsidRPr="006860F5">
        <w:rPr>
          <w:sz w:val="16"/>
        </w:rPr>
        <w:t xml:space="preserve"> </w:t>
      </w:r>
      <w:r w:rsidRPr="006860F5">
        <w:rPr>
          <w:u w:val="single"/>
        </w:rPr>
        <w:t>with</w:t>
      </w:r>
      <w:r w:rsidRPr="006860F5">
        <w:rPr>
          <w:sz w:val="16"/>
        </w:rPr>
        <w:t xml:space="preserve"> its </w:t>
      </w:r>
      <w:r w:rsidRPr="006860F5">
        <w:rPr>
          <w:u w:val="single"/>
        </w:rPr>
        <w:t>competitors</w:t>
      </w:r>
      <w:r w:rsidRPr="006860F5">
        <w:rPr>
          <w:sz w:val="16"/>
        </w:rPr>
        <w:t xml:space="preserve"> and is free to operate in the field, protected by its numerous patents. Fourthly, </w:t>
      </w:r>
      <w:r w:rsidRPr="006860F5">
        <w:rPr>
          <w:highlight w:val="yellow"/>
          <w:u w:val="single"/>
        </w:rPr>
        <w:t xml:space="preserve">with respect to </w:t>
      </w:r>
      <w:r w:rsidRPr="006860F5">
        <w:rPr>
          <w:b/>
          <w:iCs/>
          <w:highlight w:val="yellow"/>
          <w:u w:val="single"/>
        </w:rPr>
        <w:t>patent thickets</w:t>
      </w:r>
      <w:r w:rsidRPr="006860F5">
        <w:rPr>
          <w:sz w:val="16"/>
        </w:rPr>
        <w:t xml:space="preserve">, business strategies of patent holders are not aimed at the creation of patent thickets per se. On the contrary, </w:t>
      </w:r>
      <w:r w:rsidRPr="006860F5">
        <w:rPr>
          <w:highlight w:val="yellow"/>
          <w:u w:val="single"/>
        </w:rPr>
        <w:t>in</w:t>
      </w:r>
      <w:r w:rsidRPr="006860F5">
        <w:rPr>
          <w:sz w:val="16"/>
        </w:rPr>
        <w:t xml:space="preserve"> the </w:t>
      </w:r>
      <w:r w:rsidRPr="006860F5">
        <w:rPr>
          <w:b/>
          <w:iCs/>
          <w:highlight w:val="yellow"/>
          <w:u w:val="single"/>
        </w:rPr>
        <w:t>pharma</w:t>
      </w:r>
      <w:r w:rsidRPr="006860F5">
        <w:rPr>
          <w:sz w:val="16"/>
        </w:rPr>
        <w:t xml:space="preserve">ceutical industry the </w:t>
      </w:r>
      <w:r w:rsidRPr="006860F5">
        <w:rPr>
          <w:highlight w:val="yellow"/>
          <w:u w:val="single"/>
        </w:rPr>
        <w:t xml:space="preserve">creation of a web of patents is an </w:t>
      </w:r>
      <w:r w:rsidRPr="006860F5">
        <w:rPr>
          <w:b/>
          <w:iCs/>
          <w:highlight w:val="yellow"/>
          <w:u w:val="single"/>
        </w:rPr>
        <w:t>intentional action</w:t>
      </w:r>
      <w:r w:rsidRPr="006860F5">
        <w:rPr>
          <w:sz w:val="16"/>
        </w:rPr>
        <w:t xml:space="preserve"> of the originator </w:t>
      </w:r>
      <w:r w:rsidRPr="006860F5">
        <w:rPr>
          <w:highlight w:val="yellow"/>
          <w:u w:val="single"/>
        </w:rPr>
        <w:t xml:space="preserve">for the </w:t>
      </w:r>
      <w:r w:rsidRPr="006860F5">
        <w:rPr>
          <w:b/>
          <w:iCs/>
          <w:highlight w:val="yellow"/>
          <w:u w:val="single"/>
        </w:rPr>
        <w:t>sole purpose</w:t>
      </w:r>
      <w:r w:rsidRPr="006860F5">
        <w:rPr>
          <w:highlight w:val="yellow"/>
          <w:u w:val="single"/>
        </w:rPr>
        <w:t xml:space="preserve"> of </w:t>
      </w:r>
      <w:r w:rsidRPr="006860F5">
        <w:rPr>
          <w:b/>
          <w:iCs/>
          <w:highlight w:val="yellow"/>
          <w:u w:val="single"/>
        </w:rPr>
        <w:t>protecting</w:t>
      </w:r>
      <w:r w:rsidRPr="006860F5">
        <w:rPr>
          <w:sz w:val="16"/>
        </w:rPr>
        <w:t xml:space="preserve"> valuable </w:t>
      </w:r>
      <w:r w:rsidRPr="006860F5">
        <w:rPr>
          <w:highlight w:val="yellow"/>
          <w:u w:val="single"/>
        </w:rPr>
        <w:t>products from</w:t>
      </w:r>
      <w:r w:rsidRPr="006860F5">
        <w:rPr>
          <w:sz w:val="16"/>
        </w:rPr>
        <w:t xml:space="preserve"> generic </w:t>
      </w:r>
      <w:r w:rsidRPr="006860F5">
        <w:rPr>
          <w:b/>
          <w:iCs/>
          <w:highlight w:val="yellow"/>
          <w:u w:val="single"/>
        </w:rPr>
        <w:t>market entry</w:t>
      </w:r>
      <w:r w:rsidRPr="006860F5">
        <w:rPr>
          <w:sz w:val="16"/>
        </w:rPr>
        <w:t xml:space="preserve">. </w:t>
      </w:r>
      <w:r w:rsidRPr="006860F5">
        <w:rPr>
          <w:highlight w:val="yellow"/>
          <w:u w:val="single"/>
        </w:rPr>
        <w:t xml:space="preserve">It is a strategic </w:t>
      </w:r>
      <w:r w:rsidRPr="006860F5">
        <w:rPr>
          <w:b/>
          <w:iCs/>
          <w:highlight w:val="yellow"/>
          <w:u w:val="single"/>
        </w:rPr>
        <w:t xml:space="preserve">exclusionary </w:t>
      </w:r>
      <w:proofErr w:type="spellStart"/>
      <w:r w:rsidRPr="006860F5">
        <w:rPr>
          <w:b/>
          <w:iCs/>
          <w:highlight w:val="yellow"/>
          <w:u w:val="single"/>
        </w:rPr>
        <w:t>behaviour</w:t>
      </w:r>
      <w:proofErr w:type="spellEnd"/>
      <w:r w:rsidRPr="006860F5">
        <w:rPr>
          <w:sz w:val="16"/>
        </w:rPr>
        <w:t xml:space="preserve"> </w:t>
      </w:r>
      <w:r w:rsidRPr="006860F5">
        <w:rPr>
          <w:u w:val="single"/>
        </w:rPr>
        <w:t>of a pharma</w:t>
      </w:r>
      <w:r w:rsidRPr="006860F5">
        <w:rPr>
          <w:sz w:val="16"/>
        </w:rPr>
        <w:t xml:space="preserve">ceutical </w:t>
      </w:r>
      <w:r w:rsidRPr="006860F5">
        <w:rPr>
          <w:u w:val="single"/>
        </w:rPr>
        <w:t>company</w:t>
      </w:r>
      <w:r w:rsidRPr="006860F5">
        <w:rPr>
          <w:sz w:val="16"/>
        </w:rPr>
        <w:t xml:space="preserve"> intended </w:t>
      </w:r>
      <w:r w:rsidRPr="006860F5">
        <w:rPr>
          <w:u w:val="single"/>
        </w:rPr>
        <w:t>to block</w:t>
      </w:r>
      <w:r w:rsidRPr="006860F5">
        <w:rPr>
          <w:b/>
          <w:iCs/>
          <w:u w:val="single"/>
        </w:rPr>
        <w:t xml:space="preserve"> or delay generic entry</w:t>
      </w:r>
      <w:r w:rsidRPr="006860F5">
        <w:rPr>
          <w:sz w:val="16"/>
        </w:rPr>
        <w:t xml:space="preserve">. Fifthly, the aim of such a dense web of patents in the pharmaceutical sector is </w:t>
      </w:r>
      <w:r w:rsidRPr="006860F5">
        <w:rPr>
          <w:highlight w:val="yellow"/>
          <w:u w:val="single"/>
        </w:rPr>
        <w:t>not to strengthen bargaining</w:t>
      </w:r>
      <w:r w:rsidRPr="006860F5">
        <w:rPr>
          <w:u w:val="single"/>
        </w:rPr>
        <w:t xml:space="preserve"> and licensing position</w:t>
      </w:r>
      <w:r w:rsidRPr="006860F5">
        <w:rPr>
          <w:sz w:val="16"/>
        </w:rPr>
        <w:t xml:space="preserve">, as is normally the case in complex technologies industries, </w:t>
      </w:r>
      <w:r w:rsidRPr="006860F5">
        <w:rPr>
          <w:highlight w:val="yellow"/>
          <w:u w:val="single"/>
        </w:rPr>
        <w:t>but</w:t>
      </w:r>
      <w:r w:rsidRPr="006860F5">
        <w:rPr>
          <w:u w:val="single"/>
        </w:rPr>
        <w:t xml:space="preserve"> to </w:t>
      </w:r>
      <w:r w:rsidRPr="006860F5">
        <w:rPr>
          <w:highlight w:val="yellow"/>
          <w:u w:val="single"/>
        </w:rPr>
        <w:t>block the competitor from entering the market for as long as possible.</w:t>
      </w:r>
    </w:p>
    <w:p w14:paraId="59032828" w14:textId="77777777" w:rsidR="006860F5" w:rsidRPr="006860F5" w:rsidRDefault="006860F5" w:rsidP="006860F5">
      <w:pPr>
        <w:rPr>
          <w:u w:val="single"/>
        </w:rPr>
      </w:pPr>
    </w:p>
    <w:p w14:paraId="69287114"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Broad consensus agrees</w:t>
      </w:r>
    </w:p>
    <w:p w14:paraId="4F86F158" w14:textId="77777777" w:rsidR="006860F5" w:rsidRPr="006860F5" w:rsidRDefault="006860F5" w:rsidP="006860F5">
      <w:r w:rsidRPr="006860F5">
        <w:t xml:space="preserve">Jonas </w:t>
      </w:r>
      <w:r w:rsidRPr="006860F5">
        <w:rPr>
          <w:b/>
          <w:bCs/>
          <w:sz w:val="26"/>
        </w:rPr>
        <w:t xml:space="preserve">Frank &amp; </w:t>
      </w:r>
      <w:r w:rsidRPr="006860F5">
        <w:t xml:space="preserve">Wolfgang </w:t>
      </w:r>
      <w:r w:rsidRPr="006860F5">
        <w:rPr>
          <w:b/>
          <w:bCs/>
          <w:sz w:val="26"/>
        </w:rPr>
        <w:t>Kerber 16</w:t>
      </w:r>
      <w:r w:rsidRPr="006860F5">
        <w:t xml:space="preserve">—University of Marburg, School of Business &amp; Economics. ("Patent Settlements in the Pharmaceutical Industry: An Antitrust Perspective," 3 May 2016, </w:t>
      </w:r>
      <w:proofErr w:type="spellStart"/>
      <w:r w:rsidRPr="006860F5">
        <w:t>Dewenter</w:t>
      </w:r>
      <w:proofErr w:type="spellEnd"/>
      <w:r w:rsidRPr="006860F5">
        <w:t xml:space="preserve">, </w:t>
      </w:r>
      <w:proofErr w:type="spellStart"/>
      <w:r w:rsidRPr="006860F5">
        <w:t>Haucap</w:t>
      </w:r>
      <w:proofErr w:type="spellEnd"/>
      <w:r w:rsidRPr="006860F5">
        <w:t xml:space="preserve">, </w:t>
      </w:r>
      <w:proofErr w:type="spellStart"/>
      <w:r w:rsidRPr="006860F5">
        <w:t>Kehder</w:t>
      </w:r>
      <w:proofErr w:type="spellEnd"/>
      <w:r w:rsidRPr="006860F5">
        <w:t>, https://papers.ssrn.com/sol3/papers.cfm?abstract_id=2277508)</w:t>
      </w:r>
    </w:p>
    <w:p w14:paraId="06E59816" w14:textId="77777777" w:rsidR="006860F5" w:rsidRPr="006860F5" w:rsidRDefault="006860F5" w:rsidP="006860F5">
      <w:pPr>
        <w:rPr>
          <w:sz w:val="16"/>
        </w:rPr>
      </w:pPr>
      <w:r w:rsidRPr="006860F5">
        <w:rPr>
          <w:sz w:val="16"/>
        </w:rPr>
        <w:t xml:space="preserve">In the last decade, the </w:t>
      </w:r>
      <w:r w:rsidRPr="006860F5">
        <w:rPr>
          <w:highlight w:val="yellow"/>
          <w:u w:val="single"/>
        </w:rPr>
        <w:t>insight</w:t>
      </w:r>
      <w:r w:rsidRPr="006860F5">
        <w:rPr>
          <w:u w:val="single"/>
        </w:rPr>
        <w:t xml:space="preserve"> has </w:t>
      </w:r>
      <w:r w:rsidRPr="006860F5">
        <w:rPr>
          <w:b/>
          <w:iCs/>
          <w:highlight w:val="yellow"/>
          <w:u w:val="single"/>
        </w:rPr>
        <w:t>increased</w:t>
      </w:r>
      <w:r w:rsidRPr="006860F5">
        <w:rPr>
          <w:highlight w:val="yellow"/>
          <w:u w:val="single"/>
        </w:rPr>
        <w:t xml:space="preserve"> that</w:t>
      </w:r>
      <w:r w:rsidRPr="006860F5">
        <w:rPr>
          <w:u w:val="single"/>
        </w:rPr>
        <w:t xml:space="preserve"> the </w:t>
      </w:r>
      <w:r w:rsidRPr="006860F5">
        <w:rPr>
          <w:highlight w:val="yellow"/>
          <w:u w:val="single"/>
        </w:rPr>
        <w:t>patent law regime</w:t>
      </w:r>
      <w:r w:rsidRPr="006860F5">
        <w:rPr>
          <w:sz w:val="16"/>
        </w:rPr>
        <w:t xml:space="preserve"> (both in the U.S. and the EU) </w:t>
      </w:r>
      <w:r w:rsidRPr="006860F5">
        <w:rPr>
          <w:highlight w:val="yellow"/>
          <w:u w:val="single"/>
        </w:rPr>
        <w:t xml:space="preserve">suffers from </w:t>
      </w:r>
      <w:r w:rsidRPr="006860F5">
        <w:rPr>
          <w:b/>
          <w:iCs/>
          <w:highlight w:val="yellow"/>
          <w:u w:val="single"/>
        </w:rPr>
        <w:t>serious defects</w:t>
      </w:r>
      <w:r w:rsidRPr="006860F5">
        <w:rPr>
          <w:sz w:val="16"/>
        </w:rPr>
        <w:t xml:space="preserve">.15 In the meantime, </w:t>
      </w:r>
      <w:r w:rsidRPr="006860F5">
        <w:rPr>
          <w:highlight w:val="yellow"/>
          <w:u w:val="single"/>
        </w:rPr>
        <w:t xml:space="preserve">there is a </w:t>
      </w:r>
      <w:r w:rsidRPr="006860F5">
        <w:rPr>
          <w:b/>
          <w:iCs/>
          <w:highlight w:val="yellow"/>
          <w:u w:val="single"/>
        </w:rPr>
        <w:t>broad consensus</w:t>
      </w:r>
      <w:r w:rsidRPr="006860F5">
        <w:rPr>
          <w:sz w:val="16"/>
        </w:rPr>
        <w:t xml:space="preserve"> </w:t>
      </w:r>
      <w:r w:rsidRPr="006860F5">
        <w:rPr>
          <w:highlight w:val="yellow"/>
          <w:u w:val="single"/>
        </w:rPr>
        <w:t>that</w:t>
      </w:r>
      <w:r w:rsidRPr="006860F5">
        <w:rPr>
          <w:sz w:val="16"/>
        </w:rPr>
        <w:t xml:space="preserve"> often </w:t>
      </w:r>
      <w:r w:rsidRPr="006860F5">
        <w:rPr>
          <w:u w:val="single"/>
        </w:rPr>
        <w:t xml:space="preserve">patent </w:t>
      </w:r>
      <w:r w:rsidRPr="006860F5">
        <w:rPr>
          <w:highlight w:val="yellow"/>
          <w:u w:val="single"/>
        </w:rPr>
        <w:t xml:space="preserve">claims are not precisely defined, leading to the </w:t>
      </w:r>
      <w:r w:rsidRPr="006860F5">
        <w:rPr>
          <w:b/>
          <w:iCs/>
          <w:highlight w:val="yellow"/>
          <w:u w:val="single"/>
        </w:rPr>
        <w:t>problem</w:t>
      </w:r>
      <w:r w:rsidRPr="006860F5">
        <w:rPr>
          <w:sz w:val="16"/>
        </w:rPr>
        <w:t xml:space="preserve"> </w:t>
      </w:r>
      <w:r w:rsidRPr="006860F5">
        <w:rPr>
          <w:highlight w:val="yellow"/>
          <w:u w:val="single"/>
        </w:rPr>
        <w:t>of</w:t>
      </w:r>
      <w:r w:rsidRPr="006860F5">
        <w:rPr>
          <w:sz w:val="16"/>
        </w:rPr>
        <w:t xml:space="preserve"> overlapping patents and </w:t>
      </w:r>
      <w:r w:rsidRPr="006860F5">
        <w:rPr>
          <w:b/>
          <w:iCs/>
          <w:highlight w:val="yellow"/>
          <w:u w:val="single"/>
        </w:rPr>
        <w:t>patent thickets</w:t>
      </w:r>
      <w:r w:rsidRPr="006860F5">
        <w:rPr>
          <w:sz w:val="16"/>
        </w:rPr>
        <w:t xml:space="preserve"> (Shapiro 2001, Gilbert 2009, p. 2). In addition to that, </w:t>
      </w:r>
      <w:r w:rsidRPr="006860F5">
        <w:rPr>
          <w:u w:val="single"/>
        </w:rPr>
        <w:t xml:space="preserve">experience shows that the </w:t>
      </w:r>
      <w:r w:rsidRPr="006860F5">
        <w:rPr>
          <w:highlight w:val="yellow"/>
          <w:u w:val="single"/>
        </w:rPr>
        <w:t>requirements</w:t>
      </w:r>
      <w:r w:rsidRPr="006860F5">
        <w:rPr>
          <w:sz w:val="16"/>
        </w:rPr>
        <w:t>, e.g</w:t>
      </w:r>
      <w:r w:rsidRPr="006860F5">
        <w:rPr>
          <w:u w:val="single"/>
        </w:rPr>
        <w:t xml:space="preserve">., </w:t>
      </w:r>
      <w:proofErr w:type="gramStart"/>
      <w:r w:rsidRPr="006860F5">
        <w:rPr>
          <w:u w:val="single"/>
        </w:rPr>
        <w:t xml:space="preserve">in regard </w:t>
      </w:r>
      <w:r w:rsidRPr="006860F5">
        <w:rPr>
          <w:highlight w:val="yellow"/>
          <w:u w:val="single"/>
        </w:rPr>
        <w:t>to</w:t>
      </w:r>
      <w:proofErr w:type="gramEnd"/>
      <w:r w:rsidRPr="006860F5">
        <w:rPr>
          <w:highlight w:val="yellow"/>
          <w:u w:val="single"/>
        </w:rPr>
        <w:t xml:space="preserve"> the necessary "</w:t>
      </w:r>
      <w:r w:rsidRPr="006860F5">
        <w:rPr>
          <w:b/>
          <w:iCs/>
          <w:highlight w:val="yellow"/>
          <w:u w:val="single"/>
        </w:rPr>
        <w:t>inventive step</w:t>
      </w:r>
      <w:r w:rsidRPr="006860F5">
        <w:rPr>
          <w:highlight w:val="yellow"/>
          <w:u w:val="single"/>
        </w:rPr>
        <w:t>", have been lowered</w:t>
      </w:r>
      <w:r w:rsidRPr="006860F5">
        <w:rPr>
          <w:sz w:val="16"/>
        </w:rPr>
        <w:t xml:space="preserve"> (</w:t>
      </w:r>
      <w:proofErr w:type="spellStart"/>
      <w:r w:rsidRPr="006860F5">
        <w:rPr>
          <w:sz w:val="16"/>
        </w:rPr>
        <w:t>Harhoff</w:t>
      </w:r>
      <w:proofErr w:type="spellEnd"/>
      <w:r w:rsidRPr="006860F5">
        <w:rPr>
          <w:sz w:val="16"/>
        </w:rPr>
        <w:t xml:space="preserve"> et al. 2007, p. 250). </w:t>
      </w:r>
      <w:r w:rsidRPr="006860F5">
        <w:rPr>
          <w:u w:val="single"/>
        </w:rPr>
        <w:t xml:space="preserve">Therefore, </w:t>
      </w:r>
      <w:r w:rsidRPr="006860F5">
        <w:rPr>
          <w:highlight w:val="yellow"/>
          <w:u w:val="single"/>
        </w:rPr>
        <w:t>too many patents for</w:t>
      </w:r>
      <w:r w:rsidRPr="006860F5">
        <w:rPr>
          <w:u w:val="single"/>
        </w:rPr>
        <w:t xml:space="preserve"> often only </w:t>
      </w:r>
      <w:r w:rsidRPr="006860F5">
        <w:rPr>
          <w:b/>
          <w:iCs/>
          <w:highlight w:val="yellow"/>
          <w:u w:val="single"/>
        </w:rPr>
        <w:t>minor inventions</w:t>
      </w:r>
      <w:r w:rsidRPr="006860F5">
        <w:rPr>
          <w:highlight w:val="yellow"/>
          <w:u w:val="single"/>
        </w:rPr>
        <w:t xml:space="preserve"> have been granted, which </w:t>
      </w:r>
      <w:r w:rsidRPr="006860F5">
        <w:rPr>
          <w:b/>
          <w:iCs/>
          <w:highlight w:val="yellow"/>
          <w:u w:val="single"/>
        </w:rPr>
        <w:t>endangers competition</w:t>
      </w:r>
      <w:r w:rsidRPr="006860F5">
        <w:rPr>
          <w:highlight w:val="yellow"/>
          <w:u w:val="single"/>
        </w:rPr>
        <w:t xml:space="preserve"> and </w:t>
      </w:r>
      <w:r w:rsidRPr="006860F5">
        <w:rPr>
          <w:b/>
          <w:iCs/>
          <w:highlight w:val="yellow"/>
          <w:u w:val="single"/>
        </w:rPr>
        <w:t>stifles innovation</w:t>
      </w:r>
      <w:r w:rsidRPr="006860F5">
        <w:rPr>
          <w:u w:val="single"/>
        </w:rPr>
        <w:t>.</w:t>
      </w:r>
      <w:r w:rsidRPr="006860F5">
        <w:rPr>
          <w:sz w:val="16"/>
        </w:rPr>
        <w:t xml:space="preserve"> Part of the problem is that the patent </w:t>
      </w:r>
      <w:proofErr w:type="spellStart"/>
      <w:r w:rsidRPr="006860F5">
        <w:rPr>
          <w:sz w:val="16"/>
        </w:rPr>
        <w:t>offices</w:t>
      </w:r>
      <w:proofErr w:type="spellEnd"/>
      <w:r w:rsidRPr="006860F5">
        <w:rPr>
          <w:sz w:val="16"/>
        </w:rPr>
        <w:t xml:space="preserve"> lack sufficient resources to carry out solid and well researched examinations of patent applications (</w:t>
      </w:r>
      <w:proofErr w:type="spellStart"/>
      <w:r w:rsidRPr="006860F5">
        <w:rPr>
          <w:sz w:val="16"/>
        </w:rPr>
        <w:t>Gallini</w:t>
      </w:r>
      <w:proofErr w:type="spellEnd"/>
      <w:r w:rsidRPr="006860F5">
        <w:rPr>
          <w:sz w:val="16"/>
        </w:rPr>
        <w:t xml:space="preserve"> 2002, p. 150, Shapiro 2003b, p. 392, </w:t>
      </w:r>
      <w:proofErr w:type="spellStart"/>
      <w:r w:rsidRPr="006860F5">
        <w:rPr>
          <w:sz w:val="16"/>
        </w:rPr>
        <w:t>Farrel</w:t>
      </w:r>
      <w:proofErr w:type="spellEnd"/>
      <w:r w:rsidRPr="006860F5">
        <w:rPr>
          <w:sz w:val="16"/>
        </w:rPr>
        <w:t xml:space="preserve">/Merges, 2004, pp. 944). In the meantime, both </w:t>
      </w:r>
      <w:r w:rsidRPr="006860F5">
        <w:rPr>
          <w:u w:val="single"/>
        </w:rPr>
        <w:t xml:space="preserve">economic and legal scholars of patent issues are </w:t>
      </w:r>
      <w:proofErr w:type="gramStart"/>
      <w:r w:rsidRPr="006860F5">
        <w:rPr>
          <w:u w:val="single"/>
        </w:rPr>
        <w:t>well aware</w:t>
      </w:r>
      <w:proofErr w:type="gramEnd"/>
      <w:r w:rsidRPr="006860F5">
        <w:rPr>
          <w:u w:val="single"/>
        </w:rPr>
        <w:t xml:space="preserve"> of these problems.</w:t>
      </w:r>
      <w:r w:rsidRPr="006860F5">
        <w:rPr>
          <w:sz w:val="16"/>
        </w:rPr>
        <w:t xml:space="preserve"> Therefore, the assumption that all patents granted by the patent offices are justified and should be deemed as unquestionably valid, cannot be upheld any more.</w:t>
      </w:r>
    </w:p>
    <w:p w14:paraId="310832AC" w14:textId="77777777" w:rsidR="006860F5" w:rsidRPr="006860F5" w:rsidRDefault="006860F5" w:rsidP="006860F5">
      <w:pPr>
        <w:rPr>
          <w:sz w:val="16"/>
        </w:rPr>
      </w:pPr>
    </w:p>
    <w:p w14:paraId="3012B2D0" w14:textId="4E5FF3A6" w:rsidR="006860F5" w:rsidRPr="006860F5" w:rsidRDefault="006860F5" w:rsidP="006860F5">
      <w:pPr>
        <w:keepNext/>
        <w:keepLines/>
        <w:pageBreakBefore/>
        <w:spacing w:before="200"/>
        <w:jc w:val="center"/>
        <w:outlineLvl w:val="2"/>
        <w:rPr>
          <w:rFonts w:eastAsiaTheme="majorEastAsia" w:cstheme="majorBidi"/>
          <w:b/>
          <w:sz w:val="32"/>
          <w:szCs w:val="24"/>
          <w:u w:val="single"/>
        </w:rPr>
      </w:pPr>
      <w:r w:rsidRPr="006860F5">
        <w:rPr>
          <w:rFonts w:eastAsiaTheme="majorEastAsia" w:cstheme="majorBidi"/>
          <w:b/>
          <w:sz w:val="32"/>
          <w:szCs w:val="24"/>
          <w:u w:val="single"/>
        </w:rPr>
        <w:t>1ar –</w:t>
      </w:r>
      <w:r>
        <w:rPr>
          <w:rFonts w:eastAsiaTheme="majorEastAsia" w:cstheme="majorBidi"/>
          <w:b/>
          <w:sz w:val="32"/>
          <w:szCs w:val="24"/>
          <w:u w:val="single"/>
        </w:rPr>
        <w:t>Advantage CP</w:t>
      </w:r>
    </w:p>
    <w:p w14:paraId="54C28AA4" w14:textId="77777777" w:rsidR="006860F5" w:rsidRPr="006860F5" w:rsidRDefault="006860F5" w:rsidP="006860F5"/>
    <w:p w14:paraId="464DA1B3"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 xml:space="preserve">The courts are </w:t>
      </w:r>
      <w:r w:rsidRPr="006860F5">
        <w:rPr>
          <w:rFonts w:eastAsiaTheme="majorEastAsia" w:cstheme="majorBidi"/>
          <w:b/>
          <w:iCs/>
          <w:sz w:val="26"/>
          <w:u w:val="single"/>
        </w:rPr>
        <w:t>only</w:t>
      </w:r>
      <w:r w:rsidRPr="006860F5">
        <w:rPr>
          <w:rFonts w:eastAsiaTheme="majorEastAsia" w:cstheme="majorBidi"/>
          <w:b/>
          <w:iCs/>
          <w:sz w:val="26"/>
        </w:rPr>
        <w:t xml:space="preserve"> comfortable with </w:t>
      </w:r>
      <w:r w:rsidRPr="006860F5">
        <w:rPr>
          <w:rFonts w:eastAsiaTheme="majorEastAsia" w:cstheme="majorBidi"/>
          <w:b/>
          <w:iCs/>
          <w:sz w:val="26"/>
          <w:u w:val="single"/>
        </w:rPr>
        <w:t>antitrust</w:t>
      </w:r>
      <w:r w:rsidRPr="006860F5">
        <w:rPr>
          <w:rFonts w:eastAsiaTheme="majorEastAsia" w:cstheme="majorBidi"/>
          <w:b/>
          <w:iCs/>
          <w:sz w:val="26"/>
        </w:rPr>
        <w:t xml:space="preserve"> in patents</w:t>
      </w:r>
    </w:p>
    <w:p w14:paraId="2B412DFD" w14:textId="77777777" w:rsidR="006860F5" w:rsidRPr="006860F5" w:rsidRDefault="006860F5" w:rsidP="006860F5">
      <w:r w:rsidRPr="006860F5">
        <w:rPr>
          <w:b/>
          <w:bCs/>
          <w:sz w:val="26"/>
        </w:rPr>
        <w:t>Kroll 16</w:t>
      </w:r>
      <w:r w:rsidRPr="006860F5">
        <w:t xml:space="preserve"> (Kyle R. Kroll, J.D. Candidate 2016, University of Minnesota Law School, Anticompetitive Until Proven Innocent: An Antitrust Proposal </w:t>
      </w:r>
      <w:proofErr w:type="gramStart"/>
      <w:r w:rsidRPr="006860F5">
        <w:t>To</w:t>
      </w:r>
      <w:proofErr w:type="gramEnd"/>
      <w:r w:rsidRPr="006860F5">
        <w:t xml:space="preserve"> Embargo Covert Patent Privateering Against Small Businesses, 100 Minn. L. Rev. 2167, y2k)</w:t>
      </w:r>
    </w:p>
    <w:p w14:paraId="7E8E1434" w14:textId="77777777" w:rsidR="006860F5" w:rsidRPr="006860F5" w:rsidRDefault="006860F5" w:rsidP="006860F5"/>
    <w:p w14:paraId="2BAA122B" w14:textId="77777777" w:rsidR="006860F5" w:rsidRPr="006860F5" w:rsidRDefault="006860F5" w:rsidP="006860F5">
      <w:pPr>
        <w:rPr>
          <w:u w:val="single"/>
        </w:rPr>
      </w:pPr>
      <w:r w:rsidRPr="006860F5">
        <w:rPr>
          <w:b/>
          <w:iCs/>
          <w:highlight w:val="cyan"/>
          <w:u w:val="single"/>
        </w:rPr>
        <w:t>A rebuttable presumption</w:t>
      </w:r>
      <w:r w:rsidRPr="006860F5">
        <w:rPr>
          <w:highlight w:val="cyan"/>
        </w:rPr>
        <w:t xml:space="preserve"> </w:t>
      </w:r>
      <w:r w:rsidRPr="006860F5">
        <w:rPr>
          <w:highlight w:val="cyan"/>
          <w:u w:val="single"/>
        </w:rPr>
        <w:t xml:space="preserve">is not an </w:t>
      </w:r>
      <w:r w:rsidRPr="006860F5">
        <w:rPr>
          <w:b/>
          <w:iCs/>
          <w:highlight w:val="cyan"/>
          <w:u w:val="single"/>
        </w:rPr>
        <w:t>uncommon mechanism</w:t>
      </w:r>
      <w:r w:rsidRPr="006860F5">
        <w:rPr>
          <w:highlight w:val="cyan"/>
          <w:u w:val="single"/>
        </w:rPr>
        <w:t xml:space="preserve"> in </w:t>
      </w:r>
      <w:r w:rsidRPr="006860F5">
        <w:rPr>
          <w:b/>
          <w:iCs/>
          <w:highlight w:val="cyan"/>
          <w:u w:val="single"/>
        </w:rPr>
        <w:t>antitrust</w:t>
      </w:r>
      <w:r w:rsidRPr="006860F5">
        <w:rPr>
          <w:u w:val="single"/>
        </w:rPr>
        <w:t xml:space="preserve"> law. 294</w:t>
      </w:r>
      <w:r w:rsidRPr="006860F5">
        <w:t xml:space="preserve"> Therefore, </w:t>
      </w:r>
      <w:r w:rsidRPr="006860F5">
        <w:rPr>
          <w:highlight w:val="cyan"/>
          <w:u w:val="single"/>
        </w:rPr>
        <w:t xml:space="preserve">it is </w:t>
      </w:r>
      <w:r w:rsidRPr="006860F5">
        <w:rPr>
          <w:b/>
          <w:iCs/>
          <w:highlight w:val="cyan"/>
          <w:u w:val="single"/>
        </w:rPr>
        <w:t>more likely</w:t>
      </w:r>
      <w:r w:rsidRPr="006860F5">
        <w:t xml:space="preserve"> </w:t>
      </w:r>
      <w:r w:rsidRPr="006860F5">
        <w:rPr>
          <w:u w:val="single"/>
        </w:rPr>
        <w:t xml:space="preserve">that </w:t>
      </w:r>
      <w:r w:rsidRPr="006860F5">
        <w:rPr>
          <w:b/>
          <w:iCs/>
          <w:highlight w:val="cyan"/>
          <w:u w:val="single"/>
        </w:rPr>
        <w:t>courts</w:t>
      </w:r>
      <w:r w:rsidRPr="006860F5">
        <w:rPr>
          <w:highlight w:val="cyan"/>
        </w:rPr>
        <w:t xml:space="preserve"> </w:t>
      </w:r>
      <w:r w:rsidRPr="006860F5">
        <w:t>or legislative bodies</w:t>
      </w:r>
      <w:r w:rsidRPr="006860F5">
        <w:rPr>
          <w:highlight w:val="cyan"/>
        </w:rPr>
        <w:t xml:space="preserve"> </w:t>
      </w:r>
      <w:r w:rsidRPr="006860F5">
        <w:rPr>
          <w:highlight w:val="cyan"/>
          <w:u w:val="single"/>
        </w:rPr>
        <w:t xml:space="preserve">would be </w:t>
      </w:r>
      <w:r w:rsidRPr="006860F5">
        <w:rPr>
          <w:b/>
          <w:iCs/>
          <w:highlight w:val="cyan"/>
          <w:u w:val="single"/>
        </w:rPr>
        <w:t>comfortable</w:t>
      </w:r>
      <w:r w:rsidRPr="006860F5">
        <w:rPr>
          <w:highlight w:val="cyan"/>
          <w:u w:val="single"/>
        </w:rPr>
        <w:t xml:space="preserve"> in</w:t>
      </w:r>
      <w:r w:rsidRPr="006860F5">
        <w:rPr>
          <w:u w:val="single"/>
        </w:rPr>
        <w:t xml:space="preserve"> </w:t>
      </w:r>
      <w:r w:rsidRPr="006860F5">
        <w:rPr>
          <w:highlight w:val="cyan"/>
          <w:u w:val="single"/>
        </w:rPr>
        <w:t>employing such a tool</w:t>
      </w:r>
      <w:r w:rsidRPr="006860F5">
        <w:t xml:space="preserve">. </w:t>
      </w:r>
      <w:r w:rsidRPr="006860F5">
        <w:rPr>
          <w:highlight w:val="cyan"/>
          <w:u w:val="single"/>
        </w:rPr>
        <w:t>Federal courts</w:t>
      </w:r>
      <w:r w:rsidRPr="006860F5">
        <w:t xml:space="preserve"> have </w:t>
      </w:r>
      <w:r w:rsidRPr="006860F5">
        <w:rPr>
          <w:b/>
          <w:iCs/>
          <w:highlight w:val="cyan"/>
          <w:u w:val="single"/>
        </w:rPr>
        <w:t>adopted a rebuttable presumption</w:t>
      </w:r>
      <w:r w:rsidRPr="006860F5">
        <w:t xml:space="preserve"> in at least one instance</w:t>
      </w:r>
      <w:r w:rsidRPr="006860F5">
        <w:rPr>
          <w:u w:val="single"/>
        </w:rPr>
        <w:t xml:space="preserve"> </w:t>
      </w:r>
      <w:r w:rsidRPr="006860F5">
        <w:rPr>
          <w:highlight w:val="cyan"/>
          <w:u w:val="single"/>
        </w:rPr>
        <w:t xml:space="preserve">involving </w:t>
      </w:r>
      <w:r w:rsidRPr="006860F5">
        <w:rPr>
          <w:b/>
          <w:iCs/>
          <w:highlight w:val="cyan"/>
          <w:u w:val="single"/>
        </w:rPr>
        <w:t>patent litigation already</w:t>
      </w:r>
      <w:r w:rsidRPr="006860F5">
        <w:t xml:space="preserve">. 295 </w:t>
      </w:r>
      <w:r w:rsidRPr="006860F5">
        <w:rPr>
          <w:highlight w:val="cyan"/>
          <w:u w:val="single"/>
        </w:rPr>
        <w:t xml:space="preserve">Given the </w:t>
      </w:r>
      <w:r w:rsidRPr="006860F5">
        <w:rPr>
          <w:b/>
          <w:iCs/>
          <w:highlight w:val="cyan"/>
          <w:u w:val="single"/>
        </w:rPr>
        <w:t>precedents</w:t>
      </w:r>
      <w:r w:rsidRPr="006860F5">
        <w:t xml:space="preserve"> </w:t>
      </w:r>
      <w:r w:rsidRPr="006860F5">
        <w:rPr>
          <w:u w:val="single"/>
        </w:rPr>
        <w:t xml:space="preserve">already </w:t>
      </w:r>
      <w:r w:rsidRPr="006860F5">
        <w:rPr>
          <w:highlight w:val="cyan"/>
          <w:u w:val="single"/>
        </w:rPr>
        <w:t>set by the federal</w:t>
      </w:r>
      <w:r w:rsidRPr="006860F5">
        <w:rPr>
          <w:u w:val="single"/>
        </w:rPr>
        <w:t xml:space="preserve"> </w:t>
      </w:r>
      <w:r w:rsidRPr="006860F5">
        <w:rPr>
          <w:highlight w:val="cyan"/>
          <w:u w:val="single"/>
        </w:rPr>
        <w:t>courts</w:t>
      </w:r>
      <w:r w:rsidRPr="006860F5">
        <w:rPr>
          <w:u w:val="single"/>
        </w:rPr>
        <w:t xml:space="preserve"> and the fact that </w:t>
      </w:r>
      <w:r w:rsidRPr="006860F5">
        <w:rPr>
          <w:highlight w:val="cyan"/>
          <w:u w:val="single"/>
        </w:rPr>
        <w:t>this</w:t>
      </w:r>
      <w:r w:rsidRPr="006860F5">
        <w:rPr>
          <w:u w:val="single"/>
        </w:rPr>
        <w:t xml:space="preserve"> solution </w:t>
      </w:r>
      <w:r w:rsidRPr="006860F5">
        <w:rPr>
          <w:highlight w:val="cyan"/>
          <w:u w:val="single"/>
        </w:rPr>
        <w:t>would</w:t>
      </w:r>
      <w:r w:rsidRPr="006860F5">
        <w:rPr>
          <w:u w:val="single"/>
        </w:rPr>
        <w:t xml:space="preserve"> likely </w:t>
      </w:r>
      <w:r w:rsidRPr="006860F5">
        <w:rPr>
          <w:b/>
          <w:iCs/>
          <w:highlight w:val="cyan"/>
          <w:u w:val="single"/>
        </w:rPr>
        <w:t>be most effective at deterring patent</w:t>
      </w:r>
      <w:r w:rsidRPr="006860F5">
        <w:rPr>
          <w:b/>
          <w:iCs/>
          <w:u w:val="single"/>
        </w:rPr>
        <w:t xml:space="preserve"> </w:t>
      </w:r>
      <w:r w:rsidRPr="006860F5">
        <w:rPr>
          <w:b/>
          <w:iCs/>
          <w:highlight w:val="cyan"/>
          <w:u w:val="single"/>
        </w:rPr>
        <w:t>privateering</w:t>
      </w:r>
      <w:r w:rsidRPr="006860F5">
        <w:t xml:space="preserve">, </w:t>
      </w:r>
      <w:r w:rsidRPr="006860F5">
        <w:rPr>
          <w:u w:val="single"/>
        </w:rPr>
        <w:t>it should be adopted.</w:t>
      </w:r>
    </w:p>
    <w:p w14:paraId="3687B817" w14:textId="77777777" w:rsidR="006860F5" w:rsidRPr="006860F5" w:rsidRDefault="006860F5" w:rsidP="006860F5"/>
    <w:p w14:paraId="0FAE143D"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 xml:space="preserve">Courts are </w:t>
      </w:r>
      <w:r w:rsidRPr="006860F5">
        <w:rPr>
          <w:rFonts w:eastAsiaTheme="majorEastAsia" w:cstheme="majorBidi"/>
          <w:b/>
          <w:iCs/>
          <w:sz w:val="26"/>
          <w:u w:val="single"/>
        </w:rPr>
        <w:t>afraid</w:t>
      </w:r>
      <w:r w:rsidRPr="006860F5">
        <w:rPr>
          <w:rFonts w:eastAsiaTheme="majorEastAsia" w:cstheme="majorBidi"/>
          <w:b/>
          <w:iCs/>
          <w:sz w:val="26"/>
        </w:rPr>
        <w:t xml:space="preserve"> to </w:t>
      </w:r>
      <w:r w:rsidRPr="006860F5">
        <w:rPr>
          <w:rFonts w:eastAsiaTheme="majorEastAsia" w:cstheme="majorBidi"/>
          <w:b/>
          <w:iCs/>
          <w:sz w:val="26"/>
          <w:u w:val="single"/>
        </w:rPr>
        <w:t>strike the down</w:t>
      </w:r>
      <w:r w:rsidRPr="006860F5">
        <w:rPr>
          <w:rFonts w:eastAsiaTheme="majorEastAsia" w:cstheme="majorBidi"/>
          <w:b/>
          <w:iCs/>
          <w:sz w:val="26"/>
        </w:rPr>
        <w:t xml:space="preserve"> the patents---</w:t>
      </w:r>
      <w:r w:rsidRPr="006860F5">
        <w:rPr>
          <w:rFonts w:eastAsiaTheme="majorEastAsia" w:cstheme="majorBidi"/>
          <w:b/>
          <w:iCs/>
          <w:sz w:val="26"/>
          <w:u w:val="single"/>
        </w:rPr>
        <w:t>couching</w:t>
      </w:r>
      <w:r w:rsidRPr="006860F5">
        <w:rPr>
          <w:rFonts w:eastAsiaTheme="majorEastAsia" w:cstheme="majorBidi"/>
          <w:b/>
          <w:iCs/>
          <w:sz w:val="26"/>
        </w:rPr>
        <w:t xml:space="preserve"> in terms of </w:t>
      </w:r>
      <w:r w:rsidRPr="006860F5">
        <w:rPr>
          <w:rFonts w:eastAsiaTheme="majorEastAsia" w:cstheme="majorBidi"/>
          <w:b/>
          <w:iCs/>
          <w:sz w:val="26"/>
          <w:u w:val="single"/>
        </w:rPr>
        <w:t>antitrust</w:t>
      </w:r>
      <w:r w:rsidRPr="006860F5">
        <w:rPr>
          <w:rFonts w:eastAsiaTheme="majorEastAsia" w:cstheme="majorBidi"/>
          <w:b/>
          <w:iCs/>
          <w:sz w:val="26"/>
        </w:rPr>
        <w:t xml:space="preserve"> is key</w:t>
      </w:r>
    </w:p>
    <w:p w14:paraId="244B1F62" w14:textId="77777777" w:rsidR="006860F5" w:rsidRPr="006860F5" w:rsidRDefault="006860F5" w:rsidP="006860F5">
      <w:r w:rsidRPr="006860F5">
        <w:rPr>
          <w:b/>
          <w:bCs/>
          <w:sz w:val="26"/>
        </w:rPr>
        <w:t>Rose 14</w:t>
      </w:r>
      <w:r w:rsidRPr="006860F5">
        <w:t xml:space="preserve"> (COLLIN A. ROSE, Managing Editor, COLUM. J. L. &amp; SOC. PROBS., 2014-15. J.D. Candidate 2015, Columbia Law School. A Match Made for Court: Patent Assertion Entities and the Federal Trade Commission, 48 Colum. J.L. &amp; Soc. Probs. 95, y2k)</w:t>
      </w:r>
    </w:p>
    <w:p w14:paraId="70FFC76B" w14:textId="77777777" w:rsidR="006860F5" w:rsidRPr="006860F5" w:rsidRDefault="006860F5" w:rsidP="006860F5"/>
    <w:p w14:paraId="1F924564" w14:textId="77777777" w:rsidR="006860F5" w:rsidRPr="006860F5" w:rsidRDefault="006860F5" w:rsidP="006860F5">
      <w:r w:rsidRPr="006860F5">
        <w:t>1. Limits on Judicial Actors</w:t>
      </w:r>
    </w:p>
    <w:p w14:paraId="497CC7FF" w14:textId="77777777" w:rsidR="006860F5" w:rsidRPr="006860F5" w:rsidRDefault="006860F5" w:rsidP="006860F5">
      <w:pPr>
        <w:rPr>
          <w:u w:val="single"/>
        </w:rPr>
      </w:pPr>
      <w:r w:rsidRPr="006860F5">
        <w:rPr>
          <w:u w:val="single"/>
        </w:rPr>
        <w:t xml:space="preserve">For </w:t>
      </w:r>
      <w:r w:rsidRPr="006860F5">
        <w:rPr>
          <w:b/>
          <w:iCs/>
          <w:u w:val="single"/>
        </w:rPr>
        <w:t>judicial actions</w:t>
      </w:r>
      <w:r w:rsidRPr="006860F5">
        <w:t xml:space="preserve">, </w:t>
      </w:r>
      <w:r w:rsidRPr="006860F5">
        <w:rPr>
          <w:highlight w:val="cyan"/>
          <w:u w:val="single"/>
        </w:rPr>
        <w:t>recent cases demonstrate</w:t>
      </w:r>
      <w:r w:rsidRPr="006860F5">
        <w:t xml:space="preserve"> </w:t>
      </w:r>
      <w:r w:rsidRPr="006860F5">
        <w:rPr>
          <w:b/>
          <w:iCs/>
          <w:u w:val="single"/>
        </w:rPr>
        <w:t xml:space="preserve">the </w:t>
      </w:r>
      <w:r w:rsidRPr="006860F5">
        <w:rPr>
          <w:b/>
          <w:iCs/>
          <w:highlight w:val="cyan"/>
          <w:u w:val="single"/>
        </w:rPr>
        <w:t>limits</w:t>
      </w:r>
      <w:r w:rsidRPr="006860F5">
        <w:rPr>
          <w:highlight w:val="cyan"/>
        </w:rPr>
        <w:t xml:space="preserve"> </w:t>
      </w:r>
      <w:r w:rsidRPr="006860F5">
        <w:rPr>
          <w:highlight w:val="cyan"/>
          <w:u w:val="single"/>
        </w:rPr>
        <w:t xml:space="preserve">courts face in </w:t>
      </w:r>
      <w:r w:rsidRPr="006860F5">
        <w:rPr>
          <w:b/>
          <w:iCs/>
          <w:highlight w:val="cyan"/>
          <w:u w:val="single"/>
        </w:rPr>
        <w:t>affecting change</w:t>
      </w:r>
      <w:r w:rsidRPr="006860F5">
        <w:rPr>
          <w:highlight w:val="cyan"/>
        </w:rPr>
        <w:t xml:space="preserve"> </w:t>
      </w:r>
      <w:r w:rsidRPr="006860F5">
        <w:rPr>
          <w:highlight w:val="cyan"/>
          <w:u w:val="single"/>
        </w:rPr>
        <w:t>to</w:t>
      </w:r>
      <w:r w:rsidRPr="006860F5">
        <w:rPr>
          <w:u w:val="single"/>
        </w:rPr>
        <w:t xml:space="preserve"> </w:t>
      </w:r>
      <w:r w:rsidRPr="006860F5">
        <w:rPr>
          <w:highlight w:val="cyan"/>
          <w:u w:val="single"/>
        </w:rPr>
        <w:t xml:space="preserve">the </w:t>
      </w:r>
      <w:r w:rsidRPr="006860F5">
        <w:rPr>
          <w:b/>
          <w:iCs/>
          <w:highlight w:val="cyan"/>
          <w:u w:val="single"/>
        </w:rPr>
        <w:t>patent</w:t>
      </w:r>
      <w:r w:rsidRPr="006860F5">
        <w:rPr>
          <w:b/>
          <w:iCs/>
          <w:u w:val="single"/>
        </w:rPr>
        <w:t xml:space="preserve"> system</w:t>
      </w:r>
      <w:r w:rsidRPr="006860F5">
        <w:t xml:space="preserve"> </w:t>
      </w:r>
      <w:r w:rsidRPr="006860F5">
        <w:rPr>
          <w:highlight w:val="cyan"/>
          <w:u w:val="single"/>
        </w:rPr>
        <w:t>and</w:t>
      </w:r>
      <w:r w:rsidRPr="006860F5">
        <w:t xml:space="preserve">, by extension, </w:t>
      </w:r>
      <w:r w:rsidRPr="006860F5">
        <w:rPr>
          <w:u w:val="single"/>
        </w:rPr>
        <w:t xml:space="preserve">the </w:t>
      </w:r>
      <w:r w:rsidRPr="006860F5">
        <w:rPr>
          <w:b/>
          <w:iCs/>
          <w:u w:val="single"/>
        </w:rPr>
        <w:t xml:space="preserve">business model of </w:t>
      </w:r>
      <w:r w:rsidRPr="006860F5">
        <w:rPr>
          <w:b/>
          <w:iCs/>
          <w:highlight w:val="cyan"/>
          <w:u w:val="single"/>
        </w:rPr>
        <w:t>PAEs</w:t>
      </w:r>
      <w:r w:rsidRPr="006860F5">
        <w:t xml:space="preserve">. The case that most directly targets PAEs, eBay, 179 is almost eight years old, and PAE activity has only increased in its wake. 180 The rule that eBay instituted has been partially circumvented by those PAEs turning to the ITC to recreate the problem of patent holdup. 181 Furthermore, both KSR Technology and </w:t>
      </w:r>
      <w:proofErr w:type="spellStart"/>
      <w:r w:rsidRPr="006860F5">
        <w:t>Bilski</w:t>
      </w:r>
      <w:proofErr w:type="spellEnd"/>
      <w:r w:rsidRPr="006860F5">
        <w:t xml:space="preserve"> demonstrate that the Court has </w:t>
      </w:r>
      <w:proofErr w:type="gramStart"/>
      <w:r w:rsidRPr="006860F5">
        <w:t>identified  [</w:t>
      </w:r>
      <w:proofErr w:type="gramEnd"/>
      <w:r w:rsidRPr="006860F5">
        <w:t xml:space="preserve">*125]  aspects of the patent system it finds intolerable--for example, a rigid TSM test or patenting a commodity-hedging process 182--but that it has also struggled to delineate the future of those limits. In both cases, </w:t>
      </w:r>
      <w:r w:rsidRPr="006860F5">
        <w:rPr>
          <w:highlight w:val="cyan"/>
          <w:u w:val="single"/>
        </w:rPr>
        <w:t>the Court left significant</w:t>
      </w:r>
      <w:r w:rsidRPr="006860F5">
        <w:rPr>
          <w:u w:val="single"/>
        </w:rPr>
        <w:t xml:space="preserve"> </w:t>
      </w:r>
      <w:r w:rsidRPr="006860F5">
        <w:rPr>
          <w:highlight w:val="cyan"/>
          <w:u w:val="single"/>
        </w:rPr>
        <w:t xml:space="preserve">guesswork for </w:t>
      </w:r>
      <w:r w:rsidRPr="006860F5">
        <w:rPr>
          <w:b/>
          <w:iCs/>
          <w:highlight w:val="cyan"/>
          <w:u w:val="single"/>
        </w:rPr>
        <w:t>lower courts</w:t>
      </w:r>
      <w:r w:rsidRPr="006860F5">
        <w:rPr>
          <w:highlight w:val="cyan"/>
          <w:u w:val="single"/>
        </w:rPr>
        <w:t xml:space="preserve"> to </w:t>
      </w:r>
      <w:r w:rsidRPr="006860F5">
        <w:rPr>
          <w:b/>
          <w:iCs/>
          <w:highlight w:val="cyan"/>
          <w:u w:val="single"/>
        </w:rPr>
        <w:t>interpret</w:t>
      </w:r>
      <w:r w:rsidRPr="006860F5">
        <w:rPr>
          <w:u w:val="single"/>
        </w:rPr>
        <w:t xml:space="preserve"> its </w:t>
      </w:r>
      <w:r w:rsidRPr="006860F5">
        <w:rPr>
          <w:highlight w:val="cyan"/>
          <w:u w:val="single"/>
        </w:rPr>
        <w:t>holdings</w:t>
      </w:r>
      <w:r w:rsidRPr="006860F5">
        <w:t xml:space="preserve">. 183 Moreover, </w:t>
      </w:r>
      <w:r w:rsidRPr="006860F5">
        <w:rPr>
          <w:u w:val="single"/>
        </w:rPr>
        <w:t xml:space="preserve">i4i </w:t>
      </w:r>
      <w:r w:rsidRPr="006860F5">
        <w:rPr>
          <w:highlight w:val="cyan"/>
          <w:u w:val="single"/>
        </w:rPr>
        <w:t>Limited Partnership</w:t>
      </w:r>
      <w:r w:rsidRPr="006860F5">
        <w:rPr>
          <w:u w:val="single"/>
        </w:rPr>
        <w:t xml:space="preserve"> </w:t>
      </w:r>
      <w:r w:rsidRPr="006860F5">
        <w:rPr>
          <w:highlight w:val="cyan"/>
          <w:u w:val="single"/>
        </w:rPr>
        <w:t>emphasizes the Court's</w:t>
      </w:r>
      <w:r w:rsidRPr="006860F5">
        <w:rPr>
          <w:u w:val="single"/>
        </w:rPr>
        <w:t xml:space="preserve"> continued </w:t>
      </w:r>
      <w:r w:rsidRPr="006860F5">
        <w:rPr>
          <w:highlight w:val="cyan"/>
          <w:u w:val="single"/>
        </w:rPr>
        <w:t xml:space="preserve">belief in </w:t>
      </w:r>
      <w:r w:rsidRPr="006860F5">
        <w:rPr>
          <w:b/>
          <w:iCs/>
          <w:szCs w:val="32"/>
          <w:highlight w:val="cyan"/>
          <w:u w:val="single"/>
        </w:rPr>
        <w:t>the strictest presumption of validity for</w:t>
      </w:r>
      <w:r w:rsidRPr="006860F5">
        <w:rPr>
          <w:b/>
          <w:iCs/>
          <w:szCs w:val="32"/>
          <w:u w:val="single"/>
        </w:rPr>
        <w:t xml:space="preserve"> </w:t>
      </w:r>
      <w:r w:rsidRPr="006860F5">
        <w:rPr>
          <w:b/>
          <w:iCs/>
          <w:szCs w:val="32"/>
          <w:highlight w:val="cyan"/>
          <w:u w:val="single"/>
        </w:rPr>
        <w:t>patents</w:t>
      </w:r>
      <w:r w:rsidRPr="006860F5">
        <w:t xml:space="preserve">, 184 </w:t>
      </w:r>
      <w:r w:rsidRPr="006860F5">
        <w:rPr>
          <w:u w:val="single"/>
        </w:rPr>
        <w:t xml:space="preserve">even when it comes at the </w:t>
      </w:r>
      <w:r w:rsidRPr="006860F5">
        <w:rPr>
          <w:b/>
          <w:iCs/>
          <w:u w:val="single"/>
        </w:rPr>
        <w:t>expense</w:t>
      </w:r>
      <w:r w:rsidRPr="006860F5">
        <w:t xml:space="preserve"> of </w:t>
      </w:r>
      <w:r w:rsidRPr="006860F5">
        <w:rPr>
          <w:u w:val="single"/>
        </w:rPr>
        <w:t xml:space="preserve">those targeted by </w:t>
      </w:r>
      <w:r w:rsidRPr="006860F5">
        <w:rPr>
          <w:b/>
          <w:iCs/>
          <w:u w:val="single"/>
        </w:rPr>
        <w:t>patent infringement</w:t>
      </w:r>
      <w:r w:rsidRPr="006860F5">
        <w:t xml:space="preserve"> suits. 185 </w:t>
      </w:r>
      <w:r w:rsidRPr="006860F5">
        <w:rPr>
          <w:u w:val="single"/>
        </w:rPr>
        <w:t>All four</w:t>
      </w:r>
      <w:r w:rsidRPr="006860F5">
        <w:t xml:space="preserve"> of these cases </w:t>
      </w:r>
      <w:r w:rsidRPr="006860F5">
        <w:rPr>
          <w:u w:val="single"/>
        </w:rPr>
        <w:t xml:space="preserve">highlight the </w:t>
      </w:r>
      <w:r w:rsidRPr="006860F5">
        <w:rPr>
          <w:b/>
          <w:iCs/>
          <w:highlight w:val="cyan"/>
          <w:u w:val="single"/>
        </w:rPr>
        <w:t>Court's difficult position</w:t>
      </w:r>
      <w:r w:rsidRPr="006860F5">
        <w:rPr>
          <w:highlight w:val="cyan"/>
        </w:rPr>
        <w:t xml:space="preserve"> </w:t>
      </w:r>
      <w:r w:rsidRPr="006860F5">
        <w:rPr>
          <w:highlight w:val="cyan"/>
          <w:u w:val="single"/>
        </w:rPr>
        <w:t xml:space="preserve">in adjudicating </w:t>
      </w:r>
      <w:r w:rsidRPr="006860F5">
        <w:rPr>
          <w:b/>
          <w:iCs/>
          <w:highlight w:val="cyan"/>
          <w:u w:val="single"/>
        </w:rPr>
        <w:t>patent cases</w:t>
      </w:r>
      <w:r w:rsidRPr="006860F5">
        <w:rPr>
          <w:highlight w:val="cyan"/>
          <w:u w:val="single"/>
        </w:rPr>
        <w:t xml:space="preserve"> as it walks the line of </w:t>
      </w:r>
      <w:r w:rsidRPr="006860F5">
        <w:rPr>
          <w:b/>
          <w:iCs/>
          <w:highlight w:val="cyan"/>
          <w:u w:val="single"/>
        </w:rPr>
        <w:t>staying true</w:t>
      </w:r>
      <w:r w:rsidRPr="006860F5">
        <w:rPr>
          <w:highlight w:val="cyan"/>
        </w:rPr>
        <w:t xml:space="preserve"> </w:t>
      </w:r>
      <w:r w:rsidRPr="006860F5">
        <w:rPr>
          <w:highlight w:val="cyan"/>
          <w:u w:val="single"/>
        </w:rPr>
        <w:t>to the</w:t>
      </w:r>
      <w:r w:rsidRPr="006860F5">
        <w:rPr>
          <w:u w:val="single"/>
        </w:rPr>
        <w:t xml:space="preserve"> principles of the </w:t>
      </w:r>
      <w:r w:rsidRPr="006860F5">
        <w:rPr>
          <w:b/>
          <w:iCs/>
          <w:highlight w:val="cyan"/>
          <w:u w:val="single"/>
        </w:rPr>
        <w:t>patent system</w:t>
      </w:r>
      <w:r w:rsidRPr="006860F5">
        <w:rPr>
          <w:highlight w:val="cyan"/>
        </w:rPr>
        <w:t xml:space="preserve"> </w:t>
      </w:r>
      <w:r w:rsidRPr="006860F5">
        <w:rPr>
          <w:highlight w:val="cyan"/>
          <w:u w:val="single"/>
        </w:rPr>
        <w:t>while</w:t>
      </w:r>
      <w:r w:rsidRPr="006860F5">
        <w:rPr>
          <w:u w:val="single"/>
        </w:rPr>
        <w:t xml:space="preserve"> simultaneously </w:t>
      </w:r>
      <w:r w:rsidRPr="006860F5">
        <w:rPr>
          <w:highlight w:val="cyan"/>
          <w:u w:val="single"/>
        </w:rPr>
        <w:t>adapting to modern needs</w:t>
      </w:r>
      <w:r w:rsidRPr="006860F5">
        <w:t xml:space="preserve">. </w:t>
      </w:r>
      <w:r w:rsidRPr="006860F5">
        <w:rPr>
          <w:b/>
          <w:iCs/>
          <w:u w:val="single"/>
        </w:rPr>
        <w:t>Most disturbingly</w:t>
      </w:r>
      <w:r w:rsidRPr="006860F5">
        <w:t xml:space="preserve">, </w:t>
      </w:r>
      <w:r w:rsidRPr="006860F5">
        <w:rPr>
          <w:highlight w:val="cyan"/>
          <w:u w:val="single"/>
        </w:rPr>
        <w:t>these</w:t>
      </w:r>
      <w:r w:rsidRPr="006860F5">
        <w:rPr>
          <w:u w:val="single"/>
        </w:rPr>
        <w:t xml:space="preserve"> episodes </w:t>
      </w:r>
      <w:r w:rsidRPr="006860F5">
        <w:rPr>
          <w:highlight w:val="cyan"/>
          <w:u w:val="single"/>
        </w:rPr>
        <w:t>cast doubt that</w:t>
      </w:r>
      <w:r w:rsidRPr="006860F5">
        <w:rPr>
          <w:u w:val="single"/>
        </w:rPr>
        <w:t xml:space="preserve"> </w:t>
      </w:r>
      <w:r w:rsidRPr="006860F5">
        <w:rPr>
          <w:highlight w:val="cyan"/>
          <w:u w:val="single"/>
        </w:rPr>
        <w:t>courts will</w:t>
      </w:r>
      <w:r w:rsidRPr="006860F5">
        <w:rPr>
          <w:u w:val="single"/>
        </w:rPr>
        <w:t xml:space="preserve"> soon </w:t>
      </w:r>
      <w:r w:rsidRPr="006860F5">
        <w:rPr>
          <w:highlight w:val="cyan"/>
          <w:u w:val="single"/>
        </w:rPr>
        <w:t xml:space="preserve">provide </w:t>
      </w:r>
      <w:r w:rsidRPr="006860F5">
        <w:rPr>
          <w:b/>
          <w:iCs/>
          <w:highlight w:val="cyan"/>
          <w:u w:val="single"/>
        </w:rPr>
        <w:t>an effective remedy</w:t>
      </w:r>
      <w:r w:rsidRPr="006860F5">
        <w:rPr>
          <w:u w:val="single"/>
        </w:rPr>
        <w:t xml:space="preserve"> to the </w:t>
      </w:r>
      <w:r w:rsidRPr="006860F5">
        <w:rPr>
          <w:b/>
          <w:iCs/>
          <w:u w:val="single"/>
        </w:rPr>
        <w:t>systematic patent issues</w:t>
      </w:r>
      <w:r w:rsidRPr="006860F5">
        <w:rPr>
          <w:u w:val="single"/>
        </w:rPr>
        <w:t xml:space="preserve"> that have allowed PAEs to </w:t>
      </w:r>
      <w:r w:rsidRPr="006860F5">
        <w:rPr>
          <w:b/>
          <w:iCs/>
          <w:u w:val="single"/>
        </w:rPr>
        <w:t>thrive</w:t>
      </w:r>
      <w:r w:rsidRPr="006860F5">
        <w:rPr>
          <w:u w:val="single"/>
        </w:rPr>
        <w:t>.</w:t>
      </w:r>
    </w:p>
    <w:p w14:paraId="11352777" w14:textId="77777777" w:rsidR="006860F5" w:rsidRPr="006860F5" w:rsidRDefault="006860F5" w:rsidP="006860F5"/>
    <w:p w14:paraId="3F37C756" w14:textId="77777777" w:rsidR="006860F5" w:rsidRPr="006860F5" w:rsidRDefault="006860F5" w:rsidP="006860F5"/>
    <w:p w14:paraId="1B6CFF1D" w14:textId="0E58DE95" w:rsidR="006860F5" w:rsidRPr="006860F5" w:rsidRDefault="006860F5" w:rsidP="006860F5">
      <w:pPr>
        <w:keepNext/>
        <w:keepLines/>
        <w:pageBreakBefore/>
        <w:spacing w:before="200"/>
        <w:jc w:val="center"/>
        <w:outlineLvl w:val="2"/>
        <w:rPr>
          <w:rFonts w:eastAsiaTheme="majorEastAsia" w:cstheme="majorBidi"/>
          <w:b/>
          <w:sz w:val="32"/>
          <w:szCs w:val="24"/>
          <w:u w:val="single"/>
        </w:rPr>
      </w:pPr>
      <w:r w:rsidRPr="006860F5">
        <w:rPr>
          <w:rFonts w:eastAsiaTheme="majorEastAsia" w:cstheme="majorBidi"/>
          <w:b/>
          <w:sz w:val="32"/>
          <w:szCs w:val="24"/>
          <w:u w:val="single"/>
        </w:rPr>
        <w:t xml:space="preserve">1AR – </w:t>
      </w:r>
      <w:r>
        <w:rPr>
          <w:rFonts w:eastAsiaTheme="majorEastAsia" w:cstheme="majorBidi"/>
          <w:b/>
          <w:sz w:val="32"/>
          <w:szCs w:val="24"/>
          <w:u w:val="single"/>
        </w:rPr>
        <w:t>Pharma DA</w:t>
      </w:r>
    </w:p>
    <w:p w14:paraId="3F83AFB0" w14:textId="77777777" w:rsidR="006860F5" w:rsidRPr="006860F5" w:rsidRDefault="006860F5" w:rsidP="006860F5"/>
    <w:p w14:paraId="39F7B699"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rPr>
        <w:t>The “objectively basis” standard is too high</w:t>
      </w:r>
    </w:p>
    <w:p w14:paraId="6F24E63E" w14:textId="77777777" w:rsidR="006860F5" w:rsidRPr="006860F5" w:rsidRDefault="006860F5" w:rsidP="006860F5">
      <w:pPr>
        <w:rPr>
          <w:rFonts w:asciiTheme="majorHAnsi" w:hAnsiTheme="majorHAnsi" w:cstheme="majorHAnsi"/>
        </w:rPr>
      </w:pPr>
      <w:r w:rsidRPr="006860F5">
        <w:rPr>
          <w:rFonts w:asciiTheme="majorHAnsi" w:hAnsiTheme="majorHAnsi" w:cstheme="majorHAnsi"/>
        </w:rPr>
        <w:t xml:space="preserve">Karen </w:t>
      </w:r>
      <w:r w:rsidRPr="006860F5">
        <w:rPr>
          <w:rFonts w:asciiTheme="majorHAnsi" w:hAnsiTheme="majorHAnsi" w:cstheme="majorHAnsi"/>
          <w:b/>
          <w:bCs/>
          <w:sz w:val="26"/>
        </w:rPr>
        <w:t>Roche 2013</w:t>
      </w:r>
      <w:r w:rsidRPr="006860F5">
        <w:rPr>
          <w:rFonts w:asciiTheme="majorHAnsi" w:hAnsiTheme="majorHAnsi" w:cstheme="majorHAnsi"/>
        </w:rPr>
        <w:t xml:space="preserve">. * J.D. Candidate, May 2013, Loyola Law School Los Angeles. 2-8-2013. “Deference or Destruction? Reining in the </w:t>
      </w:r>
      <w:proofErr w:type="spellStart"/>
      <w:r w:rsidRPr="006860F5">
        <w:rPr>
          <w:rFonts w:asciiTheme="majorHAnsi" w:hAnsiTheme="majorHAnsi" w:cstheme="majorHAnsi"/>
        </w:rPr>
        <w:t>Noerr</w:t>
      </w:r>
      <w:proofErr w:type="spellEnd"/>
      <w:r w:rsidRPr="006860F5">
        <w:rPr>
          <w:rFonts w:asciiTheme="majorHAnsi" w:hAnsiTheme="majorHAnsi" w:cstheme="majorHAnsi"/>
        </w:rPr>
        <w:t xml:space="preserve">-Pennington and State Action Doctrines” </w:t>
      </w:r>
      <w:hyperlink r:id="rId23" w:history="1">
        <w:r w:rsidRPr="006860F5">
          <w:rPr>
            <w:rFonts w:asciiTheme="majorHAnsi" w:hAnsiTheme="majorHAnsi" w:cstheme="majorHAnsi"/>
          </w:rPr>
          <w:t>https://digitalcommons.lmu.edu/cgi/viewcontent.cgi?article=2809&amp;context=llr</w:t>
        </w:r>
      </w:hyperlink>
    </w:p>
    <w:p w14:paraId="75A1D07B" w14:textId="77777777" w:rsidR="006860F5" w:rsidRPr="006860F5" w:rsidRDefault="006860F5" w:rsidP="006860F5">
      <w:pPr>
        <w:rPr>
          <w:rFonts w:asciiTheme="majorHAnsi" w:hAnsiTheme="majorHAnsi" w:cstheme="majorHAnsi"/>
        </w:rPr>
      </w:pPr>
    </w:p>
    <w:p w14:paraId="5BC7F78B" w14:textId="77777777" w:rsidR="006860F5" w:rsidRPr="006860F5" w:rsidRDefault="006860F5" w:rsidP="006860F5">
      <w:pPr>
        <w:rPr>
          <w:rFonts w:asciiTheme="majorHAnsi" w:hAnsiTheme="majorHAnsi" w:cstheme="majorHAnsi"/>
          <w:sz w:val="14"/>
        </w:rPr>
      </w:pPr>
      <w:r w:rsidRPr="006860F5">
        <w:rPr>
          <w:rFonts w:asciiTheme="majorHAnsi" w:hAnsiTheme="majorHAnsi" w:cstheme="majorHAnsi"/>
          <w:u w:val="single"/>
        </w:rPr>
        <w:t>Is the Sham Exception Itself a Sham?</w:t>
      </w:r>
      <w:r w:rsidRPr="006860F5">
        <w:rPr>
          <w:rFonts w:asciiTheme="majorHAnsi" w:hAnsiTheme="majorHAnsi" w:cstheme="majorHAnsi"/>
          <w:sz w:val="14"/>
        </w:rPr>
        <w:t xml:space="preserve"> The Court could have used the sham exception as a tool to narrow the reach of </w:t>
      </w:r>
      <w:proofErr w:type="spellStart"/>
      <w:r w:rsidRPr="006860F5">
        <w:rPr>
          <w:rFonts w:asciiTheme="majorHAnsi" w:hAnsiTheme="majorHAnsi" w:cstheme="majorHAnsi"/>
          <w:sz w:val="14"/>
        </w:rPr>
        <w:t>Noerr</w:t>
      </w:r>
      <w:proofErr w:type="spellEnd"/>
      <w:r w:rsidRPr="006860F5">
        <w:rPr>
          <w:rFonts w:asciiTheme="majorHAnsi" w:hAnsiTheme="majorHAnsi" w:cstheme="majorHAnsi"/>
          <w:sz w:val="14"/>
        </w:rPr>
        <w:t xml:space="preserve"> immunity.178 However, </w:t>
      </w:r>
      <w:r w:rsidRPr="006860F5">
        <w:rPr>
          <w:rFonts w:asciiTheme="majorHAnsi" w:hAnsiTheme="majorHAnsi" w:cstheme="majorHAnsi"/>
          <w:u w:val="single"/>
        </w:rPr>
        <w:t>the exception has grown increasingly confusing and has been narrowed</w:t>
      </w:r>
      <w:r w:rsidRPr="006860F5">
        <w:rPr>
          <w:rFonts w:asciiTheme="majorHAnsi" w:hAnsiTheme="majorHAnsi" w:cstheme="majorHAnsi"/>
          <w:sz w:val="14"/>
        </w:rPr>
        <w:t xml:space="preserve"> to the point </w:t>
      </w:r>
      <w:r w:rsidRPr="006860F5">
        <w:rPr>
          <w:rFonts w:asciiTheme="majorHAnsi" w:hAnsiTheme="majorHAnsi" w:cstheme="majorHAnsi"/>
          <w:u w:val="single"/>
        </w:rPr>
        <w:t>where</w:t>
      </w:r>
      <w:r w:rsidRPr="006860F5">
        <w:rPr>
          <w:rFonts w:asciiTheme="majorHAnsi" w:hAnsiTheme="majorHAnsi" w:cstheme="majorHAnsi"/>
          <w:b/>
          <w:bCs/>
          <w:u w:val="single"/>
        </w:rPr>
        <w:t xml:space="preserve"> </w:t>
      </w:r>
      <w:r w:rsidRPr="006860F5">
        <w:rPr>
          <w:rFonts w:asciiTheme="majorHAnsi" w:hAnsiTheme="majorHAnsi" w:cstheme="majorHAnsi"/>
          <w:b/>
          <w:bCs/>
          <w:highlight w:val="cyan"/>
          <w:u w:val="single"/>
        </w:rPr>
        <w:t>it is almost impossible to claim that something is a sham</w:t>
      </w:r>
      <w:r w:rsidRPr="006860F5">
        <w:rPr>
          <w:rFonts w:asciiTheme="majorHAnsi" w:hAnsiTheme="majorHAnsi" w:cstheme="majorHAnsi"/>
          <w:sz w:val="14"/>
        </w:rPr>
        <w:t xml:space="preserve">.179 As such, </w:t>
      </w:r>
      <w:r w:rsidRPr="006860F5">
        <w:rPr>
          <w:rFonts w:asciiTheme="majorHAnsi" w:hAnsiTheme="majorHAnsi" w:cstheme="majorHAnsi"/>
          <w:b/>
          <w:bCs/>
          <w:u w:val="single"/>
        </w:rPr>
        <w:t xml:space="preserve">it is ineffective as a limit to </w:t>
      </w:r>
      <w:proofErr w:type="spellStart"/>
      <w:r w:rsidRPr="006860F5">
        <w:rPr>
          <w:rFonts w:asciiTheme="majorHAnsi" w:hAnsiTheme="majorHAnsi" w:cstheme="majorHAnsi"/>
          <w:b/>
          <w:bCs/>
          <w:u w:val="single"/>
        </w:rPr>
        <w:t>Noerr</w:t>
      </w:r>
      <w:proofErr w:type="spellEnd"/>
      <w:r w:rsidRPr="006860F5">
        <w:rPr>
          <w:rFonts w:asciiTheme="majorHAnsi" w:hAnsiTheme="majorHAnsi" w:cstheme="majorHAnsi"/>
          <w:sz w:val="14"/>
        </w:rPr>
        <w:t xml:space="preserve">. 180 </w:t>
      </w:r>
      <w:r w:rsidRPr="006860F5">
        <w:rPr>
          <w:rFonts w:asciiTheme="majorHAnsi" w:hAnsiTheme="majorHAnsi" w:cstheme="majorHAnsi"/>
          <w:b/>
          <w:bCs/>
          <w:highlight w:val="cyan"/>
          <w:u w:val="single"/>
        </w:rPr>
        <w:t>The result</w:t>
      </w:r>
      <w:r w:rsidRPr="006860F5">
        <w:rPr>
          <w:rFonts w:asciiTheme="majorHAnsi" w:hAnsiTheme="majorHAnsi" w:cstheme="majorHAnsi"/>
          <w:sz w:val="14"/>
        </w:rPr>
        <w:t xml:space="preserve"> of such a narrow exception </w:t>
      </w:r>
      <w:r w:rsidRPr="006860F5">
        <w:rPr>
          <w:rFonts w:asciiTheme="majorHAnsi" w:hAnsiTheme="majorHAnsi" w:cstheme="majorHAnsi"/>
          <w:b/>
          <w:bCs/>
          <w:highlight w:val="cyan"/>
          <w:u w:val="single"/>
        </w:rPr>
        <w:t>is the immunization of too many petitions</w:t>
      </w:r>
      <w:r w:rsidRPr="006860F5">
        <w:rPr>
          <w:rFonts w:asciiTheme="majorHAnsi" w:hAnsiTheme="majorHAnsi" w:cstheme="majorHAnsi"/>
          <w:sz w:val="14"/>
        </w:rPr>
        <w:t xml:space="preserve"> </w:t>
      </w:r>
      <w:r w:rsidRPr="006860F5">
        <w:rPr>
          <w:rFonts w:asciiTheme="majorHAnsi" w:hAnsiTheme="majorHAnsi" w:cstheme="majorHAnsi"/>
          <w:b/>
          <w:bCs/>
          <w:highlight w:val="cyan"/>
          <w:u w:val="single"/>
        </w:rPr>
        <w:t>that</w:t>
      </w:r>
      <w:r w:rsidRPr="006860F5">
        <w:rPr>
          <w:rFonts w:asciiTheme="majorHAnsi" w:hAnsiTheme="majorHAnsi" w:cstheme="majorHAnsi"/>
          <w:sz w:val="14"/>
        </w:rPr>
        <w:t xml:space="preserve">, </w:t>
      </w:r>
      <w:proofErr w:type="gramStart"/>
      <w:r w:rsidRPr="006860F5">
        <w:rPr>
          <w:rFonts w:asciiTheme="majorHAnsi" w:hAnsiTheme="majorHAnsi" w:cstheme="majorHAnsi"/>
          <w:sz w:val="14"/>
        </w:rPr>
        <w:t>whether or not</w:t>
      </w:r>
      <w:proofErr w:type="gramEnd"/>
      <w:r w:rsidRPr="006860F5">
        <w:rPr>
          <w:rFonts w:asciiTheme="majorHAnsi" w:hAnsiTheme="majorHAnsi" w:cstheme="majorHAnsi"/>
          <w:sz w:val="14"/>
        </w:rPr>
        <w:t xml:space="preserve"> successful, </w:t>
      </w:r>
      <w:r w:rsidRPr="006860F5">
        <w:rPr>
          <w:rFonts w:asciiTheme="majorHAnsi" w:hAnsiTheme="majorHAnsi" w:cstheme="majorHAnsi"/>
          <w:b/>
          <w:bCs/>
          <w:highlight w:val="cyan"/>
          <w:u w:val="single"/>
        </w:rPr>
        <w:t>give</w:t>
      </w:r>
      <w:r w:rsidRPr="006860F5">
        <w:rPr>
          <w:rFonts w:asciiTheme="majorHAnsi" w:hAnsiTheme="majorHAnsi" w:cstheme="majorHAnsi"/>
          <w:b/>
          <w:bCs/>
          <w:u w:val="single"/>
        </w:rPr>
        <w:t xml:space="preserve"> petitioners </w:t>
      </w:r>
      <w:r w:rsidRPr="006860F5">
        <w:rPr>
          <w:rFonts w:asciiTheme="majorHAnsi" w:hAnsiTheme="majorHAnsi" w:cstheme="majorHAnsi"/>
          <w:b/>
          <w:bCs/>
          <w:highlight w:val="cyan"/>
          <w:u w:val="single"/>
        </w:rPr>
        <w:t>room to overcharge consumers and eliminate competitors</w:t>
      </w:r>
      <w:r w:rsidRPr="006860F5">
        <w:rPr>
          <w:rFonts w:asciiTheme="majorHAnsi" w:hAnsiTheme="majorHAnsi" w:cstheme="majorHAnsi"/>
          <w:sz w:val="14"/>
        </w:rPr>
        <w:t xml:space="preserve">. 181 </w:t>
      </w:r>
      <w:r w:rsidRPr="006860F5">
        <w:rPr>
          <w:rFonts w:asciiTheme="majorHAnsi" w:hAnsiTheme="majorHAnsi" w:cstheme="majorHAnsi"/>
          <w:u w:val="single"/>
        </w:rPr>
        <w:t>Petitioners</w:t>
      </w:r>
      <w:r w:rsidRPr="006860F5">
        <w:rPr>
          <w:rFonts w:asciiTheme="majorHAnsi" w:hAnsiTheme="majorHAnsi" w:cstheme="majorHAnsi"/>
          <w:sz w:val="14"/>
        </w:rPr>
        <w:t xml:space="preserve"> </w:t>
      </w:r>
      <w:proofErr w:type="gramStart"/>
      <w:r w:rsidRPr="006860F5">
        <w:rPr>
          <w:rFonts w:asciiTheme="majorHAnsi" w:hAnsiTheme="majorHAnsi" w:cstheme="majorHAnsi"/>
          <w:sz w:val="14"/>
        </w:rPr>
        <w:t>are able to</w:t>
      </w:r>
      <w:proofErr w:type="gramEnd"/>
      <w:r w:rsidRPr="006860F5">
        <w:rPr>
          <w:rFonts w:asciiTheme="majorHAnsi" w:hAnsiTheme="majorHAnsi" w:cstheme="majorHAnsi"/>
          <w:sz w:val="14"/>
        </w:rPr>
        <w:t xml:space="preserve"> </w:t>
      </w:r>
      <w:r w:rsidRPr="006860F5">
        <w:rPr>
          <w:rFonts w:asciiTheme="majorHAnsi" w:hAnsiTheme="majorHAnsi" w:cstheme="majorHAnsi"/>
          <w:u w:val="single"/>
        </w:rPr>
        <w:t>use the petitioning process</w:t>
      </w:r>
      <w:r w:rsidRPr="006860F5">
        <w:rPr>
          <w:rFonts w:asciiTheme="majorHAnsi" w:hAnsiTheme="majorHAnsi" w:cstheme="majorHAnsi"/>
          <w:sz w:val="14"/>
        </w:rPr>
        <w:t xml:space="preserve"> </w:t>
      </w:r>
      <w:r w:rsidRPr="006860F5">
        <w:rPr>
          <w:rFonts w:asciiTheme="majorHAnsi" w:hAnsiTheme="majorHAnsi" w:cstheme="majorHAnsi"/>
          <w:u w:val="single"/>
        </w:rPr>
        <w:t>to raise costs for their competitors</w:t>
      </w:r>
      <w:r w:rsidRPr="006860F5">
        <w:rPr>
          <w:rFonts w:asciiTheme="majorHAnsi" w:hAnsiTheme="majorHAnsi" w:cstheme="majorHAnsi"/>
          <w:sz w:val="14"/>
        </w:rPr>
        <w:t xml:space="preserve"> </w:t>
      </w:r>
      <w:r w:rsidRPr="006860F5">
        <w:rPr>
          <w:rFonts w:asciiTheme="majorHAnsi" w:hAnsiTheme="majorHAnsi" w:cstheme="majorHAnsi"/>
          <w:u w:val="single"/>
        </w:rPr>
        <w:t>or</w:t>
      </w:r>
      <w:r w:rsidRPr="006860F5">
        <w:rPr>
          <w:rFonts w:asciiTheme="majorHAnsi" w:hAnsiTheme="majorHAnsi" w:cstheme="majorHAnsi"/>
          <w:sz w:val="14"/>
        </w:rPr>
        <w:t xml:space="preserve"> to </w:t>
      </w:r>
      <w:r w:rsidRPr="006860F5">
        <w:rPr>
          <w:rFonts w:asciiTheme="majorHAnsi" w:hAnsiTheme="majorHAnsi" w:cstheme="majorHAnsi"/>
          <w:u w:val="single"/>
        </w:rPr>
        <w:t>delay the entry of competitors</w:t>
      </w:r>
      <w:r w:rsidRPr="006860F5">
        <w:rPr>
          <w:rFonts w:asciiTheme="majorHAnsi" w:hAnsiTheme="majorHAnsi" w:cstheme="majorHAnsi"/>
          <w:sz w:val="14"/>
        </w:rPr>
        <w:t xml:space="preserve"> into the market. </w:t>
      </w:r>
      <w:r w:rsidRPr="006860F5">
        <w:rPr>
          <w:rFonts w:asciiTheme="majorHAnsi" w:hAnsiTheme="majorHAnsi" w:cstheme="majorHAnsi"/>
          <w:b/>
          <w:bCs/>
          <w:highlight w:val="cyan"/>
          <w:u w:val="single"/>
        </w:rPr>
        <w:t>Even if the petition</w:t>
      </w:r>
      <w:r w:rsidRPr="006860F5">
        <w:rPr>
          <w:rFonts w:asciiTheme="majorHAnsi" w:hAnsiTheme="majorHAnsi" w:cstheme="majorHAnsi"/>
          <w:b/>
          <w:bCs/>
          <w:u w:val="single"/>
        </w:rPr>
        <w:t xml:space="preserve"> </w:t>
      </w:r>
      <w:r w:rsidRPr="006860F5">
        <w:rPr>
          <w:rFonts w:asciiTheme="majorHAnsi" w:hAnsiTheme="majorHAnsi" w:cstheme="majorHAnsi"/>
          <w:b/>
          <w:bCs/>
          <w:highlight w:val="cyan"/>
          <w:u w:val="single"/>
        </w:rPr>
        <w:t>is</w:t>
      </w:r>
      <w:r w:rsidRPr="006860F5">
        <w:rPr>
          <w:rFonts w:asciiTheme="majorHAnsi" w:hAnsiTheme="majorHAnsi" w:cstheme="majorHAnsi"/>
          <w:b/>
          <w:bCs/>
          <w:u w:val="single"/>
        </w:rPr>
        <w:t xml:space="preserve"> eventually </w:t>
      </w:r>
      <w:r w:rsidRPr="006860F5">
        <w:rPr>
          <w:rFonts w:asciiTheme="majorHAnsi" w:hAnsiTheme="majorHAnsi" w:cstheme="majorHAnsi"/>
          <w:b/>
          <w:bCs/>
          <w:highlight w:val="cyan"/>
          <w:u w:val="single"/>
        </w:rPr>
        <w:t>unsuccessful</w:t>
      </w:r>
      <w:r w:rsidRPr="006860F5">
        <w:rPr>
          <w:rFonts w:asciiTheme="majorHAnsi" w:hAnsiTheme="majorHAnsi" w:cstheme="majorHAnsi"/>
          <w:b/>
          <w:bCs/>
          <w:sz w:val="14"/>
        </w:rPr>
        <w:t>,</w:t>
      </w:r>
      <w:r w:rsidRPr="006860F5">
        <w:rPr>
          <w:rFonts w:asciiTheme="majorHAnsi" w:hAnsiTheme="majorHAnsi" w:cstheme="majorHAnsi"/>
          <w:sz w:val="14"/>
        </w:rPr>
        <w:t xml:space="preserve"> </w:t>
      </w:r>
      <w:r w:rsidRPr="006860F5">
        <w:rPr>
          <w:rFonts w:asciiTheme="majorHAnsi" w:hAnsiTheme="majorHAnsi" w:cstheme="majorHAnsi"/>
          <w:b/>
          <w:bCs/>
          <w:highlight w:val="cyan"/>
          <w:u w:val="single"/>
        </w:rPr>
        <w:t>the effect of the petition itself may eliminate competition</w:t>
      </w:r>
      <w:r w:rsidRPr="006860F5">
        <w:rPr>
          <w:rFonts w:asciiTheme="majorHAnsi" w:hAnsiTheme="majorHAnsi" w:cstheme="majorHAnsi"/>
          <w:sz w:val="14"/>
        </w:rPr>
        <w:t xml:space="preserve"> </w:t>
      </w:r>
      <w:r w:rsidRPr="006860F5">
        <w:rPr>
          <w:rFonts w:asciiTheme="majorHAnsi" w:hAnsiTheme="majorHAnsi" w:cstheme="majorHAnsi"/>
          <w:b/>
          <w:bCs/>
          <w:u w:val="single"/>
        </w:rPr>
        <w:t>and allow the petitioner to raise prices</w:t>
      </w:r>
      <w:r w:rsidRPr="006860F5">
        <w:rPr>
          <w:rFonts w:asciiTheme="majorHAnsi" w:hAnsiTheme="majorHAnsi" w:cstheme="majorHAnsi"/>
          <w:sz w:val="14"/>
        </w:rPr>
        <w:t xml:space="preserve"> </w:t>
      </w:r>
      <w:r w:rsidRPr="006860F5">
        <w:rPr>
          <w:rFonts w:asciiTheme="majorHAnsi" w:hAnsiTheme="majorHAnsi" w:cstheme="majorHAnsi"/>
          <w:b/>
          <w:bCs/>
          <w:u w:val="single"/>
        </w:rPr>
        <w:t>without competing products or services to bring those prices down</w:t>
      </w:r>
      <w:r w:rsidRPr="006860F5">
        <w:rPr>
          <w:rFonts w:asciiTheme="majorHAnsi" w:hAnsiTheme="majorHAnsi" w:cstheme="majorHAnsi"/>
          <w:sz w:val="14"/>
        </w:rPr>
        <w:t xml:space="preserve">.182 a. </w:t>
      </w:r>
      <w:r w:rsidRPr="006860F5">
        <w:rPr>
          <w:rFonts w:asciiTheme="majorHAnsi" w:hAnsiTheme="majorHAnsi" w:cstheme="majorHAnsi"/>
          <w:u w:val="single"/>
        </w:rPr>
        <w:t xml:space="preserve">The </w:t>
      </w:r>
      <w:proofErr w:type="gramStart"/>
      <w:r w:rsidRPr="006860F5">
        <w:rPr>
          <w:rFonts w:asciiTheme="majorHAnsi" w:hAnsiTheme="majorHAnsi" w:cstheme="majorHAnsi"/>
          <w:u w:val="single"/>
        </w:rPr>
        <w:t>PRE test</w:t>
      </w:r>
      <w:proofErr w:type="gramEnd"/>
      <w:r w:rsidRPr="006860F5">
        <w:rPr>
          <w:rFonts w:asciiTheme="majorHAnsi" w:hAnsiTheme="majorHAnsi" w:cstheme="majorHAnsi"/>
          <w:u w:val="single"/>
        </w:rPr>
        <w:t xml:space="preserve"> raises the bar too high</w:t>
      </w:r>
      <w:r w:rsidRPr="006860F5">
        <w:rPr>
          <w:rFonts w:asciiTheme="majorHAnsi" w:hAnsiTheme="majorHAnsi" w:cstheme="majorHAnsi"/>
          <w:sz w:val="14"/>
        </w:rPr>
        <w:t xml:space="preserve"> and fails to protect the consumer </w:t>
      </w:r>
      <w:r w:rsidRPr="006860F5">
        <w:rPr>
          <w:rFonts w:asciiTheme="majorHAnsi" w:hAnsiTheme="majorHAnsi" w:cstheme="majorHAnsi"/>
          <w:u w:val="single"/>
        </w:rPr>
        <w:t>While the language</w:t>
      </w:r>
      <w:r w:rsidRPr="006860F5">
        <w:rPr>
          <w:rFonts w:asciiTheme="majorHAnsi" w:hAnsiTheme="majorHAnsi" w:cstheme="majorHAnsi"/>
          <w:sz w:val="14"/>
        </w:rPr>
        <w:t xml:space="preserve"> of the PRE test </w:t>
      </w:r>
      <w:r w:rsidRPr="006860F5">
        <w:rPr>
          <w:rFonts w:asciiTheme="majorHAnsi" w:hAnsiTheme="majorHAnsi" w:cstheme="majorHAnsi"/>
          <w:u w:val="single"/>
        </w:rPr>
        <w:t>may seem straightforward</w:t>
      </w:r>
      <w:r w:rsidRPr="006860F5">
        <w:rPr>
          <w:rFonts w:asciiTheme="majorHAnsi" w:hAnsiTheme="majorHAnsi" w:cstheme="majorHAnsi"/>
          <w:sz w:val="14"/>
        </w:rPr>
        <w:t xml:space="preserve">,183 </w:t>
      </w:r>
      <w:r w:rsidRPr="006860F5">
        <w:rPr>
          <w:rFonts w:asciiTheme="majorHAnsi" w:hAnsiTheme="majorHAnsi" w:cstheme="majorHAnsi"/>
          <w:u w:val="single"/>
        </w:rPr>
        <w:t>it is unclear how the test</w:t>
      </w:r>
      <w:r w:rsidRPr="006860F5">
        <w:rPr>
          <w:rFonts w:asciiTheme="majorHAnsi" w:hAnsiTheme="majorHAnsi" w:cstheme="majorHAnsi"/>
          <w:sz w:val="14"/>
        </w:rPr>
        <w:t xml:space="preserve"> </w:t>
      </w:r>
      <w:r w:rsidRPr="006860F5">
        <w:rPr>
          <w:rFonts w:asciiTheme="majorHAnsi" w:hAnsiTheme="majorHAnsi" w:cstheme="majorHAnsi"/>
          <w:u w:val="single"/>
        </w:rPr>
        <w:t>should be applied in practice</w:t>
      </w:r>
      <w:r w:rsidRPr="006860F5">
        <w:rPr>
          <w:rFonts w:asciiTheme="majorHAnsi" w:hAnsiTheme="majorHAnsi" w:cstheme="majorHAnsi"/>
          <w:sz w:val="14"/>
        </w:rPr>
        <w:t>. Much of this confusion was caused by the language Justice</w:t>
      </w:r>
      <w:r w:rsidRPr="006860F5">
        <w:rPr>
          <w:rFonts w:asciiTheme="majorHAnsi" w:hAnsiTheme="majorHAnsi" w:cstheme="majorHAnsi"/>
          <w:b/>
          <w:bCs/>
          <w:u w:val="single"/>
        </w:rPr>
        <w:t xml:space="preserve"> Thomas</w:t>
      </w:r>
      <w:r w:rsidRPr="006860F5">
        <w:rPr>
          <w:rFonts w:asciiTheme="majorHAnsi" w:hAnsiTheme="majorHAnsi" w:cstheme="majorHAnsi"/>
          <w:sz w:val="14"/>
        </w:rPr>
        <w:t xml:space="preserve"> used in PRE. 184 He </w:t>
      </w:r>
      <w:r w:rsidRPr="006860F5">
        <w:rPr>
          <w:rFonts w:asciiTheme="majorHAnsi" w:hAnsiTheme="majorHAnsi" w:cstheme="majorHAnsi"/>
          <w:b/>
          <w:bCs/>
          <w:u w:val="single"/>
        </w:rPr>
        <w:t>did not</w:t>
      </w:r>
      <w:r w:rsidRPr="006860F5">
        <w:rPr>
          <w:rFonts w:asciiTheme="majorHAnsi" w:hAnsiTheme="majorHAnsi" w:cstheme="majorHAnsi"/>
          <w:sz w:val="14"/>
        </w:rPr>
        <w:t xml:space="preserve"> clearly </w:t>
      </w:r>
      <w:r w:rsidRPr="006860F5">
        <w:rPr>
          <w:rFonts w:asciiTheme="majorHAnsi" w:hAnsiTheme="majorHAnsi" w:cstheme="majorHAnsi"/>
          <w:b/>
          <w:bCs/>
          <w:u w:val="single"/>
        </w:rPr>
        <w:t>explain what “objectively baseless” meant</w:t>
      </w:r>
      <w:r w:rsidRPr="006860F5">
        <w:rPr>
          <w:rFonts w:asciiTheme="majorHAnsi" w:hAnsiTheme="majorHAnsi" w:cstheme="majorHAnsi"/>
          <w:sz w:val="14"/>
        </w:rPr>
        <w:t xml:space="preserve">, </w:t>
      </w:r>
      <w:r w:rsidRPr="006860F5">
        <w:rPr>
          <w:rFonts w:asciiTheme="majorHAnsi" w:hAnsiTheme="majorHAnsi" w:cstheme="majorHAnsi"/>
          <w:u w:val="single"/>
        </w:rPr>
        <w:t>but instead defined an objectively baseless lawsuit</w:t>
      </w:r>
      <w:r w:rsidRPr="006860F5">
        <w:rPr>
          <w:rFonts w:asciiTheme="majorHAnsi" w:hAnsiTheme="majorHAnsi" w:cstheme="majorHAnsi"/>
          <w:sz w:val="14"/>
        </w:rPr>
        <w:t xml:space="preserve"> </w:t>
      </w:r>
      <w:r w:rsidRPr="006860F5">
        <w:rPr>
          <w:rFonts w:asciiTheme="majorHAnsi" w:hAnsiTheme="majorHAnsi" w:cstheme="majorHAnsi"/>
          <w:u w:val="single"/>
        </w:rPr>
        <w:t>as one</w:t>
      </w:r>
      <w:r w:rsidRPr="006860F5">
        <w:rPr>
          <w:rFonts w:asciiTheme="majorHAnsi" w:hAnsiTheme="majorHAnsi" w:cstheme="majorHAnsi"/>
          <w:sz w:val="14"/>
        </w:rPr>
        <w:t xml:space="preserve"> in </w:t>
      </w:r>
      <w:r w:rsidRPr="006860F5">
        <w:rPr>
          <w:rFonts w:asciiTheme="majorHAnsi" w:hAnsiTheme="majorHAnsi" w:cstheme="majorHAnsi"/>
          <w:u w:val="single"/>
        </w:rPr>
        <w:t>which</w:t>
      </w:r>
      <w:r w:rsidRPr="006860F5">
        <w:rPr>
          <w:rFonts w:asciiTheme="majorHAnsi" w:hAnsiTheme="majorHAnsi" w:cstheme="majorHAnsi"/>
          <w:sz w:val="14"/>
        </w:rPr>
        <w:t xml:space="preserve"> “no reasonable litigant could realistically expect success on the merits”; one that </w:t>
      </w:r>
      <w:r w:rsidRPr="006860F5">
        <w:rPr>
          <w:rFonts w:asciiTheme="majorHAnsi" w:hAnsiTheme="majorHAnsi" w:cstheme="majorHAnsi"/>
          <w:u w:val="single"/>
        </w:rPr>
        <w:t>lacked probable cause</w:t>
      </w:r>
      <w:r w:rsidRPr="006860F5">
        <w:rPr>
          <w:rFonts w:asciiTheme="majorHAnsi" w:hAnsiTheme="majorHAnsi" w:cstheme="majorHAnsi"/>
          <w:sz w:val="14"/>
        </w:rPr>
        <w:t xml:space="preserve">, as in the tort of malicious prosecution; </w:t>
      </w:r>
      <w:r w:rsidRPr="006860F5">
        <w:rPr>
          <w:rFonts w:asciiTheme="majorHAnsi" w:hAnsiTheme="majorHAnsi" w:cstheme="majorHAnsi"/>
          <w:u w:val="single"/>
        </w:rPr>
        <w:t>and one that was not</w:t>
      </w:r>
      <w:r w:rsidRPr="006860F5">
        <w:rPr>
          <w:rFonts w:asciiTheme="majorHAnsi" w:hAnsiTheme="majorHAnsi" w:cstheme="majorHAnsi"/>
          <w:sz w:val="14"/>
        </w:rPr>
        <w:t xml:space="preserve"> warranted by existing law or </w:t>
      </w:r>
      <w:r w:rsidRPr="006860F5">
        <w:rPr>
          <w:rFonts w:asciiTheme="majorHAnsi" w:hAnsiTheme="majorHAnsi" w:cstheme="majorHAnsi"/>
          <w:u w:val="single"/>
        </w:rPr>
        <w:t>based on a good faith argument</w:t>
      </w:r>
      <w:r w:rsidRPr="006860F5">
        <w:rPr>
          <w:rFonts w:asciiTheme="majorHAnsi" w:hAnsiTheme="majorHAnsi" w:cstheme="majorHAnsi"/>
          <w:sz w:val="14"/>
        </w:rPr>
        <w:t xml:space="preserve"> </w:t>
      </w:r>
      <w:r w:rsidRPr="006860F5">
        <w:rPr>
          <w:rFonts w:asciiTheme="majorHAnsi" w:hAnsiTheme="majorHAnsi" w:cstheme="majorHAnsi"/>
          <w:u w:val="single"/>
        </w:rPr>
        <w:t>for the modification of the law</w:t>
      </w:r>
      <w:r w:rsidRPr="006860F5">
        <w:rPr>
          <w:rFonts w:asciiTheme="majorHAnsi" w:hAnsiTheme="majorHAnsi" w:cstheme="majorHAnsi"/>
          <w:sz w:val="14"/>
        </w:rPr>
        <w:t xml:space="preserve">, as in Federal Rule of Civil Procedure 11 (“Rule 11”).185 Justice </w:t>
      </w:r>
      <w:r w:rsidRPr="006860F5">
        <w:rPr>
          <w:rFonts w:asciiTheme="majorHAnsi" w:hAnsiTheme="majorHAnsi" w:cstheme="majorHAnsi"/>
          <w:u w:val="single"/>
        </w:rPr>
        <w:t>Thomas</w:t>
      </w:r>
      <w:r w:rsidRPr="006860F5">
        <w:rPr>
          <w:rFonts w:asciiTheme="majorHAnsi" w:hAnsiTheme="majorHAnsi" w:cstheme="majorHAnsi"/>
          <w:sz w:val="14"/>
        </w:rPr>
        <w:t xml:space="preserve"> </w:t>
      </w:r>
      <w:r w:rsidRPr="006860F5">
        <w:rPr>
          <w:rFonts w:asciiTheme="majorHAnsi" w:hAnsiTheme="majorHAnsi" w:cstheme="majorHAnsi"/>
          <w:u w:val="single"/>
        </w:rPr>
        <w:t>borrowed</w:t>
      </w:r>
      <w:r w:rsidRPr="006860F5">
        <w:rPr>
          <w:rFonts w:asciiTheme="majorHAnsi" w:hAnsiTheme="majorHAnsi" w:cstheme="majorHAnsi"/>
          <w:sz w:val="14"/>
        </w:rPr>
        <w:t xml:space="preserve"> </w:t>
      </w:r>
      <w:r w:rsidRPr="006860F5">
        <w:rPr>
          <w:rFonts w:asciiTheme="majorHAnsi" w:hAnsiTheme="majorHAnsi" w:cstheme="majorHAnsi"/>
          <w:u w:val="single"/>
        </w:rPr>
        <w:t>the language of</w:t>
      </w:r>
      <w:r w:rsidRPr="006860F5">
        <w:rPr>
          <w:rFonts w:asciiTheme="majorHAnsi" w:hAnsiTheme="majorHAnsi" w:cstheme="majorHAnsi"/>
          <w:sz w:val="14"/>
        </w:rPr>
        <w:t xml:space="preserve"> </w:t>
      </w:r>
      <w:r w:rsidRPr="006860F5">
        <w:rPr>
          <w:rFonts w:asciiTheme="majorHAnsi" w:hAnsiTheme="majorHAnsi" w:cstheme="majorHAnsi"/>
          <w:u w:val="single"/>
        </w:rPr>
        <w:t>Rule 11</w:t>
      </w:r>
      <w:r w:rsidRPr="006860F5">
        <w:rPr>
          <w:rFonts w:asciiTheme="majorHAnsi" w:hAnsiTheme="majorHAnsi" w:cstheme="majorHAnsi"/>
          <w:sz w:val="14"/>
        </w:rPr>
        <w:t xml:space="preserve"> and the requirements for malicious prosecution to define objectively baseless, </w:t>
      </w:r>
      <w:r w:rsidRPr="006860F5">
        <w:rPr>
          <w:rFonts w:asciiTheme="majorHAnsi" w:hAnsiTheme="majorHAnsi" w:cstheme="majorHAnsi"/>
          <w:u w:val="single"/>
        </w:rPr>
        <w:t>but</w:t>
      </w:r>
      <w:r w:rsidRPr="006860F5">
        <w:rPr>
          <w:rFonts w:asciiTheme="majorHAnsi" w:hAnsiTheme="majorHAnsi" w:cstheme="majorHAnsi"/>
          <w:sz w:val="14"/>
        </w:rPr>
        <w:t xml:space="preserve">, as Justice </w:t>
      </w:r>
      <w:r w:rsidRPr="006860F5">
        <w:rPr>
          <w:rFonts w:asciiTheme="majorHAnsi" w:hAnsiTheme="majorHAnsi" w:cstheme="majorHAnsi"/>
          <w:u w:val="single"/>
        </w:rPr>
        <w:t>Souter pointed</w:t>
      </w:r>
      <w:r w:rsidRPr="006860F5">
        <w:rPr>
          <w:rFonts w:asciiTheme="majorHAnsi" w:hAnsiTheme="majorHAnsi" w:cstheme="majorHAnsi"/>
          <w:sz w:val="14"/>
        </w:rPr>
        <w:t xml:space="preserve"> out in his concurrence, </w:t>
      </w:r>
      <w:r w:rsidRPr="006860F5">
        <w:rPr>
          <w:rFonts w:asciiTheme="majorHAnsi" w:hAnsiTheme="majorHAnsi" w:cstheme="majorHAnsi"/>
          <w:u w:val="single"/>
        </w:rPr>
        <w:t>the Rule 11 test</w:t>
      </w:r>
      <w:r w:rsidRPr="006860F5">
        <w:rPr>
          <w:rFonts w:asciiTheme="majorHAnsi" w:hAnsiTheme="majorHAnsi" w:cstheme="majorHAnsi"/>
          <w:sz w:val="14"/>
        </w:rPr>
        <w:t xml:space="preserve"> </w:t>
      </w:r>
      <w:r w:rsidRPr="006860F5">
        <w:rPr>
          <w:rFonts w:asciiTheme="majorHAnsi" w:hAnsiTheme="majorHAnsi" w:cstheme="majorHAnsi"/>
          <w:u w:val="single"/>
        </w:rPr>
        <w:t>and</w:t>
      </w:r>
      <w:r w:rsidRPr="006860F5">
        <w:rPr>
          <w:rFonts w:asciiTheme="majorHAnsi" w:hAnsiTheme="majorHAnsi" w:cstheme="majorHAnsi"/>
          <w:sz w:val="14"/>
        </w:rPr>
        <w:t xml:space="preserve"> the requirements for </w:t>
      </w:r>
      <w:r w:rsidRPr="006860F5">
        <w:rPr>
          <w:rFonts w:asciiTheme="majorHAnsi" w:hAnsiTheme="majorHAnsi" w:cstheme="majorHAnsi"/>
          <w:u w:val="single"/>
        </w:rPr>
        <w:t>malicious prosecution are not the same</w:t>
      </w:r>
      <w:r w:rsidRPr="006860F5">
        <w:rPr>
          <w:rFonts w:asciiTheme="majorHAnsi" w:hAnsiTheme="majorHAnsi" w:cstheme="majorHAnsi"/>
          <w:sz w:val="14"/>
        </w:rPr>
        <w:t xml:space="preserve">.186 </w:t>
      </w:r>
      <w:r w:rsidRPr="006860F5">
        <w:rPr>
          <w:rFonts w:asciiTheme="majorHAnsi" w:hAnsiTheme="majorHAnsi" w:cstheme="majorHAnsi"/>
          <w:b/>
          <w:bCs/>
          <w:u w:val="single"/>
        </w:rPr>
        <w:t xml:space="preserve">Thus, </w:t>
      </w:r>
      <w:r w:rsidRPr="006860F5">
        <w:rPr>
          <w:rFonts w:asciiTheme="majorHAnsi" w:hAnsiTheme="majorHAnsi" w:cstheme="majorHAnsi"/>
          <w:b/>
          <w:bCs/>
          <w:highlight w:val="cyan"/>
          <w:u w:val="single"/>
        </w:rPr>
        <w:t>what it means for a petition to be objectively baseless is unclear at best</w:t>
      </w:r>
      <w:r w:rsidRPr="006860F5">
        <w:rPr>
          <w:rFonts w:asciiTheme="majorHAnsi" w:hAnsiTheme="majorHAnsi" w:cstheme="majorHAnsi"/>
          <w:sz w:val="14"/>
          <w:highlight w:val="cyan"/>
        </w:rPr>
        <w:t>.</w:t>
      </w:r>
      <w:r w:rsidRPr="006860F5">
        <w:rPr>
          <w:rFonts w:asciiTheme="majorHAnsi" w:hAnsiTheme="majorHAnsi" w:cstheme="majorHAnsi"/>
          <w:sz w:val="14"/>
        </w:rPr>
        <w:t xml:space="preserve"> As one commentator pointed out, “</w:t>
      </w:r>
      <w:r w:rsidRPr="006860F5">
        <w:rPr>
          <w:rFonts w:asciiTheme="majorHAnsi" w:hAnsiTheme="majorHAnsi" w:cstheme="majorHAnsi"/>
          <w:u w:val="single"/>
        </w:rPr>
        <w:t>Many cases may be sufficiently weak</w:t>
      </w:r>
      <w:r w:rsidRPr="006860F5">
        <w:rPr>
          <w:rFonts w:asciiTheme="majorHAnsi" w:hAnsiTheme="majorHAnsi" w:cstheme="majorHAnsi"/>
          <w:sz w:val="14"/>
        </w:rPr>
        <w:t xml:space="preserve"> </w:t>
      </w:r>
      <w:r w:rsidRPr="006860F5">
        <w:rPr>
          <w:rFonts w:asciiTheme="majorHAnsi" w:hAnsiTheme="majorHAnsi" w:cstheme="majorHAnsi"/>
          <w:u w:val="single"/>
        </w:rPr>
        <w:t>that</w:t>
      </w:r>
      <w:r w:rsidRPr="006860F5">
        <w:rPr>
          <w:rFonts w:asciiTheme="majorHAnsi" w:hAnsiTheme="majorHAnsi" w:cstheme="majorHAnsi"/>
          <w:sz w:val="14"/>
        </w:rPr>
        <w:t xml:space="preserve"> </w:t>
      </w:r>
      <w:r w:rsidRPr="006860F5">
        <w:rPr>
          <w:rFonts w:asciiTheme="majorHAnsi" w:hAnsiTheme="majorHAnsi" w:cstheme="majorHAnsi"/>
          <w:u w:val="single"/>
        </w:rPr>
        <w:t>a reasonable litigant could not</w:t>
      </w:r>
      <w:r w:rsidRPr="006860F5">
        <w:rPr>
          <w:rFonts w:asciiTheme="majorHAnsi" w:hAnsiTheme="majorHAnsi" w:cstheme="majorHAnsi"/>
          <w:sz w:val="14"/>
        </w:rPr>
        <w:t xml:space="preserve"> realistically </w:t>
      </w:r>
      <w:r w:rsidRPr="006860F5">
        <w:rPr>
          <w:rFonts w:asciiTheme="majorHAnsi" w:hAnsiTheme="majorHAnsi" w:cstheme="majorHAnsi"/>
          <w:u w:val="single"/>
        </w:rPr>
        <w:t>expect success</w:t>
      </w:r>
      <w:r w:rsidRPr="006860F5">
        <w:rPr>
          <w:rFonts w:asciiTheme="majorHAnsi" w:hAnsiTheme="majorHAnsi" w:cstheme="majorHAnsi"/>
          <w:sz w:val="14"/>
        </w:rPr>
        <w:t xml:space="preserve"> </w:t>
      </w:r>
      <w:r w:rsidRPr="006860F5">
        <w:rPr>
          <w:rFonts w:asciiTheme="majorHAnsi" w:hAnsiTheme="majorHAnsi" w:cstheme="majorHAnsi"/>
          <w:u w:val="single"/>
        </w:rPr>
        <w:t>and yet not be so devoid</w:t>
      </w:r>
      <w:r w:rsidRPr="006860F5">
        <w:rPr>
          <w:rFonts w:asciiTheme="majorHAnsi" w:hAnsiTheme="majorHAnsi" w:cstheme="majorHAnsi"/>
          <w:sz w:val="14"/>
        </w:rPr>
        <w:t xml:space="preserve"> of merit </w:t>
      </w:r>
      <w:r w:rsidRPr="006860F5">
        <w:rPr>
          <w:rFonts w:asciiTheme="majorHAnsi" w:hAnsiTheme="majorHAnsi" w:cstheme="majorHAnsi"/>
          <w:u w:val="single"/>
        </w:rPr>
        <w:t>as to lack probable cause</w:t>
      </w:r>
      <w:r w:rsidRPr="006860F5">
        <w:rPr>
          <w:rFonts w:asciiTheme="majorHAnsi" w:hAnsiTheme="majorHAnsi" w:cstheme="majorHAnsi"/>
          <w:sz w:val="14"/>
        </w:rPr>
        <w:t xml:space="preserve">.” 187 Moreover, while most people read PRE as a narrowing of the Court’s earlier application of the sham exception, the Ninth Circuit views the PRE and California Motor Transport tests as inconsistent and attempts to “reconcile these cases by reading them as applying to different situations.” 188 The Ninth Circuit applies the two-part PRE analysis to cases in which a single action may be sham petitioning but applies California Motor Transport to cases where a whole series of legal proceedings may constitute sham petitioning.189 In the latter situation, the court does not look at whether any of the proceedings had merit but instead looks at whether collectively they are brought for the purpose of harming or harassing a market rival.190 </w:t>
      </w:r>
      <w:r w:rsidRPr="006860F5">
        <w:rPr>
          <w:rFonts w:asciiTheme="majorHAnsi" w:hAnsiTheme="majorHAnsi" w:cstheme="majorHAnsi"/>
          <w:highlight w:val="cyan"/>
          <w:u w:val="single"/>
        </w:rPr>
        <w:t>The lack of clarity</w:t>
      </w:r>
      <w:r w:rsidRPr="006860F5">
        <w:rPr>
          <w:rFonts w:asciiTheme="majorHAnsi" w:hAnsiTheme="majorHAnsi" w:cstheme="majorHAnsi"/>
          <w:u w:val="single"/>
        </w:rPr>
        <w:t xml:space="preserve"> surrounding the PRE test </w:t>
      </w:r>
      <w:r w:rsidRPr="006860F5">
        <w:rPr>
          <w:rFonts w:asciiTheme="majorHAnsi" w:hAnsiTheme="majorHAnsi" w:cstheme="majorHAnsi"/>
          <w:highlight w:val="cyan"/>
          <w:u w:val="single"/>
        </w:rPr>
        <w:t>makes it much more difficult for those harmed</w:t>
      </w:r>
      <w:r w:rsidRPr="006860F5">
        <w:rPr>
          <w:rFonts w:asciiTheme="majorHAnsi" w:hAnsiTheme="majorHAnsi" w:cstheme="majorHAnsi"/>
          <w:u w:val="single"/>
        </w:rPr>
        <w:t xml:space="preserve"> by petitions </w:t>
      </w:r>
      <w:r w:rsidRPr="006860F5">
        <w:rPr>
          <w:rFonts w:asciiTheme="majorHAnsi" w:hAnsiTheme="majorHAnsi" w:cstheme="majorHAnsi"/>
          <w:highlight w:val="cyan"/>
          <w:u w:val="single"/>
        </w:rPr>
        <w:t>to claim an antitrust violation</w:t>
      </w:r>
      <w:r w:rsidRPr="006860F5">
        <w:rPr>
          <w:rFonts w:asciiTheme="majorHAnsi" w:hAnsiTheme="majorHAnsi" w:cstheme="majorHAnsi"/>
          <w:sz w:val="14"/>
        </w:rPr>
        <w:t xml:space="preserve"> </w:t>
      </w:r>
      <w:r w:rsidRPr="006860F5">
        <w:rPr>
          <w:rFonts w:asciiTheme="majorHAnsi" w:hAnsiTheme="majorHAnsi" w:cstheme="majorHAnsi"/>
          <w:u w:val="single"/>
        </w:rPr>
        <w:t>since it is unclear what will be enough to prove a sham</w:t>
      </w:r>
      <w:r w:rsidRPr="006860F5">
        <w:rPr>
          <w:rFonts w:asciiTheme="majorHAnsi" w:hAnsiTheme="majorHAnsi" w:cstheme="majorHAnsi"/>
          <w:sz w:val="14"/>
        </w:rPr>
        <w:t xml:space="preserve">. </w:t>
      </w:r>
      <w:r w:rsidRPr="006860F5">
        <w:rPr>
          <w:rFonts w:asciiTheme="majorHAnsi" w:hAnsiTheme="majorHAnsi" w:cstheme="majorHAnsi"/>
          <w:b/>
          <w:bCs/>
          <w:u w:val="single"/>
        </w:rPr>
        <w:t>Additionally</w:t>
      </w:r>
      <w:r w:rsidRPr="006860F5">
        <w:rPr>
          <w:rFonts w:asciiTheme="majorHAnsi" w:hAnsiTheme="majorHAnsi" w:cstheme="majorHAnsi"/>
          <w:sz w:val="14"/>
        </w:rPr>
        <w:t xml:space="preserve">, the test that Justice </w:t>
      </w:r>
      <w:r w:rsidRPr="006860F5">
        <w:rPr>
          <w:rFonts w:asciiTheme="majorHAnsi" w:hAnsiTheme="majorHAnsi" w:cstheme="majorHAnsi"/>
          <w:b/>
          <w:bCs/>
          <w:highlight w:val="cyan"/>
          <w:u w:val="single"/>
        </w:rPr>
        <w:t>Thomas</w:t>
      </w:r>
      <w:r w:rsidRPr="006860F5">
        <w:rPr>
          <w:rFonts w:asciiTheme="majorHAnsi" w:hAnsiTheme="majorHAnsi" w:cstheme="majorHAnsi"/>
          <w:sz w:val="14"/>
        </w:rPr>
        <w:t xml:space="preserve"> articulated, </w:t>
      </w:r>
      <w:r w:rsidRPr="006860F5">
        <w:rPr>
          <w:rFonts w:asciiTheme="majorHAnsi" w:hAnsiTheme="majorHAnsi" w:cstheme="majorHAnsi"/>
          <w:b/>
          <w:bCs/>
          <w:highlight w:val="cyan"/>
          <w:u w:val="single"/>
        </w:rPr>
        <w:t>which equates objectively baseless</w:t>
      </w:r>
      <w:r w:rsidRPr="006860F5">
        <w:rPr>
          <w:rFonts w:asciiTheme="majorHAnsi" w:hAnsiTheme="majorHAnsi" w:cstheme="majorHAnsi"/>
          <w:b/>
          <w:bCs/>
          <w:u w:val="single"/>
        </w:rPr>
        <w:t xml:space="preserve"> petitions </w:t>
      </w:r>
      <w:r w:rsidRPr="006860F5">
        <w:rPr>
          <w:rFonts w:asciiTheme="majorHAnsi" w:hAnsiTheme="majorHAnsi" w:cstheme="majorHAnsi"/>
          <w:b/>
          <w:bCs/>
          <w:highlight w:val="cyan"/>
          <w:u w:val="single"/>
        </w:rPr>
        <w:t>with a lack of probable cause, is far too broad</w:t>
      </w:r>
      <w:r w:rsidRPr="006860F5">
        <w:rPr>
          <w:rFonts w:asciiTheme="majorHAnsi" w:hAnsiTheme="majorHAnsi" w:cstheme="majorHAnsi"/>
          <w:sz w:val="14"/>
        </w:rPr>
        <w:t xml:space="preserve">.191 The PRE Court said that a winning lawsuit precludes a finding that the suit is objectively baseless.192 Further, the court must not assume that a losing lawsuit was unreasonable or without foundation.193 </w:t>
      </w:r>
      <w:r w:rsidRPr="006860F5">
        <w:rPr>
          <w:rFonts w:asciiTheme="majorHAnsi" w:hAnsiTheme="majorHAnsi" w:cstheme="majorHAnsi"/>
          <w:u w:val="single"/>
        </w:rPr>
        <w:t>Thus</w:t>
      </w:r>
      <w:r w:rsidRPr="006860F5">
        <w:rPr>
          <w:rFonts w:asciiTheme="majorHAnsi" w:hAnsiTheme="majorHAnsi" w:cstheme="majorHAnsi"/>
          <w:sz w:val="14"/>
        </w:rPr>
        <w:t xml:space="preserve">, </w:t>
      </w:r>
      <w:r w:rsidRPr="006860F5">
        <w:rPr>
          <w:rFonts w:asciiTheme="majorHAnsi" w:hAnsiTheme="majorHAnsi" w:cstheme="majorHAnsi"/>
          <w:u w:val="single"/>
        </w:rPr>
        <w:t>from the outset, it will be difficult to find that a petition is objectively baseless.194</w:t>
      </w:r>
      <w:r w:rsidRPr="006860F5">
        <w:rPr>
          <w:rFonts w:asciiTheme="majorHAnsi" w:hAnsiTheme="majorHAnsi" w:cstheme="majorHAnsi"/>
          <w:sz w:val="14"/>
        </w:rPr>
        <w:t xml:space="preserve"> </w:t>
      </w:r>
      <w:r w:rsidRPr="006860F5">
        <w:rPr>
          <w:rFonts w:asciiTheme="majorHAnsi" w:hAnsiTheme="majorHAnsi" w:cstheme="majorHAnsi"/>
          <w:u w:val="single"/>
        </w:rPr>
        <w:t xml:space="preserve">The current test </w:t>
      </w:r>
      <w:r w:rsidRPr="006860F5">
        <w:rPr>
          <w:rFonts w:asciiTheme="majorHAnsi" w:hAnsiTheme="majorHAnsi" w:cstheme="majorHAnsi"/>
          <w:sz w:val="14"/>
        </w:rPr>
        <w:t>“</w:t>
      </w:r>
      <w:r w:rsidRPr="006860F5">
        <w:rPr>
          <w:rFonts w:asciiTheme="majorHAnsi" w:hAnsiTheme="majorHAnsi" w:cstheme="majorHAnsi"/>
          <w:u w:val="single"/>
        </w:rPr>
        <w:t>allows</w:t>
      </w:r>
      <w:r w:rsidRPr="006860F5">
        <w:rPr>
          <w:rFonts w:asciiTheme="majorHAnsi" w:hAnsiTheme="majorHAnsi" w:cstheme="majorHAnsi"/>
          <w:sz w:val="14"/>
        </w:rPr>
        <w:t xml:space="preserve"> [an antitrust defendant] to present </w:t>
      </w:r>
      <w:r w:rsidRPr="006860F5">
        <w:rPr>
          <w:rFonts w:asciiTheme="majorHAnsi" w:hAnsiTheme="majorHAnsi" w:cstheme="majorHAnsi"/>
          <w:u w:val="single"/>
        </w:rPr>
        <w:t>a sufficiently weak citizen petition with no reasonable expectation of success</w:t>
      </w:r>
      <w:r w:rsidRPr="006860F5">
        <w:rPr>
          <w:rFonts w:asciiTheme="majorHAnsi" w:hAnsiTheme="majorHAnsi" w:cstheme="majorHAnsi"/>
          <w:sz w:val="14"/>
        </w:rPr>
        <w:t xml:space="preserve">” and protects that petition because it is “not so devoid of merit as to lack probable cause.” 195 </w:t>
      </w:r>
      <w:r w:rsidRPr="006860F5">
        <w:rPr>
          <w:rFonts w:asciiTheme="majorHAnsi" w:hAnsiTheme="majorHAnsi" w:cstheme="majorHAnsi"/>
          <w:u w:val="single"/>
        </w:rPr>
        <w:t>This sets the bar too hig</w:t>
      </w:r>
      <w:r w:rsidRPr="006860F5">
        <w:rPr>
          <w:rFonts w:asciiTheme="majorHAnsi" w:hAnsiTheme="majorHAnsi" w:cstheme="majorHAnsi"/>
          <w:sz w:val="14"/>
        </w:rPr>
        <w:t xml:space="preserve">h for proving a sham petition </w:t>
      </w:r>
      <w:r w:rsidRPr="006860F5">
        <w:rPr>
          <w:rFonts w:asciiTheme="majorHAnsi" w:hAnsiTheme="majorHAnsi" w:cstheme="majorHAnsi"/>
          <w:u w:val="single"/>
        </w:rPr>
        <w:t>and</w:t>
      </w:r>
      <w:r w:rsidRPr="006860F5">
        <w:rPr>
          <w:rFonts w:asciiTheme="majorHAnsi" w:hAnsiTheme="majorHAnsi" w:cstheme="majorHAnsi"/>
          <w:sz w:val="14"/>
        </w:rPr>
        <w:t xml:space="preserve"> often </w:t>
      </w:r>
      <w:r w:rsidRPr="006860F5">
        <w:rPr>
          <w:rFonts w:asciiTheme="majorHAnsi" w:hAnsiTheme="majorHAnsi" w:cstheme="majorHAnsi"/>
          <w:u w:val="single"/>
        </w:rPr>
        <w:t>results in increased cost to the consumer</w:t>
      </w:r>
      <w:r w:rsidRPr="006860F5">
        <w:rPr>
          <w:rFonts w:asciiTheme="majorHAnsi" w:hAnsiTheme="majorHAnsi" w:cstheme="majorHAnsi"/>
          <w:sz w:val="14"/>
        </w:rPr>
        <w:t xml:space="preserve">, who without the sham exception has no tools to prove an antitrust violation.196 For example, in Louisiana Wholesale Drug Co. v. Sanofi-Aventis, 197 the court held that a petition to the FDA was not a sham, even though the defendant petitioner may have had no reasonable belief that the petition was viable.198 Instead, the court believed that the petitioner’s arguments were “arguably warranted by existing law or at the very least [ ]based on an objectively good faith argument for the extension, modification or reversal of existing law.” 199 </w:t>
      </w:r>
      <w:r w:rsidRPr="006860F5">
        <w:rPr>
          <w:rFonts w:asciiTheme="majorHAnsi" w:hAnsiTheme="majorHAnsi" w:cstheme="majorHAnsi"/>
          <w:u w:val="single"/>
        </w:rPr>
        <w:t>Using this language</w:t>
      </w:r>
      <w:r w:rsidRPr="006860F5">
        <w:rPr>
          <w:rFonts w:asciiTheme="majorHAnsi" w:hAnsiTheme="majorHAnsi" w:cstheme="majorHAnsi"/>
          <w:sz w:val="14"/>
        </w:rPr>
        <w:t xml:space="preserve"> to determine whether the petition was objectively baseless </w:t>
      </w:r>
      <w:r w:rsidRPr="006860F5">
        <w:rPr>
          <w:rFonts w:asciiTheme="majorHAnsi" w:hAnsiTheme="majorHAnsi" w:cstheme="majorHAnsi"/>
          <w:u w:val="single"/>
        </w:rPr>
        <w:t>allowed the court to conclude</w:t>
      </w:r>
      <w:r w:rsidRPr="006860F5">
        <w:rPr>
          <w:rFonts w:asciiTheme="majorHAnsi" w:hAnsiTheme="majorHAnsi" w:cstheme="majorHAnsi"/>
          <w:sz w:val="14"/>
        </w:rPr>
        <w:t xml:space="preserve"> that </w:t>
      </w:r>
      <w:r w:rsidRPr="006860F5">
        <w:rPr>
          <w:rFonts w:asciiTheme="majorHAnsi" w:hAnsiTheme="majorHAnsi" w:cstheme="majorHAnsi"/>
          <w:u w:val="single"/>
        </w:rPr>
        <w:t>the petition was not a sham,</w:t>
      </w:r>
      <w:r w:rsidRPr="006860F5">
        <w:rPr>
          <w:rFonts w:asciiTheme="majorHAnsi" w:hAnsiTheme="majorHAnsi" w:cstheme="majorHAnsi"/>
          <w:sz w:val="14"/>
        </w:rPr>
        <w:t xml:space="preserve"> </w:t>
      </w:r>
      <w:r w:rsidRPr="006860F5">
        <w:rPr>
          <w:rFonts w:asciiTheme="majorHAnsi" w:hAnsiTheme="majorHAnsi" w:cstheme="majorHAnsi"/>
          <w:b/>
          <w:bCs/>
          <w:u w:val="single"/>
        </w:rPr>
        <w:t>regardless of the fact that the petition seemed to have little merit and was clearly harmful to the plaintiff and other consumers</w:t>
      </w:r>
      <w:r w:rsidRPr="006860F5">
        <w:rPr>
          <w:rFonts w:asciiTheme="majorHAnsi" w:hAnsiTheme="majorHAnsi" w:cstheme="majorHAnsi"/>
          <w:sz w:val="14"/>
        </w:rPr>
        <w:t xml:space="preserve">.200 </w:t>
      </w:r>
      <w:r w:rsidRPr="006860F5">
        <w:rPr>
          <w:rFonts w:asciiTheme="majorHAnsi" w:hAnsiTheme="majorHAnsi" w:cstheme="majorHAnsi"/>
          <w:b/>
          <w:bCs/>
          <w:u w:val="single"/>
        </w:rPr>
        <w:t>The PRE test’s high bar allowed the defendant to submit its petition without antitrust liability and protected the petitioner’s activity at the expense of the consume</w:t>
      </w:r>
      <w:r w:rsidRPr="006860F5">
        <w:rPr>
          <w:rFonts w:asciiTheme="majorHAnsi" w:hAnsiTheme="majorHAnsi" w:cstheme="majorHAnsi"/>
          <w:sz w:val="14"/>
        </w:rPr>
        <w:t>r.201</w:t>
      </w:r>
    </w:p>
    <w:p w14:paraId="70749AB0" w14:textId="77777777" w:rsidR="006860F5" w:rsidRPr="006860F5" w:rsidRDefault="006860F5" w:rsidP="006860F5">
      <w:pPr>
        <w:keepNext/>
        <w:keepLines/>
        <w:spacing w:before="200"/>
        <w:outlineLvl w:val="3"/>
        <w:rPr>
          <w:rFonts w:eastAsiaTheme="majorEastAsia" w:cstheme="majorBidi"/>
          <w:b/>
          <w:iCs/>
          <w:sz w:val="26"/>
        </w:rPr>
      </w:pPr>
      <w:r w:rsidRPr="006860F5">
        <w:rPr>
          <w:rFonts w:eastAsiaTheme="majorEastAsia" w:cstheme="majorBidi"/>
          <w:b/>
          <w:iCs/>
          <w:sz w:val="26"/>
          <w:u w:val="single"/>
        </w:rPr>
        <w:t>Kills</w:t>
      </w:r>
      <w:r w:rsidRPr="006860F5">
        <w:rPr>
          <w:rFonts w:eastAsiaTheme="majorEastAsia" w:cstheme="majorBidi"/>
          <w:b/>
          <w:iCs/>
          <w:sz w:val="26"/>
        </w:rPr>
        <w:t xml:space="preserve"> R&amp;D</w:t>
      </w:r>
    </w:p>
    <w:p w14:paraId="445F440E" w14:textId="77777777" w:rsidR="006860F5" w:rsidRPr="006860F5" w:rsidRDefault="006860F5" w:rsidP="006860F5">
      <w:r w:rsidRPr="006860F5">
        <w:t xml:space="preserve">Gregory </w:t>
      </w:r>
      <w:r w:rsidRPr="006860F5">
        <w:rPr>
          <w:b/>
          <w:bCs/>
          <w:sz w:val="26"/>
        </w:rPr>
        <w:t>Day 19</w:t>
      </w:r>
      <w:r w:rsidRPr="006860F5">
        <w:t xml:space="preserve"> &amp; Steven </w:t>
      </w:r>
      <w:proofErr w:type="spellStart"/>
      <w:r w:rsidRPr="006860F5">
        <w:t>Udick</w:t>
      </w:r>
      <w:proofErr w:type="spellEnd"/>
      <w:r w:rsidRPr="006860F5">
        <w:t>, Gregory Day J.D., Ph.D., is an Assistant Professor at the University of Georgia Terry College of Business with a courtesy appointment in the School of Law, PATENT LAW AND THE EMIGRATION OF INNOVATION, 94 Wash. L. Rev. 119</w:t>
      </w:r>
    </w:p>
    <w:p w14:paraId="15C29924" w14:textId="77777777" w:rsidR="006860F5" w:rsidRPr="006860F5" w:rsidRDefault="006860F5" w:rsidP="006860F5">
      <w:r w:rsidRPr="006860F5">
        <w:rPr>
          <w:b/>
          <w:iCs/>
          <w:highlight w:val="cyan"/>
          <w:u w:val="single"/>
        </w:rPr>
        <w:t>Patent thickets</w:t>
      </w:r>
      <w:r w:rsidRPr="006860F5">
        <w:rPr>
          <w:sz w:val="16"/>
        </w:rPr>
        <w:t xml:space="preserve"> also </w:t>
      </w:r>
      <w:r w:rsidRPr="006860F5">
        <w:rPr>
          <w:u w:val="single"/>
        </w:rPr>
        <w:t xml:space="preserve">create </w:t>
      </w:r>
      <w:r w:rsidRPr="006860F5">
        <w:rPr>
          <w:b/>
          <w:iCs/>
          <w:u w:val="single"/>
        </w:rPr>
        <w:t>troublesome incentives</w:t>
      </w:r>
      <w:r w:rsidRPr="006860F5">
        <w:rPr>
          <w:sz w:val="16"/>
        </w:rPr>
        <w:t xml:space="preserve"> </w:t>
      </w:r>
      <w:r w:rsidRPr="006860F5">
        <w:rPr>
          <w:u w:val="single"/>
        </w:rPr>
        <w:t xml:space="preserve">to </w:t>
      </w:r>
      <w:r w:rsidRPr="006860F5">
        <w:rPr>
          <w:highlight w:val="cyan"/>
          <w:u w:val="single"/>
        </w:rPr>
        <w:t xml:space="preserve">wage </w:t>
      </w:r>
      <w:r w:rsidRPr="006860F5">
        <w:rPr>
          <w:b/>
          <w:iCs/>
          <w:highlight w:val="cyan"/>
          <w:u w:val="single"/>
        </w:rPr>
        <w:t>meritless litigation</w:t>
      </w:r>
      <w:r w:rsidRPr="006860F5">
        <w:rPr>
          <w:sz w:val="16"/>
          <w:highlight w:val="cyan"/>
        </w:rPr>
        <w:t>.</w:t>
      </w:r>
      <w:r w:rsidRPr="006860F5">
        <w:rPr>
          <w:sz w:val="16"/>
        </w:rPr>
        <w:t xml:space="preserve"> 164 Some </w:t>
      </w:r>
      <w:r w:rsidRPr="006860F5">
        <w:rPr>
          <w:highlight w:val="cyan"/>
          <w:u w:val="single"/>
        </w:rPr>
        <w:t>bad faith</w:t>
      </w:r>
      <w:r w:rsidRPr="006860F5">
        <w:rPr>
          <w:sz w:val="16"/>
        </w:rPr>
        <w:t xml:space="preserve"> </w:t>
      </w:r>
      <w:r w:rsidRPr="006860F5">
        <w:rPr>
          <w:highlight w:val="cyan"/>
          <w:u w:val="single"/>
        </w:rPr>
        <w:t>litigants</w:t>
      </w:r>
      <w:r w:rsidRPr="006860F5">
        <w:rPr>
          <w:sz w:val="16"/>
        </w:rPr>
        <w:t xml:space="preserve"> have </w:t>
      </w:r>
      <w:r w:rsidRPr="006860F5">
        <w:rPr>
          <w:b/>
          <w:iCs/>
          <w:highlight w:val="cyan"/>
          <w:u w:val="single"/>
        </w:rPr>
        <w:t>overwhelmed</w:t>
      </w:r>
      <w:r w:rsidRPr="006860F5">
        <w:rPr>
          <w:sz w:val="16"/>
        </w:rPr>
        <w:t xml:space="preserve"> practicing </w:t>
      </w:r>
      <w:r w:rsidRPr="006860F5">
        <w:rPr>
          <w:highlight w:val="cyan"/>
          <w:u w:val="single"/>
        </w:rPr>
        <w:t>entities</w:t>
      </w:r>
      <w:r w:rsidRPr="006860F5">
        <w:rPr>
          <w:sz w:val="16"/>
        </w:rPr>
        <w:t xml:space="preserve"> by acquiring thousands of patents regardless of the patents' quality. This type of action allows an entity to essentially weaponize their own patent thickets: Their </w:t>
      </w:r>
      <w:r w:rsidRPr="006860F5">
        <w:rPr>
          <w:b/>
          <w:iCs/>
          <w:highlight w:val="cyan"/>
          <w:u w:val="single"/>
        </w:rPr>
        <w:t>scale</w:t>
      </w:r>
      <w:r w:rsidRPr="006860F5">
        <w:rPr>
          <w:sz w:val="16"/>
        </w:rPr>
        <w:t xml:space="preserve"> often </w:t>
      </w:r>
      <w:r w:rsidRPr="006860F5">
        <w:rPr>
          <w:highlight w:val="cyan"/>
          <w:u w:val="single"/>
        </w:rPr>
        <w:t>enables</w:t>
      </w:r>
      <w:r w:rsidRPr="006860F5">
        <w:rPr>
          <w:u w:val="single"/>
        </w:rPr>
        <w:t xml:space="preserve"> them to </w:t>
      </w:r>
      <w:r w:rsidRPr="006860F5">
        <w:rPr>
          <w:highlight w:val="cyan"/>
          <w:u w:val="single"/>
        </w:rPr>
        <w:t xml:space="preserve">license </w:t>
      </w:r>
      <w:r w:rsidRPr="006860F5">
        <w:rPr>
          <w:b/>
          <w:iCs/>
          <w:highlight w:val="cyan"/>
          <w:u w:val="single"/>
        </w:rPr>
        <w:t>without</w:t>
      </w:r>
      <w:r w:rsidRPr="006860F5">
        <w:rPr>
          <w:b/>
          <w:iCs/>
          <w:u w:val="single"/>
        </w:rPr>
        <w:t xml:space="preserve"> </w:t>
      </w:r>
      <w:r w:rsidRPr="006860F5">
        <w:rPr>
          <w:b/>
          <w:iCs/>
          <w:highlight w:val="cyan"/>
          <w:u w:val="single"/>
        </w:rPr>
        <w:t>litigation</w:t>
      </w:r>
      <w:r w:rsidRPr="006860F5">
        <w:rPr>
          <w:sz w:val="16"/>
        </w:rPr>
        <w:t xml:space="preserve"> because </w:t>
      </w:r>
      <w:r w:rsidRPr="006860F5">
        <w:rPr>
          <w:highlight w:val="cyan"/>
          <w:u w:val="single"/>
        </w:rPr>
        <w:t xml:space="preserve">defendants are </w:t>
      </w:r>
      <w:r w:rsidRPr="006860F5">
        <w:rPr>
          <w:b/>
          <w:iCs/>
          <w:highlight w:val="cyan"/>
          <w:u w:val="single"/>
        </w:rPr>
        <w:t>reluctant</w:t>
      </w:r>
      <w:r w:rsidRPr="006860F5">
        <w:rPr>
          <w:highlight w:val="cyan"/>
          <w:u w:val="single"/>
        </w:rPr>
        <w:t xml:space="preserve"> to challenge</w:t>
      </w:r>
      <w:r w:rsidRPr="006860F5">
        <w:rPr>
          <w:sz w:val="16"/>
        </w:rPr>
        <w:t xml:space="preserve"> an entire portfolio of patents. The patent aggregation model depends on patent intensity in an industry; it works because the patent aggregator has so many patents that read on a particular target that a challenge to the validity of the patents makes little sense. 165 And because patent infringement is a strict liability tort, the question of whether an inventor accused of infringement was aware of the pre-existing patent, or made a good faith effort to find it, has no exculpatory value. 166 As a result, </w:t>
      </w:r>
      <w:r w:rsidRPr="006860F5">
        <w:rPr>
          <w:highlight w:val="cyan"/>
          <w:u w:val="single"/>
        </w:rPr>
        <w:t>patent thickets can</w:t>
      </w:r>
      <w:r w:rsidRPr="006860F5">
        <w:rPr>
          <w:u w:val="single"/>
        </w:rPr>
        <w:t xml:space="preserve"> </w:t>
      </w:r>
      <w:r w:rsidRPr="006860F5">
        <w:rPr>
          <w:b/>
          <w:iCs/>
          <w:u w:val="single"/>
        </w:rPr>
        <w:t>ex ante</w:t>
      </w:r>
      <w:r w:rsidRPr="006860F5">
        <w:rPr>
          <w:u w:val="single"/>
        </w:rPr>
        <w:t xml:space="preserve"> and </w:t>
      </w:r>
      <w:r w:rsidRPr="006860F5">
        <w:rPr>
          <w:b/>
          <w:iCs/>
          <w:u w:val="single"/>
        </w:rPr>
        <w:t>ex post</w:t>
      </w:r>
      <w:r w:rsidRPr="006860F5">
        <w:rPr>
          <w:sz w:val="16"/>
        </w:rPr>
        <w:t xml:space="preserve"> </w:t>
      </w:r>
      <w:r w:rsidRPr="006860F5">
        <w:rPr>
          <w:highlight w:val="cyan"/>
          <w:u w:val="single"/>
        </w:rPr>
        <w:t>raise</w:t>
      </w:r>
      <w:r w:rsidRPr="006860F5">
        <w:rPr>
          <w:u w:val="single"/>
        </w:rPr>
        <w:t xml:space="preserve"> the </w:t>
      </w:r>
      <w:r w:rsidRPr="006860F5">
        <w:rPr>
          <w:b/>
          <w:iCs/>
          <w:highlight w:val="cyan"/>
          <w:u w:val="single"/>
        </w:rPr>
        <w:t>costs of innovation</w:t>
      </w:r>
      <w:r w:rsidRPr="006860F5">
        <w:rPr>
          <w:sz w:val="16"/>
        </w:rPr>
        <w:t xml:space="preserve">, thereby </w:t>
      </w:r>
      <w:r w:rsidRPr="006860F5">
        <w:rPr>
          <w:b/>
          <w:iCs/>
          <w:highlight w:val="cyan"/>
          <w:u w:val="single"/>
        </w:rPr>
        <w:t>discouraging</w:t>
      </w:r>
      <w:r w:rsidRPr="006860F5">
        <w:rPr>
          <w:sz w:val="16"/>
          <w:highlight w:val="cyan"/>
        </w:rPr>
        <w:t xml:space="preserve"> </w:t>
      </w:r>
      <w:r w:rsidRPr="006860F5">
        <w:rPr>
          <w:highlight w:val="cyan"/>
          <w:u w:val="single"/>
        </w:rPr>
        <w:t>R&amp;D investment</w:t>
      </w:r>
      <w:r w:rsidRPr="006860F5">
        <w:rPr>
          <w:sz w:val="16"/>
        </w:rPr>
        <w:t xml:space="preserve">. 167 </w:t>
      </w:r>
      <w:r w:rsidRPr="006860F5">
        <w:rPr>
          <w:u w:val="single"/>
        </w:rPr>
        <w:t>The countries with the</w:t>
      </w:r>
      <w:r w:rsidRPr="006860F5">
        <w:rPr>
          <w:sz w:val="16"/>
        </w:rPr>
        <w:t xml:space="preserve"> </w:t>
      </w:r>
      <w:r w:rsidRPr="006860F5">
        <w:rPr>
          <w:b/>
          <w:iCs/>
          <w:u w:val="single"/>
        </w:rPr>
        <w:t>most patents</w:t>
      </w:r>
      <w:r w:rsidRPr="006860F5">
        <w:rPr>
          <w:sz w:val="16"/>
        </w:rPr>
        <w:t xml:space="preserve"> in force </w:t>
      </w:r>
      <w:r w:rsidRPr="006860F5">
        <w:rPr>
          <w:u w:val="single"/>
        </w:rPr>
        <w:t>are</w:t>
      </w:r>
      <w:r w:rsidRPr="006860F5">
        <w:rPr>
          <w:sz w:val="16"/>
        </w:rPr>
        <w:t xml:space="preserve"> the </w:t>
      </w:r>
      <w:r w:rsidRPr="006860F5">
        <w:rPr>
          <w:u w:val="single"/>
        </w:rPr>
        <w:t>most</w:t>
      </w:r>
      <w:r w:rsidRPr="006860F5">
        <w:rPr>
          <w:sz w:val="16"/>
        </w:rPr>
        <w:t xml:space="preserve"> likely to be </w:t>
      </w:r>
      <w:r w:rsidRPr="006860F5">
        <w:rPr>
          <w:b/>
          <w:iCs/>
          <w:u w:val="single"/>
        </w:rPr>
        <w:t>burdened</w:t>
      </w:r>
      <w:r w:rsidRPr="006860F5">
        <w:rPr>
          <w:sz w:val="16"/>
        </w:rPr>
        <w:t xml:space="preserve"> </w:t>
      </w:r>
      <w:r w:rsidRPr="006860F5">
        <w:rPr>
          <w:u w:val="single"/>
        </w:rPr>
        <w:t>by patent thickets.</w:t>
      </w:r>
      <w:r w:rsidRPr="006860F5">
        <w:rPr>
          <w:sz w:val="16"/>
        </w:rPr>
        <w:t xml:space="preserve"> Historically, the United States has issued the most patents, which is attributable to the size of the American market; since both domestic and foreign inventors sell their technologies in the United States, inventors have sought to guard their market share by obtaining U.S. patents. Indeed, there are no requirements - in the United States, China, Japan, Europe, Korea, and most other nations - that a patent applicant reside in the country where the applicant seeks protection. As one may imagine, firms have not been bashful in applying for patents in their non-resident jurisdictions. 168 Despite the alarm expressed in some corners that the United States no longer receives the most patent applications, there are substantially more patents currently in force in the United States than anywhere else, sitting at a little over 2.5 million. 169</w:t>
      </w:r>
    </w:p>
    <w:p w14:paraId="545C86C3" w14:textId="77777777" w:rsidR="006860F5" w:rsidRPr="006860F5" w:rsidRDefault="006860F5" w:rsidP="006860F5"/>
    <w:sectPr w:rsidR="006860F5" w:rsidRPr="006860F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1C74"/>
    <w:multiLevelType w:val="hybridMultilevel"/>
    <w:tmpl w:val="2A94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B3FE8"/>
    <w:multiLevelType w:val="hybridMultilevel"/>
    <w:tmpl w:val="2A94D3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84DFE"/>
    <w:multiLevelType w:val="hybridMultilevel"/>
    <w:tmpl w:val="09C2AA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20"/>
  </w:num>
  <w:num w:numId="15">
    <w:abstractNumId w:val="13"/>
  </w:num>
  <w:num w:numId="16">
    <w:abstractNumId w:val="16"/>
  </w:num>
  <w:num w:numId="17">
    <w:abstractNumId w:val="18"/>
  </w:num>
  <w:num w:numId="18">
    <w:abstractNumId w:val="19"/>
  </w:num>
  <w:num w:numId="19">
    <w:abstractNumId w:val="17"/>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00C1C"/>
    <w:rsid w:val="000029E3"/>
    <w:rsid w:val="000029E8"/>
    <w:rsid w:val="00004225"/>
    <w:rsid w:val="000066CA"/>
    <w:rsid w:val="00007264"/>
    <w:rsid w:val="000076A9"/>
    <w:rsid w:val="00014FAD"/>
    <w:rsid w:val="00015D2A"/>
    <w:rsid w:val="0002490B"/>
    <w:rsid w:val="00026465"/>
    <w:rsid w:val="00030204"/>
    <w:rsid w:val="000312A0"/>
    <w:rsid w:val="00031355"/>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17B5A"/>
    <w:rsid w:val="001209B4"/>
    <w:rsid w:val="00151501"/>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3FF"/>
    <w:rsid w:val="002005A8"/>
    <w:rsid w:val="00202B5E"/>
    <w:rsid w:val="00202E50"/>
    <w:rsid w:val="00203DD8"/>
    <w:rsid w:val="00204E1D"/>
    <w:rsid w:val="002059BD"/>
    <w:rsid w:val="00207FD8"/>
    <w:rsid w:val="00210FAF"/>
    <w:rsid w:val="00213B1E"/>
    <w:rsid w:val="00215284"/>
    <w:rsid w:val="002168F2"/>
    <w:rsid w:val="0022589F"/>
    <w:rsid w:val="002343FE"/>
    <w:rsid w:val="00235F7B"/>
    <w:rsid w:val="002502CF"/>
    <w:rsid w:val="00264704"/>
    <w:rsid w:val="00267EBB"/>
    <w:rsid w:val="0027023B"/>
    <w:rsid w:val="00272F3F"/>
    <w:rsid w:val="00274EDB"/>
    <w:rsid w:val="0027729E"/>
    <w:rsid w:val="002843B2"/>
    <w:rsid w:val="00284ED6"/>
    <w:rsid w:val="00290C5A"/>
    <w:rsid w:val="00290C92"/>
    <w:rsid w:val="0029647A"/>
    <w:rsid w:val="00296504"/>
    <w:rsid w:val="002B5511"/>
    <w:rsid w:val="002B7ACF"/>
    <w:rsid w:val="002D77F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76C1"/>
    <w:rsid w:val="0048047E"/>
    <w:rsid w:val="00482AF9"/>
    <w:rsid w:val="00484A07"/>
    <w:rsid w:val="00496BB2"/>
    <w:rsid w:val="004A14D5"/>
    <w:rsid w:val="004A174A"/>
    <w:rsid w:val="004B37B4"/>
    <w:rsid w:val="004B72B4"/>
    <w:rsid w:val="004C0314"/>
    <w:rsid w:val="004C0D3D"/>
    <w:rsid w:val="004C213E"/>
    <w:rsid w:val="004C376C"/>
    <w:rsid w:val="004C657F"/>
    <w:rsid w:val="004D17D8"/>
    <w:rsid w:val="004D52D8"/>
    <w:rsid w:val="004E355B"/>
    <w:rsid w:val="005028E5"/>
    <w:rsid w:val="00503735"/>
    <w:rsid w:val="00510BB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422C"/>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60F5"/>
    <w:rsid w:val="00696A16"/>
    <w:rsid w:val="006A4840"/>
    <w:rsid w:val="006A52A0"/>
    <w:rsid w:val="006A7E1D"/>
    <w:rsid w:val="006C3A56"/>
    <w:rsid w:val="006D13F4"/>
    <w:rsid w:val="006D6AED"/>
    <w:rsid w:val="006E6D0B"/>
    <w:rsid w:val="006F126E"/>
    <w:rsid w:val="006F32C9"/>
    <w:rsid w:val="006F3834"/>
    <w:rsid w:val="006F5693"/>
    <w:rsid w:val="006F5D4C"/>
    <w:rsid w:val="00707494"/>
    <w:rsid w:val="00717B01"/>
    <w:rsid w:val="007227D9"/>
    <w:rsid w:val="0072491F"/>
    <w:rsid w:val="00725598"/>
    <w:rsid w:val="0072606E"/>
    <w:rsid w:val="007374A1"/>
    <w:rsid w:val="00752712"/>
    <w:rsid w:val="00753A84"/>
    <w:rsid w:val="00760436"/>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46D5"/>
    <w:rsid w:val="00805417"/>
    <w:rsid w:val="0082335C"/>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0F6A"/>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03A0"/>
    <w:rsid w:val="009A1467"/>
    <w:rsid w:val="009A1D30"/>
    <w:rsid w:val="009A6464"/>
    <w:rsid w:val="009B0FE0"/>
    <w:rsid w:val="009B69F5"/>
    <w:rsid w:val="009C5FF7"/>
    <w:rsid w:val="009C6292"/>
    <w:rsid w:val="009D15DB"/>
    <w:rsid w:val="009D3133"/>
    <w:rsid w:val="009E160D"/>
    <w:rsid w:val="009F1CBB"/>
    <w:rsid w:val="009F3305"/>
    <w:rsid w:val="009F6FB2"/>
    <w:rsid w:val="00A071C0"/>
    <w:rsid w:val="00A17310"/>
    <w:rsid w:val="00A22670"/>
    <w:rsid w:val="00A24B35"/>
    <w:rsid w:val="00A25457"/>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B642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733B"/>
    <w:rsid w:val="00B8710E"/>
    <w:rsid w:val="00B92A93"/>
    <w:rsid w:val="00BA17A8"/>
    <w:rsid w:val="00BA3C33"/>
    <w:rsid w:val="00BB0878"/>
    <w:rsid w:val="00BB1879"/>
    <w:rsid w:val="00BB359A"/>
    <w:rsid w:val="00BC0ABE"/>
    <w:rsid w:val="00BC30DB"/>
    <w:rsid w:val="00BC64FF"/>
    <w:rsid w:val="00BC7C37"/>
    <w:rsid w:val="00BD2244"/>
    <w:rsid w:val="00BE6472"/>
    <w:rsid w:val="00BF29B8"/>
    <w:rsid w:val="00BF46EA"/>
    <w:rsid w:val="00C07769"/>
    <w:rsid w:val="00C07D05"/>
    <w:rsid w:val="00C10856"/>
    <w:rsid w:val="00C203FA"/>
    <w:rsid w:val="00C244F5"/>
    <w:rsid w:val="00C2713D"/>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15B"/>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C693D"/>
    <w:rsid w:val="00DD4CD4"/>
    <w:rsid w:val="00DD65A2"/>
    <w:rsid w:val="00DD6770"/>
    <w:rsid w:val="00DE0749"/>
    <w:rsid w:val="00DE1CE2"/>
    <w:rsid w:val="00DF1210"/>
    <w:rsid w:val="00DF31E9"/>
    <w:rsid w:val="00DF400D"/>
    <w:rsid w:val="00DF5C23"/>
    <w:rsid w:val="00E00531"/>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96B"/>
    <w:rsid w:val="00E72115"/>
    <w:rsid w:val="00E8322E"/>
    <w:rsid w:val="00E903E0"/>
    <w:rsid w:val="00EA1115"/>
    <w:rsid w:val="00EA39EB"/>
    <w:rsid w:val="00EA58CE"/>
    <w:rsid w:val="00EB33FF"/>
    <w:rsid w:val="00EB3D1A"/>
    <w:rsid w:val="00EB5CE4"/>
    <w:rsid w:val="00EC2759"/>
    <w:rsid w:val="00EC7106"/>
    <w:rsid w:val="00ED0120"/>
    <w:rsid w:val="00ED0ED2"/>
    <w:rsid w:val="00ED3BBA"/>
    <w:rsid w:val="00ED4E12"/>
    <w:rsid w:val="00EE051B"/>
    <w:rsid w:val="00EE54B4"/>
    <w:rsid w:val="00EF1AD8"/>
    <w:rsid w:val="00EF2B5C"/>
    <w:rsid w:val="00EF425B"/>
    <w:rsid w:val="00EF7794"/>
    <w:rsid w:val="00F00C1C"/>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A6969"/>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3D9AE"/>
  <w14:defaultImageDpi w14:val="300"/>
  <w15:docId w15:val="{1398EB4D-AD83-914C-9B51-A3D9E773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2B5E"/>
    <w:rPr>
      <w:rFonts w:ascii="Calibri" w:eastAsiaTheme="minorHAnsi" w:hAnsi="Calibri" w:cs="Calibri"/>
      <w:sz w:val="22"/>
      <w:szCs w:val="22"/>
    </w:rPr>
  </w:style>
  <w:style w:type="paragraph" w:styleId="Heading1">
    <w:name w:val="heading 1"/>
    <w:aliases w:val="Pocket"/>
    <w:basedOn w:val="Normal"/>
    <w:next w:val="Normal"/>
    <w:link w:val="Heading1Char"/>
    <w:qFormat/>
    <w:rsid w:val="00202B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
    <w:basedOn w:val="Normal"/>
    <w:next w:val="Normal"/>
    <w:link w:val="Heading2Char"/>
    <w:uiPriority w:val="1"/>
    <w:unhideWhenUsed/>
    <w:qFormat/>
    <w:rsid w:val="00202B5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202B5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ag,t"/>
    <w:basedOn w:val="Normal"/>
    <w:next w:val="Normal"/>
    <w:link w:val="Heading4Char"/>
    <w:uiPriority w:val="3"/>
    <w:unhideWhenUsed/>
    <w:qFormat/>
    <w:rsid w:val="00202B5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202B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2B5E"/>
  </w:style>
  <w:style w:type="character" w:customStyle="1" w:styleId="Heading1Char">
    <w:name w:val="Heading 1 Char"/>
    <w:aliases w:val="Pocket Char"/>
    <w:basedOn w:val="DefaultParagraphFont"/>
    <w:link w:val="Heading1"/>
    <w:rsid w:val="00202B5E"/>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202B5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2"/>
    <w:rsid w:val="00202B5E"/>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202B5E"/>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02B5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202B5E"/>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202B5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02B5E"/>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link w:val="Heading411"/>
    <w:uiPriority w:val="99"/>
    <w:unhideWhenUsed/>
    <w:rsid w:val="00202B5E"/>
    <w:rPr>
      <w:color w:val="auto"/>
      <w:u w:val="none"/>
    </w:rPr>
  </w:style>
  <w:style w:type="paragraph" w:styleId="DocumentMap">
    <w:name w:val="Document Map"/>
    <w:basedOn w:val="Normal"/>
    <w:link w:val="DocumentMapChar"/>
    <w:uiPriority w:val="99"/>
    <w:semiHidden/>
    <w:unhideWhenUsed/>
    <w:rsid w:val="00A2545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25457"/>
    <w:rPr>
      <w:rFonts w:ascii="Lucida Grande" w:hAnsi="Lucida Grande" w:cs="Lucida Grande"/>
    </w:rPr>
  </w:style>
  <w:style w:type="paragraph" w:customStyle="1" w:styleId="textbold">
    <w:name w:val="text bold"/>
    <w:basedOn w:val="Normal"/>
    <w:link w:val="Emphasis"/>
    <w:uiPriority w:val="7"/>
    <w:qFormat/>
    <w:rsid w:val="00F00C1C"/>
    <w:pPr>
      <w:pBdr>
        <w:top w:val="single" w:sz="8" w:space="0" w:color="auto"/>
        <w:left w:val="single" w:sz="8" w:space="0" w:color="auto"/>
        <w:bottom w:val="single" w:sz="8" w:space="0" w:color="auto"/>
        <w:right w:val="single" w:sz="8" w:space="0" w:color="auto"/>
      </w:pBdr>
      <w:spacing w:line="254" w:lineRule="auto"/>
      <w:ind w:left="720"/>
    </w:pPr>
    <w:rPr>
      <w:rFonts w:eastAsiaTheme="minorEastAsia"/>
      <w:b/>
      <w:iCs/>
      <w:szCs w:val="24"/>
      <w:u w:val="single"/>
    </w:rPr>
  </w:style>
  <w:style w:type="paragraph" w:customStyle="1" w:styleId="card">
    <w:name w:val="card"/>
    <w:aliases w:val="Medium Grid 21,Tags,Debate Text,No Spacing11,No Spacing111111,No Spacing31,No Spacing22,No Spacing111,No Spacing3,No Spacing2,Read stuff,Card,No Spacing111112,Tag and Cite,nonunderlined,No Spacing1111,tags,Very Small Text,No Spacing41"/>
    <w:basedOn w:val="Normal"/>
    <w:next w:val="Normal"/>
    <w:link w:val="StyleUnderline"/>
    <w:uiPriority w:val="6"/>
    <w:qFormat/>
    <w:rsid w:val="00F00C1C"/>
    <w:pPr>
      <w:ind w:left="288" w:right="288"/>
    </w:pPr>
    <w:rPr>
      <w:rFonts w:asciiTheme="minorHAnsi" w:eastAsiaTheme="minorEastAsia" w:hAnsiTheme="minorHAnsi" w:cstheme="minorBidi"/>
      <w:szCs w:val="24"/>
      <w:u w:val="single"/>
    </w:rPr>
  </w:style>
  <w:style w:type="character" w:styleId="UnresolvedMention">
    <w:name w:val="Unresolved Mention"/>
    <w:basedOn w:val="DefaultParagraphFont"/>
    <w:uiPriority w:val="99"/>
    <w:semiHidden/>
    <w:unhideWhenUsed/>
    <w:rsid w:val="00F00C1C"/>
    <w:rPr>
      <w:color w:val="605E5C"/>
      <w:shd w:val="clear" w:color="auto" w:fill="E1DFDD"/>
    </w:rPr>
  </w:style>
  <w:style w:type="paragraph" w:styleId="Date">
    <w:name w:val="Date"/>
    <w:basedOn w:val="Normal"/>
    <w:next w:val="Normal"/>
    <w:link w:val="DateChar"/>
    <w:uiPriority w:val="99"/>
    <w:semiHidden/>
    <w:unhideWhenUsed/>
    <w:rsid w:val="00F00C1C"/>
  </w:style>
  <w:style w:type="character" w:customStyle="1" w:styleId="DateChar">
    <w:name w:val="Date Char"/>
    <w:basedOn w:val="DefaultParagraphFont"/>
    <w:link w:val="Date"/>
    <w:uiPriority w:val="99"/>
    <w:semiHidden/>
    <w:rsid w:val="00F00C1C"/>
    <w:rPr>
      <w:rFonts w:ascii="Times New Roman" w:hAnsi="Times New Roman" w:cs="Times New Roman"/>
      <w:sz w:val="20"/>
    </w:rPr>
  </w:style>
  <w:style w:type="numbering" w:customStyle="1" w:styleId="NoList1">
    <w:name w:val="No List1"/>
    <w:next w:val="NoList"/>
    <w:uiPriority w:val="99"/>
    <w:semiHidden/>
    <w:unhideWhenUsed/>
    <w:rsid w:val="006860F5"/>
  </w:style>
  <w:style w:type="numbering" w:customStyle="1" w:styleId="NoList11">
    <w:name w:val="No List11"/>
    <w:next w:val="NoList"/>
    <w:uiPriority w:val="99"/>
    <w:semiHidden/>
    <w:unhideWhenUsed/>
    <w:rsid w:val="006860F5"/>
  </w:style>
  <w:style w:type="numbering" w:customStyle="1" w:styleId="NoList111">
    <w:name w:val="No List111"/>
    <w:next w:val="NoList"/>
    <w:uiPriority w:val="99"/>
    <w:semiHidden/>
    <w:unhideWhenUsed/>
    <w:rsid w:val="006860F5"/>
  </w:style>
  <w:style w:type="paragraph" w:customStyle="1" w:styleId="Emphasis1">
    <w:name w:val="Emphasis1"/>
    <w:basedOn w:val="Normal"/>
    <w:autoRedefine/>
    <w:uiPriority w:val="7"/>
    <w:qFormat/>
    <w:rsid w:val="006860F5"/>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numbering" w:customStyle="1" w:styleId="NoList2">
    <w:name w:val="No List2"/>
    <w:next w:val="NoList"/>
    <w:uiPriority w:val="99"/>
    <w:semiHidden/>
    <w:unhideWhenUsed/>
    <w:rsid w:val="006860F5"/>
  </w:style>
  <w:style w:type="numbering" w:customStyle="1" w:styleId="NoList1111">
    <w:name w:val="No List1111"/>
    <w:next w:val="NoList"/>
    <w:uiPriority w:val="99"/>
    <w:semiHidden/>
    <w:unhideWhenUsed/>
    <w:rsid w:val="006860F5"/>
  </w:style>
  <w:style w:type="paragraph" w:customStyle="1" w:styleId="Heading411">
    <w:name w:val="Heading 411"/>
    <w:basedOn w:val="Heading1"/>
    <w:next w:val="NoSpacing"/>
    <w:link w:val="Hyperlink"/>
    <w:autoRedefine/>
    <w:uiPriority w:val="99"/>
    <w:qFormat/>
    <w:rsid w:val="006860F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character" w:customStyle="1" w:styleId="underline">
    <w:name w:val="underline"/>
    <w:basedOn w:val="DefaultParagraphFont"/>
    <w:qFormat/>
    <w:locked/>
    <w:rsid w:val="006860F5"/>
    <w:rPr>
      <w:b/>
      <w:u w:val="single"/>
    </w:rPr>
  </w:style>
  <w:style w:type="numbering" w:customStyle="1" w:styleId="NoList11111">
    <w:name w:val="No List11111"/>
    <w:next w:val="NoList"/>
    <w:uiPriority w:val="99"/>
    <w:semiHidden/>
    <w:unhideWhenUsed/>
    <w:rsid w:val="006860F5"/>
  </w:style>
  <w:style w:type="table" w:customStyle="1" w:styleId="TableGrid14">
    <w:name w:val="Table Grid14"/>
    <w:basedOn w:val="TableNormal"/>
    <w:next w:val="TableGrid"/>
    <w:rsid w:val="006860F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60F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6 font"/>
    <w:basedOn w:val="Normal"/>
    <w:uiPriority w:val="99"/>
    <w:unhideWhenUsed/>
    <w:qFormat/>
    <w:rsid w:val="006860F5"/>
    <w:pPr>
      <w:ind w:left="720"/>
      <w:contextualSpacing/>
    </w:pPr>
  </w:style>
  <w:style w:type="paragraph" w:styleId="NoSpacing">
    <w:name w:val="No Spacing"/>
    <w:uiPriority w:val="1"/>
    <w:qFormat/>
    <w:rsid w:val="006860F5"/>
    <w:rPr>
      <w:rFonts w:ascii="Calibri" w:eastAsiaTheme="minorHAnsi" w:hAnsi="Calibri" w:cs="Calibri"/>
      <w:sz w:val="22"/>
      <w:szCs w:val="22"/>
    </w:rPr>
  </w:style>
  <w:style w:type="numbering" w:customStyle="1" w:styleId="NoList3">
    <w:name w:val="No List3"/>
    <w:next w:val="NoList"/>
    <w:uiPriority w:val="99"/>
    <w:semiHidden/>
    <w:unhideWhenUsed/>
    <w:rsid w:val="0068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7144">
      <w:bodyDiv w:val="1"/>
      <w:marLeft w:val="0"/>
      <w:marRight w:val="0"/>
      <w:marTop w:val="0"/>
      <w:marBottom w:val="0"/>
      <w:divBdr>
        <w:top w:val="none" w:sz="0" w:space="0" w:color="auto"/>
        <w:left w:val="none" w:sz="0" w:space="0" w:color="auto"/>
        <w:bottom w:val="none" w:sz="0" w:space="0" w:color="auto"/>
        <w:right w:val="none" w:sz="0" w:space="0" w:color="auto"/>
      </w:divBdr>
    </w:div>
    <w:div w:id="1964460271">
      <w:bodyDiv w:val="1"/>
      <w:marLeft w:val="0"/>
      <w:marRight w:val="0"/>
      <w:marTop w:val="0"/>
      <w:marBottom w:val="0"/>
      <w:divBdr>
        <w:top w:val="none" w:sz="0" w:space="0" w:color="auto"/>
        <w:left w:val="none" w:sz="0" w:space="0" w:color="auto"/>
        <w:bottom w:val="none" w:sz="0" w:space="0" w:color="auto"/>
        <w:right w:val="none" w:sz="0" w:space="0" w:color="auto"/>
      </w:divBdr>
    </w:div>
    <w:div w:id="2128812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srn.com/abstract=3792995" TargetMode="External"/><Relationship Id="rId18" Type="http://schemas.openxmlformats.org/officeDocument/2006/relationships/hyperlink" Target="https://www.eff.org/deeplinks/2020/10/its-time-kick-patent-trolls-out-international-trade-commission" TargetMode="External"/><Relationship Id="rId3" Type="http://schemas.openxmlformats.org/officeDocument/2006/relationships/customXml" Target="../customXml/item3.xml"/><Relationship Id="rId21" Type="http://schemas.openxmlformats.org/officeDocument/2006/relationships/hyperlink" Target="https://doi.org/10.1093/acrefore/9780199389407.013.293" TargetMode="External"/><Relationship Id="rId7" Type="http://schemas.openxmlformats.org/officeDocument/2006/relationships/settings" Target="settings.xml"/><Relationship Id="rId12" Type="http://schemas.openxmlformats.org/officeDocument/2006/relationships/hyperlink" Target="https://www.pnas.org/content/116/12/5233"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heatlantic.com/ideas/archive/2021/12/america-innovation-film-science-business/620858/" TargetMode="External"/><Relationship Id="rId20" Type="http://schemas.openxmlformats.org/officeDocument/2006/relationships/hyperlink" Target="https://hbr.org/2021/10/the-u-s-can-lower-drug-prices-without-sacrificing-innov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nticcouncil.org/wp-content/uploads/2019/10/Present-at-the-Recreation.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srn.com/abstract=3792995" TargetMode="External"/><Relationship Id="rId23" Type="http://schemas.openxmlformats.org/officeDocument/2006/relationships/hyperlink" Target="https://digitalcommons.lmu.edu/cgi/viewcontent.cgi?article=2809&amp;context=llr" TargetMode="External"/><Relationship Id="rId10" Type="http://schemas.openxmlformats.org/officeDocument/2006/relationships/hyperlink" Target="https://mttlr.org/2021/03/patent-trolls-show-immunity-to-antitrust-patent-trolls-unscathed-by-antitrust-claims-from-tech-sector-companies/" TargetMode="External"/><Relationship Id="rId19" Type="http://schemas.openxmlformats.org/officeDocument/2006/relationships/hyperlink" Target="https://carlsonschool.umn.edu/sites/carlsonschool.umn.edu/files/2021-04/Competition%20Generics%20Draft%20v8.pdf" TargetMode="External"/><Relationship Id="rId4" Type="http://schemas.openxmlformats.org/officeDocument/2006/relationships/customXml" Target="../customXml/item4.xml"/><Relationship Id="rId9" Type="http://schemas.openxmlformats.org/officeDocument/2006/relationships/hyperlink" Target="https://www.dglaw.com/press-alert-details.cfm?id=1138" TargetMode="External"/><Relationship Id="rId14" Type="http://schemas.openxmlformats.org/officeDocument/2006/relationships/hyperlink" Target="https://ssrn.com/abstract=3792995"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35048</Words>
  <Characters>199780</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234360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Habermann, Julian</cp:lastModifiedBy>
  <cp:revision>3</cp:revision>
  <dcterms:created xsi:type="dcterms:W3CDTF">2022-02-08T02:04:00Z</dcterms:created>
  <dcterms:modified xsi:type="dcterms:W3CDTF">2022-02-08T02:10:00Z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