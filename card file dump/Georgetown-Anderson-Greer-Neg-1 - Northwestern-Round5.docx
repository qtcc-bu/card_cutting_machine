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A39D4" w14:textId="32BFE6EE" w:rsidR="001A7C3A" w:rsidRDefault="001A7C3A" w:rsidP="001A7C3A">
      <w:pPr>
        <w:pStyle w:val="Heading1"/>
      </w:pPr>
      <w:r>
        <w:t xml:space="preserve">1NC vs </w:t>
      </w:r>
      <w:r>
        <w:t xml:space="preserve">Texas </w:t>
      </w:r>
    </w:p>
    <w:p w14:paraId="5A292326" w14:textId="77777777" w:rsidR="001A7C3A" w:rsidRDefault="001A7C3A" w:rsidP="001A7C3A"/>
    <w:p w14:paraId="77365E4A" w14:textId="77777777" w:rsidR="001A7C3A" w:rsidRDefault="001A7C3A" w:rsidP="001A7C3A">
      <w:pPr>
        <w:pStyle w:val="Heading2"/>
      </w:pPr>
      <w:r>
        <w:lastRenderedPageBreak/>
        <w:t>OFF</w:t>
      </w:r>
    </w:p>
    <w:p w14:paraId="7BCC35E4" w14:textId="77777777" w:rsidR="001A7C3A" w:rsidRPr="003966CF" w:rsidRDefault="001A7C3A" w:rsidP="001A7C3A">
      <w:pPr>
        <w:pStyle w:val="Heading3"/>
        <w:rPr>
          <w:rFonts w:asciiTheme="minorHAnsi" w:hAnsiTheme="minorHAnsi" w:cstheme="minorHAnsi"/>
        </w:rPr>
      </w:pPr>
      <w:r w:rsidRPr="003966CF">
        <w:rPr>
          <w:rFonts w:asciiTheme="minorHAnsi" w:hAnsiTheme="minorHAnsi" w:cstheme="minorHAnsi"/>
        </w:rPr>
        <w:lastRenderedPageBreak/>
        <w:t>1NC – T – USFG</w:t>
      </w:r>
    </w:p>
    <w:p w14:paraId="643C5327" w14:textId="77777777" w:rsidR="001A7C3A" w:rsidRDefault="001A7C3A" w:rsidP="001A7C3A">
      <w:pPr>
        <w:pStyle w:val="Heading4"/>
        <w:rPr>
          <w:rFonts w:asciiTheme="minorHAnsi" w:hAnsiTheme="minorHAnsi" w:cstheme="minorHAnsi"/>
        </w:rPr>
      </w:pPr>
      <w:r>
        <w:rPr>
          <w:rFonts w:asciiTheme="minorHAnsi" w:hAnsiTheme="minorHAnsi" w:cstheme="minorHAnsi"/>
        </w:rPr>
        <w:t xml:space="preserve">Interpretation: </w:t>
      </w:r>
      <w:r w:rsidRPr="003966CF">
        <w:rPr>
          <w:rFonts w:asciiTheme="minorHAnsi" w:hAnsiTheme="minorHAnsi" w:cstheme="minorHAnsi"/>
        </w:rPr>
        <w:t xml:space="preserve">Topical affirmatives must </w:t>
      </w:r>
      <w:r w:rsidRPr="003966CF">
        <w:rPr>
          <w:rFonts w:asciiTheme="minorHAnsi" w:hAnsiTheme="minorHAnsi" w:cstheme="minorHAnsi"/>
          <w:u w:val="single"/>
        </w:rPr>
        <w:t>instrumentally defend</w:t>
      </w:r>
      <w:r w:rsidRPr="003966CF">
        <w:rPr>
          <w:rFonts w:asciiTheme="minorHAnsi" w:hAnsiTheme="minorHAnsi" w:cstheme="minorHAnsi"/>
        </w:rPr>
        <w:t xml:space="preserve"> a</w:t>
      </w:r>
      <w:r>
        <w:rPr>
          <w:rFonts w:asciiTheme="minorHAnsi" w:hAnsiTheme="minorHAnsi" w:cstheme="minorHAnsi"/>
        </w:rPr>
        <w:t>n increase by the United States federal government in prohibitions on anticompetitive business practices by expanding the scope of core antitrust laws</w:t>
      </w:r>
    </w:p>
    <w:p w14:paraId="794EEB96" w14:textId="77777777" w:rsidR="001A7C3A" w:rsidRPr="003966CF" w:rsidRDefault="001A7C3A" w:rsidP="001A7C3A">
      <w:pPr>
        <w:rPr>
          <w:rFonts w:asciiTheme="minorHAnsi" w:hAnsiTheme="minorHAnsi" w:cstheme="minorHAnsi"/>
        </w:rPr>
      </w:pPr>
    </w:p>
    <w:p w14:paraId="63B0D353" w14:textId="77777777" w:rsidR="001A7C3A" w:rsidRPr="003966CF" w:rsidRDefault="001A7C3A" w:rsidP="001A7C3A">
      <w:pPr>
        <w:pStyle w:val="Heading4"/>
        <w:rPr>
          <w:rFonts w:asciiTheme="minorHAnsi" w:hAnsiTheme="minorHAnsi" w:cstheme="minorHAnsi"/>
        </w:rPr>
      </w:pPr>
      <w:r w:rsidRPr="003966CF">
        <w:rPr>
          <w:rFonts w:asciiTheme="minorHAnsi" w:hAnsiTheme="minorHAnsi" w:cstheme="minorHAnsi"/>
        </w:rPr>
        <w:t xml:space="preserve">United States federal government means the three branches of </w:t>
      </w:r>
      <w:r w:rsidRPr="003966CF">
        <w:rPr>
          <w:rFonts w:asciiTheme="minorHAnsi" w:hAnsiTheme="minorHAnsi" w:cstheme="minorHAnsi"/>
          <w:u w:val="single"/>
        </w:rPr>
        <w:t>government</w:t>
      </w:r>
    </w:p>
    <w:p w14:paraId="11A7FE7B" w14:textId="77777777" w:rsidR="001A7C3A" w:rsidRPr="003966CF" w:rsidRDefault="001A7C3A" w:rsidP="001A7C3A">
      <w:pPr>
        <w:rPr>
          <w:rFonts w:asciiTheme="minorHAnsi" w:hAnsiTheme="minorHAnsi" w:cstheme="minorHAnsi"/>
        </w:rPr>
      </w:pPr>
      <w:r w:rsidRPr="003966CF">
        <w:rPr>
          <w:rStyle w:val="Style13ptBold"/>
          <w:rFonts w:asciiTheme="minorHAnsi" w:hAnsiTheme="minorHAnsi" w:cstheme="minorHAnsi"/>
        </w:rPr>
        <w:t>USA.gov 13</w:t>
      </w:r>
      <w:r w:rsidRPr="003966CF">
        <w:rPr>
          <w:rFonts w:asciiTheme="minorHAnsi" w:hAnsiTheme="minorHAnsi" w:cstheme="minorHAnsi"/>
        </w:rPr>
        <w:t xml:space="preserve"> "USA.gov is the U.S. government's official web portal"  http://www.usa.gov/Agencies/federal.shtml</w:t>
      </w:r>
    </w:p>
    <w:p w14:paraId="74DA7AAA" w14:textId="77777777" w:rsidR="001A7C3A" w:rsidRDefault="001A7C3A" w:rsidP="001A7C3A">
      <w:pPr>
        <w:pStyle w:val="CardIndented"/>
        <w:ind w:left="0"/>
        <w:rPr>
          <w:rStyle w:val="StyleUnderline"/>
          <w:rFonts w:asciiTheme="minorHAnsi" w:hAnsiTheme="minorHAnsi" w:cstheme="minorHAnsi"/>
        </w:rPr>
      </w:pPr>
      <w:r w:rsidRPr="003966CF">
        <w:rPr>
          <w:rStyle w:val="StyleUnderline"/>
          <w:rFonts w:asciiTheme="minorHAnsi" w:hAnsiTheme="minorHAnsi" w:cstheme="minorHAnsi"/>
          <w:highlight w:val="cyan"/>
        </w:rPr>
        <w:t>U.S. F</w:t>
      </w:r>
      <w:r w:rsidRPr="003966CF">
        <w:rPr>
          <w:rStyle w:val="StyleUnderline"/>
          <w:rFonts w:asciiTheme="minorHAnsi" w:hAnsiTheme="minorHAnsi" w:cstheme="minorHAnsi"/>
        </w:rPr>
        <w:t>ederal</w:t>
      </w:r>
      <w:r w:rsidRPr="003966CF">
        <w:rPr>
          <w:rStyle w:val="StyleUnderline"/>
          <w:rFonts w:asciiTheme="minorHAnsi" w:hAnsiTheme="minorHAnsi" w:cstheme="minorHAnsi"/>
          <w:highlight w:val="cyan"/>
        </w:rPr>
        <w:t xml:space="preserve"> G</w:t>
      </w:r>
      <w:r w:rsidRPr="003966CF">
        <w:rPr>
          <w:rStyle w:val="StyleUnderline"/>
          <w:rFonts w:asciiTheme="minorHAnsi" w:hAnsiTheme="minorHAnsi" w:cstheme="minorHAnsi"/>
        </w:rPr>
        <w:t xml:space="preserve">overnment </w:t>
      </w:r>
      <w:r w:rsidRPr="003966CF">
        <w:rPr>
          <w:rStyle w:val="StyleUnderline"/>
          <w:rFonts w:asciiTheme="minorHAnsi" w:hAnsiTheme="minorHAnsi" w:cstheme="minorHAnsi"/>
          <w:highlight w:val="cyan"/>
        </w:rPr>
        <w:t>- The three branches of U.S. government</w:t>
      </w:r>
      <w:r w:rsidRPr="003966CF">
        <w:rPr>
          <w:rStyle w:val="StyleUnderline"/>
          <w:rFonts w:asciiTheme="minorHAnsi" w:hAnsiTheme="minorHAnsi" w:cstheme="minorHAnsi"/>
        </w:rPr>
        <w:t xml:space="preserve">—legislative, judicial, and executive—carry out governmental power and functions. </w:t>
      </w:r>
    </w:p>
    <w:p w14:paraId="7CA0BE9F" w14:textId="77777777" w:rsidR="001A7C3A" w:rsidRDefault="001A7C3A" w:rsidP="001A7C3A">
      <w:pPr>
        <w:pStyle w:val="CardIndented"/>
        <w:ind w:left="0"/>
        <w:rPr>
          <w:rStyle w:val="StyleUnderline"/>
          <w:rFonts w:asciiTheme="minorHAnsi" w:hAnsiTheme="minorHAnsi" w:cstheme="minorHAnsi"/>
        </w:rPr>
      </w:pPr>
    </w:p>
    <w:p w14:paraId="3DBDC522" w14:textId="77777777" w:rsidR="001A7C3A" w:rsidRDefault="001A7C3A" w:rsidP="001A7C3A">
      <w:pPr>
        <w:pStyle w:val="CardIndented"/>
        <w:ind w:left="0"/>
        <w:rPr>
          <w:rStyle w:val="StyleUnderline"/>
          <w:rFonts w:asciiTheme="minorHAnsi" w:hAnsiTheme="minorHAnsi" w:cstheme="minorHAnsi"/>
        </w:rPr>
      </w:pPr>
    </w:p>
    <w:p w14:paraId="34408E6E" w14:textId="77777777" w:rsidR="001A7C3A" w:rsidRPr="00263931" w:rsidRDefault="001A7C3A" w:rsidP="001A7C3A">
      <w:pPr>
        <w:pStyle w:val="Heading4"/>
      </w:pPr>
      <w:r>
        <w:t xml:space="preserve">“Expand the scope” means broadening the </w:t>
      </w:r>
      <w:r>
        <w:rPr>
          <w:u w:val="single"/>
        </w:rPr>
        <w:t>range of claims</w:t>
      </w:r>
      <w:r>
        <w:t xml:space="preserve"> that can be brought by plaintiffs </w:t>
      </w:r>
    </w:p>
    <w:p w14:paraId="2BA4ED13" w14:textId="77777777" w:rsidR="001A7C3A" w:rsidRDefault="001A7C3A" w:rsidP="001A7C3A">
      <w:r w:rsidRPr="00263931">
        <w:rPr>
          <w:rStyle w:val="Style13ptBold"/>
        </w:rPr>
        <w:t>Barrera 96</w:t>
      </w:r>
      <w:r>
        <w:t xml:space="preserve"> – J.D., Wayne State University Law School</w:t>
      </w:r>
    </w:p>
    <w:p w14:paraId="7127C6F1" w14:textId="77777777" w:rsidR="001A7C3A" w:rsidRPr="00263931" w:rsidRDefault="001A7C3A" w:rsidP="001A7C3A">
      <w:r>
        <w:t>Lise A. Barrera, “Is the Courtroom the New Front for the Resolution of Publishing Disputes?,” The Wayne Law Review, Vol. 42, Summer 1996, LexisNexis</w:t>
      </w:r>
    </w:p>
    <w:p w14:paraId="1E0811F9" w14:textId="77777777" w:rsidR="001A7C3A" w:rsidRPr="0072720A" w:rsidRDefault="001A7C3A" w:rsidP="001A7C3A">
      <w:r w:rsidRPr="00263931">
        <w:rPr>
          <w:rStyle w:val="StyleUnderline"/>
        </w:rPr>
        <w:t xml:space="preserve">It is important to note the </w:t>
      </w:r>
      <w:r w:rsidRPr="00263931">
        <w:rPr>
          <w:rStyle w:val="Emphasis"/>
        </w:rPr>
        <w:t>distinction between</w:t>
      </w:r>
      <w:r w:rsidRPr="00263931">
        <w:t xml:space="preserve"> </w:t>
      </w:r>
      <w:r w:rsidRPr="00263931">
        <w:rPr>
          <w:rStyle w:val="StyleUnderline"/>
        </w:rPr>
        <w:t xml:space="preserve">the </w:t>
      </w:r>
      <w:r w:rsidRPr="008B76C1">
        <w:rPr>
          <w:rStyle w:val="Emphasis"/>
          <w:highlight w:val="cyan"/>
        </w:rPr>
        <w:t>expansion of</w:t>
      </w:r>
      <w:r w:rsidRPr="00263931">
        <w:rPr>
          <w:rStyle w:val="Emphasis"/>
        </w:rPr>
        <w:t xml:space="preserve"> </w:t>
      </w:r>
      <w:r w:rsidRPr="008B76C1">
        <w:rPr>
          <w:rStyle w:val="Emphasis"/>
        </w:rPr>
        <w:t xml:space="preserve">the </w:t>
      </w:r>
      <w:r w:rsidRPr="008B76C1">
        <w:rPr>
          <w:rStyle w:val="Emphasis"/>
          <w:highlight w:val="cyan"/>
        </w:rPr>
        <w:t>scope</w:t>
      </w:r>
      <w:r w:rsidRPr="00263931">
        <w:t xml:space="preserve"> of section 43(a) </w:t>
      </w:r>
      <w:r w:rsidRPr="00263931">
        <w:rPr>
          <w:rStyle w:val="StyleUnderline"/>
        </w:rPr>
        <w:t>and</w:t>
      </w:r>
      <w:r w:rsidRPr="00263931">
        <w:t xml:space="preserve"> </w:t>
      </w:r>
      <w:r w:rsidRPr="00263931">
        <w:rPr>
          <w:rStyle w:val="StyleUnderline"/>
        </w:rPr>
        <w:t xml:space="preserve">the </w:t>
      </w:r>
      <w:r w:rsidRPr="00263931">
        <w:rPr>
          <w:rStyle w:val="Emphasis"/>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8B76C1">
        <w:rPr>
          <w:rStyle w:val="Emphasis"/>
        </w:rPr>
        <w:t>allows plaintiffs to claim the</w:t>
      </w:r>
      <w:r w:rsidRPr="008B76C1">
        <w:rPr>
          <w:rStyle w:val="StyleUnderline"/>
        </w:rPr>
        <w:t xml:space="preserve"> </w:t>
      </w:r>
      <w:r w:rsidRPr="008B76C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263931">
        <w:rPr>
          <w:rStyle w:val="Emphasis"/>
        </w:rPr>
        <w:t xml:space="preserve">expansion of the scope </w:t>
      </w:r>
      <w:r w:rsidRPr="008B76C1">
        <w:rPr>
          <w:rStyle w:val="Emphasis"/>
          <w:highlight w:val="cyan"/>
        </w:rPr>
        <w:t>allows</w:t>
      </w:r>
      <w:r w:rsidRPr="00263931">
        <w:rPr>
          <w:rStyle w:val="StyleUnderline"/>
        </w:rPr>
        <w:t xml:space="preserve"> </w:t>
      </w:r>
      <w:r w:rsidRPr="008B76C1">
        <w:rPr>
          <w:rStyle w:val="StyleUnderline"/>
          <w:highlight w:val="cyan"/>
        </w:rPr>
        <w:t>a</w:t>
      </w:r>
      <w:r w:rsidRPr="00263931">
        <w:rPr>
          <w:rStyle w:val="StyleUnderline"/>
        </w:rPr>
        <w:t xml:space="preserve"> </w:t>
      </w:r>
      <w:r w:rsidRPr="00263931">
        <w:rPr>
          <w:rStyle w:val="Emphasis"/>
        </w:rPr>
        <w:t xml:space="preserve">much </w:t>
      </w:r>
      <w:r w:rsidRPr="008B76C1">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courts </w:t>
      </w:r>
      <w:r w:rsidRPr="00263931">
        <w:rPr>
          <w:rStyle w:val="Emphasis"/>
        </w:rPr>
        <w:t>apply a standard</w:t>
      </w:r>
      <w:r w:rsidRPr="00263931">
        <w:t xml:space="preserve"> </w:t>
      </w:r>
      <w:r w:rsidRPr="00263931">
        <w:rPr>
          <w:rStyle w:val="StyleUnderline"/>
        </w:rPr>
        <w:t>to the claim in order to</w:t>
      </w:r>
      <w:r w:rsidRPr="00263931">
        <w:t xml:space="preserve"> </w:t>
      </w:r>
      <w:r w:rsidRPr="00263931">
        <w:rPr>
          <w:rStyle w:val="Emphasis"/>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36A65234" w14:textId="77777777" w:rsidR="001A7C3A" w:rsidRDefault="001A7C3A" w:rsidP="001A7C3A">
      <w:pPr>
        <w:pStyle w:val="CardIndented"/>
        <w:ind w:left="0"/>
        <w:rPr>
          <w:rStyle w:val="StyleUnderline"/>
          <w:rFonts w:asciiTheme="minorHAnsi" w:hAnsiTheme="minorHAnsi" w:cstheme="minorHAnsi"/>
        </w:rPr>
      </w:pPr>
    </w:p>
    <w:p w14:paraId="25AC5914" w14:textId="77777777" w:rsidR="001A7C3A" w:rsidRDefault="001A7C3A" w:rsidP="001A7C3A">
      <w:pPr>
        <w:pStyle w:val="Heading4"/>
      </w:pPr>
      <w:r>
        <w:t>The “core antitrust laws” are the Sherman and Clayton Acts</w:t>
      </w:r>
    </w:p>
    <w:p w14:paraId="5FE212FB" w14:textId="77777777" w:rsidR="001A7C3A" w:rsidRDefault="001A7C3A" w:rsidP="001A7C3A">
      <w:r w:rsidRPr="00385DD4">
        <w:rPr>
          <w:rStyle w:val="Style13ptBold"/>
        </w:rPr>
        <w:t>Felsenfeld 93</w:t>
      </w:r>
      <w:r>
        <w:t xml:space="preserve"> – </w:t>
      </w:r>
      <w:r w:rsidRPr="00385DD4">
        <w:t>Professor of Law, Fordham University School of Law</w:t>
      </w:r>
    </w:p>
    <w:p w14:paraId="7EFF024B" w14:textId="77777777" w:rsidR="001A7C3A" w:rsidRPr="00385DD4" w:rsidRDefault="001A7C3A" w:rsidP="001A7C3A">
      <w:r>
        <w:t>Carl Felsenfeld, “The Bank Holding Company Act: Has It Lived Its Life?,” Villanova Law Review, Vol. 38, January 1993, LexisNexis</w:t>
      </w:r>
    </w:p>
    <w:p w14:paraId="1807F2A8" w14:textId="77777777" w:rsidR="001A7C3A" w:rsidRDefault="001A7C3A" w:rsidP="001A7C3A">
      <w:r>
        <w:t xml:space="preserve">It is well established that, despite the "extensive blanket of state and federal regulation of commercial banking, much of which is aimed at limiting competition,"480 </w:t>
      </w:r>
      <w:r w:rsidRPr="00385DD4">
        <w:rPr>
          <w:rStyle w:val="StyleUnderline"/>
        </w:rPr>
        <w:t xml:space="preserve">the </w:t>
      </w:r>
      <w:r w:rsidRPr="00675BC2">
        <w:rPr>
          <w:rStyle w:val="StyleUnderline"/>
          <w:highlight w:val="cyan"/>
        </w:rPr>
        <w:t>U</w:t>
      </w:r>
      <w:r w:rsidRPr="00385DD4">
        <w:rPr>
          <w:rStyle w:val="StyleUnderline"/>
        </w:rPr>
        <w:t xml:space="preserve">nited </w:t>
      </w:r>
      <w:r w:rsidRPr="00675BC2">
        <w:rPr>
          <w:rStyle w:val="StyleUnderline"/>
          <w:highlight w:val="cyan"/>
        </w:rPr>
        <w:t>S</w:t>
      </w:r>
      <w:r w:rsidRPr="00385DD4">
        <w:rPr>
          <w:rStyle w:val="StyleUnderline"/>
        </w:rPr>
        <w:t xml:space="preserve">tates' </w:t>
      </w:r>
      <w:r w:rsidRPr="00675BC2">
        <w:rPr>
          <w:rStyle w:val="Emphasis"/>
          <w:highlight w:val="cyan"/>
        </w:rPr>
        <w:t>core antitrust statutes</w:t>
      </w:r>
      <w:r w:rsidRPr="00675BC2">
        <w:rPr>
          <w:highlight w:val="cyan"/>
        </w:rPr>
        <w:t xml:space="preserve"> (</w:t>
      </w:r>
      <w:r w:rsidRPr="00675BC2">
        <w:rPr>
          <w:rStyle w:val="StyleUnderline"/>
          <w:highlight w:val="cyan"/>
        </w:rPr>
        <w:t xml:space="preserve">the </w:t>
      </w:r>
      <w:r w:rsidRPr="00675BC2">
        <w:rPr>
          <w:rStyle w:val="Emphasis"/>
          <w:highlight w:val="cyan"/>
        </w:rPr>
        <w:t>Sherman</w:t>
      </w:r>
      <w:r w:rsidRPr="00675BC2">
        <w:rPr>
          <w:rStyle w:val="StyleUnderline"/>
          <w:highlight w:val="cyan"/>
        </w:rPr>
        <w:t xml:space="preserve"> and </w:t>
      </w:r>
      <w:r w:rsidRPr="00675BC2">
        <w:rPr>
          <w:rStyle w:val="Emphasis"/>
          <w:highlight w:val="cyan"/>
        </w:rPr>
        <w:t>Clayton</w:t>
      </w:r>
      <w:r w:rsidRPr="00385DD4">
        <w:rPr>
          <w:rStyle w:val="Emphasis"/>
        </w:rPr>
        <w:t xml:space="preserve"> </w:t>
      </w:r>
      <w:r w:rsidRPr="00675BC2">
        <w:rPr>
          <w:rStyle w:val="Emphasis"/>
          <w:highlight w:val="cyan"/>
        </w:rPr>
        <w:t>Acts</w:t>
      </w:r>
      <w:r>
        <w:t xml:space="preserve">) apply to banks.481 There is respectable opinion that "existing antitrust laws are fully adequate to guard against anticompetitive mergers or acquisitions, or other anticompetitive activity, in the banking industry."482 A proposal to remove the BHCA, however, is not a </w:t>
      </w:r>
      <w:r>
        <w:lastRenderedPageBreak/>
        <w:t>suggestion that only the Sherman and Clayton Acts would impose antitrust limitations on banks. The other bank laws and regulations would continue in effect.483</w:t>
      </w:r>
    </w:p>
    <w:p w14:paraId="03F4D0CE" w14:textId="77777777" w:rsidR="001A7C3A" w:rsidRDefault="001A7C3A" w:rsidP="001A7C3A">
      <w:pPr>
        <w:pStyle w:val="CardIndented"/>
        <w:ind w:left="0"/>
        <w:rPr>
          <w:rStyle w:val="StyleUnderline"/>
          <w:rFonts w:asciiTheme="minorHAnsi" w:hAnsiTheme="minorHAnsi" w:cstheme="minorHAnsi"/>
        </w:rPr>
      </w:pPr>
    </w:p>
    <w:p w14:paraId="61FB2409" w14:textId="77777777" w:rsidR="001A7C3A" w:rsidRPr="003966CF" w:rsidRDefault="001A7C3A" w:rsidP="001A7C3A">
      <w:pPr>
        <w:pStyle w:val="CardIndented"/>
        <w:ind w:left="0"/>
        <w:rPr>
          <w:rStyle w:val="StyleUnderline"/>
          <w:rFonts w:asciiTheme="minorHAnsi" w:hAnsiTheme="minorHAnsi" w:cstheme="minorHAnsi"/>
        </w:rPr>
      </w:pPr>
    </w:p>
    <w:p w14:paraId="7AA245C2" w14:textId="77777777" w:rsidR="001A7C3A" w:rsidRPr="003966CF" w:rsidRDefault="001A7C3A" w:rsidP="001A7C3A">
      <w:pPr>
        <w:pStyle w:val="Heading4"/>
        <w:rPr>
          <w:rFonts w:asciiTheme="minorHAnsi" w:hAnsiTheme="minorHAnsi" w:cstheme="minorHAnsi"/>
        </w:rPr>
      </w:pPr>
      <w:r w:rsidRPr="003966CF">
        <w:rPr>
          <w:rFonts w:asciiTheme="minorHAnsi" w:hAnsiTheme="minorHAnsi" w:cstheme="minorHAnsi"/>
        </w:rPr>
        <w:t>Two impacts ---</w:t>
      </w:r>
    </w:p>
    <w:p w14:paraId="3E5B112C" w14:textId="77777777" w:rsidR="001A7C3A" w:rsidRPr="003966CF" w:rsidRDefault="001A7C3A" w:rsidP="001A7C3A">
      <w:pPr>
        <w:pStyle w:val="Heading4"/>
        <w:rPr>
          <w:rFonts w:asciiTheme="minorHAnsi" w:hAnsiTheme="minorHAnsi" w:cstheme="minorHAnsi"/>
        </w:rPr>
      </w:pPr>
      <w:r w:rsidRPr="003966CF">
        <w:rPr>
          <w:rFonts w:asciiTheme="minorHAnsi" w:hAnsiTheme="minorHAnsi" w:cstheme="minorHAnsi"/>
        </w:rPr>
        <w:t>1] Preserving the game – games cannot operate unless both sides can be confident in advance they have a chance of winning---leaving the neg guessing until the round starts about what they need to do to win locks in losses, makes research futile, and creates a game without rules that’s meaningless and unenjoyable</w:t>
      </w:r>
    </w:p>
    <w:p w14:paraId="46AE9BD4" w14:textId="77777777" w:rsidR="001A7C3A" w:rsidRPr="003966CF" w:rsidRDefault="001A7C3A" w:rsidP="001A7C3A">
      <w:pPr>
        <w:rPr>
          <w:rFonts w:asciiTheme="minorHAnsi" w:hAnsiTheme="minorHAnsi" w:cstheme="minorHAnsi"/>
        </w:rPr>
      </w:pPr>
    </w:p>
    <w:p w14:paraId="339CDB80" w14:textId="77777777" w:rsidR="001A7C3A" w:rsidRDefault="001A7C3A" w:rsidP="001A7C3A">
      <w:pPr>
        <w:pStyle w:val="Heading4"/>
        <w:rPr>
          <w:rFonts w:asciiTheme="minorHAnsi" w:hAnsiTheme="minorHAnsi" w:cstheme="minorHAnsi"/>
        </w:rPr>
      </w:pPr>
      <w:r w:rsidRPr="003966CF">
        <w:rPr>
          <w:rFonts w:asciiTheme="minorHAnsi" w:hAnsiTheme="minorHAnsi" w:cstheme="minorHAnsi"/>
        </w:rPr>
        <w:t>2] It turns the Aff---their interp incentivizes the aff to run to the margins and pick topics that give the neg nothing to say---a model of disagreement is better for achieving any of the benefits they hope to gain than a monologue</w:t>
      </w:r>
    </w:p>
    <w:p w14:paraId="239D7BEB" w14:textId="77777777" w:rsidR="001A7C3A" w:rsidRDefault="001A7C3A" w:rsidP="001A7C3A">
      <w:pPr>
        <w:pStyle w:val="Heading3"/>
      </w:pPr>
      <w:r>
        <w:lastRenderedPageBreak/>
        <w:t>1NC – Counteradvocacy – Antidomination</w:t>
      </w:r>
    </w:p>
    <w:p w14:paraId="6BA7A59C" w14:textId="77777777" w:rsidR="001A7C3A" w:rsidRDefault="001A7C3A" w:rsidP="001A7C3A">
      <w:pPr>
        <w:pStyle w:val="Heading4"/>
      </w:pPr>
      <w:r>
        <w:t>We endorse the entirety of the 1AC except for its rejection of expansion in the scope of antitrust laws</w:t>
      </w:r>
    </w:p>
    <w:p w14:paraId="19893734" w14:textId="77777777" w:rsidR="001A7C3A" w:rsidRDefault="001A7C3A" w:rsidP="001A7C3A"/>
    <w:p w14:paraId="40177E29" w14:textId="77777777" w:rsidR="001A7C3A" w:rsidRPr="00852580" w:rsidRDefault="001A7C3A" w:rsidP="001A7C3A">
      <w:r>
        <w:t>It’s competitive – the aff says “</w:t>
      </w:r>
      <w:r w:rsidRPr="004D2FBD">
        <w:t>Antitrust preserves and exacerbates the effects of capitalism</w:t>
      </w:r>
      <w:r>
        <w:t>” and that “e</w:t>
      </w:r>
      <w:r w:rsidRPr="004D2FBD">
        <w:t>ven if antitrust could be effective, the USFG would never break up behemoth corporation</w:t>
      </w:r>
      <w:r>
        <w:t xml:space="preserve">s” – we’re </w:t>
      </w:r>
      <w:r>
        <w:rPr>
          <w:u w:val="single"/>
        </w:rPr>
        <w:t>impact-turning</w:t>
      </w:r>
      <w:r>
        <w:t xml:space="preserve"> that logic</w:t>
      </w:r>
    </w:p>
    <w:p w14:paraId="604FD48B" w14:textId="77777777" w:rsidR="001A7C3A" w:rsidRDefault="001A7C3A" w:rsidP="001A7C3A"/>
    <w:p w14:paraId="7199B6AE" w14:textId="77777777" w:rsidR="001A7C3A" w:rsidRPr="00AF644C" w:rsidRDefault="001A7C3A" w:rsidP="001A7C3A">
      <w:pPr>
        <w:pStyle w:val="Heading4"/>
      </w:pPr>
      <w:r>
        <w:t xml:space="preserve">If they win capitalism is bad, the 1AC’s rejection of antitrust as a </w:t>
      </w:r>
      <w:r>
        <w:rPr>
          <w:u w:val="single"/>
        </w:rPr>
        <w:t>political tool</w:t>
      </w:r>
      <w:r>
        <w:t xml:space="preserve"> is </w:t>
      </w:r>
      <w:r>
        <w:rPr>
          <w:u w:val="single"/>
        </w:rPr>
        <w:t>worse</w:t>
      </w:r>
      <w:r>
        <w:t xml:space="preserve"> for dealing with it</w:t>
      </w:r>
    </w:p>
    <w:p w14:paraId="3102176A" w14:textId="77777777" w:rsidR="001A7C3A" w:rsidRDefault="001A7C3A" w:rsidP="001A7C3A">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38490E0E" w14:textId="77777777" w:rsidR="001A7C3A" w:rsidRDefault="001A7C3A" w:rsidP="001A7C3A">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65AD130A" w14:textId="77777777" w:rsidR="001A7C3A" w:rsidRPr="0055612A" w:rsidRDefault="001A7C3A" w:rsidP="001A7C3A"/>
    <w:p w14:paraId="3BC04C50" w14:textId="77777777" w:rsidR="001A7C3A" w:rsidRPr="00810BB5" w:rsidRDefault="001A7C3A" w:rsidP="001A7C3A">
      <w:pPr>
        <w:rPr>
          <w:sz w:val="16"/>
          <w:szCs w:val="16"/>
        </w:rPr>
      </w:pPr>
      <w:r w:rsidRPr="00810BB5">
        <w:rPr>
          <w:sz w:val="16"/>
          <w:szCs w:val="16"/>
        </w:rPr>
        <w:t xml:space="preserve">In spite of this suffering and sacrifice, </w:t>
      </w:r>
      <w:r w:rsidRPr="0055612A">
        <w:rPr>
          <w:rStyle w:val="Emphasis"/>
        </w:rPr>
        <w:t xml:space="preserve">the future for predominantly white corporate monopolists has never been brighter. 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810BB5">
        <w:rPr>
          <w:rStyle w:val="StyleUnderline"/>
        </w:rPr>
        <w:t>even as poverty deepened and the October unemployment rate hit nearly double its pre-pandemic low</w:t>
      </w:r>
      <w:r w:rsidRPr="00810BB5">
        <w:rPr>
          <w:sz w:val="16"/>
          <w:szCs w:val="16"/>
        </w:rPr>
        <w:t xml:space="preserve">. Some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5B3C5F32" w14:textId="77777777" w:rsidR="001A7C3A" w:rsidRPr="00810BB5" w:rsidRDefault="001A7C3A" w:rsidP="001A7C3A">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361CDB9A" w14:textId="77777777" w:rsidR="001A7C3A" w:rsidRPr="00810BB5" w:rsidRDefault="001A7C3A" w:rsidP="001A7C3A">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0C218601" w14:textId="77777777" w:rsidR="001A7C3A" w:rsidRPr="005E689B" w:rsidRDefault="001A7C3A" w:rsidP="001A7C3A">
      <w:pPr>
        <w:rPr>
          <w:sz w:val="16"/>
          <w:szCs w:val="16"/>
        </w:rPr>
      </w:pPr>
      <w:r w:rsidRPr="00810BB5">
        <w:rPr>
          <w:rStyle w:val="StyleUnderline"/>
        </w:rPr>
        <w:t xml:space="preserve">Unfortunately, </w:t>
      </w:r>
      <w:r w:rsidRPr="0055612A">
        <w:rPr>
          <w:rStyle w:val="Emphasis"/>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w:t>
      </w:r>
      <w:r w:rsidRPr="005E689B">
        <w:rPr>
          <w:sz w:val="16"/>
          <w:szCs w:val="16"/>
        </w:rPr>
        <w:lastRenderedPageBreak/>
        <w:t xml:space="preserve">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7D1E8CC8" w14:textId="77777777" w:rsidR="001A7C3A" w:rsidRPr="00810BB5" w:rsidRDefault="001A7C3A" w:rsidP="001A7C3A">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180BCC3F" w14:textId="77777777" w:rsidR="001A7C3A" w:rsidRPr="004231ED" w:rsidRDefault="001A7C3A" w:rsidP="001A7C3A">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17A73C78" w14:textId="77777777" w:rsidR="001A7C3A" w:rsidRPr="00810BB5" w:rsidRDefault="001A7C3A" w:rsidP="001A7C3A">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55612A">
        <w:rPr>
          <w:rStyle w:val="Emphasis"/>
        </w:rPr>
        <w:t>Anti-monopoly research and advocacy need to better quantify, center, and reflect what people of color are experiencing and the ways</w:t>
      </w:r>
      <w:r w:rsidRPr="00810BB5">
        <w:rPr>
          <w:rStyle w:val="StyleUnderline"/>
        </w:rPr>
        <w:t xml:space="preserve"> that </w:t>
      </w:r>
      <w:r w:rsidRPr="0055612A">
        <w:rPr>
          <w:rStyle w:val="Emphasis"/>
        </w:rPr>
        <w:t>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05C78830" w14:textId="77777777" w:rsidR="001A7C3A" w:rsidRPr="00810BB5" w:rsidRDefault="001A7C3A" w:rsidP="001A7C3A">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52C03C94" w14:textId="77777777" w:rsidR="001A7C3A" w:rsidRPr="00810BB5" w:rsidRDefault="001A7C3A" w:rsidP="001A7C3A">
      <w:pPr>
        <w:rPr>
          <w:sz w:val="16"/>
          <w:szCs w:val="16"/>
        </w:rPr>
      </w:pPr>
      <w:r w:rsidRPr="00810BB5">
        <w:rPr>
          <w:sz w:val="16"/>
          <w:szCs w:val="16"/>
        </w:rPr>
        <w:t>SECTION 1 Monopoly Power Is Corporate Power Magnified and Maximized</w:t>
      </w:r>
    </w:p>
    <w:p w14:paraId="33E0DAE0" w14:textId="77777777" w:rsidR="001A7C3A" w:rsidRPr="00810BB5" w:rsidRDefault="001A7C3A" w:rsidP="001A7C3A">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5439866F" w14:textId="77777777" w:rsidR="001A7C3A" w:rsidRPr="00810BB5" w:rsidRDefault="001A7C3A" w:rsidP="001A7C3A">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3DE73FF8" w14:textId="77777777" w:rsidR="001A7C3A" w:rsidRPr="00810BB5" w:rsidRDefault="001A7C3A" w:rsidP="001A7C3A">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6B8DD94B" w14:textId="77777777" w:rsidR="001A7C3A" w:rsidRPr="005617E2" w:rsidRDefault="001A7C3A" w:rsidP="001A7C3A">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w:t>
      </w:r>
      <w:r w:rsidRPr="005617E2">
        <w:rPr>
          <w:rStyle w:val="Emphasis"/>
        </w:rPr>
        <w:lastRenderedPageBreak/>
        <w:t xml:space="preserve">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3BD60809" w14:textId="77777777" w:rsidR="001A7C3A" w:rsidRPr="00B55E62" w:rsidRDefault="001A7C3A" w:rsidP="001A7C3A">
      <w:pPr>
        <w:rPr>
          <w:sz w:val="16"/>
          <w:szCs w:val="16"/>
        </w:rPr>
      </w:pPr>
      <w:r w:rsidRPr="00810BB5">
        <w:rPr>
          <w:sz w:val="16"/>
          <w:szCs w:val="16"/>
        </w:rPr>
        <w:t xml:space="preserve">How Corporate Monopolies Show Up in </w:t>
      </w:r>
      <w:r w:rsidRPr="00B55E62">
        <w:rPr>
          <w:sz w:val="16"/>
          <w:szCs w:val="16"/>
        </w:rPr>
        <w:t>Today’s World</w:t>
      </w:r>
    </w:p>
    <w:p w14:paraId="1CFF096E" w14:textId="77777777" w:rsidR="001A7C3A" w:rsidRPr="005E689B" w:rsidRDefault="001A7C3A" w:rsidP="001A7C3A">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 and creates a wider impact of the overlapping consequences</w:t>
      </w:r>
      <w:r w:rsidRPr="00B55E62">
        <w:rPr>
          <w:sz w:val="16"/>
          <w:szCs w:val="16"/>
        </w:rPr>
        <w:t xml:space="preserve"> for people. In many ways, </w:t>
      </w:r>
      <w:r w:rsidRPr="00B55E62">
        <w:rPr>
          <w:rStyle w:val="StyleUnderline"/>
        </w:rPr>
        <w:t>monopolies are created when corporate power becomes governing power</w:t>
      </w:r>
      <w:r w:rsidRPr="00B55E62">
        <w:rPr>
          <w:sz w:val="16"/>
          <w:szCs w:val="16"/>
        </w:rPr>
        <w:t xml:space="preserve">.11 </w:t>
      </w:r>
      <w:r w:rsidRPr="00B55E62">
        <w:rPr>
          <w:rStyle w:val="Emphasis"/>
        </w:rPr>
        <w:t>Their sheer size and market dominance allow them to govern markets, and 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7F19715C" w14:textId="77777777" w:rsidR="001A7C3A" w:rsidRPr="00810BB5" w:rsidRDefault="001A7C3A" w:rsidP="001A7C3A">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B55E62">
        <w:rPr>
          <w:rStyle w:val="Emphasis"/>
        </w:rPr>
        <w:t xml:space="preserve"> is highly technical and complicated by centuries of conflicting jurisprudence. It's </w:t>
      </w:r>
      <w:r w:rsidRPr="00B55E62">
        <w:rPr>
          <w:rStyle w:val="Emphasis"/>
          <w:highlight w:val="yellow"/>
        </w:rPr>
        <w:t>been narrowed to</w:t>
      </w:r>
      <w:r w:rsidRPr="00B55E62">
        <w:rPr>
          <w:rStyle w:val="Emphasis"/>
        </w:rPr>
        <w:t xml:space="preserve"> exclusively focus on the negative impact that anticompetitive actions have on 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B55E62">
        <w:rPr>
          <w:rStyle w:val="StyleUnderline"/>
        </w:rPr>
        <w:t>. Federal enforcement of monopoly</w:t>
      </w:r>
      <w:r w:rsidRPr="00810BB5">
        <w:rPr>
          <w:rStyle w:val="StyleUnderline"/>
        </w:rPr>
        <w:t xml:space="preserve"> power is confined to the highly specialized legal practice of antitrust law enforcement</w:t>
      </w:r>
      <w:r w:rsidRPr="00810BB5">
        <w:rPr>
          <w:sz w:val="16"/>
          <w:szCs w:val="16"/>
        </w:rPr>
        <w:t xml:space="preserve">.13 </w:t>
      </w:r>
      <w:r w:rsidRPr="00810BB5">
        <w:rPr>
          <w:rStyle w:val="StyleUnderline"/>
        </w:rPr>
        <w:t xml:space="preserve">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0E1EE3AA" w14:textId="77777777" w:rsidR="001A7C3A" w:rsidRPr="00810BB5" w:rsidRDefault="001A7C3A" w:rsidP="001A7C3A">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5210B35E" w14:textId="77777777" w:rsidR="001A7C3A" w:rsidRPr="0055612A" w:rsidRDefault="001A7C3A" w:rsidP="001A7C3A">
      <w:pPr>
        <w:rPr>
          <w:rStyle w:val="StyleUnderline"/>
        </w:rPr>
      </w:pPr>
      <w:r w:rsidRPr="00810BB5">
        <w:rPr>
          <w:sz w:val="16"/>
          <w:szCs w:val="16"/>
        </w:rPr>
        <w:t xml:space="preserve">In this paper, </w:t>
      </w:r>
      <w:r w:rsidRPr="0055612A">
        <w:rPr>
          <w:rStyle w:val="Emphasis"/>
        </w:rPr>
        <w:t>we define monopoly as a corporate entity</w:t>
      </w:r>
      <w:r w:rsidRPr="00810BB5">
        <w:rPr>
          <w:sz w:val="16"/>
          <w:szCs w:val="16"/>
        </w:rPr>
        <w:t xml:space="preserve"> (a single corporation or a group of corporations) </w:t>
      </w:r>
      <w:r w:rsidRPr="0055612A">
        <w:rPr>
          <w:rStyle w:val="Emphasis"/>
        </w:rPr>
        <w:t>whose sheer size and anticompetitive behavior grant it disproportionate economic power and governing influence. This negatively affects the well-being of workers, consumers, markets, local communities, democratic governance, and the planet</w:t>
      </w:r>
      <w:r w:rsidRPr="0055612A">
        <w:rPr>
          <w:rStyle w:val="StyleUnderline"/>
        </w:rPr>
        <w:t>.</w:t>
      </w:r>
    </w:p>
    <w:p w14:paraId="65BE0958" w14:textId="77777777" w:rsidR="001A7C3A" w:rsidRPr="00810BB5" w:rsidRDefault="001A7C3A" w:rsidP="001A7C3A">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467959E6" w14:textId="77777777" w:rsidR="001A7C3A" w:rsidRPr="00810BB5" w:rsidRDefault="001A7C3A" w:rsidP="001A7C3A">
      <w:pPr>
        <w:rPr>
          <w:sz w:val="16"/>
          <w:szCs w:val="16"/>
        </w:rPr>
      </w:pPr>
      <w:r w:rsidRPr="00810BB5">
        <w:rPr>
          <w:sz w:val="16"/>
          <w:szCs w:val="16"/>
        </w:rPr>
        <w:t xml:space="preserve">Big Tech </w:t>
      </w:r>
    </w:p>
    <w:p w14:paraId="387A99BB" w14:textId="77777777" w:rsidR="001A7C3A" w:rsidRPr="00810BB5" w:rsidRDefault="001A7C3A" w:rsidP="001A7C3A">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52687838" w14:textId="77777777" w:rsidR="001A7C3A" w:rsidRPr="00810BB5" w:rsidRDefault="001A7C3A" w:rsidP="001A7C3A">
      <w:pPr>
        <w:rPr>
          <w:sz w:val="16"/>
          <w:szCs w:val="16"/>
        </w:rPr>
      </w:pPr>
      <w:r w:rsidRPr="00810BB5">
        <w:rPr>
          <w:sz w:val="16"/>
          <w:szCs w:val="16"/>
        </w:rPr>
        <w:t xml:space="preserve">Big Pharma </w:t>
      </w:r>
    </w:p>
    <w:p w14:paraId="0CD8DBA8" w14:textId="77777777" w:rsidR="001A7C3A" w:rsidRPr="00810BB5" w:rsidRDefault="001A7C3A" w:rsidP="001A7C3A">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w:t>
      </w:r>
      <w:r w:rsidRPr="00810BB5">
        <w:rPr>
          <w:sz w:val="16"/>
          <w:szCs w:val="16"/>
        </w:rPr>
        <w:lastRenderedPageBreak/>
        <w:t xml:space="preserve">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766F714D" w14:textId="77777777" w:rsidR="001A7C3A" w:rsidRPr="00810BB5" w:rsidRDefault="001A7C3A" w:rsidP="001A7C3A">
      <w:pPr>
        <w:rPr>
          <w:sz w:val="16"/>
          <w:szCs w:val="16"/>
        </w:rPr>
      </w:pPr>
      <w:r w:rsidRPr="00810BB5">
        <w:rPr>
          <w:sz w:val="16"/>
          <w:szCs w:val="16"/>
        </w:rPr>
        <w:t>Big Agriculture</w:t>
      </w:r>
    </w:p>
    <w:p w14:paraId="2C5A9CCC" w14:textId="77777777" w:rsidR="001A7C3A" w:rsidRPr="00B55E62" w:rsidRDefault="001A7C3A" w:rsidP="001A7C3A">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2B3E0179" w14:textId="77777777" w:rsidR="001A7C3A" w:rsidRPr="00B55E62" w:rsidRDefault="001A7C3A" w:rsidP="001A7C3A">
      <w:pPr>
        <w:rPr>
          <w:sz w:val="16"/>
          <w:szCs w:val="16"/>
        </w:rPr>
      </w:pPr>
      <w:r w:rsidRPr="00B55E62">
        <w:rPr>
          <w:sz w:val="16"/>
          <w:szCs w:val="16"/>
        </w:rPr>
        <w:t xml:space="preserve">Big Banks </w:t>
      </w:r>
    </w:p>
    <w:p w14:paraId="04CB3DC0" w14:textId="77777777" w:rsidR="001A7C3A" w:rsidRPr="00810BB5" w:rsidRDefault="001A7C3A" w:rsidP="001A7C3A">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040CAA79" w14:textId="77777777" w:rsidR="001A7C3A" w:rsidRPr="00B55E62" w:rsidRDefault="001A7C3A" w:rsidP="001A7C3A">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74F48E83" w14:textId="77777777" w:rsidR="001A7C3A" w:rsidRPr="005E689B" w:rsidRDefault="001A7C3A" w:rsidP="001A7C3A">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650C3E62" w14:textId="77777777" w:rsidR="001A7C3A" w:rsidRDefault="001A7C3A" w:rsidP="001A7C3A">
      <w:pPr>
        <w:rPr>
          <w:rStyle w:val="StyleUnderlin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21C22D1D" w14:textId="77777777" w:rsidR="001A7C3A" w:rsidRDefault="001A7C3A" w:rsidP="001A7C3A">
      <w:pPr>
        <w:pStyle w:val="Heading4"/>
        <w:rPr>
          <w:u w:val="single"/>
        </w:rPr>
      </w:pPr>
      <w:r>
        <w:t xml:space="preserve">The counteradvocacy rejects the neoliberal underpinnings of antitrust, instead adopting an approach of </w:t>
      </w:r>
      <w:r>
        <w:rPr>
          <w:u w:val="single"/>
        </w:rPr>
        <w:t>antidomination</w:t>
      </w:r>
    </w:p>
    <w:p w14:paraId="31498083" w14:textId="77777777" w:rsidR="001A7C3A" w:rsidRDefault="001A7C3A" w:rsidP="001A7C3A">
      <w:r w:rsidRPr="00D209FA">
        <w:rPr>
          <w:rStyle w:val="Heading4Char"/>
        </w:rPr>
        <w:t>Rahman 16</w:t>
      </w:r>
      <w:r>
        <w:t xml:space="preserve"> – Associate professor of law at Brooklyn Law School and former visiting professor of law at Harvard Law School.</w:t>
      </w:r>
    </w:p>
    <w:p w14:paraId="6BD3E64C" w14:textId="77777777" w:rsidR="001A7C3A" w:rsidRDefault="001A7C3A" w:rsidP="001A7C3A">
      <w:r>
        <w:lastRenderedPageBreak/>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3B36E11A" w14:textId="77777777" w:rsidR="001A7C3A" w:rsidRPr="006010FF" w:rsidRDefault="001A7C3A" w:rsidP="001A7C3A"/>
    <w:p w14:paraId="43668713" w14:textId="77777777" w:rsidR="001A7C3A" w:rsidRPr="00466AD5" w:rsidRDefault="001A7C3A" w:rsidP="001A7C3A">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r w:rsidRPr="00352865">
        <w:rPr>
          <w:rStyle w:val="Emphasis"/>
        </w:rPr>
        <w:t>a number of Progressive Era thinkers developed a rich critique of market capitalism</w:t>
      </w:r>
      <w:r w:rsidRPr="00352865">
        <w:rPr>
          <w:sz w:val="16"/>
          <w:szCs w:val="16"/>
        </w:rPr>
        <w:t>.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4F58BB91" w14:textId="77777777" w:rsidR="001A7C3A" w:rsidRPr="00466AD5" w:rsidRDefault="001A7C3A" w:rsidP="001A7C3A">
      <w:pPr>
        <w:rPr>
          <w:sz w:val="16"/>
          <w:szCs w:val="16"/>
        </w:rPr>
      </w:pPr>
      <w:r w:rsidRPr="00466AD5">
        <w:rPr>
          <w:sz w:val="16"/>
          <w:szCs w:val="16"/>
        </w:rPr>
        <w:t>A. The Problem of Economic Domination</w:t>
      </w:r>
    </w:p>
    <w:p w14:paraId="1A209773" w14:textId="77777777" w:rsidR="001A7C3A" w:rsidRPr="00A62877" w:rsidRDefault="001A7C3A" w:rsidP="001A7C3A">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6F5ECE39" w14:textId="77777777" w:rsidR="001A7C3A" w:rsidRPr="00466AD5" w:rsidRDefault="001A7C3A" w:rsidP="001A7C3A">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231A4A6F" w14:textId="77777777" w:rsidR="001A7C3A" w:rsidRPr="00466AD5" w:rsidRDefault="001A7C3A" w:rsidP="001A7C3A">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the subjugation of workers to corporations, the subrogation of the public as a whole to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xml:space="preserve">. The problems of our </w:t>
      </w:r>
      <w:r w:rsidRPr="00352865">
        <w:rPr>
          <w:sz w:val="16"/>
          <w:szCs w:val="16"/>
        </w:rPr>
        <w:lastRenderedPageBreak/>
        <w:t>unequal society are not just matters of distributive justice and income</w:t>
      </w:r>
      <w:r w:rsidRPr="00466AD5">
        <w:rPr>
          <w:sz w:val="16"/>
          <w:szCs w:val="16"/>
        </w:rPr>
        <w:t xml:space="preserve">. </w:t>
      </w:r>
      <w:r w:rsidRPr="006010FF">
        <w:rPr>
          <w:rStyle w:val="Emphasis"/>
        </w:rPr>
        <w:t xml:space="preserve">To overcome these challenges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42A64330" w14:textId="77777777" w:rsidR="001A7C3A" w:rsidRPr="00466AD5" w:rsidRDefault="001A7C3A" w:rsidP="001A7C3A">
      <w:pPr>
        <w:rPr>
          <w:sz w:val="16"/>
          <w:szCs w:val="16"/>
        </w:rPr>
      </w:pPr>
      <w:r w:rsidRPr="00466AD5">
        <w:rPr>
          <w:sz w:val="16"/>
          <w:szCs w:val="16"/>
        </w:rPr>
        <w:t>B. Democratic Agency and Popular Sovereignty</w:t>
      </w:r>
    </w:p>
    <w:p w14:paraId="7F6C717C" w14:textId="77777777" w:rsidR="001A7C3A" w:rsidRPr="00F50667" w:rsidRDefault="001A7C3A" w:rsidP="001A7C3A">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7E4A9535" w14:textId="77777777" w:rsidR="001A7C3A" w:rsidRPr="00466AD5" w:rsidRDefault="001A7C3A" w:rsidP="001A7C3A">
      <w:pPr>
        <w:rPr>
          <w:sz w:val="16"/>
          <w:szCs w:val="16"/>
        </w:rPr>
      </w:pPr>
      <w:r w:rsidRPr="00F50667">
        <w:rPr>
          <w:sz w:val="16"/>
          <w:szCs w:val="16"/>
        </w:rPr>
        <w:t xml:space="preserve">Indeed, </w:t>
      </w:r>
      <w:r w:rsidRPr="00F50667">
        <w:rPr>
          <w:rStyle w:val="Emphasis"/>
        </w:rPr>
        <w:t>this imperative to open up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0E4B1981" w14:textId="77777777" w:rsidR="001A7C3A" w:rsidRPr="00466AD5" w:rsidRDefault="001A7C3A" w:rsidP="001A7C3A">
      <w:pPr>
        <w:rPr>
          <w:sz w:val="16"/>
          <w:szCs w:val="16"/>
        </w:rPr>
      </w:pPr>
      <w:r w:rsidRPr="00466AD5">
        <w:rPr>
          <w:sz w:val="16"/>
          <w:szCs w:val="16"/>
        </w:rPr>
        <w:t xml:space="preserve">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721E1817" w14:textId="77777777" w:rsidR="001A7C3A" w:rsidRPr="00352865" w:rsidRDefault="001A7C3A" w:rsidP="001A7C3A">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inactionable.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078F2D55" w14:textId="77777777" w:rsidR="001A7C3A" w:rsidRPr="00466AD5" w:rsidRDefault="001A7C3A" w:rsidP="001A7C3A">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1ACADCD7" w14:textId="77777777" w:rsidR="001A7C3A" w:rsidRPr="00466AD5" w:rsidRDefault="001A7C3A" w:rsidP="001A7C3A">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 xml:space="preserve">these limitations were products of the existing </w:t>
      </w:r>
      <w:r w:rsidRPr="00A62877">
        <w:rPr>
          <w:rStyle w:val="StyleUnderline"/>
        </w:rPr>
        <w:lastRenderedPageBreak/>
        <w:t>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In particular, it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As Dewey argued, there was "no sanctity" to particular received "devices" of democratic elections. 52 Instead,</w:t>
      </w:r>
    </w:p>
    <w:p w14:paraId="7386D81A" w14:textId="77777777" w:rsidR="001A7C3A" w:rsidRPr="00466AD5" w:rsidRDefault="001A7C3A" w:rsidP="001A7C3A">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171D5FE6" w14:textId="77777777" w:rsidR="001A7C3A" w:rsidRPr="00466AD5" w:rsidRDefault="001A7C3A" w:rsidP="001A7C3A">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5CF4B72C" w14:textId="77777777" w:rsidR="001A7C3A" w:rsidRPr="00466AD5" w:rsidRDefault="001A7C3A" w:rsidP="001A7C3A">
      <w:pPr>
        <w:rPr>
          <w:sz w:val="16"/>
          <w:szCs w:val="16"/>
        </w:rPr>
      </w:pPr>
      <w:r w:rsidRPr="00466AD5">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3323EACD" w14:textId="77777777" w:rsidR="001A7C3A" w:rsidRPr="00466AD5" w:rsidRDefault="001A7C3A" w:rsidP="001A7C3A">
      <w:pPr>
        <w:rPr>
          <w:sz w:val="16"/>
          <w:szCs w:val="16"/>
        </w:rPr>
      </w:pPr>
      <w:r w:rsidRPr="00466AD5">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03F38FD2" w14:textId="77777777" w:rsidR="001A7C3A" w:rsidRPr="00466AD5" w:rsidRDefault="001A7C3A" w:rsidP="001A7C3A">
      <w:pPr>
        <w:rPr>
          <w:sz w:val="16"/>
          <w:szCs w:val="16"/>
        </w:rPr>
      </w:pPr>
      <w:r w:rsidRPr="00466AD5">
        <w:rPr>
          <w:sz w:val="16"/>
          <w:szCs w:val="16"/>
        </w:rPr>
        <w:t>III. Antidomination as a Political Economic Reform Agenda</w:t>
      </w:r>
    </w:p>
    <w:p w14:paraId="31E11A7F" w14:textId="77777777" w:rsidR="001A7C3A" w:rsidRPr="00A62877" w:rsidRDefault="001A7C3A" w:rsidP="001A7C3A">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23C23E40" w14:textId="77777777" w:rsidR="001A7C3A" w:rsidRPr="00A62877" w:rsidRDefault="001A7C3A" w:rsidP="001A7C3A">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 xml:space="preserve">by </w:t>
      </w:r>
      <w:r w:rsidRPr="00A62877">
        <w:rPr>
          <w:rStyle w:val="Emphasis"/>
        </w:rPr>
        <w:lastRenderedPageBreak/>
        <w:t>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6DDAD4FF" w14:textId="77777777" w:rsidR="001A7C3A" w:rsidRPr="00466AD5" w:rsidRDefault="001A7C3A" w:rsidP="001A7C3A">
      <w:pPr>
        <w:rPr>
          <w:sz w:val="16"/>
          <w:szCs w:val="16"/>
        </w:rPr>
      </w:pPr>
      <w:r w:rsidRPr="00A62877">
        <w:rPr>
          <w:sz w:val="16"/>
          <w:szCs w:val="16"/>
        </w:rPr>
        <w:t>A. Reconstituting Economic Structures to Curb Domination</w:t>
      </w:r>
    </w:p>
    <w:p w14:paraId="7F2A19DE" w14:textId="77777777" w:rsidR="001A7C3A" w:rsidRPr="00466AD5" w:rsidRDefault="001A7C3A" w:rsidP="001A7C3A">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0D2F54C2" w14:textId="77777777" w:rsidR="001A7C3A" w:rsidRPr="00466AD5" w:rsidRDefault="001A7C3A" w:rsidP="001A7C3A">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6BD35ABC" w14:textId="77777777" w:rsidR="001A7C3A" w:rsidRPr="00466AD5" w:rsidRDefault="001A7C3A" w:rsidP="001A7C3A">
      <w:pPr>
        <w:rPr>
          <w:sz w:val="16"/>
          <w:szCs w:val="16"/>
        </w:rPr>
      </w:pPr>
      <w:r w:rsidRPr="00466AD5">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264CCA58" w14:textId="77777777" w:rsidR="001A7C3A" w:rsidRPr="00466AD5" w:rsidRDefault="001A7C3A" w:rsidP="001A7C3A">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more narrow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an antidomination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6AFB691C" w14:textId="77777777" w:rsidR="001A7C3A" w:rsidRPr="00466AD5" w:rsidRDefault="001A7C3A" w:rsidP="001A7C3A">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in an effort </w:t>
      </w:r>
      <w:r w:rsidRPr="00987A94">
        <w:rPr>
          <w:rStyle w:val="Emphasis"/>
        </w:rPr>
        <w:t>to restructure markets to be more open to competition and economic opportunity</w:t>
      </w:r>
      <w:r w:rsidRPr="00466AD5">
        <w:rPr>
          <w:sz w:val="16"/>
          <w:szCs w:val="16"/>
        </w:rPr>
        <w:t xml:space="preserve">. As a number of journalists and scholars have increasingly argued, we are in a new era of private power and monopoly, as firms in industries from agriculture to food production to finance have concentrated power to shape market dynamics and to influence politics </w:t>
      </w:r>
      <w:r w:rsidRPr="00466AD5">
        <w:rPr>
          <w:sz w:val="16"/>
          <w:szCs w:val="16"/>
        </w:rPr>
        <w:lastRenderedPageBreak/>
        <w:t>and public policy. 73 The antitrust ethos that has been steadily deconstructed over the course of the twentieth century may have relevance again in the twenty-first. 74</w:t>
      </w:r>
    </w:p>
    <w:p w14:paraId="49FC3A87" w14:textId="77777777" w:rsidR="001A7C3A" w:rsidRPr="00466AD5" w:rsidRDefault="001A7C3A" w:rsidP="001A7C3A">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6C5E217C" w14:textId="77777777" w:rsidR="001A7C3A" w:rsidRPr="00466AD5" w:rsidRDefault="001A7C3A" w:rsidP="001A7C3A">
      <w:pPr>
        <w:rPr>
          <w:sz w:val="16"/>
          <w:szCs w:val="16"/>
        </w:rPr>
      </w:pPr>
      <w:r w:rsidRPr="00466AD5">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72378715" w14:textId="77777777" w:rsidR="001A7C3A" w:rsidRPr="00466AD5" w:rsidRDefault="001A7C3A" w:rsidP="001A7C3A">
      <w:pPr>
        <w:rPr>
          <w:sz w:val="16"/>
          <w:szCs w:val="16"/>
        </w:rPr>
      </w:pPr>
      <w:r w:rsidRPr="00466AD5">
        <w:rPr>
          <w:sz w:val="16"/>
          <w:szCs w:val="16"/>
        </w:rPr>
        <w:t>B. Political Agency and Democratic Institutions</w:t>
      </w:r>
    </w:p>
    <w:p w14:paraId="57462657" w14:textId="77777777" w:rsidR="001A7C3A" w:rsidRPr="00466AD5" w:rsidRDefault="001A7C3A" w:rsidP="001A7C3A">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Thus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as a way </w:t>
      </w:r>
      <w:r w:rsidRPr="005E4760">
        <w:rPr>
          <w:rStyle w:val="StyleUnderline"/>
        </w:rPr>
        <w:t>to expand participation and bypass the corruption of state legislatures and party machines</w:t>
      </w:r>
      <w:r w:rsidRPr="00466AD5">
        <w:rPr>
          <w:sz w:val="16"/>
          <w:szCs w:val="16"/>
        </w:rPr>
        <w:t>. 86</w:t>
      </w:r>
    </w:p>
    <w:p w14:paraId="3939BF3B" w14:textId="77777777" w:rsidR="001A7C3A" w:rsidRPr="00466AD5" w:rsidRDefault="001A7C3A" w:rsidP="001A7C3A">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776A1C49" w14:textId="77777777" w:rsidR="001A7C3A" w:rsidRPr="00466AD5" w:rsidRDefault="001A7C3A" w:rsidP="001A7C3A">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 xml:space="preserve">regulatory agencies have served as critical spaces in which democratic politics have taken place, and modern policy regimes and normative understandings of rights have been forged out of </w:t>
      </w:r>
      <w:r w:rsidRPr="006010FF">
        <w:rPr>
          <w:rStyle w:val="StyleUnderline"/>
        </w:rPr>
        <w:lastRenderedPageBreak/>
        <w:t>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moral-rights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3CCC2544" w14:textId="77777777" w:rsidR="001A7C3A" w:rsidRPr="00466AD5" w:rsidRDefault="001A7C3A" w:rsidP="001A7C3A">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7EBE6835" w14:textId="77777777" w:rsidR="001A7C3A" w:rsidRPr="00AF644C" w:rsidRDefault="001A7C3A" w:rsidP="001A7C3A">
      <w:pPr>
        <w:rPr>
          <w:sz w:val="16"/>
          <w:szCs w:val="16"/>
        </w:rPr>
      </w:pPr>
      <w:r w:rsidRPr="00466AD5">
        <w:rPr>
          <w:sz w:val="16"/>
          <w:szCs w:val="16"/>
        </w:rPr>
        <w:t xml:space="preserve">Finally, across both of these domains of economic and political </w:t>
      </w:r>
      <w:r w:rsidRPr="00F50667">
        <w:rPr>
          <w:sz w:val="16"/>
          <w:szCs w:val="16"/>
        </w:rPr>
        <w:t>restructuring</w:t>
      </w:r>
      <w:r w:rsidRPr="00A62877">
        <w:rPr>
          <w:sz w:val="16"/>
          <w:szCs w:val="16"/>
        </w:rPr>
        <w:t xml:space="preserve">, </w:t>
      </w:r>
      <w:r w:rsidRPr="00A62877">
        <w:rPr>
          <w:rStyle w:val="Emphasis"/>
        </w:rPr>
        <w:t>a key driver of redressing power comes from the mobilization and organization of social movements. If the</w:t>
      </w:r>
      <w:r w:rsidRPr="00A62877">
        <w:rPr>
          <w:sz w:val="16"/>
          <w:szCs w:val="16"/>
        </w:rPr>
        <w:t xml:space="preserve"> reform politics of the Progressive Era and the </w:t>
      </w:r>
      <w:r w:rsidRPr="00A62877">
        <w:rPr>
          <w:rStyle w:val="Emphasis"/>
        </w:rPr>
        <w:t>critique of domination were interrelated with the emergence of the antitrust movement, labor republicanism, populism, and urban reformism, the prospects for economic and political restructuring today depend crucially on new forms of civic power developed by movements and civil society organizations</w:t>
      </w:r>
      <w:r w:rsidRPr="00A62877">
        <w:rPr>
          <w:sz w:val="16"/>
          <w:szCs w:val="16"/>
        </w:rPr>
        <w:t xml:space="preserve">. 93 Many </w:t>
      </w:r>
      <w:r w:rsidRPr="00A62877">
        <w:rPr>
          <w:rStyle w:val="StyleUnderline"/>
        </w:rPr>
        <w:t>activists and reformers in this period sought to mobilize citizens through political association as a way to create a more equitable balance of political power</w:t>
      </w:r>
      <w:r w:rsidRPr="00A62877">
        <w:rPr>
          <w:sz w:val="16"/>
          <w:szCs w:val="16"/>
        </w:rPr>
        <w:t>. 94</w:t>
      </w:r>
    </w:p>
    <w:p w14:paraId="69B0B688" w14:textId="77777777" w:rsidR="001A7C3A" w:rsidRPr="00AF644C" w:rsidRDefault="001A7C3A" w:rsidP="001A7C3A">
      <w:pPr>
        <w:pStyle w:val="Heading4"/>
        <w:rPr>
          <w:rFonts w:cs="Arial"/>
        </w:rPr>
      </w:pPr>
      <w:r w:rsidRPr="00AF644C">
        <w:rPr>
          <w:rFonts w:cs="Arial"/>
        </w:rPr>
        <w:t xml:space="preserve">That </w:t>
      </w:r>
      <w:r w:rsidRPr="00AF644C">
        <w:rPr>
          <w:rFonts w:cs="Arial"/>
          <w:u w:val="single"/>
        </w:rPr>
        <w:t>externally</w:t>
      </w:r>
      <w:r w:rsidRPr="00AF644C">
        <w:rPr>
          <w:rFonts w:cs="Arial"/>
        </w:rPr>
        <w:t xml:space="preserve"> revives the administrative state – key to check existential threats and carry out democratic lawmaking</w:t>
      </w:r>
    </w:p>
    <w:p w14:paraId="3B577438" w14:textId="77777777" w:rsidR="001A7C3A" w:rsidRPr="00AF644C" w:rsidRDefault="001A7C3A" w:rsidP="001A7C3A">
      <w:r w:rsidRPr="00AF644C">
        <w:rPr>
          <w:rStyle w:val="Style13ptBold"/>
        </w:rPr>
        <w:t>Jackson 21</w:t>
      </w:r>
      <w:r w:rsidRPr="00AF644C">
        <w:t xml:space="preserve"> – DeOlazarra Fellow at the Program in Political Philosophy, Policy &amp; Law at the University of Virginia. She received her Ph.D. with distinction in political theory at Columbia University.</w:t>
      </w:r>
    </w:p>
    <w:p w14:paraId="25126901" w14:textId="77777777" w:rsidR="001A7C3A" w:rsidRPr="00AF644C" w:rsidRDefault="001A7C3A" w:rsidP="001A7C3A">
      <w:r w:rsidRPr="00AF644C">
        <w:t xml:space="preserve">Kate Jackson, “All the Sovereign’s Agents: The Constitutional Credentials of Administration,” </w:t>
      </w:r>
      <w:r w:rsidRPr="00AF644C">
        <w:rPr>
          <w:i/>
          <w:iCs/>
        </w:rPr>
        <w:t>William &amp; Mary Bill of Rights Journal</w:t>
      </w:r>
      <w:r w:rsidRPr="00AF644C">
        <w:t>, 8 July 2021, pp. 2-7, https://papers.ssrn.com/sol3/papers.cfm?abstract_id=3813904.</w:t>
      </w:r>
    </w:p>
    <w:p w14:paraId="4E530AFA" w14:textId="77777777" w:rsidR="001A7C3A" w:rsidRPr="00AF644C" w:rsidRDefault="001A7C3A" w:rsidP="001A7C3A">
      <w:pPr>
        <w:rPr>
          <w:rStyle w:val="Emphasis"/>
        </w:rPr>
      </w:pPr>
      <w:r w:rsidRPr="00AF644C">
        <w:rPr>
          <w:rStyle w:val="StyleUnderline"/>
        </w:rPr>
        <w:t xml:space="preserve">We face no less than </w:t>
      </w:r>
      <w:r w:rsidRPr="00AF644C">
        <w:rPr>
          <w:rStyle w:val="Emphasis"/>
        </w:rPr>
        <w:t>four urgent crises</w:t>
      </w:r>
      <w:r w:rsidRPr="00AF644C">
        <w:rPr>
          <w:sz w:val="14"/>
        </w:rPr>
        <w:t xml:space="preserve">: </w:t>
      </w:r>
      <w:r w:rsidRPr="00AF644C">
        <w:rPr>
          <w:rStyle w:val="StyleUnderline"/>
        </w:rPr>
        <w:t xml:space="preserve">an ongoing </w:t>
      </w:r>
      <w:r w:rsidRPr="00AF644C">
        <w:rPr>
          <w:rStyle w:val="Emphasis"/>
        </w:rPr>
        <w:t>pandemic1</w:t>
      </w:r>
      <w:r w:rsidRPr="00AF644C">
        <w:rPr>
          <w:sz w:val="14"/>
        </w:rPr>
        <w:t xml:space="preserve">; </w:t>
      </w:r>
      <w:r w:rsidRPr="00AF644C">
        <w:rPr>
          <w:rStyle w:val="Emphasis"/>
        </w:rPr>
        <w:t>racial injustice</w:t>
      </w:r>
      <w:r w:rsidRPr="00AF644C">
        <w:rPr>
          <w:rStyle w:val="StyleUnderline"/>
        </w:rPr>
        <w:t xml:space="preserve"> and its consequent civil unres</w:t>
      </w:r>
      <w:r w:rsidRPr="00AF644C">
        <w:rPr>
          <w:sz w:val="14"/>
        </w:rPr>
        <w:t xml:space="preserve">t2; </w:t>
      </w:r>
      <w:r w:rsidRPr="00AF644C">
        <w:rPr>
          <w:rStyle w:val="StyleUnderline"/>
        </w:rPr>
        <w:t xml:space="preserve">an </w:t>
      </w:r>
      <w:r w:rsidRPr="00AF644C">
        <w:rPr>
          <w:rStyle w:val="Emphasis"/>
        </w:rPr>
        <w:t>economic depression</w:t>
      </w:r>
      <w:r w:rsidRPr="00AF644C">
        <w:rPr>
          <w:sz w:val="14"/>
        </w:rPr>
        <w:t xml:space="preserve"> approaching the pain inflicted in 1929; </w:t>
      </w:r>
      <w:r w:rsidRPr="00AF644C">
        <w:rPr>
          <w:rStyle w:val="StyleUnderline"/>
        </w:rPr>
        <w:t xml:space="preserve">and the accumulating, existential threat of </w:t>
      </w:r>
      <w:r w:rsidRPr="00AF644C">
        <w:rPr>
          <w:rStyle w:val="Emphasis"/>
        </w:rPr>
        <w:t>climate change</w:t>
      </w:r>
      <w:r w:rsidRPr="00AF644C">
        <w:rPr>
          <w:sz w:val="14"/>
        </w:rPr>
        <w:t xml:space="preserve">.4 </w:t>
      </w:r>
      <w:r w:rsidRPr="00AF644C">
        <w:rPr>
          <w:rStyle w:val="Emphasis"/>
        </w:rPr>
        <w:t>Citizens must rely on their state</w:t>
      </w:r>
      <w:r w:rsidRPr="00AF644C">
        <w:rPr>
          <w:rStyle w:val="StyleUnderline"/>
        </w:rPr>
        <w:t xml:space="preserve"> to tackle these burning perils</w:t>
      </w:r>
      <w:r w:rsidRPr="00AF644C">
        <w:rPr>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sidRPr="00AF644C">
        <w:rPr>
          <w:rStyle w:val="StyleUnderline"/>
          <w:highlight w:val="cyan"/>
        </w:rPr>
        <w:t>without</w:t>
      </w:r>
      <w:r w:rsidRPr="00AF644C">
        <w:rPr>
          <w:rStyle w:val="StyleUnderline"/>
        </w:rPr>
        <w:t xml:space="preserve"> some kind of </w:t>
      </w:r>
      <w:r w:rsidRPr="00AF644C">
        <w:rPr>
          <w:rStyle w:val="Emphasis"/>
          <w:highlight w:val="cyan"/>
        </w:rPr>
        <w:t>agent to carry out collective solutions</w:t>
      </w:r>
      <w:r w:rsidRPr="00AF644C">
        <w:rPr>
          <w:rStyle w:val="StyleUnderline"/>
        </w:rPr>
        <w:t xml:space="preserve">, these </w:t>
      </w:r>
      <w:r w:rsidRPr="00AF644C">
        <w:rPr>
          <w:rStyle w:val="StyleUnderline"/>
          <w:highlight w:val="cyan"/>
        </w:rPr>
        <w:t>perils</w:t>
      </w:r>
      <w:r w:rsidRPr="00AF644C">
        <w:rPr>
          <w:rStyle w:val="StyleUnderline"/>
        </w:rPr>
        <w:t xml:space="preserve"> may very well </w:t>
      </w:r>
      <w:r w:rsidRPr="00AF644C">
        <w:rPr>
          <w:rStyle w:val="Emphasis"/>
          <w:highlight w:val="cyan"/>
        </w:rPr>
        <w:t>proceed</w:t>
      </w:r>
      <w:r w:rsidRPr="00AF644C">
        <w:rPr>
          <w:rStyle w:val="Emphasis"/>
        </w:rPr>
        <w:t xml:space="preserve"> unabated.</w:t>
      </w:r>
    </w:p>
    <w:p w14:paraId="62D8FAD3" w14:textId="77777777" w:rsidR="001A7C3A" w:rsidRPr="00AF644C" w:rsidRDefault="001A7C3A" w:rsidP="001A7C3A">
      <w:pPr>
        <w:rPr>
          <w:sz w:val="14"/>
        </w:rPr>
      </w:pPr>
      <w:r w:rsidRPr="00AF644C">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AF644C">
        <w:rPr>
          <w:rStyle w:val="StyleUnderline"/>
          <w:highlight w:val="cyan"/>
        </w:rPr>
        <w:t>Regulation</w:t>
      </w:r>
      <w:r w:rsidRPr="00AF644C">
        <w:rPr>
          <w:rStyle w:val="StyleUnderline"/>
        </w:rPr>
        <w:t xml:space="preserve"> would thus be placed </w:t>
      </w:r>
      <w:r w:rsidRPr="00AF644C">
        <w:rPr>
          <w:rStyle w:val="StyleUnderline"/>
          <w:highlight w:val="cyan"/>
        </w:rPr>
        <w:t>at the mercy of an undemocratic judiciary</w:t>
      </w:r>
      <w:r w:rsidRPr="00AF644C">
        <w:rPr>
          <w:rStyle w:val="StyleUnderline"/>
        </w:rPr>
        <w:t xml:space="preserve"> who increasingly “weaponizes” the First Amendment in favor of big business</w:t>
      </w:r>
      <w:r w:rsidRPr="00AF644C">
        <w:rPr>
          <w:sz w:val="14"/>
        </w:rPr>
        <w:t>16 – or of a Congress whose already inefficient decision-making is crippled by hyperpolarization17 and distorted by the kind of material inequalities that the welfare state is meant to ameliorate. 18</w:t>
      </w:r>
    </w:p>
    <w:p w14:paraId="391B60F8" w14:textId="77777777" w:rsidR="001A7C3A" w:rsidRPr="00AF644C" w:rsidRDefault="001A7C3A" w:rsidP="001A7C3A">
      <w:pPr>
        <w:rPr>
          <w:sz w:val="14"/>
        </w:rPr>
      </w:pPr>
      <w:r w:rsidRPr="00AF644C">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w:t>
      </w:r>
      <w:r w:rsidRPr="00AF644C">
        <w:rPr>
          <w:sz w:val="14"/>
        </w:rPr>
        <w:lastRenderedPageBreak/>
        <w:t xml:space="preserve">unbound executive officer claiming a popular mandate to hire and fire civil servants on a whim should alarm any that followed the Trump Administration’s treatment of refugees, civil protestors, polluters, and political cronies. </w:t>
      </w:r>
    </w:p>
    <w:p w14:paraId="6A63EEA5" w14:textId="77777777" w:rsidR="001A7C3A" w:rsidRPr="00AF644C" w:rsidRDefault="001A7C3A" w:rsidP="001A7C3A">
      <w:pPr>
        <w:rPr>
          <w:sz w:val="14"/>
        </w:rPr>
      </w:pPr>
      <w:r w:rsidRPr="00AF644C">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16C72701" w14:textId="77777777" w:rsidR="001A7C3A" w:rsidRPr="00AF644C" w:rsidRDefault="001A7C3A" w:rsidP="001A7C3A">
      <w:pPr>
        <w:rPr>
          <w:sz w:val="14"/>
        </w:rPr>
      </w:pPr>
      <w:r w:rsidRPr="00AF644C">
        <w:rPr>
          <w:sz w:val="14"/>
        </w:rPr>
        <w:t xml:space="preserve">In this essay, I contend that </w:t>
      </w:r>
      <w:r w:rsidRPr="00AF644C">
        <w:rPr>
          <w:rStyle w:val="StyleUnderline"/>
        </w:rPr>
        <w:t xml:space="preserve">this </w:t>
      </w:r>
      <w:r w:rsidRPr="00AF644C">
        <w:rPr>
          <w:rStyle w:val="Emphasis"/>
        </w:rPr>
        <w:t>multi-pronged anti-administravist attack</w:t>
      </w:r>
      <w:r w:rsidRPr="00AF644C">
        <w:rPr>
          <w:rStyle w:val="StyleUnderline"/>
        </w:rPr>
        <w:t xml:space="preserve"> stands upon </w:t>
      </w:r>
      <w:r w:rsidRPr="00AF644C">
        <w:rPr>
          <w:rStyle w:val="Emphasis"/>
        </w:rPr>
        <w:t>shaky conceptual foundations</w:t>
      </w:r>
      <w:r w:rsidRPr="00AF644C">
        <w:rPr>
          <w:sz w:val="14"/>
        </w:rPr>
        <w:t xml:space="preserve">. </w:t>
      </w:r>
      <w:r w:rsidRPr="00AF644C">
        <w:rPr>
          <w:rStyle w:val="StyleUnderline"/>
        </w:rPr>
        <w:t xml:space="preserve">Each builds atop a theory of constitutionalism that embraces a </w:t>
      </w:r>
      <w:r w:rsidRPr="00AF644C">
        <w:rPr>
          <w:rStyle w:val="Emphasis"/>
        </w:rPr>
        <w:t>too-literal conception of popular sovereignty.</w:t>
      </w:r>
      <w:r w:rsidRPr="00AF644C">
        <w:rPr>
          <w:sz w:val="14"/>
        </w:rPr>
        <w:t xml:space="preserve">33 </w:t>
      </w:r>
      <w:r w:rsidRPr="00AF644C">
        <w:rPr>
          <w:rStyle w:val="StyleUnderline"/>
        </w:rPr>
        <w:t>It is a conception that posits that there is, in fact, a “people” with a sovereign “will.” It is a “will” that can be clearly identified</w:t>
      </w:r>
      <w:r w:rsidRPr="00AF644C">
        <w:rPr>
          <w:sz w:val="14"/>
        </w:rPr>
        <w:t xml:space="preserve"> (through elections); </w:t>
      </w:r>
      <w:r w:rsidRPr="00AF644C">
        <w:rPr>
          <w:rStyle w:val="StyleUnderline"/>
        </w:rPr>
        <w:t>straightforwardly transcribed</w:t>
      </w:r>
      <w:r w:rsidRPr="00AF644C">
        <w:rPr>
          <w:sz w:val="14"/>
        </w:rPr>
        <w:t xml:space="preserve"> (through lawmaking); </w:t>
      </w:r>
      <w:r w:rsidRPr="00AF644C">
        <w:rPr>
          <w:rStyle w:val="StyleUnderline"/>
        </w:rPr>
        <w:t>mechanically applied</w:t>
      </w:r>
      <w:r w:rsidRPr="00AF644C">
        <w:rPr>
          <w:sz w:val="14"/>
        </w:rPr>
        <w:t xml:space="preserve"> (by administrators) </w:t>
      </w:r>
      <w:r w:rsidRPr="00AF644C">
        <w:rPr>
          <w:rStyle w:val="StyleUnderline"/>
        </w:rPr>
        <w:t>and constrained</w:t>
      </w:r>
      <w:r w:rsidRPr="00AF644C">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71301CE3" w14:textId="77777777" w:rsidR="001A7C3A" w:rsidRPr="00AF644C" w:rsidRDefault="001A7C3A" w:rsidP="001A7C3A">
      <w:pPr>
        <w:rPr>
          <w:sz w:val="14"/>
        </w:rPr>
      </w:pPr>
      <w:r w:rsidRPr="00AF644C">
        <w:rPr>
          <w:rStyle w:val="Emphasis"/>
        </w:rPr>
        <w:t>Critics</w:t>
      </w:r>
      <w:r w:rsidRPr="00AF644C">
        <w:rPr>
          <w:sz w:val="14"/>
        </w:rPr>
        <w:t xml:space="preserve"> commit another mistake when they invoke a theory of constitutionalism that analytically divides functions that cannot, as either a moral or empirical matter, be disentangled. First, they </w:t>
      </w:r>
      <w:r w:rsidRPr="00AF644C">
        <w:rPr>
          <w:rStyle w:val="Emphasis"/>
        </w:rPr>
        <w:t>incorrectly posit</w:t>
      </w:r>
      <w:r w:rsidRPr="00AF644C">
        <w:rPr>
          <w:rStyle w:val="StyleUnderline"/>
        </w:rPr>
        <w:t xml:space="preserve"> two separate, </w:t>
      </w:r>
      <w:r w:rsidRPr="00AF644C">
        <w:rPr>
          <w:rStyle w:val="Emphasis"/>
        </w:rPr>
        <w:t>autonomous processes</w:t>
      </w:r>
      <w:r w:rsidRPr="00AF644C">
        <w:rPr>
          <w:rStyle w:val="StyleUnderline"/>
        </w:rPr>
        <w:t xml:space="preserve">: the collective </w:t>
      </w:r>
      <w:r w:rsidRPr="00AF644C">
        <w:rPr>
          <w:rStyle w:val="Emphasis"/>
        </w:rPr>
        <w:t>formation of ends</w:t>
      </w:r>
      <w:r w:rsidRPr="00AF644C">
        <w:rPr>
          <w:rStyle w:val="StyleUnderline"/>
        </w:rPr>
        <w:t xml:space="preserve"> (lawmaking) and the </w:t>
      </w:r>
      <w:r w:rsidRPr="00AF644C">
        <w:rPr>
          <w:rStyle w:val="Emphasis"/>
        </w:rPr>
        <w:t>implementation</w:t>
      </w:r>
      <w:r w:rsidRPr="00AF644C">
        <w:rPr>
          <w:rStyle w:val="StyleUnderline"/>
        </w:rPr>
        <w:t xml:space="preserve"> (execution) and application (adjudication) of those ends</w:t>
      </w:r>
      <w:r w:rsidRPr="00AF644C">
        <w:rPr>
          <w:sz w:val="14"/>
        </w:rPr>
        <w:t xml:space="preserve">. 38 But </w:t>
      </w:r>
      <w:r w:rsidRPr="00AF644C">
        <w:rPr>
          <w:rStyle w:val="StyleUnderline"/>
        </w:rPr>
        <w:t xml:space="preserve">we cannot presume that judges and administrators can mechanically apply and enforce the law without importing into the process their own value-laden, and therefore </w:t>
      </w:r>
      <w:r w:rsidRPr="00AF644C">
        <w:rPr>
          <w:rStyle w:val="Emphasis"/>
        </w:rPr>
        <w:t>political, judgments.</w:t>
      </w:r>
      <w:r w:rsidRPr="00AF644C">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5DD13443" w14:textId="77777777" w:rsidR="001A7C3A" w:rsidRPr="00AF644C" w:rsidRDefault="001A7C3A" w:rsidP="001A7C3A">
      <w:pPr>
        <w:rPr>
          <w:sz w:val="14"/>
        </w:rPr>
      </w:pPr>
      <w:r w:rsidRPr="00AF644C">
        <w:rPr>
          <w:rStyle w:val="StyleUnderline"/>
        </w:rPr>
        <w:t>Critics commit yet another mistake when they divorce the constitutional functions of (1) protecting rights and limiting government power, and (2) providing the decision-making procedures necessary for democratic will-formation. 44</w:t>
      </w:r>
      <w:r w:rsidRPr="00AF644C">
        <w:rPr>
          <w:sz w:val="14"/>
        </w:rPr>
        <w:t xml:space="preserve"> </w:t>
      </w:r>
      <w:r w:rsidRPr="00AF644C">
        <w:rPr>
          <w:rStyle w:val="StyleUnderline"/>
        </w:rPr>
        <w:t>They isolate elections and lawmaking from the process of enforcing rights and the rule of law</w:t>
      </w:r>
      <w:r w:rsidRPr="00AF644C">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3DCEDBA9" w14:textId="77777777" w:rsidR="001A7C3A" w:rsidRPr="00AF644C" w:rsidRDefault="001A7C3A" w:rsidP="001A7C3A">
      <w:pPr>
        <w:rPr>
          <w:rStyle w:val="Emphasis"/>
        </w:rPr>
      </w:pPr>
      <w:r w:rsidRPr="00AF644C">
        <w:rPr>
          <w:rStyle w:val="StyleUnderline"/>
        </w:rPr>
        <w:t xml:space="preserve">Rather than critiquing agencies for violating the separation of powers, for their over-reliance on unelected technocrats, or for their indifference to universalizable legal principles, I argue that </w:t>
      </w:r>
      <w:r w:rsidRPr="00AF644C">
        <w:rPr>
          <w:rStyle w:val="Emphasis"/>
        </w:rPr>
        <w:t>administration does indeed carry constitutional liberal democratic credentials</w:t>
      </w:r>
      <w:r w:rsidRPr="00AF644C">
        <w:rPr>
          <w:rStyle w:val="StyleUnderline"/>
        </w:rPr>
        <w:t xml:space="preserve"> – credentials borne out by political theory’s “representative turn</w:t>
      </w:r>
      <w:r w:rsidRPr="00AF644C">
        <w:rPr>
          <w:sz w:val="14"/>
        </w:rPr>
        <w:t xml:space="preserve">.”46 </w:t>
      </w:r>
      <w:r w:rsidRPr="00AF644C">
        <w:rPr>
          <w:rStyle w:val="StyleUnderline"/>
        </w:rPr>
        <w:t xml:space="preserve">By </w:t>
      </w:r>
      <w:r w:rsidRPr="00AF644C">
        <w:rPr>
          <w:rStyle w:val="StyleUnderline"/>
          <w:highlight w:val="cyan"/>
        </w:rPr>
        <w:t>understanding agencies as embedded</w:t>
      </w:r>
      <w:r w:rsidRPr="00AF644C">
        <w:rPr>
          <w:rStyle w:val="StyleUnderline"/>
        </w:rPr>
        <w:t xml:space="preserve"> </w:t>
      </w:r>
      <w:r w:rsidRPr="00AF644C">
        <w:rPr>
          <w:rStyle w:val="StyleUnderline"/>
          <w:highlight w:val="cyan"/>
        </w:rPr>
        <w:t>in</w:t>
      </w:r>
      <w:r w:rsidRPr="00AF644C">
        <w:rPr>
          <w:rStyle w:val="StyleUnderline"/>
        </w:rPr>
        <w:t xml:space="preserve"> a </w:t>
      </w:r>
      <w:r w:rsidRPr="00AF644C">
        <w:rPr>
          <w:rStyle w:val="Emphasis"/>
        </w:rPr>
        <w:t xml:space="preserve">system of </w:t>
      </w:r>
      <w:r w:rsidRPr="00AF644C">
        <w:rPr>
          <w:rStyle w:val="Emphasis"/>
          <w:highlight w:val="cyan"/>
        </w:rPr>
        <w:t>representative democracy</w:t>
      </w:r>
      <w:r w:rsidRPr="00AF644C">
        <w:rPr>
          <w:rStyle w:val="StyleUnderline"/>
          <w:highlight w:val="cyan"/>
        </w:rPr>
        <w:t xml:space="preserve"> that</w:t>
      </w:r>
      <w:r w:rsidRPr="00AF644C">
        <w:rPr>
          <w:rStyle w:val="StyleUnderline"/>
        </w:rPr>
        <w:t xml:space="preserve"> aims to </w:t>
      </w:r>
      <w:r w:rsidRPr="00AF644C">
        <w:rPr>
          <w:rStyle w:val="Emphasis"/>
          <w:highlight w:val="cyan"/>
        </w:rPr>
        <w:t>set</w:t>
      </w:r>
      <w:r w:rsidRPr="00AF644C">
        <w:rPr>
          <w:rStyle w:val="Emphasis"/>
        </w:rPr>
        <w:t xml:space="preserve"> the </w:t>
      </w:r>
      <w:r w:rsidRPr="00AF644C">
        <w:rPr>
          <w:rStyle w:val="Emphasis"/>
          <w:highlight w:val="cyan"/>
        </w:rPr>
        <w:t>conditions by which citizens can relate to each other as political equals</w:t>
      </w:r>
      <w:r w:rsidRPr="00AF644C">
        <w:rPr>
          <w:rStyle w:val="StyleUnderline"/>
        </w:rPr>
        <w:t>, we can assess the legitimacy of government agencies without any “idolatrous”47 commitments to a fictitious popular sovereign or legal formalism</w:t>
      </w:r>
      <w:r w:rsidRPr="00AF644C">
        <w:rPr>
          <w:sz w:val="14"/>
        </w:rPr>
        <w:t xml:space="preserve">. I suggest that </w:t>
      </w:r>
      <w:r w:rsidRPr="00AF644C">
        <w:rPr>
          <w:rStyle w:val="StyleUnderline"/>
        </w:rPr>
        <w:t xml:space="preserve">agency institutions should be measured against the notion that popular sovereignty demands not consensus and consent, but instead institutions that permit citizens to understand themselves as co-equal </w:t>
      </w:r>
      <w:r w:rsidRPr="00AF644C">
        <w:rPr>
          <w:rStyle w:val="Emphasis"/>
        </w:rPr>
        <w:t xml:space="preserve">participants in the collective decision-making process. </w:t>
      </w:r>
    </w:p>
    <w:p w14:paraId="43CDBCC2" w14:textId="77777777" w:rsidR="001A7C3A" w:rsidRPr="00AF644C" w:rsidRDefault="001A7C3A" w:rsidP="001A7C3A">
      <w:pPr>
        <w:rPr>
          <w:sz w:val="14"/>
        </w:rPr>
      </w:pPr>
      <w:r w:rsidRPr="00AF644C">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46CF3A90" w14:textId="77777777" w:rsidR="001A7C3A" w:rsidRPr="00AF644C" w:rsidRDefault="001A7C3A" w:rsidP="001A7C3A">
      <w:pPr>
        <w:rPr>
          <w:sz w:val="14"/>
        </w:rPr>
      </w:pPr>
      <w:r w:rsidRPr="00AF644C">
        <w:rPr>
          <w:sz w:val="14"/>
        </w:rPr>
        <w:t>PART I: ADMINISTRATION, POPULAR SOVEREIGNTY AND RIGHTS</w:t>
      </w:r>
    </w:p>
    <w:p w14:paraId="17068938" w14:textId="77777777" w:rsidR="001A7C3A" w:rsidRPr="00AF644C" w:rsidRDefault="001A7C3A" w:rsidP="001A7C3A">
      <w:pPr>
        <w:rPr>
          <w:sz w:val="14"/>
        </w:rPr>
      </w:pPr>
      <w:r w:rsidRPr="00AF644C">
        <w:rPr>
          <w:sz w:val="14"/>
        </w:rPr>
        <w:lastRenderedPageBreak/>
        <w:t xml:space="preserve">Democracy promises the rule of “we the people.”48 </w:t>
      </w:r>
      <w:r w:rsidRPr="00AF644C">
        <w:rPr>
          <w:rStyle w:val="StyleUnderline"/>
        </w:rPr>
        <w:t>Democratic citizens, possessing inalienable rights, are to come together, deliberate,49 and jointly create the laws that bind them</w:t>
      </w:r>
      <w:r w:rsidRPr="00AF644C">
        <w:rPr>
          <w:sz w:val="14"/>
        </w:rPr>
        <w:t>. The administrative agency, with its unaccountable expert technocrats, policymaking autonomy, and immunity from micromanaging judicial review, looks like an unwelcome uncle at the constitutional dinner table.</w:t>
      </w:r>
    </w:p>
    <w:p w14:paraId="70CAFA30" w14:textId="77777777" w:rsidR="001A7C3A" w:rsidRPr="00AF644C" w:rsidRDefault="001A7C3A" w:rsidP="001A7C3A">
      <w:pPr>
        <w:rPr>
          <w:sz w:val="14"/>
        </w:rPr>
      </w:pPr>
      <w:r w:rsidRPr="00AF644C">
        <w:rPr>
          <w:sz w:val="14"/>
        </w:rPr>
        <w:t xml:space="preserve">Intuitively, these knee-jerk objections cannot be quite correct. </w:t>
      </w:r>
      <w:r w:rsidRPr="00AF644C">
        <w:rPr>
          <w:rStyle w:val="StyleUnderline"/>
        </w:rPr>
        <w:t>Agencies carry some obviously democratic credentials.</w:t>
      </w:r>
      <w:r w:rsidRPr="00AF644C">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35ED0344" w14:textId="77777777" w:rsidR="001A7C3A" w:rsidRPr="00AF644C" w:rsidRDefault="001A7C3A" w:rsidP="001A7C3A">
      <w:pPr>
        <w:rPr>
          <w:sz w:val="14"/>
        </w:rPr>
      </w:pPr>
      <w:r w:rsidRPr="00AF644C">
        <w:rPr>
          <w:rStyle w:val="StyleUnderline"/>
        </w:rPr>
        <w:t xml:space="preserve">Regardless, </w:t>
      </w:r>
      <w:r w:rsidRPr="00AF644C">
        <w:rPr>
          <w:rStyle w:val="Emphasis"/>
        </w:rPr>
        <w:t>if democratic lawmaking is to shape the community of those that make it, there must be some kind of agent or instrumentality to carry it out</w:t>
      </w:r>
      <w:r w:rsidRPr="00AF644C">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60A31D0B" w14:textId="77777777" w:rsidR="001A7C3A" w:rsidRPr="00AF644C" w:rsidRDefault="001A7C3A" w:rsidP="001A7C3A">
      <w:pPr>
        <w:rPr>
          <w:sz w:val="14"/>
        </w:rPr>
      </w:pPr>
      <w:r w:rsidRPr="00AF644C">
        <w:rPr>
          <w:sz w:val="14"/>
        </w:rPr>
        <w:t xml:space="preserve">The next two sections will elaborate upon these intuitions. </w:t>
      </w:r>
      <w:r w:rsidRPr="00AF644C">
        <w:rPr>
          <w:rStyle w:val="StyleUnderline"/>
        </w:rPr>
        <w:t xml:space="preserve">Many </w:t>
      </w:r>
      <w:r w:rsidRPr="00AF644C">
        <w:rPr>
          <w:rStyle w:val="Emphasis"/>
        </w:rPr>
        <w:t>objections to agency power</w:t>
      </w:r>
      <w:r w:rsidRPr="00AF644C">
        <w:rPr>
          <w:rStyle w:val="StyleUnderline"/>
        </w:rPr>
        <w:t xml:space="preserve"> presume </w:t>
      </w:r>
      <w:r w:rsidRPr="00AF644C">
        <w:rPr>
          <w:rStyle w:val="Emphasis"/>
        </w:rPr>
        <w:t>antiquated conceptions</w:t>
      </w:r>
      <w:r w:rsidRPr="00AF644C">
        <w:rPr>
          <w:rStyle w:val="StyleUnderline"/>
        </w:rPr>
        <w:t xml:space="preserve"> of sovereignty and rights</w:t>
      </w:r>
      <w:r w:rsidRPr="00AF644C">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6C9E2AED" w14:textId="77777777" w:rsidR="001A7C3A" w:rsidRPr="00AF644C" w:rsidRDefault="001A7C3A" w:rsidP="001A7C3A">
      <w:pPr>
        <w:rPr>
          <w:sz w:val="14"/>
        </w:rPr>
      </w:pPr>
      <w:r w:rsidRPr="00AF644C">
        <w:rPr>
          <w:sz w:val="14"/>
        </w:rPr>
        <w:t>A. The Mind and Body of the Democratic Sovereign</w:t>
      </w:r>
    </w:p>
    <w:p w14:paraId="0AE1B093" w14:textId="77777777" w:rsidR="001A7C3A" w:rsidRPr="00AF644C" w:rsidRDefault="001A7C3A" w:rsidP="001A7C3A">
      <w:pPr>
        <w:rPr>
          <w:sz w:val="14"/>
        </w:rPr>
      </w:pPr>
      <w:r w:rsidRPr="00AF644C">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0F3FAF3A" w14:textId="77777777" w:rsidR="001A7C3A" w:rsidRPr="00AF644C" w:rsidRDefault="001A7C3A" w:rsidP="001A7C3A">
      <w:pPr>
        <w:rPr>
          <w:sz w:val="14"/>
        </w:rPr>
      </w:pPr>
      <w:r w:rsidRPr="00AF644C">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193203E9" w14:textId="77777777" w:rsidR="001A7C3A" w:rsidRPr="00AF644C" w:rsidRDefault="001A7C3A" w:rsidP="001A7C3A">
      <w:pPr>
        <w:rPr>
          <w:sz w:val="14"/>
        </w:rPr>
      </w:pPr>
      <w:r w:rsidRPr="00AF644C">
        <w:rPr>
          <w:rStyle w:val="StyleUnderline"/>
        </w:rPr>
        <w:t>L</w:t>
      </w:r>
      <w:r w:rsidRPr="00AF644C">
        <w:rPr>
          <w:rStyle w:val="StyleUnderline"/>
          <w:highlight w:val="cyan"/>
        </w:rPr>
        <w:t>awmaking</w:t>
      </w:r>
      <w:r w:rsidRPr="00AF644C">
        <w:rPr>
          <w:rStyle w:val="StyleUnderline"/>
        </w:rPr>
        <w:t xml:space="preserve"> under constitutional liberal democracy is thus </w:t>
      </w:r>
      <w:r w:rsidRPr="00AF644C">
        <w:rPr>
          <w:rStyle w:val="Emphasis"/>
        </w:rPr>
        <w:t>not a question of ascertaining the existence of some non-existent popular “will”</w:t>
      </w:r>
      <w:r w:rsidRPr="00AF644C">
        <w:rPr>
          <w:rStyle w:val="StyleUnderline"/>
        </w:rPr>
        <w:t xml:space="preserve"> to be left in the hands of loyal fiduciaries in government87 to carry out like mindless automatons</w:t>
      </w:r>
      <w:r w:rsidRPr="00AF644C">
        <w:rPr>
          <w:sz w:val="14"/>
        </w:rPr>
        <w:t xml:space="preserve">. Nor is it comprised of the dictates of a caesarist leader purporting to speak with the unified voice of the sovereign people.88 Instead, </w:t>
      </w:r>
      <w:r w:rsidRPr="00AF644C">
        <w:rPr>
          <w:rStyle w:val="StyleUnderline"/>
        </w:rPr>
        <w:t xml:space="preserve">it </w:t>
      </w:r>
      <w:r w:rsidRPr="00AF644C">
        <w:rPr>
          <w:rStyle w:val="StyleUnderline"/>
          <w:highlight w:val="cyan"/>
        </w:rPr>
        <w:t xml:space="preserve">a </w:t>
      </w:r>
      <w:r w:rsidRPr="00AF644C">
        <w:rPr>
          <w:rStyle w:val="Emphasis"/>
          <w:highlight w:val="cyan"/>
        </w:rPr>
        <w:t>question of</w:t>
      </w:r>
      <w:r w:rsidRPr="00AF644C">
        <w:rPr>
          <w:rStyle w:val="Emphasis"/>
        </w:rPr>
        <w:t xml:space="preserve"> developing transparent and </w:t>
      </w:r>
      <w:r w:rsidRPr="00AF644C">
        <w:rPr>
          <w:rStyle w:val="Emphasis"/>
          <w:highlight w:val="cyan"/>
        </w:rPr>
        <w:t>accessible</w:t>
      </w:r>
      <w:r w:rsidRPr="00AF644C">
        <w:rPr>
          <w:rStyle w:val="Emphasis"/>
        </w:rPr>
        <w:t xml:space="preserve"> collective </w:t>
      </w:r>
      <w:r w:rsidRPr="00AF644C">
        <w:rPr>
          <w:rStyle w:val="Emphasis"/>
          <w:highlight w:val="cyan"/>
        </w:rPr>
        <w:t>decision</w:t>
      </w:r>
      <w:r w:rsidRPr="00AF644C">
        <w:rPr>
          <w:rStyle w:val="StyleUnderline"/>
          <w:highlight w:val="cyan"/>
        </w:rPr>
        <w:t>- making</w:t>
      </w:r>
      <w:r w:rsidRPr="00AF644C">
        <w:rPr>
          <w:rStyle w:val="StyleUnderline"/>
        </w:rPr>
        <w:t xml:space="preserve"> procedures that </w:t>
      </w:r>
      <w:r w:rsidRPr="00AF644C">
        <w:rPr>
          <w:rStyle w:val="StyleUnderline"/>
          <w:highlight w:val="cyan"/>
        </w:rPr>
        <w:t>ensure</w:t>
      </w:r>
      <w:r w:rsidRPr="00AF644C">
        <w:rPr>
          <w:rStyle w:val="StyleUnderline"/>
        </w:rPr>
        <w:t xml:space="preserve"> that </w:t>
      </w:r>
      <w:r w:rsidRPr="00AF644C">
        <w:rPr>
          <w:rStyle w:val="Emphasis"/>
        </w:rPr>
        <w:t xml:space="preserve">all </w:t>
      </w:r>
      <w:r w:rsidRPr="00AF644C">
        <w:rPr>
          <w:rStyle w:val="Emphasis"/>
          <w:highlight w:val="cyan"/>
        </w:rPr>
        <w:t>citizens can understand themselves as equal participants</w:t>
      </w:r>
      <w:r w:rsidRPr="00AF644C">
        <w:rPr>
          <w:rStyle w:val="StyleUnderline"/>
        </w:rPr>
        <w:t xml:space="preserve"> in their collective ordering; that </w:t>
      </w:r>
      <w:r w:rsidRPr="00AF644C">
        <w:rPr>
          <w:rStyle w:val="Emphasis"/>
        </w:rPr>
        <w:t>ordinary people are involved in public life</w:t>
      </w:r>
      <w:r w:rsidRPr="00AF644C">
        <w:rPr>
          <w:rStyle w:val="StyleUnderline"/>
        </w:rPr>
        <w:t xml:space="preserve"> and have a say in their collective destiny</w:t>
      </w:r>
      <w:r w:rsidRPr="00AF644C">
        <w:rPr>
          <w:sz w:val="14"/>
        </w:rPr>
        <w:t xml:space="preserve">.89 </w:t>
      </w:r>
      <w:r w:rsidRPr="00AF644C">
        <w:rPr>
          <w:rStyle w:val="StyleUnderline"/>
        </w:rPr>
        <w:t xml:space="preserve">They do not rule. Rather, they are </w:t>
      </w:r>
      <w:r w:rsidRPr="00AF644C">
        <w:rPr>
          <w:rStyle w:val="Emphasis"/>
          <w:highlight w:val="cyan"/>
        </w:rPr>
        <w:t>equal players in</w:t>
      </w:r>
      <w:r w:rsidRPr="00AF644C">
        <w:rPr>
          <w:rStyle w:val="Emphasis"/>
        </w:rPr>
        <w:t xml:space="preserve"> the game of </w:t>
      </w:r>
      <w:r w:rsidRPr="00AF644C">
        <w:rPr>
          <w:rStyle w:val="Emphasis"/>
          <w:highlight w:val="cyan"/>
        </w:rPr>
        <w:t>representative democracy</w:t>
      </w:r>
      <w:r w:rsidRPr="00AF644C">
        <w:rPr>
          <w:rStyle w:val="Emphasis"/>
        </w:rPr>
        <w:t>.</w:t>
      </w:r>
      <w:r w:rsidRPr="00AF644C">
        <w:rPr>
          <w:sz w:val="14"/>
        </w:rPr>
        <w:t>90</w:t>
      </w:r>
    </w:p>
    <w:p w14:paraId="2ECCD232" w14:textId="77777777" w:rsidR="001A7C3A" w:rsidRPr="00AF644C" w:rsidRDefault="001A7C3A" w:rsidP="001A7C3A">
      <w:pPr>
        <w:rPr>
          <w:sz w:val="14"/>
        </w:rPr>
      </w:pPr>
      <w:r w:rsidRPr="00AF644C">
        <w:rPr>
          <w:sz w:val="14"/>
        </w:rPr>
        <w:lastRenderedPageBreak/>
        <w:t xml:space="preserve">Thus, although </w:t>
      </w:r>
      <w:r w:rsidRPr="00AF644C">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AF644C">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AF644C">
        <w:rPr>
          <w:rStyle w:val="StyleUnderline"/>
        </w:rPr>
        <w:t>if we try to think like a popular sovereign might think</w:t>
      </w:r>
      <w:r w:rsidRPr="00AF644C">
        <w:rPr>
          <w:sz w:val="14"/>
        </w:rPr>
        <w:t xml:space="preserve">, if such a thing could ever exist, </w:t>
      </w:r>
      <w:r w:rsidRPr="00AF644C">
        <w:rPr>
          <w:rStyle w:val="Emphasis"/>
        </w:rPr>
        <w:t xml:space="preserve">we will </w:t>
      </w:r>
      <w:r w:rsidRPr="00AF644C">
        <w:rPr>
          <w:rStyle w:val="Emphasis"/>
          <w:highlight w:val="cyan"/>
        </w:rPr>
        <w:t>orient</w:t>
      </w:r>
      <w:r w:rsidRPr="00AF644C">
        <w:rPr>
          <w:rStyle w:val="Emphasis"/>
        </w:rPr>
        <w:t xml:space="preserve"> our </w:t>
      </w:r>
      <w:r w:rsidRPr="00AF644C">
        <w:rPr>
          <w:rStyle w:val="Emphasis"/>
          <w:highlight w:val="cyan"/>
        </w:rPr>
        <w:t>public reasoning</w:t>
      </w:r>
      <w:r w:rsidRPr="00AF644C">
        <w:rPr>
          <w:rStyle w:val="Emphasis"/>
        </w:rPr>
        <w:t xml:space="preserve"> not </w:t>
      </w:r>
      <w:r w:rsidRPr="00AF644C">
        <w:rPr>
          <w:rStyle w:val="Emphasis"/>
          <w:highlight w:val="cyan"/>
        </w:rPr>
        <w:t>towards</w:t>
      </w:r>
      <w:r w:rsidRPr="00AF644C">
        <w:rPr>
          <w:rStyle w:val="Emphasis"/>
        </w:rPr>
        <w:t xml:space="preserve"> our individual self-interest alone, but in terms of i</w:t>
      </w:r>
      <w:r w:rsidRPr="00AF644C">
        <w:rPr>
          <w:rStyle w:val="Emphasis"/>
          <w:highlight w:val="cyan"/>
        </w:rPr>
        <w:t>nclusivity</w:t>
      </w:r>
      <w:r w:rsidRPr="00AF644C">
        <w:rPr>
          <w:rStyle w:val="StyleUnderline"/>
        </w:rPr>
        <w:t>, human equality and the public good.</w:t>
      </w:r>
      <w:r w:rsidRPr="00AF644C">
        <w:rPr>
          <w:sz w:val="14"/>
        </w:rPr>
        <w:t xml:space="preserve">93 Because </w:t>
      </w:r>
      <w:r w:rsidRPr="00AF644C">
        <w:rPr>
          <w:rStyle w:val="StyleUnderline"/>
        </w:rPr>
        <w:t xml:space="preserve">if the sovereign is a “we,” then </w:t>
      </w:r>
      <w:r w:rsidRPr="00AF644C">
        <w:rPr>
          <w:rStyle w:val="Emphasis"/>
        </w:rPr>
        <w:t>governing involves more than the interests and preferences of single individuals</w:t>
      </w:r>
      <w:r w:rsidRPr="00AF644C">
        <w:rPr>
          <w:sz w:val="14"/>
        </w:rPr>
        <w:t xml:space="preserve">. </w:t>
      </w:r>
      <w:r w:rsidRPr="00AF644C">
        <w:rPr>
          <w:rStyle w:val="StyleUnderline"/>
        </w:rPr>
        <w:t xml:space="preserve">We will therefore demand that political institutions remain </w:t>
      </w:r>
      <w:r w:rsidRPr="00AF644C">
        <w:rPr>
          <w:rStyle w:val="Emphasis"/>
        </w:rPr>
        <w:t>accountable and accessible</w:t>
      </w:r>
      <w:r w:rsidRPr="00AF644C">
        <w:rPr>
          <w:rStyle w:val="StyleUnderline"/>
        </w:rPr>
        <w:t xml:space="preserve"> to popular complaints.</w:t>
      </w:r>
      <w:r w:rsidRPr="00AF644C">
        <w:rPr>
          <w:sz w:val="14"/>
        </w:rPr>
        <w:t xml:space="preserve"> We will adopt a Weberian politics of responsibility, remembering that our decisions might inflict unforeseen costs upon others.94</w:t>
      </w:r>
    </w:p>
    <w:p w14:paraId="02A885C2" w14:textId="77777777" w:rsidR="001A7C3A" w:rsidRPr="00AF644C" w:rsidRDefault="001A7C3A" w:rsidP="001A7C3A">
      <w:pPr>
        <w:rPr>
          <w:rStyle w:val="StyleUnderline"/>
        </w:rPr>
      </w:pPr>
      <w:r w:rsidRPr="00AF644C">
        <w:rPr>
          <w:rStyle w:val="StyleUnderline"/>
        </w:rPr>
        <w:t xml:space="preserve">This figurative idea of popular sovereignty also </w:t>
      </w:r>
      <w:r w:rsidRPr="00AF644C">
        <w:rPr>
          <w:rStyle w:val="Emphasis"/>
        </w:rPr>
        <w:t>unlocks the closed doors of power</w:t>
      </w:r>
      <w:r w:rsidRPr="00AF644C">
        <w:rPr>
          <w:rStyle w:val="StyleUnderline"/>
        </w:rPr>
        <w:t xml:space="preserve"> and </w:t>
      </w:r>
      <w:r w:rsidRPr="00AF644C">
        <w:rPr>
          <w:rStyle w:val="Emphasis"/>
          <w:highlight w:val="cyan"/>
        </w:rPr>
        <w:t>forces</w:t>
      </w:r>
      <w:r w:rsidRPr="00AF644C">
        <w:rPr>
          <w:rStyle w:val="Emphasis"/>
        </w:rPr>
        <w:t xml:space="preserve"> the </w:t>
      </w:r>
      <w:r w:rsidRPr="00AF644C">
        <w:rPr>
          <w:rStyle w:val="Emphasis"/>
          <w:highlight w:val="cyan"/>
        </w:rPr>
        <w:t>inclusion of voices</w:t>
      </w:r>
      <w:r w:rsidRPr="00AF644C">
        <w:rPr>
          <w:rStyle w:val="StyleUnderline"/>
          <w:highlight w:val="cyan"/>
        </w:rPr>
        <w:t xml:space="preserve"> previously ignored</w:t>
      </w:r>
      <w:r w:rsidRPr="00AF644C">
        <w:rPr>
          <w:sz w:val="14"/>
        </w:rPr>
        <w:t xml:space="preserve">.95 Whosoever happens to be governing at any given time, that person is not “the people” precisely because “the people” cannot ever be present. As a result, </w:t>
      </w:r>
      <w:r w:rsidRPr="00AF644C">
        <w:rPr>
          <w:rStyle w:val="StyleUnderline"/>
        </w:rPr>
        <w:t>anyone denied an audience can appeal to popular sovereignty as they seek admission to political decision-making</w:t>
      </w:r>
      <w:r w:rsidRPr="00AF644C">
        <w:rPr>
          <w:sz w:val="14"/>
        </w:rPr>
        <w:t xml:space="preserve">. Importantly, </w:t>
      </w:r>
      <w:r w:rsidRPr="00AF644C">
        <w:rPr>
          <w:rStyle w:val="StyleUnderline"/>
        </w:rPr>
        <w:t>popular sovereignty demands</w:t>
      </w:r>
      <w:r w:rsidRPr="00AF644C">
        <w:rPr>
          <w:sz w:val="14"/>
        </w:rPr>
        <w:t xml:space="preserve">, as French philosopher Claude Lefort96 notes, </w:t>
      </w:r>
      <w:r w:rsidRPr="00AF644C">
        <w:rPr>
          <w:rStyle w:val="StyleUnderline"/>
        </w:rPr>
        <w:t xml:space="preserve">that this </w:t>
      </w:r>
      <w:r w:rsidRPr="00AF644C">
        <w:rPr>
          <w:rStyle w:val="Emphasis"/>
        </w:rPr>
        <w:t>place of power remain an empty one</w:t>
      </w:r>
      <w:r w:rsidRPr="00AF644C">
        <w:rPr>
          <w:rStyle w:val="StyleUnderline"/>
        </w:rPr>
        <w:t xml:space="preserve"> – or at least one with a revolving door</w:t>
      </w:r>
      <w:r w:rsidRPr="00AF644C">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AF644C">
        <w:rPr>
          <w:rStyle w:val="StyleUnderline"/>
        </w:rPr>
        <w:t xml:space="preserve">If the place of power remains empty because </w:t>
      </w:r>
      <w:r w:rsidRPr="00AF644C">
        <w:rPr>
          <w:rStyle w:val="Emphasis"/>
        </w:rPr>
        <w:t>all citizens contribute</w:t>
      </w:r>
      <w:r w:rsidRPr="00AF644C">
        <w:rPr>
          <w:rStyle w:val="StyleUnderline"/>
        </w:rPr>
        <w:t xml:space="preserve"> in some way to lawmaking, then we can credibly claim that it is law, not our politicians, who rule.</w:t>
      </w:r>
    </w:p>
    <w:p w14:paraId="162022CB" w14:textId="77777777" w:rsidR="001A7C3A" w:rsidRPr="00AF644C" w:rsidRDefault="001A7C3A" w:rsidP="001A7C3A">
      <w:pPr>
        <w:rPr>
          <w:sz w:val="14"/>
        </w:rPr>
      </w:pPr>
      <w:r w:rsidRPr="00AF644C">
        <w:rPr>
          <w:sz w:val="14"/>
        </w:rPr>
        <w:t xml:space="preserve">As a result, it can be no objection to agency policymaking that it usurps authority from the popular sovereign. Because </w:t>
      </w:r>
      <w:r w:rsidRPr="00AF644C">
        <w:rPr>
          <w:rStyle w:val="StyleUnderline"/>
        </w:rPr>
        <w:t>if we take popular sovereignty literally, so, too, do elected representatives</w:t>
      </w:r>
      <w:r w:rsidRPr="00AF644C">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AF644C">
        <w:rPr>
          <w:rStyle w:val="StyleUnderline"/>
        </w:rPr>
        <w:t xml:space="preserve">it is at least possible that </w:t>
      </w:r>
      <w:r w:rsidRPr="00AF644C">
        <w:rPr>
          <w:rStyle w:val="Emphasis"/>
        </w:rPr>
        <w:t>administrative agencies can be made consistent with the requirements of constitutional popular sovereignty</w:t>
      </w:r>
      <w:r w:rsidRPr="00AF644C">
        <w:rPr>
          <w:sz w:val="14"/>
        </w:rPr>
        <w:t xml:space="preserve">.101 Namely, </w:t>
      </w:r>
      <w:r w:rsidRPr="00AF644C">
        <w:rPr>
          <w:rStyle w:val="StyleUnderline"/>
        </w:rPr>
        <w:t xml:space="preserve">the question is whether and to what extent they operate according to procedures that allow citizens to understand themselves as </w:t>
      </w:r>
      <w:r w:rsidRPr="00AF644C">
        <w:rPr>
          <w:rStyle w:val="Emphasis"/>
        </w:rPr>
        <w:t>co-equal participants</w:t>
      </w:r>
      <w:r w:rsidRPr="00AF644C">
        <w:rPr>
          <w:rStyle w:val="StyleUnderline"/>
        </w:rPr>
        <w:t xml:space="preserve"> in shaping agency action.</w:t>
      </w:r>
      <w:r w:rsidRPr="00AF644C">
        <w:rPr>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69E38BE1" w14:textId="77777777" w:rsidR="001A7C3A" w:rsidRDefault="001A7C3A" w:rsidP="001A7C3A">
      <w:pPr>
        <w:pStyle w:val="Heading2"/>
      </w:pPr>
      <w:r>
        <w:lastRenderedPageBreak/>
        <w:t xml:space="preserve">CASE </w:t>
      </w:r>
    </w:p>
    <w:p w14:paraId="597A282E" w14:textId="77777777" w:rsidR="001A7C3A" w:rsidRDefault="001A7C3A" w:rsidP="001A7C3A">
      <w:pPr>
        <w:pStyle w:val="Heading3"/>
      </w:pPr>
      <w:r>
        <w:lastRenderedPageBreak/>
        <w:t xml:space="preserve">1NC – presumption </w:t>
      </w:r>
    </w:p>
    <w:p w14:paraId="3E6446B3" w14:textId="77777777" w:rsidR="001A7C3A" w:rsidRDefault="001A7C3A" w:rsidP="001A7C3A">
      <w:pPr>
        <w:pStyle w:val="Heading4"/>
      </w:pPr>
      <w:r>
        <w:t xml:space="preserve">Vote neg on presumption: </w:t>
      </w:r>
    </w:p>
    <w:p w14:paraId="27F920A3" w14:textId="77777777" w:rsidR="001A7C3A" w:rsidRDefault="001A7C3A" w:rsidP="001A7C3A"/>
    <w:p w14:paraId="1B65DE5D" w14:textId="77777777" w:rsidR="001A7C3A" w:rsidRDefault="001A7C3A" w:rsidP="001A7C3A">
      <w:pPr>
        <w:pStyle w:val="Heading4"/>
      </w:pPr>
      <w:r>
        <w:t xml:space="preserve">A] no reason the ballot’s key—nothing about this debate spills out of the Zoom room to solve their impex </w:t>
      </w:r>
    </w:p>
    <w:p w14:paraId="2E1064C3" w14:textId="77777777" w:rsidR="001A7C3A" w:rsidRDefault="001A7C3A" w:rsidP="001A7C3A"/>
    <w:p w14:paraId="45F6518D" w14:textId="77777777" w:rsidR="001A7C3A" w:rsidRDefault="001A7C3A" w:rsidP="001A7C3A">
      <w:pPr>
        <w:pStyle w:val="Heading4"/>
      </w:pPr>
      <w:r>
        <w:t>B] solvency is non falsifiable—academics have written about the 1AC’s content—no reason erring the content of the 1AC in debate is key</w:t>
      </w:r>
    </w:p>
    <w:p w14:paraId="15A3575B" w14:textId="77777777" w:rsidR="001A7C3A" w:rsidRDefault="001A7C3A" w:rsidP="001A7C3A">
      <w:pPr>
        <w:pStyle w:val="Heading3"/>
      </w:pPr>
      <w:r>
        <w:lastRenderedPageBreak/>
        <w:t>1NC – Competition Good</w:t>
      </w:r>
    </w:p>
    <w:p w14:paraId="365AFC53" w14:textId="77777777" w:rsidR="001A7C3A" w:rsidRDefault="001A7C3A" w:rsidP="001A7C3A">
      <w:pPr>
        <w:pStyle w:val="Heading4"/>
      </w:pPr>
      <w:r>
        <w:t xml:space="preserve">Logic of competition is good – price competition connects to all our offense, but </w:t>
      </w:r>
      <w:r>
        <w:rPr>
          <w:u w:val="single"/>
        </w:rPr>
        <w:t>avoids</w:t>
      </w:r>
      <w:r>
        <w:t xml:space="preserve"> investing in a totalizing social order</w:t>
      </w:r>
    </w:p>
    <w:p w14:paraId="5B8ED3D1" w14:textId="77777777" w:rsidR="001A7C3A" w:rsidRDefault="001A7C3A" w:rsidP="001A7C3A">
      <w:r w:rsidRPr="00AA43FB">
        <w:rPr>
          <w:rStyle w:val="Style13ptBold"/>
        </w:rPr>
        <w:t>Coniglio</w:t>
      </w:r>
      <w:r>
        <w:t xml:space="preserve">, antitrust attorney in the Washington, DC office of Sidley Austin LLP, </w:t>
      </w:r>
      <w:r w:rsidRPr="00AA43FB">
        <w:rPr>
          <w:rStyle w:val="Style13ptBold"/>
        </w:rPr>
        <w:t>‘20</w:t>
      </w:r>
    </w:p>
    <w:p w14:paraId="1160E6B3" w14:textId="77777777" w:rsidR="001A7C3A" w:rsidRDefault="001A7C3A" w:rsidP="001A7C3A">
      <w:r>
        <w:t>(Joseph V., “Economizing the Totalitarian Temptation: A Risk-Averse Liberal</w:t>
      </w:r>
    </w:p>
    <w:p w14:paraId="4D7F1879" w14:textId="77777777" w:rsidR="001A7C3A" w:rsidRDefault="001A7C3A" w:rsidP="001A7C3A">
      <w:r>
        <w:t>Realism for Political Economy and Competition Policy in a Post-Neoliberal Society,” 59</w:t>
      </w:r>
    </w:p>
    <w:p w14:paraId="1FDAC3AF" w14:textId="77777777" w:rsidR="001A7C3A" w:rsidRDefault="001A7C3A" w:rsidP="001A7C3A">
      <w:r>
        <w:t>Santa Clara L. Rev. 703)</w:t>
      </w:r>
    </w:p>
    <w:p w14:paraId="2691CF5E" w14:textId="77777777" w:rsidR="001A7C3A" w:rsidRDefault="001A7C3A" w:rsidP="001A7C3A"/>
    <w:p w14:paraId="42CD04DE" w14:textId="77777777" w:rsidR="001A7C3A" w:rsidRDefault="001A7C3A" w:rsidP="001A7C3A">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D0721E">
        <w:rPr>
          <w:highlight w:val="yellow"/>
          <w:u w:val="single"/>
        </w:rPr>
        <w:t>neoliberal competition</w:t>
      </w:r>
      <w:r w:rsidRPr="00E13A22">
        <w:rPr>
          <w:u w:val="single"/>
        </w:rPr>
        <w:t xml:space="preserve"> policy may </w:t>
      </w:r>
      <w:r w:rsidRPr="00D0721E">
        <w:rPr>
          <w:highlight w:val="yellow"/>
          <w:u w:val="single"/>
        </w:rPr>
        <w:t>have</w:t>
      </w:r>
      <w:r w:rsidRPr="00E13A22">
        <w:rPr>
          <w:u w:val="single"/>
        </w:rPr>
        <w:t xml:space="preserve"> ultimately </w:t>
      </w:r>
      <w:r w:rsidRPr="00D0721E">
        <w:rPr>
          <w:highlight w:val="yellow"/>
          <w:u w:val="single"/>
        </w:rPr>
        <w:t>been</w:t>
      </w:r>
      <w:r w:rsidRPr="00D0721E">
        <w:rPr>
          <w:u w:val="single"/>
        </w:rPr>
        <w:t xml:space="preserve"> </w:t>
      </w:r>
      <w:r w:rsidRPr="00D0721E">
        <w:rPr>
          <w:rStyle w:val="Emphasis"/>
        </w:rPr>
        <w:t xml:space="preserve">proven </w:t>
      </w:r>
      <w:r w:rsidRPr="00D0721E">
        <w:rPr>
          <w:rStyle w:val="Emphasis"/>
          <w:highlight w:val="yellow"/>
        </w:rPr>
        <w:t>justified</w:t>
      </w:r>
      <w:r w:rsidRPr="00D0721E">
        <w:rPr>
          <w:highlight w:val="yellow"/>
        </w:rPr>
        <w:t xml:space="preserve"> </w:t>
      </w:r>
      <w:r w:rsidRPr="00D0721E">
        <w:rPr>
          <w:highlight w:val="yellow"/>
          <w:u w:val="single"/>
        </w:rPr>
        <w:t>by</w:t>
      </w:r>
      <w:r>
        <w:t xml:space="preserve"> an </w:t>
      </w:r>
      <w:r w:rsidRPr="00D0721E">
        <w:rPr>
          <w:rStyle w:val="Emphasis"/>
          <w:highlight w:val="yellow"/>
        </w:rPr>
        <w:t>unprecedented</w:t>
      </w:r>
      <w:r>
        <w:t xml:space="preserve"> period of </w:t>
      </w:r>
      <w:r w:rsidRPr="00E13A22">
        <w:rPr>
          <w:u w:val="single"/>
        </w:rPr>
        <w:t xml:space="preserve">economic </w:t>
      </w:r>
      <w:r w:rsidRPr="00D0721E">
        <w:rPr>
          <w:highlight w:val="yellow"/>
          <w:u w:val="single"/>
        </w:rPr>
        <w:t>growth</w:t>
      </w:r>
      <w:r w:rsidRPr="00D0721E">
        <w:rPr>
          <w:highlight w:val="yellow"/>
        </w:rPr>
        <w:t xml:space="preserve">, </w:t>
      </w:r>
      <w:r w:rsidRPr="00D0721E">
        <w:rPr>
          <w:rStyle w:val="Emphasis"/>
          <w:highlight w:val="yellow"/>
        </w:rPr>
        <w:t>tech</w:t>
      </w:r>
      <w:r w:rsidRPr="00E13A22">
        <w:rPr>
          <w:rStyle w:val="Emphasis"/>
        </w:rPr>
        <w:t xml:space="preserve">nological </w:t>
      </w:r>
      <w:r w:rsidRPr="00D0721E">
        <w:rPr>
          <w:rStyle w:val="Emphasis"/>
          <w:highlight w:val="yellow"/>
        </w:rPr>
        <w:t>progress</w:t>
      </w:r>
      <w:r w:rsidRPr="00D0721E">
        <w:rPr>
          <w:highlight w:val="yellow"/>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F13142">
        <w:rPr>
          <w:rStyle w:val="Emphasis"/>
          <w:highlight w:val="yellow"/>
        </w:rPr>
        <w:t>totalitarian temptation</w:t>
      </w:r>
      <w:r w:rsidRPr="00F13142">
        <w:rPr>
          <w:highlight w:val="yellow"/>
          <w:u w:val="single"/>
        </w:rPr>
        <w:t xml:space="preserve"> to submit to</w:t>
      </w:r>
      <w:r w:rsidRPr="00D0721E">
        <w:rPr>
          <w:u w:val="single"/>
        </w:rPr>
        <w:t xml:space="preserve"> </w:t>
      </w:r>
      <w:r w:rsidRPr="00D0721E">
        <w:rPr>
          <w:rStyle w:val="Emphasis"/>
        </w:rPr>
        <w:t xml:space="preserve">general </w:t>
      </w:r>
      <w:r w:rsidRPr="00F13142">
        <w:rPr>
          <w:rStyle w:val="Emphasis"/>
          <w:highlight w:val="yellow"/>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F13142">
        <w:rPr>
          <w:rStyle w:val="Emphasis"/>
          <w:highlight w:val="yellow"/>
        </w:rPr>
        <w:t>should be resisted</w:t>
      </w:r>
      <w:r w:rsidRPr="00D0721E">
        <w:t xml:space="preserve"> so as to preserve and build upon the great prosperity Western Civilization has managed</w:t>
      </w:r>
      <w:r>
        <w:t xml:space="preserve"> to achieve.</w:t>
      </w:r>
    </w:p>
    <w:p w14:paraId="4E408992" w14:textId="77777777" w:rsidR="001A7C3A" w:rsidRPr="00E13A22" w:rsidRDefault="001A7C3A" w:rsidP="001A7C3A">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D0721E">
        <w:rPr>
          <w:highlight w:val="yellow"/>
          <w:u w:val="single"/>
        </w:rPr>
        <w:t xml:space="preserve">this article has been </w:t>
      </w:r>
      <w:r w:rsidRPr="00D0721E">
        <w:rPr>
          <w:rStyle w:val="Emphasis"/>
          <w:sz w:val="21"/>
          <w:szCs w:val="28"/>
          <w:highlight w:val="yellow"/>
        </w:rPr>
        <w:t>limited to a tailored defense of neoliberal principles</w:t>
      </w:r>
      <w:r w:rsidRPr="00E13A22">
        <w:rPr>
          <w:sz w:val="21"/>
          <w:szCs w:val="28"/>
          <w:u w:val="single"/>
        </w:rPr>
        <w:t xml:space="preserve"> </w:t>
      </w:r>
      <w:r w:rsidRPr="00E13A22">
        <w:rPr>
          <w:u w:val="single"/>
        </w:rPr>
        <w:t xml:space="preserve">only </w:t>
      </w:r>
      <w:r w:rsidRPr="00D0721E">
        <w:rPr>
          <w:rStyle w:val="Emphasis"/>
          <w:sz w:val="21"/>
          <w:szCs w:val="28"/>
          <w:highlight w:val="yellow"/>
        </w:rPr>
        <w:t>as they relate to competition policy</w:t>
      </w:r>
      <w:r w:rsidRPr="00D0721E">
        <w:rPr>
          <w:highlight w:val="yellow"/>
        </w:rPr>
        <w:t>,</w:t>
      </w:r>
      <w:r>
        <w:t xml:space="preserve"> broadly understood. </w:t>
      </w:r>
      <w:r w:rsidRPr="00D0721E">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D0721E">
        <w:rPr>
          <w:rStyle w:val="Emphasis"/>
          <w:highlight w:val="yellow"/>
        </w:rPr>
        <w:t>a neoliberal social order</w:t>
      </w:r>
      <w:r w:rsidRPr="00D0721E">
        <w:rPr>
          <w:highlight w:val="yellow"/>
        </w:rPr>
        <w:t xml:space="preserve">, </w:t>
      </w:r>
      <w:r w:rsidRPr="00D0721E">
        <w:rPr>
          <w:highlight w:val="yellow"/>
          <w:u w:val="single"/>
        </w:rPr>
        <w:t>where</w:t>
      </w:r>
      <w:r w:rsidRPr="00E13A22">
        <w:rPr>
          <w:u w:val="single"/>
        </w:rPr>
        <w:t xml:space="preserve"> all the </w:t>
      </w:r>
      <w:r w:rsidRPr="00D0721E">
        <w:rPr>
          <w:highlight w:val="yellow"/>
          <w:u w:val="single"/>
        </w:rPr>
        <w:t>core institutions</w:t>
      </w:r>
      <w:r w:rsidRPr="00E13A22">
        <w:rPr>
          <w:u w:val="single"/>
        </w:rPr>
        <w:t xml:space="preserve"> within society </w:t>
      </w:r>
      <w:r w:rsidRPr="00D0721E">
        <w:rPr>
          <w:highlight w:val="yellow"/>
          <w:u w:val="single"/>
        </w:rPr>
        <w:t>are organized</w:t>
      </w:r>
      <w:r w:rsidRPr="00D0721E">
        <w:rPr>
          <w:highlight w:val="yellow"/>
        </w:rPr>
        <w:t xml:space="preserve"> </w:t>
      </w:r>
      <w:r w:rsidRPr="00D0721E">
        <w:rPr>
          <w:rStyle w:val="Emphasis"/>
          <w:highlight w:val="yellow"/>
        </w:rPr>
        <w:t>according to</w:t>
      </w:r>
      <w:r w:rsidRPr="00D0721E">
        <w:rPr>
          <w:rStyle w:val="Emphasis"/>
        </w:rPr>
        <w:t xml:space="preserve"> the </w:t>
      </w:r>
      <w:r w:rsidRPr="00D0721E">
        <w:rPr>
          <w:rStyle w:val="Emphasis"/>
          <w:highlight w:val="yellow"/>
        </w:rPr>
        <w:t>neoliberal principles</w:t>
      </w:r>
      <w:r>
        <w:t xml:space="preserve"> of wealthmaximization, empiricism, and the rest.129 </w:t>
      </w:r>
      <w:r w:rsidRPr="00D0721E">
        <w:rPr>
          <w:u w:val="single"/>
        </w:rPr>
        <w:t>This is to say that even if neoliberalism is a sound theory as applied to the area of competition policy,</w:t>
      </w:r>
      <w:r w:rsidRPr="00D0721E">
        <w:t xml:space="preserve"> </w:t>
      </w:r>
      <w:r w:rsidRPr="00D0721E">
        <w:rPr>
          <w:highlight w:val="yellow"/>
          <w:u w:val="single"/>
        </w:rPr>
        <w:t>neoliberal monetary policy</w:t>
      </w:r>
      <w:r w:rsidRPr="00E13A22">
        <w:rPr>
          <w:u w:val="single"/>
        </w:rPr>
        <w:t>, for example</w:t>
      </w:r>
      <w:r>
        <w:t xml:space="preserve">, </w:t>
      </w:r>
      <w:r w:rsidRPr="00D0721E">
        <w:rPr>
          <w:highlight w:val="yellow"/>
          <w:u w:val="single"/>
        </w:rPr>
        <w:t>may be problematic</w:t>
      </w:r>
      <w:r w:rsidRPr="00E13A22">
        <w:rPr>
          <w:u w:val="single"/>
        </w:rPr>
        <w:t xml:space="preserve"> and a just target for contemporary critics</w:t>
      </w:r>
      <w:r>
        <w:t xml:space="preserve">. Similarly, </w:t>
      </w:r>
      <w:r w:rsidRPr="00D0721E">
        <w:rPr>
          <w:rStyle w:val="Emphasis"/>
        </w:rPr>
        <w:t>claiming</w:t>
      </w:r>
      <w:r w:rsidRPr="00D0721E">
        <w:rPr>
          <w:u w:val="single"/>
        </w:rPr>
        <w:t xml:space="preserve"> that competition </w:t>
      </w:r>
      <w:r w:rsidRPr="00D0721E">
        <w:rPr>
          <w:rStyle w:val="Emphasis"/>
        </w:rPr>
        <w:t xml:space="preserve">policy should be enforced using </w:t>
      </w:r>
      <w:r w:rsidRPr="00D0721E">
        <w:rPr>
          <w:rStyle w:val="Emphasis"/>
          <w:highlight w:val="yellow"/>
        </w:rPr>
        <w:t>a consumer welfare standard</w:t>
      </w:r>
      <w:r w:rsidRPr="00D0721E">
        <w:rPr>
          <w:highlight w:val="yellow"/>
        </w:rPr>
        <w:t xml:space="preserve"> </w:t>
      </w:r>
      <w:r w:rsidRPr="00D0721E">
        <w:rPr>
          <w:rStyle w:val="Emphasis"/>
          <w:sz w:val="21"/>
          <w:szCs w:val="28"/>
          <w:highlight w:val="yellow"/>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D0721E">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D0721E">
        <w:rPr>
          <w:rStyle w:val="Emphasis"/>
          <w:highlight w:val="yellow"/>
        </w:rPr>
        <w:t>the competition policy baby</w:t>
      </w:r>
      <w:r w:rsidRPr="00E13A22">
        <w:rPr>
          <w:rStyle w:val="Emphasis"/>
        </w:rPr>
        <w:t xml:space="preserve">, so to speak, </w:t>
      </w:r>
      <w:r w:rsidRPr="00D0721E">
        <w:rPr>
          <w:rStyle w:val="Emphasis"/>
          <w:highlight w:val="yellow"/>
        </w:rPr>
        <w:t>should not be thrown out with the bathwater</w:t>
      </w:r>
      <w:r w:rsidRPr="00E13A22">
        <w:rPr>
          <w:rStyle w:val="Emphasis"/>
        </w:rPr>
        <w:t>.</w:t>
      </w:r>
    </w:p>
    <w:p w14:paraId="1CEA8679" w14:textId="77777777" w:rsidR="001A7C3A" w:rsidRDefault="001A7C3A" w:rsidP="001A7C3A">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D0721E">
        <w:rPr>
          <w:rStyle w:val="Emphasis"/>
          <w:highlight w:val="yellow"/>
        </w:rPr>
        <w:t>increasing</w:t>
      </w:r>
      <w:r w:rsidRPr="00E13A22">
        <w:rPr>
          <w:rStyle w:val="Emphasis"/>
        </w:rPr>
        <w:t xml:space="preserve"> wealth </w:t>
      </w:r>
      <w:r w:rsidRPr="00D0721E">
        <w:rPr>
          <w:rStyle w:val="Emphasis"/>
          <w:highlight w:val="yellow"/>
        </w:rPr>
        <w:t>inequality</w:t>
      </w:r>
      <w:r>
        <w:t xml:space="preserve"> </w:t>
      </w:r>
      <w:r w:rsidRPr="00E13A22">
        <w:rPr>
          <w:u w:val="single"/>
        </w:rPr>
        <w:t xml:space="preserve">and the resultant </w:t>
      </w:r>
      <w:r w:rsidRPr="00E13A22">
        <w:rPr>
          <w:u w:val="single"/>
        </w:rPr>
        <w:lastRenderedPageBreak/>
        <w:t xml:space="preserve">social strife </w:t>
      </w:r>
      <w:r w:rsidRPr="00D0721E">
        <w:rPr>
          <w:highlight w:val="yellow"/>
          <w:u w:val="single"/>
        </w:rPr>
        <w:t>are</w:t>
      </w:r>
      <w:r w:rsidRPr="00E13A22">
        <w:rPr>
          <w:u w:val="single"/>
        </w:rPr>
        <w:t xml:space="preserve"> far more </w:t>
      </w:r>
      <w:r w:rsidRPr="00D0721E">
        <w:rPr>
          <w:highlight w:val="yellow"/>
          <w:u w:val="single"/>
        </w:rPr>
        <w:t xml:space="preserve">a result of policies </w:t>
      </w:r>
      <w:r w:rsidRPr="00D0721E">
        <w:rPr>
          <w:rStyle w:val="Emphasis"/>
          <w:highlight w:val="yellow"/>
        </w:rPr>
        <w:t>in other areas</w:t>
      </w:r>
      <w:r w:rsidRPr="00D0721E">
        <w:rPr>
          <w:highlight w:val="yellow"/>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6C35A107" w14:textId="77777777" w:rsidR="001A7C3A" w:rsidRDefault="001A7C3A" w:rsidP="001A7C3A">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in the area of monopolization</w:t>
      </w:r>
      <w:r>
        <w:t>. 3</w:t>
      </w:r>
    </w:p>
    <w:p w14:paraId="606F77E9" w14:textId="77777777" w:rsidR="001A7C3A" w:rsidRDefault="001A7C3A" w:rsidP="001A7C3A">
      <w:pPr>
        <w:pStyle w:val="Heading3"/>
      </w:pPr>
      <w:r>
        <w:lastRenderedPageBreak/>
        <w:t>1NC – Cap K2 Poverty</w:t>
      </w:r>
    </w:p>
    <w:p w14:paraId="2F5814EA" w14:textId="77777777" w:rsidR="001A7C3A" w:rsidRDefault="001A7C3A" w:rsidP="001A7C3A">
      <w:pPr>
        <w:pStyle w:val="Heading4"/>
        <w:tabs>
          <w:tab w:val="left" w:pos="1280"/>
        </w:tabs>
      </w:pPr>
      <w:r>
        <w:t>Capitalism is essential for lifting billions out of poverty – permutation creates the most sustainable solution – neg’s indicts on poverty reduction are wrong</w:t>
      </w:r>
    </w:p>
    <w:p w14:paraId="612724BB" w14:textId="77777777" w:rsidR="001A7C3A" w:rsidRPr="00F24A0B" w:rsidRDefault="001A7C3A" w:rsidP="001A7C3A">
      <w:r w:rsidRPr="00F24A0B">
        <w:rPr>
          <w:rStyle w:val="Style13ptBold"/>
        </w:rPr>
        <w:t>Smith ’21</w:t>
      </w:r>
      <w:r>
        <w:t xml:space="preserve"> – PhD, Assistant professor at Stony Brook University, Bloomberg Opinion Columnist</w:t>
      </w:r>
    </w:p>
    <w:p w14:paraId="35B8FDF7" w14:textId="77777777" w:rsidR="001A7C3A" w:rsidRPr="009F6F58" w:rsidRDefault="001A7C3A" w:rsidP="001A7C3A">
      <w:r w:rsidRPr="009F6F58">
        <w:t xml:space="preserve">Noah Smith, </w:t>
      </w:r>
      <w:r>
        <w:t>04-02-2021</w:t>
      </w:r>
      <w:r w:rsidRPr="009F6F58">
        <w:t xml:space="preserve">, "Against Hickelism," </w:t>
      </w:r>
      <w:hyperlink r:id="rId6" w:history="1">
        <w:r w:rsidRPr="009F6F58">
          <w:rPr>
            <w:rStyle w:val="Hyperlink"/>
          </w:rPr>
          <w:t>https://noahpinion.substack.com/p/against-hickelism</w:t>
        </w:r>
      </w:hyperlink>
    </w:p>
    <w:p w14:paraId="14F3B304" w14:textId="77777777" w:rsidR="001A7C3A" w:rsidRPr="009F6F58" w:rsidRDefault="001A7C3A" w:rsidP="001A7C3A">
      <w:pPr>
        <w:rPr>
          <w:rStyle w:val="StyleUnderline"/>
        </w:rPr>
      </w:pPr>
      <w:r w:rsidRPr="009F6F58">
        <w:t>Today’s post is about global poverty reduction</w:t>
      </w:r>
      <w:r w:rsidRPr="009F6F58">
        <w:rPr>
          <w:rStyle w:val="StyleUnderline"/>
        </w:rPr>
        <w:t xml:space="preserve">. </w:t>
      </w:r>
      <w:r w:rsidRPr="006D357F">
        <w:rPr>
          <w:rStyle w:val="StyleUnderline"/>
          <w:highlight w:val="yellow"/>
        </w:rPr>
        <w:t>Hickel’s view</w:t>
      </w:r>
      <w:r w:rsidRPr="009F6F58">
        <w:rPr>
          <w:rStyle w:val="StyleUnderline"/>
        </w:rPr>
        <w:t>, </w:t>
      </w:r>
      <w:hyperlink r:id="rId7" w:history="1">
        <w:r w:rsidRPr="009F6F58">
          <w:rPr>
            <w:rStyle w:val="StyleUnderline"/>
          </w:rPr>
          <w:t>laid out in a 2019 Guardian column</w:t>
        </w:r>
      </w:hyperlink>
      <w:r w:rsidRPr="009F6F58">
        <w:rPr>
          <w:rStyle w:val="StyleUnderline"/>
        </w:rPr>
        <w:t xml:space="preserve">, is </w:t>
      </w:r>
      <w:r w:rsidRPr="006D357F">
        <w:rPr>
          <w:rStyle w:val="StyleUnderline"/>
          <w:highlight w:val="yellow"/>
        </w:rPr>
        <w:t>that global poverty has worsened</w:t>
      </w:r>
      <w:r w:rsidRPr="009F6F58">
        <w:rPr>
          <w:rStyle w:val="StyleUnderline"/>
        </w:rPr>
        <w:t xml:space="preserve"> over the last few decades:</w:t>
      </w:r>
    </w:p>
    <w:p w14:paraId="64276277" w14:textId="77777777" w:rsidR="001A7C3A" w:rsidRPr="009F6F58" w:rsidRDefault="001A7C3A" w:rsidP="001A7C3A">
      <w:pPr>
        <w:ind w:left="720"/>
      </w:pPr>
      <w:r w:rsidRPr="009F6F58">
        <w:rPr>
          <w:rStyle w:val="StyleUnderline"/>
        </w:rPr>
        <w:t>What happens if we measure global poverty at…$7.40 per day, to be extra conservative? Well, we see that the number of people living under this line has increased dramatically since measurements began in 1981</w:t>
      </w:r>
      <w:r w:rsidRPr="009F6F58">
        <w:t>, reaching some 4.2 billion people today…</w:t>
      </w:r>
    </w:p>
    <w:p w14:paraId="55F94A0B" w14:textId="77777777" w:rsidR="001A7C3A" w:rsidRPr="009F6F58" w:rsidRDefault="001A7C3A" w:rsidP="001A7C3A">
      <w:pPr>
        <w:ind w:left="720"/>
      </w:pPr>
      <w:r w:rsidRPr="009F6F58">
        <w:t>Take China out of the equation, and the numbers look even worse. Over the four decades since 1981, not only has the number of people in poverty gone up, the proportion of people in poverty has remained stagnant at about 60%. It would be difficult to overstate the suffering that these numbers represent.</w:t>
      </w:r>
    </w:p>
    <w:p w14:paraId="579A6787" w14:textId="77777777" w:rsidR="001A7C3A" w:rsidRPr="009F6F58" w:rsidRDefault="001A7C3A" w:rsidP="001A7C3A">
      <w:pPr>
        <w:ind w:left="720"/>
      </w:pPr>
      <w:r w:rsidRPr="009F6F58">
        <w:rPr>
          <w:rStyle w:val="StyleUnderline"/>
        </w:rPr>
        <w:t>This is a ringing indictment of our global economic system, which is failing the vast majority of humanity</w:t>
      </w:r>
      <w:r w:rsidRPr="009F6F58">
        <w:t>.</w:t>
      </w:r>
    </w:p>
    <w:p w14:paraId="59829696" w14:textId="77777777" w:rsidR="001A7C3A" w:rsidRPr="009F6F58" w:rsidRDefault="001A7C3A" w:rsidP="001A7C3A">
      <w:r w:rsidRPr="00BF616C">
        <w:rPr>
          <w:rStyle w:val="StyleUnderline"/>
        </w:rPr>
        <w:t xml:space="preserve">This </w:t>
      </w:r>
      <w:r w:rsidRPr="006D357F">
        <w:rPr>
          <w:rStyle w:val="StyleUnderline"/>
          <w:highlight w:val="yellow"/>
        </w:rPr>
        <w:t>couldn’t be more wrong</w:t>
      </w:r>
      <w:r w:rsidRPr="00BF616C">
        <w:rPr>
          <w:rStyle w:val="StyleUnderline"/>
        </w:rPr>
        <w:t>,</w:t>
      </w:r>
      <w:r w:rsidRPr="009F6F58">
        <w:t xml:space="preserve"> and we’ll get to why in a minute. But first I want to talk about why Hickel is pushing this argument.</w:t>
      </w:r>
    </w:p>
    <w:p w14:paraId="01D7CB97" w14:textId="77777777" w:rsidR="001A7C3A" w:rsidRPr="00BF616C" w:rsidRDefault="001A7C3A" w:rsidP="001A7C3A">
      <w:pPr>
        <w:rPr>
          <w:rStyle w:val="StyleUnderline"/>
        </w:rPr>
      </w:pPr>
      <w:r w:rsidRPr="009F6F58">
        <w:t xml:space="preserve">Basically, </w:t>
      </w:r>
      <w:r w:rsidRPr="009F6F58">
        <w:rPr>
          <w:rStyle w:val="StyleUnderline"/>
        </w:rPr>
        <w:t xml:space="preserve">Hickel believes that </w:t>
      </w:r>
      <w:r w:rsidRPr="00BF616C">
        <w:rPr>
          <w:rStyle w:val="StyleUnderline"/>
        </w:rPr>
        <w:t>to accept the reality of global poverty reduction would mean to accept the triumph of capitalism:</w:t>
      </w:r>
    </w:p>
    <w:p w14:paraId="4EAA2431" w14:textId="77777777" w:rsidR="001A7C3A" w:rsidRPr="009F6F58" w:rsidRDefault="001A7C3A" w:rsidP="001A7C3A">
      <w:pPr>
        <w:ind w:left="720"/>
        <w:rPr>
          <w:rStyle w:val="StyleUnderline"/>
        </w:rPr>
      </w:pPr>
      <w:r w:rsidRPr="009F6F58">
        <w:rPr>
          <w:rStyle w:val="StyleUnderline"/>
        </w:rPr>
        <w:t>These figures have been trotted out in the past year by everyone from </w:t>
      </w:r>
      <w:hyperlink r:id="rId8" w:history="1">
        <w:r w:rsidRPr="009F6F58">
          <w:rPr>
            <w:rStyle w:val="StyleUnderline"/>
          </w:rPr>
          <w:t>Steven</w:t>
        </w:r>
        <w:r w:rsidRPr="009F6F58">
          <w:rPr>
            <w:rStyle w:val="Hyperlink"/>
          </w:rPr>
          <w:t xml:space="preserve"> </w:t>
        </w:r>
        <w:r w:rsidRPr="00BF616C">
          <w:rPr>
            <w:rStyle w:val="StyleUnderline"/>
          </w:rPr>
          <w:t>Pinker</w:t>
        </w:r>
      </w:hyperlink>
      <w:r w:rsidRPr="009F6F58">
        <w:t> </w:t>
      </w:r>
      <w:r w:rsidRPr="009F6F58">
        <w:rPr>
          <w:rStyle w:val="StyleUnderline"/>
        </w:rPr>
        <w:t>to </w:t>
      </w:r>
      <w:hyperlink r:id="rId9" w:history="1">
        <w:r w:rsidRPr="009F6F58">
          <w:rPr>
            <w:rStyle w:val="StyleUnderline"/>
          </w:rPr>
          <w:t xml:space="preserve">Nick </w:t>
        </w:r>
        <w:r w:rsidRPr="00BF616C">
          <w:rPr>
            <w:rStyle w:val="StyleUnderline"/>
          </w:rPr>
          <w:t>Kristof</w:t>
        </w:r>
      </w:hyperlink>
      <w:r w:rsidRPr="009F6F58">
        <w:rPr>
          <w:rStyle w:val="StyleUnderline"/>
        </w:rPr>
        <w:t> and</w:t>
      </w:r>
      <w:r w:rsidRPr="009F6F58">
        <w:t xml:space="preserve"> </w:t>
      </w:r>
      <w:r w:rsidRPr="009F6F58">
        <w:rPr>
          <w:rStyle w:val="StyleUnderline"/>
        </w:rPr>
        <w:t>much of the rest of the Davos set to argue that the global extension of free-market capitalism has been great for everyone.</w:t>
      </w:r>
    </w:p>
    <w:p w14:paraId="703B3874" w14:textId="77777777" w:rsidR="001A7C3A" w:rsidRPr="009F6F58" w:rsidRDefault="001A7C3A" w:rsidP="001A7C3A">
      <w:r w:rsidRPr="009F6F58">
        <w:t>There are certainly some people out there who push the narrative that global poverty reduction is a result of free-market capitalism. Pinker </w:t>
      </w:r>
      <w:hyperlink r:id="rId10" w:history="1">
        <w:r w:rsidRPr="009F6F58">
          <w:rPr>
            <w:rStyle w:val="Hyperlink"/>
          </w:rPr>
          <w:t>does make this claim</w:t>
        </w:r>
      </w:hyperlink>
      <w:r w:rsidRPr="009F6F58">
        <w:t xml:space="preserve">. But Nick </w:t>
      </w:r>
      <w:r w:rsidRPr="009F6F58">
        <w:rPr>
          <w:rStyle w:val="StyleUnderline"/>
        </w:rPr>
        <w:t>Kristof</w:t>
      </w:r>
      <w:r w:rsidRPr="009F6F58">
        <w:t>, in </w:t>
      </w:r>
      <w:hyperlink r:id="rId11" w:history="1">
        <w:r w:rsidRPr="009F6F58">
          <w:rPr>
            <w:rStyle w:val="Hyperlink"/>
          </w:rPr>
          <w:t>the </w:t>
        </w:r>
      </w:hyperlink>
      <w:hyperlink r:id="rId12" w:history="1">
        <w:r w:rsidRPr="009F6F58">
          <w:rPr>
            <w:rStyle w:val="Hyperlink"/>
          </w:rPr>
          <w:t>New York Times</w:t>
        </w:r>
      </w:hyperlink>
      <w:hyperlink r:id="rId13" w:history="1">
        <w:r w:rsidRPr="009F6F58">
          <w:rPr>
            <w:rStyle w:val="Hyperlink"/>
          </w:rPr>
          <w:t> column that Hickel links to</w:t>
        </w:r>
      </w:hyperlink>
      <w:r w:rsidRPr="009F6F58">
        <w:t xml:space="preserve">, </w:t>
      </w:r>
      <w:r w:rsidRPr="00BF616C">
        <w:rPr>
          <w:rStyle w:val="StyleUnderline"/>
        </w:rPr>
        <w:t>certainly did not make that claim</w:t>
      </w:r>
      <w:r w:rsidRPr="009F6F58">
        <w:t xml:space="preserve">. I invite you to search the column for the words “capital”, “capitalism”, “market”, or “markets”. You will not find them in the text. In fact, </w:t>
      </w:r>
      <w:r w:rsidRPr="003B7F1E">
        <w:rPr>
          <w:rStyle w:val="StyleUnderline"/>
        </w:rPr>
        <w:t>Kristof does not discuss the cause of global economic progress at all. He is merely celebrating the fact of global poverty reduction, as an antidote to Trumpian pessimism; he does not venture to assert a cause.</w:t>
      </w:r>
      <w:r w:rsidRPr="009F6F58">
        <w:t xml:space="preserve"> Hickel has put words in Kristof’s mouth.</w:t>
      </w:r>
    </w:p>
    <w:p w14:paraId="2AF1A404" w14:textId="77777777" w:rsidR="001A7C3A" w:rsidRPr="003B7F1E" w:rsidRDefault="001A7C3A" w:rsidP="001A7C3A">
      <w:pPr>
        <w:rPr>
          <w:rStyle w:val="StyleUnderline"/>
        </w:rPr>
      </w:pPr>
      <w:r w:rsidRPr="009F6F58">
        <w:t xml:space="preserve">Why did Hickel put words in Kristof’s mouth? Because </w:t>
      </w:r>
      <w:r w:rsidRPr="003B7F1E">
        <w:rPr>
          <w:rStyle w:val="StyleUnderline"/>
        </w:rPr>
        <w:t>Hickel accepts Pinker’s narrative utterly</w:t>
      </w:r>
      <w:r w:rsidRPr="009F6F58">
        <w:t xml:space="preserve">; </w:t>
      </w:r>
      <w:r w:rsidRPr="003B7F1E">
        <w:rPr>
          <w:rStyle w:val="StyleUnderline"/>
        </w:rPr>
        <w:t>he believes that the modern global economic system (except for China, as we’ll see) is defined by free-market capitalism. And he seems to assume that everyone else, including Kristof, believes the same.</w:t>
      </w:r>
    </w:p>
    <w:p w14:paraId="132DFA42" w14:textId="77777777" w:rsidR="001A7C3A" w:rsidRPr="009F6F58" w:rsidRDefault="001A7C3A" w:rsidP="001A7C3A">
      <w:r w:rsidRPr="009F6F58">
        <w:t>Hickel explicitly lays out his worldview in </w:t>
      </w:r>
      <w:hyperlink r:id="rId14" w:history="1">
        <w:r w:rsidRPr="009F6F58">
          <w:rPr>
            <w:rStyle w:val="Hyperlink"/>
          </w:rPr>
          <w:t>a 2019 letter to Pinker</w:t>
        </w:r>
      </w:hyperlink>
      <w:r w:rsidRPr="009F6F58">
        <w:t>:</w:t>
      </w:r>
    </w:p>
    <w:p w14:paraId="65E6706B" w14:textId="77777777" w:rsidR="001A7C3A" w:rsidRPr="009F6F58" w:rsidRDefault="001A7C3A" w:rsidP="001A7C3A">
      <w:pPr>
        <w:ind w:left="720"/>
      </w:pPr>
      <w:r w:rsidRPr="009F6F58">
        <w:t>But what’s really at stake here for you, as your letter reveals, is the free-market narrative that you have constructed.  Your argument is that neoliberal capitalism is responsible for driving the most substantial gains against poverty.  This claim is not supported by evidence.  Here’s why:</w:t>
      </w:r>
    </w:p>
    <w:p w14:paraId="5473ACC9" w14:textId="77777777" w:rsidR="001A7C3A" w:rsidRPr="009F6F58" w:rsidRDefault="001A7C3A" w:rsidP="001A7C3A">
      <w:pPr>
        <w:ind w:left="720"/>
      </w:pPr>
      <w:r w:rsidRPr="009F6F58">
        <w:lastRenderedPageBreak/>
        <w:t>The vast majority of gains against poverty have happened in one region: East Asia.  As it happens, the economic success of China and the East Asian tigers – as scholars like Ha-Joon Chang and Robert Wade have pointed out – is due not to the neoliberal markets that you espouse but rather state-led industrial policy, protectionism and regulation (the same measures that Western nations used to such great effect during their own period of industrial consolidation).  They liberalized, to be sure – but they did so partially, gradually, and on their own terms. </w:t>
      </w:r>
    </w:p>
    <w:p w14:paraId="74B874C8" w14:textId="77777777" w:rsidR="001A7C3A" w:rsidRPr="009F6F58" w:rsidRDefault="001A7C3A" w:rsidP="001A7C3A">
      <w:pPr>
        <w:ind w:left="720"/>
      </w:pPr>
      <w:r w:rsidRPr="009F6F58">
        <w:t>Not so for the rest of the global South.  Indeed, these policy options were systematically denied to them, and destroyed where they already existed.  From 1980 to 2000, the IMF and World Bank imposed structural adjustment programs that did exactly the opposite: slashing tariffs, subsidies, social spending and capital controls while reversing land reforms and privatizing public assets – all in the face of massive popular resistance. </w:t>
      </w:r>
    </w:p>
    <w:p w14:paraId="63650DB9" w14:textId="77777777" w:rsidR="001A7C3A" w:rsidRPr="009F6F58" w:rsidRDefault="001A7C3A" w:rsidP="001A7C3A">
      <w:r w:rsidRPr="009F6F58">
        <w:t xml:space="preserve">Thus Hickel believes that any success of the modern global economic system (outside China) must constitute a victory for free-market capitalism. And so </w:t>
      </w:r>
      <w:r w:rsidRPr="006D357F">
        <w:rPr>
          <w:rStyle w:val="StyleUnderline"/>
          <w:highlight w:val="yellow"/>
        </w:rPr>
        <w:t>to him,</w:t>
      </w:r>
      <w:r w:rsidRPr="006D357F">
        <w:rPr>
          <w:highlight w:val="yellow"/>
        </w:rPr>
        <w:t xml:space="preserve"> </w:t>
      </w:r>
      <w:r w:rsidRPr="006D357F">
        <w:rPr>
          <w:rStyle w:val="StyleUnderline"/>
          <w:highlight w:val="yellow"/>
        </w:rPr>
        <w:t>criticizing capitalism requires</w:t>
      </w:r>
      <w:r w:rsidRPr="00FB487E">
        <w:rPr>
          <w:rStyle w:val="StyleUnderline"/>
        </w:rPr>
        <w:t xml:space="preserve"> that </w:t>
      </w:r>
      <w:r w:rsidRPr="006D357F">
        <w:rPr>
          <w:rStyle w:val="StyleUnderline"/>
          <w:highlight w:val="yellow"/>
        </w:rPr>
        <w:t>we deny</w:t>
      </w:r>
      <w:r w:rsidRPr="006D357F">
        <w:rPr>
          <w:rStyle w:val="StyleUnderline"/>
        </w:rPr>
        <w:t xml:space="preserve"> that</w:t>
      </w:r>
      <w:r w:rsidRPr="00FB487E">
        <w:rPr>
          <w:rStyle w:val="StyleUnderline"/>
        </w:rPr>
        <w:t xml:space="preserve"> </w:t>
      </w:r>
      <w:r w:rsidRPr="006D357F">
        <w:rPr>
          <w:rStyle w:val="StyleUnderline"/>
          <w:highlight w:val="yellow"/>
        </w:rPr>
        <w:t>global poverty has fallen</w:t>
      </w:r>
      <w:r w:rsidRPr="009F6F58">
        <w:t>.</w:t>
      </w:r>
    </w:p>
    <w:p w14:paraId="36CC4FCB" w14:textId="77777777" w:rsidR="001A7C3A" w:rsidRPr="009F6F58" w:rsidRDefault="001A7C3A" w:rsidP="001A7C3A">
      <w:r w:rsidRPr="009F6F58">
        <w:t>But Hickel is wrong about poverty, and he is wrong about the global economic system too.</w:t>
      </w:r>
    </w:p>
    <w:p w14:paraId="571DF390" w14:textId="77777777" w:rsidR="001A7C3A" w:rsidRPr="009F6F58" w:rsidRDefault="001A7C3A" w:rsidP="001A7C3A">
      <w:r w:rsidRPr="009F6F58">
        <w:t>Hickel is wrong about poverty reduction</w:t>
      </w:r>
    </w:p>
    <w:p w14:paraId="3315CCD4" w14:textId="77777777" w:rsidR="001A7C3A" w:rsidRPr="009F6F58" w:rsidRDefault="001A7C3A" w:rsidP="001A7C3A">
      <w:r w:rsidRPr="009F6F58">
        <w:t>First of all, if you want to assess the change in global poverty in an ideologically neutral way, why on Earth would you exclude China? China is a fifth of the entire human race. Its reduction of poverty is one of the great success stories of humankind, and this is a thing to be celebrated, not excluded from the statistics on ideological grounds.</w:t>
      </w:r>
    </w:p>
    <w:p w14:paraId="665FC1F9" w14:textId="77777777" w:rsidR="001A7C3A" w:rsidRPr="00FB487E" w:rsidRDefault="001A7C3A" w:rsidP="001A7C3A">
      <w:pPr>
        <w:rPr>
          <w:rStyle w:val="StyleUnderline"/>
        </w:rPr>
      </w:pPr>
      <w:r w:rsidRPr="009F6F58">
        <w:t>Second of all</w:t>
      </w:r>
      <w:r w:rsidRPr="00BF616C">
        <w:rPr>
          <w:rStyle w:val="StyleUnderline"/>
        </w:rPr>
        <w:t>, even excluding China</w:t>
      </w:r>
      <w:r w:rsidRPr="00FB487E">
        <w:rPr>
          <w:rStyle w:val="StyleUnderline"/>
        </w:rPr>
        <w:t xml:space="preserve">, </w:t>
      </w:r>
      <w:r w:rsidRPr="006D357F">
        <w:rPr>
          <w:rStyle w:val="StyleUnderline"/>
          <w:highlight w:val="yellow"/>
        </w:rPr>
        <w:t>poverty has fallen substantially in recent decades</w:t>
      </w:r>
      <w:r w:rsidRPr="00FB487E">
        <w:rPr>
          <w:rStyle w:val="StyleUnderline"/>
        </w:rPr>
        <w:t>. Here, via the World Bank</w:t>
      </w:r>
      <w:r w:rsidRPr="009F6F58">
        <w:t xml:space="preserve"> (</w:t>
      </w:r>
      <w:r w:rsidRPr="00FB487E">
        <w:rPr>
          <w:rStyle w:val="StyleUnderline"/>
        </w:rPr>
        <w:t xml:space="preserve">which does detailed studies of consumption levels in each country), is the picture of </w:t>
      </w:r>
      <w:r w:rsidRPr="006D357F">
        <w:rPr>
          <w:rStyle w:val="StyleUnderline"/>
          <w:highlight w:val="yellow"/>
        </w:rPr>
        <w:t>poverty defined at the lowest level of $1.90 per day</w:t>
      </w:r>
      <w:r w:rsidRPr="00FB487E">
        <w:rPr>
          <w:rStyle w:val="StyleUnderline"/>
        </w:rPr>
        <w:t>:</w:t>
      </w:r>
    </w:p>
    <w:p w14:paraId="02A148F3" w14:textId="77777777" w:rsidR="001A7C3A" w:rsidRPr="009F6F58" w:rsidRDefault="001A7C3A" w:rsidP="001A7C3A">
      <w:r w:rsidRPr="009F6F58">
        <w:rPr>
          <w:noProof/>
        </w:rPr>
        <w:drawing>
          <wp:inline distT="0" distB="0" distL="0" distR="0" wp14:anchorId="0F15F330" wp14:editId="581F42EA">
            <wp:extent cx="3477491" cy="2172978"/>
            <wp:effectExtent l="0" t="0" r="0" b="0"/>
            <wp:docPr id="10" name="Picture 10" descr="Chart, line char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3045" cy="2182697"/>
                    </a:xfrm>
                    <a:prstGeom prst="rect">
                      <a:avLst/>
                    </a:prstGeom>
                    <a:noFill/>
                    <a:ln>
                      <a:noFill/>
                    </a:ln>
                  </pic:spPr>
                </pic:pic>
              </a:graphicData>
            </a:graphic>
          </wp:inline>
        </w:drawing>
      </w:r>
    </w:p>
    <w:p w14:paraId="00783D71" w14:textId="77777777" w:rsidR="001A7C3A" w:rsidRPr="009F6F58" w:rsidRDefault="001A7C3A" w:rsidP="001A7C3A">
      <w:r w:rsidRPr="009F6F58">
        <w:t xml:space="preserve">As you can see, at this very low level, </w:t>
      </w:r>
      <w:r w:rsidRPr="006D357F">
        <w:rPr>
          <w:rStyle w:val="StyleUnderline"/>
        </w:rPr>
        <w:t xml:space="preserve">poverty </w:t>
      </w:r>
      <w:r w:rsidRPr="006D357F">
        <w:rPr>
          <w:rStyle w:val="StyleUnderline"/>
          <w:highlight w:val="yellow"/>
        </w:rPr>
        <w:t>has fallen everywhere</w:t>
      </w:r>
      <w:r w:rsidRPr="009F6F58">
        <w:t xml:space="preserve"> (though it has increased in the Middle East in the last few years, due to wars.)</w:t>
      </w:r>
    </w:p>
    <w:p w14:paraId="1FD9BD25" w14:textId="77777777" w:rsidR="001A7C3A" w:rsidRPr="009F6F58" w:rsidRDefault="001A7C3A" w:rsidP="001A7C3A">
      <w:r w:rsidRPr="009F6F58">
        <w:t xml:space="preserve">Now </w:t>
      </w:r>
      <w:r w:rsidRPr="00FB487E">
        <w:rPr>
          <w:rStyle w:val="StyleUnderline"/>
        </w:rPr>
        <w:t xml:space="preserve">let’s </w:t>
      </w:r>
      <w:r w:rsidRPr="00BF616C">
        <w:rPr>
          <w:rStyle w:val="StyleUnderline"/>
        </w:rPr>
        <w:t xml:space="preserve">look at </w:t>
      </w:r>
      <w:r w:rsidRPr="006D357F">
        <w:rPr>
          <w:rStyle w:val="StyleUnderline"/>
          <w:highlight w:val="yellow"/>
        </w:rPr>
        <w:t>a higher level: $5.50 a day</w:t>
      </w:r>
      <w:r w:rsidRPr="00FB487E">
        <w:rPr>
          <w:rStyle w:val="StyleUnderline"/>
        </w:rPr>
        <w:t>.</w:t>
      </w:r>
    </w:p>
    <w:p w14:paraId="7F39FB8A" w14:textId="77777777" w:rsidR="001A7C3A" w:rsidRPr="009F6F58" w:rsidRDefault="001A7C3A" w:rsidP="001A7C3A">
      <w:r w:rsidRPr="009F6F58">
        <w:rPr>
          <w:noProof/>
        </w:rPr>
        <w:lastRenderedPageBreak/>
        <w:drawing>
          <wp:inline distT="0" distB="0" distL="0" distR="0" wp14:anchorId="4256F9FA" wp14:editId="1DC0C609">
            <wp:extent cx="3505450" cy="2161309"/>
            <wp:effectExtent l="0" t="0" r="0" b="0"/>
            <wp:docPr id="9" name="Picture 9" descr="Chart, line chart&#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7809" cy="2175095"/>
                    </a:xfrm>
                    <a:prstGeom prst="rect">
                      <a:avLst/>
                    </a:prstGeom>
                    <a:noFill/>
                    <a:ln>
                      <a:noFill/>
                    </a:ln>
                  </pic:spPr>
                </pic:pic>
              </a:graphicData>
            </a:graphic>
          </wp:inline>
        </w:drawing>
      </w:r>
    </w:p>
    <w:p w14:paraId="6E73D8A6" w14:textId="77777777" w:rsidR="001A7C3A" w:rsidRPr="009F6F58" w:rsidRDefault="001A7C3A" w:rsidP="001A7C3A">
      <w:r w:rsidRPr="00FB487E">
        <w:rPr>
          <w:rStyle w:val="StyleUnderline"/>
        </w:rPr>
        <w:t xml:space="preserve">At this higher threshold, we see that </w:t>
      </w:r>
      <w:r w:rsidRPr="00BF616C">
        <w:rPr>
          <w:rStyle w:val="StyleUnderline"/>
        </w:rPr>
        <w:t xml:space="preserve">poverty </w:t>
      </w:r>
      <w:r w:rsidRPr="006D357F">
        <w:rPr>
          <w:rStyle w:val="StyleUnderline"/>
          <w:highlight w:val="yellow"/>
        </w:rPr>
        <w:t>has fallen everywhere,</w:t>
      </w:r>
      <w:r w:rsidRPr="006D357F">
        <w:rPr>
          <w:highlight w:val="yellow"/>
        </w:rPr>
        <w:t xml:space="preserve"> </w:t>
      </w:r>
      <w:r w:rsidRPr="006D357F">
        <w:rPr>
          <w:rStyle w:val="StyleUnderline"/>
          <w:highlight w:val="yellow"/>
        </w:rPr>
        <w:t>with</w:t>
      </w:r>
      <w:r w:rsidRPr="00FB487E">
        <w:rPr>
          <w:rStyle w:val="StyleUnderline"/>
        </w:rPr>
        <w:t xml:space="preserve"> particularly</w:t>
      </w:r>
      <w:r w:rsidRPr="00BF616C">
        <w:rPr>
          <w:rStyle w:val="StyleUnderline"/>
        </w:rPr>
        <w:t xml:space="preserve"> </w:t>
      </w:r>
      <w:r w:rsidRPr="006D357F">
        <w:rPr>
          <w:rStyle w:val="StyleUnderline"/>
          <w:highlight w:val="yellow"/>
        </w:rPr>
        <w:t xml:space="preserve">impressive gains </w:t>
      </w:r>
      <w:r w:rsidRPr="006D357F">
        <w:rPr>
          <w:highlight w:val="yellow"/>
        </w:rPr>
        <w:t>in</w:t>
      </w:r>
      <w:r w:rsidRPr="006D357F">
        <w:rPr>
          <w:rStyle w:val="StyleUnderline"/>
          <w:highlight w:val="yellow"/>
        </w:rPr>
        <w:t xml:space="preserve"> Latin America</w:t>
      </w:r>
      <w:r w:rsidRPr="00FB487E">
        <w:rPr>
          <w:rStyle w:val="StyleUnderline"/>
        </w:rPr>
        <w:t xml:space="preserve"> and </w:t>
      </w:r>
      <w:r w:rsidRPr="006D357F">
        <w:rPr>
          <w:rStyle w:val="StyleUnderline"/>
          <w:highlight w:val="yellow"/>
        </w:rPr>
        <w:t>the Caribbean</w:t>
      </w:r>
      <w:r w:rsidRPr="00FB487E">
        <w:rPr>
          <w:rStyle w:val="StyleUnderline"/>
        </w:rPr>
        <w:t xml:space="preserve"> and </w:t>
      </w:r>
      <w:r w:rsidRPr="006D357F">
        <w:rPr>
          <w:rStyle w:val="StyleUnderline"/>
          <w:highlight w:val="yellow"/>
        </w:rPr>
        <w:t>Europe and Central Asia</w:t>
      </w:r>
      <w:r w:rsidRPr="00BF616C">
        <w:rPr>
          <w:rStyle w:val="StyleUnderline"/>
        </w:rPr>
        <w:t>.</w:t>
      </w:r>
      <w:r w:rsidRPr="009F6F58">
        <w:t xml:space="preserve"> (South Asia looks like it was accelerating in the early 2000s, but the data ends early.)</w:t>
      </w:r>
    </w:p>
    <w:p w14:paraId="6D4B561B" w14:textId="77777777" w:rsidR="001A7C3A" w:rsidRPr="009F6F58" w:rsidRDefault="001A7C3A" w:rsidP="001A7C3A">
      <w:r w:rsidRPr="009F6F58">
        <w:t>So how does Hickel deny this change? Simple: He insists that both the $1.90 level and the $5.50 level are too low to think about. From his Guardian column:</w:t>
      </w:r>
    </w:p>
    <w:p w14:paraId="7E33491C" w14:textId="77777777" w:rsidR="001A7C3A" w:rsidRPr="009F6F58" w:rsidRDefault="001A7C3A" w:rsidP="001A7C3A">
      <w:pPr>
        <w:ind w:left="720"/>
      </w:pPr>
      <w:r w:rsidRPr="009F6F58">
        <w:t>Earning $2 per day doesn’t mean that you’re somehow suddenly free of extreme poverty. Not by a long shot.</w:t>
      </w:r>
    </w:p>
    <w:p w14:paraId="1088A864" w14:textId="77777777" w:rsidR="001A7C3A" w:rsidRPr="009F6F58" w:rsidRDefault="001A7C3A" w:rsidP="001A7C3A">
      <w:pPr>
        <w:ind w:left="720"/>
      </w:pPr>
      <w:r w:rsidRPr="009F6F58">
        <w:t>Scholars have been calling for a </w:t>
      </w:r>
      <w:hyperlink r:id="rId19" w:history="1">
        <w:r w:rsidRPr="009F6F58">
          <w:rPr>
            <w:rStyle w:val="Hyperlink"/>
          </w:rPr>
          <w:t>more reasonable poverty line</w:t>
        </w:r>
      </w:hyperlink>
      <w:r w:rsidRPr="009F6F58">
        <w:t> for many years. Most agree that people need a minimum of about $7.40 per day to achieve basic nutrition and normal human life expectancy, plus a half-decent chance of seeing their kids survive their fifth birthday.</w:t>
      </w:r>
    </w:p>
    <w:p w14:paraId="65B0C97C" w14:textId="77777777" w:rsidR="001A7C3A" w:rsidRPr="009F6F58" w:rsidRDefault="001A7C3A" w:rsidP="001A7C3A">
      <w:r w:rsidRPr="009F6F58">
        <w:t>In </w:t>
      </w:r>
      <w:hyperlink r:id="rId20" w:history="1">
        <w:r w:rsidRPr="009F6F58">
          <w:rPr>
            <w:rStyle w:val="Hyperlink"/>
          </w:rPr>
          <w:t>his response to Pinker</w:t>
        </w:r>
      </w:hyperlink>
      <w:r w:rsidRPr="009F6F58">
        <w:t> and elsewhere, Hickel also insists on a $7.40 threshold. In his Guardian column and on Twitter, he has hinted that this might be too low for him, and that perhaps we should insist on a $10 or higher threshold.</w:t>
      </w:r>
    </w:p>
    <w:p w14:paraId="4A2E8CFD" w14:textId="77777777" w:rsidR="001A7C3A" w:rsidRPr="009F6F58" w:rsidRDefault="001A7C3A" w:rsidP="001A7C3A">
      <w:r w:rsidRPr="009F6F58">
        <w:t xml:space="preserve">In other words, Hickel insists on thinking of poverty in terms of a single threshold. Instead of the real growth of living standards for poor people, </w:t>
      </w:r>
      <w:r w:rsidRPr="006D357F">
        <w:rPr>
          <w:rStyle w:val="StyleUnderline"/>
          <w:highlight w:val="yellow"/>
        </w:rPr>
        <w:t>Hickel thinks of poverty reduction in terms of the number of people who cross a single finish line</w:t>
      </w:r>
      <w:r w:rsidRPr="009F6F58">
        <w:t>. And he’s the one who gets to decide where that finish line lies.</w:t>
      </w:r>
    </w:p>
    <w:p w14:paraId="76E391CF" w14:textId="77777777" w:rsidR="001A7C3A" w:rsidRPr="00FB487E" w:rsidRDefault="001A7C3A" w:rsidP="001A7C3A">
      <w:pPr>
        <w:rPr>
          <w:rStyle w:val="StyleUnderline"/>
        </w:rPr>
      </w:pPr>
      <w:r w:rsidRPr="009F6F58">
        <w:t>In </w:t>
      </w:r>
      <w:hyperlink r:id="rId21" w:history="1">
        <w:r w:rsidRPr="009F6F58">
          <w:rPr>
            <w:rStyle w:val="Hyperlink"/>
          </w:rPr>
          <w:t>a Bloomberg post in 2019</w:t>
        </w:r>
      </w:hyperlink>
      <w:r w:rsidRPr="009F6F58">
        <w:t xml:space="preserve">, I explained why </w:t>
      </w:r>
      <w:r w:rsidRPr="006D357F">
        <w:rPr>
          <w:rStyle w:val="StyleUnderline"/>
          <w:highlight w:val="yellow"/>
        </w:rPr>
        <w:t>this is not a good way to think about</w:t>
      </w:r>
      <w:r w:rsidRPr="00FB487E">
        <w:rPr>
          <w:rStyle w:val="StyleUnderline"/>
        </w:rPr>
        <w:t xml:space="preserve"> global </w:t>
      </w:r>
      <w:r w:rsidRPr="006D357F">
        <w:rPr>
          <w:rStyle w:val="StyleUnderline"/>
          <w:highlight w:val="yellow"/>
        </w:rPr>
        <w:t>poverty</w:t>
      </w:r>
      <w:r w:rsidRPr="00FB487E">
        <w:rPr>
          <w:rStyle w:val="StyleUnderline"/>
        </w:rPr>
        <w:t>:</w:t>
      </w:r>
    </w:p>
    <w:p w14:paraId="135DB27B" w14:textId="77777777" w:rsidR="001A7C3A" w:rsidRPr="00FB487E" w:rsidRDefault="001A7C3A" w:rsidP="001A7C3A">
      <w:pPr>
        <w:ind w:left="720"/>
        <w:rPr>
          <w:rStyle w:val="StyleUnderline"/>
        </w:rPr>
      </w:pPr>
      <w:r w:rsidRPr="009F6F58">
        <w:t xml:space="preserve">[Hickel’s] argument is both economically and morally flawed. Although higher poverty thresholds are important to look at, </w:t>
      </w:r>
      <w:r w:rsidRPr="00FB487E">
        <w:rPr>
          <w:rStyle w:val="StyleUnderline"/>
        </w:rPr>
        <w:t xml:space="preserve">the lower thresholds are actually </w:t>
      </w:r>
      <w:r w:rsidRPr="00BF616C">
        <w:rPr>
          <w:rStyle w:val="StyleUnderline"/>
        </w:rPr>
        <w:t>more important</w:t>
      </w:r>
      <w:r w:rsidRPr="009F6F58">
        <w:t xml:space="preserve">. </w:t>
      </w:r>
      <w:r w:rsidRPr="006D357F">
        <w:rPr>
          <w:rStyle w:val="StyleUnderline"/>
          <w:highlight w:val="yellow"/>
        </w:rPr>
        <w:t>A person living on less than $1.90 a day is in danger of starving</w:t>
      </w:r>
      <w:r w:rsidRPr="00FB487E">
        <w:rPr>
          <w:rStyle w:val="StyleUnderline"/>
        </w:rPr>
        <w:t xml:space="preserve"> to death, has no access to life-saving medical care, proper sanitation or basic education.</w:t>
      </w:r>
      <w:r w:rsidRPr="009F6F58">
        <w:t xml:space="preserve"> </w:t>
      </w:r>
      <w:r w:rsidRPr="00FB487E">
        <w:rPr>
          <w:rStyle w:val="StyleUnderline"/>
        </w:rPr>
        <w:t xml:space="preserve">Let's </w:t>
      </w:r>
      <w:r w:rsidRPr="006D357F">
        <w:rPr>
          <w:rStyle w:val="StyleUnderline"/>
          <w:highlight w:val="yellow"/>
        </w:rPr>
        <w:t>imagine her income rose to $7.39 a day. That increase would be</w:t>
      </w:r>
      <w:r w:rsidRPr="00FB487E">
        <w:rPr>
          <w:rStyle w:val="StyleUnderline"/>
        </w:rPr>
        <w:t xml:space="preserve"> utterly </w:t>
      </w:r>
      <w:r w:rsidRPr="006D357F">
        <w:rPr>
          <w:rStyle w:val="StyleUnderline"/>
          <w:highlight w:val="yellow"/>
        </w:rPr>
        <w:t>life-changing</w:t>
      </w:r>
      <w:r w:rsidRPr="009F6F58">
        <w:t xml:space="preserve"> — </w:t>
      </w:r>
      <w:r w:rsidRPr="00FB487E">
        <w:rPr>
          <w:rStyle w:val="StyleUnderline"/>
        </w:rPr>
        <w:t xml:space="preserve">still poor, but out of </w:t>
      </w:r>
      <w:r w:rsidRPr="00BF616C">
        <w:rPr>
          <w:rStyle w:val="StyleUnderline"/>
        </w:rPr>
        <w:t>immediate danger</w:t>
      </w:r>
      <w:r w:rsidRPr="00FB487E">
        <w:rPr>
          <w:rStyle w:val="StyleUnderline"/>
        </w:rPr>
        <w:t xml:space="preserve"> and the grueling daily struggle just to stay alive.</w:t>
      </w:r>
    </w:p>
    <w:p w14:paraId="0C94CAF7" w14:textId="77777777" w:rsidR="001A7C3A" w:rsidRPr="009F6F58" w:rsidRDefault="001A7C3A" w:rsidP="001A7C3A">
      <w:pPr>
        <w:ind w:left="720"/>
      </w:pPr>
      <w:r w:rsidRPr="00FB487E">
        <w:rPr>
          <w:rStyle w:val="StyleUnderline"/>
        </w:rPr>
        <w:t xml:space="preserve">But </w:t>
      </w:r>
      <w:r w:rsidRPr="006D357F">
        <w:rPr>
          <w:rStyle w:val="StyleUnderline"/>
          <w:highlight w:val="yellow"/>
        </w:rPr>
        <w:t>by Hickel’s accounting, this gain</w:t>
      </w:r>
      <w:r w:rsidRPr="00FB487E">
        <w:rPr>
          <w:rStyle w:val="StyleUnderline"/>
        </w:rPr>
        <w:t xml:space="preserve"> in income </w:t>
      </w:r>
      <w:r w:rsidRPr="006D357F">
        <w:rPr>
          <w:rStyle w:val="StyleUnderline"/>
          <w:highlight w:val="yellow"/>
        </w:rPr>
        <w:t>would represent no reduction</w:t>
      </w:r>
      <w:r w:rsidRPr="00FB487E">
        <w:rPr>
          <w:rStyle w:val="StyleUnderline"/>
        </w:rPr>
        <w:t xml:space="preserve"> in poverty, </w:t>
      </w:r>
      <w:r w:rsidRPr="006D357F">
        <w:rPr>
          <w:rStyle w:val="StyleUnderline"/>
          <w:highlight w:val="yellow"/>
        </w:rPr>
        <w:t>since $7.39</w:t>
      </w:r>
      <w:r w:rsidRPr="00FB487E">
        <w:rPr>
          <w:rStyle w:val="StyleUnderline"/>
        </w:rPr>
        <w:t xml:space="preserve"> a day </w:t>
      </w:r>
      <w:r w:rsidRPr="006D357F">
        <w:rPr>
          <w:rStyle w:val="StyleUnderline"/>
          <w:highlight w:val="yellow"/>
        </w:rPr>
        <w:t>is</w:t>
      </w:r>
      <w:r w:rsidRPr="00FB487E">
        <w:rPr>
          <w:rStyle w:val="StyleUnderline"/>
        </w:rPr>
        <w:t xml:space="preserve"> still </w:t>
      </w:r>
      <w:r w:rsidRPr="006D357F">
        <w:rPr>
          <w:rStyle w:val="StyleUnderline"/>
          <w:highlight w:val="yellow"/>
        </w:rPr>
        <w:t>less than</w:t>
      </w:r>
      <w:r w:rsidRPr="00FB487E">
        <w:rPr>
          <w:rStyle w:val="StyleUnderline"/>
        </w:rPr>
        <w:t xml:space="preserve"> his chosen threshold of $</w:t>
      </w:r>
      <w:r w:rsidRPr="006D357F">
        <w:rPr>
          <w:rStyle w:val="StyleUnderline"/>
          <w:highlight w:val="yellow"/>
        </w:rPr>
        <w:t>7.40</w:t>
      </w:r>
      <w:r w:rsidRPr="009F6F58">
        <w:t>. This is reflects an analytical failure because he doesn’t appreciate one of the </w:t>
      </w:r>
      <w:hyperlink r:id="rId22" w:history="1">
        <w:r w:rsidRPr="009F6F58">
          <w:rPr>
            <w:rStyle w:val="Hyperlink"/>
          </w:rPr>
          <w:t>basic tenets</w:t>
        </w:r>
      </w:hyperlink>
      <w:r w:rsidRPr="009F6F58">
        <w:t> of eco</w:t>
      </w:r>
      <w:r>
        <w:br/>
      </w:r>
      <w:r w:rsidRPr="009F6F58">
        <w:t>nomics — the diminishing marginal utility of consumption, meaning that the less money you have, the more each small increase matters.</w:t>
      </w:r>
    </w:p>
    <w:p w14:paraId="433B14A3" w14:textId="77777777" w:rsidR="001A7C3A" w:rsidRPr="009F6F58" w:rsidRDefault="001A7C3A" w:rsidP="001A7C3A">
      <w:r w:rsidRPr="009F6F58">
        <w:lastRenderedPageBreak/>
        <w:t>Hickel </w:t>
      </w:r>
      <w:hyperlink r:id="rId23" w:history="1">
        <w:r w:rsidRPr="009F6F58">
          <w:rPr>
            <w:rStyle w:val="Hyperlink"/>
          </w:rPr>
          <w:t>waved away this argument in a rebuttal</w:t>
        </w:r>
      </w:hyperlink>
      <w:r w:rsidRPr="009F6F58">
        <w:t>, saying “Once again, I have not argued that we shouldn’t pay attention to low-level increases in income.” Except in all his later writings, he has relentlessly refused to pay attention to those increases. Instead, he has continued to treat poverty reduction entirely as a matter of crossing a single finish line. And he continues to set that line high enough to allow him to claim that poverty hasn’t fallen — moving the goalposts, when there should be no goalposts in the first place.</w:t>
      </w:r>
    </w:p>
    <w:p w14:paraId="4C937FD0" w14:textId="77777777" w:rsidR="001A7C3A" w:rsidRPr="00510EEB" w:rsidRDefault="001A7C3A" w:rsidP="001A7C3A">
      <w:pPr>
        <w:rPr>
          <w:rStyle w:val="StyleUnderline"/>
        </w:rPr>
      </w:pPr>
      <w:r w:rsidRPr="009F6F58">
        <w:t xml:space="preserve">But perhaps it’s not Hickel’s fault? After all, the </w:t>
      </w:r>
      <w:r w:rsidRPr="00510EEB">
        <w:rPr>
          <w:rStyle w:val="StyleUnderline"/>
        </w:rPr>
        <w:t>World Bank and other data sources define poverty at various thresholds, which might suggest that there’s one “correct” threshold. I</w:t>
      </w:r>
      <w:r w:rsidRPr="009F6F58">
        <w:t xml:space="preserve">nstead, </w:t>
      </w:r>
      <w:r w:rsidRPr="00510EEB">
        <w:rPr>
          <w:rStyle w:val="StyleUnderline"/>
        </w:rPr>
        <w:t xml:space="preserve">what we should really do is to look at how the </w:t>
      </w:r>
      <w:r w:rsidRPr="00BF616C">
        <w:rPr>
          <w:rStyle w:val="StyleUnderline"/>
        </w:rPr>
        <w:t>distribution of global income has evolved</w:t>
      </w:r>
      <w:r w:rsidRPr="00510EEB">
        <w:rPr>
          <w:rStyle w:val="StyleUnderline"/>
        </w:rPr>
        <w:t>. Fortunately, the folks at Our World in Data have produced such a picture:</w:t>
      </w:r>
    </w:p>
    <w:p w14:paraId="519B3D28" w14:textId="77777777" w:rsidR="001A7C3A" w:rsidRPr="009F6F58" w:rsidRDefault="001A7C3A" w:rsidP="001A7C3A">
      <w:r w:rsidRPr="009F6F58">
        <w:rPr>
          <w:noProof/>
        </w:rPr>
        <w:drawing>
          <wp:inline distT="0" distB="0" distL="0" distR="0" wp14:anchorId="077A156C" wp14:editId="71949504">
            <wp:extent cx="3353493" cy="5708073"/>
            <wp:effectExtent l="0" t="0" r="0" b="0"/>
            <wp:docPr id="8" name="Picture 8" descr="Shape&#10;&#10;Description automatically generate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6546" cy="5713270"/>
                    </a:xfrm>
                    <a:prstGeom prst="rect">
                      <a:avLst/>
                    </a:prstGeom>
                    <a:noFill/>
                    <a:ln>
                      <a:noFill/>
                    </a:ln>
                  </pic:spPr>
                </pic:pic>
              </a:graphicData>
            </a:graphic>
          </wp:inline>
        </w:drawing>
      </w:r>
    </w:p>
    <w:p w14:paraId="4B860544" w14:textId="77777777" w:rsidR="001A7C3A" w:rsidRPr="009F6F58" w:rsidRDefault="001A7C3A" w:rsidP="001A7C3A">
      <w:r w:rsidRPr="009F6F58">
        <w:t xml:space="preserve">Ignore the “international poverty line” on this graph — remember, we’re </w:t>
      </w:r>
      <w:r w:rsidRPr="00510EEB">
        <w:rPr>
          <w:rStyle w:val="StyleUnderline"/>
        </w:rPr>
        <w:t>looking at</w:t>
      </w:r>
      <w:r w:rsidRPr="009F6F58">
        <w:t xml:space="preserve"> </w:t>
      </w:r>
      <w:r w:rsidRPr="00BF616C">
        <w:rPr>
          <w:rStyle w:val="StyleUnderline"/>
        </w:rPr>
        <w:t>distributions</w:t>
      </w:r>
      <w:r w:rsidRPr="009F6F58">
        <w:t xml:space="preserve">, not thresholds — and just look at the shape here. And ignore 1800, since we’re talking about recent </w:t>
      </w:r>
      <w:r w:rsidRPr="009F6F58">
        <w:lastRenderedPageBreak/>
        <w:t>decades</w:t>
      </w:r>
      <w:r w:rsidRPr="00510EEB">
        <w:rPr>
          <w:rStyle w:val="StyleUnderline"/>
        </w:rPr>
        <w:t xml:space="preserve">. </w:t>
      </w:r>
      <w:r w:rsidRPr="006D357F">
        <w:rPr>
          <w:rStyle w:val="StyleUnderline"/>
          <w:highlight w:val="yellow"/>
        </w:rPr>
        <w:t>From 1975 to 2015 you see a huge rightward movement in the income distribution</w:t>
      </w:r>
      <w:r w:rsidRPr="00510EEB">
        <w:rPr>
          <w:rStyle w:val="StyleUnderline"/>
        </w:rPr>
        <w:t xml:space="preserve">, with by far the </w:t>
      </w:r>
      <w:r w:rsidRPr="00BF616C">
        <w:rPr>
          <w:rStyle w:val="StyleUnderline"/>
        </w:rPr>
        <w:t>biggest change</w:t>
      </w:r>
      <w:r w:rsidRPr="00510EEB">
        <w:rPr>
          <w:rStyle w:val="StyleUnderline"/>
        </w:rPr>
        <w:t xml:space="preserve"> happening in </w:t>
      </w:r>
      <w:r w:rsidRPr="00BF616C">
        <w:rPr>
          <w:rStyle w:val="StyleUnderline"/>
        </w:rPr>
        <w:t>Asia</w:t>
      </w:r>
      <w:r w:rsidRPr="00510EEB">
        <w:rPr>
          <w:rStyle w:val="StyleUnderline"/>
        </w:rPr>
        <w:t xml:space="preserve">, but with </w:t>
      </w:r>
      <w:r w:rsidRPr="00BF616C">
        <w:rPr>
          <w:rStyle w:val="StyleUnderline"/>
        </w:rPr>
        <w:t>Latin America</w:t>
      </w:r>
      <w:r w:rsidRPr="00510EEB">
        <w:rPr>
          <w:rStyle w:val="StyleUnderline"/>
        </w:rPr>
        <w:t xml:space="preserve"> also making </w:t>
      </w:r>
      <w:r w:rsidRPr="00BF616C">
        <w:rPr>
          <w:rStyle w:val="StyleUnderline"/>
        </w:rPr>
        <w:t>substantial gains</w:t>
      </w:r>
      <w:r w:rsidRPr="009F6F58">
        <w:t>. Africa is the only region that doesn’t appear to make much progress, expanding in size while its position shifts only a little.</w:t>
      </w:r>
    </w:p>
    <w:p w14:paraId="6F84E475" w14:textId="77777777" w:rsidR="001A7C3A" w:rsidRPr="00BF616C" w:rsidRDefault="001A7C3A" w:rsidP="001A7C3A">
      <w:pPr>
        <w:rPr>
          <w:rStyle w:val="StyleUnderline"/>
        </w:rPr>
      </w:pPr>
      <w:r w:rsidRPr="009F6F58">
        <w:t xml:space="preserve">You also see the distribution radically change shape, from two bell curves into a single bell curve. To me, that suggests that </w:t>
      </w:r>
      <w:r w:rsidRPr="00510EEB">
        <w:rPr>
          <w:rStyle w:val="StyleUnderline"/>
        </w:rPr>
        <w:t>we’re looking at a picture of </w:t>
      </w:r>
      <w:r w:rsidRPr="00BF616C">
        <w:rPr>
          <w:rStyle w:val="StyleUnderline"/>
        </w:rPr>
        <w:t>decolonization</w:t>
      </w:r>
      <w:r w:rsidRPr="009F6F58">
        <w:t xml:space="preserve">. </w:t>
      </w:r>
      <w:r w:rsidRPr="004141B9">
        <w:t>But more on that in a bit.</w:t>
      </w:r>
    </w:p>
    <w:p w14:paraId="583D45C7" w14:textId="77777777" w:rsidR="001A7C3A" w:rsidRPr="009F6F58" w:rsidRDefault="001A7C3A" w:rsidP="001A7C3A">
      <w:r w:rsidRPr="009F6F58">
        <w:t>Anyway, Max Roser has a cool animated graphic of how this distribution changed between 1988 and 2011, with a slightly more detailed breakdown:</w:t>
      </w:r>
      <w:hyperlink r:id="rId26" w:tgtFrame="_blank" w:history="1"/>
    </w:p>
    <w:p w14:paraId="41AAC513" w14:textId="77777777" w:rsidR="001A7C3A" w:rsidRPr="00510EEB" w:rsidRDefault="001A7C3A" w:rsidP="001A7C3A">
      <w:pPr>
        <w:rPr>
          <w:rStyle w:val="StyleUnderline"/>
        </w:rPr>
      </w:pPr>
      <w:r w:rsidRPr="009F6F58">
        <w:t xml:space="preserve">You can see that though </w:t>
      </w:r>
      <w:r w:rsidRPr="00510EEB">
        <w:rPr>
          <w:rStyle w:val="StyleUnderline"/>
        </w:rPr>
        <w:t>China is the top performer here, India and “Other Asia” have done quite well</w:t>
      </w:r>
      <w:r w:rsidRPr="009F6F58">
        <w:t>. I keep telling everyone who will listen that </w:t>
      </w:r>
      <w:hyperlink r:id="rId27" w:history="1">
        <w:r w:rsidRPr="009F6F58">
          <w:rPr>
            <w:rStyle w:val="Hyperlink"/>
          </w:rPr>
          <w:t>we’re all sleeping on Southeast Asia + Bangladesh</w:t>
        </w:r>
      </w:hyperlink>
      <w:r w:rsidRPr="009F6F58">
        <w:t xml:space="preserve">. Anyway, you can also see </w:t>
      </w:r>
      <w:r w:rsidRPr="00510EEB">
        <w:rPr>
          <w:rStyle w:val="StyleUnderline"/>
        </w:rPr>
        <w:t>that Latin America and Central Asia both do quite well.</w:t>
      </w:r>
    </w:p>
    <w:p w14:paraId="4F574550" w14:textId="77777777" w:rsidR="001A7C3A" w:rsidRPr="009F6F58" w:rsidRDefault="001A7C3A" w:rsidP="001A7C3A">
      <w:r w:rsidRPr="009F6F58">
        <w:t>A glance at this graph should be enough to disprove Hickel’s narrative that global poverty has increased (or even that it has failed to fall). The rightward shift of the income distribution is smooth and broad and more or less continuous. Africa’s relative lack of progress and the Middle East’s recent war-driven reversal are big worries, to be sure. But when we eschew Hickel’s threshold-driven approach in favor of a broader picture of living standards, we see that poverty reduction is widespread, and it is widespread outside China.</w:t>
      </w:r>
    </w:p>
    <w:p w14:paraId="620AFEFA" w14:textId="77777777" w:rsidR="001A7C3A" w:rsidRPr="009F6F58" w:rsidRDefault="001A7C3A" w:rsidP="001A7C3A">
      <w:r w:rsidRPr="009F6F58">
        <w:t>Hickel is wrong about the global economic system</w:t>
      </w:r>
    </w:p>
    <w:p w14:paraId="5AE4B2C2" w14:textId="77777777" w:rsidR="001A7C3A" w:rsidRPr="009F6F58" w:rsidRDefault="001A7C3A" w:rsidP="001A7C3A">
      <w:r w:rsidRPr="00510EEB">
        <w:rPr>
          <w:rStyle w:val="StyleUnderline"/>
        </w:rPr>
        <w:t>Hickel is right</w:t>
      </w:r>
      <w:r w:rsidRPr="009F6F58">
        <w:t xml:space="preserve"> (and </w:t>
      </w:r>
      <w:r w:rsidRPr="006D357F">
        <w:t xml:space="preserve">Pinker is very wrong) </w:t>
      </w:r>
      <w:r w:rsidRPr="006D357F">
        <w:rPr>
          <w:rStyle w:val="StyleUnderline"/>
        </w:rPr>
        <w:t>about</w:t>
      </w:r>
      <w:r w:rsidRPr="006D357F">
        <w:t xml:space="preserve"> one big thing — </w:t>
      </w:r>
      <w:r w:rsidRPr="006D357F">
        <w:rPr>
          <w:rStyle w:val="StyleUnderline"/>
        </w:rPr>
        <w:t>Dogmatic free-market capitalism</w:t>
      </w:r>
      <w:r w:rsidRPr="006D357F">
        <w:t>, of the </w:t>
      </w:r>
      <w:hyperlink r:id="rId28" w:history="1">
        <w:r w:rsidRPr="006D357F">
          <w:rPr>
            <w:rStyle w:val="Hyperlink"/>
          </w:rPr>
          <w:t>Chicago Boys</w:t>
        </w:r>
      </w:hyperlink>
      <w:r w:rsidRPr="006D357F">
        <w:t>/</w:t>
      </w:r>
      <w:hyperlink r:id="rId29" w:history="1">
        <w:r w:rsidRPr="006D357F">
          <w:rPr>
            <w:rStyle w:val="Hyperlink"/>
          </w:rPr>
          <w:t>Washington Consensus</w:t>
        </w:r>
      </w:hyperlink>
      <w:r w:rsidRPr="006D357F">
        <w:t xml:space="preserve">/1990s IMF variety, </w:t>
      </w:r>
      <w:r w:rsidRPr="006D357F">
        <w:rPr>
          <w:rStyle w:val="StyleUnderline"/>
        </w:rPr>
        <w:t>is not a good strategy for economic growth or poverty reduction</w:t>
      </w:r>
      <w:r w:rsidRPr="006D357F">
        <w:t>. In </w:t>
      </w:r>
      <w:hyperlink r:id="rId30" w:history="1">
        <w:r w:rsidRPr="006D357F">
          <w:rPr>
            <w:rStyle w:val="Hyperlink"/>
          </w:rPr>
          <w:t>his response to my Bloomberg post</w:t>
        </w:r>
      </w:hyperlink>
      <w:r w:rsidRPr="006D357F">
        <w:t>, Hickel b</w:t>
      </w:r>
      <w:r w:rsidRPr="009F6F58">
        <w:t>izarrely claims that I support “Washington Consensus neoliberalism” over “state-led development strategies”, but this only shows the strength of Hickel’s mistaken belief that anyone who disagrees with him must be a priest of the free market. In fact, if he had bothered to read </w:t>
      </w:r>
      <w:hyperlink r:id="rId31" w:history="1">
        <w:r w:rsidRPr="009F6F58">
          <w:rPr>
            <w:rStyle w:val="Hyperlink"/>
          </w:rPr>
          <w:t>anything</w:t>
        </w:r>
      </w:hyperlink>
      <w:r w:rsidRPr="009F6F58">
        <w:t> that </w:t>
      </w:r>
      <w:hyperlink r:id="rId32" w:history="1">
        <w:r w:rsidRPr="009F6F58">
          <w:rPr>
            <w:rStyle w:val="Hyperlink"/>
          </w:rPr>
          <w:t>I wrote</w:t>
        </w:r>
      </w:hyperlink>
      <w:r w:rsidRPr="009F6F58">
        <w:t> that didn’t contain his name, Hickel </w:t>
      </w:r>
      <w:hyperlink r:id="rId33" w:history="1">
        <w:r w:rsidRPr="009F6F58">
          <w:rPr>
            <w:rStyle w:val="Hyperlink"/>
          </w:rPr>
          <w:t>would know</w:t>
        </w:r>
      </w:hyperlink>
      <w:r w:rsidRPr="009F6F58">
        <w:t> that I have been a </w:t>
      </w:r>
      <w:hyperlink r:id="rId34" w:history="1">
        <w:r w:rsidRPr="009F6F58">
          <w:rPr>
            <w:rStyle w:val="Hyperlink"/>
          </w:rPr>
          <w:t>consistent</w:t>
        </w:r>
      </w:hyperlink>
      <w:r w:rsidRPr="009F6F58">
        <w:t>, relentless </w:t>
      </w:r>
      <w:hyperlink r:id="rId35" w:history="1">
        <w:r w:rsidRPr="009F6F58">
          <w:rPr>
            <w:rStyle w:val="Hyperlink"/>
          </w:rPr>
          <w:t>supporter</w:t>
        </w:r>
      </w:hyperlink>
      <w:r w:rsidRPr="009F6F58">
        <w:t> of </w:t>
      </w:r>
      <w:hyperlink r:id="rId36" w:history="1">
        <w:r w:rsidRPr="009F6F58">
          <w:rPr>
            <w:rStyle w:val="Hyperlink"/>
          </w:rPr>
          <w:t>industrial policy</w:t>
        </w:r>
      </w:hyperlink>
      <w:r w:rsidRPr="009F6F58">
        <w:t> and the </w:t>
      </w:r>
      <w:hyperlink r:id="rId37" w:history="1">
        <w:r w:rsidRPr="009F6F58">
          <w:rPr>
            <w:rStyle w:val="Hyperlink"/>
          </w:rPr>
          <w:t>development state</w:t>
        </w:r>
      </w:hyperlink>
      <w:r w:rsidRPr="009F6F58">
        <w:t>. My friend once joked that I was a neural net trained on the book </w:t>
      </w:r>
      <w:hyperlink r:id="rId38" w:history="1">
        <w:r w:rsidRPr="009F6F58">
          <w:rPr>
            <w:rStyle w:val="Hyperlink"/>
          </w:rPr>
          <w:t>How Asia Works</w:t>
        </w:r>
      </w:hyperlink>
      <w:r w:rsidRPr="009F6F58">
        <w:t>, since I recommend it so often.</w:t>
      </w:r>
    </w:p>
    <w:p w14:paraId="12AA9292" w14:textId="77777777" w:rsidR="001A7C3A" w:rsidRPr="00510EEB" w:rsidRDefault="001A7C3A" w:rsidP="001A7C3A">
      <w:pPr>
        <w:rPr>
          <w:rStyle w:val="StyleUnderline"/>
        </w:rPr>
      </w:pPr>
      <w:r w:rsidRPr="009F6F58">
        <w:t xml:space="preserve">What Hickel gets wrong is his idea that Western powers, libertarian ideology, and international institutions have conspired to keep poor countries from adopting mixed approaches to their economies. In fact, </w:t>
      </w:r>
      <w:r w:rsidRPr="00510EEB">
        <w:rPr>
          <w:rStyle w:val="StyleUnderline"/>
        </w:rPr>
        <w:t xml:space="preserve">activist state policies are </w:t>
      </w:r>
      <w:r w:rsidRPr="00BF616C">
        <w:rPr>
          <w:rStyle w:val="StyleUnderline"/>
        </w:rPr>
        <w:t>quite common</w:t>
      </w:r>
      <w:r w:rsidRPr="009F6F58">
        <w:t xml:space="preserve">, </w:t>
      </w:r>
      <w:r w:rsidRPr="00510EEB">
        <w:rPr>
          <w:rStyle w:val="StyleUnderline"/>
        </w:rPr>
        <w:t xml:space="preserve">and have </w:t>
      </w:r>
      <w:r w:rsidRPr="00BF616C">
        <w:rPr>
          <w:rStyle w:val="StyleUnderline"/>
        </w:rPr>
        <w:t>contributed substantially to the poverty reduction</w:t>
      </w:r>
      <w:r w:rsidRPr="00510EEB">
        <w:rPr>
          <w:rStyle w:val="StyleUnderline"/>
        </w:rPr>
        <w:t xml:space="preserve"> documented above.</w:t>
      </w:r>
    </w:p>
    <w:p w14:paraId="34C5B991" w14:textId="77777777" w:rsidR="001A7C3A" w:rsidRPr="009F6F58" w:rsidRDefault="001A7C3A" w:rsidP="001A7C3A">
      <w:r w:rsidRPr="00510EEB">
        <w:rPr>
          <w:rStyle w:val="StyleUnderline"/>
        </w:rPr>
        <w:t>For example, take India</w:t>
      </w:r>
      <w:r w:rsidRPr="009F6F58">
        <w:t>. Dani Rodrik and Arvind Subramanian, in </w:t>
      </w:r>
      <w:hyperlink r:id="rId39" w:history="1">
        <w:r w:rsidRPr="009F6F58">
          <w:rPr>
            <w:rStyle w:val="Hyperlink"/>
          </w:rPr>
          <w:t>a 2004 paper about India’s growth surge</w:t>
        </w:r>
      </w:hyperlink>
      <w:r w:rsidRPr="009F6F58">
        <w:t>, write the following:</w:t>
      </w:r>
    </w:p>
    <w:p w14:paraId="206CB0F1" w14:textId="77777777" w:rsidR="001A7C3A" w:rsidRPr="009F6F58" w:rsidRDefault="001A7C3A" w:rsidP="001A7C3A">
      <w:pPr>
        <w:ind w:left="720"/>
      </w:pPr>
      <w:r w:rsidRPr="009F6F58">
        <w:t xml:space="preserve">Most conventional accounts of India’s recent economic performance associate the pick-up in economic growth with the liberalization of 1991. This paper demonstrates that the transition to high growth occurred around 1980, a full decade before economic liberalization. We investigate a number of hypotheses about the causes of this growth—favorable </w:t>
      </w:r>
      <w:r w:rsidRPr="00BF616C">
        <w:rPr>
          <w:rStyle w:val="StyleUnderline"/>
        </w:rPr>
        <w:t>external environment</w:t>
      </w:r>
      <w:r w:rsidRPr="009F6F58">
        <w:t xml:space="preserve">, </w:t>
      </w:r>
      <w:r w:rsidRPr="00BF616C">
        <w:rPr>
          <w:rStyle w:val="StyleUnderline"/>
        </w:rPr>
        <w:t>fiscal stimulus</w:t>
      </w:r>
      <w:r w:rsidRPr="009F6F58">
        <w:t xml:space="preserve">, </w:t>
      </w:r>
      <w:r w:rsidRPr="00BF616C">
        <w:rPr>
          <w:rStyle w:val="StyleUnderline"/>
        </w:rPr>
        <w:t>trade liberalization</w:t>
      </w:r>
      <w:r w:rsidRPr="009F6F58">
        <w:t xml:space="preserve">, </w:t>
      </w:r>
      <w:r w:rsidRPr="00BF616C">
        <w:rPr>
          <w:rStyle w:val="StyleUnderline"/>
        </w:rPr>
        <w:t>internal liberalization</w:t>
      </w:r>
      <w:r w:rsidRPr="009F6F58">
        <w:t xml:space="preserve">, the </w:t>
      </w:r>
      <w:r w:rsidRPr="00BF616C">
        <w:rPr>
          <w:rStyle w:val="StyleUnderline"/>
        </w:rPr>
        <w:t>green revolution</w:t>
      </w:r>
      <w:r w:rsidRPr="009F6F58">
        <w:t xml:space="preserve">, </w:t>
      </w:r>
      <w:r w:rsidRPr="00BF616C">
        <w:rPr>
          <w:rStyle w:val="StyleUnderline"/>
        </w:rPr>
        <w:t>public investment</w:t>
      </w:r>
      <w:r w:rsidRPr="009F6F58">
        <w:t xml:space="preserve">—and find them wanting. We argue that </w:t>
      </w:r>
      <w:r w:rsidRPr="00510EEB">
        <w:rPr>
          <w:rStyle w:val="StyleUnderline"/>
        </w:rPr>
        <w:t xml:space="preserve">growth was triggered by an attitudinal shift on the part of </w:t>
      </w:r>
      <w:r w:rsidRPr="00510EEB">
        <w:rPr>
          <w:rStyle w:val="StyleUnderline"/>
        </w:rPr>
        <w:lastRenderedPageBreak/>
        <w:t>the national government towards a pro-business</w:t>
      </w:r>
      <w:r w:rsidRPr="009F6F58">
        <w:t xml:space="preserve"> (as opposed to pro-liberalization) </w:t>
      </w:r>
      <w:r w:rsidRPr="00510EEB">
        <w:rPr>
          <w:rStyle w:val="StyleUnderline"/>
        </w:rPr>
        <w:t>approach</w:t>
      </w:r>
      <w:r w:rsidRPr="009F6F58">
        <w:t>. We provide some evidence that is consistent with this argument. We also find that registered manufacturing built up in previous decades played an important role in influencing the pattern of growth across the Indian states.</w:t>
      </w:r>
    </w:p>
    <w:p w14:paraId="04CCC90C" w14:textId="77777777" w:rsidR="001A7C3A" w:rsidRPr="009F6F58" w:rsidRDefault="001A7C3A" w:rsidP="001A7C3A">
      <w:r w:rsidRPr="009F6F58">
        <w:t xml:space="preserve">In other words, </w:t>
      </w:r>
      <w:r w:rsidRPr="00510EEB">
        <w:rPr>
          <w:rStyle w:val="StyleUnderline"/>
        </w:rPr>
        <w:t xml:space="preserve">India didn’t just liberalize things; it implemented its own version of a development state, and </w:t>
      </w:r>
      <w:r w:rsidRPr="00BF616C">
        <w:rPr>
          <w:rStyle w:val="StyleUnderline"/>
        </w:rPr>
        <w:t>prospered</w:t>
      </w:r>
      <w:r w:rsidRPr="00510EEB">
        <w:rPr>
          <w:rStyle w:val="StyleUnderline"/>
        </w:rPr>
        <w:t xml:space="preserve"> as a result</w:t>
      </w:r>
      <w:r w:rsidRPr="009F6F58">
        <w:t xml:space="preserve">. </w:t>
      </w:r>
      <w:r w:rsidRPr="00510EEB">
        <w:rPr>
          <w:rStyle w:val="StyleUnderline"/>
        </w:rPr>
        <w:t>The same is true of Southeast Asia, where Malaysia, Thailand, and to a lesser degree Indonesia have emerged as success stories and </w:t>
      </w:r>
      <w:hyperlink r:id="rId40" w:history="1">
        <w:r w:rsidRPr="00510EEB">
          <w:rPr>
            <w:rStyle w:val="StyleUnderline"/>
          </w:rPr>
          <w:t>have relied thoroughly</w:t>
        </w:r>
      </w:hyperlink>
      <w:r w:rsidRPr="00510EEB">
        <w:rPr>
          <w:rStyle w:val="StyleUnderline"/>
        </w:rPr>
        <w:t> on development states and industrial policy. See Vietnam’s recent growth for another example</w:t>
      </w:r>
      <w:r w:rsidRPr="009F6F58">
        <w:t>.</w:t>
      </w:r>
    </w:p>
    <w:p w14:paraId="3F498D61" w14:textId="77777777" w:rsidR="001A7C3A" w:rsidRPr="009F6F58" w:rsidRDefault="001A7C3A" w:rsidP="001A7C3A">
      <w:r w:rsidRPr="009F6F58">
        <w:t>In Latin America, it’s true that the Washington Consensus </w:t>
      </w:r>
      <w:hyperlink r:id="rId41" w:history="1">
        <w:r w:rsidRPr="009F6F58">
          <w:rPr>
            <w:rStyle w:val="Hyperlink"/>
          </w:rPr>
          <w:t>slowed down structural change and productivity growth</w:t>
        </w:r>
      </w:hyperlink>
      <w:r w:rsidRPr="009F6F58">
        <w:t>. But that doesn’t mean Latin American governments had no role in reducing poverty. Bad advice may have held back the development state in Latin America, but governments there have engaged in extensive redistribution and better education.</w:t>
      </w:r>
    </w:p>
    <w:p w14:paraId="03C188AD" w14:textId="77777777" w:rsidR="001A7C3A" w:rsidRPr="009F6F58" w:rsidRDefault="001A7C3A" w:rsidP="001A7C3A">
      <w:r w:rsidRPr="009F6F58">
        <w:t>A </w:t>
      </w:r>
      <w:hyperlink r:id="rId42" w:history="1">
        <w:r w:rsidRPr="009F6F58">
          <w:rPr>
            <w:rStyle w:val="Hyperlink"/>
          </w:rPr>
          <w:t>series</w:t>
        </w:r>
      </w:hyperlink>
      <w:r w:rsidRPr="009F6F58">
        <w:t> of </w:t>
      </w:r>
      <w:hyperlink r:id="rId43" w:history="1">
        <w:r w:rsidRPr="009F6F58">
          <w:rPr>
            <w:rStyle w:val="Hyperlink"/>
          </w:rPr>
          <w:t>papers</w:t>
        </w:r>
      </w:hyperlink>
      <w:r w:rsidRPr="009F6F58">
        <w:t> by Nora Lustig, Luis F. Lopez-Calva, and Eduardo Ortiz-Juarez documents these policies. Inequality in Latin American countries fell substantially during the 2000s:</w:t>
      </w:r>
    </w:p>
    <w:p w14:paraId="32A4FE6F" w14:textId="77777777" w:rsidR="001A7C3A" w:rsidRPr="009F6F58" w:rsidRDefault="001A7C3A" w:rsidP="001A7C3A">
      <w:r w:rsidRPr="009F6F58">
        <w:rPr>
          <w:noProof/>
        </w:rPr>
        <w:drawing>
          <wp:inline distT="0" distB="0" distL="0" distR="0" wp14:anchorId="6C25B0EA" wp14:editId="7D00E196">
            <wp:extent cx="3103705" cy="1871133"/>
            <wp:effectExtent l="0" t="0" r="0" b="0"/>
            <wp:docPr id="5" name="Picture 5" descr="Narrowing Gaps">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rrowing Gaps">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12711" cy="1876562"/>
                    </a:xfrm>
                    <a:prstGeom prst="rect">
                      <a:avLst/>
                    </a:prstGeom>
                    <a:noFill/>
                    <a:ln>
                      <a:noFill/>
                    </a:ln>
                  </pic:spPr>
                </pic:pic>
              </a:graphicData>
            </a:graphic>
          </wp:inline>
        </w:drawing>
      </w:r>
    </w:p>
    <w:p w14:paraId="7EC1BAE4" w14:textId="77777777" w:rsidR="001A7C3A" w:rsidRPr="009F6F58" w:rsidRDefault="001A7C3A" w:rsidP="001A7C3A">
      <w:r w:rsidRPr="009F6F58">
        <w:t>Lustig et al. find that roughly half of this was due to government transfers and pension policies, while the other half was due to increasing incomes for workers at the bottom of the distribution — which in turn was due to better education. So Latin American governments, though they didn’t pursue the kind of manufacturing-intensive, export-led development policy used by many Asian countries, did manage to cut poverty with government action.</w:t>
      </w:r>
    </w:p>
    <w:p w14:paraId="692BC379" w14:textId="77777777" w:rsidR="001A7C3A" w:rsidRPr="009B7ADD" w:rsidRDefault="001A7C3A" w:rsidP="001A7C3A">
      <w:pPr>
        <w:rPr>
          <w:rStyle w:val="StyleUnderline"/>
        </w:rPr>
      </w:pPr>
      <w:r w:rsidRPr="009B7ADD">
        <w:rPr>
          <w:rStyle w:val="StyleUnderline"/>
        </w:rPr>
        <w:t xml:space="preserve">In fact, if there’s one country where we might make a case that </w:t>
      </w:r>
      <w:r w:rsidRPr="00BF616C">
        <w:rPr>
          <w:rStyle w:val="StyleUnderline"/>
        </w:rPr>
        <w:t>liberalization</w:t>
      </w:r>
      <w:r w:rsidRPr="009B7ADD">
        <w:rPr>
          <w:rStyle w:val="StyleUnderline"/>
        </w:rPr>
        <w:t xml:space="preserve"> and free-market </w:t>
      </w:r>
      <w:r w:rsidRPr="00BF616C">
        <w:rPr>
          <w:rStyle w:val="StyleUnderline"/>
        </w:rPr>
        <w:t>capitalism did make the biggest contribution to poverty reduction</w:t>
      </w:r>
      <w:r w:rsidRPr="009B7ADD">
        <w:rPr>
          <w:rStyle w:val="StyleUnderline"/>
        </w:rPr>
        <w:t xml:space="preserve">, it would be — ironically — </w:t>
      </w:r>
      <w:r w:rsidRPr="00BF616C">
        <w:rPr>
          <w:rStyle w:val="StyleUnderline"/>
        </w:rPr>
        <w:t>China</w:t>
      </w:r>
      <w:r w:rsidRPr="009B7ADD">
        <w:rPr>
          <w:rStyle w:val="StyleUnderline"/>
        </w:rPr>
        <w:t>.</w:t>
      </w:r>
      <w:r w:rsidRPr="009F6F58">
        <w:t> </w:t>
      </w:r>
      <w:hyperlink r:id="rId46" w:history="1">
        <w:r w:rsidRPr="009B7ADD">
          <w:rPr>
            <w:rStyle w:val="StyleUnderline"/>
          </w:rPr>
          <w:t>Privatizing state-owned enterprises</w:t>
        </w:r>
      </w:hyperlink>
      <w:r w:rsidRPr="009B7ADD">
        <w:rPr>
          <w:rStyle w:val="StyleUnderline"/>
        </w:rPr>
        <w:t> and allowing in </w:t>
      </w:r>
      <w:hyperlink r:id="rId47" w:history="1">
        <w:r w:rsidRPr="009B7ADD">
          <w:rPr>
            <w:rStyle w:val="StyleUnderline"/>
          </w:rPr>
          <w:t>vast amounts of foreign investment</w:t>
        </w:r>
      </w:hyperlink>
      <w:r w:rsidRPr="009B7ADD">
        <w:rPr>
          <w:rStyle w:val="StyleUnderline"/>
        </w:rPr>
        <w:t xml:space="preserve"> have been </w:t>
      </w:r>
      <w:r w:rsidRPr="00BF616C">
        <w:rPr>
          <w:rStyle w:val="StyleUnderline"/>
        </w:rPr>
        <w:t>key</w:t>
      </w:r>
      <w:r w:rsidRPr="009B7ADD">
        <w:rPr>
          <w:rStyle w:val="StyleUnderline"/>
        </w:rPr>
        <w:t xml:space="preserve"> to China’s growth strategy</w:t>
      </w:r>
      <w:r w:rsidRPr="009F6F58">
        <w:t xml:space="preserve">. </w:t>
      </w:r>
      <w:r w:rsidRPr="009B7ADD">
        <w:rPr>
          <w:rStyle w:val="StyleUnderline"/>
        </w:rPr>
        <w:t>Allowing private businesses and private land ownership</w:t>
      </w:r>
      <w:r w:rsidRPr="009F6F58">
        <w:t>, albeit sometimes under the official euphemistic names of “</w:t>
      </w:r>
      <w:hyperlink r:id="rId48" w:history="1">
        <w:r w:rsidRPr="009F6F58">
          <w:rPr>
            <w:rStyle w:val="Hyperlink"/>
          </w:rPr>
          <w:t>township and village enterprises</w:t>
        </w:r>
      </w:hyperlink>
      <w:r w:rsidRPr="009F6F58">
        <w:t>” and “</w:t>
      </w:r>
      <w:hyperlink r:id="rId49" w:history="1">
        <w:r w:rsidRPr="009F6F58">
          <w:rPr>
            <w:rStyle w:val="Hyperlink"/>
          </w:rPr>
          <w:t>70-year leases</w:t>
        </w:r>
      </w:hyperlink>
      <w:r w:rsidRPr="009F6F58">
        <w:t xml:space="preserve">” on land, </w:t>
      </w:r>
      <w:r w:rsidRPr="009B7ADD">
        <w:rPr>
          <w:rStyle w:val="StyleUnderline"/>
        </w:rPr>
        <w:t>has also been important elements of China’s development.</w:t>
      </w:r>
    </w:p>
    <w:p w14:paraId="4EF6E288" w14:textId="77777777" w:rsidR="001A7C3A" w:rsidRPr="009F6F58" w:rsidRDefault="001A7C3A" w:rsidP="001A7C3A">
      <w:r w:rsidRPr="009F6F58">
        <w:t xml:space="preserve">Obviously China is no neoliberal paradise. </w:t>
      </w:r>
      <w:r w:rsidRPr="009B7ADD">
        <w:rPr>
          <w:rStyle w:val="StyleUnderline"/>
        </w:rPr>
        <w:t>But the capitalistic shift can easily be seen in the inequality statistics. In 2019, </w:t>
      </w:r>
      <w:hyperlink r:id="rId50" w:history="1">
        <w:r w:rsidRPr="009B7ADD">
          <w:rPr>
            <w:rStyle w:val="StyleUnderline"/>
          </w:rPr>
          <w:t>Thomas Piketty, Li Yang, and Gabriel Zucman documented</w:t>
        </w:r>
      </w:hyperlink>
      <w:r w:rsidRPr="009B7ADD">
        <w:rPr>
          <w:rStyle w:val="StyleUnderline"/>
        </w:rPr>
        <w:t xml:space="preserve"> how private property ownership and private capital accumulation have driven Chinese inequality to levels similar to that of the U.S. </w:t>
      </w:r>
      <w:r w:rsidRPr="009F6F58">
        <w:t>When Piketty included these findings in his new book, </w:t>
      </w:r>
      <w:hyperlink r:id="rId51" w:history="1">
        <w:r w:rsidRPr="009F6F58">
          <w:rPr>
            <w:rStyle w:val="Hyperlink"/>
          </w:rPr>
          <w:t>Capital and Ideology</w:t>
        </w:r>
      </w:hyperlink>
      <w:r w:rsidRPr="009F6F58">
        <w:t>, China’s government promptly </w:t>
      </w:r>
      <w:hyperlink r:id="rId52" w:history="1">
        <w:r w:rsidRPr="009F6F58">
          <w:rPr>
            <w:rStyle w:val="Hyperlink"/>
          </w:rPr>
          <w:t>banned the book</w:t>
        </w:r>
      </w:hyperlink>
      <w:r w:rsidRPr="009F6F58">
        <w:t>.</w:t>
      </w:r>
    </w:p>
    <w:p w14:paraId="705D529F" w14:textId="77777777" w:rsidR="001A7C3A" w:rsidRPr="009F6F58" w:rsidRDefault="001A7C3A" w:rsidP="001A7C3A">
      <w:r w:rsidRPr="009F6F58">
        <w:lastRenderedPageBreak/>
        <w:t xml:space="preserve">So </w:t>
      </w:r>
      <w:r w:rsidRPr="009B7ADD">
        <w:rPr>
          <w:rStyle w:val="StyleUnderline"/>
        </w:rPr>
        <w:t>China’s massive growth leap, which Hickel holds up as a successful example of non-capitalist poverty reduction, actually coincided with a radical shift in the direction of free markets, private property, private business, and inequality</w:t>
      </w:r>
      <w:r w:rsidRPr="009F6F58">
        <w:t>.</w:t>
      </w:r>
    </w:p>
    <w:p w14:paraId="47378816" w14:textId="77777777" w:rsidR="001A7C3A" w:rsidRPr="00BF616C" w:rsidRDefault="001A7C3A" w:rsidP="001A7C3A">
      <w:pPr>
        <w:rPr>
          <w:rStyle w:val="StyleUnderline"/>
        </w:rPr>
      </w:pPr>
      <w:r w:rsidRPr="009B7ADD">
        <w:rPr>
          <w:rStyle w:val="StyleUnderline"/>
        </w:rPr>
        <w:t>But again, this is not to say that liberalizing one’s economy is a good strategy for reducing poverty. China continued to benefit from its development state; it </w:t>
      </w:r>
      <w:hyperlink r:id="rId53" w:history="1">
        <w:r w:rsidRPr="009B7ADD">
          <w:rPr>
            <w:rStyle w:val="StyleUnderline"/>
          </w:rPr>
          <w:t>didn’t have much centrally planned industrial policy until around 2010</w:t>
        </w:r>
      </w:hyperlink>
      <w:r w:rsidRPr="009B7ADD">
        <w:rPr>
          <w:rStyle w:val="StyleUnderline"/>
        </w:rPr>
        <w:t xml:space="preserve">, but local governments had very strong industrial policies, while the central government worked on promoting exports and making financial and real resources available to businesses. And </w:t>
      </w:r>
      <w:r w:rsidRPr="00BF616C">
        <w:rPr>
          <w:rStyle w:val="StyleUnderline"/>
        </w:rPr>
        <w:t>had China adopted the redistributionary policies of Latin America, it might not be facing such a big inequality problem right now.</w:t>
      </w:r>
    </w:p>
    <w:p w14:paraId="386C843E" w14:textId="77777777" w:rsidR="001A7C3A" w:rsidRPr="009F6F58" w:rsidRDefault="001A7C3A" w:rsidP="001A7C3A">
      <w:r w:rsidRPr="009F6F58">
        <w:t xml:space="preserve">The real point here is that Hickel is completely wrong to hold China up as a socialist success standing alone in a world of neoliberal failures. In fact, all </w:t>
      </w:r>
      <w:r w:rsidRPr="006D357F">
        <w:rPr>
          <w:highlight w:val="yellow"/>
        </w:rPr>
        <w:t>the countries that have been successful at reducing poverty have adopted a mixed approach</w:t>
      </w:r>
      <w:r w:rsidRPr="009F6F58">
        <w:t xml:space="preserve"> — </w:t>
      </w:r>
      <w:r w:rsidRPr="006D357F">
        <w:rPr>
          <w:highlight w:val="yellow"/>
        </w:rPr>
        <w:t>neither free-market dogma nor command economies, but hybrid affairs with</w:t>
      </w:r>
      <w:r w:rsidRPr="009F6F58">
        <w:t xml:space="preserve"> large components of </w:t>
      </w:r>
      <w:r w:rsidRPr="006D357F">
        <w:rPr>
          <w:highlight w:val="yellow"/>
        </w:rPr>
        <w:t>both activist government and private business.</w:t>
      </w:r>
    </w:p>
    <w:p w14:paraId="361A069B" w14:textId="77777777" w:rsidR="001A7C3A" w:rsidRPr="009F6F58" w:rsidRDefault="001A7C3A" w:rsidP="001A7C3A">
      <w:r w:rsidRPr="009F6F58">
        <w:t>Developing countries can save themselves</w:t>
      </w:r>
    </w:p>
    <w:p w14:paraId="1F7C381C" w14:textId="77777777" w:rsidR="001A7C3A" w:rsidRPr="009F6F58" w:rsidRDefault="001A7C3A" w:rsidP="001A7C3A">
      <w:r w:rsidRPr="009F6F58">
        <w:t xml:space="preserve">So Hickel’s entire paradigm for thinking about global poverty reduction is off the mark. </w:t>
      </w:r>
      <w:r w:rsidRPr="00524074">
        <w:rPr>
          <w:rStyle w:val="StyleUnderline"/>
        </w:rPr>
        <w:t xml:space="preserve">Poverty has indeed been falling in most of the developing world, and </w:t>
      </w:r>
      <w:r w:rsidRPr="00BF616C">
        <w:rPr>
          <w:rStyle w:val="StyleUnderline"/>
        </w:rPr>
        <w:t>not because of free-market</w:t>
      </w:r>
      <w:r w:rsidRPr="00524074">
        <w:rPr>
          <w:rStyle w:val="StyleUnderline"/>
        </w:rPr>
        <w:t xml:space="preserve"> capitalism.</w:t>
      </w:r>
    </w:p>
    <w:p w14:paraId="7B814ECE" w14:textId="77777777" w:rsidR="001A7C3A" w:rsidRPr="00524074" w:rsidRDefault="001A7C3A" w:rsidP="001A7C3A">
      <w:pPr>
        <w:rPr>
          <w:rStyle w:val="StyleUnderline"/>
        </w:rPr>
      </w:pPr>
      <w:r w:rsidRPr="00524074">
        <w:rPr>
          <w:rStyle w:val="StyleUnderline"/>
        </w:rPr>
        <w:t xml:space="preserve">As for </w:t>
      </w:r>
      <w:r w:rsidRPr="006D357F">
        <w:rPr>
          <w:rStyle w:val="StyleUnderline"/>
          <w:highlight w:val="yellow"/>
        </w:rPr>
        <w:t>the gap between rich and poor countries</w:t>
      </w:r>
      <w:r w:rsidRPr="00524074">
        <w:rPr>
          <w:rStyle w:val="StyleUnderline"/>
        </w:rPr>
        <w:t xml:space="preserve">, it still </w:t>
      </w:r>
      <w:r w:rsidRPr="006D357F">
        <w:rPr>
          <w:rStyle w:val="StyleUnderline"/>
          <w:highlight w:val="yellow"/>
        </w:rPr>
        <w:t>looms</w:t>
      </w:r>
      <w:r w:rsidRPr="00524074">
        <w:rPr>
          <w:rStyle w:val="StyleUnderline"/>
        </w:rPr>
        <w:t xml:space="preserve"> large. </w:t>
      </w:r>
      <w:r w:rsidRPr="006D357F">
        <w:rPr>
          <w:rStyle w:val="StyleUnderline"/>
          <w:highlight w:val="yellow"/>
        </w:rPr>
        <w:t>But</w:t>
      </w:r>
      <w:r w:rsidRPr="00524074">
        <w:rPr>
          <w:rStyle w:val="StyleUnderline"/>
        </w:rPr>
        <w:t xml:space="preserve"> in percentage terms, after growing in the 60s and 70s, </w:t>
      </w:r>
      <w:r w:rsidRPr="006D357F">
        <w:rPr>
          <w:rStyle w:val="StyleUnderline"/>
          <w:highlight w:val="yellow"/>
        </w:rPr>
        <w:t>that gap has </w:t>
      </w:r>
      <w:hyperlink r:id="rId54" w:history="1">
        <w:r w:rsidRPr="006D357F">
          <w:rPr>
            <w:rStyle w:val="StyleUnderline"/>
            <w:highlight w:val="yellow"/>
          </w:rPr>
          <w:t>finally begun to shrink</w:t>
        </w:r>
      </w:hyperlink>
      <w:r w:rsidRPr="009F6F58">
        <w:t xml:space="preserve">. </w:t>
      </w:r>
      <w:r w:rsidRPr="00524074">
        <w:rPr>
          <w:rStyle w:val="StyleUnderline"/>
        </w:rPr>
        <w:t xml:space="preserve">Research shows that </w:t>
      </w:r>
      <w:r w:rsidRPr="006D357F">
        <w:rPr>
          <w:rStyle w:val="StyleUnderline"/>
          <w:highlight w:val="yellow"/>
        </w:rPr>
        <w:t>growth in the Global South </w:t>
      </w:r>
      <w:hyperlink r:id="rId55" w:history="1">
        <w:r w:rsidRPr="006D357F">
          <w:rPr>
            <w:rStyle w:val="StyleUnderline"/>
            <w:highlight w:val="yellow"/>
          </w:rPr>
          <w:t>has accelerated since the early 1990s</w:t>
        </w:r>
      </w:hyperlink>
      <w:r w:rsidRPr="009F6F58">
        <w:t xml:space="preserve">, </w:t>
      </w:r>
      <w:r w:rsidRPr="00524074">
        <w:rPr>
          <w:rStyle w:val="StyleUnderline"/>
        </w:rPr>
        <w:t>while the movement from global divergence to global convergence actually stretches all the way back to the </w:t>
      </w:r>
      <w:hyperlink r:id="rId56" w:history="1">
        <w:r w:rsidRPr="00BF616C">
          <w:rPr>
            <w:rStyle w:val="StyleUnderline"/>
          </w:rPr>
          <w:t>decolonization</w:t>
        </w:r>
        <w:r w:rsidRPr="00524074">
          <w:rPr>
            <w:rStyle w:val="StyleUnderline"/>
          </w:rPr>
          <w:t xml:space="preserve"> of the 1960s</w:t>
        </w:r>
      </w:hyperlink>
      <w:r w:rsidRPr="00524074">
        <w:rPr>
          <w:rStyle w:val="StyleUnderline"/>
        </w:rPr>
        <w:t>.</w:t>
      </w:r>
    </w:p>
    <w:p w14:paraId="2AB91D5D" w14:textId="77777777" w:rsidR="001A7C3A" w:rsidRPr="00524074" w:rsidRDefault="001A7C3A" w:rsidP="001A7C3A">
      <w:pPr>
        <w:rPr>
          <w:rStyle w:val="StyleUnderline"/>
        </w:rPr>
      </w:pPr>
      <w:r w:rsidRPr="009F6F58">
        <w:t xml:space="preserve">And this is really what gets me </w:t>
      </w:r>
      <w:r w:rsidRPr="00524074">
        <w:rPr>
          <w:rStyle w:val="StyleUnderline"/>
        </w:rPr>
        <w:t>about Hickelism</w:t>
      </w:r>
      <w:r w:rsidRPr="009F6F58">
        <w:t xml:space="preserve">. </w:t>
      </w:r>
      <w:r w:rsidRPr="00524074">
        <w:rPr>
          <w:rStyle w:val="StyleUnderline"/>
        </w:rPr>
        <w:t>It seems to envision a world that is zero-sum, or close to it, with rich countries hoovering up the riches that should be flowing to the Global South</w:t>
      </w:r>
      <w:r w:rsidRPr="009F6F58">
        <w:t xml:space="preserve">. At the same time, </w:t>
      </w:r>
      <w:r w:rsidRPr="00524074">
        <w:rPr>
          <w:rStyle w:val="StyleUnderline"/>
        </w:rPr>
        <w:t>it envisions the countries of the Global South as being held down and held back by the Western ideology of capitalism.</w:t>
      </w:r>
    </w:p>
    <w:p w14:paraId="1AA83B40" w14:textId="77777777" w:rsidR="001A7C3A" w:rsidRPr="006D357F" w:rsidRDefault="001A7C3A" w:rsidP="001A7C3A">
      <w:pPr>
        <w:rPr>
          <w:u w:val="single"/>
        </w:rPr>
      </w:pPr>
      <w:r w:rsidRPr="009F6F58">
        <w:t xml:space="preserve">This </w:t>
      </w:r>
      <w:r w:rsidRPr="00524074">
        <w:rPr>
          <w:rStyle w:val="StyleUnderline"/>
        </w:rPr>
        <w:t xml:space="preserve">worldview simply gives the </w:t>
      </w:r>
      <w:r w:rsidRPr="006D357F">
        <w:rPr>
          <w:rStyle w:val="StyleUnderline"/>
          <w:highlight w:val="yellow"/>
        </w:rPr>
        <w:t>countries of the Global South</w:t>
      </w:r>
      <w:r w:rsidRPr="00524074">
        <w:rPr>
          <w:rStyle w:val="StyleUnderline"/>
        </w:rPr>
        <w:t xml:space="preserve"> far too little credit. Rather than being drained dry, they </w:t>
      </w:r>
      <w:r w:rsidRPr="006D357F">
        <w:rPr>
          <w:rStyle w:val="StyleUnderline"/>
          <w:highlight w:val="yellow"/>
        </w:rPr>
        <w:t>are advancing</w:t>
      </w:r>
      <w:r w:rsidRPr="00524074">
        <w:rPr>
          <w:rStyle w:val="StyleUnderline"/>
        </w:rPr>
        <w:t xml:space="preserve">, </w:t>
      </w:r>
      <w:r w:rsidRPr="00BF616C">
        <w:rPr>
          <w:rStyle w:val="StyleUnderline"/>
        </w:rPr>
        <w:t>growing</w:t>
      </w:r>
      <w:r w:rsidRPr="00524074">
        <w:rPr>
          <w:rStyle w:val="StyleUnderline"/>
        </w:rPr>
        <w:t xml:space="preserve"> their share of the global pie even </w:t>
      </w:r>
      <w:r w:rsidRPr="006D357F">
        <w:rPr>
          <w:rStyle w:val="StyleUnderline"/>
          <w:highlight w:val="yellow"/>
        </w:rPr>
        <w:t>as they deliver better lives to their</w:t>
      </w:r>
      <w:r w:rsidRPr="00524074">
        <w:rPr>
          <w:rStyle w:val="StyleUnderline"/>
        </w:rPr>
        <w:t xml:space="preserve"> own </w:t>
      </w:r>
      <w:r w:rsidRPr="006D357F">
        <w:rPr>
          <w:rStyle w:val="StyleUnderline"/>
          <w:highlight w:val="yellow"/>
        </w:rPr>
        <w:t>poorest citizens</w:t>
      </w:r>
      <w:r w:rsidRPr="009F6F58">
        <w:t xml:space="preserve">. </w:t>
      </w:r>
      <w:r w:rsidRPr="00524074">
        <w:rPr>
          <w:rStyle w:val="StyleUnderline"/>
        </w:rPr>
        <w:t xml:space="preserve">And </w:t>
      </w:r>
      <w:r w:rsidRPr="006D357F">
        <w:rPr>
          <w:rStyle w:val="StyleUnderline"/>
          <w:highlight w:val="yellow"/>
        </w:rPr>
        <w:t>they’re doing it</w:t>
      </w:r>
      <w:r w:rsidRPr="00524074">
        <w:rPr>
          <w:rStyle w:val="StyleUnderline"/>
        </w:rPr>
        <w:t xml:space="preserve"> not </w:t>
      </w:r>
      <w:r w:rsidRPr="006D357F">
        <w:rPr>
          <w:rStyle w:val="StyleUnderline"/>
          <w:highlight w:val="yellow"/>
        </w:rPr>
        <w:t>by</w:t>
      </w:r>
      <w:r w:rsidRPr="00524074">
        <w:rPr>
          <w:rStyle w:val="StyleUnderline"/>
        </w:rPr>
        <w:t xml:space="preserve"> imbibing neoliberal nostrums from the West, but by </w:t>
      </w:r>
      <w:r w:rsidRPr="006D357F">
        <w:rPr>
          <w:rStyle w:val="StyleUnderline"/>
          <w:highlight w:val="yellow"/>
        </w:rPr>
        <w:t>experimenting pragmatically with</w:t>
      </w:r>
      <w:r w:rsidRPr="00BF616C">
        <w:rPr>
          <w:rStyle w:val="StyleUnderline"/>
        </w:rPr>
        <w:t xml:space="preserve"> a variety of different </w:t>
      </w:r>
      <w:r w:rsidRPr="006D357F">
        <w:rPr>
          <w:rStyle w:val="StyleUnderline"/>
          <w:highlight w:val="yellow"/>
        </w:rPr>
        <w:t>government</w:t>
      </w:r>
      <w:r w:rsidRPr="00BF616C">
        <w:rPr>
          <w:rStyle w:val="StyleUnderline"/>
        </w:rPr>
        <w:t xml:space="preserve">-based </w:t>
      </w:r>
      <w:r w:rsidRPr="006D357F">
        <w:rPr>
          <w:rStyle w:val="StyleUnderline"/>
          <w:highlight w:val="yellow"/>
        </w:rPr>
        <w:t>and market-based policies</w:t>
      </w:r>
      <w:r w:rsidRPr="009F6F58">
        <w:t xml:space="preserve"> — in </w:t>
      </w:r>
      <w:r w:rsidRPr="00524074">
        <w:rPr>
          <w:rStyle w:val="StyleUnderline"/>
        </w:rPr>
        <w:t>Deng Xiaoping’s famous words, “crossing the river by feeling the stones”.</w:t>
      </w:r>
    </w:p>
    <w:p w14:paraId="42F5BE26" w14:textId="77777777" w:rsidR="001A7C3A" w:rsidRDefault="001A7C3A" w:rsidP="001A7C3A">
      <w:pPr>
        <w:pStyle w:val="Heading3"/>
        <w:rPr>
          <w:rFonts w:cs="Arial"/>
        </w:rPr>
      </w:pPr>
      <w:bookmarkStart w:id="0" w:name="_Hlk1038384"/>
      <w:r>
        <w:rPr>
          <w:rFonts w:cs="Arial"/>
        </w:rPr>
        <w:lastRenderedPageBreak/>
        <w:t>1NC – Cognitive Surplus</w:t>
      </w:r>
    </w:p>
    <w:p w14:paraId="688C7E9C" w14:textId="77777777" w:rsidR="001A7C3A" w:rsidRPr="00A74913" w:rsidRDefault="001A7C3A" w:rsidP="001A7C3A">
      <w:pPr>
        <w:pStyle w:val="Heading4"/>
        <w:rPr>
          <w:rFonts w:cs="Arial"/>
        </w:rPr>
      </w:pPr>
      <w:r w:rsidRPr="00A74913">
        <w:rPr>
          <w:rFonts w:cs="Arial"/>
        </w:rPr>
        <w:t>Cap and growth good – creates cognitive surplus from productivity gains that are necessary to actualize alt’s calls for equality/remedying structural violence</w:t>
      </w:r>
    </w:p>
    <w:p w14:paraId="70E21976" w14:textId="77777777" w:rsidR="001A7C3A" w:rsidRPr="00A74913" w:rsidRDefault="001A7C3A" w:rsidP="001A7C3A">
      <w:pPr>
        <w:rPr>
          <w:rStyle w:val="Style13ptBold"/>
        </w:rPr>
      </w:pPr>
      <w:r w:rsidRPr="00A74913">
        <w:rPr>
          <w:rStyle w:val="Style13ptBold"/>
        </w:rPr>
        <w:t xml:space="preserve">Nardi ’13 </w:t>
      </w:r>
      <w:r w:rsidRPr="00A74913">
        <w:t>- emeritus professor of the Department of Informatics at the University of California, Irvine, where she led the TechDec research lab in the areas of Human-Computer Interaction and computer-supported cooperative work</w:t>
      </w:r>
    </w:p>
    <w:p w14:paraId="2CF7A833" w14:textId="77777777" w:rsidR="001A7C3A" w:rsidRPr="00A74913" w:rsidRDefault="001A7C3A" w:rsidP="001A7C3A">
      <w:r w:rsidRPr="00A74913">
        <w:t xml:space="preserve">Bonnie Nardi, “The Role of Human Computation in Sustainability, or, Social Progress Is Made of Fossil Fuels,” November 20, 2013, Handbook of Human Computation pp 1011-1020, </w:t>
      </w:r>
      <w:hyperlink r:id="rId57" w:history="1">
        <w:r w:rsidRPr="00A74913">
          <w:rPr>
            <w:rStyle w:val="Hyperlink"/>
          </w:rPr>
          <w:t>https://link.springer.com/chapter/10.1007/978-1-4614-8806-4_78</w:t>
        </w:r>
      </w:hyperlink>
      <w:r w:rsidRPr="00A74913">
        <w:t>.</w:t>
      </w:r>
    </w:p>
    <w:p w14:paraId="33FC6865" w14:textId="77777777" w:rsidR="001A7C3A" w:rsidRPr="00A74913" w:rsidRDefault="001A7C3A" w:rsidP="001A7C3A"/>
    <w:p w14:paraId="753DC98C" w14:textId="77777777" w:rsidR="001A7C3A" w:rsidRPr="00A74913" w:rsidRDefault="001A7C3A" w:rsidP="001A7C3A">
      <w:pPr>
        <w:rPr>
          <w:sz w:val="16"/>
        </w:rPr>
      </w:pPr>
      <w:r w:rsidRPr="00A74913">
        <w:rPr>
          <w:sz w:val="16"/>
        </w:rPr>
        <w:t>The Probable Future</w:t>
      </w:r>
    </w:p>
    <w:p w14:paraId="5E69FE69" w14:textId="77777777" w:rsidR="001A7C3A" w:rsidRPr="00A74913" w:rsidRDefault="001A7C3A" w:rsidP="001A7C3A">
      <w:pPr>
        <w:rPr>
          <w:rStyle w:val="IntenseEmphasis"/>
        </w:rPr>
      </w:pPr>
      <w:r w:rsidRPr="00A74913">
        <w:rPr>
          <w:rStyle w:val="IntenseEmphasis"/>
        </w:rPr>
        <w:t>We in the Global North enjoy historically high levels of wealth and economic security</w:t>
      </w:r>
      <w:r w:rsidRPr="00A74913">
        <w:rPr>
          <w:sz w:val="16"/>
        </w:rPr>
        <w:t xml:space="preserve">. Our present abundance seems inevitable, deserved, stable. We do not believe our lives will ever be like those of people who lived during the Great Depression, or of struggling middle and lower classes in chronically economically depressed areas of the world. </w:t>
      </w:r>
      <w:r w:rsidRPr="00A74913">
        <w:rPr>
          <w:rStyle w:val="IntenseEmphasis"/>
        </w:rPr>
        <w:t>Yet a sober look at economic and environmental indicators strongly suggests that we are headed for a future of decreasing abundance</w:t>
      </w:r>
      <w:r w:rsidRPr="00A74913">
        <w:rPr>
          <w:sz w:val="16"/>
        </w:rPr>
        <w:t xml:space="preserve">. The goal of this chapter is to sketch a future of economic decline and </w:t>
      </w:r>
      <w:r w:rsidRPr="00A74913">
        <w:rPr>
          <w:rStyle w:val="IntenseEmphasis"/>
        </w:rPr>
        <w:t>discuss how we should prioritize computational resources to prevent the erosion of social gains</w:t>
      </w:r>
      <w:r w:rsidRPr="00A74913">
        <w:rPr>
          <w:sz w:val="16"/>
        </w:rPr>
        <w:t xml:space="preserve"> achieved during the 20th and 21st centuries. </w:t>
      </w:r>
      <w:r w:rsidRPr="00A74913">
        <w:rPr>
          <w:rStyle w:val="IntenseEmphasis"/>
          <w:highlight w:val="yellow"/>
        </w:rPr>
        <w:t>The argument is</w:t>
      </w:r>
      <w:r w:rsidRPr="00A74913">
        <w:rPr>
          <w:rStyle w:val="IntenseEmphasis"/>
        </w:rPr>
        <w:t xml:space="preserve"> not </w:t>
      </w:r>
      <w:r w:rsidRPr="00A74913">
        <w:rPr>
          <w:rStyle w:val="IntenseEmphasis"/>
          <w:highlight w:val="yellow"/>
        </w:rPr>
        <w:t>about</w:t>
      </w:r>
      <w:r w:rsidRPr="00A74913">
        <w:rPr>
          <w:rStyle w:val="IntenseEmphasis"/>
        </w:rPr>
        <w:t xml:space="preserve"> “saving the environment” or sustaining current lifestyles</w:t>
      </w:r>
      <w:r w:rsidRPr="00A74913">
        <w:rPr>
          <w:sz w:val="16"/>
        </w:rPr>
        <w:t xml:space="preserve"> (which is impossible), but about </w:t>
      </w:r>
      <w:r w:rsidRPr="00A74913">
        <w:rPr>
          <w:rStyle w:val="Emphasis"/>
          <w:highlight w:val="yellow"/>
        </w:rPr>
        <w:t>sustaining and extending progressive social changes accrued during</w:t>
      </w:r>
      <w:r w:rsidRPr="00A74913">
        <w:rPr>
          <w:rStyle w:val="Emphasis"/>
        </w:rPr>
        <w:t xml:space="preserve"> the period of </w:t>
      </w:r>
      <w:r w:rsidRPr="00A74913">
        <w:rPr>
          <w:rStyle w:val="Emphasis"/>
          <w:highlight w:val="yellow"/>
        </w:rPr>
        <w:t>industrial expansion</w:t>
      </w:r>
      <w:r w:rsidRPr="00A74913">
        <w:rPr>
          <w:sz w:val="16"/>
        </w:rPr>
        <w:t xml:space="preserve">. </w:t>
      </w:r>
      <w:r w:rsidRPr="00A74913">
        <w:rPr>
          <w:rStyle w:val="IntenseEmphasis"/>
        </w:rPr>
        <w:t xml:space="preserve">Human </w:t>
      </w:r>
      <w:r w:rsidRPr="00A74913">
        <w:rPr>
          <w:rStyle w:val="IntenseEmphasis"/>
          <w:highlight w:val="yellow"/>
        </w:rPr>
        <w:t>computation emerges as</w:t>
      </w:r>
      <w:r w:rsidRPr="00A74913">
        <w:rPr>
          <w:rStyle w:val="IntenseEmphasis"/>
        </w:rPr>
        <w:t xml:space="preserve"> a </w:t>
      </w:r>
      <w:r w:rsidRPr="00A74913">
        <w:rPr>
          <w:rStyle w:val="IntenseEmphasis"/>
          <w:highlight w:val="yellow"/>
        </w:rPr>
        <w:t>positive</w:t>
      </w:r>
      <w:r w:rsidRPr="00A74913">
        <w:rPr>
          <w:rStyle w:val="IntenseEmphasis"/>
        </w:rPr>
        <w:t xml:space="preserve"> force </w:t>
      </w:r>
      <w:r w:rsidRPr="00A74913">
        <w:rPr>
          <w:rStyle w:val="IntenseEmphasis"/>
          <w:highlight w:val="yellow"/>
        </w:rPr>
        <w:t xml:space="preserve">when </w:t>
      </w:r>
      <w:r w:rsidRPr="00A74913">
        <w:rPr>
          <w:rStyle w:val="Emphasis"/>
          <w:highlight w:val="yellow"/>
        </w:rPr>
        <w:t>collective</w:t>
      </w:r>
      <w:r w:rsidRPr="00A74913">
        <w:rPr>
          <w:rStyle w:val="Emphasis"/>
        </w:rPr>
        <w:t xml:space="preserve"> human </w:t>
      </w:r>
      <w:r w:rsidRPr="00A74913">
        <w:rPr>
          <w:rStyle w:val="Emphasis"/>
          <w:highlight w:val="yellow"/>
        </w:rPr>
        <w:t>intelligence and tech</w:t>
      </w:r>
      <w:r w:rsidRPr="00A74913">
        <w:rPr>
          <w:rStyle w:val="Emphasis"/>
        </w:rPr>
        <w:t xml:space="preserve">nology </w:t>
      </w:r>
      <w:r w:rsidRPr="00A74913">
        <w:rPr>
          <w:rStyle w:val="Emphasis"/>
          <w:highlight w:val="yellow"/>
        </w:rPr>
        <w:t>are used</w:t>
      </w:r>
      <w:r w:rsidRPr="00A74913">
        <w:rPr>
          <w:rStyle w:val="Emphasis"/>
        </w:rPr>
        <w:t xml:space="preserve"> together </w:t>
      </w:r>
      <w:r w:rsidRPr="00A74913">
        <w:rPr>
          <w:rStyle w:val="Emphasis"/>
          <w:highlight w:val="yellow"/>
        </w:rPr>
        <w:t>to solve problems and promote progressive changes</w:t>
      </w:r>
      <w:r w:rsidRPr="00A74913">
        <w:rPr>
          <w:sz w:val="16"/>
        </w:rPr>
        <w:t xml:space="preserve"> (see Hourcade and Nathan, this volume). In this chapter, I make an argument for the likelihood of economic decline, and contend that </w:t>
      </w:r>
      <w:r w:rsidRPr="00A74913">
        <w:rPr>
          <w:rStyle w:val="Emphasis"/>
          <w:highlight w:val="yellow"/>
        </w:rPr>
        <w:t>info</w:t>
      </w:r>
      <w:r w:rsidRPr="00A74913">
        <w:rPr>
          <w:rStyle w:val="Emphasis"/>
        </w:rPr>
        <w:t xml:space="preserve">rmation </w:t>
      </w:r>
      <w:r w:rsidRPr="00A74913">
        <w:rPr>
          <w:rStyle w:val="Emphasis"/>
          <w:highlight w:val="yellow"/>
        </w:rPr>
        <w:t>tech</w:t>
      </w:r>
      <w:r w:rsidRPr="00A74913">
        <w:rPr>
          <w:rStyle w:val="Emphasis"/>
        </w:rPr>
        <w:t xml:space="preserve">nology </w:t>
      </w:r>
      <w:r w:rsidRPr="00A74913">
        <w:rPr>
          <w:rStyle w:val="Emphasis"/>
          <w:highlight w:val="yellow"/>
        </w:rPr>
        <w:t>will serve an indispensable role in maintaining social progress</w:t>
      </w:r>
      <w:r w:rsidRPr="00A74913">
        <w:rPr>
          <w:sz w:val="16"/>
        </w:rPr>
        <w:t xml:space="preserve">. </w:t>
      </w:r>
      <w:r w:rsidRPr="00A74913">
        <w:rPr>
          <w:rStyle w:val="IntenseEmphasis"/>
          <w:highlight w:val="yellow"/>
        </w:rPr>
        <w:t>Tech</w:t>
      </w:r>
      <w:r w:rsidRPr="00A74913">
        <w:rPr>
          <w:rStyle w:val="IntenseEmphasis"/>
        </w:rPr>
        <w:t xml:space="preserve">nology </w:t>
      </w:r>
      <w:r w:rsidRPr="00A74913">
        <w:rPr>
          <w:rStyle w:val="IntenseEmphasis"/>
          <w:highlight w:val="yellow"/>
        </w:rPr>
        <w:t>has the capacity to help us defy</w:t>
      </w:r>
      <w:r w:rsidRPr="00A74913">
        <w:rPr>
          <w:rStyle w:val="IntenseEmphasis"/>
        </w:rPr>
        <w:t xml:space="preserve"> historical </w:t>
      </w:r>
      <w:r w:rsidRPr="00A74913">
        <w:rPr>
          <w:rStyle w:val="IntenseEmphasis"/>
          <w:highlight w:val="yellow"/>
        </w:rPr>
        <w:t>patterns in which decline leads to regressive social trends</w:t>
      </w:r>
      <w:r w:rsidRPr="00A74913">
        <w:rPr>
          <w:rStyle w:val="IntenseEmphasis"/>
        </w:rPr>
        <w:t xml:space="preserve"> in human relations.</w:t>
      </w:r>
    </w:p>
    <w:p w14:paraId="2351FA68" w14:textId="77777777" w:rsidR="001A7C3A" w:rsidRPr="00A74913" w:rsidRDefault="001A7C3A" w:rsidP="001A7C3A">
      <w:pPr>
        <w:rPr>
          <w:rStyle w:val="IntenseEmphasis"/>
        </w:rPr>
      </w:pPr>
      <w:r w:rsidRPr="00A74913">
        <w:rPr>
          <w:sz w:val="16"/>
        </w:rPr>
        <w:t xml:space="preserve">Progressive change is built on what Clay Shirky calls a “cognitive surplus” (Shirky 2010). Shirky describes the cognitive surplus as abundant wealth that allows time for online participation such as crowdsourcing, writing fan fiction, game modding, and so on. But the notion of cognitive surplus is more general: </w:t>
      </w:r>
      <w:r w:rsidRPr="00A74913">
        <w:rPr>
          <w:rStyle w:val="IntenseEmphasis"/>
          <w:highlight w:val="yellow"/>
        </w:rPr>
        <w:t>wealth affords</w:t>
      </w:r>
      <w:r w:rsidRPr="00A74913">
        <w:rPr>
          <w:rStyle w:val="IntenseEmphasis"/>
        </w:rPr>
        <w:t xml:space="preserve"> people the </w:t>
      </w:r>
      <w:r w:rsidRPr="00A74913">
        <w:rPr>
          <w:rStyle w:val="IntenseEmphasis"/>
          <w:highlight w:val="yellow"/>
        </w:rPr>
        <w:t>time and energy to do things other than meet basic needs</w:t>
      </w:r>
      <w:r w:rsidRPr="00A74913">
        <w:rPr>
          <w:sz w:val="16"/>
        </w:rPr>
        <w:t xml:space="preserve">. </w:t>
      </w:r>
      <w:r w:rsidRPr="00A74913">
        <w:rPr>
          <w:rStyle w:val="IntenseEmphasis"/>
        </w:rPr>
        <w:t>We have a lot of free time because our economic system is so productive</w:t>
      </w:r>
      <w:r w:rsidRPr="00A74913">
        <w:rPr>
          <w:sz w:val="16"/>
        </w:rPr>
        <w:t xml:space="preserve">. In this chapter </w:t>
      </w:r>
      <w:r w:rsidRPr="00A74913">
        <w:rPr>
          <w:rStyle w:val="IntenseEmphasis"/>
        </w:rPr>
        <w:t xml:space="preserve">I draw attention to </w:t>
      </w:r>
      <w:r w:rsidRPr="00A74913">
        <w:rPr>
          <w:rStyle w:val="IntenseEmphasis"/>
          <w:highlight w:val="yellow"/>
        </w:rPr>
        <w:t>one</w:t>
      </w:r>
      <w:r w:rsidRPr="00A74913">
        <w:rPr>
          <w:rStyle w:val="IntenseEmphasis"/>
        </w:rPr>
        <w:t xml:space="preserve"> of the </w:t>
      </w:r>
      <w:r w:rsidRPr="00A74913">
        <w:rPr>
          <w:rStyle w:val="IntenseEmphasis"/>
          <w:highlight w:val="yellow"/>
        </w:rPr>
        <w:t>thing</w:t>
      </w:r>
      <w:r w:rsidRPr="00A74913">
        <w:rPr>
          <w:rStyle w:val="IntenseEmphasis"/>
        </w:rPr>
        <w:t xml:space="preserve">s </w:t>
      </w:r>
      <w:r w:rsidRPr="00A74913">
        <w:rPr>
          <w:sz w:val="16"/>
        </w:rPr>
        <w:t xml:space="preserve">some </w:t>
      </w:r>
      <w:r w:rsidRPr="00A74913">
        <w:rPr>
          <w:rStyle w:val="IntenseEmphasis"/>
        </w:rPr>
        <w:t xml:space="preserve">people have </w:t>
      </w:r>
      <w:r w:rsidRPr="00A74913">
        <w:rPr>
          <w:rStyle w:val="IntenseEmphasis"/>
          <w:highlight w:val="yellow"/>
        </w:rPr>
        <w:t>done with</w:t>
      </w:r>
      <w:r w:rsidRPr="00A74913">
        <w:rPr>
          <w:rStyle w:val="IntenseEmphasis"/>
        </w:rPr>
        <w:t xml:space="preserve"> </w:t>
      </w:r>
      <w:r w:rsidRPr="00A74913">
        <w:rPr>
          <w:sz w:val="16"/>
        </w:rPr>
        <w:t xml:space="preserve">the </w:t>
      </w:r>
      <w:r w:rsidRPr="00A74913">
        <w:rPr>
          <w:rStyle w:val="IntenseEmphasis"/>
          <w:highlight w:val="yellow"/>
        </w:rPr>
        <w:t>cognitive surplus: develop and promote progressive social agendas</w:t>
      </w:r>
      <w:r w:rsidRPr="00A74913">
        <w:rPr>
          <w:rStyle w:val="IntenseEmphasis"/>
        </w:rPr>
        <w:t xml:space="preserve">. </w:t>
      </w:r>
      <w:r w:rsidRPr="00A74913">
        <w:rPr>
          <w:sz w:val="16"/>
        </w:rPr>
        <w:t xml:space="preserve">Some people spend their surplus watching television (up to several hours a day), but luckily for most of us, a persistent, </w:t>
      </w:r>
      <w:r w:rsidRPr="00A74913">
        <w:rPr>
          <w:rStyle w:val="IntenseEmphasis"/>
        </w:rPr>
        <w:t>energetic collection of various kinds of activists has been spending theirs looking out for our rights.</w:t>
      </w:r>
    </w:p>
    <w:p w14:paraId="1B002FB7" w14:textId="77777777" w:rsidR="001A7C3A" w:rsidRPr="00A74913" w:rsidRDefault="001A7C3A" w:rsidP="001A7C3A">
      <w:pPr>
        <w:rPr>
          <w:sz w:val="16"/>
        </w:rPr>
      </w:pPr>
      <w:r w:rsidRPr="00A74913">
        <w:rPr>
          <w:rStyle w:val="IntenseEmphasis"/>
        </w:rPr>
        <w:t>For most of human history, rights for workers, women, children, LGBTQ2 persons, the disabled, the aged, the ill, and minority populations were unheard of</w:t>
      </w:r>
      <w:r w:rsidRPr="00A74913">
        <w:rPr>
          <w:sz w:val="16"/>
        </w:rPr>
        <w:t xml:space="preserve">. The dominant group (usually able-bodied men of the primary race/ethnicity) simply ran things. As an anthropologist I had the opportunity during the early days of my career to live in two such societies, one in Western Samoa and the other in Papua New Guinea. These were village-based societies with low levels of literacy, practicing agriculture with hand tools. </w:t>
      </w:r>
      <w:r w:rsidRPr="00A74913">
        <w:rPr>
          <w:rStyle w:val="IntenseEmphasis"/>
        </w:rPr>
        <w:t>Although communities in these cultures provided close social bonds of the sort that have eroded to some degree in industrial society</w:t>
      </w:r>
      <w:r w:rsidRPr="00A74913">
        <w:rPr>
          <w:sz w:val="16"/>
        </w:rPr>
        <w:t xml:space="preserve">, and they produced beautiful art, </w:t>
      </w:r>
      <w:r w:rsidRPr="00A74913">
        <w:rPr>
          <w:rStyle w:val="IntenseEmphasis"/>
        </w:rPr>
        <w:t>it was also true that women had no voice in governance, the disabled were ignored or ridiculed, and people with alternate sexual orientations were devalued</w:t>
      </w:r>
      <w:r w:rsidRPr="00A74913">
        <w:rPr>
          <w:sz w:val="16"/>
        </w:rPr>
        <w:t>. “Domestic violence” was not even a linguistic category of action because hitting women and children was seen as a natural mode of discipline. Old people, unproductive in a horticultural setting, were often isolated and untended as they grew feeble and sick.</w:t>
      </w:r>
    </w:p>
    <w:p w14:paraId="71334157" w14:textId="77777777" w:rsidR="001A7C3A" w:rsidRPr="00A74913" w:rsidRDefault="001A7C3A" w:rsidP="001A7C3A">
      <w:pPr>
        <w:rPr>
          <w:sz w:val="16"/>
        </w:rPr>
      </w:pPr>
      <w:r w:rsidRPr="00A74913">
        <w:rPr>
          <w:sz w:val="16"/>
        </w:rPr>
        <w:lastRenderedPageBreak/>
        <w:t xml:space="preserve">Largely during the 20th and 21st centuries, </w:t>
      </w:r>
      <w:r w:rsidRPr="00A74913">
        <w:rPr>
          <w:rStyle w:val="IntenseEmphasis"/>
          <w:highlight w:val="yellow"/>
        </w:rPr>
        <w:t>conditions changed as social activists addressed themselves to an Enlightenment agenda of</w:t>
      </w:r>
      <w:r w:rsidRPr="00A74913">
        <w:rPr>
          <w:rStyle w:val="IntenseEmphasis"/>
        </w:rPr>
        <w:t xml:space="preserve"> </w:t>
      </w:r>
      <w:r w:rsidRPr="00A74913">
        <w:rPr>
          <w:rStyle w:val="Emphasis"/>
        </w:rPr>
        <w:t>progress, defined as e</w:t>
      </w:r>
      <w:r w:rsidRPr="00A74913">
        <w:rPr>
          <w:rStyle w:val="Emphasis"/>
          <w:highlight w:val="yellow"/>
        </w:rPr>
        <w:t>quality</w:t>
      </w:r>
      <w:r w:rsidRPr="00A74913">
        <w:rPr>
          <w:rStyle w:val="Emphasis"/>
        </w:rPr>
        <w:t xml:space="preserve"> for less equal groups</w:t>
      </w:r>
      <w:r w:rsidRPr="00A74913">
        <w:rPr>
          <w:rStyle w:val="IntenseEmphasis"/>
        </w:rPr>
        <w:t xml:space="preserve">. </w:t>
      </w:r>
      <w:r w:rsidRPr="00A74913">
        <w:rPr>
          <w:sz w:val="16"/>
        </w:rPr>
        <w:t>In industrial societies, workers and minorities were important groups for whom it was necessary to extend rights, in addition to women, the disabled, and so on.</w:t>
      </w:r>
    </w:p>
    <w:p w14:paraId="565E99D8" w14:textId="77777777" w:rsidR="001A7C3A" w:rsidRPr="00A74913" w:rsidRDefault="001A7C3A" w:rsidP="001A7C3A">
      <w:pPr>
        <w:rPr>
          <w:rStyle w:val="IntenseEmphasis"/>
        </w:rPr>
      </w:pPr>
      <w:r w:rsidRPr="00A74913">
        <w:rPr>
          <w:rStyle w:val="IntenseEmphasis"/>
        </w:rPr>
        <w:t>We have not by any means solved the problems of inequality</w:t>
      </w:r>
      <w:r w:rsidRPr="00A74913">
        <w:rPr>
          <w:sz w:val="16"/>
        </w:rPr>
        <w:t xml:space="preserve">. Groups such as the mentally ill, homeless, and those addicted to drugs, are still often completely outside societal protections. </w:t>
      </w:r>
      <w:r w:rsidRPr="00A74913">
        <w:rPr>
          <w:rStyle w:val="IntenseEmphasis"/>
        </w:rPr>
        <w:t xml:space="preserve">We are a ways from true equality for all groups. </w:t>
      </w:r>
      <w:r w:rsidRPr="00A74913">
        <w:rPr>
          <w:sz w:val="16"/>
        </w:rPr>
        <w:t xml:space="preserve">Nonetheless, </w:t>
      </w:r>
      <w:r w:rsidRPr="00A74913">
        <w:rPr>
          <w:rStyle w:val="Emphasis"/>
          <w:highlight w:val="yellow"/>
        </w:rPr>
        <w:t>it is important</w:t>
      </w:r>
      <w:r w:rsidRPr="00A74913">
        <w:rPr>
          <w:rStyle w:val="Emphasis"/>
        </w:rPr>
        <w:t xml:space="preserve"> that </w:t>
      </w:r>
      <w:r w:rsidRPr="00A74913">
        <w:rPr>
          <w:rStyle w:val="Emphasis"/>
          <w:highlight w:val="yellow"/>
        </w:rPr>
        <w:t>we recognize the immense progress that has been achieved</w:t>
      </w:r>
      <w:r w:rsidRPr="00A74913">
        <w:rPr>
          <w:rStyle w:val="Emphasis"/>
        </w:rPr>
        <w:t>.</w:t>
      </w:r>
      <w:r w:rsidRPr="00A74913">
        <w:rPr>
          <w:sz w:val="16"/>
        </w:rPr>
        <w:t xml:space="preserve"> This </w:t>
      </w:r>
      <w:r w:rsidRPr="00A74913">
        <w:rPr>
          <w:rStyle w:val="Emphasis"/>
          <w:highlight w:val="yellow"/>
        </w:rPr>
        <w:t>progress is recent</w:t>
      </w:r>
      <w:r w:rsidRPr="00A74913">
        <w:rPr>
          <w:rStyle w:val="Emphasis"/>
        </w:rPr>
        <w:t xml:space="preserve">, tenuous, </w:t>
      </w:r>
      <w:r w:rsidRPr="00A74913">
        <w:rPr>
          <w:rStyle w:val="Emphasis"/>
          <w:highlight w:val="yellow"/>
        </w:rPr>
        <w:t>expensive to sustain, and far from stable</w:t>
      </w:r>
      <w:r w:rsidRPr="00A74913">
        <w:rPr>
          <w:rStyle w:val="Emphasis"/>
        </w:rPr>
        <w:t>.</w:t>
      </w:r>
      <w:r w:rsidRPr="00A74913">
        <w:rPr>
          <w:sz w:val="16"/>
        </w:rPr>
        <w:t xml:space="preserve"> Looking to the future, </w:t>
      </w:r>
      <w:r w:rsidRPr="00A74913">
        <w:rPr>
          <w:rStyle w:val="Emphasis"/>
          <w:highlight w:val="yellow"/>
        </w:rPr>
        <w:t>equality is threatened in</w:t>
      </w:r>
      <w:r w:rsidRPr="00A74913">
        <w:rPr>
          <w:rStyle w:val="Emphasis"/>
        </w:rPr>
        <w:t xml:space="preserve"> a scenario of </w:t>
      </w:r>
      <w:r w:rsidRPr="00A74913">
        <w:rPr>
          <w:rStyle w:val="Emphasis"/>
          <w:highlight w:val="yellow"/>
        </w:rPr>
        <w:t>economic decline because</w:t>
      </w:r>
      <w:r w:rsidRPr="00A74913">
        <w:rPr>
          <w:rStyle w:val="Emphasis"/>
        </w:rPr>
        <w:t xml:space="preserve"> the </w:t>
      </w:r>
      <w:r w:rsidRPr="00A74913">
        <w:rPr>
          <w:rStyle w:val="Emphasis"/>
          <w:highlight w:val="yellow"/>
        </w:rPr>
        <w:t>cognitive surplus will be reduced as wealth is reduced</w:t>
      </w:r>
      <w:r w:rsidRPr="00A74913">
        <w:rPr>
          <w:rStyle w:val="Emphasis"/>
        </w:rPr>
        <w:t>.</w:t>
      </w:r>
      <w:r w:rsidRPr="00A74913">
        <w:rPr>
          <w:sz w:val="16"/>
        </w:rPr>
        <w:t xml:space="preserve"> </w:t>
      </w:r>
      <w:r w:rsidRPr="00A74913">
        <w:rPr>
          <w:rStyle w:val="IntenseEmphasis"/>
        </w:rPr>
        <w:t>If we are economically stressed we will address ourselves to what will reasonably seem like more pressing problems such as food security, maintaining social order, providing shelter.</w:t>
      </w:r>
    </w:p>
    <w:p w14:paraId="0640DB66" w14:textId="77777777" w:rsidR="001A7C3A" w:rsidRPr="00A74913" w:rsidRDefault="001A7C3A" w:rsidP="001A7C3A">
      <w:pPr>
        <w:rPr>
          <w:sz w:val="16"/>
        </w:rPr>
      </w:pPr>
      <w:r w:rsidRPr="00A74913">
        <w:rPr>
          <w:sz w:val="16"/>
        </w:rPr>
        <w:t xml:space="preserve">Is there a role for information technology in sustaining hard won gains in social equality? I believe there is. This chapter sketches probable causes for economic decline, followed by a discussion of what we know of “collapsed” societies historically, and how </w:t>
      </w:r>
      <w:r w:rsidRPr="00A74913">
        <w:rPr>
          <w:rStyle w:val="IntenseEmphasis"/>
        </w:rPr>
        <w:t>information technology might enable us to defy historical patterns.</w:t>
      </w:r>
      <w:r w:rsidRPr="00A74913">
        <w:rPr>
          <w:sz w:val="16"/>
        </w:rPr>
        <w:t xml:space="preserve"> Both activist and technical activity will be necessary. Human computation should include using human cognitive capacity to understand how to deploy technical resources wisely, with compassion and social foresight—not only for instrumental purposes of efficiency and corporate profit. I argue that notions of human computation must, recursively, develop a clear sense of why we are using computation in the first place, understanding how it enhances human life. Vint Cerf recently called upon the ACM membership to “develop better tools and [a] much deeper understanding of the systems we invent” (2012). Cerf acknowledges that in its short history, computer science has transformed human experience, but he also notes that it has offered much less in terms of tools and practices for comprehending what it has unleashed. The call for the Handbook of Human Computation identifies “creativity, intuition, symbolic and logical reasoning” as central to human computation. These capacities derive from our lengthy sociobiological evolution from primitive humans to homo sapiens sapiens, but the speed with which we have only recently developed sophisticated information technologies along with a progressive social agenda, derive directly from the cognitive surplus.</w:t>
      </w:r>
    </w:p>
    <w:p w14:paraId="012D8910" w14:textId="77777777" w:rsidR="001A7C3A" w:rsidRDefault="001A7C3A" w:rsidP="001A7C3A">
      <w:pPr>
        <w:pStyle w:val="Heading3"/>
      </w:pPr>
      <w:r>
        <w:lastRenderedPageBreak/>
        <w:t>1NC – Trade Good</w:t>
      </w:r>
    </w:p>
    <w:p w14:paraId="4AEFD658" w14:textId="77777777" w:rsidR="001A7C3A" w:rsidRPr="00A74913" w:rsidRDefault="001A7C3A" w:rsidP="001A7C3A">
      <w:pPr>
        <w:pStyle w:val="Heading4"/>
        <w:rPr>
          <w:rFonts w:cs="Arial"/>
        </w:rPr>
      </w:pPr>
      <w:r>
        <w:rPr>
          <w:rFonts w:cs="Arial"/>
        </w:rPr>
        <w:t xml:space="preserve">Globalization </w:t>
      </w:r>
      <w:r w:rsidRPr="00A16A91">
        <w:rPr>
          <w:rFonts w:cs="Arial"/>
          <w:u w:val="single"/>
        </w:rPr>
        <w:t>solves</w:t>
      </w:r>
      <w:r>
        <w:rPr>
          <w:rFonts w:cs="Arial"/>
        </w:rPr>
        <w:t xml:space="preserve"> war – </w:t>
      </w:r>
      <w:r w:rsidRPr="00A16A91">
        <w:rPr>
          <w:rFonts w:cs="Arial"/>
        </w:rPr>
        <w:t>expectations</w:t>
      </w:r>
      <w:r w:rsidRPr="00A74913">
        <w:rPr>
          <w:rFonts w:cs="Arial"/>
        </w:rPr>
        <w:t xml:space="preserve"> of </w:t>
      </w:r>
      <w:r w:rsidRPr="00A74913">
        <w:rPr>
          <w:rFonts w:cs="Arial"/>
          <w:u w:val="single"/>
        </w:rPr>
        <w:t>future</w:t>
      </w:r>
      <w:r w:rsidRPr="00A74913">
        <w:rPr>
          <w:rFonts w:cs="Arial"/>
        </w:rPr>
        <w:t xml:space="preserve"> gains from trade disincentivize conflict escalation, </w:t>
      </w:r>
      <w:r w:rsidRPr="00A74913">
        <w:rPr>
          <w:rFonts w:cs="Arial"/>
          <w:i/>
          <w:u w:val="single"/>
        </w:rPr>
        <w:t>not</w:t>
      </w:r>
      <w:r w:rsidRPr="00A74913">
        <w:rPr>
          <w:rFonts w:cs="Arial"/>
        </w:rPr>
        <w:t xml:space="preserve"> current flows</w:t>
      </w:r>
    </w:p>
    <w:p w14:paraId="6DFEDC43" w14:textId="77777777" w:rsidR="001A7C3A" w:rsidRPr="00A74913" w:rsidRDefault="001A7C3A" w:rsidP="001A7C3A">
      <w:pPr>
        <w:rPr>
          <w:rStyle w:val="Style13ptBold"/>
        </w:rPr>
      </w:pPr>
      <w:r w:rsidRPr="00A74913">
        <w:rPr>
          <w:rStyle w:val="Style13ptBold"/>
        </w:rPr>
        <w:t>Fay 17</w:t>
      </w:r>
    </w:p>
    <w:p w14:paraId="6554EA07" w14:textId="77777777" w:rsidR="001A7C3A" w:rsidRPr="00A74913" w:rsidRDefault="001A7C3A" w:rsidP="001A7C3A">
      <w:r w:rsidRPr="00A74913">
        <w:t xml:space="preserve">Matthew Fay, Director of Defense and Foreign Policy Studies—Niskanen Center, Fellow—GMU Center for Security Policy Studies, PhD—GMU Schar School of Policy and Government, bachelor’s degree in political science from Saint Xavier University and has two master’s degrees, one in international relations from American Military University and one in diplomatic history from Temple University, TRUMP, TRADE, AND GREAT POWER WAR, MARCH 20, 2017, </w:t>
      </w:r>
      <w:hyperlink r:id="rId58" w:history="1">
        <w:r w:rsidRPr="00A74913">
          <w:rPr>
            <w:rStyle w:val="Hyperlink"/>
          </w:rPr>
          <w:t>https://niskanencenter.org/blog/trump-trade-great-power-war/</w:t>
        </w:r>
      </w:hyperlink>
    </w:p>
    <w:p w14:paraId="05A2F9C5" w14:textId="77777777" w:rsidR="001A7C3A" w:rsidRPr="00A74913" w:rsidRDefault="001A7C3A" w:rsidP="001A7C3A"/>
    <w:p w14:paraId="5854AB45" w14:textId="77777777" w:rsidR="001A7C3A" w:rsidRPr="00A74913" w:rsidRDefault="001A7C3A" w:rsidP="001A7C3A">
      <w:pPr>
        <w:rPr>
          <w:rStyle w:val="Emphasis"/>
        </w:rPr>
      </w:pPr>
      <w:r w:rsidRPr="00A74913">
        <w:t xml:space="preserve">It is not surprising therefore, that U.S. Treasury Secretary Steve Mnuchin nixed attempts to include language supporting free trade in a statement from a G-20 meeting in Baden-Baden, Germany. As CNN reported, while the statement included some positive words on trade, “conspicuous by its absence was the phrase ‘we will resist all forms of protectionism’ that was contained in the communiqué from the last meeting of the group in China, July 2016.” Mnuchin rejected the idea that the omission was meaningful, but the unwillingness to reaffirm American opposition to protectionism ignores that trade provides benefits beyond the global economy. Specifically, </w:t>
      </w:r>
      <w:r w:rsidRPr="00A74913">
        <w:rPr>
          <w:rStyle w:val="Emphasis"/>
        </w:rPr>
        <w:t xml:space="preserve">the </w:t>
      </w:r>
      <w:r w:rsidRPr="00A74913">
        <w:rPr>
          <w:rStyle w:val="Emphasis"/>
          <w:highlight w:val="yellow"/>
        </w:rPr>
        <w:t>expectation of future trade affects</w:t>
      </w:r>
      <w:r w:rsidRPr="00A74913">
        <w:rPr>
          <w:rStyle w:val="Emphasis"/>
        </w:rPr>
        <w:t xml:space="preserve"> the </w:t>
      </w:r>
      <w:r w:rsidRPr="00A74913">
        <w:rPr>
          <w:rStyle w:val="Emphasis"/>
          <w:highlight w:val="yellow"/>
        </w:rPr>
        <w:t>likelihood of war</w:t>
      </w:r>
      <w:r w:rsidRPr="00A74913">
        <w:rPr>
          <w:rStyle w:val="Emphasis"/>
        </w:rPr>
        <w:t xml:space="preserve"> and peace.</w:t>
      </w:r>
    </w:p>
    <w:p w14:paraId="433B5274" w14:textId="77777777" w:rsidR="001A7C3A" w:rsidRPr="00A74913" w:rsidRDefault="001A7C3A" w:rsidP="001A7C3A">
      <w:pPr>
        <w:rPr>
          <w:rStyle w:val="Emphasis"/>
        </w:rPr>
      </w:pPr>
      <w:r w:rsidRPr="00A74913">
        <w:rPr>
          <w:rStyle w:val="IntenseEmphasis"/>
        </w:rPr>
        <w:t>The connection between trade and conflict has never been as simple as early liberal theorists suggested. The idea</w:t>
      </w:r>
      <w:r w:rsidRPr="00A74913">
        <w:t xml:space="preserve">, wrongly attributed to the nineteenth century French economist Frederic Bastiat, </w:t>
      </w:r>
      <w:r w:rsidRPr="00A74913">
        <w:rPr>
          <w:rStyle w:val="IntenseEmphasis"/>
        </w:rPr>
        <w:t>that “when goods don’t cross borders, soldiers will” still offers a good summation of the longstanding position that trade has pacifying effects on international politics. The logic behind the argument is compelling: the greater the extent of commercial relations between states, the less likely there will be conflict because the economic cost of war (and the lost benefits of trade) will be too high</w:t>
      </w:r>
      <w:r w:rsidRPr="00A74913">
        <w:t xml:space="preserve">. </w:t>
      </w:r>
      <w:r w:rsidRPr="00A74913">
        <w:rPr>
          <w:rStyle w:val="Emphasis"/>
        </w:rPr>
        <w:t xml:space="preserve">However, </w:t>
      </w:r>
      <w:r w:rsidRPr="00A74913">
        <w:rPr>
          <w:rStyle w:val="Emphasis"/>
          <w:highlight w:val="yellow"/>
        </w:rPr>
        <w:t>history has shown that</w:t>
      </w:r>
      <w:r w:rsidRPr="00A74913">
        <w:rPr>
          <w:rStyle w:val="Emphasis"/>
        </w:rPr>
        <w:t xml:space="preserve"> </w:t>
      </w:r>
      <w:r w:rsidRPr="00A74913">
        <w:rPr>
          <w:rStyle w:val="Emphasis"/>
          <w:highlight w:val="yellow"/>
        </w:rPr>
        <w:t>states</w:t>
      </w:r>
      <w:r w:rsidRPr="00A74913">
        <w:rPr>
          <w:rStyle w:val="Emphasis"/>
        </w:rPr>
        <w:t xml:space="preserve"> still </w:t>
      </w:r>
      <w:r w:rsidRPr="00A74913">
        <w:rPr>
          <w:rStyle w:val="Emphasis"/>
          <w:highlight w:val="yellow"/>
        </w:rPr>
        <w:t>sometimes go to war despite high</w:t>
      </w:r>
      <w:r w:rsidRPr="00A74913">
        <w:rPr>
          <w:rStyle w:val="Emphasis"/>
        </w:rPr>
        <w:t xml:space="preserve"> levels of </w:t>
      </w:r>
      <w:r w:rsidRPr="00A74913">
        <w:rPr>
          <w:rStyle w:val="Emphasis"/>
          <w:highlight w:val="yellow"/>
        </w:rPr>
        <w:t>economic interdependence</w:t>
      </w:r>
      <w:r w:rsidRPr="00A74913">
        <w:rPr>
          <w:rStyle w:val="Emphasis"/>
        </w:rPr>
        <w:t xml:space="preserve"> at the time of the conflict.</w:t>
      </w:r>
    </w:p>
    <w:p w14:paraId="55D7048E" w14:textId="77777777" w:rsidR="001A7C3A" w:rsidRPr="00A74913" w:rsidRDefault="001A7C3A" w:rsidP="001A7C3A">
      <w:pPr>
        <w:rPr>
          <w:rStyle w:val="IntenseEmphasis"/>
        </w:rPr>
      </w:pPr>
      <w:r w:rsidRPr="00A74913">
        <w:rPr>
          <w:rStyle w:val="IntenseEmphasis"/>
        </w:rPr>
        <w:t xml:space="preserve">In his book Economic Interdependence and War, political scientist Dale Copeland explained that </w:t>
      </w:r>
      <w:r w:rsidRPr="00A74913">
        <w:rPr>
          <w:rStyle w:val="Emphasis"/>
        </w:rPr>
        <w:t>i</w:t>
      </w:r>
      <w:r w:rsidRPr="00A74913">
        <w:rPr>
          <w:rStyle w:val="Emphasis"/>
          <w:highlight w:val="yellow"/>
        </w:rPr>
        <w:t>t is not the current level of trade that is important</w:t>
      </w:r>
      <w:r w:rsidRPr="00A74913">
        <w:rPr>
          <w:rStyle w:val="Emphasis"/>
        </w:rPr>
        <w:t xml:space="preserve"> to the likelihood of conflict</w:t>
      </w:r>
      <w:r w:rsidRPr="00A74913">
        <w:rPr>
          <w:rStyle w:val="IntenseEmphasis"/>
        </w:rPr>
        <w:t xml:space="preserve">. </w:t>
      </w:r>
      <w:r w:rsidRPr="00A74913">
        <w:rPr>
          <w:rStyle w:val="Emphasis"/>
        </w:rPr>
        <w:t>Rather</w:t>
      </w:r>
      <w:r w:rsidRPr="00A74913">
        <w:rPr>
          <w:rStyle w:val="IntenseEmphasis"/>
        </w:rPr>
        <w:t xml:space="preserve">, Copeland argues, </w:t>
      </w:r>
      <w:r w:rsidRPr="00A74913">
        <w:rPr>
          <w:rStyle w:val="IntenseEmphasis"/>
          <w:highlight w:val="yellow"/>
        </w:rPr>
        <w:t xml:space="preserve">it is the </w:t>
      </w:r>
      <w:r w:rsidRPr="00A74913">
        <w:rPr>
          <w:rStyle w:val="Emphasis"/>
          <w:highlight w:val="yellow"/>
        </w:rPr>
        <w:t>expectation of future trade</w:t>
      </w:r>
      <w:r w:rsidRPr="00A74913">
        <w:rPr>
          <w:rStyle w:val="IntenseEmphasis"/>
          <w:highlight w:val="yellow"/>
        </w:rPr>
        <w:t xml:space="preserve"> that </w:t>
      </w:r>
      <w:r w:rsidRPr="00A74913">
        <w:rPr>
          <w:rStyle w:val="Emphasis"/>
          <w:highlight w:val="yellow"/>
        </w:rPr>
        <w:t>determines</w:t>
      </w:r>
      <w:r w:rsidRPr="00A74913">
        <w:rPr>
          <w:rStyle w:val="Emphasis"/>
        </w:rPr>
        <w:t xml:space="preserve"> a state’s </w:t>
      </w:r>
      <w:r w:rsidRPr="00A74913">
        <w:rPr>
          <w:rStyle w:val="Emphasis"/>
          <w:highlight w:val="yellow"/>
        </w:rPr>
        <w:t>willingness to go to war</w:t>
      </w:r>
      <w:r w:rsidRPr="00A74913">
        <w:rPr>
          <w:rStyle w:val="IntenseEmphasis"/>
        </w:rPr>
        <w:t>.</w:t>
      </w:r>
      <w:r w:rsidRPr="00A74913">
        <w:t xml:space="preserve"> </w:t>
      </w:r>
      <w:r w:rsidRPr="00A74913">
        <w:rPr>
          <w:rStyle w:val="IntenseEmphasis"/>
        </w:rPr>
        <w:t>He writes,</w:t>
      </w:r>
    </w:p>
    <w:p w14:paraId="34D6A250" w14:textId="77777777" w:rsidR="001A7C3A" w:rsidRPr="00A74913" w:rsidRDefault="001A7C3A" w:rsidP="001A7C3A">
      <w:r w:rsidRPr="00A74913">
        <w:rPr>
          <w:rStyle w:val="IntenseEmphasis"/>
        </w:rPr>
        <w:t xml:space="preserve">In a very real way, </w:t>
      </w:r>
      <w:r w:rsidRPr="00A74913">
        <w:rPr>
          <w:rStyle w:val="IntenseEmphasis"/>
          <w:highlight w:val="yellow"/>
        </w:rPr>
        <w:t xml:space="preserve">it </w:t>
      </w:r>
      <w:r w:rsidRPr="00A74913">
        <w:rPr>
          <w:rStyle w:val="Emphasis"/>
          <w:highlight w:val="yellow"/>
        </w:rPr>
        <w:t>does not matter</w:t>
      </w:r>
      <w:r w:rsidRPr="00A74913">
        <w:rPr>
          <w:rStyle w:val="IntenseEmphasis"/>
        </w:rPr>
        <w:t xml:space="preserve"> in the least </w:t>
      </w:r>
      <w:r w:rsidRPr="00A74913">
        <w:rPr>
          <w:rStyle w:val="IntenseEmphasis"/>
          <w:highlight w:val="yellow"/>
        </w:rPr>
        <w:t>whether</w:t>
      </w:r>
      <w:r w:rsidRPr="00A74913">
        <w:rPr>
          <w:rStyle w:val="IntenseEmphasis"/>
        </w:rPr>
        <w:t xml:space="preserve"> past and </w:t>
      </w:r>
      <w:r w:rsidRPr="00A74913">
        <w:rPr>
          <w:rStyle w:val="IntenseEmphasis"/>
          <w:highlight w:val="yellow"/>
        </w:rPr>
        <w:t>current levels of trade</w:t>
      </w:r>
      <w:r w:rsidRPr="00A74913">
        <w:rPr>
          <w:rStyle w:val="IntenseEmphasis"/>
        </w:rPr>
        <w:t xml:space="preserve"> and investment </w:t>
      </w:r>
      <w:r w:rsidRPr="00A74913">
        <w:rPr>
          <w:rStyle w:val="IntenseEmphasis"/>
          <w:highlight w:val="yellow"/>
        </w:rPr>
        <w:t xml:space="preserve">have been </w:t>
      </w:r>
      <w:r w:rsidRPr="00A74913">
        <w:rPr>
          <w:rStyle w:val="Emphasis"/>
          <w:highlight w:val="yellow"/>
        </w:rPr>
        <w:t>low</w:t>
      </w:r>
      <w:r w:rsidRPr="00A74913">
        <w:rPr>
          <w:rStyle w:val="IntenseEmphasis"/>
        </w:rPr>
        <w:t>,</w:t>
      </w:r>
      <w:r w:rsidRPr="00A74913">
        <w:t xml:space="preserve"> </w:t>
      </w:r>
      <w:r w:rsidRPr="00A74913">
        <w:rPr>
          <w:rStyle w:val="IntenseEmphasis"/>
          <w:highlight w:val="yellow"/>
        </w:rPr>
        <w:t>as long as leaders have</w:t>
      </w:r>
      <w:r w:rsidRPr="00A74913">
        <w:rPr>
          <w:rStyle w:val="IntenseEmphasis"/>
        </w:rPr>
        <w:t xml:space="preserve"> </w:t>
      </w:r>
      <w:r w:rsidRPr="00A74913">
        <w:rPr>
          <w:rStyle w:val="Emphasis"/>
        </w:rPr>
        <w:t xml:space="preserve">strongly </w:t>
      </w:r>
      <w:r w:rsidRPr="00A74913">
        <w:rPr>
          <w:rStyle w:val="Emphasis"/>
          <w:highlight w:val="yellow"/>
        </w:rPr>
        <w:t>positive expectations for the future</w:t>
      </w:r>
      <w:r w:rsidRPr="00A74913">
        <w:t xml:space="preserve">. </w:t>
      </w:r>
      <w:r w:rsidRPr="00A74913">
        <w:rPr>
          <w:rStyle w:val="IntenseEmphasis"/>
          <w:highlight w:val="yellow"/>
        </w:rPr>
        <w:t>It is</w:t>
      </w:r>
      <w:r w:rsidRPr="00A74913">
        <w:rPr>
          <w:rStyle w:val="IntenseEmphasis"/>
        </w:rPr>
        <w:t xml:space="preserve"> their </w:t>
      </w:r>
      <w:r w:rsidRPr="00A74913">
        <w:rPr>
          <w:rStyle w:val="Emphasis"/>
          <w:highlight w:val="yellow"/>
        </w:rPr>
        <w:t xml:space="preserve">future </w:t>
      </w:r>
      <w:r w:rsidRPr="00A74913">
        <w:rPr>
          <w:rStyle w:val="Emphasis"/>
        </w:rPr>
        <w:t>orientation</w:t>
      </w:r>
      <w:r w:rsidRPr="00A74913">
        <w:rPr>
          <w:rStyle w:val="IntenseEmphasis"/>
        </w:rPr>
        <w:t xml:space="preserve"> and </w:t>
      </w:r>
      <w:r w:rsidRPr="00A74913">
        <w:rPr>
          <w:rStyle w:val="IntenseEmphasis"/>
          <w:highlight w:val="yellow"/>
        </w:rPr>
        <w:t>expectations of</w:t>
      </w:r>
      <w:r w:rsidRPr="00A74913">
        <w:rPr>
          <w:rStyle w:val="IntenseEmphasis"/>
        </w:rPr>
        <w:t xml:space="preserve"> a future stream of </w:t>
      </w:r>
      <w:r w:rsidRPr="00A74913">
        <w:rPr>
          <w:rStyle w:val="IntenseEmphasis"/>
          <w:highlight w:val="yellow"/>
        </w:rPr>
        <w:t>benefits that will</w:t>
      </w:r>
      <w:r w:rsidRPr="00A74913">
        <w:rPr>
          <w:rStyle w:val="IntenseEmphasis"/>
        </w:rPr>
        <w:t xml:space="preserve"> likely </w:t>
      </w:r>
      <w:r w:rsidRPr="00A74913">
        <w:rPr>
          <w:rStyle w:val="IntenseEmphasis"/>
          <w:highlight w:val="yellow"/>
        </w:rPr>
        <w:t>make</w:t>
      </w:r>
      <w:r w:rsidRPr="00A74913">
        <w:rPr>
          <w:rStyle w:val="IntenseEmphasis"/>
        </w:rPr>
        <w:t xml:space="preserve"> the </w:t>
      </w:r>
      <w:r w:rsidRPr="00A74913">
        <w:rPr>
          <w:rStyle w:val="IntenseEmphasis"/>
          <w:highlight w:val="yellow"/>
        </w:rPr>
        <w:t>leaders incline to peace</w:t>
      </w:r>
      <w:r w:rsidRPr="00A74913">
        <w:rPr>
          <w:rStyle w:val="IntenseEmphasis"/>
        </w:rPr>
        <w:t xml:space="preserve">. Likewise, </w:t>
      </w:r>
      <w:r w:rsidRPr="00A74913">
        <w:rPr>
          <w:rStyle w:val="IntenseEmphasis"/>
          <w:highlight w:val="yellow"/>
        </w:rPr>
        <w:t>it does not matter whether</w:t>
      </w:r>
      <w:r w:rsidRPr="00A74913">
        <w:rPr>
          <w:rStyle w:val="IntenseEmphasis"/>
        </w:rPr>
        <w:t xml:space="preserve"> past and current levels of </w:t>
      </w:r>
      <w:r w:rsidRPr="00A74913">
        <w:rPr>
          <w:rStyle w:val="IntenseEmphasis"/>
          <w:highlight w:val="yellow"/>
        </w:rPr>
        <w:t xml:space="preserve">commerce have been </w:t>
      </w:r>
      <w:r w:rsidRPr="00A74913">
        <w:rPr>
          <w:rStyle w:val="Emphasis"/>
          <w:highlight w:val="yellow"/>
        </w:rPr>
        <w:t>high</w:t>
      </w:r>
      <w:r w:rsidRPr="00A74913">
        <w:rPr>
          <w:rStyle w:val="IntenseEmphasis"/>
          <w:highlight w:val="yellow"/>
        </w:rPr>
        <w:t xml:space="preserve"> if leaders </w:t>
      </w:r>
      <w:r w:rsidRPr="00A74913">
        <w:rPr>
          <w:rStyle w:val="Emphasis"/>
          <w:highlight w:val="yellow"/>
        </w:rPr>
        <w:t>believe they are going to be cut off</w:t>
      </w:r>
      <w:r w:rsidRPr="00A74913">
        <w:t xml:space="preserve"> tomorrow or </w:t>
      </w:r>
      <w:r w:rsidRPr="00A74913">
        <w:rPr>
          <w:rStyle w:val="IntenseEmphasis"/>
        </w:rPr>
        <w:t xml:space="preserve">in the near future. It is their </w:t>
      </w:r>
      <w:r w:rsidRPr="00A74913">
        <w:rPr>
          <w:rStyle w:val="Emphasis"/>
        </w:rPr>
        <w:t>pessimism about the future</w:t>
      </w:r>
      <w:r w:rsidRPr="00A74913">
        <w:rPr>
          <w:rStyle w:val="IntenseEmphasis"/>
        </w:rPr>
        <w:t xml:space="preserve"> that will</w:t>
      </w:r>
      <w:r w:rsidRPr="00A74913">
        <w:t xml:space="preserve"> probably </w:t>
      </w:r>
      <w:r w:rsidRPr="00A74913">
        <w:rPr>
          <w:rStyle w:val="IntenseEmphasis"/>
        </w:rPr>
        <w:t xml:space="preserve">drive these leaders to consider hard-line measures and </w:t>
      </w:r>
      <w:r w:rsidRPr="00A74913">
        <w:rPr>
          <w:rStyle w:val="Emphasis"/>
        </w:rPr>
        <w:t>even war to safeguard the long-term security of the state</w:t>
      </w:r>
      <w:r w:rsidRPr="00A74913">
        <w:t>.</w:t>
      </w:r>
    </w:p>
    <w:p w14:paraId="291DB207" w14:textId="77777777" w:rsidR="001A7C3A" w:rsidRPr="00A74913" w:rsidRDefault="001A7C3A" w:rsidP="001A7C3A">
      <w:pPr>
        <w:rPr>
          <w:rStyle w:val="IntenseEmphasis"/>
        </w:rPr>
      </w:pPr>
      <w:r w:rsidRPr="00A74913">
        <w:rPr>
          <w:rStyle w:val="IntenseEmphasis"/>
          <w:highlight w:val="yellow"/>
        </w:rPr>
        <w:t>Multilateral trade</w:t>
      </w:r>
      <w:r w:rsidRPr="00A74913">
        <w:rPr>
          <w:rStyle w:val="IntenseEmphasis"/>
        </w:rPr>
        <w:t xml:space="preserve"> has been a feature of the liberal international order </w:t>
      </w:r>
      <w:r w:rsidRPr="00A74913">
        <w:rPr>
          <w:rStyle w:val="IntenseEmphasis"/>
          <w:highlight w:val="yellow"/>
        </w:rPr>
        <w:t>developed after</w:t>
      </w:r>
      <w:r w:rsidRPr="00A74913">
        <w:rPr>
          <w:rStyle w:val="IntenseEmphasis"/>
        </w:rPr>
        <w:t xml:space="preserve"> World War II for a reason. </w:t>
      </w:r>
      <w:r w:rsidRPr="00A74913">
        <w:rPr>
          <w:rStyle w:val="IntenseEmphasis"/>
          <w:highlight w:val="yellow"/>
        </w:rPr>
        <w:t>Postwar policymakers feared a return to the closed economic blocs</w:t>
      </w:r>
      <w:r w:rsidRPr="00A74913">
        <w:rPr>
          <w:rStyle w:val="IntenseEmphasis"/>
        </w:rPr>
        <w:t xml:space="preserve"> of the 1930s </w:t>
      </w:r>
      <w:r w:rsidRPr="00A74913">
        <w:rPr>
          <w:rStyle w:val="IntenseEmphasis"/>
          <w:highlight w:val="yellow"/>
        </w:rPr>
        <w:t xml:space="preserve">that helped </w:t>
      </w:r>
      <w:r w:rsidRPr="00A74913">
        <w:rPr>
          <w:rStyle w:val="Emphasis"/>
          <w:highlight w:val="yellow"/>
        </w:rPr>
        <w:lastRenderedPageBreak/>
        <w:t>drive the world to war</w:t>
      </w:r>
      <w:r w:rsidRPr="00A74913">
        <w:t xml:space="preserve">. It is entirely possible that the </w:t>
      </w:r>
      <w:r w:rsidRPr="00A74913">
        <w:rPr>
          <w:rStyle w:val="IntenseEmphasis"/>
        </w:rPr>
        <w:t>norms in favor of free trade are robust enough to withstand the absence of routine language</w:t>
      </w:r>
      <w:r w:rsidRPr="00A74913">
        <w:t xml:space="preserve"> from a statement by a meeting of the world’s finance ministers. </w:t>
      </w:r>
      <w:r w:rsidRPr="00A74913">
        <w:rPr>
          <w:rStyle w:val="IntenseEmphasis"/>
        </w:rPr>
        <w:t>But</w:t>
      </w:r>
      <w:r w:rsidRPr="00A74913">
        <w:t xml:space="preserve"> groups like the G-20 help set expectations about the future. </w:t>
      </w:r>
      <w:r w:rsidRPr="00A74913">
        <w:rPr>
          <w:rStyle w:val="IntenseEmphasis"/>
        </w:rPr>
        <w:t xml:space="preserve">Given the connection between </w:t>
      </w:r>
      <w:r w:rsidRPr="00A74913">
        <w:t>those</w:t>
      </w:r>
      <w:r w:rsidRPr="00A74913">
        <w:rPr>
          <w:rStyle w:val="IntenseEmphasis"/>
        </w:rPr>
        <w:t xml:space="preserve"> expectations and conflict, failing to reaffirm America’s opposition to protectionism could put the world on a dangerous path.</w:t>
      </w:r>
    </w:p>
    <w:p w14:paraId="73437DA6" w14:textId="77777777" w:rsidR="001A7C3A" w:rsidRPr="00A74913" w:rsidRDefault="001A7C3A" w:rsidP="001A7C3A">
      <w:pPr>
        <w:pStyle w:val="Heading4"/>
        <w:rPr>
          <w:rFonts w:cs="Arial"/>
        </w:rPr>
      </w:pPr>
      <w:r w:rsidRPr="00A74913">
        <w:rPr>
          <w:rFonts w:cs="Arial"/>
        </w:rPr>
        <w:t xml:space="preserve">The alternative is fragmentation of the global trade order—Extinction </w:t>
      </w:r>
    </w:p>
    <w:p w14:paraId="7F38319A" w14:textId="77777777" w:rsidR="001A7C3A" w:rsidRPr="00A74913" w:rsidRDefault="001A7C3A" w:rsidP="001A7C3A">
      <w:pPr>
        <w:rPr>
          <w:rStyle w:val="Style13ptBold"/>
        </w:rPr>
      </w:pPr>
      <w:r w:rsidRPr="00A74913">
        <w:rPr>
          <w:rStyle w:val="Style13ptBold"/>
        </w:rPr>
        <w:t>Drezner 16</w:t>
      </w:r>
    </w:p>
    <w:p w14:paraId="29D3DB28" w14:textId="77777777" w:rsidR="001A7C3A" w:rsidRPr="00A74913" w:rsidRDefault="001A7C3A" w:rsidP="001A7C3A">
      <w:r w:rsidRPr="00A74913">
        <w:t xml:space="preserve">Daniel W. Drezner, nonresident senior fellow at the Brookings Institution, professor of international politics at the Fletcher School of Law and Diplomacy at Tufts University, Five Known Unknowns about the Next Generation Global Political Economy, May 2016, </w:t>
      </w:r>
      <w:hyperlink r:id="rId59" w:history="1">
        <w:r w:rsidRPr="00A74913">
          <w:rPr>
            <w:rStyle w:val="Hyperlink"/>
          </w:rPr>
          <w:t>https://www.brookings.edu/wp-content/uploads/2016/07/IOS-Drezner-web-1.pdf</w:t>
        </w:r>
      </w:hyperlink>
    </w:p>
    <w:p w14:paraId="3F8B4AE6" w14:textId="77777777" w:rsidR="001A7C3A" w:rsidRPr="00A74913" w:rsidRDefault="001A7C3A" w:rsidP="001A7C3A"/>
    <w:p w14:paraId="5DC52A53" w14:textId="77777777" w:rsidR="001A7C3A" w:rsidRPr="00A74913" w:rsidRDefault="001A7C3A" w:rsidP="001A7C3A">
      <w:pPr>
        <w:rPr>
          <w:b/>
          <w:bCs/>
          <w:u w:val="single"/>
        </w:rPr>
      </w:pPr>
      <w:r w:rsidRPr="00A74913">
        <w:t xml:space="preserve">All else equal, </w:t>
      </w:r>
      <w:r w:rsidRPr="00A74913">
        <w:rPr>
          <w:rStyle w:val="IntenseEmphasis"/>
          <w:highlight w:val="yellow"/>
        </w:rPr>
        <w:t xml:space="preserve">this </w:t>
      </w:r>
      <w:r w:rsidRPr="00A74913">
        <w:rPr>
          <w:rStyle w:val="Emphasis"/>
          <w:highlight w:val="yellow"/>
        </w:rPr>
        <w:t>increases the likelihood of great power conflict</w:t>
      </w:r>
      <w:r w:rsidRPr="00A74913">
        <w:rPr>
          <w:rStyle w:val="Emphasis"/>
        </w:rPr>
        <w:t xml:space="preserve"> going forward</w:t>
      </w:r>
      <w:r w:rsidRPr="00A74913">
        <w:rPr>
          <w:rStyle w:val="IntenseEmphasis"/>
        </w:rPr>
        <w:t>.</w:t>
      </w:r>
      <w:r w:rsidRPr="00A74913">
        <w:t xml:space="preserve"> There have been other drivers of the decades-long reduction in militarized interstate disputes. Nuclear deterrence has helped curb violent conflict among the great powers. Multilateral peacekeeping missions mitigate small country conflicts. Even if there is a decline in interdependence, it is possible that the “Long Peace” will endure. Furthermore, it is impossible to predict the degree to which either innovations or geopolitics will lessen the need for international trade. Even technological optimists acknowledge that the future diffusion of 3D printing is unclear. Advocates of networked manufacturing insist that economic openness is a prerequisite for the process to continue.122 And the degree of geopolitical revisionism among great powers might be endogenous—that is to say, preexisting levels of globalization might constrain revisionist impulses, rather than such impulses weakening the globalized economy. </w:t>
      </w:r>
      <w:r w:rsidRPr="00A74913">
        <w:rPr>
          <w:rStyle w:val="IntenseEmphasis"/>
          <w:highlight w:val="yellow"/>
        </w:rPr>
        <w:t>If great powers resort to revisionist</w:t>
      </w:r>
      <w:r w:rsidRPr="00A74913">
        <w:rPr>
          <w:rStyle w:val="IntenseEmphasis"/>
        </w:rPr>
        <w:t xml:space="preserve"> foreign </w:t>
      </w:r>
      <w:r w:rsidRPr="00A74913">
        <w:rPr>
          <w:rStyle w:val="IntenseEmphasis"/>
          <w:highlight w:val="yellow"/>
        </w:rPr>
        <w:t>policies</w:t>
      </w:r>
      <w:r w:rsidRPr="00A74913">
        <w:rPr>
          <w:rStyle w:val="IntenseEmphasis"/>
        </w:rPr>
        <w:t>,</w:t>
      </w:r>
      <w:r w:rsidRPr="00A74913">
        <w:t xml:space="preserve"> however, </w:t>
      </w:r>
      <w:r w:rsidRPr="00A74913">
        <w:rPr>
          <w:rStyle w:val="IntenseEmphasis"/>
        </w:rPr>
        <w:t xml:space="preserve">then </w:t>
      </w:r>
      <w:r w:rsidRPr="00A74913">
        <w:rPr>
          <w:rStyle w:val="IntenseEmphasis"/>
          <w:highlight w:val="yellow"/>
        </w:rPr>
        <w:t>the global economy will</w:t>
      </w:r>
      <w:r w:rsidRPr="00A74913">
        <w:rPr>
          <w:rStyle w:val="IntenseEmphasis"/>
        </w:rPr>
        <w:t xml:space="preserve"> start to </w:t>
      </w:r>
      <w:r w:rsidRPr="00A74913">
        <w:rPr>
          <w:rStyle w:val="Emphasis"/>
          <w:highlight w:val="yellow"/>
        </w:rPr>
        <w:t>resemble the Cold War era</w:t>
      </w:r>
      <w:r w:rsidRPr="00A74913">
        <w:rPr>
          <w:rStyle w:val="IntenseEmphasis"/>
        </w:rPr>
        <w:t xml:space="preserve"> of economic blocs and strategic embargoes—one in which trade and investment follow the flag rather than follow the rate of return</w:t>
      </w:r>
      <w:r w:rsidRPr="00A74913">
        <w:t xml:space="preserve">. The increased American use of targeted financial sanctions, for example, has already generated grumblings from peer competitors about finding ways to diversify away from reliance upon the dollar.123 In 2015, China introduced its own international payment and settlements system, in part, to diversify away from reliance upon the dollar.124 </w:t>
      </w:r>
      <w:r w:rsidRPr="00A74913">
        <w:rPr>
          <w:rStyle w:val="IntenseEmphasis"/>
          <w:highlight w:val="yellow"/>
        </w:rPr>
        <w:t xml:space="preserve">The </w:t>
      </w:r>
      <w:r w:rsidRPr="00A74913">
        <w:rPr>
          <w:rStyle w:val="Emphasis"/>
          <w:highlight w:val="yellow"/>
        </w:rPr>
        <w:t>correlation of economic flows with geopolitical alliances</w:t>
      </w:r>
      <w:r w:rsidRPr="00A74913">
        <w:rPr>
          <w:rStyle w:val="IntenseEmphasis"/>
          <w:highlight w:val="yellow"/>
        </w:rPr>
        <w:t xml:space="preserve"> would</w:t>
      </w:r>
      <w:r w:rsidRPr="00A74913">
        <w:rPr>
          <w:rStyle w:val="IntenseEmphasis"/>
        </w:rPr>
        <w:t xml:space="preserve"> not just have a profound effect on cross-border flows; it would </w:t>
      </w:r>
      <w:r w:rsidRPr="00A74913">
        <w:t>likely</w:t>
      </w:r>
      <w:r w:rsidRPr="00A74913">
        <w:rPr>
          <w:rStyle w:val="IntenseEmphasis"/>
        </w:rPr>
        <w:t xml:space="preserve"> </w:t>
      </w:r>
      <w:r w:rsidRPr="00A74913">
        <w:rPr>
          <w:rStyle w:val="IntenseEmphasis"/>
          <w:highlight w:val="yellow"/>
        </w:rPr>
        <w:t xml:space="preserve">lead to the </w:t>
      </w:r>
      <w:r w:rsidRPr="00A74913">
        <w:rPr>
          <w:rStyle w:val="Emphasis"/>
          <w:highlight w:val="yellow"/>
        </w:rPr>
        <w:t>fragmentation of global</w:t>
      </w:r>
      <w:r w:rsidRPr="00A74913">
        <w:t xml:space="preserve"> economic </w:t>
      </w:r>
      <w:r w:rsidRPr="00A74913">
        <w:rPr>
          <w:rStyle w:val="Emphasis"/>
          <w:highlight w:val="yellow"/>
        </w:rPr>
        <w:t>governance</w:t>
      </w:r>
      <w:r w:rsidRPr="00A74913">
        <w:rPr>
          <w:b/>
        </w:rPr>
        <w:t>.</w:t>
      </w:r>
      <w:r w:rsidRPr="00A74913">
        <w:t xml:space="preserve"> </w:t>
      </w:r>
      <w:r w:rsidRPr="00A74913">
        <w:rPr>
          <w:rStyle w:val="IntenseEmphasis"/>
        </w:rPr>
        <w:t xml:space="preserve">Just as significantly, </w:t>
      </w:r>
      <w:r w:rsidRPr="00A74913">
        <w:rPr>
          <w:rStyle w:val="IntenseEmphasis"/>
          <w:highlight w:val="yellow"/>
        </w:rPr>
        <w:t>great power governments would reverse</w:t>
      </w:r>
      <w:r w:rsidRPr="00A74913">
        <w:rPr>
          <w:rStyle w:val="IntenseEmphasis"/>
        </w:rPr>
        <w:t xml:space="preserve"> </w:t>
      </w:r>
      <w:r w:rsidRPr="00A74913">
        <w:rPr>
          <w:rStyle w:val="IntenseEmphasis"/>
          <w:highlight w:val="yellow"/>
        </w:rPr>
        <w:t>post</w:t>
      </w:r>
      <w:r w:rsidRPr="00A74913">
        <w:rPr>
          <w:rStyle w:val="IntenseEmphasis"/>
        </w:rPr>
        <w:t xml:space="preserve">-Cold </w:t>
      </w:r>
      <w:r w:rsidRPr="00A74913">
        <w:rPr>
          <w:rStyle w:val="IntenseEmphasis"/>
          <w:highlight w:val="yellow"/>
        </w:rPr>
        <w:t>War trends and</w:t>
      </w:r>
      <w:r w:rsidRPr="00A74913">
        <w:rPr>
          <w:rStyle w:val="IntenseEmphasis"/>
        </w:rPr>
        <w:t xml:space="preserve"> choose to </w:t>
      </w:r>
      <w:r w:rsidRPr="00A74913">
        <w:rPr>
          <w:rStyle w:val="Emphasis"/>
          <w:highlight w:val="yellow"/>
        </w:rPr>
        <w:t>allocate</w:t>
      </w:r>
      <w:r w:rsidRPr="00A74913">
        <w:rPr>
          <w:rStyle w:val="Emphasis"/>
        </w:rPr>
        <w:t xml:space="preserve"> more </w:t>
      </w:r>
      <w:r w:rsidRPr="00A74913">
        <w:rPr>
          <w:rStyle w:val="Emphasis"/>
          <w:highlight w:val="yellow"/>
        </w:rPr>
        <w:t>scarce resources towards their militaries</w:t>
      </w:r>
      <w:r w:rsidRPr="00A74913">
        <w:rPr>
          <w:rStyle w:val="IntenseEmphasis"/>
        </w:rPr>
        <w:t xml:space="preserve">. </w:t>
      </w:r>
    </w:p>
    <w:p w14:paraId="6FF5AB02" w14:textId="77777777" w:rsidR="001A7C3A" w:rsidRDefault="001A7C3A" w:rsidP="001A7C3A">
      <w:pPr>
        <w:pStyle w:val="Heading3"/>
      </w:pPr>
      <w:r>
        <w:lastRenderedPageBreak/>
        <w:t>1NC – AT: Populism</w:t>
      </w:r>
    </w:p>
    <w:p w14:paraId="3EAE6B68" w14:textId="77777777" w:rsidR="001A7C3A" w:rsidRDefault="001A7C3A" w:rsidP="001A7C3A">
      <w:pPr>
        <w:pStyle w:val="Heading4"/>
      </w:pPr>
      <w:r>
        <w:t>No populist collapse – populism fails to advance coherent foreign policy</w:t>
      </w:r>
    </w:p>
    <w:p w14:paraId="445B3C0A" w14:textId="77777777" w:rsidR="001A7C3A" w:rsidRDefault="001A7C3A" w:rsidP="001A7C3A">
      <w:r>
        <w:t xml:space="preserve">Rosa </w:t>
      </w:r>
      <w:r>
        <w:rPr>
          <w:rStyle w:val="Style13ptBold"/>
        </w:rPr>
        <w:t>Balfour et al ’16</w:t>
      </w:r>
      <w:r>
        <w:t xml:space="preserve">, [1] Balfour: director of the Europe in the World Programme at the European Policy Centre, PhD in International Relations from the London School of Economics and Political Science, [2] Janis Emmanouilidis: political analyst, policy consultant, political scientist and Director of Studies at the European Policy Centre, [3] Heather Grabbe: director of the Open Society European Policy Institute and director of EU affairs, taught at the London School of Economics, [4] Timo Lochocki: transatlantic fellow, based in Berlin and Paris, and an expert on European party politics, lecturer on European politics at Humboldt University Berlin and Bard College Berli, [5] Cas Mudde: Associate Professor, Department of Political Science, Department of International Affairs, University of Georgia, [6] Juliane Schmidt: Junior Policy Analyst in the Europe in the World Programme, holds an M.A. in EU International Relations and Diplomacy from the College of Europe and an M.A. in European Studies from the University of Aberdeen, [7] Catherine Fieschi: Counterpoint’s Executive Director, PhD in Comparative Political Science from McGill University, [8] Christopher Hill: Dean of the Josef Korbel School of International Studies at the University of Denver, four-time ambassador, [9] Marie Mendras: research fellow with the Centre national de la recherche scientifique (CNRS) and a professor at Sciences Po University’s School of International Affairs in Paris, [10] Mari K. Niemi: Doctoral candidate, University of Tampere, [11] Corina Stratulat: Senior Policy Analyst at the European Policy Centre, Doctorate in Political and Social Sciences from the European University Institute, “Europe’s troublemakers: The populist challenge to foreign policy,” </w:t>
      </w:r>
      <w:r>
        <w:rPr>
          <w:i/>
        </w:rPr>
        <w:t xml:space="preserve">European Policy Centre, </w:t>
      </w:r>
      <w:r>
        <w:t>pgs. 49-51, http://www.epc.eu/documents/uploads/pub_6377_europe_s_troublemakers.pdf</w:t>
      </w:r>
    </w:p>
    <w:p w14:paraId="7B1B1B81" w14:textId="77777777" w:rsidR="001A7C3A" w:rsidRDefault="001A7C3A" w:rsidP="001A7C3A"/>
    <w:p w14:paraId="59FB15D4" w14:textId="77777777" w:rsidR="001A7C3A" w:rsidRDefault="001A7C3A" w:rsidP="001A7C3A">
      <w:pPr>
        <w:rPr>
          <w:rStyle w:val="Emphasis"/>
        </w:rPr>
      </w:pPr>
      <w:r>
        <w:t>Unlike A.J.P. Taylor's troublemakers who pioneered dissent in British foreign policy,86 on occasion leading to progressive change,</w:t>
      </w:r>
      <w:r>
        <w:rPr>
          <w:rStyle w:val="StyleUnderline"/>
        </w:rPr>
        <w:t xml:space="preserve"> </w:t>
      </w:r>
      <w:r>
        <w:rPr>
          <w:rStyle w:val="StyleUnderline"/>
          <w:highlight w:val="cyan"/>
        </w:rPr>
        <w:t>contemporary European populists</w:t>
      </w:r>
      <w:r>
        <w:rPr>
          <w:rStyle w:val="StyleUnderline"/>
        </w:rPr>
        <w:t xml:space="preserve"> on both the left and right </w:t>
      </w:r>
      <w:r>
        <w:rPr>
          <w:rStyle w:val="StyleUnderline"/>
          <w:highlight w:val="cyan"/>
        </w:rPr>
        <w:t xml:space="preserve">have so far shown </w:t>
      </w:r>
      <w:r>
        <w:rPr>
          <w:rStyle w:val="Emphasis"/>
          <w:highlight w:val="cyan"/>
        </w:rPr>
        <w:t xml:space="preserve">limited transformative power </w:t>
      </w:r>
      <w:r>
        <w:rPr>
          <w:rStyle w:val="StyleUnderline"/>
          <w:highlight w:val="cyan"/>
        </w:rPr>
        <w:t>in terms of their ability to determine actual policy choices</w:t>
      </w:r>
      <w:r>
        <w:rPr>
          <w:rStyle w:val="StyleUnderline"/>
        </w:rPr>
        <w:t>.</w:t>
      </w:r>
      <w:r>
        <w:t xml:space="preserve"> Today, </w:t>
      </w:r>
      <w:r>
        <w:rPr>
          <w:rStyle w:val="StyleUnderline"/>
        </w:rPr>
        <w:t xml:space="preserve">their main aim seems to be to put spanners into the works of politics, tripping up mainstream politicians and undermining consensus. </w:t>
      </w:r>
      <w:r>
        <w:rPr>
          <w:rStyle w:val="StyleUnderline"/>
          <w:highlight w:val="cyan"/>
        </w:rPr>
        <w:t xml:space="preserve">Most populist parties function </w:t>
      </w:r>
      <w:r>
        <w:rPr>
          <w:rStyle w:val="Emphasis"/>
          <w:highlight w:val="cyan"/>
        </w:rPr>
        <w:t>more as a blocking force</w:t>
      </w:r>
      <w:r>
        <w:rPr>
          <w:rStyle w:val="StyleUnderline"/>
          <w:highlight w:val="cyan"/>
        </w:rPr>
        <w:t xml:space="preserve"> than as </w:t>
      </w:r>
      <w:r>
        <w:rPr>
          <w:rStyle w:val="Emphasis"/>
          <w:highlight w:val="cyan"/>
        </w:rPr>
        <w:t>a source of viable alternatives</w:t>
      </w:r>
      <w:r>
        <w:rPr>
          <w:rStyle w:val="Emphasis"/>
        </w:rPr>
        <w:t>.</w:t>
      </w:r>
    </w:p>
    <w:p w14:paraId="10814A7F" w14:textId="77777777" w:rsidR="001A7C3A" w:rsidRDefault="001A7C3A" w:rsidP="001A7C3A">
      <w:r>
        <w:rPr>
          <w:rStyle w:val="StyleUnderline"/>
        </w:rPr>
        <w:t>Today's populists tend to focus on one or two issues, with opposition to European integration and immigration</w:t>
      </w:r>
      <w:r>
        <w:t xml:space="preserve"> (as a function of their nativist and xenophobic identity)</w:t>
      </w:r>
      <w:r>
        <w:rPr>
          <w:rStyle w:val="StyleUnderline"/>
        </w:rPr>
        <w:t xml:space="preserve"> likely to remain two of the strongest drivers of right-wing populist movements</w:t>
      </w:r>
      <w:r>
        <w:t>, while antiglobalisation and anti-austerity positions have been given the greatest prominence in the left's arguments and political rhetoric.</w:t>
      </w:r>
    </w:p>
    <w:p w14:paraId="4B13B3DE" w14:textId="77777777" w:rsidR="001A7C3A" w:rsidRPr="00242839" w:rsidRDefault="001A7C3A" w:rsidP="001A7C3A">
      <w:r>
        <w:t xml:space="preserve">Right-wing populists are currently clearly benefiting most from the generally critical situation in Europe. All these issues lie at the heart of the complex internal-external nexus, while the parties themselves tend to see them in simple black and white terms. One </w:t>
      </w:r>
      <w:r w:rsidRPr="00242839">
        <w:t>consequence of this tunnel vision and focus on limited issues is that the way populist parties position themselves on other foreign policy matters is subordinate to their main concerns and may be guided by opportunistic motives.</w:t>
      </w:r>
    </w:p>
    <w:p w14:paraId="4DE81B4C" w14:textId="77777777" w:rsidR="001A7C3A" w:rsidRDefault="001A7C3A" w:rsidP="001A7C3A">
      <w:r w:rsidRPr="00242839">
        <w:t xml:space="preserve">This has several implications. </w:t>
      </w:r>
      <w:r w:rsidRPr="00242839">
        <w:rPr>
          <w:rStyle w:val="StyleUnderline"/>
        </w:rPr>
        <w:t>The formation of populist parties' positions on foreign policy issues will depend on how particular topics relate to their core ideology and to the political calculations of the moment. While they</w:t>
      </w:r>
      <w:r>
        <w:rPr>
          <w:rStyle w:val="StyleUnderline"/>
        </w:rPr>
        <w:t xml:space="preserve"> are likely to be more consistent on their core issues, they may use others tactically </w:t>
      </w:r>
      <w:r>
        <w:t xml:space="preserve">(UKIP, for example, is not against trade, but opposes TTIP because it is the EU's responsibility to </w:t>
      </w:r>
      <w:r>
        <w:lastRenderedPageBreak/>
        <w:t>negotiate with the US).</w:t>
      </w:r>
      <w:r>
        <w:rPr>
          <w:rStyle w:val="StyleUnderline"/>
        </w:rPr>
        <w:t xml:space="preserve"> On 'second order' issues, </w:t>
      </w:r>
      <w:r>
        <w:rPr>
          <w:rStyle w:val="StyleUnderline"/>
          <w:highlight w:val="cyan"/>
        </w:rPr>
        <w:t xml:space="preserve">populists may be </w:t>
      </w:r>
      <w:r>
        <w:rPr>
          <w:rStyle w:val="Emphasis"/>
          <w:highlight w:val="cyan"/>
        </w:rPr>
        <w:t>more willing to compromise if need be</w:t>
      </w:r>
      <w:r w:rsidRPr="00242839">
        <w:rPr>
          <w:rStyle w:val="StyleUnderline"/>
        </w:rPr>
        <w:t xml:space="preserve">. On military intervention abroad, experience has shown that </w:t>
      </w:r>
      <w:r>
        <w:rPr>
          <w:rStyle w:val="StyleUnderline"/>
          <w:highlight w:val="cyan"/>
        </w:rPr>
        <w:t xml:space="preserve">right-wing parties tend to interpret their principles more </w:t>
      </w:r>
      <w:r>
        <w:rPr>
          <w:rStyle w:val="Emphasis"/>
          <w:highlight w:val="cyan"/>
        </w:rPr>
        <w:t>flexibly</w:t>
      </w:r>
      <w:r>
        <w:rPr>
          <w:highlight w:val="cyan"/>
        </w:rPr>
        <w:t>,</w:t>
      </w:r>
      <w:r>
        <w:t xml:space="preserve"> whereas on the left there is a strong commitment to pacifism. In general, beyond their core issues, the unpredictability of populist parties' positions on a wide range of international matters will cloak foreign policy-making in increasing uncertainty.</w:t>
      </w:r>
    </w:p>
    <w:p w14:paraId="5C6C0FAB" w14:textId="77777777" w:rsidR="001A7C3A" w:rsidRDefault="001A7C3A" w:rsidP="001A7C3A">
      <w:r>
        <w:t xml:space="preserve">Populists often have a hold over mainstream politicians and governments, especially when they touch on deep cords in societies. UKIP would not have such a prominent role in shaping the debate on 'Brexit' had there not been a deep-rooted ambivalence in British society towards EU membership. Other </w:t>
      </w:r>
      <w:r>
        <w:rPr>
          <w:rStyle w:val="StyleUnderline"/>
          <w:highlight w:val="cyan"/>
        </w:rPr>
        <w:t>populist parties</w:t>
      </w:r>
      <w:r w:rsidRPr="00242839">
        <w:rPr>
          <w:rStyle w:val="StyleUnderline"/>
        </w:rPr>
        <w:t xml:space="preserve">' Eurosceptic </w:t>
      </w:r>
      <w:r>
        <w:rPr>
          <w:rStyle w:val="StyleUnderline"/>
          <w:highlight w:val="cyan"/>
        </w:rPr>
        <w:t>stances have been less successful in terms of actual policy results</w:t>
      </w:r>
      <w:r>
        <w:t xml:space="preserve">, although they have raised the possibility of 'domino' referenda. While populists now have a disproportionate influence on the debate over the refugee influx and migration issues in general, </w:t>
      </w:r>
      <w:r>
        <w:rPr>
          <w:rStyle w:val="StyleUnderline"/>
        </w:rPr>
        <w:t>on other issues mainstream parties and governments have managed to push back the populist challenge. The Eurozone crisis was certainly inflamed by populist rhetoric, but neither left- nor right-wing populists, whether in government or not, succeeded in delivering on their declared objectives.</w:t>
      </w:r>
      <w:r>
        <w:t xml:space="preserve"> The consensus on austerity was not broken by left-wing populists, but rather by the centre-right breaking electoral pledges by agreeing to a third Greek bailout. However, the language used to frame the discussion on these issues adopted some of the populists' inflammatory vocabulary and tone.</w:t>
      </w:r>
    </w:p>
    <w:p w14:paraId="38A203E4" w14:textId="77777777" w:rsidR="001A7C3A" w:rsidRDefault="001A7C3A" w:rsidP="001A7C3A">
      <w:r>
        <w:rPr>
          <w:rStyle w:val="StyleUnderline"/>
        </w:rPr>
        <w:t xml:space="preserve">EU policy towards Russia is another clear example where, despite long-standing and deep divisions among member </w:t>
      </w:r>
      <w:r w:rsidRPr="00242839">
        <w:rPr>
          <w:rStyle w:val="StyleUnderline"/>
        </w:rPr>
        <w:t>states and within European societies</w:t>
      </w:r>
      <w:r w:rsidRPr="00242839">
        <w:t xml:space="preserve"> (and calculated efforts by the Russian propaganda machine to deepen those divisions), </w:t>
      </w:r>
      <w:r w:rsidRPr="00242839">
        <w:rPr>
          <w:rStyle w:val="StyleUnderline"/>
        </w:rPr>
        <w:t xml:space="preserve">EU governments have managed to maintain </w:t>
      </w:r>
      <w:r w:rsidRPr="00242839">
        <w:rPr>
          <w:rStyle w:val="Emphasis"/>
        </w:rPr>
        <w:t>unprecedented unity</w:t>
      </w:r>
      <w:r w:rsidRPr="00242839">
        <w:rPr>
          <w:rStyle w:val="StyleUnderline"/>
        </w:rPr>
        <w:t xml:space="preserve"> on sanctions in response to the conflict in</w:t>
      </w:r>
      <w:r>
        <w:rPr>
          <w:rStyle w:val="StyleUnderline"/>
        </w:rPr>
        <w:t xml:space="preserve"> Ukraine.</w:t>
      </w:r>
      <w:r>
        <w:t xml:space="preserve"> </w:t>
      </w:r>
      <w:r>
        <w:rPr>
          <w:rStyle w:val="Emphasis"/>
          <w:highlight w:val="cyan"/>
        </w:rPr>
        <w:t xml:space="preserve">On issues of war and peace, populists have </w:t>
      </w:r>
      <w:r w:rsidRPr="00242839">
        <w:rPr>
          <w:rStyle w:val="Emphasis"/>
        </w:rPr>
        <w:t xml:space="preserve">thus far </w:t>
      </w:r>
      <w:r>
        <w:rPr>
          <w:rStyle w:val="Emphasis"/>
          <w:highlight w:val="cyan"/>
        </w:rPr>
        <w:t>had little influence</w:t>
      </w:r>
      <w:r>
        <w:t>, although they could play a role in determining how national resources (defence, development aid) are spent, especially given their prominence in the migration and refugee debate.</w:t>
      </w:r>
    </w:p>
    <w:p w14:paraId="3A7C0377" w14:textId="77777777" w:rsidR="001A7C3A" w:rsidRDefault="001A7C3A" w:rsidP="001A7C3A">
      <w:pPr>
        <w:rPr>
          <w:rStyle w:val="StyleUnderline"/>
        </w:rPr>
      </w:pPr>
      <w:r>
        <w:t xml:space="preserve">The US is a frequent target of the populists, used as a scapegoat on </w:t>
      </w:r>
      <w:r w:rsidRPr="00242839">
        <w:t xml:space="preserve">many issues – from blaming Washington for the refugee influx to fuelling fears about unrestricted global trade – but populists are not alone in criticising the US. </w:t>
      </w:r>
      <w:r w:rsidRPr="00242839">
        <w:rPr>
          <w:rStyle w:val="StyleUnderline"/>
        </w:rPr>
        <w:t>Trade issues</w:t>
      </w:r>
      <w:r w:rsidRPr="00242839">
        <w:t xml:space="preserve"> such as the TTIP negotiations are vulnerable to populist influence partly because they </w:t>
      </w:r>
      <w:r w:rsidRPr="00242839">
        <w:rPr>
          <w:rStyle w:val="StyleUnderline"/>
        </w:rPr>
        <w:t>are divisive for mainstream political parties too.</w:t>
      </w:r>
      <w:r w:rsidRPr="00242839">
        <w:t xml:space="preserve"> Here,</w:t>
      </w:r>
      <w:r w:rsidRPr="00242839">
        <w:rPr>
          <w:rStyle w:val="StyleUnderline"/>
        </w:rPr>
        <w:t xml:space="preserve"> the latter could choose either to form tactical alliances with the populists or clearly differentiate</w:t>
      </w:r>
      <w:r>
        <w:rPr>
          <w:rStyle w:val="StyleUnderline"/>
        </w:rPr>
        <w:t xml:space="preserve"> themselves from populist positions, shunning and </w:t>
      </w:r>
      <w:r>
        <w:rPr>
          <w:rStyle w:val="Emphasis"/>
        </w:rPr>
        <w:t>outnumbering</w:t>
      </w:r>
      <w:r>
        <w:rPr>
          <w:rStyle w:val="StyleUnderline"/>
        </w:rPr>
        <w:t xml:space="preserve"> them.</w:t>
      </w:r>
    </w:p>
    <w:p w14:paraId="429DCA91" w14:textId="77777777" w:rsidR="001A7C3A" w:rsidRDefault="001A7C3A" w:rsidP="001A7C3A">
      <w:pPr>
        <w:rPr>
          <w:rStyle w:val="StyleUnderline"/>
        </w:rPr>
      </w:pPr>
      <w:r>
        <w:t>The</w:t>
      </w:r>
      <w:r>
        <w:rPr>
          <w:rStyle w:val="StyleUnderline"/>
        </w:rPr>
        <w:t xml:space="preserve"> seemingly simple solutions to complex </w:t>
      </w:r>
      <w:r w:rsidRPr="00242839">
        <w:rPr>
          <w:rStyle w:val="StyleUnderline"/>
        </w:rPr>
        <w:t>international and domestic challenges offered up by populists disrupt politics and hamper policy-making rather than producing viable alternatives.</w:t>
      </w:r>
      <w:r w:rsidRPr="00242839">
        <w:t xml:space="preserve"> As expected, </w:t>
      </w:r>
      <w:r w:rsidRPr="00242839">
        <w:rPr>
          <w:rStyle w:val="StyleUnderline"/>
        </w:rPr>
        <w:t xml:space="preserve">the examples examined in this paper show </w:t>
      </w:r>
      <w:r>
        <w:rPr>
          <w:rStyle w:val="Emphasis"/>
          <w:highlight w:val="cyan"/>
        </w:rPr>
        <w:t>there is no clear pattern of influence and impact</w:t>
      </w:r>
      <w:r>
        <w:rPr>
          <w:rStyle w:val="StyleUnderline"/>
        </w:rPr>
        <w:t>: this varies across policy areas and national contexts, in light of differences in circumstances and the different weights and roles of populist parties in each country.</w:t>
      </w:r>
    </w:p>
    <w:p w14:paraId="3A70EA74" w14:textId="77777777" w:rsidR="001A7C3A" w:rsidRPr="00242839" w:rsidRDefault="001A7C3A" w:rsidP="001A7C3A">
      <w:r>
        <w:t xml:space="preserve">At the EU level, the interlinking of the national and European political arenas has become the norm, as has a greater sense of drama in the EU-domestic debate, involving all political actors, not just the populists. The European arena is also providing populists with the opportunity to confront, study or learn from each other, enhancing transnational dynamics of influence, encouraging the use of similar vocabularies (such as references to Christianity in opposition to Islam) and copy-cat campaigns on key issues, such as the potential domino effect of demanding referenda on EU-related issues. This 'adaptation technique' can play to the populists' advantage, as they can learn from the successes (and failures) of their counterparts in other member states. At the same time, </w:t>
      </w:r>
      <w:r>
        <w:rPr>
          <w:rStyle w:val="StyleUnderline"/>
          <w:highlight w:val="cyan"/>
        </w:rPr>
        <w:t>their influence</w:t>
      </w:r>
      <w:r w:rsidRPr="00242839">
        <w:rPr>
          <w:rStyle w:val="StyleUnderline"/>
        </w:rPr>
        <w:t xml:space="preserve"> in the European </w:t>
      </w:r>
      <w:r w:rsidRPr="00242839">
        <w:rPr>
          <w:rStyle w:val="StyleUnderline"/>
        </w:rPr>
        <w:lastRenderedPageBreak/>
        <w:t xml:space="preserve">Parliament </w:t>
      </w:r>
      <w:r>
        <w:rPr>
          <w:rStyle w:val="StyleUnderline"/>
          <w:highlight w:val="cyan"/>
        </w:rPr>
        <w:t xml:space="preserve">has been </w:t>
      </w:r>
      <w:r>
        <w:rPr>
          <w:rStyle w:val="Emphasis"/>
          <w:highlight w:val="cyan"/>
        </w:rPr>
        <w:t>limited</w:t>
      </w:r>
      <w:r>
        <w:rPr>
          <w:rStyle w:val="StyleUnderline"/>
        </w:rPr>
        <w:t xml:space="preserve"> by their </w:t>
      </w:r>
      <w:r w:rsidRPr="00242839">
        <w:rPr>
          <w:rStyle w:val="StyleUnderline"/>
        </w:rPr>
        <w:t>inability to form effective alliances and their scant interest in shaping policy.</w:t>
      </w:r>
      <w:r w:rsidRPr="00242839">
        <w:t xml:space="preserve"> Until now, the domestic political arena has been their natural environment</w:t>
      </w:r>
      <w:r>
        <w:t xml:space="preserve">, the place where they are best able to stir controversy, although national debates obviously affect the political discourse and decision-making </w:t>
      </w:r>
      <w:r w:rsidRPr="00242839">
        <w:t>processes in Brussels.</w:t>
      </w:r>
    </w:p>
    <w:p w14:paraId="18DF2C73" w14:textId="77777777" w:rsidR="001A7C3A" w:rsidRPr="00242839" w:rsidRDefault="001A7C3A" w:rsidP="001A7C3A">
      <w:r w:rsidRPr="00242839">
        <w:rPr>
          <w:rStyle w:val="StyleUnderline"/>
        </w:rPr>
        <w:t xml:space="preserve">Despite their successes in opinion polls and in attracting media attention, </w:t>
      </w:r>
      <w:r>
        <w:rPr>
          <w:rStyle w:val="StyleUnderline"/>
          <w:highlight w:val="cyan"/>
        </w:rPr>
        <w:t xml:space="preserve">it remains unlikely that populists will win power in many more governments </w:t>
      </w:r>
      <w:r w:rsidRPr="00242839">
        <w:rPr>
          <w:rStyle w:val="StyleUnderline"/>
        </w:rPr>
        <w:t>in the EU in</w:t>
      </w:r>
      <w:r>
        <w:rPr>
          <w:rStyle w:val="StyleUnderline"/>
        </w:rPr>
        <w:t xml:space="preserve"> the foreseeable future.</w:t>
      </w:r>
      <w:r>
        <w:t xml:space="preserve"> And</w:t>
      </w:r>
      <w:r>
        <w:rPr>
          <w:rStyle w:val="StyleUnderline"/>
        </w:rPr>
        <w:t xml:space="preserve"> </w:t>
      </w:r>
      <w:r>
        <w:rPr>
          <w:rStyle w:val="StyleUnderline"/>
          <w:highlight w:val="cyan"/>
        </w:rPr>
        <w:t>even when they do enter coalition governments, they have in practice</w:t>
      </w:r>
      <w:r w:rsidRPr="00242839">
        <w:rPr>
          <w:rStyle w:val="StyleUnderline"/>
        </w:rPr>
        <w:t xml:space="preserve"> generally</w:t>
      </w:r>
      <w:r w:rsidRPr="00242839">
        <w:rPr>
          <w:rStyle w:val="Emphasis"/>
        </w:rPr>
        <w:t xml:space="preserve"> </w:t>
      </w:r>
      <w:r>
        <w:rPr>
          <w:rStyle w:val="Emphasis"/>
          <w:highlight w:val="cyan"/>
        </w:rPr>
        <w:t>conformed with mainstream opinion</w:t>
      </w:r>
      <w:r>
        <w:rPr>
          <w:rStyle w:val="StyleUnderline"/>
        </w:rPr>
        <w:t xml:space="preserve"> on foreign policy issues rather than catalysing a clear change of direction.</w:t>
      </w:r>
      <w:r>
        <w:t xml:space="preserve"> The examples examined in this paper show that </w:t>
      </w:r>
      <w:r>
        <w:rPr>
          <w:rStyle w:val="StyleUnderline"/>
        </w:rPr>
        <w:t xml:space="preserve">populists </w:t>
      </w:r>
      <w:r w:rsidRPr="00242839">
        <w:rPr>
          <w:rStyle w:val="StyleUnderline"/>
        </w:rPr>
        <w:t>do have influence, but the political choices that are made eventually cannot be attributed simply to this.</w:t>
      </w:r>
      <w:r w:rsidRPr="00242839">
        <w:t xml:space="preserve"> </w:t>
      </w:r>
      <w:r w:rsidRPr="00242839">
        <w:rPr>
          <w:rStyle w:val="StyleUnderline"/>
        </w:rPr>
        <w:t xml:space="preserve">The interaction between the role of populist parties in shaping public opinion and foreign policy outcomes is usually </w:t>
      </w:r>
      <w:r w:rsidRPr="00242839">
        <w:rPr>
          <w:rStyle w:val="Emphasis"/>
        </w:rPr>
        <w:t>filtered through the (mostly mainstream) parties</w:t>
      </w:r>
      <w:r w:rsidRPr="00242839">
        <w:rPr>
          <w:rStyle w:val="StyleUnderline"/>
        </w:rPr>
        <w:t xml:space="preserve"> in government and the extent to which they perceive the issue to be susceptible to populist sentiment</w:t>
      </w:r>
      <w:r>
        <w:rPr>
          <w:rStyle w:val="StyleUnderline"/>
        </w:rPr>
        <w:t xml:space="preserve">. </w:t>
      </w:r>
      <w:r>
        <w:t xml:space="preserve">In other words, the way in which populists frame issues shapes the way in which governments react. </w:t>
      </w:r>
    </w:p>
    <w:p w14:paraId="44B8F61E" w14:textId="77777777" w:rsidR="001A7C3A" w:rsidRDefault="001A7C3A" w:rsidP="001A7C3A">
      <w:pPr>
        <w:pStyle w:val="Heading3"/>
      </w:pPr>
      <w:r>
        <w:lastRenderedPageBreak/>
        <w:t>1NC – Sustainability</w:t>
      </w:r>
    </w:p>
    <w:p w14:paraId="06C6BB89" w14:textId="77777777" w:rsidR="001A7C3A" w:rsidRPr="00E313BB" w:rsidRDefault="001A7C3A" w:rsidP="001A7C3A">
      <w:pPr>
        <w:pStyle w:val="Heading4"/>
      </w:pPr>
      <w:r>
        <w:t>Cap is sustainable – reject their pessimistic fear mongering</w:t>
      </w:r>
    </w:p>
    <w:p w14:paraId="11153A0F" w14:textId="77777777" w:rsidR="001A7C3A" w:rsidRPr="0071525A" w:rsidRDefault="001A7C3A" w:rsidP="001A7C3A">
      <w:r>
        <w:rPr>
          <w:rStyle w:val="Style13ptBold"/>
        </w:rPr>
        <w:t>Bailey ’18 –</w:t>
      </w:r>
      <w:r>
        <w:t xml:space="preserve"> Warren T. Brookes Fellow in Environmental Journalism at the Competitive Enterprise Institute, award-winning science correspondent for Reason magazine </w:t>
      </w:r>
    </w:p>
    <w:p w14:paraId="76610945" w14:textId="77777777" w:rsidR="001A7C3A" w:rsidRPr="0071525A" w:rsidRDefault="001A7C3A" w:rsidP="001A7C3A">
      <w:r w:rsidRPr="0071525A">
        <w:t xml:space="preserve">Ronald. March 12. “Climate Change Problems Will Be Solved Through Economic Growth” </w:t>
      </w:r>
      <w:hyperlink r:id="rId60" w:history="1">
        <w:r w:rsidRPr="0071525A">
          <w:rPr>
            <w:rStyle w:val="Hyperlink"/>
          </w:rPr>
          <w:t>https://reason.com/blog/2018/03/12/climate-change-problems-will-be-solved-t</w:t>
        </w:r>
      </w:hyperlink>
    </w:p>
    <w:p w14:paraId="03AD8246" w14:textId="77777777" w:rsidR="001A7C3A" w:rsidRPr="0071525A" w:rsidRDefault="001A7C3A" w:rsidP="001A7C3A">
      <w:pPr>
        <w:rPr>
          <w:rStyle w:val="Style13ptBold"/>
        </w:rPr>
      </w:pPr>
    </w:p>
    <w:p w14:paraId="326B619E" w14:textId="77777777" w:rsidR="001A7C3A" w:rsidRDefault="001A7C3A" w:rsidP="001A7C3A">
      <w:r>
        <w:t>"It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w:t>
      </w:r>
    </w:p>
    <w:p w14:paraId="5C8CA7FD" w14:textId="77777777" w:rsidR="001A7C3A" w:rsidRPr="00E313BB" w:rsidRDefault="001A7C3A" w:rsidP="001A7C3A">
      <w:pPr>
        <w:rPr>
          <w:rStyle w:val="StyleUnderline"/>
        </w:rPr>
      </w:pPr>
      <w:r>
        <w:t xml:space="preserve">The "it" is man-made climate change. Temperatures will become scalding, crops will wither, and rising seas will inundate coastal cities, Wallace-Wells warns. But toward the end of his screed, </w:t>
      </w:r>
      <w:r w:rsidRPr="00E313BB">
        <w:rPr>
          <w:rStyle w:val="StyleUnderline"/>
        </w:rPr>
        <w:t xml:space="preserve">he somewhat dismissively observes that "by and large, the </w:t>
      </w:r>
      <w:r w:rsidRPr="00B24A3D">
        <w:rPr>
          <w:rStyle w:val="StyleUnderline"/>
          <w:highlight w:val="cyan"/>
        </w:rPr>
        <w:t>scientists have an enormous confidence in the ingenuity of humans</w:t>
      </w:r>
      <w:r w:rsidRPr="00E313BB">
        <w:rPr>
          <w:rStyle w:val="StyleUnderline"/>
        </w:rPr>
        <w:t>....Now we've found a way to engineer our own doomsday, and surely we will find a way to engineer our way out of it, one way or another."</w:t>
      </w:r>
    </w:p>
    <w:p w14:paraId="1B157A97" w14:textId="77777777" w:rsidR="001A7C3A" w:rsidRDefault="001A7C3A" w:rsidP="001A7C3A">
      <w:r>
        <w:t>Over at Scientific American, John Horgan considers some eco-modernist views on how humanity will indeed go about engineering our way out of the problems that climate change may pose. In an essay called "Should We Chill Out About Global Warming?," Horgan reports the more dynamic and positive analyses of two eco-modernist thinkers, Harvard psychologist Steven Pinker and science journalist Will Boisvert.</w:t>
      </w:r>
    </w:p>
    <w:p w14:paraId="220CB8FE" w14:textId="77777777" w:rsidR="001A7C3A" w:rsidRDefault="001A7C3A" w:rsidP="001A7C3A">
      <w:r>
        <w:t xml:space="preserve">In an essay for The Breakthrough Journal, </w:t>
      </w:r>
      <w:r w:rsidRPr="00E313BB">
        <w:rPr>
          <w:rStyle w:val="StyleUnderline"/>
        </w:rPr>
        <w:t xml:space="preserve">Pinker notes that such optimism "is commonly </w:t>
      </w:r>
      <w:r w:rsidRPr="00B24A3D">
        <w:rPr>
          <w:rStyle w:val="StyleUnderline"/>
          <w:highlight w:val="cyan"/>
        </w:rPr>
        <w:t>dismissed as the 'faith that technology will save us</w:t>
      </w:r>
      <w:r w:rsidRPr="00E313BB">
        <w:rPr>
          <w:rStyle w:val="StyleUnderline"/>
        </w:rPr>
        <w:t>.'</w:t>
      </w:r>
      <w:r>
        <w:t xml:space="preserve"> In fact, </w:t>
      </w:r>
      <w:r w:rsidRPr="00E313BB">
        <w:rPr>
          <w:rStyle w:val="StyleUnderline"/>
        </w:rPr>
        <w:t xml:space="preserve">it </w:t>
      </w:r>
      <w:r w:rsidRPr="00B24A3D">
        <w:rPr>
          <w:rStyle w:val="StyleUnderline"/>
          <w:highlight w:val="cyan"/>
        </w:rPr>
        <w:t xml:space="preserve">is a </w:t>
      </w:r>
      <w:r w:rsidRPr="00B24A3D">
        <w:rPr>
          <w:rStyle w:val="Emphasis"/>
          <w:highlight w:val="cyan"/>
        </w:rPr>
        <w:t>skepticism that the status quo will doom us</w:t>
      </w:r>
      <w:r>
        <w:t>—</w:t>
      </w:r>
      <w:r w:rsidRPr="00E313BB">
        <w:rPr>
          <w:rStyle w:val="StyleUnderline"/>
        </w:rPr>
        <w:t>that</w:t>
      </w:r>
      <w:r>
        <w:t xml:space="preserve"> </w:t>
      </w:r>
      <w:r w:rsidRPr="00E313BB">
        <w:rPr>
          <w:rStyle w:val="StyleUnderline"/>
        </w:rPr>
        <w:t>knowledge and behavior will remain frozen in their current state for perpetuity</w:t>
      </w:r>
      <w:r>
        <w:t xml:space="preserve">. Indeed, </w:t>
      </w:r>
      <w:r w:rsidRPr="00B24A3D">
        <w:rPr>
          <w:rStyle w:val="StyleUnderline"/>
          <w:highlight w:val="cyan"/>
        </w:rPr>
        <w:t>a naive faith in stasis</w:t>
      </w:r>
      <w:r w:rsidRPr="00E313BB">
        <w:rPr>
          <w:rStyle w:val="StyleUnderline"/>
        </w:rPr>
        <w:t xml:space="preserve"> </w:t>
      </w:r>
      <w:r w:rsidRPr="00B24A3D">
        <w:rPr>
          <w:rStyle w:val="StyleUnderline"/>
          <w:highlight w:val="cyan"/>
        </w:rPr>
        <w:t>has repeatedly led to prophecies of environmental doomsdays that never happened</w:t>
      </w:r>
      <w:r>
        <w:t>." In his new book, Enlightenment Now, Pinker points out that "</w:t>
      </w:r>
      <w:r w:rsidRPr="00B24A3D">
        <w:rPr>
          <w:rStyle w:val="StyleUnderline"/>
          <w:highlight w:val="cyan"/>
        </w:rPr>
        <w:t>as the world gets richer</w:t>
      </w:r>
      <w:r w:rsidRPr="00E313BB">
        <w:rPr>
          <w:rStyle w:val="StyleUnderline"/>
        </w:rPr>
        <w:t xml:space="preserve"> and more tech-savvy, </w:t>
      </w:r>
      <w:r w:rsidRPr="00B24A3D">
        <w:rPr>
          <w:rStyle w:val="StyleUnderline"/>
          <w:highlight w:val="cyan"/>
        </w:rPr>
        <w:t>it dematerializes, decarbonizes, and densifies</w:t>
      </w:r>
      <w:r w:rsidRPr="00E313BB">
        <w:rPr>
          <w:rStyle w:val="StyleUnderline"/>
        </w:rPr>
        <w:t>, sparing land and species</w:t>
      </w:r>
      <w:r>
        <w:t xml:space="preserve">." </w:t>
      </w:r>
      <w:r w:rsidRPr="00B24A3D">
        <w:rPr>
          <w:rStyle w:val="Emphasis"/>
          <w:highlight w:val="cyan"/>
        </w:rPr>
        <w:t xml:space="preserve">Economic growth and technological progress are the solutions not only to climate change but to most </w:t>
      </w:r>
      <w:r w:rsidRPr="00B24A3D">
        <w:rPr>
          <w:rStyle w:val="Emphasis"/>
        </w:rPr>
        <w:t xml:space="preserve">of the </w:t>
      </w:r>
      <w:r w:rsidRPr="00B24A3D">
        <w:rPr>
          <w:rStyle w:val="Emphasis"/>
          <w:highlight w:val="cyan"/>
        </w:rPr>
        <w:t>problems</w:t>
      </w:r>
      <w:r w:rsidRPr="00E313BB">
        <w:rPr>
          <w:rStyle w:val="StyleUnderline"/>
        </w:rPr>
        <w:t xml:space="preserve"> that bedevil humanity</w:t>
      </w:r>
      <w:r>
        <w:t>.</w:t>
      </w:r>
    </w:p>
    <w:p w14:paraId="5D219C59" w14:textId="77777777" w:rsidR="001A7C3A" w:rsidRDefault="001A7C3A" w:rsidP="001A7C3A">
      <w:r>
        <w:t>Boisvert, meanwhile, tackles and rebuts the apocalyptic prophecies made by eco-pessimists like Wallace-Wells, specifically with regard to food production and availabilty, water supplies, heat waves, and rising seas.</w:t>
      </w:r>
    </w:p>
    <w:p w14:paraId="6D77E563" w14:textId="77777777" w:rsidR="001A7C3A" w:rsidRDefault="001A7C3A" w:rsidP="001A7C3A">
      <w:r>
        <w:t xml:space="preserve">"No, </w:t>
      </w:r>
      <w:r w:rsidRPr="00B24A3D">
        <w:rPr>
          <w:rStyle w:val="StyleUnderline"/>
          <w:highlight w:val="cyan"/>
        </w:rPr>
        <w:t>this isn't a denialist screed</w:t>
      </w:r>
      <w:r>
        <w:t xml:space="preserve">," Boisvert writes. "Human greenhouse emissions will warm the planet, raise the seas and derange the weather, and the resulting heat, flood and drought will be cataclysmic. </w:t>
      </w:r>
      <w:r w:rsidRPr="00B24A3D">
        <w:rPr>
          <w:rStyle w:val="StyleUnderline"/>
          <w:highlight w:val="cyan"/>
        </w:rPr>
        <w:t>Cataclysmic—but not apocalyptic</w:t>
      </w:r>
      <w:r>
        <w:t xml:space="preserve">. </w:t>
      </w:r>
      <w:r w:rsidRPr="00E313BB">
        <w:rPr>
          <w:rStyle w:val="StyleUnderline"/>
        </w:rPr>
        <w:t>While the climate upheaval will be large, the consequences for human well-being will be small</w:t>
      </w:r>
      <w:r>
        <w:t xml:space="preserve">. Looked at </w:t>
      </w:r>
      <w:r w:rsidRPr="00E313BB">
        <w:rPr>
          <w:rStyle w:val="StyleUnderline"/>
        </w:rPr>
        <w:t>in the broader context of economic development, climate change will barely slow our progress in the effort to raise living standards</w:t>
      </w:r>
      <w:r>
        <w:t>."</w:t>
      </w:r>
    </w:p>
    <w:p w14:paraId="2BA7E5C0" w14:textId="77777777" w:rsidR="001A7C3A" w:rsidRDefault="001A7C3A" w:rsidP="001A7C3A">
      <w:r>
        <w:lastRenderedPageBreak/>
        <w:t xml:space="preserve">Boisvert proceeds to show how </w:t>
      </w:r>
      <w:r w:rsidRPr="00E313BB">
        <w:rPr>
          <w:rStyle w:val="StyleUnderline"/>
        </w:rPr>
        <w:t xml:space="preserve">a series of </w:t>
      </w:r>
      <w:r w:rsidRPr="00B24A3D">
        <w:rPr>
          <w:rStyle w:val="Emphasis"/>
          <w:highlight w:val="cyan"/>
        </w:rPr>
        <w:t>technologies</w:t>
      </w:r>
      <w:r w:rsidRPr="00E313BB">
        <w:rPr>
          <w:rStyle w:val="StyleUnderline"/>
        </w:rPr>
        <w:t>—</w:t>
      </w:r>
      <w:r w:rsidRPr="00B24A3D">
        <w:rPr>
          <w:rStyle w:val="StyleUnderline"/>
          <w:highlight w:val="cyan"/>
        </w:rPr>
        <w:t>drought-resistant crops,</w:t>
      </w:r>
      <w:r w:rsidRPr="00E313BB">
        <w:rPr>
          <w:rStyle w:val="StyleUnderline"/>
        </w:rPr>
        <w:t xml:space="preserve"> cheap </w:t>
      </w:r>
      <w:r w:rsidRPr="00B24A3D">
        <w:rPr>
          <w:rStyle w:val="StyleUnderline"/>
          <w:highlight w:val="cyan"/>
        </w:rPr>
        <w:t>desal</w:t>
      </w:r>
      <w:r w:rsidRPr="00E313BB">
        <w:rPr>
          <w:rStyle w:val="StyleUnderline"/>
        </w:rPr>
        <w:t xml:space="preserve">ination, widespread adoption of air-conditioning, modern construction techniques—will </w:t>
      </w:r>
      <w:r w:rsidRPr="00B24A3D">
        <w:rPr>
          <w:rStyle w:val="Emphasis"/>
          <w:highlight w:val="cyan"/>
        </w:rPr>
        <w:t>ameliorate and overcome the problems caused by rising temperatures</w:t>
      </w:r>
      <w:r>
        <w:t>. He is entirely correct when he notes, "</w:t>
      </w:r>
      <w:r w:rsidRPr="00E313BB">
        <w:rPr>
          <w:rStyle w:val="StyleUnderline"/>
        </w:rPr>
        <w:t>The most inexorable feature of climate-change modeling isn't the advance of the sea but the steady economic growth that will make life better despite global warming</w:t>
      </w:r>
      <w:r>
        <w:t>."</w:t>
      </w:r>
    </w:p>
    <w:p w14:paraId="6325C80C" w14:textId="77777777" w:rsidR="001A7C3A" w:rsidRDefault="001A7C3A" w:rsidP="001A7C3A">
      <w:r>
        <w:t>Horgan, Pinker, and Boisvert are all essentially endorsing what I have called "</w:t>
      </w:r>
      <w:r w:rsidRPr="00E313BB">
        <w:rPr>
          <w:rStyle w:val="StyleUnderline"/>
        </w:rPr>
        <w:t>the progress solution" to climate change</w:t>
      </w:r>
      <w:r>
        <w:t>. As I wrote in 2009, "It is surely not unreasonable to argue that if one wants to help future generations deal with climate change, the best policies would be those that encourage rapid economic growth. This would endow future generations with the wealth and superior technologies that could be used to handle whatever comes at them including climate change." Six years later I added that that "</w:t>
      </w:r>
      <w:r w:rsidRPr="00E313BB">
        <w:rPr>
          <w:rStyle w:val="StyleUnderline"/>
        </w:rPr>
        <w:t xml:space="preserve">richer is more climate-friendly, especially for developing countries. Why? Because </w:t>
      </w:r>
      <w:r w:rsidRPr="00B24A3D">
        <w:rPr>
          <w:rStyle w:val="Emphasis"/>
          <w:highlight w:val="cyan"/>
        </w:rPr>
        <w:t>faster growth means higher incomes, which correlate with lower population growth</w:t>
      </w:r>
      <w:r w:rsidRPr="00E313BB">
        <w:rPr>
          <w:rStyle w:val="Emphasis"/>
        </w:rPr>
        <w:t>.</w:t>
      </w:r>
      <w:r>
        <w:t xml:space="preserve"> </w:t>
      </w:r>
      <w:r w:rsidRPr="00E313BB">
        <w:rPr>
          <w:rStyle w:val="StyleUnderline"/>
        </w:rPr>
        <w:t xml:space="preserve">Greater </w:t>
      </w:r>
      <w:r w:rsidRPr="00B24A3D">
        <w:rPr>
          <w:rStyle w:val="StyleUnderline"/>
          <w:highlight w:val="cyan"/>
        </w:rPr>
        <w:t xml:space="preserve">wealth also means higher </w:t>
      </w:r>
      <w:r w:rsidRPr="00B24A3D">
        <w:rPr>
          <w:rStyle w:val="Emphasis"/>
          <w:highlight w:val="cyan"/>
        </w:rPr>
        <w:t>agricultural productivity, freeing up land</w:t>
      </w:r>
      <w:r w:rsidRPr="00E313BB">
        <w:rPr>
          <w:rStyle w:val="Emphasis"/>
        </w:rPr>
        <w:t xml:space="preserve"> </w:t>
      </w:r>
      <w:r w:rsidRPr="00E313BB">
        <w:rPr>
          <w:rStyle w:val="StyleUnderline"/>
        </w:rPr>
        <w:t xml:space="preserve">for forests to grow </w:t>
      </w:r>
      <w:r w:rsidRPr="00B24A3D">
        <w:rPr>
          <w:rStyle w:val="StyleUnderline"/>
          <w:highlight w:val="cyan"/>
        </w:rPr>
        <w:t xml:space="preserve">as well as </w:t>
      </w:r>
      <w:r w:rsidRPr="00B24A3D">
        <w:rPr>
          <w:rStyle w:val="Emphasis"/>
          <w:highlight w:val="cyan"/>
        </w:rPr>
        <w:t>speedier progress toward</w:t>
      </w:r>
      <w:r w:rsidRPr="00E313BB">
        <w:rPr>
          <w:rStyle w:val="StyleUnderline"/>
        </w:rPr>
        <w:t xml:space="preserve"> developing</w:t>
      </w:r>
      <w:r>
        <w:t xml:space="preserve"> </w:t>
      </w:r>
      <w:r w:rsidRPr="00E313BB">
        <w:rPr>
          <w:rStyle w:val="StyleUnderline"/>
        </w:rPr>
        <w:t xml:space="preserve">and deploying cheaper </w:t>
      </w:r>
      <w:r w:rsidRPr="00B24A3D">
        <w:rPr>
          <w:rStyle w:val="Emphasis"/>
          <w:highlight w:val="cyan"/>
        </w:rPr>
        <w:t>non–fossil fuel energy technologies</w:t>
      </w:r>
      <w:r>
        <w:t>. These trends can act synergistically to ameliorate man-made climate change."</w:t>
      </w:r>
    </w:p>
    <w:p w14:paraId="3B785145" w14:textId="77777777" w:rsidR="001A7C3A" w:rsidRPr="006D357F" w:rsidRDefault="001A7C3A" w:rsidP="001A7C3A">
      <w:r>
        <w:t>Horgan concludes, "</w:t>
      </w:r>
      <w:r w:rsidRPr="00E313BB">
        <w:rPr>
          <w:rStyle w:val="StyleUnderline"/>
        </w:rPr>
        <w:t>Greens fear that optimism will foster complacency and hence undermine activism</w:t>
      </w:r>
      <w:r>
        <w:t>. But I find the essays of Pinker and Boisvert inspiring, not enervating....These days, despair is a bigger problem than optimism." Counseling despair has always been wrong when human ingenuity is left free to solve problems, and that will prove to be the case with climate change as well.</w:t>
      </w:r>
    </w:p>
    <w:p w14:paraId="11D2A6E6" w14:textId="77777777" w:rsidR="001A7C3A" w:rsidRPr="00A74913" w:rsidRDefault="001A7C3A" w:rsidP="001A7C3A">
      <w:pPr>
        <w:pStyle w:val="Heading4"/>
        <w:rPr>
          <w:rFonts w:cs="Arial"/>
        </w:rPr>
      </w:pPr>
      <w:r w:rsidRPr="00A74913">
        <w:rPr>
          <w:rFonts w:cs="Arial"/>
        </w:rPr>
        <w:t>No imminent collapse – capitalism’s malleability and policy solutions ensure it weathers all crises</w:t>
      </w:r>
    </w:p>
    <w:p w14:paraId="59598F6F" w14:textId="77777777" w:rsidR="001A7C3A" w:rsidRPr="00A74913" w:rsidRDefault="001A7C3A" w:rsidP="001A7C3A">
      <w:pPr>
        <w:rPr>
          <w:rStyle w:val="Style13ptBold"/>
        </w:rPr>
      </w:pPr>
      <w:r w:rsidRPr="00A74913">
        <w:rPr>
          <w:rStyle w:val="Style13ptBold"/>
        </w:rPr>
        <w:t xml:space="preserve">Lausegger ’17 </w:t>
      </w:r>
      <w:r w:rsidRPr="00A74913">
        <w:t>- MPhil in European Politics (St Antony’s College) and professional experience as a Data Scientist and Consultant</w:t>
      </w:r>
    </w:p>
    <w:p w14:paraId="5BE072E9" w14:textId="77777777" w:rsidR="001A7C3A" w:rsidRPr="00A74913" w:rsidRDefault="001A7C3A" w:rsidP="001A7C3A">
      <w:r w:rsidRPr="00A74913">
        <w:t xml:space="preserve">Martin Lausegger, “The Future of Capitalism: Technological Progress, Block Chains and Karl Marx,” </w:t>
      </w:r>
      <w:r w:rsidRPr="00A74913">
        <w:rPr>
          <w:i/>
          <w:iCs/>
        </w:rPr>
        <w:t>OxPol</w:t>
      </w:r>
      <w:r w:rsidRPr="00A74913">
        <w:t xml:space="preserve"> (blog), October 1, 2017, </w:t>
      </w:r>
      <w:hyperlink r:id="rId61" w:history="1">
        <w:r w:rsidRPr="00A74913">
          <w:rPr>
            <w:color w:val="0000FF"/>
            <w:u w:val="single"/>
          </w:rPr>
          <w:t>https://blog.politics.ox.ac.uk/the-future-of-capitalism-technological-progress-block-chains-and-karl-marx/</w:t>
        </w:r>
      </w:hyperlink>
      <w:r w:rsidRPr="00A74913">
        <w:t>.</w:t>
      </w:r>
    </w:p>
    <w:p w14:paraId="4CA52977" w14:textId="77777777" w:rsidR="001A7C3A" w:rsidRPr="00A74913" w:rsidRDefault="001A7C3A" w:rsidP="001A7C3A"/>
    <w:p w14:paraId="77348561" w14:textId="77777777" w:rsidR="001A7C3A" w:rsidRPr="00A74913" w:rsidRDefault="001A7C3A" w:rsidP="001A7C3A">
      <w:pPr>
        <w:rPr>
          <w:sz w:val="16"/>
        </w:rPr>
      </w:pPr>
      <w:r w:rsidRPr="00A74913">
        <w:rPr>
          <w:sz w:val="16"/>
        </w:rPr>
        <w:t xml:space="preserve">Despite this, </w:t>
      </w:r>
      <w:r w:rsidRPr="00A74913">
        <w:rPr>
          <w:rStyle w:val="Emphasis"/>
          <w:highlight w:val="yellow"/>
        </w:rPr>
        <w:t>Marx’s prophecy is unlikely to be fulfilled</w:t>
      </w:r>
      <w:r w:rsidRPr="00A74913">
        <w:rPr>
          <w:sz w:val="16"/>
        </w:rPr>
        <w:t xml:space="preserve">. On the one hand, </w:t>
      </w:r>
      <w:r w:rsidRPr="00A74913">
        <w:rPr>
          <w:rStyle w:val="IntenseEmphasis"/>
        </w:rPr>
        <w:t>he took a teleological model of change that holds that a state of affairs nurtures its opposite</w:t>
      </w:r>
      <w:r w:rsidRPr="00A74913">
        <w:rPr>
          <w:sz w:val="16"/>
        </w:rPr>
        <w:t xml:space="preserve">, and that from the violent clash between the two a completely new state of affairs bursts into existence. However, </w:t>
      </w:r>
      <w:r w:rsidRPr="00A74913">
        <w:rPr>
          <w:rStyle w:val="IntenseEmphasis"/>
        </w:rPr>
        <w:t xml:space="preserve">the idea that </w:t>
      </w:r>
      <w:r w:rsidRPr="00A74913">
        <w:rPr>
          <w:rStyle w:val="Emphasis"/>
          <w:highlight w:val="yellow"/>
        </w:rPr>
        <w:t>changes happens in evolutionary and not revolutionary fashion</w:t>
      </w:r>
      <w:r w:rsidRPr="00A74913">
        <w:rPr>
          <w:rStyle w:val="IntenseEmphasis"/>
          <w:highlight w:val="yellow"/>
        </w:rPr>
        <w:t xml:space="preserve"> </w:t>
      </w:r>
      <w:r w:rsidRPr="00A74913">
        <w:rPr>
          <w:rStyle w:val="IntenseEmphasis"/>
        </w:rPr>
        <w:t xml:space="preserve">seems to </w:t>
      </w:r>
      <w:r w:rsidRPr="00A74913">
        <w:rPr>
          <w:rStyle w:val="Emphasis"/>
        </w:rPr>
        <w:t xml:space="preserve">better </w:t>
      </w:r>
      <w:r w:rsidRPr="00A74913">
        <w:rPr>
          <w:rStyle w:val="Emphasis"/>
          <w:highlight w:val="yellow"/>
        </w:rPr>
        <w:t>describe societal change</w:t>
      </w:r>
      <w:r w:rsidRPr="00A74913">
        <w:rPr>
          <w:rStyle w:val="IntenseEmphasis"/>
        </w:rPr>
        <w:t xml:space="preserve">. </w:t>
      </w:r>
      <w:r w:rsidRPr="00A74913">
        <w:rPr>
          <w:rStyle w:val="IntenseEmphasis"/>
          <w:highlight w:val="yellow"/>
        </w:rPr>
        <w:t xml:space="preserve">Marx </w:t>
      </w:r>
      <w:r w:rsidRPr="00A74913">
        <w:rPr>
          <w:rStyle w:val="Emphasis"/>
          <w:highlight w:val="yellow"/>
        </w:rPr>
        <w:t>underestimated</w:t>
      </w:r>
      <w:r w:rsidRPr="00A74913">
        <w:rPr>
          <w:rStyle w:val="Emphasis"/>
        </w:rPr>
        <w:t xml:space="preserve"> the </w:t>
      </w:r>
      <w:r w:rsidRPr="00A74913">
        <w:rPr>
          <w:rStyle w:val="Emphasis"/>
          <w:highlight w:val="yellow"/>
        </w:rPr>
        <w:t>adaptability</w:t>
      </w:r>
      <w:r w:rsidRPr="00A74913">
        <w:rPr>
          <w:rStyle w:val="Emphasis"/>
        </w:rPr>
        <w:t xml:space="preserve"> of capitalism</w:t>
      </w:r>
      <w:r w:rsidRPr="00A74913">
        <w:rPr>
          <w:rStyle w:val="IntenseEmphasis"/>
        </w:rPr>
        <w:t>. Social</w:t>
      </w:r>
      <w:r w:rsidRPr="00A74913">
        <w:rPr>
          <w:rStyle w:val="IntenseEmphasis"/>
          <w:highlight w:val="yellow"/>
        </w:rPr>
        <w:t xml:space="preserve"> systems</w:t>
      </w:r>
      <w:r w:rsidRPr="00A74913">
        <w:rPr>
          <w:rStyle w:val="IntenseEmphasis"/>
        </w:rPr>
        <w:t xml:space="preserve"> can </w:t>
      </w:r>
      <w:r w:rsidRPr="00A74913">
        <w:rPr>
          <w:rStyle w:val="Emphasis"/>
        </w:rPr>
        <w:t xml:space="preserve">absorb challenges, tweak practices, </w:t>
      </w:r>
      <w:r w:rsidRPr="00A74913">
        <w:rPr>
          <w:rStyle w:val="Emphasis"/>
          <w:highlight w:val="yellow"/>
        </w:rPr>
        <w:t>learn from the past and come up with novel solutions</w:t>
      </w:r>
      <w:r w:rsidRPr="00A74913">
        <w:rPr>
          <w:rStyle w:val="IntenseEmphasis"/>
        </w:rPr>
        <w:t xml:space="preserve"> to problems, especially when threatened by radical alternatives</w:t>
      </w:r>
      <w:r w:rsidRPr="00A74913">
        <w:rPr>
          <w:sz w:val="16"/>
        </w:rPr>
        <w:t xml:space="preserve">. For instance, in the late 19th century, </w:t>
      </w:r>
      <w:r w:rsidRPr="00A74913">
        <w:rPr>
          <w:rStyle w:val="IntenseEmphasis"/>
        </w:rPr>
        <w:t>as</w:t>
      </w:r>
      <w:r w:rsidRPr="00A74913">
        <w:rPr>
          <w:sz w:val="16"/>
        </w:rPr>
        <w:t xml:space="preserve"> the influence of socialism and </w:t>
      </w:r>
      <w:r w:rsidRPr="00A74913">
        <w:rPr>
          <w:rStyle w:val="IntenseEmphasis"/>
        </w:rPr>
        <w:t>communism</w:t>
      </w:r>
      <w:r w:rsidRPr="00A74913">
        <w:rPr>
          <w:sz w:val="16"/>
        </w:rPr>
        <w:t xml:space="preserve"> in Europe </w:t>
      </w:r>
      <w:r w:rsidRPr="00A74913">
        <w:rPr>
          <w:rStyle w:val="IntenseEmphasis"/>
        </w:rPr>
        <w:t>rose</w:t>
      </w:r>
      <w:r w:rsidRPr="00A74913">
        <w:rPr>
          <w:sz w:val="16"/>
        </w:rPr>
        <w:t xml:space="preserve">, Otto von </w:t>
      </w:r>
      <w:r w:rsidRPr="00A74913">
        <w:rPr>
          <w:rStyle w:val="IntenseEmphasis"/>
        </w:rPr>
        <w:t xml:space="preserve">Bismarck introduced </w:t>
      </w:r>
      <w:r w:rsidRPr="00A74913">
        <w:rPr>
          <w:sz w:val="16"/>
        </w:rPr>
        <w:t>the</w:t>
      </w:r>
      <w:r w:rsidRPr="00A74913">
        <w:rPr>
          <w:rStyle w:val="IntenseEmphasis"/>
        </w:rPr>
        <w:t xml:space="preserve"> </w:t>
      </w:r>
      <w:r w:rsidRPr="00A74913">
        <w:rPr>
          <w:sz w:val="16"/>
        </w:rPr>
        <w:t xml:space="preserve">foundations of </w:t>
      </w:r>
      <w:r w:rsidRPr="00A74913">
        <w:rPr>
          <w:rStyle w:val="IntenseEmphasis"/>
        </w:rPr>
        <w:t>the modern welfare state</w:t>
      </w:r>
      <w:r w:rsidRPr="00A74913">
        <w:rPr>
          <w:sz w:val="16"/>
        </w:rPr>
        <w:t xml:space="preserve">, in order </w:t>
      </w:r>
      <w:r w:rsidRPr="00A74913">
        <w:rPr>
          <w:rStyle w:val="IntenseEmphasis"/>
        </w:rPr>
        <w:t>to reduce their influence</w:t>
      </w:r>
      <w:r w:rsidRPr="00A74913">
        <w:rPr>
          <w:sz w:val="16"/>
        </w:rPr>
        <w:t xml:space="preserve"> in Germany (Valocchi, 1990). Like in the past, new </w:t>
      </w:r>
      <w:r w:rsidRPr="00A74913">
        <w:rPr>
          <w:rStyle w:val="IntenseEmphasis"/>
          <w:highlight w:val="yellow"/>
        </w:rPr>
        <w:t>policy innovations are</w:t>
      </w:r>
      <w:r w:rsidRPr="00A74913">
        <w:rPr>
          <w:rStyle w:val="IntenseEmphasis"/>
        </w:rPr>
        <w:t xml:space="preserve"> currently </w:t>
      </w:r>
      <w:r w:rsidRPr="00A74913">
        <w:rPr>
          <w:rStyle w:val="IntenseEmphasis"/>
          <w:highlight w:val="yellow"/>
        </w:rPr>
        <w:t>being explored to</w:t>
      </w:r>
      <w:r w:rsidRPr="00A74913">
        <w:rPr>
          <w:rStyle w:val="IntenseEmphasis"/>
        </w:rPr>
        <w:t xml:space="preserve"> find new ways to </w:t>
      </w:r>
      <w:r w:rsidRPr="00A74913">
        <w:rPr>
          <w:rStyle w:val="IntenseEmphasis"/>
          <w:highlight w:val="yellow"/>
        </w:rPr>
        <w:t>deal with the social pressure</w:t>
      </w:r>
      <w:r w:rsidRPr="00A74913">
        <w:rPr>
          <w:sz w:val="16"/>
        </w:rPr>
        <w:t xml:space="preserve"> resulting from the increasing obsolescence of manual labour, </w:t>
      </w:r>
      <w:r w:rsidRPr="00A74913">
        <w:rPr>
          <w:rStyle w:val="IntenseEmphasis"/>
        </w:rPr>
        <w:t>as can be seen</w:t>
      </w:r>
      <w:r w:rsidRPr="00A74913">
        <w:rPr>
          <w:sz w:val="16"/>
        </w:rPr>
        <w:t xml:space="preserve"> in the experimenting </w:t>
      </w:r>
      <w:r w:rsidRPr="00A74913">
        <w:rPr>
          <w:rStyle w:val="IntenseEmphasis"/>
        </w:rPr>
        <w:t>with Universal Basic Income</w:t>
      </w:r>
      <w:r w:rsidRPr="00A74913">
        <w:rPr>
          <w:sz w:val="16"/>
        </w:rPr>
        <w:t xml:space="preserve"> in Finland. On the other hand, </w:t>
      </w:r>
      <w:r w:rsidRPr="00A74913">
        <w:rPr>
          <w:rStyle w:val="IntenseEmphasis"/>
          <w:highlight w:val="yellow"/>
        </w:rPr>
        <w:t>Marx did not account</w:t>
      </w:r>
      <w:r w:rsidRPr="00A74913">
        <w:rPr>
          <w:sz w:val="16"/>
        </w:rPr>
        <w:t xml:space="preserve"> correctly </w:t>
      </w:r>
      <w:r w:rsidRPr="00A74913">
        <w:rPr>
          <w:rStyle w:val="IntenseEmphasis"/>
          <w:highlight w:val="yellow"/>
        </w:rPr>
        <w:t>for</w:t>
      </w:r>
      <w:r w:rsidRPr="00A74913">
        <w:rPr>
          <w:sz w:val="16"/>
        </w:rPr>
        <w:t xml:space="preserve"> the effect of </w:t>
      </w:r>
      <w:r w:rsidRPr="00A74913">
        <w:rPr>
          <w:rStyle w:val="IntenseEmphasis"/>
          <w:highlight w:val="yellow"/>
        </w:rPr>
        <w:t>increases in productivity caused by durable tech</w:t>
      </w:r>
      <w:r w:rsidRPr="00A74913">
        <w:rPr>
          <w:rStyle w:val="IntenseEmphasis"/>
        </w:rPr>
        <w:t>nological progress.</w:t>
      </w:r>
      <w:r w:rsidRPr="00A74913">
        <w:rPr>
          <w:sz w:val="16"/>
        </w:rPr>
        <w:t xml:space="preserve"> The Industrial Revolution saw both wages and living standards rise, which lowered the pressure for revolutionary change and served as a counterweight to the process of accumulation of private capital. Similarly, block-chains and artificial intelligence are expected to increase productivity significantly.</w:t>
      </w:r>
    </w:p>
    <w:p w14:paraId="34EDE18F" w14:textId="77777777" w:rsidR="001A7C3A" w:rsidRPr="00E81074" w:rsidRDefault="001A7C3A" w:rsidP="001A7C3A">
      <w:pPr>
        <w:rPr>
          <w:bCs/>
          <w:u w:val="single"/>
        </w:rPr>
      </w:pPr>
      <w:r w:rsidRPr="00A74913">
        <w:rPr>
          <w:rStyle w:val="IntenseEmphasis"/>
          <w:highlight w:val="yellow"/>
        </w:rPr>
        <w:lastRenderedPageBreak/>
        <w:t>While</w:t>
      </w:r>
      <w:r w:rsidRPr="00A74913">
        <w:rPr>
          <w:sz w:val="16"/>
          <w:highlight w:val="yellow"/>
        </w:rPr>
        <w:t xml:space="preserve"> </w:t>
      </w:r>
      <w:r w:rsidRPr="00A74913">
        <w:rPr>
          <w:rStyle w:val="IntenseEmphasis"/>
          <w:highlight w:val="yellow"/>
        </w:rPr>
        <w:t>tech</w:t>
      </w:r>
      <w:r w:rsidRPr="00A74913">
        <w:rPr>
          <w:rStyle w:val="IntenseEmphasis"/>
        </w:rPr>
        <w:t xml:space="preserve">nological progresses </w:t>
      </w:r>
      <w:r w:rsidRPr="00A74913">
        <w:rPr>
          <w:rStyle w:val="IntenseEmphasis"/>
          <w:highlight w:val="yellow"/>
        </w:rPr>
        <w:t>will lead to new social pressures</w:t>
      </w:r>
      <w:r w:rsidRPr="00A74913">
        <w:rPr>
          <w:rStyle w:val="IntenseEmphasis"/>
        </w:rPr>
        <w:t xml:space="preserve">, new </w:t>
      </w:r>
      <w:r w:rsidRPr="00A74913">
        <w:rPr>
          <w:rStyle w:val="Emphasis"/>
          <w:highlight w:val="yellow"/>
        </w:rPr>
        <w:t>policy innovations</w:t>
      </w:r>
      <w:r w:rsidRPr="00A74913">
        <w:rPr>
          <w:sz w:val="16"/>
        </w:rPr>
        <w:t xml:space="preserve"> such as Universal Basic Income </w:t>
      </w:r>
      <w:r w:rsidRPr="00A74913">
        <w:rPr>
          <w:rStyle w:val="Emphasis"/>
        </w:rPr>
        <w:t xml:space="preserve">might </w:t>
      </w:r>
      <w:r w:rsidRPr="00A74913">
        <w:rPr>
          <w:rStyle w:val="Emphasis"/>
          <w:highlight w:val="yellow"/>
        </w:rPr>
        <w:t>serve as counterweights</w:t>
      </w:r>
      <w:r w:rsidRPr="00A74913">
        <w:rPr>
          <w:rStyle w:val="Emphasis"/>
        </w:rPr>
        <w:t xml:space="preserve">. </w:t>
      </w:r>
      <w:r w:rsidRPr="00A74913">
        <w:rPr>
          <w:sz w:val="16"/>
        </w:rPr>
        <w:t xml:space="preserve">It is true that </w:t>
      </w:r>
      <w:r w:rsidRPr="00A74913">
        <w:rPr>
          <w:rStyle w:val="IntenseEmphasis"/>
        </w:rPr>
        <w:t>many jobs will be replaced</w:t>
      </w:r>
      <w:r w:rsidRPr="00A74913">
        <w:rPr>
          <w:sz w:val="16"/>
        </w:rPr>
        <w:t xml:space="preserve"> by technology, however it is also true that</w:t>
      </w:r>
      <w:r w:rsidRPr="00A74913">
        <w:rPr>
          <w:rStyle w:val="IntenseEmphasis"/>
        </w:rPr>
        <w:t xml:space="preserve"> a range of new jobs is going to be created</w:t>
      </w:r>
      <w:r w:rsidRPr="00A74913">
        <w:rPr>
          <w:sz w:val="16"/>
        </w:rPr>
        <w:t xml:space="preserve">. Two decades ago nobody would have expected the emergence of jobs including app developers, data scientists or Instagram influencers. While certain jobs will disappear, </w:t>
      </w:r>
      <w:r w:rsidRPr="00A74913">
        <w:rPr>
          <w:rStyle w:val="IntenseEmphasis"/>
        </w:rPr>
        <w:t>newly created ones will require a different set of skills, put a premium on creativity, problem solving skills and the ability to connect with people</w:t>
      </w:r>
      <w:r w:rsidRPr="00A74913">
        <w:rPr>
          <w:sz w:val="16"/>
        </w:rPr>
        <w:t xml:space="preserve">. </w:t>
      </w:r>
      <w:r w:rsidRPr="00A74913">
        <w:rPr>
          <w:rStyle w:val="Emphasis"/>
          <w:highlight w:val="yellow"/>
        </w:rPr>
        <w:t>Marx’s revolution</w:t>
      </w:r>
      <w:r w:rsidRPr="00A74913">
        <w:rPr>
          <w:sz w:val="16"/>
        </w:rPr>
        <w:t xml:space="preserve">, then, </w:t>
      </w:r>
      <w:r w:rsidRPr="00A74913">
        <w:rPr>
          <w:rStyle w:val="Emphasis"/>
          <w:highlight w:val="yellow"/>
        </w:rPr>
        <w:t>will not materialise</w:t>
      </w:r>
      <w:r w:rsidRPr="00A74913">
        <w:rPr>
          <w:rStyle w:val="Emphasis"/>
        </w:rPr>
        <w:t xml:space="preserve"> in the 21st century</w:t>
      </w:r>
      <w:r w:rsidRPr="00A74913">
        <w:rPr>
          <w:sz w:val="16"/>
        </w:rPr>
        <w:t xml:space="preserve">. Despite this, </w:t>
      </w:r>
      <w:r w:rsidRPr="00A74913">
        <w:rPr>
          <w:rStyle w:val="IntenseEmphasis"/>
        </w:rPr>
        <w:t>the future of capitalism</w:t>
      </w:r>
      <w:r w:rsidRPr="00A74913">
        <w:rPr>
          <w:sz w:val="16"/>
        </w:rPr>
        <w:t xml:space="preserve">, as its past, </w:t>
      </w:r>
      <w:r w:rsidRPr="00A74913">
        <w:rPr>
          <w:rStyle w:val="IntenseEmphasis"/>
        </w:rPr>
        <w:t>will lead to new socio-economic consequences and the continued transformation of employment, modes of production and societal structure.</w:t>
      </w:r>
    </w:p>
    <w:p w14:paraId="24F30697" w14:textId="77777777" w:rsidR="001A7C3A" w:rsidRDefault="001A7C3A" w:rsidP="001A7C3A">
      <w:pPr>
        <w:pStyle w:val="Heading3"/>
      </w:pPr>
      <w:r>
        <w:lastRenderedPageBreak/>
        <w:t>1NC – Computation</w:t>
      </w:r>
    </w:p>
    <w:p w14:paraId="1A5087F4" w14:textId="77777777" w:rsidR="001A7C3A" w:rsidRDefault="001A7C3A" w:rsidP="001A7C3A">
      <w:pPr>
        <w:pStyle w:val="Heading4"/>
      </w:pPr>
      <w:r>
        <w:t>No alt to markets – central planners can’t process data – we should make them more democratic instead of rejecting them</w:t>
      </w:r>
    </w:p>
    <w:p w14:paraId="1E7C5EDB" w14:textId="77777777" w:rsidR="001A7C3A" w:rsidRDefault="001A7C3A" w:rsidP="001A7C3A">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244FA86A" w14:textId="77777777" w:rsidR="001A7C3A" w:rsidRPr="00A8538A" w:rsidRDefault="001A7C3A" w:rsidP="001A7C3A">
      <w:r>
        <w:t xml:space="preserve">Eric A. Posner and E. Glen Weyl, “Epilogue: After Markets?” </w:t>
      </w:r>
      <w:r>
        <w:rPr>
          <w:i/>
          <w:iCs/>
        </w:rPr>
        <w:t>Radical Markets: Uprooting Capitalism and Democracy for a Just Society</w:t>
      </w:r>
      <w:r>
        <w:t xml:space="preserve">, Princeton University Press 2018, Epub (email </w:t>
      </w:r>
      <w:hyperlink r:id="rId62" w:history="1">
        <w:r w:rsidRPr="009242E5">
          <w:rPr>
            <w:rStyle w:val="Hyperlink"/>
          </w:rPr>
          <w:t>arg5180@gmail.com</w:t>
        </w:r>
      </w:hyperlink>
      <w:r>
        <w:t xml:space="preserve"> for relevant text).</w:t>
      </w:r>
    </w:p>
    <w:p w14:paraId="1EFCAE78" w14:textId="77777777" w:rsidR="001A7C3A" w:rsidRPr="009E16FF" w:rsidRDefault="001A7C3A" w:rsidP="001A7C3A"/>
    <w:p w14:paraId="5EBE01C4" w14:textId="77777777" w:rsidR="001A7C3A" w:rsidRDefault="001A7C3A" w:rsidP="001A7C3A">
      <w:pPr>
        <w:rPr>
          <w:sz w:val="16"/>
          <w:szCs w:val="16"/>
        </w:rPr>
      </w:pPr>
      <w:r w:rsidRPr="009E16FF">
        <w:rPr>
          <w:sz w:val="16"/>
          <w:szCs w:val="16"/>
        </w:rPr>
        <w:t xml:space="preserve">Markets as Miracles </w:t>
      </w:r>
    </w:p>
    <w:p w14:paraId="3A56A3AE" w14:textId="77777777" w:rsidR="001A7C3A" w:rsidRDefault="001A7C3A" w:rsidP="001A7C3A">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28D21E22" w14:textId="77777777" w:rsidR="001A7C3A" w:rsidRDefault="001A7C3A" w:rsidP="001A7C3A">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1FDAC29D" w14:textId="77777777" w:rsidR="001A7C3A" w:rsidRDefault="001A7C3A" w:rsidP="001A7C3A">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2668C6B8" w14:textId="77777777" w:rsidR="001A7C3A" w:rsidRDefault="001A7C3A" w:rsidP="001A7C3A">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Underline"/>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1C9C57D7" w14:textId="77777777" w:rsidR="001A7C3A" w:rsidRPr="00A51F8C" w:rsidRDefault="001A7C3A" w:rsidP="001A7C3A">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34E28229" w14:textId="77777777" w:rsidR="001A7C3A" w:rsidRPr="009E16FF" w:rsidRDefault="001A7C3A" w:rsidP="001A7C3A">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Underline"/>
        </w:rPr>
        <w:t xml:space="preserve"> </w:t>
      </w:r>
    </w:p>
    <w:p w14:paraId="70A83B6E" w14:textId="77777777" w:rsidR="001A7C3A" w:rsidRDefault="001A7C3A" w:rsidP="001A7C3A">
      <w:pPr>
        <w:rPr>
          <w:sz w:val="16"/>
          <w:szCs w:val="16"/>
        </w:rPr>
      </w:pPr>
      <w:r w:rsidRPr="009E16FF">
        <w:rPr>
          <w:sz w:val="16"/>
          <w:szCs w:val="16"/>
        </w:rPr>
        <w:lastRenderedPageBreak/>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00FCD151" w14:textId="77777777" w:rsidR="001A7C3A" w:rsidRPr="00E716A8" w:rsidRDefault="001A7C3A" w:rsidP="001A7C3A">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7DF6C8B2" w14:textId="77777777" w:rsidR="001A7C3A" w:rsidRDefault="001A7C3A" w:rsidP="001A7C3A">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7F7E3E50" w14:textId="77777777" w:rsidR="001A7C3A" w:rsidRPr="0000509B" w:rsidRDefault="001A7C3A" w:rsidP="001A7C3A">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29296CCA" w14:textId="77777777" w:rsidR="001A7C3A" w:rsidRDefault="001A7C3A" w:rsidP="001A7C3A">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353F4040" w14:textId="77777777" w:rsidR="001A7C3A" w:rsidRDefault="001A7C3A" w:rsidP="001A7C3A">
      <w:pPr>
        <w:rPr>
          <w:sz w:val="16"/>
          <w:szCs w:val="16"/>
        </w:rPr>
      </w:pPr>
      <w:r w:rsidRPr="009E16FF">
        <w:rPr>
          <w:sz w:val="16"/>
          <w:szCs w:val="16"/>
        </w:rPr>
        <w:t xml:space="preserve">To make these abstract mathematical relationships concrete, Shalizi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w:t>
      </w:r>
      <w:r w:rsidRPr="00A8538A">
        <w:rPr>
          <w:rStyle w:val="Emphasis"/>
        </w:rPr>
        <w:lastRenderedPageBreak/>
        <w:t xml:space="preserve">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a thousand years to solve such a 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569099EF" w14:textId="77777777" w:rsidR="001A7C3A" w:rsidRDefault="001A7C3A" w:rsidP="001A7C3A">
      <w:pPr>
        <w:rPr>
          <w:sz w:val="16"/>
          <w:szCs w:val="16"/>
        </w:rPr>
      </w:pPr>
      <w:r w:rsidRPr="009E16FF">
        <w:rPr>
          <w:sz w:val="16"/>
          <w:szCs w:val="16"/>
        </w:rPr>
        <w:t xml:space="preserve">Markets as Parallel Processors </w:t>
      </w:r>
    </w:p>
    <w:p w14:paraId="046E58FE" w14:textId="77777777" w:rsidR="001A7C3A" w:rsidRDefault="001A7C3A" w:rsidP="001A7C3A">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1858C2B8" w14:textId="77777777" w:rsidR="001A7C3A" w:rsidRPr="0000509B" w:rsidRDefault="001A7C3A" w:rsidP="001A7C3A">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2032DA66" w14:textId="77777777" w:rsidR="001A7C3A" w:rsidRPr="0000509B" w:rsidRDefault="001A7C3A" w:rsidP="001A7C3A">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Underline"/>
        </w:rPr>
        <w:t xml:space="preserve">. </w:t>
      </w:r>
    </w:p>
    <w:p w14:paraId="59F12E74" w14:textId="77777777" w:rsidR="001A7C3A" w:rsidRPr="00E716A8" w:rsidRDefault="001A7C3A" w:rsidP="001A7C3A">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14900936" w14:textId="77777777" w:rsidR="001A7C3A" w:rsidRPr="00E716A8" w:rsidRDefault="001A7C3A" w:rsidP="001A7C3A">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74BE13C3" w14:textId="77777777" w:rsidR="001A7C3A" w:rsidRPr="00A51F8C" w:rsidRDefault="001A7C3A" w:rsidP="001A7C3A">
      <w:pPr>
        <w:rPr>
          <w:sz w:val="16"/>
          <w:szCs w:val="16"/>
        </w:rPr>
      </w:pPr>
      <w:r w:rsidRPr="00E716A8">
        <w:rPr>
          <w:rStyle w:val="Emphasis"/>
        </w:rPr>
        <w:lastRenderedPageBreak/>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3B09140E" w14:textId="77777777" w:rsidR="001A7C3A" w:rsidRPr="0000509B" w:rsidRDefault="001A7C3A" w:rsidP="001A7C3A">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66532C6F" w14:textId="77777777" w:rsidR="001A7C3A" w:rsidRPr="0000509B" w:rsidRDefault="001A7C3A" w:rsidP="001A7C3A">
      <w:pPr>
        <w:rPr>
          <w:rStyle w:val="StyleUnderline"/>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1FDC85E1" w14:textId="77777777" w:rsidR="001A7C3A" w:rsidRPr="00A51F8C" w:rsidRDefault="001A7C3A" w:rsidP="001A7C3A">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6A08BD43" w14:textId="77777777" w:rsidR="001A7C3A" w:rsidRDefault="001A7C3A" w:rsidP="001A7C3A">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6C5199D7" w14:textId="77777777" w:rsidR="001A7C3A" w:rsidRPr="006D357F" w:rsidRDefault="001A7C3A" w:rsidP="001A7C3A">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1187B988" w14:textId="77777777" w:rsidR="001A7C3A" w:rsidRDefault="001A7C3A" w:rsidP="001A7C3A">
      <w:pPr>
        <w:pStyle w:val="Heading3"/>
      </w:pPr>
      <w:r>
        <w:lastRenderedPageBreak/>
        <w:t>1NC – CCS</w:t>
      </w:r>
    </w:p>
    <w:p w14:paraId="1EE54397" w14:textId="77777777" w:rsidR="001A7C3A" w:rsidRDefault="001A7C3A" w:rsidP="001A7C3A">
      <w:pPr>
        <w:pStyle w:val="Heading4"/>
      </w:pPr>
      <w:r>
        <w:t>Market is key to CCS</w:t>
      </w:r>
    </w:p>
    <w:p w14:paraId="5C5EBFA3" w14:textId="77777777" w:rsidR="001A7C3A" w:rsidRDefault="001A7C3A" w:rsidP="001A7C3A">
      <w:r w:rsidRPr="00107E44">
        <w:rPr>
          <w:rStyle w:val="Style13ptBold"/>
        </w:rPr>
        <w:t>Merchant 18</w:t>
      </w:r>
      <w:r>
        <w:t xml:space="preserve"> – staff writer at Greentech Media. She previously covered environmental policy, politics, and climate change at Grist and the New Republic</w:t>
      </w:r>
    </w:p>
    <w:p w14:paraId="39EAAA81" w14:textId="77777777" w:rsidR="001A7C3A" w:rsidRDefault="001A7C3A" w:rsidP="001A7C3A">
      <w:r>
        <w:t xml:space="preserve">(Emma Foehringer Merchant, “Can Updated Tax Credits Bring Carbon Capture Into the Mainstream?,” February 22, 2018, </w:t>
      </w:r>
      <w:hyperlink r:id="rId63" w:history="1">
        <w:r>
          <w:rPr>
            <w:rStyle w:val="Hyperlink"/>
          </w:rPr>
          <w:t>https://www.greentechmedia.com/articles/read/can-updated-tax-credits-make-carbon-capture-mainstream</w:t>
        </w:r>
      </w:hyperlink>
      <w:r>
        <w:t>)</w:t>
      </w:r>
    </w:p>
    <w:p w14:paraId="7A9BEBFB" w14:textId="77777777" w:rsidR="001A7C3A" w:rsidRPr="001A2308" w:rsidRDefault="001A7C3A" w:rsidP="001A7C3A"/>
    <w:p w14:paraId="4AB8E336" w14:textId="77777777" w:rsidR="001A7C3A" w:rsidRDefault="001A7C3A" w:rsidP="001A7C3A">
      <w:r>
        <w:t xml:space="preserve">Among the energy credits tucked inside the budget deal eked out in early February lies a controversial measure: carbon capture and sequestration (CCS) credits designed to push the technology from the clean energy margins toward the mainstream. </w:t>
      </w:r>
    </w:p>
    <w:p w14:paraId="31F15F2B" w14:textId="77777777" w:rsidR="001A7C3A" w:rsidRPr="002E1CB3" w:rsidRDefault="001A7C3A" w:rsidP="001A7C3A">
      <w:pPr>
        <w:rPr>
          <w:rStyle w:val="StyleUnderline"/>
        </w:rPr>
      </w:pPr>
      <w:r>
        <w:t xml:space="preserve">For years the technology has divided environmentalists and many working in the energy industry, even as some researchers argued for its essentiality in a decarbonized world. Now, </w:t>
      </w:r>
      <w:r w:rsidRPr="002E1CB3">
        <w:rPr>
          <w:rStyle w:val="StyleUnderline"/>
        </w:rPr>
        <w:t>modifications to</w:t>
      </w:r>
      <w:r>
        <w:t xml:space="preserve"> an existing credit called Section </w:t>
      </w:r>
      <w:r w:rsidRPr="00F474BA">
        <w:rPr>
          <w:rStyle w:val="Emphasis"/>
          <w:highlight w:val="yellow"/>
        </w:rPr>
        <w:t>45Q</w:t>
      </w:r>
      <w:r w:rsidRPr="00F474BA">
        <w:rPr>
          <w:highlight w:val="yellow"/>
        </w:rPr>
        <w:t xml:space="preserve"> </w:t>
      </w:r>
      <w:r w:rsidRPr="00F474BA">
        <w:rPr>
          <w:rStyle w:val="StyleUnderline"/>
          <w:highlight w:val="yellow"/>
        </w:rPr>
        <w:t>offer more money per ton of carbon dioxide captured and remove a cap on how much plants can store.</w:t>
      </w:r>
      <w:r w:rsidRPr="002E1CB3">
        <w:rPr>
          <w:rStyle w:val="StyleUnderline"/>
        </w:rPr>
        <w:t xml:space="preserve"> </w:t>
      </w:r>
    </w:p>
    <w:p w14:paraId="13DCB237" w14:textId="77777777" w:rsidR="001A7C3A" w:rsidRDefault="001A7C3A" w:rsidP="001A7C3A">
      <w:r w:rsidRPr="002E1CB3">
        <w:rPr>
          <w:rStyle w:val="Emphasis"/>
        </w:rPr>
        <w:t xml:space="preserve">“These </w:t>
      </w:r>
      <w:r w:rsidRPr="00F474BA">
        <w:rPr>
          <w:rStyle w:val="Emphasis"/>
          <w:highlight w:val="yellow"/>
        </w:rPr>
        <w:t>changes to the tax code</w:t>
      </w:r>
      <w:r>
        <w:t xml:space="preserve"> and the enhancements of the 45Q tax credit </w:t>
      </w:r>
      <w:r w:rsidRPr="00F474BA">
        <w:rPr>
          <w:rStyle w:val="Emphasis"/>
          <w:sz w:val="24"/>
          <w:szCs w:val="24"/>
          <w:highlight w:val="yellow"/>
        </w:rPr>
        <w:t>will absolutely make the difference</w:t>
      </w:r>
      <w:r>
        <w:t xml:space="preserve"> </w:t>
      </w:r>
      <w:r w:rsidRPr="002E1CB3">
        <w:rPr>
          <w:rStyle w:val="StyleUnderline"/>
        </w:rPr>
        <w:t xml:space="preserve">between a </w:t>
      </w:r>
      <w:r>
        <w:t xml:space="preserve">whole </w:t>
      </w:r>
      <w:r w:rsidRPr="002E1CB3">
        <w:rPr>
          <w:rStyle w:val="StyleUnderline"/>
        </w:rPr>
        <w:t>bunch of projects being financed and a</w:t>
      </w:r>
      <w:r>
        <w:t xml:space="preserve"> whole </w:t>
      </w:r>
      <w:r w:rsidRPr="002E1CB3">
        <w:rPr>
          <w:rStyle w:val="StyleUnderline"/>
        </w:rPr>
        <w:t xml:space="preserve">bunch of projects not making it,” </w:t>
      </w:r>
      <w:r>
        <w:t>said Julio Friedmann, formerly of the Department of Energy’s Office of Fossil Energy, and now a distinguished associate at the Energy Futures Initiative and CEO of Carbon Wrangler, LLC.</w:t>
      </w:r>
    </w:p>
    <w:p w14:paraId="14ADA74C" w14:textId="77777777" w:rsidR="001A7C3A" w:rsidRDefault="001A7C3A" w:rsidP="001A7C3A">
      <w:r>
        <w:t xml:space="preserve">The changes extend tax credits to carbon capture projects constructed over the next six years. </w:t>
      </w:r>
      <w:r w:rsidRPr="00F474BA">
        <w:rPr>
          <w:rStyle w:val="StyleUnderline"/>
          <w:highlight w:val="yellow"/>
        </w:rPr>
        <w:t>Projects formerly received $10 fo</w:t>
      </w:r>
      <w:r w:rsidRPr="002E1CB3">
        <w:rPr>
          <w:rStyle w:val="StyleUnderline"/>
        </w:rPr>
        <w:t xml:space="preserve">r each ton of </w:t>
      </w:r>
      <w:r w:rsidRPr="00F474BA">
        <w:rPr>
          <w:rStyle w:val="StyleUnderline"/>
          <w:highlight w:val="yellow"/>
        </w:rPr>
        <w:t>carbon captured</w:t>
      </w:r>
      <w:r w:rsidRPr="002E1CB3">
        <w:rPr>
          <w:rStyle w:val="StyleUnderline"/>
        </w:rPr>
        <w:t xml:space="preserve"> and used </w:t>
      </w:r>
      <w:r w:rsidRPr="00F474BA">
        <w:rPr>
          <w:rStyle w:val="StyleUnderline"/>
          <w:highlight w:val="yellow"/>
        </w:rPr>
        <w:t>for e</w:t>
      </w:r>
      <w:r w:rsidRPr="002E1CB3">
        <w:rPr>
          <w:rStyle w:val="StyleUnderline"/>
        </w:rPr>
        <w:t xml:space="preserve">nhanced </w:t>
      </w:r>
      <w:r w:rsidRPr="00F474BA">
        <w:rPr>
          <w:rStyle w:val="StyleUnderline"/>
          <w:highlight w:val="yellow"/>
        </w:rPr>
        <w:t>o</w:t>
      </w:r>
      <w:r w:rsidRPr="002E1CB3">
        <w:rPr>
          <w:rStyle w:val="StyleUnderline"/>
        </w:rPr>
        <w:t xml:space="preserve">il </w:t>
      </w:r>
      <w:r w:rsidRPr="00F474BA">
        <w:rPr>
          <w:rStyle w:val="StyleUnderline"/>
          <w:highlight w:val="yellow"/>
        </w:rPr>
        <w:t>r</w:t>
      </w:r>
      <w:r w:rsidRPr="002E1CB3">
        <w:rPr>
          <w:rStyle w:val="StyleUnderline"/>
        </w:rPr>
        <w:t xml:space="preserve">ecovery </w:t>
      </w:r>
      <w:r w:rsidRPr="00F474BA">
        <w:rPr>
          <w:rStyle w:val="StyleUnderline"/>
          <w:highlight w:val="yellow"/>
        </w:rPr>
        <w:t>and $20 for each ton captured</w:t>
      </w:r>
      <w:r w:rsidRPr="002E1CB3">
        <w:rPr>
          <w:rStyle w:val="StyleUnderline"/>
        </w:rPr>
        <w:t xml:space="preserve"> and put “</w:t>
      </w:r>
      <w:r w:rsidRPr="00F474BA">
        <w:rPr>
          <w:rStyle w:val="StyleUnderline"/>
          <w:highlight w:val="yellow"/>
        </w:rPr>
        <w:t>in</w:t>
      </w:r>
      <w:r w:rsidRPr="002E1CB3">
        <w:rPr>
          <w:rStyle w:val="StyleUnderline"/>
        </w:rPr>
        <w:t xml:space="preserve"> secure </w:t>
      </w:r>
      <w:r w:rsidRPr="00F474BA">
        <w:rPr>
          <w:rStyle w:val="StyleUnderline"/>
          <w:highlight w:val="yellow"/>
        </w:rPr>
        <w:t>geological storage</w:t>
      </w:r>
      <w:r w:rsidRPr="002E1CB3">
        <w:rPr>
          <w:rStyle w:val="StyleUnderline"/>
        </w:rPr>
        <w:t>”</w:t>
      </w:r>
      <w:r>
        <w:t xml:space="preserve"> underground. </w:t>
      </w:r>
      <w:r w:rsidRPr="00F474BA">
        <w:rPr>
          <w:rStyle w:val="StyleUnderline"/>
          <w:highlight w:val="yellow"/>
        </w:rPr>
        <w:t>The new credit bumps those</w:t>
      </w:r>
      <w:r w:rsidRPr="002E1CB3">
        <w:rPr>
          <w:rStyle w:val="StyleUnderline"/>
        </w:rPr>
        <w:t xml:space="preserve"> sums </w:t>
      </w:r>
      <w:r w:rsidRPr="00F474BA">
        <w:rPr>
          <w:rStyle w:val="StyleUnderline"/>
          <w:highlight w:val="yellow"/>
        </w:rPr>
        <w:t>to $35 and $50</w:t>
      </w:r>
      <w:r w:rsidRPr="002E1CB3">
        <w:rPr>
          <w:rStyle w:val="StyleUnderline"/>
        </w:rPr>
        <w:t>, respectively</w:t>
      </w:r>
      <w:r>
        <w:t xml:space="preserve">. It also eliminates a pre-existing annual volumetric cap of 75 million tons of carbon dioxide. </w:t>
      </w:r>
    </w:p>
    <w:p w14:paraId="64F7D4BE" w14:textId="77777777" w:rsidR="001A7C3A" w:rsidRDefault="001A7C3A" w:rsidP="001A7C3A">
      <w:r>
        <w:t xml:space="preserve">Taken together </w:t>
      </w:r>
      <w:r w:rsidRPr="00F474BA">
        <w:rPr>
          <w:rStyle w:val="Emphasis"/>
          <w:highlight w:val="yellow"/>
        </w:rPr>
        <w:t>those adjustments reduce risk for developers and make CCS</w:t>
      </w:r>
      <w:r w:rsidRPr="002E1CB3">
        <w:rPr>
          <w:rStyle w:val="Emphasis"/>
        </w:rPr>
        <w:t xml:space="preserve"> projects more </w:t>
      </w:r>
      <w:r w:rsidRPr="00F474BA">
        <w:rPr>
          <w:rStyle w:val="Emphasis"/>
          <w:highlight w:val="yellow"/>
        </w:rPr>
        <w:t>viable</w:t>
      </w:r>
      <w:r w:rsidRPr="002E1CB3">
        <w:rPr>
          <w:rStyle w:val="Emphasis"/>
        </w:rPr>
        <w:t>,</w:t>
      </w:r>
      <w:r>
        <w:t xml:space="preserve"> </w:t>
      </w:r>
      <w:r w:rsidRPr="002E1CB3">
        <w:rPr>
          <w:rStyle w:val="StyleUnderline"/>
        </w:rPr>
        <w:t>according to Jesse Jenkins, a researcher at</w:t>
      </w:r>
      <w:r>
        <w:t xml:space="preserve"> the </w:t>
      </w:r>
      <w:r w:rsidRPr="002E1CB3">
        <w:rPr>
          <w:rStyle w:val="StyleUnderline"/>
        </w:rPr>
        <w:t>M</w:t>
      </w:r>
      <w:r>
        <w:t xml:space="preserve">assachusetts </w:t>
      </w:r>
      <w:r w:rsidRPr="002E1CB3">
        <w:rPr>
          <w:rStyle w:val="StyleUnderline"/>
        </w:rPr>
        <w:t>I</w:t>
      </w:r>
      <w:r>
        <w:t xml:space="preserve">nstitute of </w:t>
      </w:r>
      <w:r w:rsidRPr="002E1CB3">
        <w:rPr>
          <w:rStyle w:val="StyleUnderline"/>
        </w:rPr>
        <w:t>T</w:t>
      </w:r>
      <w:r>
        <w:t xml:space="preserve">echnology Energy Initiative. </w:t>
      </w:r>
    </w:p>
    <w:p w14:paraId="12A95777" w14:textId="77777777" w:rsidR="001A7C3A" w:rsidRDefault="001A7C3A" w:rsidP="001A7C3A">
      <w:r>
        <w:t xml:space="preserve">Jenkins said </w:t>
      </w:r>
      <w:r w:rsidRPr="002E1CB3">
        <w:rPr>
          <w:rStyle w:val="StyleUnderline"/>
        </w:rPr>
        <w:t>carbon capture has been stuck in a negative feedback loop</w:t>
      </w:r>
      <w:r>
        <w:t xml:space="preserve">: </w:t>
      </w:r>
      <w:r w:rsidRPr="002E1CB3">
        <w:rPr>
          <w:rStyle w:val="StyleUnderline"/>
        </w:rPr>
        <w:t>high cost barriers to entry prevented companies from pushing forward on innovation, which</w:t>
      </w:r>
      <w:r>
        <w:t xml:space="preserve"> in turn </w:t>
      </w:r>
      <w:r w:rsidRPr="002E1CB3">
        <w:rPr>
          <w:rStyle w:val="StyleUnderline"/>
        </w:rPr>
        <w:t>prevented the tech</w:t>
      </w:r>
      <w:r>
        <w:t xml:space="preserve">nology </w:t>
      </w:r>
      <w:r w:rsidRPr="002E1CB3">
        <w:rPr>
          <w:rStyle w:val="StyleUnderline"/>
        </w:rPr>
        <w:t>from getting cheaper</w:t>
      </w:r>
      <w:r>
        <w:t>.</w:t>
      </w:r>
    </w:p>
    <w:p w14:paraId="058D2CED" w14:textId="77777777" w:rsidR="001A7C3A" w:rsidRPr="002E1CB3" w:rsidRDefault="001A7C3A" w:rsidP="001A7C3A">
      <w:pPr>
        <w:rPr>
          <w:rStyle w:val="Emphasis"/>
        </w:rPr>
      </w:pPr>
      <w:r>
        <w:t>“</w:t>
      </w:r>
      <w:r w:rsidRPr="00F474BA">
        <w:rPr>
          <w:rStyle w:val="StyleUnderline"/>
          <w:highlight w:val="yellow"/>
        </w:rPr>
        <w:t>The biggest obstacle</w:t>
      </w:r>
      <w:r w:rsidRPr="00F474BA">
        <w:rPr>
          <w:highlight w:val="yellow"/>
        </w:rPr>
        <w:t xml:space="preserve"> is</w:t>
      </w:r>
      <w:r>
        <w:t xml:space="preserve"> that </w:t>
      </w:r>
      <w:r w:rsidRPr="00F474BA">
        <w:rPr>
          <w:rStyle w:val="Emphasis"/>
          <w:highlight w:val="yellow"/>
        </w:rPr>
        <w:t>carbon is a free pollutant</w:t>
      </w:r>
      <w:r w:rsidRPr="00F474BA">
        <w:rPr>
          <w:highlight w:val="yellow"/>
        </w:rPr>
        <w:t xml:space="preserve">. </w:t>
      </w:r>
      <w:r w:rsidRPr="00F474BA">
        <w:rPr>
          <w:rStyle w:val="StyleUnderline"/>
          <w:highlight w:val="yellow"/>
        </w:rPr>
        <w:t>We don’t charge for</w:t>
      </w:r>
      <w:r w:rsidRPr="002E1CB3">
        <w:rPr>
          <w:rStyle w:val="StyleUnderline"/>
        </w:rPr>
        <w:t xml:space="preserve"> carbon dioxide</w:t>
      </w:r>
      <w:r>
        <w:t xml:space="preserve"> </w:t>
      </w:r>
      <w:r w:rsidRPr="00F474BA">
        <w:rPr>
          <w:rStyle w:val="StyleUnderline"/>
          <w:highlight w:val="yellow"/>
        </w:rPr>
        <w:t>pollution</w:t>
      </w:r>
      <w:r w:rsidRPr="00F474BA">
        <w:rPr>
          <w:highlight w:val="yellow"/>
        </w:rPr>
        <w:t xml:space="preserve">, </w:t>
      </w:r>
      <w:r w:rsidRPr="00F474BA">
        <w:rPr>
          <w:rStyle w:val="Emphasis"/>
          <w:highlight w:val="yellow"/>
        </w:rPr>
        <w:t>so there’s no</w:t>
      </w:r>
      <w:r w:rsidRPr="002E1CB3">
        <w:rPr>
          <w:rStyle w:val="Emphasis"/>
        </w:rPr>
        <w:t xml:space="preserve"> direct </w:t>
      </w:r>
      <w:r w:rsidRPr="00F474BA">
        <w:rPr>
          <w:rStyle w:val="Emphasis"/>
          <w:highlight w:val="yellow"/>
        </w:rPr>
        <w:t>financial incentive for a</w:t>
      </w:r>
      <w:r w:rsidRPr="002E1CB3">
        <w:rPr>
          <w:rStyle w:val="Emphasis"/>
        </w:rPr>
        <w:t xml:space="preserve"> power </w:t>
      </w:r>
      <w:r w:rsidRPr="00F474BA">
        <w:rPr>
          <w:rStyle w:val="Emphasis"/>
          <w:highlight w:val="yellow"/>
        </w:rPr>
        <w:t>plant to</w:t>
      </w:r>
      <w:r w:rsidRPr="002E1CB3">
        <w:rPr>
          <w:rStyle w:val="Emphasis"/>
        </w:rPr>
        <w:t xml:space="preserve"> want to </w:t>
      </w:r>
      <w:r w:rsidRPr="00F474BA">
        <w:rPr>
          <w:rStyle w:val="Emphasis"/>
          <w:highlight w:val="yellow"/>
        </w:rPr>
        <w:t>capture</w:t>
      </w:r>
      <w:r w:rsidRPr="002E1CB3">
        <w:rPr>
          <w:rStyle w:val="Emphasis"/>
        </w:rPr>
        <w:t xml:space="preserve"> its </w:t>
      </w:r>
      <w:r w:rsidRPr="00F474BA">
        <w:rPr>
          <w:rStyle w:val="Emphasis"/>
          <w:highlight w:val="yellow"/>
        </w:rPr>
        <w:t>CO2</w:t>
      </w:r>
      <w:r>
        <w:t>,” Jenkins said. “</w:t>
      </w:r>
      <w:r w:rsidRPr="002E1CB3">
        <w:rPr>
          <w:rStyle w:val="Emphasis"/>
        </w:rPr>
        <w:t>Without a clear financial upside, there’s very little reason for companies to pursue that risky technology development.”</w:t>
      </w:r>
    </w:p>
    <w:p w14:paraId="14013886" w14:textId="77777777" w:rsidR="001A7C3A" w:rsidRDefault="001A7C3A" w:rsidP="001A7C3A">
      <w:r>
        <w:t>Credit where credit is due</w:t>
      </w:r>
    </w:p>
    <w:p w14:paraId="0DE2178B" w14:textId="77777777" w:rsidR="001A7C3A" w:rsidRPr="002E1CB3" w:rsidRDefault="001A7C3A" w:rsidP="001A7C3A">
      <w:pPr>
        <w:rPr>
          <w:rStyle w:val="StyleUnderline"/>
        </w:rPr>
      </w:pPr>
      <w:r w:rsidRPr="00F474BA">
        <w:rPr>
          <w:rStyle w:val="StyleUnderline"/>
          <w:highlight w:val="yellow"/>
        </w:rPr>
        <w:t>That’s where tax credits come in</w:t>
      </w:r>
      <w:r w:rsidRPr="00F474BA">
        <w:rPr>
          <w:highlight w:val="yellow"/>
        </w:rPr>
        <w:t>.</w:t>
      </w:r>
      <w:r>
        <w:t xml:space="preserve"> </w:t>
      </w:r>
      <w:r w:rsidRPr="002E1CB3">
        <w:rPr>
          <w:rStyle w:val="StyleUnderline"/>
        </w:rPr>
        <w:t>Supporters of carbon capture say a little boost should help nudge the tech</w:t>
      </w:r>
      <w:r>
        <w:t xml:space="preserve">nology </w:t>
      </w:r>
      <w:r w:rsidRPr="002E1CB3">
        <w:rPr>
          <w:rStyle w:val="StyleUnderline"/>
        </w:rPr>
        <w:t xml:space="preserve">to where it can be profitable on its own. </w:t>
      </w:r>
    </w:p>
    <w:p w14:paraId="35ADDF14" w14:textId="77777777" w:rsidR="001A7C3A" w:rsidRDefault="001A7C3A" w:rsidP="001A7C3A">
      <w:r>
        <w:lastRenderedPageBreak/>
        <w:t>“</w:t>
      </w:r>
      <w:r w:rsidRPr="002E1CB3">
        <w:rPr>
          <w:rStyle w:val="StyleUnderline"/>
        </w:rPr>
        <w:t>The reality of any tech</w:t>
      </w:r>
      <w:r>
        <w:t xml:space="preserve">nology </w:t>
      </w:r>
      <w:r w:rsidRPr="002E1CB3">
        <w:rPr>
          <w:rStyle w:val="StyleUnderline"/>
        </w:rPr>
        <w:t>development</w:t>
      </w:r>
      <w:r>
        <w:t xml:space="preserve">, particularly in the energy space, </w:t>
      </w:r>
      <w:r w:rsidRPr="002E1CB3">
        <w:rPr>
          <w:rStyle w:val="Emphasis"/>
        </w:rPr>
        <w:t xml:space="preserve">is </w:t>
      </w:r>
      <w:r w:rsidRPr="00F474BA">
        <w:rPr>
          <w:rStyle w:val="Emphasis"/>
          <w:highlight w:val="yellow"/>
        </w:rPr>
        <w:t>it's very difficult to move tech</w:t>
      </w:r>
      <w:r w:rsidRPr="002E1CB3">
        <w:rPr>
          <w:rStyle w:val="Emphasis"/>
        </w:rPr>
        <w:t xml:space="preserve">nologies </w:t>
      </w:r>
      <w:r w:rsidRPr="00F474BA">
        <w:rPr>
          <w:rStyle w:val="Emphasis"/>
          <w:highlight w:val="yellow"/>
        </w:rPr>
        <w:t>into the market</w:t>
      </w:r>
      <w:r w:rsidRPr="002E1CB3">
        <w:rPr>
          <w:rStyle w:val="Emphasis"/>
        </w:rPr>
        <w:t xml:space="preserve">place </w:t>
      </w:r>
      <w:r w:rsidRPr="00F474BA">
        <w:rPr>
          <w:rStyle w:val="Emphasis"/>
          <w:highlight w:val="yellow"/>
        </w:rPr>
        <w:t>without some</w:t>
      </w:r>
      <w:r w:rsidRPr="002E1CB3">
        <w:rPr>
          <w:rStyle w:val="Emphasis"/>
        </w:rPr>
        <w:t xml:space="preserve"> sort of </w:t>
      </w:r>
      <w:r w:rsidRPr="00F474BA">
        <w:rPr>
          <w:rStyle w:val="Emphasis"/>
          <w:highlight w:val="yellow"/>
        </w:rPr>
        <w:t>push</w:t>
      </w:r>
      <w:r>
        <w:t>,” said Walker Dimmig, spokesperson for NET Power, a company now testing carbon capture technology at its natural gas plant in Texas. “</w:t>
      </w:r>
      <w:r w:rsidRPr="002E1CB3">
        <w:rPr>
          <w:rStyle w:val="StyleUnderline"/>
        </w:rPr>
        <w:t>The energy marketplace is incredibly competitive</w:t>
      </w:r>
      <w:r>
        <w:t>.”</w:t>
      </w:r>
    </w:p>
    <w:p w14:paraId="6A53C2DA" w14:textId="77777777" w:rsidR="001A7C3A" w:rsidRDefault="001A7C3A" w:rsidP="001A7C3A">
      <w:r>
        <w:t xml:space="preserve">That’s why supporters of carbon capture argue the technology deserves the same type of support that helped now-mainstream and cost-competitive technologies like wind and solar. </w:t>
      </w:r>
    </w:p>
    <w:p w14:paraId="2A671511" w14:textId="77777777" w:rsidR="001A7C3A" w:rsidRDefault="001A7C3A" w:rsidP="001A7C3A">
      <w:r>
        <w:t xml:space="preserve">Based on work at DOE’s Office of Fossil Energy and National Energy Technology Lab, </w:t>
      </w:r>
      <w:r w:rsidRPr="002E1CB3">
        <w:rPr>
          <w:rStyle w:val="StyleUnderline"/>
        </w:rPr>
        <w:t xml:space="preserve">the </w:t>
      </w:r>
      <w:r w:rsidRPr="00F474BA">
        <w:rPr>
          <w:rStyle w:val="StyleUnderline"/>
          <w:highlight w:val="yellow"/>
        </w:rPr>
        <w:t>tech</w:t>
      </w:r>
      <w:r w:rsidRPr="00F474BA">
        <w:t>nology</w:t>
      </w:r>
      <w:r>
        <w:t xml:space="preserve"> </w:t>
      </w:r>
      <w:r w:rsidRPr="00F474BA">
        <w:rPr>
          <w:rStyle w:val="StyleUnderline"/>
          <w:highlight w:val="yellow"/>
        </w:rPr>
        <w:t>for carbon capture</w:t>
      </w:r>
      <w:r w:rsidRPr="002E1CB3">
        <w:rPr>
          <w:rStyle w:val="StyleUnderline"/>
        </w:rPr>
        <w:t xml:space="preserve"> projects </w:t>
      </w:r>
      <w:r w:rsidRPr="00F474BA">
        <w:rPr>
          <w:rStyle w:val="StyleUnderline"/>
          <w:highlight w:val="yellow"/>
        </w:rPr>
        <w:t>has existed</w:t>
      </w:r>
      <w:r w:rsidRPr="002E1CB3">
        <w:rPr>
          <w:rStyle w:val="StyleUnderline"/>
        </w:rPr>
        <w:t xml:space="preserve"> in the U.S. </w:t>
      </w:r>
      <w:r w:rsidRPr="00F474BA">
        <w:rPr>
          <w:rStyle w:val="StyleUnderline"/>
          <w:highlight w:val="yellow"/>
        </w:rPr>
        <w:t>for years</w:t>
      </w:r>
      <w:r w:rsidRPr="00F474BA">
        <w:rPr>
          <w:highlight w:val="yellow"/>
        </w:rPr>
        <w:t xml:space="preserve">. </w:t>
      </w:r>
      <w:r w:rsidRPr="00F474BA">
        <w:rPr>
          <w:rStyle w:val="StyleUnderline"/>
          <w:highlight w:val="yellow"/>
        </w:rPr>
        <w:t>But</w:t>
      </w:r>
      <w:r>
        <w:t xml:space="preserve"> according to Friedmann -- aside from some money in the 2009 stimulus package -- </w:t>
      </w:r>
      <w:r w:rsidRPr="002E1CB3">
        <w:rPr>
          <w:rStyle w:val="StyleUnderline"/>
        </w:rPr>
        <w:t xml:space="preserve">the </w:t>
      </w:r>
      <w:r w:rsidRPr="00F474BA">
        <w:rPr>
          <w:rStyle w:val="StyleUnderline"/>
          <w:highlight w:val="yellow"/>
        </w:rPr>
        <w:t>funding did not</w:t>
      </w:r>
      <w:r w:rsidRPr="002E1CB3">
        <w:rPr>
          <w:rStyle w:val="StyleUnderline"/>
        </w:rPr>
        <w:t>.</w:t>
      </w:r>
      <w:r>
        <w:t xml:space="preserve"> </w:t>
      </w:r>
    </w:p>
    <w:p w14:paraId="4F9FE7EB" w14:textId="77777777" w:rsidR="001A7C3A" w:rsidRDefault="001A7C3A" w:rsidP="001A7C3A">
      <w:r>
        <w:t xml:space="preserve">In recent decades, </w:t>
      </w:r>
      <w:r w:rsidRPr="00F474BA">
        <w:rPr>
          <w:rStyle w:val="StyleUnderline"/>
        </w:rPr>
        <w:t>carbon capture watchers</w:t>
      </w:r>
      <w:r w:rsidRPr="002E1CB3">
        <w:rPr>
          <w:rStyle w:val="StyleUnderline"/>
        </w:rPr>
        <w:t xml:space="preserve"> </w:t>
      </w:r>
      <w:r>
        <w:t xml:space="preserve">initially </w:t>
      </w:r>
      <w:r w:rsidRPr="002E1CB3">
        <w:rPr>
          <w:rStyle w:val="StyleUnderline"/>
        </w:rPr>
        <w:t>expected prices to fall and tech</w:t>
      </w:r>
      <w:r>
        <w:t xml:space="preserve">nology </w:t>
      </w:r>
      <w:r w:rsidRPr="002E1CB3">
        <w:rPr>
          <w:rStyle w:val="StyleUnderline"/>
        </w:rPr>
        <w:t>to improve</w:t>
      </w:r>
      <w:r>
        <w:t xml:space="preserve">. </w:t>
      </w:r>
      <w:r w:rsidRPr="002E1CB3">
        <w:rPr>
          <w:rStyle w:val="StyleUnderline"/>
        </w:rPr>
        <w:t>Instead, wind and solar ran away with significant price declines while CCS advancement largely idled</w:t>
      </w:r>
      <w:r>
        <w:t xml:space="preserve">. </w:t>
      </w:r>
    </w:p>
    <w:p w14:paraId="44910BCC" w14:textId="77777777" w:rsidR="001A7C3A" w:rsidRPr="002E1CB3" w:rsidRDefault="001A7C3A" w:rsidP="001A7C3A">
      <w:pPr>
        <w:rPr>
          <w:rStyle w:val="Emphasis"/>
        </w:rPr>
      </w:pPr>
      <w:r>
        <w:t xml:space="preserve">Matt </w:t>
      </w:r>
      <w:r w:rsidRPr="00F474BA">
        <w:rPr>
          <w:rStyle w:val="StyleUnderline"/>
          <w:highlight w:val="yellow"/>
        </w:rPr>
        <w:t>Lucas</w:t>
      </w:r>
      <w:r>
        <w:t xml:space="preserve">, associate director of carbon capture, utilization and storage technology at the Center for Carbon Removal, </w:t>
      </w:r>
      <w:r w:rsidRPr="00F474BA">
        <w:rPr>
          <w:rStyle w:val="StyleUnderline"/>
          <w:highlight w:val="yellow"/>
        </w:rPr>
        <w:t>called</w:t>
      </w:r>
      <w:r w:rsidRPr="002E1CB3">
        <w:rPr>
          <w:rStyle w:val="StyleUnderline"/>
        </w:rPr>
        <w:t xml:space="preserve"> the </w:t>
      </w:r>
      <w:r w:rsidRPr="00F474BA">
        <w:rPr>
          <w:rStyle w:val="StyleUnderline"/>
          <w:highlight w:val="yellow"/>
        </w:rPr>
        <w:t>updated credits a “pull” mech</w:t>
      </w:r>
      <w:r w:rsidRPr="002E1CB3">
        <w:rPr>
          <w:rStyle w:val="StyleUnderline"/>
        </w:rPr>
        <w:t xml:space="preserve">anism </w:t>
      </w:r>
      <w:r>
        <w:t xml:space="preserve">directly </w:t>
      </w:r>
      <w:r w:rsidRPr="002E1CB3">
        <w:rPr>
          <w:rStyle w:val="StyleUnderline"/>
        </w:rPr>
        <w:t>analogous to the Investment Tax Credit and the Production Tax Credi</w:t>
      </w:r>
      <w:r>
        <w:t xml:space="preserve">t. In that sense, </w:t>
      </w:r>
      <w:r w:rsidRPr="002E1CB3">
        <w:rPr>
          <w:rStyle w:val="StyleUnderline"/>
        </w:rPr>
        <w:t>he said, “</w:t>
      </w:r>
      <w:r w:rsidRPr="00F474BA">
        <w:rPr>
          <w:rStyle w:val="Emphasis"/>
          <w:highlight w:val="yellow"/>
        </w:rPr>
        <w:t>this is</w:t>
      </w:r>
      <w:r w:rsidRPr="002E1CB3">
        <w:rPr>
          <w:rStyle w:val="Emphasis"/>
        </w:rPr>
        <w:t xml:space="preserve"> pretty </w:t>
      </w:r>
      <w:r w:rsidRPr="008A3E17">
        <w:rPr>
          <w:rStyle w:val="Emphasis"/>
          <w:highlight w:val="magenta"/>
        </w:rPr>
        <w:t>revolutionary</w:t>
      </w:r>
      <w:r w:rsidRPr="002E1CB3">
        <w:rPr>
          <w:rStyle w:val="Emphasis"/>
        </w:rPr>
        <w:t xml:space="preserve">.” </w:t>
      </w:r>
    </w:p>
    <w:p w14:paraId="0B7E5A65" w14:textId="77777777" w:rsidR="001A7C3A" w:rsidRDefault="001A7C3A" w:rsidP="001A7C3A">
      <w:r>
        <w:t xml:space="preserve">Others see it as a form of the derided activity known as “picking winners.” Daniel Cohan, a professor of environmental engineering at Rice University, said a carbon tax would be more appropriate to let all technologies compete. </w:t>
      </w:r>
    </w:p>
    <w:p w14:paraId="095E7A89" w14:textId="77777777" w:rsidR="001A7C3A" w:rsidRDefault="001A7C3A" w:rsidP="001A7C3A">
      <w:r>
        <w:t>“One concern that I have with these tax credits is that they specifically incentivize one option to cleaner energy: carbon capture with fossil fuels,” said Cohan. “That gives it a competitive advantage against renewable energy options that might cut emissions even [more].”</w:t>
      </w:r>
    </w:p>
    <w:p w14:paraId="088F82D5" w14:textId="77777777" w:rsidR="001A7C3A" w:rsidRPr="00CE249F" w:rsidRDefault="001A7C3A" w:rsidP="001A7C3A">
      <w:pPr>
        <w:rPr>
          <w:rStyle w:val="StyleUnderline"/>
        </w:rPr>
      </w:pPr>
      <w:r w:rsidRPr="00CE249F">
        <w:rPr>
          <w:rStyle w:val="StyleUnderline"/>
        </w:rPr>
        <w:t>Many</w:t>
      </w:r>
      <w:r>
        <w:t xml:space="preserve"> advocates, though, </w:t>
      </w:r>
      <w:r w:rsidRPr="00CE249F">
        <w:rPr>
          <w:rStyle w:val="StyleUnderline"/>
        </w:rPr>
        <w:t>see the credits as a leveling of the playing field</w:t>
      </w:r>
      <w:r>
        <w:t xml:space="preserve">. </w:t>
      </w:r>
      <w:r w:rsidRPr="00CE249F">
        <w:rPr>
          <w:rStyle w:val="StyleUnderline"/>
        </w:rPr>
        <w:t xml:space="preserve">Jenkins called it a “technology-neutral market pull” to bring carbon capture projects to the fore. </w:t>
      </w:r>
    </w:p>
    <w:p w14:paraId="049AED8A" w14:textId="77777777" w:rsidR="001A7C3A" w:rsidRPr="00CE249F" w:rsidRDefault="001A7C3A" w:rsidP="001A7C3A">
      <w:pPr>
        <w:rPr>
          <w:rStyle w:val="StyleUnderline"/>
        </w:rPr>
      </w:pPr>
      <w:r w:rsidRPr="00CE249F">
        <w:rPr>
          <w:rStyle w:val="StyleUnderline"/>
        </w:rPr>
        <w:t>Whether it yields the same results as other clean energy tax credits</w:t>
      </w:r>
      <w:r>
        <w:t xml:space="preserve">, Cohan said, </w:t>
      </w:r>
      <w:r w:rsidRPr="00CE249F">
        <w:rPr>
          <w:rStyle w:val="StyleUnderline"/>
        </w:rPr>
        <w:t xml:space="preserve">will decide “whether carbon capture is ready for primetime.” </w:t>
      </w:r>
    </w:p>
    <w:p w14:paraId="46977789" w14:textId="77777777" w:rsidR="001A7C3A" w:rsidRPr="00CE249F" w:rsidRDefault="001A7C3A" w:rsidP="001A7C3A">
      <w:pPr>
        <w:rPr>
          <w:rStyle w:val="StyleUnderline"/>
        </w:rPr>
      </w:pPr>
      <w:r w:rsidRPr="00CE249F">
        <w:rPr>
          <w:rStyle w:val="StyleUnderline"/>
        </w:rPr>
        <w:t xml:space="preserve">Proponents suspect it is. </w:t>
      </w:r>
    </w:p>
    <w:p w14:paraId="3BD1A9A6" w14:textId="77777777" w:rsidR="001A7C3A" w:rsidRDefault="001A7C3A" w:rsidP="001A7C3A">
      <w:r>
        <w:t>“</w:t>
      </w:r>
      <w:r w:rsidRPr="00CE249F">
        <w:rPr>
          <w:rStyle w:val="StyleUnderline"/>
        </w:rPr>
        <w:t xml:space="preserve">I </w:t>
      </w:r>
      <w:r w:rsidRPr="00F474BA">
        <w:rPr>
          <w:rStyle w:val="StyleUnderline"/>
          <w:highlight w:val="yellow"/>
        </w:rPr>
        <w:t>would consider this</w:t>
      </w:r>
      <w:r w:rsidRPr="00CE249F">
        <w:rPr>
          <w:rStyle w:val="StyleUnderline"/>
        </w:rPr>
        <w:t xml:space="preserve"> program </w:t>
      </w:r>
      <w:r w:rsidRPr="00F474BA">
        <w:rPr>
          <w:rStyle w:val="StyleUnderline"/>
          <w:highlight w:val="yellow"/>
        </w:rPr>
        <w:t>a success if after six years we have one or more turnkey carbon capture solutions</w:t>
      </w:r>
      <w:r>
        <w:t xml:space="preserve"> that are relevant in industry or power generation,” said Jenkins. “</w:t>
      </w:r>
      <w:r w:rsidRPr="00F474BA">
        <w:rPr>
          <w:rStyle w:val="Emphasis"/>
          <w:highlight w:val="yellow"/>
        </w:rPr>
        <w:t>I think that’s likely</w:t>
      </w:r>
      <w:r>
        <w:t xml:space="preserve"> to be the case, </w:t>
      </w:r>
      <w:r w:rsidRPr="00CE249F">
        <w:rPr>
          <w:rStyle w:val="StyleUnderline"/>
        </w:rPr>
        <w:t>given our experience with tax credits in other industries</w:t>
      </w:r>
      <w:r>
        <w:t>.”</w:t>
      </w:r>
    </w:p>
    <w:p w14:paraId="756607D7" w14:textId="77777777" w:rsidR="001A7C3A" w:rsidRPr="00CE249F" w:rsidRDefault="001A7C3A" w:rsidP="001A7C3A">
      <w:pPr>
        <w:rPr>
          <w:sz w:val="16"/>
          <w:szCs w:val="16"/>
        </w:rPr>
      </w:pPr>
      <w:r w:rsidRPr="00CE249F">
        <w:rPr>
          <w:sz w:val="16"/>
          <w:szCs w:val="16"/>
        </w:rPr>
        <w:t>Big flops and game-changers</w:t>
      </w:r>
    </w:p>
    <w:p w14:paraId="6647A855" w14:textId="77777777" w:rsidR="001A7C3A" w:rsidRPr="00CE249F" w:rsidRDefault="001A7C3A" w:rsidP="001A7C3A">
      <w:pPr>
        <w:rPr>
          <w:sz w:val="16"/>
          <w:szCs w:val="16"/>
        </w:rPr>
      </w:pPr>
      <w:r w:rsidRPr="00CE249F">
        <w:rPr>
          <w:sz w:val="16"/>
          <w:szCs w:val="16"/>
        </w:rPr>
        <w:t xml:space="preserve">Even with past economic headwinds, several power generating plants have stepped into the carbon capture market as early entrants, with mixed results. </w:t>
      </w:r>
    </w:p>
    <w:p w14:paraId="6611AE00" w14:textId="77777777" w:rsidR="001A7C3A" w:rsidRPr="00CE249F" w:rsidRDefault="001A7C3A" w:rsidP="001A7C3A">
      <w:pPr>
        <w:rPr>
          <w:sz w:val="16"/>
          <w:szCs w:val="16"/>
        </w:rPr>
      </w:pPr>
      <w:r w:rsidRPr="00CE249F">
        <w:rPr>
          <w:sz w:val="16"/>
          <w:szCs w:val="16"/>
        </w:rPr>
        <w:t xml:space="preserve">Last year Mississippi and Southern Company shut down the carbon capture portion of the Kemper Plant, an integrated gasification combined cycle project that was billions of dollars over budget and years behind schedule. The project was designed to capture carbon dioxide emissions from lignite coal and received millions of dollars in federal government subsidies. The plant now burns just natural gas. </w:t>
      </w:r>
    </w:p>
    <w:p w14:paraId="4F4D3022" w14:textId="77777777" w:rsidR="001A7C3A" w:rsidRPr="00CE249F" w:rsidRDefault="001A7C3A" w:rsidP="001A7C3A">
      <w:pPr>
        <w:rPr>
          <w:sz w:val="16"/>
          <w:szCs w:val="16"/>
        </w:rPr>
      </w:pPr>
      <w:r w:rsidRPr="00CE249F">
        <w:rPr>
          <w:sz w:val="16"/>
          <w:szCs w:val="16"/>
        </w:rPr>
        <w:t xml:space="preserve">“That was a big flop that’s really set the industry back,” said Cohan. </w:t>
      </w:r>
    </w:p>
    <w:p w14:paraId="5F3C6509" w14:textId="77777777" w:rsidR="001A7C3A" w:rsidRPr="00CE249F" w:rsidRDefault="001A7C3A" w:rsidP="001A7C3A">
      <w:pPr>
        <w:rPr>
          <w:sz w:val="16"/>
          <w:szCs w:val="16"/>
        </w:rPr>
      </w:pPr>
      <w:r w:rsidRPr="00CE249F">
        <w:rPr>
          <w:sz w:val="16"/>
          <w:szCs w:val="16"/>
        </w:rPr>
        <w:t xml:space="preserve">NRG Energy and JX Nippon Oil &amp; Gas Exploration completed their post-combustion capture Petra Nova plant with more success. It opened in 2016, on time and on budget. That project tacked carbon capture onto an existing coal power plant outside Houston. Geography gave Petra Nova an economic advantage: Captured carbon brings in additional revenue by being utilized in enhanced oil recovery at a nearby oil field operated by Hilcorp Energy Company. </w:t>
      </w:r>
    </w:p>
    <w:p w14:paraId="2AFCFE8F" w14:textId="77777777" w:rsidR="001A7C3A" w:rsidRPr="00CE249F" w:rsidRDefault="001A7C3A" w:rsidP="001A7C3A">
      <w:pPr>
        <w:rPr>
          <w:sz w:val="16"/>
          <w:szCs w:val="16"/>
        </w:rPr>
      </w:pPr>
      <w:r w:rsidRPr="00CE249F">
        <w:rPr>
          <w:sz w:val="16"/>
          <w:szCs w:val="16"/>
        </w:rPr>
        <w:lastRenderedPageBreak/>
        <w:t>The NET Power plant in Texas, a joint venture of Exelon Corporation, CB&amp;I and 8 Rivers Capital, uses yet another type of technology. Dimmig said carbon capture is “inherent to the plant’s design,” which is still in early testing. It uses carbon dioxide produced in combustion to drive turbines at the plant rather than steam.</w:t>
      </w:r>
    </w:p>
    <w:p w14:paraId="46BE8A31" w14:textId="77777777" w:rsidR="001A7C3A" w:rsidRPr="00CE249F" w:rsidRDefault="001A7C3A" w:rsidP="001A7C3A">
      <w:pPr>
        <w:rPr>
          <w:sz w:val="16"/>
          <w:szCs w:val="16"/>
        </w:rPr>
      </w:pPr>
      <w:r w:rsidRPr="00CE249F">
        <w:rPr>
          <w:sz w:val="16"/>
          <w:szCs w:val="16"/>
        </w:rPr>
        <w:t xml:space="preserve">Though Dimmig said the updates to 45Q will likely help the plant, he said NET Power’s goal is to create a technology that was economic with or without support. </w:t>
      </w:r>
    </w:p>
    <w:p w14:paraId="16C85644" w14:textId="77777777" w:rsidR="001A7C3A" w:rsidRPr="00CE249F" w:rsidRDefault="001A7C3A" w:rsidP="001A7C3A">
      <w:pPr>
        <w:rPr>
          <w:sz w:val="16"/>
          <w:szCs w:val="16"/>
        </w:rPr>
      </w:pPr>
      <w:r w:rsidRPr="00CE249F">
        <w:rPr>
          <w:sz w:val="16"/>
          <w:szCs w:val="16"/>
        </w:rPr>
        <w:t>“We never wanted to be developing a technology where policy is an absolute requirement,” he said.</w:t>
      </w:r>
    </w:p>
    <w:p w14:paraId="1EA227BA" w14:textId="77777777" w:rsidR="001A7C3A" w:rsidRDefault="001A7C3A" w:rsidP="001A7C3A">
      <w:r>
        <w:t xml:space="preserve">So far, </w:t>
      </w:r>
      <w:r w:rsidRPr="00CE249F">
        <w:rPr>
          <w:rStyle w:val="StyleUnderline"/>
        </w:rPr>
        <w:t>the “game-changer” system looks to be cheap and efficient</w:t>
      </w:r>
      <w:r>
        <w:t xml:space="preserve">. If the company can perfect it, Dimmig said </w:t>
      </w:r>
      <w:r w:rsidRPr="00F474BA">
        <w:rPr>
          <w:rStyle w:val="Emphasis"/>
          <w:highlight w:val="yellow"/>
        </w:rPr>
        <w:t>45Q will help with financial support in building</w:t>
      </w:r>
      <w:r w:rsidRPr="00F474BA">
        <w:rPr>
          <w:rStyle w:val="Emphasis"/>
        </w:rPr>
        <w:t xml:space="preserve"> out</w:t>
      </w:r>
      <w:r w:rsidRPr="00CE249F">
        <w:rPr>
          <w:rStyle w:val="Emphasis"/>
        </w:rPr>
        <w:t xml:space="preserve"> </w:t>
      </w:r>
      <w:r w:rsidRPr="00F474BA">
        <w:rPr>
          <w:rStyle w:val="Emphasis"/>
          <w:highlight w:val="yellow"/>
        </w:rPr>
        <w:t>future commercial-scale plants</w:t>
      </w:r>
      <w:r>
        <w:t xml:space="preserve">. </w:t>
      </w:r>
    </w:p>
    <w:p w14:paraId="4DDAC6D0" w14:textId="77777777" w:rsidR="001A7C3A" w:rsidRDefault="001A7C3A" w:rsidP="001A7C3A">
      <w:r w:rsidRPr="00CE249F">
        <w:rPr>
          <w:rStyle w:val="StyleUnderline"/>
        </w:rPr>
        <w:t>Abroad</w:t>
      </w:r>
      <w:r>
        <w:t xml:space="preserve">, Jenkins said </w:t>
      </w:r>
      <w:r w:rsidRPr="00F474BA">
        <w:rPr>
          <w:rStyle w:val="StyleUnderline"/>
        </w:rPr>
        <w:t>45Q could</w:t>
      </w:r>
      <w:r w:rsidRPr="00CE249F">
        <w:rPr>
          <w:rStyle w:val="StyleUnderline"/>
        </w:rPr>
        <w:t xml:space="preserve"> also make an impact on power generation.</w:t>
      </w:r>
      <w:r>
        <w:t xml:space="preserve"> </w:t>
      </w:r>
      <w:r w:rsidRPr="00CE249F">
        <w:rPr>
          <w:rStyle w:val="StyleUnderline"/>
        </w:rPr>
        <w:t>While adding carbon capture to older U.S. coal plants may remain relatively uneconomic</w:t>
      </w:r>
      <w:r>
        <w:t xml:space="preserve">, </w:t>
      </w:r>
      <w:r w:rsidRPr="00CE249F">
        <w:rPr>
          <w:rStyle w:val="StyleUnderline"/>
        </w:rPr>
        <w:t>countries like South Africa, China and Indonesia have a fleet of young, critical coal plants unlikely to retire in the near term.</w:t>
      </w:r>
      <w:r>
        <w:t xml:space="preserve"> </w:t>
      </w:r>
    </w:p>
    <w:p w14:paraId="5D09F4E6" w14:textId="77777777" w:rsidR="001A7C3A" w:rsidRPr="00677A5C" w:rsidRDefault="001A7C3A" w:rsidP="001A7C3A">
      <w:r w:rsidRPr="00F474BA">
        <w:rPr>
          <w:rStyle w:val="StyleUnderline"/>
          <w:highlight w:val="yellow"/>
        </w:rPr>
        <w:t>If U.S. companies can capitalize on carbon capture</w:t>
      </w:r>
      <w:r w:rsidRPr="00CE249F">
        <w:rPr>
          <w:rStyle w:val="StyleUnderline"/>
        </w:rPr>
        <w:t xml:space="preserve"> innovation</w:t>
      </w:r>
      <w:r>
        <w:t xml:space="preserve">, Friedmann said </w:t>
      </w:r>
      <w:r w:rsidRPr="00F474BA">
        <w:rPr>
          <w:highlight w:val="yellow"/>
        </w:rPr>
        <w:t xml:space="preserve">it </w:t>
      </w:r>
      <w:r w:rsidRPr="00F474BA">
        <w:rPr>
          <w:rStyle w:val="StyleUnderline"/>
          <w:highlight w:val="yellow"/>
        </w:rPr>
        <w:t xml:space="preserve">may “create an </w:t>
      </w:r>
      <w:r w:rsidRPr="00F474BA">
        <w:rPr>
          <w:rStyle w:val="Emphasis"/>
          <w:highlight w:val="yellow"/>
        </w:rPr>
        <w:t>export tech</w:t>
      </w:r>
      <w:r w:rsidRPr="00CE249F">
        <w:rPr>
          <w:rStyle w:val="Emphasis"/>
        </w:rPr>
        <w:t>nology</w:t>
      </w:r>
      <w:r w:rsidRPr="00CE249F">
        <w:rPr>
          <w:rStyle w:val="StyleUnderline"/>
        </w:rPr>
        <w:t xml:space="preserve">” </w:t>
      </w:r>
      <w:r w:rsidRPr="00F474BA">
        <w:rPr>
          <w:rStyle w:val="StyleUnderline"/>
          <w:highlight w:val="yellow"/>
        </w:rPr>
        <w:t>as countries look to reduce emissions while maintaining those plants</w:t>
      </w:r>
      <w:r w:rsidRPr="00CE249F">
        <w:rPr>
          <w:rStyle w:val="StyleUnderline"/>
        </w:rPr>
        <w:t>.</w:t>
      </w:r>
      <w:r>
        <w:t xml:space="preserve"> </w:t>
      </w:r>
    </w:p>
    <w:p w14:paraId="62050580" w14:textId="77777777" w:rsidR="001A7C3A" w:rsidRDefault="001A7C3A" w:rsidP="001A7C3A">
      <w:pPr>
        <w:pStyle w:val="Heading4"/>
      </w:pPr>
      <w:r>
        <w:t>Carbon capture is necessary to reach emissions targets – we’ve gone past core tipping points and can’t decarbonize in time absent CCS</w:t>
      </w:r>
    </w:p>
    <w:p w14:paraId="75B0F98E" w14:textId="77777777" w:rsidR="001A7C3A" w:rsidRPr="006F6973" w:rsidRDefault="001A7C3A" w:rsidP="001A7C3A">
      <w:r>
        <w:rPr>
          <w:rStyle w:val="Style13ptBold"/>
        </w:rPr>
        <w:t xml:space="preserve">Moniz 19 </w:t>
      </w:r>
      <w:r w:rsidRPr="006F6973">
        <w:t>- 13th Secretary of Energy (2013 to 2017) and is the founder and CEO of the Energy Futures Initiative</w:t>
      </w:r>
    </w:p>
    <w:p w14:paraId="2162B8AB" w14:textId="77777777" w:rsidR="001A7C3A" w:rsidRPr="006F6973" w:rsidRDefault="001A7C3A" w:rsidP="001A7C3A">
      <w:r w:rsidRPr="006F6973">
        <w:t xml:space="preserve">Fredd Krupp is president of the Environmental Defense Fund, Ernest Moniz, “Cutting Climate Pollution Isn’t Enough — We Also Need Carbon Removal,” Text, TheHill, September 23, 2019, </w:t>
      </w:r>
      <w:hyperlink r:id="rId64" w:history="1">
        <w:r w:rsidRPr="006F6973">
          <w:rPr>
            <w:rStyle w:val="Hyperlink"/>
          </w:rPr>
          <w:t>https://thehill.com/opinion/energy-environment/462609-cutting-climate-pollution-isnt-enough-we-also-need-carbon-removal</w:t>
        </w:r>
      </w:hyperlink>
      <w:r w:rsidRPr="006F6973">
        <w:t>.</w:t>
      </w:r>
    </w:p>
    <w:p w14:paraId="63534A2A" w14:textId="77777777" w:rsidR="001A7C3A" w:rsidRPr="006F6973" w:rsidRDefault="001A7C3A" w:rsidP="001A7C3A"/>
    <w:p w14:paraId="0D51297E" w14:textId="77777777" w:rsidR="001A7C3A" w:rsidRPr="006F6973" w:rsidRDefault="001A7C3A" w:rsidP="001A7C3A">
      <w:pPr>
        <w:rPr>
          <w:sz w:val="16"/>
        </w:rPr>
      </w:pPr>
      <w:r w:rsidRPr="006F6973">
        <w:rPr>
          <w:sz w:val="16"/>
        </w:rPr>
        <w:t xml:space="preserve">It has been almost four years since the Paris climate agreement was signed. But as leaders gather in New York this week for the United Nations Climate Change Summit, </w:t>
      </w:r>
      <w:r w:rsidRPr="001E26F4">
        <w:rPr>
          <w:rStyle w:val="StyleUnderline"/>
          <w:highlight w:val="yellow"/>
        </w:rPr>
        <w:t>the world remains far</w:t>
      </w:r>
      <w:r w:rsidRPr="006F6973">
        <w:rPr>
          <w:rStyle w:val="StyleUnderline"/>
        </w:rPr>
        <w:t xml:space="preserve"> off track </w:t>
      </w:r>
      <w:r w:rsidRPr="001E26F4">
        <w:rPr>
          <w:rStyle w:val="StyleUnderline"/>
          <w:highlight w:val="yellow"/>
        </w:rPr>
        <w:t>from</w:t>
      </w:r>
      <w:r w:rsidRPr="004C4032">
        <w:rPr>
          <w:rStyle w:val="StyleUnderline"/>
        </w:rPr>
        <w:t xml:space="preserve"> </w:t>
      </w:r>
      <w:r w:rsidRPr="00ED565D">
        <w:rPr>
          <w:rStyle w:val="StyleUnderline"/>
        </w:rPr>
        <w:t>meeting</w:t>
      </w:r>
      <w:r w:rsidRPr="006F6973">
        <w:rPr>
          <w:rStyle w:val="StyleUnderline"/>
        </w:rPr>
        <w:t xml:space="preserve"> </w:t>
      </w:r>
      <w:r w:rsidRPr="00CA5404">
        <w:rPr>
          <w:rStyle w:val="StyleUnderline"/>
        </w:rPr>
        <w:t>the</w:t>
      </w:r>
      <w:r w:rsidRPr="00ED565D">
        <w:rPr>
          <w:rStyle w:val="StyleUnderline"/>
        </w:rPr>
        <w:t xml:space="preserve"> Paris</w:t>
      </w:r>
      <w:r w:rsidRPr="006F6973">
        <w:rPr>
          <w:rStyle w:val="StyleUnderline"/>
        </w:rPr>
        <w:t xml:space="preserve"> objective</w:t>
      </w:r>
      <w:r w:rsidRPr="006F6973">
        <w:rPr>
          <w:sz w:val="16"/>
        </w:rPr>
        <w:t xml:space="preserve"> </w:t>
      </w:r>
      <w:r w:rsidRPr="006F6973">
        <w:rPr>
          <w:rStyle w:val="StyleUnderline"/>
        </w:rPr>
        <w:t xml:space="preserve">of </w:t>
      </w:r>
      <w:r w:rsidRPr="001E26F4">
        <w:rPr>
          <w:rStyle w:val="StyleUnderline"/>
          <w:highlight w:val="yellow"/>
        </w:rPr>
        <w:t>limiting</w:t>
      </w:r>
      <w:r w:rsidRPr="006F6973">
        <w:rPr>
          <w:sz w:val="16"/>
        </w:rPr>
        <w:t xml:space="preserve"> global </w:t>
      </w:r>
      <w:r w:rsidRPr="001E26F4">
        <w:rPr>
          <w:rStyle w:val="StyleUnderline"/>
          <w:highlight w:val="yellow"/>
        </w:rPr>
        <w:t>warming to</w:t>
      </w:r>
      <w:r w:rsidRPr="006F6973">
        <w:rPr>
          <w:rStyle w:val="StyleUnderline"/>
        </w:rPr>
        <w:t xml:space="preserve"> well below </w:t>
      </w:r>
      <w:r w:rsidRPr="001E26F4">
        <w:rPr>
          <w:rStyle w:val="StyleUnderline"/>
          <w:highlight w:val="yellow"/>
        </w:rPr>
        <w:t>2 degrees</w:t>
      </w:r>
      <w:r w:rsidRPr="006F6973">
        <w:rPr>
          <w:rStyle w:val="StyleUnderline"/>
        </w:rPr>
        <w:t xml:space="preserve"> Celsius --</w:t>
      </w:r>
      <w:r w:rsidRPr="006F6973">
        <w:rPr>
          <w:sz w:val="16"/>
        </w:rPr>
        <w:t xml:space="preserve"> and pursuing efforts at 1.5 degrees.</w:t>
      </w:r>
    </w:p>
    <w:p w14:paraId="7DB18064" w14:textId="77777777" w:rsidR="001A7C3A" w:rsidRPr="006F6973" w:rsidRDefault="001A7C3A" w:rsidP="001A7C3A">
      <w:pPr>
        <w:rPr>
          <w:rStyle w:val="StyleUnderline"/>
        </w:rPr>
      </w:pPr>
      <w:r w:rsidRPr="00ED565D">
        <w:rPr>
          <w:sz w:val="16"/>
        </w:rPr>
        <w:t>T</w:t>
      </w:r>
      <w:r w:rsidRPr="00ED565D">
        <w:rPr>
          <w:rStyle w:val="StyleUnderline"/>
        </w:rPr>
        <w:t>o meet</w:t>
      </w:r>
      <w:r w:rsidRPr="006F6973">
        <w:rPr>
          <w:rStyle w:val="StyleUnderline"/>
        </w:rPr>
        <w:t xml:space="preserve"> that target, </w:t>
      </w:r>
      <w:r w:rsidRPr="001E26F4">
        <w:rPr>
          <w:rStyle w:val="Emphasis"/>
          <w:highlight w:val="yellow"/>
        </w:rPr>
        <w:t>the world must achieve</w:t>
      </w:r>
      <w:r w:rsidRPr="00ED565D">
        <w:rPr>
          <w:rStyle w:val="Emphasis"/>
        </w:rPr>
        <w:t xml:space="preserve"> a 100 percent clean economy</w:t>
      </w:r>
      <w:r w:rsidRPr="006F6973">
        <w:rPr>
          <w:sz w:val="16"/>
        </w:rPr>
        <w:t xml:space="preserve"> — one </w:t>
      </w:r>
      <w:r w:rsidRPr="00ED565D">
        <w:rPr>
          <w:rStyle w:val="Emphasis"/>
        </w:rPr>
        <w:t xml:space="preserve">that produces </w:t>
      </w:r>
      <w:r w:rsidRPr="001E26F4">
        <w:rPr>
          <w:rStyle w:val="Emphasis"/>
          <w:highlight w:val="yellow"/>
        </w:rPr>
        <w:t>net zero emissions</w:t>
      </w:r>
      <w:r w:rsidRPr="001E26F4">
        <w:rPr>
          <w:sz w:val="16"/>
          <w:highlight w:val="yellow"/>
        </w:rPr>
        <w:t>,</w:t>
      </w:r>
      <w:r w:rsidRPr="006F6973">
        <w:rPr>
          <w:sz w:val="16"/>
        </w:rPr>
        <w:t xml:space="preserve"> or no more climate pollution than can be removed from the atmosphere — </w:t>
      </w:r>
      <w:r w:rsidRPr="001E26F4">
        <w:rPr>
          <w:rStyle w:val="Emphasis"/>
          <w:highlight w:val="yellow"/>
        </w:rPr>
        <w:t>soon after mid-century</w:t>
      </w:r>
      <w:r w:rsidRPr="006F6973">
        <w:rPr>
          <w:sz w:val="16"/>
        </w:rPr>
        <w:t xml:space="preserve">, with the United States and other advanced economies reaching that milestone no later than 2050. </w:t>
      </w:r>
      <w:r w:rsidRPr="00ED565D">
        <w:rPr>
          <w:rStyle w:val="StyleUnderline"/>
        </w:rPr>
        <w:t>It’s</w:t>
      </w:r>
      <w:r w:rsidRPr="006F6973">
        <w:rPr>
          <w:rStyle w:val="StyleUnderline"/>
        </w:rPr>
        <w:t xml:space="preserve"> a daunting but </w:t>
      </w:r>
      <w:r w:rsidRPr="00ED565D">
        <w:rPr>
          <w:rStyle w:val="StyleUnderline"/>
        </w:rPr>
        <w:t>doable</w:t>
      </w:r>
      <w:r w:rsidRPr="006F6973">
        <w:rPr>
          <w:rStyle w:val="StyleUnderline"/>
        </w:rPr>
        <w:t xml:space="preserve"> task.</w:t>
      </w:r>
    </w:p>
    <w:p w14:paraId="1D977052" w14:textId="77777777" w:rsidR="001A7C3A" w:rsidRPr="006F6973" w:rsidRDefault="001A7C3A" w:rsidP="001A7C3A">
      <w:pPr>
        <w:rPr>
          <w:sz w:val="16"/>
        </w:rPr>
      </w:pPr>
      <w:r w:rsidRPr="006F6973">
        <w:rPr>
          <w:rStyle w:val="StyleUnderline"/>
        </w:rPr>
        <w:t xml:space="preserve">The </w:t>
      </w:r>
      <w:r w:rsidRPr="00ED565D">
        <w:rPr>
          <w:rStyle w:val="StyleUnderline"/>
        </w:rPr>
        <w:t>consequences of falling short are enormous</w:t>
      </w:r>
      <w:r w:rsidRPr="006F6973">
        <w:rPr>
          <w:sz w:val="16"/>
        </w:rPr>
        <w:t>. This year, the U.S. government’s fourth National Climate Assessment documented the huge economic and social impacts of unchecked warming. The Pentagon has repeatedly warned of the impacts on national security and our troops.</w:t>
      </w:r>
    </w:p>
    <w:p w14:paraId="55BCB428" w14:textId="77777777" w:rsidR="001A7C3A" w:rsidRPr="006F6973" w:rsidRDefault="001A7C3A" w:rsidP="001A7C3A">
      <w:pPr>
        <w:rPr>
          <w:sz w:val="16"/>
        </w:rPr>
      </w:pPr>
      <w:r w:rsidRPr="001E26F4">
        <w:rPr>
          <w:rStyle w:val="StyleUnderline"/>
          <w:highlight w:val="yellow"/>
        </w:rPr>
        <w:t>Achieving</w:t>
      </w:r>
      <w:r w:rsidRPr="006F6973">
        <w:rPr>
          <w:rStyle w:val="StyleUnderline"/>
        </w:rPr>
        <w:t xml:space="preserve"> a 100 percent clean economy </w:t>
      </w:r>
      <w:r w:rsidRPr="001E26F4">
        <w:rPr>
          <w:rStyle w:val="StyleUnderline"/>
          <w:highlight w:val="yellow"/>
        </w:rPr>
        <w:t>will require</w:t>
      </w:r>
      <w:r w:rsidRPr="003F508E">
        <w:rPr>
          <w:rStyle w:val="StyleUnderline"/>
        </w:rPr>
        <w:t xml:space="preserve"> a swift transition to renewables</w:t>
      </w:r>
      <w:r w:rsidRPr="006F6973">
        <w:rPr>
          <w:sz w:val="16"/>
        </w:rPr>
        <w:t xml:space="preserve"> and other zero-carbon energy sources. But </w:t>
      </w:r>
      <w:r w:rsidRPr="006F6973">
        <w:rPr>
          <w:rStyle w:val="Emphasis"/>
        </w:rPr>
        <w:t xml:space="preserve">we also need to face the reality </w:t>
      </w:r>
      <w:r w:rsidRPr="00B06F96">
        <w:rPr>
          <w:rStyle w:val="Emphasis"/>
        </w:rPr>
        <w:t xml:space="preserve">that </w:t>
      </w:r>
      <w:r w:rsidRPr="003F508E">
        <w:rPr>
          <w:rStyle w:val="Emphasis"/>
        </w:rPr>
        <w:t>meeting</w:t>
      </w:r>
      <w:r w:rsidRPr="006F6973">
        <w:rPr>
          <w:sz w:val="16"/>
        </w:rPr>
        <w:t xml:space="preserve"> the </w:t>
      </w:r>
      <w:r w:rsidRPr="003F508E">
        <w:rPr>
          <w:rStyle w:val="Emphasis"/>
        </w:rPr>
        <w:t>Paris</w:t>
      </w:r>
      <w:r w:rsidRPr="006F6973">
        <w:rPr>
          <w:sz w:val="16"/>
        </w:rPr>
        <w:t xml:space="preserve"> target </w:t>
      </w:r>
      <w:r w:rsidRPr="003F508E">
        <w:rPr>
          <w:rStyle w:val="Emphasis"/>
        </w:rPr>
        <w:t xml:space="preserve">will require </w:t>
      </w:r>
      <w:r w:rsidRPr="001E26F4">
        <w:rPr>
          <w:rStyle w:val="Emphasis"/>
          <w:highlight w:val="yellow"/>
        </w:rPr>
        <w:t>taking carbon out of the atmosphere at massive scale</w:t>
      </w:r>
      <w:r w:rsidRPr="001E26F4">
        <w:rPr>
          <w:sz w:val="16"/>
          <w:highlight w:val="yellow"/>
        </w:rPr>
        <w:t>.</w:t>
      </w:r>
      <w:r w:rsidRPr="006F6973">
        <w:rPr>
          <w:sz w:val="16"/>
        </w:rPr>
        <w:t xml:space="preserve"> I</w:t>
      </w:r>
      <w:r w:rsidRPr="006F6973">
        <w:rPr>
          <w:rStyle w:val="StyleUnderline"/>
        </w:rPr>
        <w:t xml:space="preserve">n part, that’s because </w:t>
      </w:r>
      <w:r w:rsidRPr="003F508E">
        <w:rPr>
          <w:rStyle w:val="StyleUnderline"/>
        </w:rPr>
        <w:t>eliminating emissions will be</w:t>
      </w:r>
      <w:r w:rsidRPr="006F6973">
        <w:rPr>
          <w:rStyle w:val="StyleUnderline"/>
        </w:rPr>
        <w:t xml:space="preserve"> very </w:t>
      </w:r>
      <w:r w:rsidRPr="003F508E">
        <w:rPr>
          <w:rStyle w:val="StyleUnderline"/>
        </w:rPr>
        <w:t>challenging for some sectors</w:t>
      </w:r>
      <w:r w:rsidRPr="006F6973">
        <w:rPr>
          <w:rStyle w:val="StyleUnderline"/>
        </w:rPr>
        <w:t xml:space="preserve">, especially </w:t>
      </w:r>
      <w:r w:rsidRPr="006F6973">
        <w:rPr>
          <w:sz w:val="16"/>
        </w:rPr>
        <w:t>the</w:t>
      </w:r>
      <w:r w:rsidRPr="006F6973">
        <w:rPr>
          <w:rStyle w:val="StyleUnderline"/>
        </w:rPr>
        <w:t xml:space="preserve"> transportation </w:t>
      </w:r>
      <w:r w:rsidRPr="006F6973">
        <w:rPr>
          <w:sz w:val="16"/>
        </w:rPr>
        <w:t>industry</w:t>
      </w:r>
      <w:r w:rsidRPr="006F6973">
        <w:rPr>
          <w:rStyle w:val="StyleUnderline"/>
        </w:rPr>
        <w:t xml:space="preserve"> and agriculture.</w:t>
      </w:r>
      <w:r w:rsidRPr="006F6973">
        <w:rPr>
          <w:sz w:val="16"/>
        </w:rPr>
        <w:t xml:space="preserve"> </w:t>
      </w:r>
      <w:r w:rsidRPr="006F6973">
        <w:rPr>
          <w:rStyle w:val="StyleUnderline"/>
        </w:rPr>
        <w:t>Removing carbon</w:t>
      </w:r>
      <w:r w:rsidRPr="006F6973">
        <w:rPr>
          <w:sz w:val="16"/>
        </w:rPr>
        <w:t xml:space="preserve"> from the atmosphere </w:t>
      </w:r>
      <w:r w:rsidRPr="006F6973">
        <w:rPr>
          <w:rStyle w:val="StyleUnderline"/>
        </w:rPr>
        <w:t>would</w:t>
      </w:r>
      <w:r w:rsidRPr="006F6973">
        <w:rPr>
          <w:sz w:val="16"/>
        </w:rPr>
        <w:t xml:space="preserve"> also </w:t>
      </w:r>
      <w:r w:rsidRPr="006F6973">
        <w:rPr>
          <w:rStyle w:val="StyleUnderline"/>
        </w:rPr>
        <w:t>bring concentrations down, helping to stabilize the climate</w:t>
      </w:r>
      <w:r w:rsidRPr="006F6973">
        <w:rPr>
          <w:sz w:val="16"/>
        </w:rPr>
        <w:t xml:space="preserve"> at safer levels. So, </w:t>
      </w:r>
      <w:r w:rsidRPr="003F508E">
        <w:rPr>
          <w:rStyle w:val="Emphasis"/>
        </w:rPr>
        <w:t xml:space="preserve">the push for </w:t>
      </w:r>
      <w:r w:rsidRPr="001E26F4">
        <w:rPr>
          <w:rStyle w:val="Emphasis"/>
          <w:highlight w:val="yellow"/>
        </w:rPr>
        <w:t>clean energy must be supplemented by</w:t>
      </w:r>
      <w:r w:rsidRPr="006F6973">
        <w:rPr>
          <w:sz w:val="16"/>
        </w:rPr>
        <w:t xml:space="preserve"> a suite of technologies known as </w:t>
      </w:r>
      <w:r w:rsidRPr="001E26F4">
        <w:rPr>
          <w:rStyle w:val="Emphasis"/>
          <w:highlight w:val="yellow"/>
        </w:rPr>
        <w:t>carbon dioxide removal</w:t>
      </w:r>
      <w:r w:rsidRPr="006F6973">
        <w:rPr>
          <w:sz w:val="16"/>
        </w:rPr>
        <w:t xml:space="preserve"> (CDR).</w:t>
      </w:r>
    </w:p>
    <w:p w14:paraId="43584F7A" w14:textId="77777777" w:rsidR="001A7C3A" w:rsidRPr="006F6973" w:rsidRDefault="001A7C3A" w:rsidP="001A7C3A">
      <w:pPr>
        <w:rPr>
          <w:sz w:val="16"/>
        </w:rPr>
      </w:pPr>
      <w:r w:rsidRPr="006F6973">
        <w:rPr>
          <w:rStyle w:val="Emphasis"/>
        </w:rPr>
        <w:t xml:space="preserve">It is not a question of what we’d prefer. </w:t>
      </w:r>
      <w:r w:rsidRPr="003F508E">
        <w:rPr>
          <w:rStyle w:val="Emphasis"/>
        </w:rPr>
        <w:t>It’s a question of</w:t>
      </w:r>
      <w:r w:rsidRPr="006F6973">
        <w:rPr>
          <w:rStyle w:val="Emphasis"/>
        </w:rPr>
        <w:t xml:space="preserve"> insurmountable </w:t>
      </w:r>
      <w:r w:rsidRPr="003F508E">
        <w:rPr>
          <w:rStyle w:val="Emphasis"/>
        </w:rPr>
        <w:t>math</w:t>
      </w:r>
      <w:r w:rsidRPr="003F508E">
        <w:rPr>
          <w:sz w:val="16"/>
        </w:rPr>
        <w:t>.</w:t>
      </w:r>
      <w:r w:rsidRPr="006F6973">
        <w:rPr>
          <w:sz w:val="16"/>
        </w:rPr>
        <w:t xml:space="preserve"> </w:t>
      </w:r>
    </w:p>
    <w:p w14:paraId="2DEDD935" w14:textId="77777777" w:rsidR="001A7C3A" w:rsidRPr="006F6973" w:rsidRDefault="001A7C3A" w:rsidP="001A7C3A">
      <w:pPr>
        <w:rPr>
          <w:rStyle w:val="StyleUnderline"/>
        </w:rPr>
      </w:pPr>
      <w:r w:rsidRPr="006F6973">
        <w:rPr>
          <w:sz w:val="16"/>
        </w:rPr>
        <w:lastRenderedPageBreak/>
        <w:t xml:space="preserve">The crucial role carbon removal must play is becoming more widely recognized. </w:t>
      </w:r>
      <w:r w:rsidRPr="006F6973">
        <w:rPr>
          <w:rStyle w:val="StyleUnderline"/>
        </w:rPr>
        <w:t>The</w:t>
      </w:r>
      <w:r w:rsidRPr="006F6973">
        <w:rPr>
          <w:sz w:val="16"/>
        </w:rPr>
        <w:t xml:space="preserve"> 2018 </w:t>
      </w:r>
      <w:r w:rsidRPr="006F6973">
        <w:rPr>
          <w:rStyle w:val="StyleUnderline"/>
        </w:rPr>
        <w:t>I</w:t>
      </w:r>
      <w:r w:rsidRPr="006F6973">
        <w:rPr>
          <w:sz w:val="16"/>
        </w:rPr>
        <w:t xml:space="preserve">ntergovernmental </w:t>
      </w:r>
      <w:r w:rsidRPr="006F6973">
        <w:rPr>
          <w:rStyle w:val="StyleUnderline"/>
        </w:rPr>
        <w:t>P</w:t>
      </w:r>
      <w:r w:rsidRPr="006F6973">
        <w:rPr>
          <w:sz w:val="16"/>
        </w:rPr>
        <w:t xml:space="preserve">anel on </w:t>
      </w:r>
      <w:r w:rsidRPr="006F6973">
        <w:rPr>
          <w:rStyle w:val="StyleUnderline"/>
        </w:rPr>
        <w:t>C</w:t>
      </w:r>
      <w:r w:rsidRPr="006F6973">
        <w:rPr>
          <w:sz w:val="16"/>
        </w:rPr>
        <w:t xml:space="preserve">limate </w:t>
      </w:r>
      <w:r w:rsidRPr="006F6973">
        <w:rPr>
          <w:rStyle w:val="StyleUnderline"/>
        </w:rPr>
        <w:t>C</w:t>
      </w:r>
      <w:r w:rsidRPr="006F6973">
        <w:rPr>
          <w:sz w:val="16"/>
        </w:rPr>
        <w:t xml:space="preserve">hange report </w:t>
      </w:r>
      <w:r w:rsidRPr="006F6973">
        <w:rPr>
          <w:rStyle w:val="StyleUnderline"/>
        </w:rPr>
        <w:t>stressed the importance of carbon removal</w:t>
      </w:r>
      <w:r w:rsidRPr="006F6973">
        <w:rPr>
          <w:sz w:val="16"/>
        </w:rPr>
        <w:t xml:space="preserve">, and </w:t>
      </w:r>
      <w:r w:rsidRPr="006F6973">
        <w:rPr>
          <w:rStyle w:val="StyleUnderline"/>
        </w:rPr>
        <w:t>the U.S. National Academies of Sciences</w:t>
      </w:r>
      <w:r w:rsidRPr="006F6973">
        <w:rPr>
          <w:sz w:val="16"/>
        </w:rPr>
        <w:t xml:space="preserve">, Engineering and Medicine late last year </w:t>
      </w:r>
      <w:r w:rsidRPr="006F6973">
        <w:rPr>
          <w:rStyle w:val="StyleUnderline"/>
        </w:rPr>
        <w:t>estimated</w:t>
      </w:r>
      <w:r w:rsidRPr="006F6973">
        <w:rPr>
          <w:sz w:val="16"/>
        </w:rPr>
        <w:t xml:space="preserve"> that </w:t>
      </w:r>
      <w:r w:rsidRPr="001E26F4">
        <w:rPr>
          <w:rStyle w:val="Emphasis"/>
          <w:highlight w:val="yellow"/>
        </w:rPr>
        <w:t>ten billion tons of CO2 will need to be pulled</w:t>
      </w:r>
      <w:r w:rsidRPr="006F6973">
        <w:rPr>
          <w:sz w:val="16"/>
        </w:rPr>
        <w:t xml:space="preserve"> from the atmosphere </w:t>
      </w:r>
      <w:r w:rsidRPr="001E26F4">
        <w:rPr>
          <w:rStyle w:val="Emphasis"/>
          <w:highlight w:val="yellow"/>
        </w:rPr>
        <w:t>annually by 2050</w:t>
      </w:r>
      <w:r w:rsidRPr="006F6973">
        <w:rPr>
          <w:rStyle w:val="Emphasis"/>
        </w:rPr>
        <w:t>, and double that by 2100</w:t>
      </w:r>
      <w:r w:rsidRPr="006F6973">
        <w:rPr>
          <w:sz w:val="16"/>
        </w:rPr>
        <w:t xml:space="preserve">. For context, today’s global emissions are less than 40 billion tons per year. </w:t>
      </w:r>
      <w:r w:rsidRPr="006F6973">
        <w:rPr>
          <w:rStyle w:val="StyleUnderline"/>
        </w:rPr>
        <w:t>If the 10 billion tons of CO2 from CDR were stored underground, that would be roughly double the world’s annual oil production.</w:t>
      </w:r>
    </w:p>
    <w:p w14:paraId="18B29096" w14:textId="77777777" w:rsidR="001A7C3A" w:rsidRPr="006F6973" w:rsidRDefault="001A7C3A" w:rsidP="001A7C3A">
      <w:pPr>
        <w:rPr>
          <w:sz w:val="16"/>
        </w:rPr>
      </w:pPr>
      <w:r w:rsidRPr="003F508E">
        <w:rPr>
          <w:rStyle w:val="StyleUnderline"/>
        </w:rPr>
        <w:t>The good news</w:t>
      </w:r>
      <w:r w:rsidRPr="006F6973">
        <w:rPr>
          <w:rStyle w:val="StyleUnderline"/>
        </w:rPr>
        <w:t xml:space="preserve"> is that</w:t>
      </w:r>
      <w:r w:rsidRPr="006F6973">
        <w:rPr>
          <w:sz w:val="16"/>
        </w:rPr>
        <w:t xml:space="preserve"> </w:t>
      </w:r>
      <w:r w:rsidRPr="003F508E">
        <w:rPr>
          <w:rStyle w:val="Emphasis"/>
        </w:rPr>
        <w:t>there are a</w:t>
      </w:r>
      <w:r w:rsidRPr="006F6973">
        <w:rPr>
          <w:rStyle w:val="Emphasis"/>
        </w:rPr>
        <w:t xml:space="preserve"> surprisingly </w:t>
      </w:r>
      <w:r w:rsidRPr="003F508E">
        <w:rPr>
          <w:rStyle w:val="Emphasis"/>
        </w:rPr>
        <w:t>large number of promising pathways</w:t>
      </w:r>
      <w:r w:rsidRPr="006F6973">
        <w:rPr>
          <w:sz w:val="16"/>
        </w:rPr>
        <w:t xml:space="preserve"> for carbon dioxide removal. Nature-based approaches include reforestation and forest management as well as agricultural practices that increase carbon stored in soils. Some of the attendant challenges include competition for land and permanence of the carbon sequestration.</w:t>
      </w:r>
    </w:p>
    <w:p w14:paraId="1561852A" w14:textId="77777777" w:rsidR="001A7C3A" w:rsidRPr="006F6973" w:rsidRDefault="001A7C3A" w:rsidP="001A7C3A">
      <w:pPr>
        <w:rPr>
          <w:sz w:val="16"/>
        </w:rPr>
      </w:pPr>
      <w:r w:rsidRPr="001E26F4">
        <w:rPr>
          <w:rStyle w:val="StyleUnderline"/>
          <w:highlight w:val="yellow"/>
        </w:rPr>
        <w:t>Tech</w:t>
      </w:r>
      <w:r w:rsidRPr="006F6973">
        <w:rPr>
          <w:rStyle w:val="StyleUnderline"/>
        </w:rPr>
        <w:t xml:space="preserve">nological </w:t>
      </w:r>
      <w:r w:rsidRPr="001E26F4">
        <w:rPr>
          <w:rStyle w:val="StyleUnderline"/>
          <w:highlight w:val="yellow"/>
        </w:rPr>
        <w:t>approaches include direct air capture</w:t>
      </w:r>
      <w:r w:rsidRPr="006F6973">
        <w:rPr>
          <w:sz w:val="16"/>
        </w:rPr>
        <w:t xml:space="preserve"> — machines that actually suck carbon from the air — </w:t>
      </w:r>
      <w:r w:rsidRPr="006F6973">
        <w:rPr>
          <w:rStyle w:val="StyleUnderline"/>
        </w:rPr>
        <w:t>and technologically-enhanced natural processes</w:t>
      </w:r>
      <w:r w:rsidRPr="006F6973">
        <w:rPr>
          <w:sz w:val="16"/>
        </w:rPr>
        <w:t xml:space="preserve">, </w:t>
      </w:r>
      <w:r w:rsidRPr="006F6973">
        <w:rPr>
          <w:rStyle w:val="StyleUnderline"/>
        </w:rPr>
        <w:t xml:space="preserve">such as </w:t>
      </w:r>
      <w:r w:rsidRPr="003F508E">
        <w:rPr>
          <w:rStyle w:val="StyleUnderline"/>
        </w:rPr>
        <w:t>plants g</w:t>
      </w:r>
      <w:r w:rsidRPr="006F6973">
        <w:rPr>
          <w:rStyle w:val="StyleUnderline"/>
        </w:rPr>
        <w:t xml:space="preserve">enetically </w:t>
      </w:r>
      <w:r w:rsidRPr="003F508E">
        <w:rPr>
          <w:rStyle w:val="StyleUnderline"/>
        </w:rPr>
        <w:t>mo</w:t>
      </w:r>
      <w:r w:rsidRPr="00B06F96">
        <w:rPr>
          <w:rStyle w:val="StyleUnderline"/>
        </w:rPr>
        <w:t xml:space="preserve">dified </w:t>
      </w:r>
      <w:r w:rsidRPr="00B06F96">
        <w:rPr>
          <w:sz w:val="16"/>
        </w:rPr>
        <w:t xml:space="preserve">with deep roots </w:t>
      </w:r>
      <w:r w:rsidRPr="00B06F96">
        <w:rPr>
          <w:rStyle w:val="StyleUnderline"/>
        </w:rPr>
        <w:t xml:space="preserve">to </w:t>
      </w:r>
      <w:r w:rsidRPr="003F508E">
        <w:rPr>
          <w:rStyle w:val="StyleUnderline"/>
        </w:rPr>
        <w:t>fix carbon in the soil; enhanced mineralization</w:t>
      </w:r>
      <w:r w:rsidRPr="00B06F96">
        <w:rPr>
          <w:sz w:val="16"/>
        </w:rPr>
        <w:t xml:space="preserve">, </w:t>
      </w:r>
      <w:r w:rsidRPr="00B06F96">
        <w:rPr>
          <w:rStyle w:val="StyleUnderline"/>
        </w:rPr>
        <w:t>which uses</w:t>
      </w:r>
      <w:r w:rsidRPr="00B06F96">
        <w:rPr>
          <w:sz w:val="16"/>
        </w:rPr>
        <w:t xml:space="preserve"> certain </w:t>
      </w:r>
      <w:r w:rsidRPr="00B06F96">
        <w:rPr>
          <w:rStyle w:val="StyleUnderline"/>
        </w:rPr>
        <w:t>reactive rock</w:t>
      </w:r>
      <w:r w:rsidRPr="006F6973">
        <w:rPr>
          <w:rStyle w:val="StyleUnderline"/>
        </w:rPr>
        <w:t>s to bind with carbon</w:t>
      </w:r>
      <w:r w:rsidRPr="006F6973">
        <w:rPr>
          <w:sz w:val="16"/>
        </w:rPr>
        <w:t xml:space="preserve"> from the air; </w:t>
      </w:r>
      <w:r w:rsidRPr="006F6973">
        <w:rPr>
          <w:rStyle w:val="StyleUnderline"/>
        </w:rPr>
        <w:t xml:space="preserve">and accelerated </w:t>
      </w:r>
      <w:r w:rsidRPr="003F508E">
        <w:rPr>
          <w:rStyle w:val="StyleUnderline"/>
        </w:rPr>
        <w:t>ocean uptake in phytoplankton</w:t>
      </w:r>
      <w:r w:rsidRPr="006F6973">
        <w:rPr>
          <w:sz w:val="16"/>
        </w:rPr>
        <w:t xml:space="preserve">. These </w:t>
      </w:r>
      <w:r w:rsidRPr="006F6973">
        <w:rPr>
          <w:rStyle w:val="StyleUnderline"/>
        </w:rPr>
        <w:t>technologies</w:t>
      </w:r>
      <w:r w:rsidRPr="006F6973">
        <w:rPr>
          <w:sz w:val="16"/>
        </w:rPr>
        <w:t xml:space="preserve"> are immature and </w:t>
      </w:r>
      <w:r w:rsidRPr="006F6973">
        <w:rPr>
          <w:rStyle w:val="StyleUnderline"/>
        </w:rPr>
        <w:t>require</w:t>
      </w:r>
      <w:r w:rsidRPr="006F6973">
        <w:rPr>
          <w:sz w:val="16"/>
        </w:rPr>
        <w:t xml:space="preserve"> </w:t>
      </w:r>
      <w:r w:rsidRPr="006F6973">
        <w:rPr>
          <w:rStyle w:val="StyleUnderline"/>
        </w:rPr>
        <w:t>considerable</w:t>
      </w:r>
      <w:r w:rsidRPr="006F6973">
        <w:rPr>
          <w:sz w:val="16"/>
        </w:rPr>
        <w:t xml:space="preserve"> </w:t>
      </w:r>
      <w:r w:rsidRPr="006F6973">
        <w:rPr>
          <w:rStyle w:val="StyleUnderline"/>
        </w:rPr>
        <w:t>research, development and demonstration to ensure viability and affordability</w:t>
      </w:r>
      <w:r w:rsidRPr="006F6973">
        <w:rPr>
          <w:sz w:val="16"/>
        </w:rPr>
        <w:t xml:space="preserve"> at very large scale. </w:t>
      </w:r>
    </w:p>
    <w:p w14:paraId="593E5859" w14:textId="77777777" w:rsidR="001A7C3A" w:rsidRPr="006F6973" w:rsidRDefault="001A7C3A" w:rsidP="001A7C3A">
      <w:pPr>
        <w:rPr>
          <w:sz w:val="16"/>
        </w:rPr>
      </w:pPr>
      <w:r w:rsidRPr="006F6973">
        <w:rPr>
          <w:sz w:val="16"/>
        </w:rPr>
        <w:t>Despite the urgency, there is no dedicated federal effort to develop these crucial technologies; existing programs are piecemeal and largely focused on sequestering emissions from industrial and electricity generating sources.</w:t>
      </w:r>
    </w:p>
    <w:p w14:paraId="47D04219" w14:textId="77777777" w:rsidR="001A7C3A" w:rsidRPr="006F6973" w:rsidRDefault="001A7C3A" w:rsidP="001A7C3A">
      <w:pPr>
        <w:rPr>
          <w:rStyle w:val="StyleUnderline"/>
        </w:rPr>
      </w:pPr>
      <w:r w:rsidRPr="006F6973">
        <w:rPr>
          <w:rStyle w:val="StyleUnderline"/>
        </w:rPr>
        <w:t>The National Academies recommended the rapid establishment of a robust, focused, scalable and accelerated federal research program</w:t>
      </w:r>
      <w:r w:rsidRPr="006F6973">
        <w:rPr>
          <w:sz w:val="16"/>
        </w:rPr>
        <w:t xml:space="preserve"> spanning the Departments of Energy and Agriculture, the National Oceanic and Atmospheric Administration and the National Science Foundation, among others. Such a program would encompass the full range of technological pathways that can remove CO2 from the environment. ‘’Clearing the Air,’’ an analysis of CDR’s value and a proposed plan to deploy it, has been completed by the Energy Futures Initiative. Over the next decade, </w:t>
      </w:r>
      <w:r w:rsidRPr="006F6973">
        <w:rPr>
          <w:rStyle w:val="StyleUnderline"/>
        </w:rPr>
        <w:t>the program scale would be about a billion dollars a year.</w:t>
      </w:r>
    </w:p>
    <w:p w14:paraId="1B8484E9" w14:textId="77777777" w:rsidR="001A7C3A" w:rsidRPr="006F6973" w:rsidRDefault="001A7C3A" w:rsidP="001A7C3A">
      <w:pPr>
        <w:rPr>
          <w:sz w:val="16"/>
        </w:rPr>
      </w:pPr>
      <w:r w:rsidRPr="006F6973">
        <w:rPr>
          <w:rStyle w:val="Emphasis"/>
        </w:rPr>
        <w:t>Carbon dioxide removal is not a magic bullet.</w:t>
      </w:r>
      <w:r w:rsidRPr="006F6973">
        <w:rPr>
          <w:sz w:val="16"/>
        </w:rPr>
        <w:t xml:space="preserve"> </w:t>
      </w:r>
      <w:r w:rsidRPr="003F508E">
        <w:rPr>
          <w:rStyle w:val="StyleUnderline"/>
        </w:rPr>
        <w:t>We must do everything we can</w:t>
      </w:r>
      <w:r w:rsidRPr="006F6973">
        <w:rPr>
          <w:rStyle w:val="StyleUnderline"/>
        </w:rPr>
        <w:t xml:space="preserve"> to deploy innovative low- and zero-carbon methods</w:t>
      </w:r>
      <w:r w:rsidRPr="006F6973">
        <w:rPr>
          <w:sz w:val="16"/>
        </w:rPr>
        <w:t xml:space="preserve"> to generate electricity, heat homes, fuel vehicles, and power industry, creating new economic opportunities in the process. </w:t>
      </w:r>
      <w:r w:rsidRPr="001E26F4">
        <w:rPr>
          <w:rStyle w:val="StyleUnderline"/>
          <w:highlight w:val="yellow"/>
        </w:rPr>
        <w:t>Tackling the climate crisis</w:t>
      </w:r>
      <w:r w:rsidRPr="006F6973">
        <w:rPr>
          <w:sz w:val="16"/>
        </w:rPr>
        <w:t xml:space="preserve"> also </w:t>
      </w:r>
      <w:r w:rsidRPr="001E26F4">
        <w:rPr>
          <w:rStyle w:val="StyleUnderline"/>
          <w:highlight w:val="yellow"/>
        </w:rPr>
        <w:t>requires placing a declining limit and a price on carbon pollution</w:t>
      </w:r>
      <w:r w:rsidRPr="006F6973">
        <w:rPr>
          <w:sz w:val="16"/>
        </w:rPr>
        <w:t>, as well as a significant increase in energy technology innovation and deployment across the board.</w:t>
      </w:r>
    </w:p>
    <w:p w14:paraId="45EBB197" w14:textId="77777777" w:rsidR="001A7C3A" w:rsidRPr="006F6973" w:rsidRDefault="001A7C3A" w:rsidP="001A7C3A">
      <w:pPr>
        <w:rPr>
          <w:sz w:val="16"/>
        </w:rPr>
      </w:pPr>
      <w:r w:rsidRPr="006F6973">
        <w:rPr>
          <w:sz w:val="16"/>
        </w:rPr>
        <w:t xml:space="preserve">But </w:t>
      </w:r>
      <w:r w:rsidRPr="001E26F4">
        <w:rPr>
          <w:rStyle w:val="Emphasis"/>
          <w:highlight w:val="yellow"/>
        </w:rPr>
        <w:t>CDR</w:t>
      </w:r>
      <w:r w:rsidRPr="006F6973">
        <w:rPr>
          <w:rStyle w:val="Emphasis"/>
        </w:rPr>
        <w:t xml:space="preserve"> is also not a “Plan B.” It is a critical part of any “Plan A”</w:t>
      </w:r>
      <w:r w:rsidRPr="006F6973">
        <w:rPr>
          <w:sz w:val="16"/>
        </w:rPr>
        <w:t xml:space="preserve"> for climate, </w:t>
      </w:r>
      <w:r w:rsidRPr="006F6973">
        <w:rPr>
          <w:rStyle w:val="StyleUnderline"/>
        </w:rPr>
        <w:t>a necessary complement to emission reduction</w:t>
      </w:r>
      <w:r w:rsidRPr="006F6973">
        <w:rPr>
          <w:sz w:val="16"/>
        </w:rPr>
        <w:t xml:space="preserve">. </w:t>
      </w:r>
      <w:r w:rsidRPr="003F508E">
        <w:rPr>
          <w:rStyle w:val="StyleUnderline"/>
        </w:rPr>
        <w:t xml:space="preserve">It </w:t>
      </w:r>
      <w:r w:rsidRPr="001E26F4">
        <w:rPr>
          <w:rStyle w:val="StyleUnderline"/>
          <w:highlight w:val="yellow"/>
        </w:rPr>
        <w:t>can</w:t>
      </w:r>
      <w:r w:rsidRPr="006F6973">
        <w:rPr>
          <w:rStyle w:val="StyleUnderline"/>
        </w:rPr>
        <w:t xml:space="preserve"> provide more flexibility and optionality in policy planning, which could </w:t>
      </w:r>
      <w:r w:rsidRPr="001E26F4">
        <w:rPr>
          <w:rStyle w:val="Emphasis"/>
          <w:highlight w:val="yellow"/>
        </w:rPr>
        <w:t>ease the transition to a carbon-neutral economy</w:t>
      </w:r>
      <w:r w:rsidRPr="003F508E">
        <w:rPr>
          <w:rStyle w:val="Emphasis"/>
        </w:rPr>
        <w:t xml:space="preserve"> while minimizing transition costs and providing greater assurance that</w:t>
      </w:r>
      <w:r w:rsidRPr="006F6973">
        <w:rPr>
          <w:sz w:val="16"/>
        </w:rPr>
        <w:t xml:space="preserve"> science-based climate </w:t>
      </w:r>
      <w:r w:rsidRPr="003F508E">
        <w:rPr>
          <w:rStyle w:val="Emphasis"/>
        </w:rPr>
        <w:t>goals can be met</w:t>
      </w:r>
      <w:r w:rsidRPr="006F6973">
        <w:rPr>
          <w:sz w:val="16"/>
        </w:rPr>
        <w:t xml:space="preserve"> in a timely </w:t>
      </w:r>
      <w:r w:rsidRPr="006F6973">
        <w:rPr>
          <w:rStyle w:val="StyleUnderline"/>
        </w:rPr>
        <w:t>manner. It would eventually enable a net negative global economy that could bring the atmospheric carbon concentrations down — and global temperatures with it.</w:t>
      </w:r>
    </w:p>
    <w:p w14:paraId="7E08CA9D" w14:textId="77777777" w:rsidR="001A7C3A" w:rsidRPr="003150AF" w:rsidRDefault="001A7C3A" w:rsidP="001A7C3A">
      <w:pPr>
        <w:rPr>
          <w:sz w:val="16"/>
        </w:rPr>
      </w:pPr>
      <w:r w:rsidRPr="006F6973">
        <w:rPr>
          <w:rStyle w:val="Emphasis"/>
        </w:rPr>
        <w:t>We have delayed meaningful action for far too long</w:t>
      </w:r>
      <w:r w:rsidRPr="006F6973">
        <w:rPr>
          <w:sz w:val="16"/>
        </w:rPr>
        <w:t xml:space="preserve">. As a result, the scale and urgency of the challenge is such that </w:t>
      </w:r>
      <w:r w:rsidRPr="006F6973">
        <w:rPr>
          <w:rStyle w:val="Emphasis"/>
        </w:rPr>
        <w:t xml:space="preserve">we cannot simply work on doing better in the future. We need to correct what we did in the past. </w:t>
      </w:r>
      <w:r w:rsidRPr="001E26F4">
        <w:rPr>
          <w:rStyle w:val="Emphasis"/>
          <w:highlight w:val="yellow"/>
        </w:rPr>
        <w:t>Carbon removal is the enabler.</w:t>
      </w:r>
    </w:p>
    <w:p w14:paraId="3251E44B" w14:textId="77777777" w:rsidR="001A7C3A" w:rsidRPr="00435AE1" w:rsidRDefault="001A7C3A" w:rsidP="001A7C3A">
      <w:pPr>
        <w:pStyle w:val="Heading4"/>
        <w:rPr>
          <w:rFonts w:cs="Times New Roman"/>
        </w:rPr>
      </w:pPr>
      <w:r w:rsidRPr="00435AE1">
        <w:rPr>
          <w:rFonts w:cs="Times New Roman"/>
        </w:rPr>
        <w:t>The impacts to warming are linear - CCS is the only method of preventing catastrophic tipping points – all other options require impossible global societal transformation</w:t>
      </w:r>
    </w:p>
    <w:p w14:paraId="0AAFE372" w14:textId="77777777" w:rsidR="001A7C3A" w:rsidRPr="000C1A6E" w:rsidRDefault="001A7C3A" w:rsidP="001A7C3A">
      <w:pPr>
        <w:rPr>
          <w:rStyle w:val="Style13ptBold"/>
        </w:rPr>
      </w:pPr>
      <w:r w:rsidRPr="000C1A6E">
        <w:rPr>
          <w:rStyle w:val="Style13ptBold"/>
        </w:rPr>
        <w:t>Wells 19</w:t>
      </w:r>
    </w:p>
    <w:p w14:paraId="18B549DC" w14:textId="77777777" w:rsidR="001A7C3A" w:rsidRPr="00435AE1" w:rsidRDefault="001A7C3A" w:rsidP="001A7C3A">
      <w:r w:rsidRPr="00435AE1">
        <w:t xml:space="preserve">(David Wallace-Wells is a National Fellow with the New America Foundation and is a deputy editor of New York Magazine, “The Cautious Case for Climate Optimism Believing in a comfortable future for our planet probably means some giant carbon-sucking machines,” New York Magazine, February 4, 2019, </w:t>
      </w:r>
      <w:r w:rsidRPr="00435AE1">
        <w:lastRenderedPageBreak/>
        <w:t>http://nymag.com/intelligencer/2019/02/book-excerpt-the-uninhabitable-earth-david-wallace-wells.html)</w:t>
      </w:r>
    </w:p>
    <w:p w14:paraId="7DDF2E4C" w14:textId="77777777" w:rsidR="001A7C3A" w:rsidRPr="00435AE1" w:rsidRDefault="001A7C3A" w:rsidP="001A7C3A"/>
    <w:p w14:paraId="76000E58" w14:textId="77777777" w:rsidR="001A7C3A" w:rsidRPr="00435AE1" w:rsidRDefault="001A7C3A" w:rsidP="001A7C3A">
      <w:r w:rsidRPr="001E26F4">
        <w:rPr>
          <w:rStyle w:val="Emphasis"/>
          <w:highlight w:val="yellow"/>
        </w:rPr>
        <w:t>It’s not too late</w:t>
      </w:r>
      <w:r w:rsidRPr="001E26F4">
        <w:rPr>
          <w:rStyle w:val="StyleUnderline"/>
          <w:highlight w:val="yellow"/>
        </w:rPr>
        <w:t>.</w:t>
      </w:r>
      <w:r w:rsidRPr="00435AE1">
        <w:rPr>
          <w:rStyle w:val="StyleUnderline"/>
        </w:rPr>
        <w:t xml:space="preserve"> In fact, </w:t>
      </w:r>
      <w:r w:rsidRPr="00435AE1">
        <w:rPr>
          <w:rStyle w:val="Emphasis"/>
        </w:rPr>
        <w:t>it never will be</w:t>
      </w:r>
      <w:r w:rsidRPr="00435AE1">
        <w:t xml:space="preserve">. Whatever you may have read over the past year — as extreme weather brought a global heat wave and unprecedented wildfires burned through 1.6 million California acres and newspaper headlines declared, </w:t>
      </w:r>
      <w:r w:rsidRPr="00435AE1">
        <w:rPr>
          <w:rStyle w:val="StyleUnderline"/>
        </w:rPr>
        <w:t xml:space="preserve">“Climate Change Is Here” — global </w:t>
      </w:r>
      <w:r w:rsidRPr="001E26F4">
        <w:rPr>
          <w:rStyle w:val="StyleUnderline"/>
          <w:highlight w:val="yellow"/>
        </w:rPr>
        <w:t>warming is not binary. It is not a</w:t>
      </w:r>
      <w:r w:rsidRPr="00435AE1">
        <w:rPr>
          <w:rStyle w:val="StyleUnderline"/>
        </w:rPr>
        <w:t xml:space="preserve"> matter of “yes” or “no,” </w:t>
      </w:r>
      <w:r w:rsidRPr="00435AE1">
        <w:rPr>
          <w:rStyle w:val="Emphasis"/>
        </w:rPr>
        <w:t xml:space="preserve">not a </w:t>
      </w:r>
      <w:r w:rsidRPr="001E26F4">
        <w:rPr>
          <w:rStyle w:val="Emphasis"/>
          <w:highlight w:val="yellow"/>
        </w:rPr>
        <w:t>question of “fucked” or “not.”</w:t>
      </w:r>
      <w:r w:rsidRPr="00435AE1">
        <w:t xml:space="preserve"> Instead, </w:t>
      </w:r>
      <w:r w:rsidRPr="001E26F4">
        <w:rPr>
          <w:rStyle w:val="StyleUnderline"/>
          <w:highlight w:val="yellow"/>
        </w:rPr>
        <w:t>it</w:t>
      </w:r>
      <w:r w:rsidRPr="00435AE1">
        <w:rPr>
          <w:rStyle w:val="StyleUnderline"/>
        </w:rPr>
        <w:t xml:space="preserve"> is a problem that </w:t>
      </w:r>
      <w:r w:rsidRPr="001E26F4">
        <w:rPr>
          <w:rStyle w:val="Emphasis"/>
          <w:highlight w:val="yellow"/>
        </w:rPr>
        <w:t>gets worse</w:t>
      </w:r>
      <w:r w:rsidRPr="004C4032">
        <w:rPr>
          <w:rStyle w:val="Emphasis"/>
        </w:rPr>
        <w:t xml:space="preserve"> over time </w:t>
      </w:r>
      <w:r w:rsidRPr="001E26F4">
        <w:rPr>
          <w:rStyle w:val="Emphasis"/>
          <w:highlight w:val="yellow"/>
        </w:rPr>
        <w:t>the longer we produce g</w:t>
      </w:r>
      <w:r w:rsidRPr="00435AE1">
        <w:rPr>
          <w:rStyle w:val="Emphasis"/>
        </w:rPr>
        <w:t>reen</w:t>
      </w:r>
      <w:r w:rsidRPr="001E26F4">
        <w:rPr>
          <w:rStyle w:val="Emphasis"/>
          <w:highlight w:val="yellow"/>
        </w:rPr>
        <w:t>h</w:t>
      </w:r>
      <w:r w:rsidRPr="00435AE1">
        <w:rPr>
          <w:rStyle w:val="Emphasis"/>
        </w:rPr>
        <w:t xml:space="preserve">ouse </w:t>
      </w:r>
      <w:r w:rsidRPr="001E26F4">
        <w:rPr>
          <w:rStyle w:val="Emphasis"/>
          <w:highlight w:val="yellow"/>
        </w:rPr>
        <w:t>g</w:t>
      </w:r>
      <w:r w:rsidRPr="00435AE1">
        <w:rPr>
          <w:rStyle w:val="Emphasis"/>
        </w:rPr>
        <w:t>as</w:t>
      </w:r>
      <w:r w:rsidRPr="00435AE1">
        <w:rPr>
          <w:rStyle w:val="StyleUnderline"/>
        </w:rPr>
        <w:t xml:space="preserve">, </w:t>
      </w:r>
      <w:r w:rsidRPr="001E26F4">
        <w:rPr>
          <w:rStyle w:val="StyleUnderline"/>
          <w:highlight w:val="yellow"/>
        </w:rPr>
        <w:t>and can be made better if we choose to stop.</w:t>
      </w:r>
      <w:r w:rsidRPr="00435AE1">
        <w:rPr>
          <w:rStyle w:val="StyleUnderline"/>
        </w:rPr>
        <w:t xml:space="preserve"> Which means </w:t>
      </w:r>
      <w:r w:rsidRPr="00435AE1">
        <w:t xml:space="preserve">that no matter how hot it gets, </w:t>
      </w:r>
      <w:r w:rsidRPr="00435AE1">
        <w:rPr>
          <w:rStyle w:val="StyleUnderline"/>
        </w:rPr>
        <w:t>no matter how fully climate change transforms the planet</w:t>
      </w:r>
      <w:r w:rsidRPr="00435AE1">
        <w:t xml:space="preserve"> and the way we live on it</w:t>
      </w:r>
      <w:r w:rsidRPr="004C4032">
        <w:t xml:space="preserve">, </w:t>
      </w:r>
      <w:r w:rsidRPr="004C4032">
        <w:rPr>
          <w:rStyle w:val="StyleUnderline"/>
        </w:rPr>
        <w:t xml:space="preserve">it will always be the case that </w:t>
      </w:r>
      <w:r w:rsidRPr="001E26F4">
        <w:rPr>
          <w:rStyle w:val="StyleUnderline"/>
          <w:highlight w:val="yellow"/>
        </w:rPr>
        <w:t xml:space="preserve">the </w:t>
      </w:r>
      <w:r w:rsidRPr="001E26F4">
        <w:rPr>
          <w:rStyle w:val="Emphasis"/>
          <w:highlight w:val="yellow"/>
        </w:rPr>
        <w:t>next decade could contain more warming</w:t>
      </w:r>
      <w:r w:rsidRPr="00435AE1">
        <w:t xml:space="preserve">, and </w:t>
      </w:r>
      <w:r w:rsidRPr="00435AE1">
        <w:rPr>
          <w:rStyle w:val="Emphasis"/>
        </w:rPr>
        <w:t>more suffering,</w:t>
      </w:r>
      <w:r w:rsidRPr="00435AE1">
        <w:t xml:space="preserve"> </w:t>
      </w:r>
      <w:r w:rsidRPr="001E26F4">
        <w:rPr>
          <w:rStyle w:val="Emphasis"/>
          <w:highlight w:val="yellow"/>
        </w:rPr>
        <w:t>or less</w:t>
      </w:r>
      <w:r w:rsidRPr="004C4032">
        <w:rPr>
          <w:rStyle w:val="Emphasis"/>
        </w:rPr>
        <w:t xml:space="preserve"> warming and less suffering</w:t>
      </w:r>
      <w:r w:rsidRPr="00435AE1">
        <w:t>. Just how much is up to us, and always will be.</w:t>
      </w:r>
    </w:p>
    <w:p w14:paraId="7B33462B" w14:textId="77777777" w:rsidR="001A7C3A" w:rsidRPr="00435AE1" w:rsidRDefault="001A7C3A" w:rsidP="001A7C3A">
      <w:r w:rsidRPr="00435AE1">
        <w:t xml:space="preserve">A century and a half after the greenhouse effect was first identified, and a few decades since climate denial and misinformation began muddying our sense of what scientists do know, we are left with a set of predictions that can appear falsifiable — about global temperatures and sea-level rise and even hurricane frequency and wildfire volume. And there are, it is true, feedback loops in the climate system that we do not yet perfectly understand and dynamic processes that remain mysterious. But to the extent that we live today under clouds of uncertainty about the future of climate change, those clouds are, overwhelmingly, not projections of collective ignorance about the natural world but of blindness about the human one, and they can be dispersed by human action. </w:t>
      </w:r>
      <w:r w:rsidRPr="004C4032">
        <w:rPr>
          <w:rStyle w:val="StyleUnderline"/>
        </w:rPr>
        <w:t xml:space="preserve">The question of how </w:t>
      </w:r>
      <w:r w:rsidRPr="001E26F4">
        <w:rPr>
          <w:rStyle w:val="StyleUnderline"/>
          <w:highlight w:val="yellow"/>
        </w:rPr>
        <w:t>bad things</w:t>
      </w:r>
      <w:r w:rsidRPr="004C4032">
        <w:rPr>
          <w:rStyle w:val="StyleUnderline"/>
        </w:rPr>
        <w:t xml:space="preserve"> will </w:t>
      </w:r>
      <w:r w:rsidRPr="001E26F4">
        <w:rPr>
          <w:rStyle w:val="StyleUnderline"/>
          <w:highlight w:val="yellow"/>
        </w:rPr>
        <w:t>get is</w:t>
      </w:r>
      <w:r w:rsidRPr="00435AE1">
        <w:rPr>
          <w:rStyle w:val="StyleUnderline"/>
        </w:rPr>
        <w:t xml:space="preserve"> not, actually, a test of the science; it is </w:t>
      </w:r>
      <w:r w:rsidRPr="001E26F4">
        <w:rPr>
          <w:rStyle w:val="StyleUnderline"/>
          <w:highlight w:val="yellow"/>
        </w:rPr>
        <w:t>a bet on human activity</w:t>
      </w:r>
      <w:r w:rsidRPr="00435AE1">
        <w:rPr>
          <w:rStyle w:val="StyleUnderline"/>
        </w:rPr>
        <w:t>. How much will we do to forestall disaster and how quickly?</w:t>
      </w:r>
    </w:p>
    <w:p w14:paraId="7917D7BA" w14:textId="77777777" w:rsidR="001A7C3A" w:rsidRPr="00435AE1" w:rsidRDefault="001A7C3A" w:rsidP="001A7C3A">
      <w:r w:rsidRPr="00435AE1">
        <w:t xml:space="preserve">These are the disconcerting, contradictory lessons of global warming, which counsels both human humility and human grandiosity, each drawn from the same perception of peril. </w:t>
      </w:r>
      <w:r w:rsidRPr="00435AE1">
        <w:rPr>
          <w:rStyle w:val="StyleUnderline"/>
        </w:rPr>
        <w:t>There’s a name for those who hold the fate of the world in their hands, as we do — gods. But for the moment, at least, many of us seem inclined to run from that responsibility rather than embrace it</w:t>
      </w:r>
      <w:r w:rsidRPr="00435AE1">
        <w:t xml:space="preserve">. Or even admit we see it, though it sits in front of us as plainly as a steering wheel. That </w:t>
      </w:r>
      <w:r w:rsidRPr="00435AE1">
        <w:rPr>
          <w:rStyle w:val="StyleUnderline"/>
        </w:rPr>
        <w:t>climate change is all-enveloping means that it targets us all and that we must all share in the responsibility so we do not all share in the suffering — at least not share in so suffocatingly much of it.</w:t>
      </w:r>
    </w:p>
    <w:p w14:paraId="22BC015E" w14:textId="77777777" w:rsidR="001A7C3A" w:rsidRPr="00435AE1" w:rsidRDefault="001A7C3A" w:rsidP="001A7C3A">
      <w:pPr>
        <w:rPr>
          <w:u w:val="single"/>
        </w:rPr>
      </w:pPr>
      <w:r w:rsidRPr="00435AE1">
        <w:t xml:space="preserve">Since I first began writing about climate a few years ago, I’ve been asked often whether I see any reason for optimism. The thing is, </w:t>
      </w:r>
      <w:r w:rsidRPr="00435AE1">
        <w:rPr>
          <w:rStyle w:val="Emphasis"/>
        </w:rPr>
        <w:t>I am optimistic</w:t>
      </w:r>
      <w:r w:rsidRPr="00435AE1">
        <w:t xml:space="preserve">. But optimism is always a matter of perspective, and mine is this: No one wants to believe disaster is coming, but those who look, do. </w:t>
      </w:r>
      <w:r w:rsidRPr="00435AE1">
        <w:rPr>
          <w:rStyle w:val="StyleUnderline"/>
        </w:rPr>
        <w:t xml:space="preserve">At about two degrees Celsius of warming, </w:t>
      </w:r>
      <w:r w:rsidRPr="00435AE1">
        <w:t xml:space="preserve">just one degree north of where we are today, </w:t>
      </w:r>
      <w:r w:rsidRPr="00435AE1">
        <w:rPr>
          <w:rStyle w:val="StyleUnderline"/>
        </w:rPr>
        <w:t>some of the planet’s ice sheets are expected to begin their collapse</w:t>
      </w:r>
      <w:r w:rsidRPr="00435AE1">
        <w:t xml:space="preserve">, eventually </w:t>
      </w:r>
      <w:r w:rsidRPr="00435AE1">
        <w:rPr>
          <w:rStyle w:val="StyleUnderline"/>
        </w:rPr>
        <w:t>bringing,</w:t>
      </w:r>
      <w:r w:rsidRPr="00435AE1">
        <w:t xml:space="preserve"> over centuries, perhaps </w:t>
      </w:r>
      <w:r w:rsidRPr="00435AE1">
        <w:rPr>
          <w:rStyle w:val="StyleUnderline"/>
        </w:rPr>
        <w:t>as much as 50 feet of sea-level rise</w:t>
      </w:r>
      <w:r w:rsidRPr="00435AE1">
        <w:t xml:space="preserve">. In the meantime, </w:t>
      </w:r>
      <w:r w:rsidRPr="00435AE1">
        <w:rPr>
          <w:rStyle w:val="StyleUnderline"/>
        </w:rPr>
        <w:t>major cities in the equatorial band of the planet will become unlivable</w:t>
      </w:r>
      <w:r w:rsidRPr="00435AE1">
        <w:t xml:space="preserve">. </w:t>
      </w:r>
      <w:r w:rsidRPr="00435AE1">
        <w:rPr>
          <w:rStyle w:val="StyleUnderline"/>
        </w:rPr>
        <w:t>There will be</w:t>
      </w:r>
      <w:r w:rsidRPr="00435AE1">
        <w:t xml:space="preserve">, it has been estimated, </w:t>
      </w:r>
      <w:r w:rsidRPr="00435AE1">
        <w:rPr>
          <w:rStyle w:val="StyleUnderline"/>
        </w:rPr>
        <w:t>32 times as many extreme heat waves in India</w:t>
      </w:r>
      <w:r w:rsidRPr="00435AE1">
        <w:t xml:space="preserve">, and even in the northern latitudes, heat waves will kill thousands each summer. </w:t>
      </w:r>
      <w:r w:rsidRPr="001E26F4">
        <w:rPr>
          <w:rStyle w:val="Emphasis"/>
          <w:highlight w:val="yellow"/>
        </w:rPr>
        <w:t>Given</w:t>
      </w:r>
      <w:r w:rsidRPr="00435AE1">
        <w:rPr>
          <w:rStyle w:val="StyleUnderline"/>
        </w:rPr>
        <w:t xml:space="preserve"> only </w:t>
      </w:r>
      <w:r w:rsidRPr="001E26F4">
        <w:rPr>
          <w:rStyle w:val="Emphasis"/>
          <w:highlight w:val="yellow"/>
        </w:rPr>
        <w:t>conventional</w:t>
      </w:r>
      <w:r w:rsidRPr="00435AE1">
        <w:rPr>
          <w:rStyle w:val="Emphasis"/>
        </w:rPr>
        <w:t xml:space="preserve"> methods of </w:t>
      </w:r>
      <w:r w:rsidRPr="001E26F4">
        <w:rPr>
          <w:rStyle w:val="Emphasis"/>
          <w:highlight w:val="yellow"/>
        </w:rPr>
        <w:t>decarbonization</w:t>
      </w:r>
      <w:r w:rsidRPr="00435AE1">
        <w:rPr>
          <w:rStyle w:val="StyleUnderline"/>
        </w:rPr>
        <w:t xml:space="preserve"> (replacing</w:t>
      </w:r>
      <w:r w:rsidRPr="00435AE1">
        <w:t xml:space="preserve"> dirty-energy sources like </w:t>
      </w:r>
      <w:r w:rsidRPr="00435AE1">
        <w:rPr>
          <w:rStyle w:val="StyleUnderline"/>
        </w:rPr>
        <w:t xml:space="preserve">coal and oil with </w:t>
      </w:r>
      <w:r w:rsidRPr="00435AE1">
        <w:t xml:space="preserve">clean ones like </w:t>
      </w:r>
      <w:r w:rsidRPr="00435AE1">
        <w:rPr>
          <w:rStyle w:val="StyleUnderline"/>
        </w:rPr>
        <w:t>wind and solar</w:t>
      </w:r>
      <w:r w:rsidRPr="00435AE1">
        <w:t xml:space="preserve">), </w:t>
      </w:r>
      <w:r w:rsidRPr="004C4032">
        <w:rPr>
          <w:rStyle w:val="Emphasis"/>
        </w:rPr>
        <w:t>this is</w:t>
      </w:r>
      <w:r w:rsidRPr="00435AE1">
        <w:rPr>
          <w:rStyle w:val="Emphasis"/>
        </w:rPr>
        <w:t xml:space="preserve"> probably </w:t>
      </w:r>
      <w:r w:rsidRPr="001E26F4">
        <w:rPr>
          <w:rStyle w:val="Emphasis"/>
          <w:highlight w:val="yellow"/>
        </w:rPr>
        <w:t>our best-case scenario</w:t>
      </w:r>
      <w:r w:rsidRPr="00435AE1">
        <w:t xml:space="preserve">. It </w:t>
      </w:r>
      <w:r w:rsidRPr="001E26F4">
        <w:rPr>
          <w:highlight w:val="yellow"/>
        </w:rPr>
        <w:t>is</w:t>
      </w:r>
      <w:r w:rsidRPr="00435AE1">
        <w:t xml:space="preserve"> also what is called — so often nowadays the phrase numbs the lips — “</w:t>
      </w:r>
      <w:r w:rsidRPr="00435AE1">
        <w:rPr>
          <w:rStyle w:val="Emphasis"/>
        </w:rPr>
        <w:t>catastrophic warming</w:t>
      </w:r>
      <w:r w:rsidRPr="00435AE1">
        <w:t xml:space="preserve">.” A </w:t>
      </w:r>
      <w:r w:rsidRPr="00435AE1">
        <w:rPr>
          <w:rStyle w:val="StyleUnderline"/>
        </w:rPr>
        <w:t>representative from the Marshall Islands</w:t>
      </w:r>
      <w:r w:rsidRPr="00435AE1">
        <w:t xml:space="preserve"> spoke for many of the world’s island nations when he used another word to </w:t>
      </w:r>
      <w:r w:rsidRPr="00435AE1">
        <w:rPr>
          <w:rStyle w:val="StyleUnderline"/>
        </w:rPr>
        <w:t xml:space="preserve">describe </w:t>
      </w:r>
      <w:r w:rsidRPr="00435AE1">
        <w:rPr>
          <w:rStyle w:val="Emphasis"/>
        </w:rPr>
        <w:t xml:space="preserve">the meaning of </w:t>
      </w:r>
      <w:r w:rsidRPr="001E26F4">
        <w:rPr>
          <w:rStyle w:val="Emphasis"/>
          <w:highlight w:val="yellow"/>
        </w:rPr>
        <w:t>two degrees</w:t>
      </w:r>
      <w:r w:rsidRPr="00435AE1">
        <w:rPr>
          <w:rStyle w:val="StyleUnderline"/>
        </w:rPr>
        <w:t xml:space="preserve">: </w:t>
      </w:r>
      <w:r w:rsidRPr="00435AE1">
        <w:rPr>
          <w:rStyle w:val="Emphasis"/>
        </w:rPr>
        <w:t>genocide</w:t>
      </w:r>
      <w:r w:rsidRPr="00435AE1">
        <w:rPr>
          <w:rStyle w:val="StyleUnderline"/>
        </w:rPr>
        <w:t>.</w:t>
      </w:r>
    </w:p>
    <w:p w14:paraId="218D444C" w14:textId="77777777" w:rsidR="001A7C3A" w:rsidRPr="00435AE1" w:rsidRDefault="001A7C3A" w:rsidP="001A7C3A">
      <w:r w:rsidRPr="00435AE1">
        <w:lastRenderedPageBreak/>
        <w:t xml:space="preserve">You do not need to contemplate worst-case scenarios to be alarmed; </w:t>
      </w:r>
      <w:r w:rsidRPr="004C4032">
        <w:rPr>
          <w:rStyle w:val="StyleUnderline"/>
        </w:rPr>
        <w:t>this</w:t>
      </w:r>
      <w:r w:rsidRPr="00435AE1">
        <w:rPr>
          <w:rStyle w:val="StyleUnderline"/>
        </w:rPr>
        <w:t xml:space="preserve"> best-case scenario is alarming enough</w:t>
      </w:r>
      <w:r w:rsidRPr="00435AE1">
        <w:t xml:space="preserve">. </w:t>
      </w:r>
      <w:r w:rsidRPr="001E26F4">
        <w:rPr>
          <w:rStyle w:val="StyleUnderline"/>
          <w:highlight w:val="yellow"/>
        </w:rPr>
        <w:t>Two degrees would be terrible, but it’s better than three, at which</w:t>
      </w:r>
      <w:r w:rsidRPr="00435AE1">
        <w:rPr>
          <w:rStyle w:val="StyleUnderline"/>
        </w:rPr>
        <w:t xml:space="preserve"> point </w:t>
      </w:r>
      <w:r w:rsidRPr="00435AE1">
        <w:rPr>
          <w:rStyle w:val="Emphasis"/>
        </w:rPr>
        <w:t xml:space="preserve">Southern </w:t>
      </w:r>
      <w:r w:rsidRPr="001E26F4">
        <w:rPr>
          <w:rStyle w:val="Emphasis"/>
          <w:highlight w:val="yellow"/>
        </w:rPr>
        <w:t>Europe would be in permanent drought</w:t>
      </w:r>
      <w:r w:rsidRPr="001E26F4">
        <w:rPr>
          <w:highlight w:val="yellow"/>
        </w:rPr>
        <w:t xml:space="preserve">, </w:t>
      </w:r>
      <w:r w:rsidRPr="001E26F4">
        <w:rPr>
          <w:rStyle w:val="Emphasis"/>
          <w:highlight w:val="yellow"/>
        </w:rPr>
        <w:t xml:space="preserve">African droughts would last five </w:t>
      </w:r>
      <w:r w:rsidRPr="008A3E17">
        <w:rPr>
          <w:rStyle w:val="Emphasis"/>
          <w:highlight w:val="magenta"/>
        </w:rPr>
        <w:t>years</w:t>
      </w:r>
      <w:r w:rsidRPr="00435AE1">
        <w:t xml:space="preserve"> on average, and the </w:t>
      </w:r>
      <w:r w:rsidRPr="00435AE1">
        <w:rPr>
          <w:rStyle w:val="StyleUnderline"/>
        </w:rPr>
        <w:t>areas burned annually by wildfires in the United States could quadruple</w:t>
      </w:r>
      <w:r w:rsidRPr="00435AE1">
        <w:t xml:space="preserve">, or worse, from last year’s million-plus acres. And </w:t>
      </w:r>
      <w:r w:rsidRPr="001E26F4">
        <w:rPr>
          <w:highlight w:val="yellow"/>
        </w:rPr>
        <w:t>three</w:t>
      </w:r>
      <w:r w:rsidRPr="00435AE1">
        <w:t xml:space="preserve"> degrees </w:t>
      </w:r>
      <w:r w:rsidRPr="001E26F4">
        <w:rPr>
          <w:highlight w:val="yellow"/>
        </w:rPr>
        <w:t>is</w:t>
      </w:r>
      <w:r w:rsidRPr="00435AE1">
        <w:t xml:space="preserve"> much </w:t>
      </w:r>
      <w:r w:rsidRPr="001E26F4">
        <w:rPr>
          <w:highlight w:val="yellow"/>
        </w:rPr>
        <w:t xml:space="preserve">better than </w:t>
      </w:r>
      <w:r w:rsidRPr="001E26F4">
        <w:rPr>
          <w:rStyle w:val="StyleUnderline"/>
          <w:highlight w:val="yellow"/>
        </w:rPr>
        <w:t>four, at which</w:t>
      </w:r>
      <w:r w:rsidRPr="00435AE1">
        <w:rPr>
          <w:rStyle w:val="StyleUnderline"/>
        </w:rPr>
        <w:t xml:space="preserve"> point </w:t>
      </w:r>
      <w:r w:rsidRPr="004C4032">
        <w:rPr>
          <w:rStyle w:val="StyleUnderline"/>
        </w:rPr>
        <w:t>six natural disasters could strike a single community simultaneously</w:t>
      </w:r>
      <w:r w:rsidRPr="00435AE1">
        <w:t xml:space="preserve">; the number of </w:t>
      </w:r>
      <w:r w:rsidRPr="001E26F4">
        <w:rPr>
          <w:rStyle w:val="StyleUnderline"/>
          <w:highlight w:val="yellow"/>
        </w:rPr>
        <w:t>climate refugees</w:t>
      </w:r>
      <w:r w:rsidRPr="00435AE1">
        <w:rPr>
          <w:rStyle w:val="StyleUnderline"/>
        </w:rPr>
        <w:t xml:space="preserve">, already in the millions, </w:t>
      </w:r>
      <w:r w:rsidRPr="001E26F4">
        <w:rPr>
          <w:rStyle w:val="StyleUnderline"/>
          <w:highlight w:val="yellow"/>
        </w:rPr>
        <w:t>could grow</w:t>
      </w:r>
      <w:r w:rsidRPr="00435AE1">
        <w:t xml:space="preserve"> tenfold, or </w:t>
      </w:r>
      <w:r w:rsidRPr="001E26F4">
        <w:rPr>
          <w:rStyle w:val="StyleUnderline"/>
          <w:highlight w:val="yellow"/>
        </w:rPr>
        <w:t>20-fold</w:t>
      </w:r>
      <w:r w:rsidRPr="00435AE1">
        <w:rPr>
          <w:rStyle w:val="StyleUnderline"/>
        </w:rPr>
        <w:t xml:space="preserve">, or more; and, globally, </w:t>
      </w:r>
      <w:r w:rsidRPr="001E26F4">
        <w:rPr>
          <w:rStyle w:val="StyleUnderline"/>
          <w:highlight w:val="yellow"/>
        </w:rPr>
        <w:t>damages</w:t>
      </w:r>
      <w:r w:rsidRPr="00435AE1">
        <w:t xml:space="preserve"> from warming </w:t>
      </w:r>
      <w:r w:rsidRPr="001E26F4">
        <w:rPr>
          <w:rStyle w:val="StyleUnderline"/>
          <w:highlight w:val="yellow"/>
        </w:rPr>
        <w:t>could reach</w:t>
      </w:r>
      <w:r w:rsidRPr="004C4032">
        <w:rPr>
          <w:rStyle w:val="StyleUnderline"/>
        </w:rPr>
        <w:t xml:space="preserve"> </w:t>
      </w:r>
      <w:r w:rsidRPr="004C4032">
        <w:rPr>
          <w:rStyle w:val="Emphasis"/>
        </w:rPr>
        <w:t>$600 trillion</w:t>
      </w:r>
      <w:r w:rsidRPr="00435AE1">
        <w:t xml:space="preserve"> — about </w:t>
      </w:r>
      <w:r w:rsidRPr="001E26F4">
        <w:rPr>
          <w:rStyle w:val="Emphasis"/>
          <w:highlight w:val="yellow"/>
        </w:rPr>
        <w:t>double all the wealth</w:t>
      </w:r>
      <w:r w:rsidRPr="001E26F4">
        <w:rPr>
          <w:rStyle w:val="StyleUnderline"/>
          <w:highlight w:val="yellow"/>
        </w:rPr>
        <w:t xml:space="preserve"> </w:t>
      </w:r>
      <w:r w:rsidRPr="00084B79">
        <w:rPr>
          <w:rStyle w:val="StyleUnderline"/>
        </w:rPr>
        <w:t xml:space="preserve">that </w:t>
      </w:r>
      <w:r w:rsidRPr="00084B79">
        <w:rPr>
          <w:rStyle w:val="Emphasis"/>
        </w:rPr>
        <w:t xml:space="preserve">exists </w:t>
      </w:r>
      <w:r w:rsidRPr="001E26F4">
        <w:rPr>
          <w:rStyle w:val="Emphasis"/>
          <w:highlight w:val="yellow"/>
        </w:rPr>
        <w:t>in the world today</w:t>
      </w:r>
      <w:r w:rsidRPr="00435AE1">
        <w:rPr>
          <w:rStyle w:val="StyleUnderline"/>
        </w:rPr>
        <w:t>.</w:t>
      </w:r>
      <w:r w:rsidRPr="00435AE1">
        <w:t xml:space="preserve"> </w:t>
      </w:r>
      <w:r w:rsidRPr="00435AE1">
        <w:rPr>
          <w:rStyle w:val="StyleUnderline"/>
        </w:rPr>
        <w:t>We are on track for</w:t>
      </w:r>
      <w:r w:rsidRPr="00435AE1">
        <w:t xml:space="preserve"> more warming still — just above </w:t>
      </w:r>
      <w:r w:rsidRPr="00435AE1">
        <w:rPr>
          <w:rStyle w:val="Emphasis"/>
        </w:rPr>
        <w:t>four degrees by 2100</w:t>
      </w:r>
      <w:r w:rsidRPr="00435AE1">
        <w:t>, the U.N. estimates. So if optimism is always a matter of perspective, the possibility of four degrees shapes mine.</w:t>
      </w:r>
    </w:p>
    <w:p w14:paraId="4381E695" w14:textId="77777777" w:rsidR="001A7C3A" w:rsidRPr="00435AE1" w:rsidRDefault="001A7C3A" w:rsidP="001A7C3A">
      <w:r w:rsidRPr="00435AE1">
        <w:t xml:space="preserve">It is unlikely, I think, that we reach four degrees this century. But </w:t>
      </w:r>
      <w:r w:rsidRPr="00435AE1">
        <w:rPr>
          <w:rStyle w:val="StyleUnderline"/>
        </w:rPr>
        <w:t xml:space="preserve">this is </w:t>
      </w:r>
      <w:r w:rsidRPr="004C4032">
        <w:rPr>
          <w:rStyle w:val="StyleUnderline"/>
        </w:rPr>
        <w:t xml:space="preserve">what it would take </w:t>
      </w:r>
      <w:r w:rsidRPr="001E26F4">
        <w:rPr>
          <w:rStyle w:val="StyleUnderline"/>
          <w:highlight w:val="yellow"/>
        </w:rPr>
        <w:t>to stay under two: a</w:t>
      </w:r>
      <w:r w:rsidRPr="004C4032">
        <w:rPr>
          <w:rStyle w:val="StyleUnderline"/>
        </w:rPr>
        <w:t xml:space="preserve"> </w:t>
      </w:r>
      <w:r w:rsidRPr="00084B79">
        <w:rPr>
          <w:rStyle w:val="StyleUnderline"/>
        </w:rPr>
        <w:t>comprehensively</w:t>
      </w:r>
      <w:r w:rsidRPr="00435AE1">
        <w:rPr>
          <w:rStyle w:val="StyleUnderline"/>
        </w:rPr>
        <w:t xml:space="preserve"> </w:t>
      </w:r>
      <w:r w:rsidRPr="004C4032">
        <w:rPr>
          <w:rStyle w:val="StyleUnderline"/>
        </w:rPr>
        <w:t>decarbonized economy</w:t>
      </w:r>
      <w:r w:rsidRPr="00435AE1">
        <w:t xml:space="preserve">, a </w:t>
      </w:r>
      <w:r w:rsidRPr="001E26F4">
        <w:rPr>
          <w:rStyle w:val="Emphasis"/>
          <w:sz w:val="24"/>
          <w:highlight w:val="yellow"/>
        </w:rPr>
        <w:t>perfectly renewable energy system</w:t>
      </w:r>
      <w:r w:rsidRPr="00435AE1">
        <w:t xml:space="preserve">, a </w:t>
      </w:r>
      <w:r w:rsidRPr="001E26F4">
        <w:rPr>
          <w:rStyle w:val="Emphasis"/>
          <w:sz w:val="24"/>
          <w:highlight w:val="yellow"/>
        </w:rPr>
        <w:t>reimagined</w:t>
      </w:r>
      <w:r w:rsidRPr="004C4032">
        <w:rPr>
          <w:rStyle w:val="StyleUnderline"/>
        </w:rPr>
        <w:t xml:space="preserve"> system of </w:t>
      </w:r>
      <w:r w:rsidRPr="001E26F4">
        <w:rPr>
          <w:rStyle w:val="Emphasis"/>
          <w:sz w:val="24"/>
          <w:highlight w:val="yellow"/>
        </w:rPr>
        <w:t>ag</w:t>
      </w:r>
      <w:r w:rsidRPr="004C4032">
        <w:rPr>
          <w:rStyle w:val="Emphasis"/>
          <w:sz w:val="24"/>
        </w:rPr>
        <w:t>riculture</w:t>
      </w:r>
      <w:r w:rsidRPr="004C4032">
        <w:t>,</w:t>
      </w:r>
      <w:r w:rsidRPr="00435AE1">
        <w:t xml:space="preserve"> perhaps even </w:t>
      </w:r>
      <w:r w:rsidRPr="00435AE1">
        <w:rPr>
          <w:rStyle w:val="Emphasis"/>
          <w:sz w:val="24"/>
        </w:rPr>
        <w:t xml:space="preserve">a planet </w:t>
      </w:r>
      <w:r w:rsidRPr="004C4032">
        <w:rPr>
          <w:rStyle w:val="Emphasis"/>
          <w:sz w:val="24"/>
        </w:rPr>
        <w:t>without meat-eaters</w:t>
      </w:r>
      <w:r w:rsidRPr="00435AE1">
        <w:t>. We also need overhauls of the world’s transportation systems and infrastructure. Every year the average American emits enough carbon to melt 10,000 tons of ice in the Antarctic ice sheets — enough to add 10,000 cubic meters of water to the ocean. Every minute, we each add five gallons.</w:t>
      </w:r>
    </w:p>
    <w:p w14:paraId="6977CD33" w14:textId="77777777" w:rsidR="001A7C3A" w:rsidRPr="00435AE1" w:rsidRDefault="001A7C3A" w:rsidP="001A7C3A">
      <w:r w:rsidRPr="00435AE1">
        <w:rPr>
          <w:rStyle w:val="StyleUnderline"/>
        </w:rPr>
        <w:t xml:space="preserve">If </w:t>
      </w:r>
      <w:r w:rsidRPr="004C4032">
        <w:rPr>
          <w:rStyle w:val="StyleUnderline"/>
        </w:rPr>
        <w:t>the task of reversing all that seems incomprehensibly big, it is</w:t>
      </w:r>
      <w:r w:rsidRPr="00435AE1">
        <w:t xml:space="preserve">. The </w:t>
      </w:r>
      <w:r w:rsidRPr="001E26F4">
        <w:rPr>
          <w:rStyle w:val="Emphasis"/>
          <w:highlight w:val="yellow"/>
        </w:rPr>
        <w:t>scale of the tech</w:t>
      </w:r>
      <w:r w:rsidRPr="00435AE1">
        <w:rPr>
          <w:rStyle w:val="Emphasis"/>
        </w:rPr>
        <w:t>nological transformation</w:t>
      </w:r>
      <w:r w:rsidRPr="00435AE1">
        <w:rPr>
          <w:rStyle w:val="StyleUnderline"/>
        </w:rPr>
        <w:t xml:space="preserve"> </w:t>
      </w:r>
      <w:r w:rsidRPr="001E26F4">
        <w:rPr>
          <w:rStyle w:val="StyleUnderline"/>
          <w:highlight w:val="yellow"/>
        </w:rPr>
        <w:t>required</w:t>
      </w:r>
      <w:r w:rsidRPr="00435AE1">
        <w:rPr>
          <w:rStyle w:val="StyleUnderline"/>
        </w:rPr>
        <w:t xml:space="preserve"> </w:t>
      </w:r>
      <w:r w:rsidRPr="00435AE1">
        <w:rPr>
          <w:strike/>
        </w:rPr>
        <w:t>dwarfs</w:t>
      </w:r>
      <w:r w:rsidRPr="00435AE1">
        <w:rPr>
          <w:rStyle w:val="Emphasis"/>
        </w:rPr>
        <w:t>[</w:t>
      </w:r>
      <w:r w:rsidRPr="001E26F4">
        <w:rPr>
          <w:rStyle w:val="Emphasis"/>
          <w:highlight w:val="yellow"/>
        </w:rPr>
        <w:t>surpasses] every tech</w:t>
      </w:r>
      <w:r w:rsidRPr="00435AE1">
        <w:rPr>
          <w:rStyle w:val="Emphasis"/>
        </w:rPr>
        <w:t xml:space="preserve">nological </w:t>
      </w:r>
      <w:r w:rsidRPr="001E26F4">
        <w:rPr>
          <w:rStyle w:val="Emphasis"/>
          <w:highlight w:val="yellow"/>
        </w:rPr>
        <w:t>rev</w:t>
      </w:r>
      <w:r w:rsidRPr="00435AE1">
        <w:rPr>
          <w:rStyle w:val="Emphasis"/>
        </w:rPr>
        <w:t xml:space="preserve">olution ever </w:t>
      </w:r>
      <w:r w:rsidRPr="001E26F4">
        <w:rPr>
          <w:rStyle w:val="Emphasis"/>
          <w:highlight w:val="yellow"/>
        </w:rPr>
        <w:t>engineered in human history</w:t>
      </w:r>
      <w:r w:rsidRPr="00435AE1">
        <w:rPr>
          <w:rStyle w:val="StyleUnderline"/>
        </w:rPr>
        <w:t>, including electricity</w:t>
      </w:r>
      <w:r w:rsidRPr="00435AE1">
        <w:t xml:space="preserve"> and </w:t>
      </w:r>
      <w:r w:rsidRPr="00435AE1">
        <w:rPr>
          <w:rStyle w:val="StyleUnderline"/>
        </w:rPr>
        <w:t>telecommunications and</w:t>
      </w:r>
      <w:r w:rsidRPr="00435AE1">
        <w:t xml:space="preserve"> even the </w:t>
      </w:r>
      <w:r w:rsidRPr="00435AE1">
        <w:rPr>
          <w:rStyle w:val="Emphasis"/>
        </w:rPr>
        <w:t>invention of agriculture</w:t>
      </w:r>
      <w:r w:rsidRPr="00435AE1">
        <w:t xml:space="preserve"> 10,000 years ago. By definition, it dwarfs them, because it contains all of them — </w:t>
      </w:r>
      <w:r w:rsidRPr="001E26F4">
        <w:rPr>
          <w:rStyle w:val="Emphasis"/>
          <w:highlight w:val="yellow"/>
        </w:rPr>
        <w:t>every</w:t>
      </w:r>
      <w:r w:rsidRPr="00435AE1">
        <w:rPr>
          <w:rStyle w:val="Emphasis"/>
        </w:rPr>
        <w:t xml:space="preserve"> single </w:t>
      </w:r>
      <w:r w:rsidRPr="001E26F4">
        <w:rPr>
          <w:rStyle w:val="Emphasis"/>
          <w:highlight w:val="yellow"/>
        </w:rPr>
        <w:t>sector needs to be rebuilt</w:t>
      </w:r>
      <w:r w:rsidRPr="004C4032">
        <w:rPr>
          <w:rStyle w:val="StyleUnderline"/>
        </w:rPr>
        <w:t xml:space="preserve"> from the foundation</w:t>
      </w:r>
      <w:r w:rsidRPr="00435AE1">
        <w:rPr>
          <w:rStyle w:val="StyleUnderline"/>
        </w:rPr>
        <w:t>, since every single one breathes on carbon like it’s a ventilator</w:t>
      </w:r>
      <w:r w:rsidRPr="00435AE1">
        <w:t xml:space="preserve">. In October, the U.N.’s Intergovernmental Panel on Climate Change warned that </w:t>
      </w:r>
      <w:r w:rsidRPr="004C4032">
        <w:t xml:space="preserve">the </w:t>
      </w:r>
      <w:r w:rsidRPr="004C4032">
        <w:rPr>
          <w:rStyle w:val="StyleUnderline"/>
        </w:rPr>
        <w:t>world has only a dozen years to halve its carbon emissions</w:t>
      </w:r>
      <w:r w:rsidRPr="00435AE1">
        <w:t xml:space="preserve"> to safely avoid two degrees of warming and all those “catastrophic” impacts.</w:t>
      </w:r>
    </w:p>
    <w:p w14:paraId="34080D06" w14:textId="77777777" w:rsidR="001A7C3A" w:rsidRPr="00435AE1" w:rsidRDefault="001A7C3A" w:rsidP="001A7C3A">
      <w:r w:rsidRPr="004C4032">
        <w:rPr>
          <w:rStyle w:val="StyleUnderline"/>
        </w:rPr>
        <w:t>Is it possible?</w:t>
      </w:r>
      <w:r w:rsidRPr="00435AE1">
        <w:t xml:space="preserve"> The short answer is, </w:t>
      </w:r>
      <w:r w:rsidRPr="00435AE1">
        <w:rPr>
          <w:rStyle w:val="StyleUnderline"/>
        </w:rPr>
        <w:t xml:space="preserve">technically speaking, </w:t>
      </w:r>
      <w:r w:rsidRPr="004C4032">
        <w:rPr>
          <w:rStyle w:val="StyleUnderline"/>
        </w:rPr>
        <w:t>maybe</w:t>
      </w:r>
      <w:r w:rsidRPr="00435AE1">
        <w:t xml:space="preserve"> — though just maybe. But </w:t>
      </w:r>
      <w:r w:rsidRPr="004C4032">
        <w:rPr>
          <w:rStyle w:val="Emphasis"/>
        </w:rPr>
        <w:t>speaking practically, and politically, is another matter</w:t>
      </w:r>
      <w:r w:rsidRPr="004C4032">
        <w:t>.</w:t>
      </w:r>
    </w:p>
    <w:p w14:paraId="33E85D72" w14:textId="77777777" w:rsidR="001A7C3A" w:rsidRPr="00435AE1" w:rsidRDefault="001A7C3A" w:rsidP="001A7C3A">
      <w:pPr>
        <w:rPr>
          <w:sz w:val="4"/>
          <w:szCs w:val="4"/>
        </w:rPr>
      </w:pPr>
      <w:r w:rsidRPr="00435AE1">
        <w:rPr>
          <w:sz w:val="4"/>
          <w:szCs w:val="4"/>
        </w:rPr>
        <w:t>Let’s consider the tools at hand. First: a carbon tax. The very same day the IPCC released its “Doomsday” report, the Nobel Prize in economics was awarded to William Nordhaus, who pioneered the economic study of climate change and is known today primarily for having championed the idea of carbon pricing. The premise is simple: Legislate a high enough cost on the stuff and the market will respond by producing less, then eventually none, of it. It is also an appealing proposition to those who don’t want to see the economy truly upended; to those who trust that market forces will deliver the outcomes they are predicted to; to those who believe that the world would trust action on climate only if it came for free or, better yet, with economic benefits; and to those who believe that action would otherwise involve, invariably, a trade-off — that climate action of any meaningful scale would be expensive, probably too expensive for any growth-minded country to countenance.</w:t>
      </w:r>
    </w:p>
    <w:p w14:paraId="7455B614" w14:textId="77777777" w:rsidR="001A7C3A" w:rsidRPr="00435AE1" w:rsidRDefault="001A7C3A" w:rsidP="001A7C3A">
      <w:pPr>
        <w:rPr>
          <w:sz w:val="4"/>
          <w:szCs w:val="4"/>
        </w:rPr>
      </w:pPr>
      <w:r w:rsidRPr="00435AE1">
        <w:rPr>
          <w:sz w:val="4"/>
          <w:szCs w:val="4"/>
        </w:rPr>
        <w:t>Over the past several years, there has been a raft of papers showing that the intuitive terms of that bargain are backward: Faster action on climate will save or gain the world enormous amounts of money ($26 trillion in potential growth by just 2030, according to one estimate; those $600 trillion in damages avoided by the end of the century, according to another). But the labor involved in such a transformation makes it seem burdensome anyway, and so the hope of the market solving the problem on its own — with the help of just a little incentive-setting — has prevailed, at least among a certain set.</w:t>
      </w:r>
    </w:p>
    <w:p w14:paraId="17370B0A" w14:textId="77777777" w:rsidR="001A7C3A" w:rsidRPr="00435AE1" w:rsidRDefault="001A7C3A" w:rsidP="001A7C3A">
      <w:pPr>
        <w:rPr>
          <w:sz w:val="4"/>
          <w:szCs w:val="4"/>
        </w:rPr>
      </w:pPr>
      <w:r w:rsidRPr="00435AE1">
        <w:rPr>
          <w:sz w:val="4"/>
          <w:szCs w:val="4"/>
        </w:rPr>
        <w:t>In January, 45 economists described by Bloomberg as both “an all-star lineup” and the world’s “economic brain trust” united behind the cause of a gradually increasing carbon tax, though they did not name their starting price, which is a crucial variable. For his part, Nordhaus has identified pricing for an “optimal” scenario: between $35 and $229 per ton of CO2, a tax that, by his own estimate, could result in 3.5 degrees Celsius of warming by 2100. That is 1.5 degrees warmer than that island-nation “genocide.”</w:t>
      </w:r>
    </w:p>
    <w:p w14:paraId="35AF3628" w14:textId="77777777" w:rsidR="001A7C3A" w:rsidRPr="00435AE1" w:rsidRDefault="001A7C3A" w:rsidP="001A7C3A">
      <w:r w:rsidRPr="00435AE1">
        <w:rPr>
          <w:rStyle w:val="StyleUnderline"/>
        </w:rPr>
        <w:t xml:space="preserve">A carbon tax is hypothetical for Americans, which may be one reason they tend to be optimistic about it. But </w:t>
      </w:r>
      <w:r w:rsidRPr="001E26F4">
        <w:rPr>
          <w:rStyle w:val="StyleUnderline"/>
          <w:highlight w:val="yellow"/>
        </w:rPr>
        <w:t>there are</w:t>
      </w:r>
      <w:r w:rsidRPr="00435AE1">
        <w:rPr>
          <w:rStyle w:val="StyleUnderline"/>
        </w:rPr>
        <w:t xml:space="preserve"> already, today, </w:t>
      </w:r>
      <w:r w:rsidRPr="001E26F4">
        <w:rPr>
          <w:rStyle w:val="StyleUnderline"/>
          <w:highlight w:val="yellow"/>
        </w:rPr>
        <w:t>many places with</w:t>
      </w:r>
      <w:r w:rsidRPr="004C4032">
        <w:rPr>
          <w:rStyle w:val="StyleUnderline"/>
        </w:rPr>
        <w:t xml:space="preserve"> existing </w:t>
      </w:r>
      <w:r w:rsidRPr="001E26F4">
        <w:rPr>
          <w:rStyle w:val="StyleUnderline"/>
          <w:highlight w:val="yellow"/>
        </w:rPr>
        <w:t>carbon pricing</w:t>
      </w:r>
      <w:r w:rsidRPr="00435AE1">
        <w:rPr>
          <w:rStyle w:val="StyleUnderline"/>
        </w:rPr>
        <w:t xml:space="preserve"> — South Korea, Japan, the E.U. </w:t>
      </w:r>
      <w:r w:rsidRPr="001E26F4">
        <w:rPr>
          <w:rStyle w:val="StyleUnderline"/>
          <w:highlight w:val="yellow"/>
        </w:rPr>
        <w:t>None of their emissions are declining fast enough</w:t>
      </w:r>
      <w:r w:rsidRPr="00435AE1">
        <w:rPr>
          <w:rStyle w:val="StyleUnderline"/>
        </w:rPr>
        <w:t xml:space="preserve"> to meet a goal of two degrees</w:t>
      </w:r>
      <w:r w:rsidRPr="00435AE1">
        <w:t>, according to the carbon-watchdog site Climate Action Tracker. It is conceivable, even probable, that at much higher levels of taxation, the impact would be clearer. But as Jay Inslee, the governor of bright-green Washington State, which tried and failed to enact such a tax in 2018, recently put it, “</w:t>
      </w:r>
      <w:r w:rsidRPr="001E26F4">
        <w:rPr>
          <w:rStyle w:val="StyleUnderline"/>
          <w:highlight w:val="yellow"/>
        </w:rPr>
        <w:t>To</w:t>
      </w:r>
      <w:r w:rsidRPr="00435AE1">
        <w:rPr>
          <w:rStyle w:val="StyleUnderline"/>
        </w:rPr>
        <w:t xml:space="preserve"> actually </w:t>
      </w:r>
      <w:r w:rsidRPr="001E26F4">
        <w:rPr>
          <w:rStyle w:val="StyleUnderline"/>
          <w:highlight w:val="yellow"/>
        </w:rPr>
        <w:t>get</w:t>
      </w:r>
      <w:r w:rsidRPr="00435AE1">
        <w:rPr>
          <w:rStyle w:val="StyleUnderline"/>
        </w:rPr>
        <w:t xml:space="preserve"> carbon </w:t>
      </w:r>
      <w:r w:rsidRPr="001E26F4">
        <w:rPr>
          <w:rStyle w:val="StyleUnderline"/>
          <w:highlight w:val="yellow"/>
        </w:rPr>
        <w:t>savings, you have to jack up the price so high that it becomes politically untenable.”</w:t>
      </w:r>
    </w:p>
    <w:p w14:paraId="1DBD66DD" w14:textId="77777777" w:rsidR="001A7C3A" w:rsidRPr="00435AE1" w:rsidRDefault="001A7C3A" w:rsidP="001A7C3A">
      <w:r w:rsidRPr="004C4032">
        <w:rPr>
          <w:rStyle w:val="StyleUnderline"/>
        </w:rPr>
        <w:t>The longer we wait, the steeper the declines will have to be</w:t>
      </w:r>
      <w:r w:rsidRPr="00435AE1">
        <w:rPr>
          <w:rStyle w:val="StyleUnderline"/>
        </w:rPr>
        <w:t>.</w:t>
      </w:r>
      <w:r w:rsidRPr="00435AE1">
        <w:t xml:space="preserve"> If the world as a whole had begun decarbonization in the year 2000, when Al Gore collected half a million more votes in the presidential election than George W. Bush, emissions would have had to fall by 3 percent per year to achieve climate stability at two degrees; </w:t>
      </w:r>
      <w:r w:rsidRPr="00435AE1">
        <w:rPr>
          <w:rStyle w:val="StyleUnderline"/>
        </w:rPr>
        <w:t>if we begin now, we will have to cut them by 10 percent each year; if we wait another decade, the cuts will be enormous, 30 percent per year, to even hope for warming levels below “genocide.”</w:t>
      </w:r>
      <w:r w:rsidRPr="00435AE1">
        <w:t xml:space="preserve"> Last year, Nordhaus’s own nephew Ted wrote in Foreign Affairs that the dream of keeping the world under two degrees of warming, under any approach, was simply naïve.</w:t>
      </w:r>
    </w:p>
    <w:p w14:paraId="061FE6F5" w14:textId="77777777" w:rsidR="001A7C3A" w:rsidRPr="00435AE1" w:rsidRDefault="001A7C3A" w:rsidP="001A7C3A">
      <w:pPr>
        <w:rPr>
          <w:u w:val="single"/>
        </w:rPr>
      </w:pPr>
      <w:r w:rsidRPr="00435AE1">
        <w:lastRenderedPageBreak/>
        <w:t xml:space="preserve">The carbon tax is the solution favored by business. </w:t>
      </w:r>
      <w:r w:rsidRPr="00435AE1">
        <w:rPr>
          <w:rStyle w:val="StyleUnderline"/>
        </w:rPr>
        <w:t>On the left, another possible approach has emerged</w:t>
      </w:r>
      <w:r w:rsidRPr="00435AE1">
        <w:t xml:space="preserve">: massive public investment and public works, both directed toward replacing dirty energy sources with clean ones and producing, along the way, an entirely renewable economy. In other words, </w:t>
      </w:r>
      <w:r w:rsidRPr="004C4032">
        <w:rPr>
          <w:rStyle w:val="StyleUnderline"/>
        </w:rPr>
        <w:t xml:space="preserve">the </w:t>
      </w:r>
      <w:r w:rsidRPr="001E26F4">
        <w:rPr>
          <w:rStyle w:val="StyleUnderline"/>
          <w:highlight w:val="yellow"/>
        </w:rPr>
        <w:t>Green New Deal</w:t>
      </w:r>
      <w:r w:rsidRPr="00435AE1">
        <w:rPr>
          <w:rStyle w:val="StyleUnderline"/>
        </w:rPr>
        <w:t>.</w:t>
      </w:r>
    </w:p>
    <w:p w14:paraId="10EC0119" w14:textId="77777777" w:rsidR="001A7C3A" w:rsidRPr="00435AE1" w:rsidRDefault="001A7C3A" w:rsidP="001A7C3A">
      <w:pPr>
        <w:rPr>
          <w:sz w:val="4"/>
          <w:szCs w:val="4"/>
        </w:rPr>
      </w:pPr>
      <w:r w:rsidRPr="00435AE1">
        <w:rPr>
          <w:sz w:val="4"/>
          <w:szCs w:val="4"/>
        </w:rPr>
        <w:t>The term may seem like a response to our very present tense of climate panic, but it has bounced around for a while. It was used by Van Jones, Obama’s green-jobs adviser, in 2008 and formed the centerpiece of Jill Stein’s 2012 and 2016 campaigns, not that too many people took note. This year, under that same banner, Alexandria Ocasio-Cortez has rallied an astonishing level of political and policy energy around it — Cory Booker and Kamala Harris and Elizabeth Warren have already endorsed the plan, and many of their fellow aspiring nominees will surely follow. Their endorsements were for only a set of goals, as the proposal was still being hammered into legislation when they attached their support. The initial concept offered only one extremely ambitious goal — decarbonizing the American economy entirely by 2030 — and a number of other commitments that have excited many on the left whose political priorities may not be so climate-focused. That is: to use the economic stimulus of green-energy investment “to virtually eliminate poverty in the United States and to make prosperity, wealth, and economic security available to everyone participating in the transformation.”</w:t>
      </w:r>
    </w:p>
    <w:p w14:paraId="48F2E97C" w14:textId="77777777" w:rsidR="001A7C3A" w:rsidRPr="00435AE1" w:rsidRDefault="001A7C3A" w:rsidP="001A7C3A">
      <w:r w:rsidRPr="00435AE1">
        <w:rPr>
          <w:rStyle w:val="StyleUnderline"/>
        </w:rPr>
        <w:t xml:space="preserve">These </w:t>
      </w:r>
      <w:r w:rsidRPr="001E26F4">
        <w:rPr>
          <w:rStyle w:val="StyleUnderline"/>
          <w:highlight w:val="yellow"/>
        </w:rPr>
        <w:t>proposals are</w:t>
      </w:r>
      <w:r w:rsidRPr="00435AE1">
        <w:rPr>
          <w:rStyle w:val="StyleUnderline"/>
        </w:rPr>
        <w:t xml:space="preserve"> worthy, invigorating, and — believe it or not — popular</w:t>
      </w:r>
      <w:r w:rsidRPr="00435AE1">
        <w:t xml:space="preserve">. I’m all for them. </w:t>
      </w:r>
      <w:r w:rsidRPr="00435AE1">
        <w:rPr>
          <w:rStyle w:val="StyleUnderline"/>
        </w:rPr>
        <w:t xml:space="preserve">Unfortunately, they are also, on their own, </w:t>
      </w:r>
      <w:r w:rsidRPr="001E26F4">
        <w:rPr>
          <w:rStyle w:val="Emphasis"/>
          <w:highlight w:val="yellow"/>
        </w:rPr>
        <w:t>not enough</w:t>
      </w:r>
      <w:r w:rsidRPr="00435AE1">
        <w:t>. As a strategy of avoiding that same threshold of two degrees of warming, the investments of a Green New Deal are what logicians call “necessary but insufficient.”</w:t>
      </w:r>
    </w:p>
    <w:p w14:paraId="29F405E0" w14:textId="77777777" w:rsidR="001A7C3A" w:rsidRPr="00435AE1" w:rsidRDefault="001A7C3A" w:rsidP="001A7C3A">
      <w:r w:rsidRPr="00435AE1">
        <w:t xml:space="preserve">This is not a reflection of the modesty of the legislation, which is not at all modest — in fact, it is perhaps the most ambitious bill put forward in congress in three quarters of a century. It is simply a reflection of the scale of the challenge. In its report, </w:t>
      </w:r>
      <w:r w:rsidRPr="00435AE1">
        <w:rPr>
          <w:rStyle w:val="StyleUnderline"/>
        </w:rPr>
        <w:t xml:space="preserve">the IPCC compared the transformation required to stay safely below two degrees </w:t>
      </w:r>
      <w:r w:rsidRPr="00435AE1">
        <w:rPr>
          <w:rStyle w:val="Emphasis"/>
        </w:rPr>
        <w:t>to the mobilization of World War II</w:t>
      </w:r>
      <w:r w:rsidRPr="00435AE1">
        <w:t xml:space="preserve">. That </w:t>
      </w:r>
      <w:r w:rsidRPr="00435AE1">
        <w:rPr>
          <w:rStyle w:val="StyleUnderline"/>
        </w:rPr>
        <w:t xml:space="preserve">mobilization was unprecedented in human history and has </w:t>
      </w:r>
      <w:r w:rsidRPr="00435AE1">
        <w:rPr>
          <w:rStyle w:val="Emphasis"/>
        </w:rPr>
        <w:t>never been matched since</w:t>
      </w:r>
      <w:r w:rsidRPr="00435AE1">
        <w:t xml:space="preserve">. That time, </w:t>
      </w:r>
      <w:r w:rsidRPr="00435AE1">
        <w:rPr>
          <w:rStyle w:val="StyleUnderline"/>
        </w:rPr>
        <w:t>there was a draft, a nationalization of industry, widespread rationing</w:t>
      </w:r>
      <w:r w:rsidRPr="00435AE1">
        <w:t xml:space="preserve">: The </w:t>
      </w:r>
      <w:r w:rsidRPr="00435AE1">
        <w:rPr>
          <w:rStyle w:val="StyleUnderline"/>
        </w:rPr>
        <w:t>entire American nation turned single-mindedly toward the relevant threat</w:t>
      </w:r>
      <w:r w:rsidRPr="00435AE1">
        <w:t xml:space="preserve">, as did the entire Russian nation — and the two of them, almost inconceivably, in retrospect, allied. </w:t>
      </w:r>
      <w:r w:rsidRPr="00435AE1">
        <w:rPr>
          <w:rStyle w:val="Emphasis"/>
        </w:rPr>
        <w:t>That is the kind of mobilization</w:t>
      </w:r>
      <w:r w:rsidRPr="00435AE1">
        <w:rPr>
          <w:rStyle w:val="StyleUnderline"/>
        </w:rPr>
        <w:t xml:space="preserve"> the sober-minded scientists of the world believe is </w:t>
      </w:r>
      <w:r w:rsidRPr="00435AE1">
        <w:rPr>
          <w:rStyle w:val="Emphasis"/>
        </w:rPr>
        <w:t>necessary today</w:t>
      </w:r>
      <w:r w:rsidRPr="00435AE1">
        <w:t xml:space="preserve"> — to get to half of our current emissions by 2030. </w:t>
      </w:r>
      <w:r w:rsidRPr="00435AE1">
        <w:rPr>
          <w:rStyle w:val="StyleUnderline"/>
        </w:rPr>
        <w:t>Is it possible?</w:t>
      </w:r>
      <w:r w:rsidRPr="00435AE1">
        <w:t xml:space="preserve"> Well, just about anything is possible, as the total mobilization of the nation in World War II shows you. But it recently took New York City 45 years to build three new stops on a single subway line.</w:t>
      </w:r>
    </w:p>
    <w:p w14:paraId="11923553" w14:textId="77777777" w:rsidR="001A7C3A" w:rsidRPr="00435AE1" w:rsidRDefault="001A7C3A" w:rsidP="001A7C3A">
      <w:r w:rsidRPr="00435AE1">
        <w:t xml:space="preserve">And </w:t>
      </w:r>
      <w:r w:rsidRPr="00435AE1">
        <w:rPr>
          <w:rStyle w:val="StyleUnderline"/>
        </w:rPr>
        <w:t>if</w:t>
      </w:r>
      <w:r w:rsidRPr="00435AE1">
        <w:t xml:space="preserve"> such </w:t>
      </w:r>
      <w:r w:rsidRPr="00435AE1">
        <w:rPr>
          <w:rStyle w:val="StyleUnderline"/>
        </w:rPr>
        <w:t>a Green New Deal transformation</w:t>
      </w:r>
      <w:r w:rsidRPr="00435AE1">
        <w:t xml:space="preserve"> within the U.S. </w:t>
      </w:r>
      <w:r w:rsidRPr="00435AE1">
        <w:rPr>
          <w:rStyle w:val="StyleUnderline"/>
        </w:rPr>
        <w:t xml:space="preserve">were possible, </w:t>
      </w:r>
      <w:r w:rsidRPr="001E26F4">
        <w:rPr>
          <w:rStyle w:val="StyleUnderline"/>
          <w:highlight w:val="yellow"/>
        </w:rPr>
        <w:t xml:space="preserve">it would </w:t>
      </w:r>
      <w:r w:rsidRPr="001E26F4">
        <w:rPr>
          <w:rStyle w:val="Emphasis"/>
          <w:highlight w:val="yellow"/>
        </w:rPr>
        <w:t>affect only one country</w:t>
      </w:r>
      <w:r w:rsidRPr="00435AE1">
        <w:rPr>
          <w:rStyle w:val="Emphasis"/>
        </w:rPr>
        <w:t xml:space="preserve"> in the world</w:t>
      </w:r>
      <w:r w:rsidRPr="00435AE1">
        <w:t xml:space="preserve">, a country </w:t>
      </w:r>
      <w:r w:rsidRPr="00435AE1">
        <w:rPr>
          <w:rStyle w:val="StyleUnderline"/>
        </w:rPr>
        <w:t>producing only 15 percent of global emissions</w:t>
      </w:r>
      <w:r w:rsidRPr="00435AE1">
        <w:t xml:space="preserve">. This is the second reason the Green New Deal is, on its own, insufficient. </w:t>
      </w:r>
      <w:r w:rsidRPr="00435AE1">
        <w:rPr>
          <w:rStyle w:val="StyleUnderline"/>
        </w:rPr>
        <w:t>Last year, China was responsible for more than a quarter of emissions</w:t>
      </w:r>
      <w:r w:rsidRPr="00435AE1">
        <w:t xml:space="preserve"> — and that figure does not account for any of the massive infrastructure projects the country is undertaking across Asia and Africa as part of its “Belt and Road” initiative to remake highways and ports and airports throughout those continents. If the cement industry were a country, it would be the world’s third-largest emitter, and China is now pouring more concrete in a span of three years than the United States poured during the entire 20th century.</w:t>
      </w:r>
    </w:p>
    <w:p w14:paraId="3114678D" w14:textId="77777777" w:rsidR="001A7C3A" w:rsidRPr="00435AE1" w:rsidRDefault="001A7C3A" w:rsidP="001A7C3A">
      <w:r w:rsidRPr="00435AE1">
        <w:t>Climate action does not just take place within nations but between them. Here too the hurdles are monumental. We have not yet really begun to consider the ways in which climate change will shape and distort our global politics — bringing carbon budgets into the architecture of trade agreements and peace treaties, reshaping rivalries between nations by literally reshaping their geographies, introducing in the face of drowning nations and uninhabitable cities in the poorest parts of the world the matter of climate reparations and the question of just who will pay. But the way our present politics is shaping our climate policy is already clear enough.</w:t>
      </w:r>
    </w:p>
    <w:p w14:paraId="76D5611D" w14:textId="77777777" w:rsidR="001A7C3A" w:rsidRPr="00435AE1" w:rsidRDefault="001A7C3A" w:rsidP="001A7C3A">
      <w:r w:rsidRPr="00435AE1">
        <w:t>The Paris climate accords, signed nearly a decade after the Great Recession, seemed to mark the end of the long era of technocratic, neoliberal globalism. And yet, as a multilateral treaty negotiated on the principle of positive-sum cooperation, it reflects those values in almost every way. Distressingly, it also reflects the failures of those values. Just two years in, no major industrial nation in the world but India is on track to keep warming below two degrees.</w:t>
      </w:r>
    </w:p>
    <w:p w14:paraId="72FB8E04" w14:textId="77777777" w:rsidR="001A7C3A" w:rsidRPr="00435AE1" w:rsidRDefault="001A7C3A" w:rsidP="001A7C3A">
      <w:r w:rsidRPr="00435AE1">
        <w:lastRenderedPageBreak/>
        <w:t xml:space="preserve">In some places, government action is being lapped by market forces. </w:t>
      </w:r>
      <w:r w:rsidRPr="00435AE1">
        <w:rPr>
          <w:rStyle w:val="StyleUnderline"/>
        </w:rPr>
        <w:t>In America</w:t>
      </w:r>
      <w:r w:rsidRPr="00435AE1">
        <w:t xml:space="preserve">, for instance, </w:t>
      </w:r>
      <w:r w:rsidRPr="00435AE1">
        <w:rPr>
          <w:rStyle w:val="StyleUnderline"/>
        </w:rPr>
        <w:t>coal production is projected to fall faster than was predicted if Obama’s Clean Power Plan were enacted</w:t>
      </w:r>
      <w:r w:rsidRPr="00435AE1">
        <w:t xml:space="preserve"> (which it wasn’t). Over the past 25 years, the cost per unit of renewable energy has fallen so far that you can hardly measure today’s price using the same scales (since just 2009, for instance, solar-energy costs have fallen more than 80 percent). </w:t>
      </w:r>
      <w:r w:rsidRPr="00435AE1">
        <w:rPr>
          <w:rStyle w:val="StyleUnderline"/>
        </w:rPr>
        <w:t>But over that same 25 years, the proportion of global energy use derived from renewables has not grown at all,</w:t>
      </w:r>
      <w:r w:rsidRPr="00435AE1">
        <w:t xml:space="preserve"> which means that, billions of dollars and thousands of dramatic breakthroughs later, the planet is in some ways no further in its “green-energy revolution” than it was when hippies were affixing solar panels to their geodesic domes. In fact, less far along, because the market has not responded to these developments by retiring dirty-energy sources and replacing them with clean ones. It has responded by simply adding the new capacity to the same system. To the market, this is growth; to human civilization, it is suicide. In 2003, Kan Caldeira of the Carnegie Institution found that </w:t>
      </w:r>
      <w:r w:rsidRPr="00435AE1">
        <w:rPr>
          <w:rStyle w:val="StyleUnderline"/>
        </w:rPr>
        <w:t>the world would need to add clean-power sources equivalent to the full capacity of a nuclear plant every single day between 2000 and 2050 to avoid catastrophic climate change. In 2018, James Temple of MIT’s Technology Review</w:t>
      </w:r>
      <w:r w:rsidRPr="00435AE1">
        <w:t xml:space="preserve"> surveyed our progress; he </w:t>
      </w:r>
      <w:r w:rsidRPr="00435AE1">
        <w:rPr>
          <w:rStyle w:val="StyleUnderline"/>
        </w:rPr>
        <w:t>found that the world was on track to complete the necessary energy revolution in 400 years</w:t>
      </w:r>
      <w:r w:rsidRPr="00435AE1">
        <w:t>.</w:t>
      </w:r>
    </w:p>
    <w:p w14:paraId="378432A7" w14:textId="77777777" w:rsidR="001A7C3A" w:rsidRPr="00435AE1" w:rsidRDefault="001A7C3A" w:rsidP="001A7C3A">
      <w:r w:rsidRPr="00435AE1">
        <w:t xml:space="preserve">That </w:t>
      </w:r>
      <w:r w:rsidRPr="00435AE1">
        <w:rPr>
          <w:rStyle w:val="StyleUnderline"/>
        </w:rPr>
        <w:t>gap yawns so wide it could swallow whole civilizations</w:t>
      </w:r>
      <w:r w:rsidRPr="00435AE1">
        <w:t>, and indeed threatens to. Into it has crawled the dreams of those extraordinary technological fixes: If we can’t rebuild the entire infrastructure of the modern world soon enough to save it from self-destruction, perhaps we can at least buy ourselves some time by artificially cooling off the planet or maybe sucking some of its toxic fumes out of the air. If that seems too sci-fi for you, you are not alone; in 2018, Nature dismissed all such scenarios as “magical thinking.”</w:t>
      </w:r>
    </w:p>
    <w:p w14:paraId="65980C9A" w14:textId="77777777" w:rsidR="001A7C3A" w:rsidRPr="00435AE1" w:rsidRDefault="001A7C3A" w:rsidP="001A7C3A">
      <w:pPr>
        <w:rPr>
          <w:u w:val="single"/>
        </w:rPr>
      </w:pPr>
      <w:r w:rsidRPr="00435AE1">
        <w:t xml:space="preserve">But </w:t>
      </w:r>
      <w:r w:rsidRPr="00435AE1">
        <w:rPr>
          <w:rStyle w:val="StyleUnderline"/>
        </w:rPr>
        <w:t>if, today, you want to believe in climate hope</w:t>
      </w:r>
      <w:r w:rsidRPr="00435AE1">
        <w:t xml:space="preserve"> — want to believe the planet can stay below two degrees of warming — </w:t>
      </w:r>
      <w:r w:rsidRPr="00435AE1">
        <w:rPr>
          <w:rStyle w:val="StyleUnderline"/>
        </w:rPr>
        <w:t>it means believing in something more fanciful than decarbonization and clean energy</w:t>
      </w:r>
      <w:r w:rsidRPr="004C4032">
        <w:rPr>
          <w:rStyle w:val="StyleUnderline"/>
        </w:rPr>
        <w:t xml:space="preserve">. </w:t>
      </w:r>
      <w:r w:rsidRPr="001E26F4">
        <w:rPr>
          <w:rStyle w:val="Emphasis"/>
          <w:highlight w:val="yellow"/>
        </w:rPr>
        <w:t>No matter how quickly we take action</w:t>
      </w:r>
      <w:r w:rsidRPr="00435AE1">
        <w:t xml:space="preserve">, and no matter how aggressively, </w:t>
      </w:r>
      <w:r w:rsidRPr="001E26F4">
        <w:rPr>
          <w:rStyle w:val="StyleUnderline"/>
          <w:highlight w:val="yellow"/>
        </w:rPr>
        <w:t>the goal</w:t>
      </w:r>
      <w:r w:rsidRPr="00435AE1">
        <w:rPr>
          <w:rStyle w:val="StyleUnderline"/>
        </w:rPr>
        <w:t xml:space="preserve"> of a stable climate </w:t>
      </w:r>
      <w:r w:rsidRPr="001E26F4">
        <w:rPr>
          <w:rStyle w:val="Emphasis"/>
          <w:highlight w:val="yellow"/>
        </w:rPr>
        <w:t>is</w:t>
      </w:r>
      <w:r w:rsidRPr="004C4032">
        <w:rPr>
          <w:rStyle w:val="Emphasis"/>
        </w:rPr>
        <w:t xml:space="preserve"> functionally </w:t>
      </w:r>
      <w:r w:rsidRPr="001E26F4">
        <w:rPr>
          <w:rStyle w:val="Emphasis"/>
          <w:highlight w:val="yellow"/>
        </w:rPr>
        <w:t>out of reach by any conventional method</w:t>
      </w:r>
      <w:r w:rsidRPr="00435AE1">
        <w:t xml:space="preserve">. </w:t>
      </w:r>
      <w:r w:rsidRPr="00435AE1">
        <w:rPr>
          <w:rStyle w:val="StyleUnderline"/>
        </w:rPr>
        <w:t>We can implement the most aggressive climate policy yet conceived</w:t>
      </w:r>
      <w:r w:rsidRPr="00435AE1">
        <w:t xml:space="preserve">, doubling or even tripling the most ambitious decarbonization proposals being put forward today by the world’s greenest leaders, </w:t>
      </w:r>
      <w:r w:rsidRPr="00435AE1">
        <w:rPr>
          <w:rStyle w:val="StyleUnderline"/>
        </w:rPr>
        <w:t xml:space="preserve">and </w:t>
      </w:r>
      <w:r w:rsidRPr="004C4032">
        <w:rPr>
          <w:rStyle w:val="StyleUnderline"/>
        </w:rPr>
        <w:t xml:space="preserve">we </w:t>
      </w:r>
      <w:r w:rsidRPr="004C4032">
        <w:rPr>
          <w:rStyle w:val="Emphasis"/>
        </w:rPr>
        <w:t>will still need some “magic.”</w:t>
      </w:r>
      <w:r w:rsidRPr="00435AE1">
        <w:rPr>
          <w:rStyle w:val="StyleUnderline"/>
        </w:rPr>
        <w:t xml:space="preserve"> Probably a whole lot of it.</w:t>
      </w:r>
    </w:p>
    <w:p w14:paraId="15286B48" w14:textId="77777777" w:rsidR="001A7C3A" w:rsidRPr="00435AE1" w:rsidRDefault="001A7C3A" w:rsidP="001A7C3A">
      <w:r w:rsidRPr="00435AE1">
        <w:t xml:space="preserve">The </w:t>
      </w:r>
      <w:r w:rsidRPr="001E26F4">
        <w:rPr>
          <w:rStyle w:val="StyleUnderline"/>
          <w:highlight w:val="yellow"/>
        </w:rPr>
        <w:t>most promising</w:t>
      </w:r>
      <w:r w:rsidRPr="00435AE1">
        <w:rPr>
          <w:rStyle w:val="StyleUnderline"/>
        </w:rPr>
        <w:t xml:space="preserve"> variety of this </w:t>
      </w:r>
      <w:r w:rsidRPr="001E26F4">
        <w:rPr>
          <w:rStyle w:val="StyleUnderline"/>
          <w:highlight w:val="yellow"/>
        </w:rPr>
        <w:t>magic is</w:t>
      </w:r>
      <w:r w:rsidRPr="00435AE1">
        <w:rPr>
          <w:rStyle w:val="StyleUnderline"/>
        </w:rPr>
        <w:t xml:space="preserve"> “</w:t>
      </w:r>
      <w:r w:rsidRPr="00435AE1">
        <w:rPr>
          <w:rStyle w:val="Emphasis"/>
        </w:rPr>
        <w:t>negative emissions</w:t>
      </w:r>
      <w:r w:rsidRPr="00435AE1">
        <w:rPr>
          <w:rStyle w:val="StyleUnderline"/>
        </w:rPr>
        <w:t xml:space="preserve">”: </w:t>
      </w:r>
      <w:r w:rsidRPr="001E26F4">
        <w:rPr>
          <w:rStyle w:val="Emphasis"/>
          <w:highlight w:val="yellow"/>
        </w:rPr>
        <w:t>taking carbon out of the atmosphere</w:t>
      </w:r>
      <w:r w:rsidRPr="00435AE1">
        <w:rPr>
          <w:rStyle w:val="Emphasis"/>
        </w:rPr>
        <w:t>.</w:t>
      </w:r>
      <w:r w:rsidRPr="00435AE1">
        <w:rPr>
          <w:rStyle w:val="StyleUnderline"/>
        </w:rPr>
        <w:t xml:space="preserve"> Once a last-ditch, if-all-else-fails strategy, </w:t>
      </w:r>
      <w:r w:rsidRPr="001E26F4">
        <w:rPr>
          <w:rStyle w:val="StyleUnderline"/>
          <w:highlight w:val="yellow"/>
        </w:rPr>
        <w:t>negative emissions has</w:t>
      </w:r>
      <w:r w:rsidRPr="00435AE1">
        <w:t xml:space="preserve"> recently </w:t>
      </w:r>
      <w:r w:rsidRPr="001E26F4">
        <w:rPr>
          <w:rStyle w:val="StyleUnderline"/>
          <w:highlight w:val="yellow"/>
        </w:rPr>
        <w:t xml:space="preserve">been </w:t>
      </w:r>
      <w:r w:rsidRPr="001E26F4">
        <w:rPr>
          <w:rStyle w:val="Emphasis"/>
          <w:highlight w:val="yellow"/>
        </w:rPr>
        <w:t>built into nearly all climate-action goals</w:t>
      </w:r>
      <w:r w:rsidRPr="001E26F4">
        <w:rPr>
          <w:highlight w:val="yellow"/>
        </w:rPr>
        <w:t>.</w:t>
      </w:r>
      <w:r w:rsidRPr="00435AE1">
        <w:t xml:space="preserve"> This is </w:t>
      </w:r>
      <w:r w:rsidRPr="00435AE1">
        <w:rPr>
          <w:rStyle w:val="StyleUnderline"/>
        </w:rPr>
        <w:t xml:space="preserve">a chilling fact, </w:t>
      </w:r>
      <w:r w:rsidRPr="00435AE1">
        <w:rPr>
          <w:rStyle w:val="Emphasis"/>
        </w:rPr>
        <w:t>which almost nobody outside the climate world appreciates</w:t>
      </w:r>
      <w:r w:rsidRPr="00435AE1">
        <w:t xml:space="preserve">: Just about </w:t>
      </w:r>
      <w:r w:rsidRPr="00435AE1">
        <w:rPr>
          <w:rStyle w:val="StyleUnderline"/>
        </w:rPr>
        <w:t>every plausible scenario for avoiding catastrophic change is built on these technologies</w:t>
      </w:r>
      <w:r w:rsidRPr="00435AE1">
        <w:t xml:space="preserve">, which we are only now beginning to test. </w:t>
      </w:r>
      <w:r w:rsidRPr="00435AE1">
        <w:rPr>
          <w:rStyle w:val="StyleUnderline"/>
        </w:rPr>
        <w:t>Of 400 IPCC emissions models that land us below two degrees Celsius</w:t>
      </w:r>
      <w:r w:rsidRPr="00435AE1">
        <w:t xml:space="preserve">, </w:t>
      </w:r>
      <w:r w:rsidRPr="00435AE1">
        <w:rPr>
          <w:rStyle w:val="StyleUnderline"/>
        </w:rPr>
        <w:t>344 feature negative emissions, most of them significantly</w:t>
      </w:r>
      <w:r w:rsidRPr="00435AE1">
        <w:t xml:space="preserve">. The </w:t>
      </w:r>
      <w:r w:rsidRPr="00435AE1">
        <w:rPr>
          <w:rStyle w:val="StyleUnderline"/>
        </w:rPr>
        <w:t xml:space="preserve">ones that don’t rely on negative emissions all require </w:t>
      </w:r>
      <w:r w:rsidRPr="00435AE1">
        <w:t xml:space="preserve">such sharp and </w:t>
      </w:r>
      <w:r w:rsidRPr="00435AE1">
        <w:rPr>
          <w:rStyle w:val="StyleUnderline"/>
        </w:rPr>
        <w:t>immediate emissions drops it is hard to believe they could be produced by any policy</w:t>
      </w:r>
      <w:r w:rsidRPr="00435AE1">
        <w:t xml:space="preserve"> on the table today. On your chalkboard, you can draw whatever carbon-emissions curve you’d like, but </w:t>
      </w:r>
      <w:r w:rsidRPr="00435AE1">
        <w:rPr>
          <w:rStyle w:val="StyleUnderline"/>
        </w:rPr>
        <w:t>keeping the world safely under two degrees by conventional decarbonization</w:t>
      </w:r>
      <w:r w:rsidRPr="00435AE1">
        <w:t xml:space="preserve"> alone </w:t>
      </w:r>
      <w:r w:rsidRPr="00435AE1">
        <w:rPr>
          <w:rStyle w:val="StyleUnderline"/>
        </w:rPr>
        <w:t xml:space="preserve">probably means policies like an </w:t>
      </w:r>
      <w:r w:rsidRPr="00435AE1">
        <w:rPr>
          <w:rStyle w:val="Emphasis"/>
        </w:rPr>
        <w:t>immediate ban</w:t>
      </w:r>
      <w:r w:rsidRPr="00435AE1">
        <w:rPr>
          <w:rStyle w:val="StyleUnderline"/>
        </w:rPr>
        <w:t xml:space="preserve"> on all </w:t>
      </w:r>
      <w:r w:rsidRPr="00435AE1">
        <w:t xml:space="preserve">new </w:t>
      </w:r>
      <w:r w:rsidRPr="00435AE1">
        <w:rPr>
          <w:rStyle w:val="StyleUnderline"/>
        </w:rPr>
        <w:t>internal-combustion engines and</w:t>
      </w:r>
      <w:r w:rsidRPr="00435AE1">
        <w:t xml:space="preserve"> much of the world’s </w:t>
      </w:r>
      <w:r w:rsidRPr="00435AE1">
        <w:rPr>
          <w:rStyle w:val="StyleUnderline"/>
        </w:rPr>
        <w:t xml:space="preserve">heavy </w:t>
      </w:r>
      <w:r w:rsidRPr="00435AE1">
        <w:rPr>
          <w:rStyle w:val="Emphasis"/>
        </w:rPr>
        <w:t>industry being suddenly shuttered</w:t>
      </w:r>
      <w:r w:rsidRPr="00435AE1">
        <w:rPr>
          <w:rStyle w:val="StyleUnderline"/>
        </w:rPr>
        <w:t xml:space="preserve"> or redirected </w:t>
      </w:r>
      <w:r w:rsidRPr="00435AE1">
        <w:rPr>
          <w:rStyle w:val="Emphasis"/>
        </w:rPr>
        <w:t>by fiat</w:t>
      </w:r>
      <w:r w:rsidRPr="00435AE1">
        <w:t>.</w:t>
      </w:r>
    </w:p>
    <w:p w14:paraId="4AA85BE2" w14:textId="77777777" w:rsidR="001A7C3A" w:rsidRPr="00F300AB" w:rsidRDefault="001A7C3A" w:rsidP="001A7C3A">
      <w:pPr>
        <w:rPr>
          <w:b/>
          <w:iCs/>
          <w:u w:val="single"/>
          <w:bdr w:val="single" w:sz="8" w:space="0" w:color="auto"/>
        </w:rPr>
      </w:pPr>
      <w:r w:rsidRPr="00435AE1">
        <w:t xml:space="preserve">What is more of a fantasy — that scenario or the “magical thinking” of </w:t>
      </w:r>
      <w:r w:rsidRPr="00435AE1">
        <w:rPr>
          <w:rStyle w:val="StyleUnderline"/>
        </w:rPr>
        <w:t>negative emissions</w:t>
      </w:r>
      <w:r w:rsidRPr="00435AE1">
        <w:t xml:space="preserve">? Because it promises a sort of global extension on the project of decarbonization, that magical thinking </w:t>
      </w:r>
      <w:r w:rsidRPr="00435AE1">
        <w:rPr>
          <w:rStyle w:val="StyleUnderline"/>
        </w:rPr>
        <w:t>has</w:t>
      </w:r>
      <w:r w:rsidRPr="00435AE1">
        <w:t xml:space="preserve"> also </w:t>
      </w:r>
      <w:r w:rsidRPr="00435AE1">
        <w:rPr>
          <w:rStyle w:val="StyleUnderline"/>
        </w:rPr>
        <w:lastRenderedPageBreak/>
        <w:t xml:space="preserve">been described as the ultimate moral hazard. It is. But the math tells us </w:t>
      </w:r>
      <w:r w:rsidRPr="00435AE1">
        <w:rPr>
          <w:rStyle w:val="Emphasis"/>
          <w:sz w:val="24"/>
          <w:szCs w:val="24"/>
        </w:rPr>
        <w:t>negative emissions is also a last, best, hope.</w:t>
      </w:r>
    </w:p>
    <w:p w14:paraId="37D9C5D1" w14:textId="77777777" w:rsidR="001A7C3A" w:rsidRDefault="001A7C3A" w:rsidP="001A7C3A">
      <w:pPr>
        <w:pStyle w:val="Heading3"/>
      </w:pPr>
      <w:r>
        <w:t>1NC – No Transition</w:t>
      </w:r>
    </w:p>
    <w:p w14:paraId="3886BF2A" w14:textId="77777777" w:rsidR="001A7C3A" w:rsidRDefault="001A7C3A" w:rsidP="001A7C3A">
      <w:pPr>
        <w:pStyle w:val="Heading4"/>
      </w:pPr>
      <w:r>
        <w:t>Degrowth transition is impossible – lack of support, consumption habits, and elite power domination</w:t>
      </w:r>
    </w:p>
    <w:p w14:paraId="246078BD" w14:textId="77777777" w:rsidR="001A7C3A" w:rsidRPr="006F085B" w:rsidRDefault="001A7C3A" w:rsidP="001A7C3A">
      <w:pPr>
        <w:rPr>
          <w:rStyle w:val="Style13ptBold"/>
        </w:rPr>
      </w:pPr>
      <w:r w:rsidRPr="006F085B">
        <w:rPr>
          <w:rStyle w:val="Style13ptBold"/>
        </w:rPr>
        <w:t>Burch-Hansen 18</w:t>
      </w:r>
    </w:p>
    <w:p w14:paraId="2404B345" w14:textId="77777777" w:rsidR="001A7C3A" w:rsidRDefault="001A7C3A" w:rsidP="001A7C3A">
      <w:r>
        <w:t>(Hubert Buch-Hansen, Department of Business and Politics, Copenhagen Business School, “The Prerequisites for a Degrowth Paradigm Shift: Insights from Critical Political Economy,” Ecological Economics, Volume 146, April 2018, pp. 157-163)</w:t>
      </w:r>
    </w:p>
    <w:p w14:paraId="635E11EA" w14:textId="77777777" w:rsidR="001A7C3A" w:rsidRDefault="001A7C3A" w:rsidP="001A7C3A"/>
    <w:p w14:paraId="2AE23286" w14:textId="77777777" w:rsidR="001A7C3A" w:rsidRDefault="001A7C3A" w:rsidP="001A7C3A">
      <w:r w:rsidRPr="00603CFE">
        <w:rPr>
          <w:rStyle w:val="StyleUnderline"/>
          <w:highlight w:val="cyan"/>
        </w:rPr>
        <w:t xml:space="preserve">Political projects </w:t>
      </w:r>
      <w:r w:rsidRPr="00603CFE">
        <w:rPr>
          <w:rStyle w:val="Emphasis"/>
          <w:highlight w:val="cyan"/>
        </w:rPr>
        <w:t>do not become hegemonic</w:t>
      </w:r>
      <w:r w:rsidRPr="00603CFE">
        <w:rPr>
          <w:rStyle w:val="StyleUnderline"/>
          <w:highlight w:val="cyan"/>
        </w:rPr>
        <w:t xml:space="preserve"> just </w:t>
      </w:r>
      <w:r w:rsidRPr="00603CFE">
        <w:rPr>
          <w:rStyle w:val="Emphasis"/>
          <w:highlight w:val="cyan"/>
        </w:rPr>
        <w:t>because they embody good ideas</w:t>
      </w:r>
      <w:r>
        <w:t xml:space="preserve">. </w:t>
      </w:r>
      <w:r w:rsidRPr="00A21E4E">
        <w:rPr>
          <w:rStyle w:val="StyleUnderline"/>
        </w:rPr>
        <w:t>For a project to become hegemonic</w:t>
      </w:r>
      <w:r>
        <w:t xml:space="preserve">, (organic) </w:t>
      </w:r>
      <w:r w:rsidRPr="00A21E4E">
        <w:rPr>
          <w:rStyle w:val="StyleUnderline"/>
        </w:rPr>
        <w:t>intellectuals</w:t>
      </w:r>
      <w:r>
        <w:t xml:space="preserve"> first </w:t>
      </w:r>
      <w:r w:rsidRPr="00A21E4E">
        <w:rPr>
          <w:rStyle w:val="StyleUnderline"/>
        </w:rPr>
        <w:t>need to develop the project</w:t>
      </w:r>
      <w:r>
        <w:t xml:space="preserve"> and a constellation of social forces </w:t>
      </w:r>
      <w:r w:rsidRPr="00A21E4E">
        <w:rPr>
          <w:rStyle w:val="StyleUnderline"/>
        </w:rPr>
        <w:t xml:space="preserve">with sufficient power and resources to implement it then needs to find it appealing </w:t>
      </w:r>
      <w:r>
        <w:t xml:space="preserve">and struggle for it. In this context, it is worth noting that </w:t>
      </w:r>
      <w:r w:rsidRPr="00A21E4E">
        <w:t>degrowth</w:t>
      </w:r>
      <w:r>
        <w:t xml:space="preserve">,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w:t>
      </w:r>
    </w:p>
    <w:p w14:paraId="42B90377" w14:textId="77777777" w:rsidR="001A7C3A" w:rsidRDefault="001A7C3A" w:rsidP="001A7C3A">
      <w:r>
        <w:t xml:space="preserve">Still, </w:t>
      </w:r>
      <w:r w:rsidRPr="00603CFE">
        <w:rPr>
          <w:rStyle w:val="StyleUnderline"/>
          <w:highlight w:val="cyan"/>
        </w:rPr>
        <w:t xml:space="preserve">the degrowth project is </w:t>
      </w:r>
      <w:r w:rsidRPr="00603CFE">
        <w:rPr>
          <w:rStyle w:val="Emphasis"/>
          <w:highlight w:val="cyan"/>
        </w:rPr>
        <w:t>nowhere near</w:t>
      </w:r>
      <w:r w:rsidRPr="00A21E4E">
        <w:rPr>
          <w:rStyle w:val="StyleUnderline"/>
        </w:rPr>
        <w:t xml:space="preserve"> </w:t>
      </w:r>
      <w:r w:rsidRPr="00603CFE">
        <w:rPr>
          <w:rStyle w:val="StyleUnderline"/>
          <w:highlight w:val="cyan"/>
        </w:rPr>
        <w:t>enjoying</w:t>
      </w:r>
      <w:r w:rsidRPr="00A21E4E">
        <w:rPr>
          <w:rStyle w:val="StyleUnderline"/>
        </w:rPr>
        <w:t xml:space="preserve"> the degree and type of </w:t>
      </w:r>
      <w:r w:rsidRPr="00603CFE">
        <w:rPr>
          <w:rStyle w:val="Emphasis"/>
          <w:highlight w:val="cyan"/>
        </w:rPr>
        <w:t>support it needs if its policies are to be implemented</w:t>
      </w:r>
      <w:r w:rsidRPr="00A21E4E">
        <w:rPr>
          <w:rStyle w:val="StyleUnderline"/>
        </w:rPr>
        <w:t xml:space="preserve"> through democratic processes</w:t>
      </w:r>
      <w:r>
        <w:t xml:space="preserve">. The number of </w:t>
      </w:r>
      <w:r w:rsidRPr="00A21E4E">
        <w:rPr>
          <w:rStyle w:val="StyleUnderline"/>
        </w:rPr>
        <w:t>political parties</w:t>
      </w:r>
      <w:r>
        <w:t xml:space="preserve">, labour unions, business associations </w:t>
      </w:r>
      <w:r w:rsidRPr="00A21E4E">
        <w:rPr>
          <w:rStyle w:val="StyleUnderline"/>
        </w:rPr>
        <w:t>and</w:t>
      </w:r>
      <w:r>
        <w:t xml:space="preserve"> international </w:t>
      </w:r>
      <w:r w:rsidRPr="00A21E4E">
        <w:rPr>
          <w:rStyle w:val="StyleUnderline"/>
        </w:rPr>
        <w:t>organisations that have so far embraced degrowth is modest to say the least</w:t>
      </w:r>
      <w:r>
        <w:t xml:space="preserve">. </w:t>
      </w:r>
      <w:r w:rsidRPr="00A21E4E">
        <w:rPr>
          <w:rStyle w:val="StyleUnderline"/>
        </w:rPr>
        <w:t xml:space="preserve">Economic and political </w:t>
      </w:r>
      <w:r w:rsidRPr="00603CFE">
        <w:rPr>
          <w:rStyle w:val="StyleUnderline"/>
          <w:highlight w:val="cyan"/>
        </w:rPr>
        <w:t>elites</w:t>
      </w:r>
      <w:r>
        <w:t xml:space="preserve">, including social democratic parties and most of the trade union movement, </w:t>
      </w:r>
      <w:r w:rsidRPr="00603CFE">
        <w:rPr>
          <w:rStyle w:val="StyleUnderline"/>
          <w:highlight w:val="cyan"/>
        </w:rPr>
        <w:t xml:space="preserve">are </w:t>
      </w:r>
      <w:r w:rsidRPr="00603CFE">
        <w:rPr>
          <w:rStyle w:val="Emphasis"/>
          <w:highlight w:val="cyan"/>
        </w:rPr>
        <w:t>united in the belief</w:t>
      </w:r>
      <w:r w:rsidRPr="00603CFE">
        <w:rPr>
          <w:rStyle w:val="StyleUnderline"/>
          <w:highlight w:val="cyan"/>
        </w:rPr>
        <w:t xml:space="preserve"> that economic </w:t>
      </w:r>
      <w:r w:rsidRPr="00603CFE">
        <w:rPr>
          <w:rStyle w:val="Emphasis"/>
          <w:highlight w:val="cyan"/>
        </w:rPr>
        <w:t>growth is necessary and desirable</w:t>
      </w:r>
      <w:r w:rsidRPr="00603CFE">
        <w:rPr>
          <w:highlight w:val="cyan"/>
        </w:rPr>
        <w:t>.</w:t>
      </w:r>
      <w:r>
        <w:t xml:space="preserve"> This consensus finds </w:t>
      </w:r>
      <w:r w:rsidRPr="00A21E4E">
        <w:rPr>
          <w:rStyle w:val="StyleUnderline"/>
        </w:rPr>
        <w:t>support in the prevailing type of economic theory and underpins the main contenders in the neoliberal project</w:t>
      </w:r>
      <w:r>
        <w:t xml:space="preserve">, such as centre-left and nationalist projects. In spite of the world's multidimensional crisis, a </w:t>
      </w:r>
      <w:r w:rsidRPr="00603CFE">
        <w:rPr>
          <w:rStyle w:val="StyleUnderline"/>
          <w:highlight w:val="cyan"/>
        </w:rPr>
        <w:t>pro-growth discourse</w:t>
      </w:r>
      <w:r w:rsidRPr="007D0351">
        <w:rPr>
          <w:rStyle w:val="StyleUnderline"/>
        </w:rPr>
        <w:t xml:space="preserve"> </w:t>
      </w:r>
      <w:r>
        <w:t xml:space="preserve">in other words </w:t>
      </w:r>
      <w:r w:rsidRPr="00603CFE">
        <w:rPr>
          <w:rStyle w:val="Emphasis"/>
          <w:highlight w:val="cyan"/>
        </w:rPr>
        <w:t>continues to be hegemonic</w:t>
      </w:r>
      <w:r>
        <w:t xml:space="preserve">: it </w:t>
      </w:r>
      <w:r w:rsidRPr="007D0351">
        <w:rPr>
          <w:rStyle w:val="StyleUnderline"/>
        </w:rPr>
        <w:t xml:space="preserve">is widely </w:t>
      </w:r>
      <w:r w:rsidRPr="00603CFE">
        <w:rPr>
          <w:rStyle w:val="StyleUnderline"/>
          <w:highlight w:val="cyan"/>
        </w:rPr>
        <w:t xml:space="preserve">considered a </w:t>
      </w:r>
      <w:r w:rsidRPr="00603CFE">
        <w:rPr>
          <w:rStyle w:val="Emphasis"/>
          <w:highlight w:val="cyan"/>
        </w:rPr>
        <w:t>matter of common sense</w:t>
      </w:r>
      <w:r w:rsidRPr="007D0351">
        <w:rPr>
          <w:rStyle w:val="StyleUnderline"/>
        </w:rPr>
        <w:t xml:space="preserve"> that continued economic growth is required</w:t>
      </w:r>
      <w:r>
        <w:t xml:space="preserve">. </w:t>
      </w:r>
    </w:p>
    <w:p w14:paraId="4EC6BC54" w14:textId="77777777" w:rsidR="001A7C3A" w:rsidRDefault="001A7C3A" w:rsidP="001A7C3A">
      <w:r>
        <w:t xml:space="preserve">It is also noteworthy that </w:t>
      </w:r>
      <w:r w:rsidRPr="007D0351">
        <w:rPr>
          <w:rStyle w:val="StyleUnderline"/>
        </w:rPr>
        <w:t>economic and political elites</w:t>
      </w:r>
      <w:r>
        <w:t xml:space="preserve">, to a large extent, </w:t>
      </w:r>
      <w:r w:rsidRPr="007D0351">
        <w:rPr>
          <w:rStyle w:val="StyleUnderline"/>
        </w:rPr>
        <w:t>continue to support the neoliberal project, even in the face of its evident shortcomings</w:t>
      </w:r>
      <w:r>
        <w:t xml:space="preserve">. Indeed, the </w:t>
      </w:r>
      <w:r w:rsidRPr="00603CFE">
        <w:rPr>
          <w:rStyle w:val="StyleUnderline"/>
          <w:highlight w:val="cyan"/>
        </w:rPr>
        <w:t>2008</w:t>
      </w:r>
      <w:r w:rsidRPr="007D0351">
        <w:rPr>
          <w:rStyle w:val="StyleUnderline"/>
        </w:rPr>
        <w:t xml:space="preserve"> financial crisis </w:t>
      </w:r>
      <w:r w:rsidRPr="00603CFE">
        <w:rPr>
          <w:rStyle w:val="Emphasis"/>
          <w:highlight w:val="cyan"/>
        </w:rPr>
        <w:t>did not result in the weakening</w:t>
      </w:r>
      <w:r w:rsidRPr="007D0351">
        <w:rPr>
          <w:rStyle w:val="StyleUnderline"/>
        </w:rPr>
        <w:t xml:space="preserve"> </w:t>
      </w:r>
      <w:r w:rsidRPr="00603CFE">
        <w:rPr>
          <w:rStyle w:val="StyleUnderline"/>
          <w:highlight w:val="cyan"/>
        </w:rPr>
        <w:t>of</w:t>
      </w:r>
      <w:r w:rsidRPr="007D0351">
        <w:rPr>
          <w:rStyle w:val="StyleUnderline"/>
        </w:rPr>
        <w:t xml:space="preserve"> transnational financial </w:t>
      </w:r>
      <w:r w:rsidRPr="00603CFE">
        <w:rPr>
          <w:rStyle w:val="StyleUnderline"/>
          <w:highlight w:val="cyan"/>
        </w:rPr>
        <w:t xml:space="preserve">capital that could have paved the way for a paradigm </w:t>
      </w:r>
      <w:r w:rsidRPr="00DC0920">
        <w:rPr>
          <w:rStyle w:val="StyleUnderline"/>
          <w:highlight w:val="magenta"/>
        </w:rPr>
        <w:t>shift</w:t>
      </w:r>
      <w:r w:rsidRPr="00603CFE">
        <w:rPr>
          <w:rStyle w:val="StyleUnderline"/>
          <w:highlight w:val="cyan"/>
        </w:rPr>
        <w:t>.</w:t>
      </w:r>
      <w:r w:rsidRPr="007D0351">
        <w:rPr>
          <w:rStyle w:val="StyleUnderline"/>
        </w:rPr>
        <w:t xml:space="preserve"> </w:t>
      </w:r>
      <w:r w:rsidRPr="007D0351">
        <w:rPr>
          <w:rStyle w:val="Emphasis"/>
        </w:rPr>
        <w:t>Instead of coming to an end</w:t>
      </w:r>
      <w:r w:rsidRPr="007D0351">
        <w:rPr>
          <w:rStyle w:val="StyleUnderline"/>
        </w:rPr>
        <w:t>,</w:t>
      </w:r>
      <w:r>
        <w:t xml:space="preserve"> </w:t>
      </w:r>
      <w:r w:rsidRPr="007D0351">
        <w:rPr>
          <w:rStyle w:val="StyleUnderline"/>
        </w:rPr>
        <w:t xml:space="preserve">neoliberal </w:t>
      </w:r>
      <w:r w:rsidRPr="00603CFE">
        <w:rPr>
          <w:rStyle w:val="Emphasis"/>
          <w:highlight w:val="cyan"/>
        </w:rPr>
        <w:t>capitalism has arguably entered a more authoritarian phase</w:t>
      </w:r>
      <w:r>
        <w:t xml:space="preserve"> (Bruff, 2014). The main reason the power of the pre-crisis coalition remains intact is that governments stepped in and saved the dominant fraction by means of massive bailouts. </w:t>
      </w:r>
      <w:r w:rsidRPr="007D0351">
        <w:rPr>
          <w:rStyle w:val="Emphasis"/>
        </w:rPr>
        <w:t xml:space="preserve">It is a </w:t>
      </w:r>
      <w:r w:rsidRPr="00603CFE">
        <w:rPr>
          <w:rStyle w:val="Emphasis"/>
          <w:highlight w:val="cyan"/>
        </w:rPr>
        <w:t>foregone conclusion</w:t>
      </w:r>
      <w:r w:rsidRPr="007D0351">
        <w:rPr>
          <w:rStyle w:val="StyleUnderline"/>
        </w:rPr>
        <w:t xml:space="preserve"> that this fraction and the wider </w:t>
      </w:r>
      <w:r w:rsidRPr="00603CFE">
        <w:rPr>
          <w:rStyle w:val="StyleUnderline"/>
          <w:highlight w:val="cyan"/>
        </w:rPr>
        <w:t>coalition</w:t>
      </w:r>
      <w:r w:rsidRPr="007D0351">
        <w:rPr>
          <w:rStyle w:val="StyleUnderline"/>
        </w:rPr>
        <w:t xml:space="preserve"> behind the neoliberal paradigm</w:t>
      </w:r>
      <w:r>
        <w:t xml:space="preserve"> (transnational industrial capital, the middle classes and segments of organized labour) </w:t>
      </w:r>
      <w:r w:rsidRPr="00603CFE">
        <w:rPr>
          <w:rStyle w:val="StyleUnderline"/>
          <w:highlight w:val="cyan"/>
        </w:rPr>
        <w:t xml:space="preserve">will </w:t>
      </w:r>
      <w:r w:rsidRPr="00603CFE">
        <w:rPr>
          <w:rStyle w:val="Emphasis"/>
          <w:highlight w:val="cyan"/>
        </w:rPr>
        <w:t>consider</w:t>
      </w:r>
      <w:r w:rsidRPr="00603CFE">
        <w:rPr>
          <w:rStyle w:val="StyleUnderline"/>
          <w:highlight w:val="cyan"/>
        </w:rPr>
        <w:t xml:space="preserve"> the </w:t>
      </w:r>
      <w:r w:rsidRPr="00603CFE">
        <w:rPr>
          <w:rStyle w:val="Emphasis"/>
          <w:highlight w:val="cyan"/>
        </w:rPr>
        <w:t>degrowth paradigm unattractive</w:t>
      </w:r>
      <w:r>
        <w:t xml:space="preserve"> </w:t>
      </w:r>
      <w:r w:rsidRPr="007D0351">
        <w:rPr>
          <w:rStyle w:val="StyleUnderline"/>
        </w:rPr>
        <w:t>and that such social forces will vehemently oppose the implementation of degrowth policies</w:t>
      </w:r>
      <w:r>
        <w:t xml:space="preserve"> (see also Rees, 2014: 97). </w:t>
      </w:r>
    </w:p>
    <w:p w14:paraId="3933C306" w14:textId="77777777" w:rsidR="001A7C3A" w:rsidRDefault="001A7C3A" w:rsidP="001A7C3A">
      <w:r>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w:t>
      </w:r>
      <w:r w:rsidRPr="007D0351">
        <w:rPr>
          <w:rStyle w:val="StyleUnderline"/>
        </w:rPr>
        <w:t xml:space="preserve">The further </w:t>
      </w:r>
      <w:r w:rsidRPr="00603CFE">
        <w:rPr>
          <w:rStyle w:val="StyleUnderline"/>
          <w:highlight w:val="cyan"/>
        </w:rPr>
        <w:t>dissemination</w:t>
      </w:r>
      <w:r w:rsidRPr="007D0351">
        <w:rPr>
          <w:rStyle w:val="StyleUnderline"/>
        </w:rPr>
        <w:t xml:space="preserve"> of social enterprises, </w:t>
      </w:r>
      <w:r w:rsidRPr="00603CFE">
        <w:rPr>
          <w:rStyle w:val="StyleUnderline"/>
          <w:highlight w:val="cyan"/>
        </w:rPr>
        <w:t xml:space="preserve">which is </w:t>
      </w:r>
      <w:r w:rsidRPr="00603CFE">
        <w:rPr>
          <w:rStyle w:val="Emphasis"/>
          <w:highlight w:val="cyan"/>
        </w:rPr>
        <w:t>crucial to the transitions</w:t>
      </w:r>
      <w:r w:rsidRPr="00603CFE">
        <w:rPr>
          <w:rStyle w:val="StyleUnderline"/>
          <w:highlight w:val="cyan"/>
        </w:rPr>
        <w:t xml:space="preserve"> to degrowth</w:t>
      </w:r>
      <w:r w:rsidRPr="007D0351">
        <w:rPr>
          <w:rStyle w:val="StyleUnderline"/>
        </w:rPr>
        <w:t xml:space="preserve"> societies, </w:t>
      </w:r>
      <w:r w:rsidRPr="00603CFE">
        <w:rPr>
          <w:rStyle w:val="StyleUnderline"/>
          <w:highlight w:val="cyan"/>
        </w:rPr>
        <w:t>is</w:t>
      </w:r>
      <w:r w:rsidRPr="007D0351">
        <w:rPr>
          <w:rStyle w:val="StyleUnderline"/>
        </w:rPr>
        <w:t xml:space="preserve"> – in many cases – </w:t>
      </w:r>
      <w:r w:rsidRPr="00603CFE">
        <w:rPr>
          <w:rStyle w:val="Emphasis"/>
          <w:highlight w:val="cyan"/>
        </w:rPr>
        <w:t>blocked</w:t>
      </w:r>
      <w:r w:rsidRPr="007D0351">
        <w:rPr>
          <w:rStyle w:val="StyleUnderline"/>
        </w:rPr>
        <w:t xml:space="preserve"> or delayed as a result of the centrifugal forces of global competition</w:t>
      </w:r>
      <w:r>
        <w:t xml:space="preserve"> (Wigger and Buch-Hansen, 2013). Overall, social enterprises thus (still) constitute a social force with modest power. </w:t>
      </w:r>
    </w:p>
    <w:p w14:paraId="11CD9539" w14:textId="77777777" w:rsidR="001A7C3A" w:rsidRDefault="001A7C3A" w:rsidP="001A7C3A">
      <w: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w:t>
      </w:r>
      <w:r w:rsidRPr="007D0351">
        <w:rPr>
          <w:rStyle w:val="StyleUnderline"/>
        </w:rPr>
        <w:t>the prospect of the “green sector” emerging as a driving force behind degrowth currently appears meagre</w:t>
      </w:r>
      <w:r>
        <w:t xml:space="preserve">. Being </w:t>
      </w:r>
      <w:r w:rsidRPr="007D0351">
        <w:rPr>
          <w:rStyle w:val="StyleUnderline"/>
        </w:rPr>
        <w:t>under the control of transnational capital</w:t>
      </w:r>
      <w:r>
        <w:t xml:space="preserve"> (Harris, 2010), </w:t>
      </w:r>
      <w:r w:rsidRPr="007D0351">
        <w:rPr>
          <w:rStyle w:val="StyleUnderline"/>
        </w:rPr>
        <w:t>such companies generally embrace the “green growth” discourse, which ‘is deeply embedded in neoliberal capitalism’</w:t>
      </w:r>
      <w:r>
        <w:t xml:space="preserve"> and indeed serves to adjust this form of capitalism ‘to crises arising from contradictions within itself’ (Wanner, 2015: 23). </w:t>
      </w:r>
    </w:p>
    <w:p w14:paraId="16E26F98" w14:textId="77777777" w:rsidR="001A7C3A" w:rsidRDefault="001A7C3A" w:rsidP="001A7C3A">
      <w:r>
        <w:t xml:space="preserve">In addition to support from the social forces engendered by the production process, a </w:t>
      </w:r>
      <w:r w:rsidRPr="007D0351">
        <w:rPr>
          <w:rStyle w:val="StyleUnderline"/>
        </w:rPr>
        <w:t xml:space="preserve">political </w:t>
      </w:r>
      <w:r w:rsidRPr="00603CFE">
        <w:rPr>
          <w:rStyle w:val="StyleUnderline"/>
          <w:highlight w:val="cyan"/>
        </w:rPr>
        <w:t>project</w:t>
      </w:r>
      <w:r w:rsidRPr="007D0351">
        <w:rPr>
          <w:rStyle w:val="StyleUnderline"/>
        </w:rPr>
        <w:t xml:space="preserve"> ‘also </w:t>
      </w:r>
      <w:r w:rsidRPr="00603CFE">
        <w:rPr>
          <w:rStyle w:val="Emphasis"/>
          <w:highlight w:val="cyan"/>
        </w:rPr>
        <w:t>needs</w:t>
      </w:r>
      <w:r w:rsidRPr="007D0351">
        <w:rPr>
          <w:rStyle w:val="StyleUnderline"/>
        </w:rPr>
        <w:t xml:space="preserve"> the political </w:t>
      </w:r>
      <w:r w:rsidRPr="00603CFE">
        <w:rPr>
          <w:rStyle w:val="Emphasis"/>
          <w:highlight w:val="cyan"/>
        </w:rPr>
        <w:t>ability to mobilize majorities in parliamentary democracies</w:t>
      </w:r>
      <w:r>
        <w:t xml:space="preserve">, and a sufficient measure of at least passive consent’ (van Apeldoorn and Overbeek, 2012: 5–6) </w:t>
      </w:r>
      <w:r w:rsidRPr="007D0351">
        <w:rPr>
          <w:rStyle w:val="StyleUnderline"/>
        </w:rPr>
        <w:t>if it is to become hegemonic.</w:t>
      </w:r>
      <w:r>
        <w:t xml:space="preserve"> As mentioned, </w:t>
      </w:r>
      <w:r w:rsidRPr="00603CFE">
        <w:rPr>
          <w:rStyle w:val="Emphasis"/>
          <w:highlight w:val="cyan"/>
        </w:rPr>
        <w:t>degrowth enjoys little support in parliaments</w:t>
      </w:r>
      <w:r>
        <w:t xml:space="preserve">, </w:t>
      </w:r>
      <w:r w:rsidRPr="007D0351">
        <w:rPr>
          <w:rStyle w:val="StyleUnderline"/>
        </w:rPr>
        <w:t>and certainly the pro-growth discourse is hegemonic among parties in government</w:t>
      </w:r>
      <w:r>
        <w:t xml:space="preserve">.5 With capital accumulation being the most important driving force in capitalist societies, political decision-makers are generally eager to create conditions conducive to production and the accumulation of capital (Lindblom, 1977: 172). </w:t>
      </w:r>
      <w:r w:rsidRPr="007D0351">
        <w:rPr>
          <w:rStyle w:val="StyleUnderline"/>
        </w:rPr>
        <w:t xml:space="preserve">Capitalist states and international organisations are thus “programmed” to facilitate capital accumulation, and do as such constitute a strategically selective terrain that </w:t>
      </w:r>
      <w:r w:rsidRPr="007D0351">
        <w:rPr>
          <w:rStyle w:val="Emphasis"/>
        </w:rPr>
        <w:t>works to the disadvantage of the degrowth</w:t>
      </w:r>
      <w:r>
        <w:t xml:space="preserve"> project. </w:t>
      </w:r>
    </w:p>
    <w:p w14:paraId="07DFE36D" w14:textId="77777777" w:rsidR="001A7C3A" w:rsidRDefault="001A7C3A" w:rsidP="001A7C3A">
      <w:r>
        <w:t xml:space="preserve">The </w:t>
      </w:r>
      <w:r w:rsidRPr="007D0351">
        <w:rPr>
          <w:rStyle w:val="StyleUnderline"/>
        </w:rPr>
        <w:t>main advocates of the degrowth project are grassroots</w:t>
      </w:r>
      <w:r>
        <w:t xml:space="preserve">, small fractions of left-wing parties and labour unions </w:t>
      </w:r>
      <w:r w:rsidRPr="007D0351">
        <w:rPr>
          <w:rStyle w:val="StyleUnderline"/>
        </w:rPr>
        <w:t>as well as academics</w:t>
      </w:r>
      <w:r>
        <w:t xml:space="preserve">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t>
      </w:r>
      <w:r w:rsidRPr="007D0351">
        <w:rPr>
          <w:rStyle w:val="StyleUnderline"/>
        </w:rPr>
        <w:t xml:space="preserve">While there is no shortage of enthusiasts and creative ideas in the degrowth movement, </w:t>
      </w:r>
      <w:r w:rsidRPr="007D0351">
        <w:rPr>
          <w:rStyle w:val="Emphasis"/>
        </w:rPr>
        <w:t>it has only modest resources</w:t>
      </w:r>
      <w:r w:rsidRPr="007D0351">
        <w:rPr>
          <w:rStyle w:val="StyleUnderline"/>
        </w:rPr>
        <w:t xml:space="preserve"> compared to other political projects</w:t>
      </w:r>
      <w:r>
        <w:t xml:space="preserve">. To put it bluntly, the </w:t>
      </w:r>
      <w:r w:rsidRPr="00603CFE">
        <w:rPr>
          <w:rStyle w:val="StyleUnderline"/>
          <w:highlight w:val="cyan"/>
        </w:rPr>
        <w:t>advocates</w:t>
      </w:r>
      <w:r w:rsidRPr="007D0351">
        <w:rPr>
          <w:rStyle w:val="StyleUnderline"/>
        </w:rPr>
        <w:t xml:space="preserve"> of degrowth </w:t>
      </w:r>
      <w:r w:rsidRPr="00603CFE">
        <w:rPr>
          <w:rStyle w:val="Emphasis"/>
          <w:highlight w:val="cyan"/>
        </w:rPr>
        <w:t>do not possess instruments</w:t>
      </w:r>
      <w:r w:rsidRPr="007D0351">
        <w:rPr>
          <w:rStyle w:val="StyleUnderline"/>
        </w:rPr>
        <w:t xml:space="preserve"> that enable them </w:t>
      </w:r>
      <w:r w:rsidRPr="00603CFE">
        <w:rPr>
          <w:rStyle w:val="StyleUnderline"/>
          <w:highlight w:val="cyan"/>
        </w:rPr>
        <w:t xml:space="preserve">to </w:t>
      </w:r>
      <w:r w:rsidRPr="00603CFE">
        <w:rPr>
          <w:rStyle w:val="Emphasis"/>
          <w:highlight w:val="cyan"/>
        </w:rPr>
        <w:t>force</w:t>
      </w:r>
      <w:r w:rsidRPr="007D0351">
        <w:rPr>
          <w:rStyle w:val="StyleUnderline"/>
        </w:rPr>
        <w:t xml:space="preserve"> political </w:t>
      </w:r>
      <w:r w:rsidRPr="00603CFE">
        <w:rPr>
          <w:rStyle w:val="Emphasis"/>
          <w:highlight w:val="cyan"/>
        </w:rPr>
        <w:t>decision-makers to listen to</w:t>
      </w:r>
      <w:r w:rsidRPr="007D0351">
        <w:rPr>
          <w:rStyle w:val="StyleUnderline"/>
        </w:rPr>
        <w:t xml:space="preserve"> – </w:t>
      </w:r>
      <w:r w:rsidRPr="00603CFE">
        <w:rPr>
          <w:rStyle w:val="Emphasis"/>
          <w:highlight w:val="cyan"/>
        </w:rPr>
        <w:t>let alone comply</w:t>
      </w:r>
      <w:r w:rsidRPr="007D0351">
        <w:rPr>
          <w:rStyle w:val="StyleUnderline"/>
        </w:rPr>
        <w:t xml:space="preserve"> with – their </w:t>
      </w:r>
      <w:r w:rsidRPr="007D0351">
        <w:rPr>
          <w:rStyle w:val="Emphasis"/>
        </w:rPr>
        <w:t>views</w:t>
      </w:r>
      <w:r>
        <w:t xml:space="preserve">. As such, they are in a weaker position than the labour union movement was in its heyday, and </w:t>
      </w:r>
      <w:r w:rsidRPr="007D0351">
        <w:rPr>
          <w:rStyle w:val="StyleUnderline"/>
        </w:rPr>
        <w:t>they are in a far weaker position than the owners and managers of large corporation</w:t>
      </w:r>
      <w:r>
        <w:t xml:space="preserve">s are today (on the structural power of transnational corporations, see Gill and Law, 1989). </w:t>
      </w:r>
    </w:p>
    <w:p w14:paraId="332491D5" w14:textId="77777777" w:rsidR="001A7C3A" w:rsidRDefault="001A7C3A" w:rsidP="001A7C3A">
      <w:r>
        <w:t xml:space="preserve">6. Consent It is also safe to say that </w:t>
      </w:r>
      <w:r w:rsidRPr="007D0351">
        <w:rPr>
          <w:rStyle w:val="StyleUnderline"/>
        </w:rPr>
        <w:t>degrowth enjoys no “passive consent” from the majority of the population.</w:t>
      </w:r>
      <w:r>
        <w:t xml:space="preserve"> For the time being, </w:t>
      </w:r>
      <w:r w:rsidRPr="007D0351">
        <w:rPr>
          <w:rStyle w:val="StyleUnderline"/>
        </w:rPr>
        <w:t xml:space="preserve">degrowth remains unknown to most people. Yet, if it were to become generally known, </w:t>
      </w:r>
      <w:r w:rsidRPr="00603CFE">
        <w:rPr>
          <w:rStyle w:val="Emphasis"/>
          <w:highlight w:val="cyan"/>
        </w:rPr>
        <w:t>most people</w:t>
      </w:r>
      <w:r w:rsidRPr="007D0351">
        <w:rPr>
          <w:rStyle w:val="StyleUnderline"/>
        </w:rPr>
        <w:t xml:space="preserve"> </w:t>
      </w:r>
      <w:r w:rsidRPr="00603CFE">
        <w:rPr>
          <w:rStyle w:val="StyleUnderline"/>
          <w:highlight w:val="cyan"/>
        </w:rPr>
        <w:t>would</w:t>
      </w:r>
      <w:r w:rsidRPr="007D0351">
        <w:rPr>
          <w:rStyle w:val="StyleUnderline"/>
        </w:rPr>
        <w:t xml:space="preserve"> probably </w:t>
      </w:r>
      <w:r w:rsidRPr="00603CFE">
        <w:rPr>
          <w:rStyle w:val="Emphasis"/>
          <w:highlight w:val="cyan"/>
        </w:rPr>
        <w:t>not find the vision</w:t>
      </w:r>
      <w:r w:rsidRPr="007D0351">
        <w:rPr>
          <w:rStyle w:val="StyleUnderline"/>
        </w:rPr>
        <w:t xml:space="preserve"> of a smaller economic system </w:t>
      </w:r>
      <w:r w:rsidRPr="00603CFE">
        <w:rPr>
          <w:rStyle w:val="Emphasis"/>
          <w:highlight w:val="cyan"/>
        </w:rPr>
        <w:t>appealing</w:t>
      </w:r>
      <w:r w:rsidRPr="007D0351">
        <w:rPr>
          <w:rStyle w:val="StyleUnderline"/>
        </w:rPr>
        <w:t xml:space="preserve">. </w:t>
      </w:r>
      <w:r>
        <w:t xml:space="preserve">This is not just a matter of </w:t>
      </w:r>
      <w:r w:rsidRPr="007D0351">
        <w:rPr>
          <w:rStyle w:val="StyleUnderline"/>
        </w:rPr>
        <w:t>degrowth</w:t>
      </w:r>
      <w:r>
        <w:t xml:space="preserve"> being ‘a missile word that backfires’ because it </w:t>
      </w:r>
      <w:r w:rsidRPr="007D0351">
        <w:rPr>
          <w:rStyle w:val="StyleUnderline"/>
        </w:rPr>
        <w:t>triggers negative feelings in people when they first hear it</w:t>
      </w:r>
      <w:r>
        <w:t xml:space="preserve"> (Drews and Antal, 2016). It is also a matter of the actual content of the degrowth project. </w:t>
      </w:r>
    </w:p>
    <w:p w14:paraId="1CFB6BED" w14:textId="77777777" w:rsidR="001A7C3A" w:rsidRDefault="001A7C3A" w:rsidP="001A7C3A">
      <w:r>
        <w:t xml:space="preserve">Two issues in particular should be mentioned in this context. First, for many, </w:t>
      </w:r>
      <w:r w:rsidRPr="007D0351">
        <w:rPr>
          <w:rStyle w:val="StyleUnderline"/>
        </w:rPr>
        <w:t>the anti-capitalist sentiments</w:t>
      </w:r>
      <w:r>
        <w:t xml:space="preserve"> embodied in the degrowth project </w:t>
      </w:r>
      <w:r w:rsidRPr="007D0351">
        <w:rPr>
          <w:rStyle w:val="StyleUnderline"/>
        </w:rPr>
        <w:t>will inevitably be a difficult pill to swallow</w:t>
      </w:r>
      <w:r w:rsidRPr="007D0351">
        <w:t xml:space="preserve">. Today, the </w:t>
      </w:r>
      <w:r w:rsidRPr="00883B85">
        <w:rPr>
          <w:rStyle w:val="StyleUnderline"/>
        </w:rPr>
        <w:t xml:space="preserve">vast majority of people find it almost </w:t>
      </w:r>
      <w:r w:rsidRPr="00883B85">
        <w:rPr>
          <w:rStyle w:val="Emphasis"/>
        </w:rPr>
        <w:t>impossible to conceive of a world without capitalism</w:t>
      </w:r>
      <w:r>
        <w:t xml:space="preserve">. There is a ‘widespread sense that not only is capitalism the only viable political and economic system, but also that it is now impossible to even imagine a coherent alternative to it’ (Fisher, 2009: 2). As Jameson (2003) famously observed, </w:t>
      </w:r>
      <w:r w:rsidRPr="00603CFE">
        <w:rPr>
          <w:rStyle w:val="StyleUnderline"/>
          <w:highlight w:val="cyan"/>
        </w:rPr>
        <w:t>it is</w:t>
      </w:r>
      <w:r>
        <w:t xml:space="preserve">, in a sense, </w:t>
      </w:r>
      <w:r w:rsidRPr="00603CFE">
        <w:rPr>
          <w:rStyle w:val="Emphasis"/>
          <w:highlight w:val="cyan"/>
        </w:rPr>
        <w:t>easier to imagine the end of the world than it is to imagine the end of capitalism</w:t>
      </w:r>
      <w:r w:rsidRPr="00883B85">
        <w:rPr>
          <w:rStyle w:val="Emphasis"/>
        </w:rPr>
        <w:t>.</w:t>
      </w:r>
      <w:r>
        <w:t xml:space="preserve"> However, not only is </w:t>
      </w:r>
      <w:r w:rsidRPr="00883B85">
        <w:rPr>
          <w:rStyle w:val="StyleUnderline"/>
        </w:rPr>
        <w:t>degrowth</w:t>
      </w:r>
      <w:r>
        <w:t xml:space="preserve"> – like other anti-capitalist projects – up against the challenge that most people consider capitalism the only system that can function; it </w:t>
      </w:r>
      <w:r w:rsidRPr="00883B85">
        <w:rPr>
          <w:rStyle w:val="StyleUnderline"/>
        </w:rPr>
        <w:t>is also up against the additional challenge that it speaks against economic growth in a world where the desirability of growth is considered common sense</w:t>
      </w:r>
      <w:r>
        <w:t xml:space="preserve">. </w:t>
      </w:r>
    </w:p>
    <w:p w14:paraId="74682AE0" w14:textId="77777777" w:rsidR="001A7C3A" w:rsidRDefault="001A7C3A" w:rsidP="001A7C3A">
      <w:r>
        <w:t xml:space="preserve">Second, </w:t>
      </w:r>
      <w:r w:rsidRPr="00603CFE">
        <w:rPr>
          <w:rStyle w:val="StyleUnderline"/>
          <w:highlight w:val="cyan"/>
        </w:rPr>
        <w:t>degrowth is incompatible with</w:t>
      </w:r>
      <w:r>
        <w:t xml:space="preserve"> the </w:t>
      </w:r>
      <w:r w:rsidRPr="00603CFE">
        <w:rPr>
          <w:rStyle w:val="StyleUnderline"/>
          <w:highlight w:val="cyan"/>
        </w:rPr>
        <w:t>lifestyles</w:t>
      </w:r>
      <w:r>
        <w:t xml:space="preserve"> to which </w:t>
      </w:r>
      <w:r w:rsidRPr="003B1682">
        <w:rPr>
          <w:rStyle w:val="StyleUnderline"/>
        </w:rPr>
        <w:t>many</w:t>
      </w:r>
      <w:r>
        <w:t xml:space="preserve"> of us who live in rich countries </w:t>
      </w:r>
      <w:r w:rsidRPr="003B1682">
        <w:rPr>
          <w:rStyle w:val="StyleUnderline"/>
        </w:rPr>
        <w:t>have become accustomed</w:t>
      </w:r>
      <w:r>
        <w:t xml:space="preserve">. Economic growth in the Western world is, to no small extent, premised on the existence of consumer societies and an associated consumer culture most of us find it difficult to completely escape. In this culture, social status, happiness, well-being and identity are linked to consumption (Jackson, 2009). Indeed, it is widely considered a natural right to lead an environmentally unsustainable lifestyle – a lifestyle that includes car ownership, air travel, spacious accommodations, fashionable clothing, an omnivorous diet and all sorts of electronic gadgets. This </w:t>
      </w:r>
      <w:r w:rsidRPr="003B1682">
        <w:rPr>
          <w:rStyle w:val="StyleUnderline"/>
        </w:rPr>
        <w:t>Western norm of consumption has increasingly been exported to other parts of the world, the result being that never before have so many people taken part in consumption patterns that used to be reserved for elites</w:t>
      </w:r>
      <w:r>
        <w:t xml:space="preserve"> (Koch, 2012). </w:t>
      </w:r>
      <w:r w:rsidRPr="003B1682">
        <w:rPr>
          <w:rStyle w:val="StyleUnderline"/>
        </w:rPr>
        <w:t>If degrowth were to be institutionalised, many citizens</w:t>
      </w:r>
      <w:r>
        <w:t xml:space="preserve"> in the rich countries </w:t>
      </w:r>
      <w:r w:rsidRPr="003B1682">
        <w:rPr>
          <w:rStyle w:val="StyleUnderline"/>
        </w:rPr>
        <w:t>would have to adapt</w:t>
      </w:r>
      <w:r>
        <w:t xml:space="preserve"> to a materially lower standard of living. That is, while the basic needs of the global population can be met in a non-growing economy, not all wants and preferences can be fulfilled (Koch et al., 2017). Undoubtedly, </w:t>
      </w:r>
      <w:r w:rsidRPr="003B1682">
        <w:rPr>
          <w:rStyle w:val="StyleUnderline"/>
        </w:rPr>
        <w:t xml:space="preserve">many </w:t>
      </w:r>
      <w:r w:rsidRPr="00603CFE">
        <w:rPr>
          <w:rStyle w:val="Emphasis"/>
          <w:highlight w:val="cyan"/>
        </w:rPr>
        <w:t>people</w:t>
      </w:r>
      <w:r>
        <w:t xml:space="preserve"> in the rich countries </w:t>
      </w:r>
      <w:r w:rsidRPr="00603CFE">
        <w:rPr>
          <w:rStyle w:val="Emphasis"/>
          <w:highlight w:val="cyan"/>
        </w:rPr>
        <w:t>would experience</w:t>
      </w:r>
      <w:r w:rsidRPr="003B1682">
        <w:rPr>
          <w:rStyle w:val="StyleUnderline"/>
        </w:rPr>
        <w:t xml:space="preserve"> various limitations on their consumption</w:t>
      </w:r>
      <w:r>
        <w:t xml:space="preserve"> opportunities </w:t>
      </w:r>
      <w:r w:rsidRPr="003B1682">
        <w:rPr>
          <w:rStyle w:val="StyleUnderline"/>
        </w:rPr>
        <w:t xml:space="preserve">as a </w:t>
      </w:r>
      <w:r w:rsidRPr="00603CFE">
        <w:rPr>
          <w:rStyle w:val="Emphasis"/>
          <w:highlight w:val="cyan"/>
        </w:rPr>
        <w:t>violent encroachment</w:t>
      </w:r>
      <w:r w:rsidRPr="003B1682">
        <w:rPr>
          <w:rStyle w:val="StyleUnderline"/>
        </w:rPr>
        <w:t xml:space="preserve"> </w:t>
      </w:r>
      <w:r w:rsidRPr="00603CFE">
        <w:rPr>
          <w:rStyle w:val="StyleUnderline"/>
          <w:highlight w:val="cyan"/>
        </w:rPr>
        <w:t>on</w:t>
      </w:r>
      <w:r w:rsidRPr="003B1682">
        <w:rPr>
          <w:rStyle w:val="StyleUnderline"/>
        </w:rPr>
        <w:t xml:space="preserve"> their </w:t>
      </w:r>
      <w:r w:rsidRPr="00603CFE">
        <w:rPr>
          <w:rStyle w:val="Emphasis"/>
          <w:highlight w:val="cyan"/>
        </w:rPr>
        <w:t>personal freedom</w:t>
      </w:r>
      <w:r>
        <w:t xml:space="preserve">. Indeed, </w:t>
      </w:r>
      <w:r w:rsidRPr="003B1682">
        <w:rPr>
          <w:rStyle w:val="StyleUnderline"/>
        </w:rPr>
        <w:t>whereas many recognize that contemporary consumer societies are environmentally unsustainable, fewer are prepared to actually change their own lifestyles</w:t>
      </w:r>
      <w:r>
        <w:t xml:space="preserve"> to reverse/address this. </w:t>
      </w:r>
    </w:p>
    <w:p w14:paraId="5B41D407" w14:textId="77777777" w:rsidR="001A7C3A" w:rsidRPr="006D357F" w:rsidRDefault="001A7C3A" w:rsidP="001A7C3A">
      <w:pPr>
        <w:rPr>
          <w:u w:val="single"/>
        </w:rPr>
      </w:pPr>
      <w:r>
        <w:t xml:space="preserve">At present, then, the </w:t>
      </w:r>
      <w:r w:rsidRPr="003B1682">
        <w:rPr>
          <w:rStyle w:val="StyleUnderline"/>
        </w:rPr>
        <w:t>degrowth project is in its “deconstructive phase</w:t>
      </w:r>
      <w:r>
        <w:t xml:space="preserve">”, i.e., </w:t>
      </w:r>
      <w:r w:rsidRPr="003B1682">
        <w:rPr>
          <w:rStyle w:val="StyleUnderline"/>
        </w:rPr>
        <w:t>the phase in which its advocates are able to present a powerful critique</w:t>
      </w:r>
      <w:r>
        <w:t xml:space="preserve"> of the prevailing neoliberal project </w:t>
      </w:r>
      <w:r w:rsidRPr="003B1682">
        <w:rPr>
          <w:rStyle w:val="StyleUnderline"/>
        </w:rPr>
        <w:t>and point to alternative solutions</w:t>
      </w:r>
      <w:r>
        <w:t xml:space="preserve"> to crisis. </w:t>
      </w:r>
      <w:r w:rsidRPr="003B1682">
        <w:rPr>
          <w:rStyle w:val="StyleUnderline"/>
        </w:rPr>
        <w:t>At this stage, not enough support has been mobilised</w:t>
      </w:r>
      <w:r>
        <w:t xml:space="preserve"> behind the degrowth project </w:t>
      </w:r>
      <w:r w:rsidRPr="003B1682">
        <w:rPr>
          <w:rStyle w:val="StyleUnderline"/>
        </w:rPr>
        <w:t>for it to be elevated to the phases of “construction”</w:t>
      </w:r>
      <w:r>
        <w:t xml:space="preserve">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w:t>
      </w:r>
      <w:r w:rsidRPr="00603CFE">
        <w:t xml:space="preserve">humanity. Yet, </w:t>
      </w:r>
      <w:r w:rsidRPr="00603CFE">
        <w:rPr>
          <w:rStyle w:val="StyleUnderline"/>
        </w:rPr>
        <w:t xml:space="preserve">various material and ideational path-dependencies currently stand in the way of such a development, particularly in countries with large middle-classes. </w:t>
      </w:r>
      <w:r w:rsidRPr="00603CFE">
        <w:rPr>
          <w:rStyle w:val="Emphasis"/>
        </w:rPr>
        <w:t>Even if it were</w:t>
      </w:r>
      <w:r w:rsidRPr="00603CFE">
        <w:rPr>
          <w:rStyle w:val="StyleUnderline"/>
        </w:rPr>
        <w:t xml:space="preserve"> to happen that the </w:t>
      </w:r>
      <w:r w:rsidRPr="00603CFE">
        <w:rPr>
          <w:rStyle w:val="Emphasis"/>
        </w:rPr>
        <w:t>majority wanted a break</w:t>
      </w:r>
      <w:r w:rsidRPr="00603CFE">
        <w:t xml:space="preserve"> with the current system, </w:t>
      </w:r>
      <w:r w:rsidRPr="00603CFE">
        <w:rPr>
          <w:rStyle w:val="StyleUnderline"/>
        </w:rPr>
        <w:t xml:space="preserve">it is </w:t>
      </w:r>
      <w:r w:rsidRPr="00603CFE">
        <w:rPr>
          <w:rStyle w:val="Emphasis"/>
        </w:rPr>
        <w:t>far from given</w:t>
      </w:r>
      <w:r w:rsidRPr="00603CFE">
        <w:rPr>
          <w:rStyle w:val="StyleUnderline"/>
        </w:rPr>
        <w:t xml:space="preserve"> that a system based on the ideas of </w:t>
      </w:r>
      <w:r w:rsidRPr="00603CFE">
        <w:rPr>
          <w:rStyle w:val="Emphasis"/>
        </w:rPr>
        <w:t>degrowth is what they would demand</w:t>
      </w:r>
      <w:r w:rsidRPr="00603CFE">
        <w:rPr>
          <w:rStyle w:val="StyleUnderline"/>
        </w:rPr>
        <w:t>.</w:t>
      </w:r>
    </w:p>
    <w:p w14:paraId="076FE5BD" w14:textId="6FF5BD4A" w:rsidR="001A7C3A" w:rsidRDefault="001A7C3A" w:rsidP="001A7C3A">
      <w:pPr>
        <w:pStyle w:val="Heading1"/>
      </w:pPr>
      <w:r>
        <w:t>Block</w:t>
      </w:r>
    </w:p>
    <w:p w14:paraId="31878B9A" w14:textId="416BA3C3" w:rsidR="001A7C3A" w:rsidRDefault="001A7C3A" w:rsidP="001A7C3A"/>
    <w:p w14:paraId="59764E9F" w14:textId="3B234962" w:rsidR="001A7C3A" w:rsidRDefault="001A7C3A" w:rsidP="001A7C3A"/>
    <w:p w14:paraId="0302E061" w14:textId="77777777" w:rsidR="001A7C3A" w:rsidRDefault="001A7C3A" w:rsidP="001A7C3A">
      <w:pPr>
        <w:pStyle w:val="Heading2"/>
      </w:pPr>
      <w:r>
        <w:t xml:space="preserve">T </w:t>
      </w:r>
    </w:p>
    <w:p w14:paraId="2066A303" w14:textId="77777777" w:rsidR="001A7C3A" w:rsidRPr="000F3CC8" w:rsidRDefault="001A7C3A" w:rsidP="001A7C3A">
      <w:pPr>
        <w:pStyle w:val="Heading3"/>
      </w:pPr>
      <w:r w:rsidRPr="000F3CC8">
        <w:t xml:space="preserve">2NC </w:t>
      </w:r>
      <w:r>
        <w:t xml:space="preserve">– TVA </w:t>
      </w:r>
    </w:p>
    <w:p w14:paraId="79EF0C80" w14:textId="77777777" w:rsidR="001A7C3A" w:rsidRDefault="001A7C3A" w:rsidP="001A7C3A"/>
    <w:p w14:paraId="62BF8887" w14:textId="77777777" w:rsidR="001A7C3A" w:rsidRDefault="001A7C3A" w:rsidP="001A7C3A">
      <w:pPr>
        <w:pStyle w:val="Heading4"/>
      </w:pPr>
      <w:r>
        <w:t>Here’s a solvency advocate that explicitly says this is topical and connects to the 1AC’s theory of power</w:t>
      </w:r>
    </w:p>
    <w:p w14:paraId="68E590F6" w14:textId="77777777" w:rsidR="001A7C3A" w:rsidRDefault="001A7C3A" w:rsidP="001A7C3A">
      <w:r w:rsidRPr="009C61A3">
        <w:rPr>
          <w:rStyle w:val="Style13ptBold"/>
        </w:rPr>
        <w:t>Vaheesan 19</w:t>
      </w:r>
      <w:r>
        <w:t xml:space="preserve"> – Policy Counsel at the Open Markets Institute. Former regulations counsel at the Consumer Financial Protections Bureau.</w:t>
      </w:r>
    </w:p>
    <w:p w14:paraId="49F7191D" w14:textId="77777777" w:rsidR="001A7C3A" w:rsidRPr="009C61A3" w:rsidRDefault="001A7C3A" w:rsidP="001A7C3A">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278B4F05" w14:textId="77777777" w:rsidR="001A7C3A" w:rsidRPr="00BB682D" w:rsidRDefault="001A7C3A" w:rsidP="001A7C3A"/>
    <w:p w14:paraId="2663325C" w14:textId="77777777" w:rsidR="001A7C3A" w:rsidRPr="00B17C29" w:rsidRDefault="001A7C3A" w:rsidP="001A7C3A">
      <w:pPr>
        <w:rPr>
          <w:sz w:val="16"/>
          <w:szCs w:val="16"/>
        </w:rPr>
      </w:pPr>
      <w:r w:rsidRPr="00B17C29">
        <w:rPr>
          <w:sz w:val="16"/>
          <w:szCs w:val="16"/>
        </w:rPr>
        <w:t>IV. How Remaking Antitrust Law Could Help End the New Gilded Age</w:t>
      </w:r>
    </w:p>
    <w:p w14:paraId="468FA819" w14:textId="77777777" w:rsidR="001A7C3A" w:rsidRPr="00B17C29" w:rsidRDefault="001A7C3A" w:rsidP="001A7C3A">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10309529" w14:textId="77777777" w:rsidR="001A7C3A" w:rsidRPr="00B17C29" w:rsidRDefault="001A7C3A" w:rsidP="001A7C3A">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32D703B6" w14:textId="77777777" w:rsidR="001A7C3A" w:rsidRPr="00B17C29" w:rsidRDefault="001A7C3A" w:rsidP="001A7C3A">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7DB63155" w14:textId="77777777" w:rsidR="001A7C3A" w:rsidRPr="00B17C29" w:rsidRDefault="001A7C3A" w:rsidP="001A7C3A">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518F9060" w14:textId="77777777" w:rsidR="001A7C3A" w:rsidRPr="00B17C29" w:rsidRDefault="001A7C3A" w:rsidP="001A7C3A">
      <w:pPr>
        <w:rPr>
          <w:sz w:val="16"/>
          <w:szCs w:val="16"/>
        </w:rPr>
      </w:pPr>
      <w:r w:rsidRPr="00B17C29">
        <w:rPr>
          <w:sz w:val="16"/>
          <w:szCs w:val="16"/>
        </w:rPr>
        <w:t>A. Confronting the Power of Capital</w:t>
      </w:r>
    </w:p>
    <w:p w14:paraId="0BA28E84" w14:textId="77777777" w:rsidR="001A7C3A" w:rsidRPr="00B17C29" w:rsidRDefault="001A7C3A" w:rsidP="001A7C3A">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7642170C" w14:textId="77777777" w:rsidR="001A7C3A" w:rsidRPr="00B17C29" w:rsidRDefault="001A7C3A" w:rsidP="001A7C3A">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607B10EF" w14:textId="77777777" w:rsidR="001A7C3A" w:rsidRPr="005E689B" w:rsidRDefault="001A7C3A" w:rsidP="001A7C3A">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6C45781D" w14:textId="77777777" w:rsidR="001A7C3A" w:rsidRDefault="001A7C3A" w:rsidP="001A7C3A">
      <w:pPr>
        <w:rPr>
          <w:sz w:val="16"/>
          <w:szCs w:val="16"/>
        </w:rPr>
      </w:pPr>
      <w:r w:rsidRPr="005E689B">
        <w:rPr>
          <w:sz w:val="16"/>
          <w:szCs w:val="16"/>
        </w:rPr>
        <w:t xml:space="preserve">The failures of consumer welfare antitrust </w:t>
      </w:r>
      <w:r w:rsidRPr="009121FE">
        <w:rPr>
          <w:sz w:val="16"/>
          <w:szCs w:val="16"/>
        </w:rPr>
        <w:t xml:space="preserve">become even clearer when a broader set of economic and political interests are examined. </w:t>
      </w:r>
      <w:r w:rsidRPr="009121FE">
        <w:rPr>
          <w:rStyle w:val="Emphasis"/>
        </w:rPr>
        <w:t>Higher consumer prices are one manifestation of business power but</w:t>
      </w:r>
      <w:r w:rsidRPr="009121FE">
        <w:rPr>
          <w:sz w:val="16"/>
          <w:szCs w:val="16"/>
        </w:rPr>
        <w:t xml:space="preserve"> only one and arguably </w:t>
      </w:r>
      <w:r w:rsidRPr="009121FE">
        <w:rPr>
          <w:rStyle w:val="Emphasis"/>
        </w:rPr>
        <w:t>not the most important one. Concentration in labor and product markets contributes to lower wages</w:t>
      </w:r>
      <w:r w:rsidRPr="009121FE">
        <w:rPr>
          <w:sz w:val="16"/>
          <w:szCs w:val="16"/>
        </w:rPr>
        <w:t xml:space="preserve">. 420 Just from a consumer angle, </w:t>
      </w:r>
      <w:r w:rsidRPr="009121FE">
        <w:rPr>
          <w:rStyle w:val="Emphasis"/>
        </w:rPr>
        <w:t>dominant online platforms</w:t>
      </w:r>
      <w:r w:rsidRPr="009121FE">
        <w:rPr>
          <w:sz w:val="16"/>
          <w:szCs w:val="16"/>
        </w:rPr>
        <w:t xml:space="preserve">, with their huge troves of user data and lack of effective competition, </w:t>
      </w:r>
      <w:r w:rsidRPr="009121FE">
        <w:rPr>
          <w:rStyle w:val="Emphasis"/>
        </w:rPr>
        <w:t>pose serious threats to personal privacy</w:t>
      </w:r>
      <w:r w:rsidRPr="009121FE">
        <w:rPr>
          <w:sz w:val="16"/>
          <w:szCs w:val="16"/>
        </w:rPr>
        <w:t xml:space="preserve">. 421 </w:t>
      </w:r>
      <w:r w:rsidRPr="009121FE">
        <w:rPr>
          <w:rStyle w:val="StyleUnderline"/>
        </w:rPr>
        <w:t>Companies that control infrastructure</w:t>
      </w:r>
      <w:r w:rsidRPr="009121FE">
        <w:rPr>
          <w:sz w:val="16"/>
          <w:szCs w:val="16"/>
        </w:rPr>
        <w:t xml:space="preserve"> that support a range of activity, whether they are the electric grid or a search engine monopoly, </w:t>
      </w:r>
      <w:r w:rsidRPr="009121FE">
        <w:rPr>
          <w:rStyle w:val="StyleUnderline"/>
        </w:rPr>
        <w:t>have the power to shape large swaths of the economy over time.</w:t>
      </w:r>
      <w:r w:rsidRPr="009121FE">
        <w:rPr>
          <w:sz w:val="16"/>
          <w:szCs w:val="16"/>
        </w:rPr>
        <w:t xml:space="preserve"> 422</w:t>
      </w:r>
      <w:r w:rsidRPr="00B17C29">
        <w:rPr>
          <w:sz w:val="16"/>
          <w:szCs w:val="16"/>
        </w:rPr>
        <w:t xml:space="preserve"> </w:t>
      </w:r>
    </w:p>
    <w:p w14:paraId="401DE1D4" w14:textId="77777777" w:rsidR="001A7C3A" w:rsidRPr="00B17C29" w:rsidRDefault="001A7C3A" w:rsidP="001A7C3A">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556D4E11" w14:textId="77777777" w:rsidR="001A7C3A" w:rsidRPr="00B17C29" w:rsidRDefault="001A7C3A" w:rsidP="001A7C3A">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5D58CA06" w14:textId="77777777" w:rsidR="001A7C3A" w:rsidRPr="00B17C29" w:rsidRDefault="001A7C3A" w:rsidP="001A7C3A">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324B3EF1" w14:textId="77777777" w:rsidR="001A7C3A" w:rsidRPr="00475FC7" w:rsidRDefault="001A7C3A" w:rsidP="001A7C3A">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0BBA7992" w14:textId="77777777" w:rsidR="001A7C3A" w:rsidRPr="00B17C29" w:rsidRDefault="001A7C3A" w:rsidP="001A7C3A">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w:t>
      </w:r>
      <w:r w:rsidRPr="003A409B">
        <w:rPr>
          <w:sz w:val="16"/>
          <w:szCs w:val="16"/>
        </w:rPr>
        <w:t xml:space="preserve">rules in antitrust law and the unworkability of complicated standards. 434 </w:t>
      </w:r>
      <w:r w:rsidRPr="003A409B">
        <w:rPr>
          <w:rStyle w:val="Emphasis"/>
        </w:rPr>
        <w:t>For antitrust enforcement to be effective and efficient, per se rules and presumptions of illegality must become the default</w:t>
      </w:r>
      <w:r w:rsidRPr="003A409B">
        <w:rPr>
          <w:sz w:val="16"/>
          <w:szCs w:val="16"/>
        </w:rPr>
        <w:t xml:space="preserve"> in antitrust law. 435 At present, rules are the norm only for price fixing and similar forms of horizontal collusion. 436 </w:t>
      </w:r>
      <w:r w:rsidRPr="003A409B">
        <w:rPr>
          <w:rStyle w:val="StyleUnderline"/>
        </w:rPr>
        <w:t xml:space="preserve">Per se rules or presumptions of illegality should govern a range of conduct that threatens structurally competitive markets. </w:t>
      </w:r>
      <w:r w:rsidRPr="003A409B">
        <w:rPr>
          <w:rStyle w:val="Emphasis"/>
        </w:rPr>
        <w:t>Conduct that carries this competitive threat includes</w:t>
      </w:r>
      <w:r w:rsidRPr="003A409B">
        <w:rPr>
          <w:sz w:val="16"/>
          <w:szCs w:val="16"/>
        </w:rPr>
        <w:t xml:space="preserve"> horizontal and vertical mergers in concentrated markets and </w:t>
      </w:r>
      <w:r w:rsidRPr="003A409B">
        <w:rPr>
          <w:rStyle w:val="Emphasis"/>
        </w:rPr>
        <w:t>predatory pricing, exclusive dealing, and tying by monopolists</w:t>
      </w:r>
      <w:r w:rsidRPr="009C61A3">
        <w:rPr>
          <w:rStyle w:val="Emphasis"/>
        </w:rPr>
        <w:t xml:space="preserve"> and near-monopolists</w:t>
      </w:r>
      <w:r w:rsidRPr="00B17C29">
        <w:rPr>
          <w:sz w:val="16"/>
          <w:szCs w:val="16"/>
        </w:rPr>
        <w:t>. Under these presumptions, certain firm conduct would be illegal unless the business could present credible business justifications.</w:t>
      </w:r>
    </w:p>
    <w:p w14:paraId="0BD69D99" w14:textId="77777777" w:rsidR="001A7C3A" w:rsidRPr="00FD6064" w:rsidRDefault="001A7C3A" w:rsidP="001A7C3A"/>
    <w:p w14:paraId="4368BBF7" w14:textId="77777777" w:rsidR="001A7C3A" w:rsidRDefault="001A7C3A" w:rsidP="001A7C3A"/>
    <w:p w14:paraId="23FFD437" w14:textId="77777777" w:rsidR="001A7C3A" w:rsidRDefault="001A7C3A" w:rsidP="001A7C3A">
      <w:pPr>
        <w:pStyle w:val="Heading4"/>
      </w:pPr>
      <w:r>
        <w:t xml:space="preserve">Another card that proves antitrust is compatible with their side of the library. </w:t>
      </w:r>
    </w:p>
    <w:p w14:paraId="287D0185" w14:textId="77777777" w:rsidR="001A7C3A" w:rsidRDefault="001A7C3A" w:rsidP="001A7C3A">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5EB0265A" w14:textId="77777777" w:rsidR="001A7C3A" w:rsidRPr="006C0F81" w:rsidRDefault="001A7C3A" w:rsidP="001A7C3A">
      <w:r>
        <w:t xml:space="preserve">Jeremie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26BC3F23" w14:textId="77777777" w:rsidR="001A7C3A" w:rsidRDefault="001A7C3A" w:rsidP="001A7C3A">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has effectively used grassroots digital organizing to challenge the monopoly power of social media platforms such as Facebook. </w:t>
      </w:r>
      <w:r w:rsidRPr="00756F5F">
        <w:rPr>
          <w:rStyle w:val="Emphasis"/>
          <w:highlight w:val="cyan"/>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1ECEDF88" w14:textId="77777777" w:rsidR="001A7C3A" w:rsidRPr="00E83D0D" w:rsidRDefault="001A7C3A" w:rsidP="001A7C3A">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756F5F">
        <w:rPr>
          <w:rStyle w:val="Emphasis"/>
          <w:sz w:val="28"/>
          <w:szCs w:val="28"/>
          <w:highlight w:val="cyan"/>
        </w:rPr>
        <w:t>these efforts can be bolstered if anti-monopoly policy</w:t>
      </w:r>
      <w:r w:rsidRPr="001540A1">
        <w:rPr>
          <w:rStyle w:val="Emphasis"/>
          <w:sz w:val="28"/>
          <w:szCs w:val="28"/>
        </w:rPr>
        <w:t xml:space="preserve"> development and advocacy </w:t>
      </w:r>
      <w:r w:rsidRPr="00756F5F">
        <w:rPr>
          <w:rStyle w:val="Emphasis"/>
          <w:sz w:val="28"/>
          <w:szCs w:val="28"/>
          <w:highlight w:val="cyan"/>
        </w:rPr>
        <w:t>were incorporated into</w:t>
      </w:r>
      <w:r w:rsidRPr="001540A1">
        <w:rPr>
          <w:rStyle w:val="Emphasis"/>
          <w:sz w:val="28"/>
          <w:szCs w:val="28"/>
        </w:rPr>
        <w:t xml:space="preserve"> these </w:t>
      </w:r>
      <w:r w:rsidRPr="00756F5F">
        <w:rPr>
          <w:rStyle w:val="Emphasis"/>
          <w:sz w:val="28"/>
          <w:szCs w:val="28"/>
          <w:highlight w:val="cyan"/>
        </w:rPr>
        <w:t>existing efforts</w:t>
      </w:r>
      <w:r w:rsidRPr="00E83D0D">
        <w:rPr>
          <w:sz w:val="16"/>
          <w:szCs w:val="16"/>
        </w:rPr>
        <w:t xml:space="preserve"> but then followed the lead of organizers. For example, </w:t>
      </w:r>
      <w:r w:rsidRPr="001540A1">
        <w:rPr>
          <w:rStyle w:val="Emphasis"/>
        </w:rPr>
        <w:t xml:space="preserve">the </w:t>
      </w:r>
      <w:r w:rsidRPr="00756F5F">
        <w:rPr>
          <w:rStyle w:val="Emphasis"/>
          <w:highlight w:val="cyan"/>
        </w:rPr>
        <w:t>primary opponents of prison</w:t>
      </w:r>
      <w:r w:rsidRPr="001540A1">
        <w:rPr>
          <w:rStyle w:val="Emphasis"/>
        </w:rPr>
        <w:t xml:space="preserve"> and police </w:t>
      </w:r>
      <w:r w:rsidRPr="00756F5F">
        <w:rPr>
          <w:rStyle w:val="Emphasis"/>
          <w:highlight w:val="cyan"/>
        </w:rPr>
        <w:t>abolition are</w:t>
      </w:r>
      <w:r w:rsidRPr="001540A1">
        <w:rPr>
          <w:rStyle w:val="Emphasis"/>
        </w:rPr>
        <w:t xml:space="preserve"> private </w:t>
      </w:r>
      <w:r w:rsidRPr="00756F5F">
        <w:rPr>
          <w:rStyle w:val="Emphasis"/>
          <w:highlight w:val="cyan"/>
        </w:rPr>
        <w:t>prison monopolies</w:t>
      </w:r>
      <w:r w:rsidRPr="00E83D0D">
        <w:rPr>
          <w:rStyle w:val="StyleUnderline"/>
        </w:rPr>
        <w:t xml:space="preserve">, such as GEO Group and CoreCivic, </w:t>
      </w:r>
      <w:r w:rsidRPr="001540A1">
        <w:rPr>
          <w:rStyle w:val="Emphasis"/>
        </w:rPr>
        <w:t xml:space="preserve">which profit from the arrest and incarceration of Black and brown people. </w:t>
      </w:r>
      <w:r w:rsidRPr="00756F5F">
        <w:rPr>
          <w:rStyle w:val="Emphasis"/>
          <w:highlight w:val="cyan"/>
        </w:rPr>
        <w:t>Opponents of the G</w:t>
      </w:r>
      <w:r w:rsidRPr="00744AB4">
        <w:rPr>
          <w:rStyle w:val="Emphasis"/>
        </w:rPr>
        <w:t>reen</w:t>
      </w:r>
      <w:r w:rsidRPr="001540A1">
        <w:rPr>
          <w:rStyle w:val="Emphasis"/>
        </w:rPr>
        <w:t xml:space="preserve"> </w:t>
      </w:r>
      <w:r w:rsidRPr="00756F5F">
        <w:rPr>
          <w:rStyle w:val="Emphasis"/>
          <w:highlight w:val="cyan"/>
        </w:rPr>
        <w:t>N</w:t>
      </w:r>
      <w:r w:rsidRPr="001540A1">
        <w:rPr>
          <w:rStyle w:val="Emphasis"/>
        </w:rPr>
        <w:t xml:space="preserve">ew </w:t>
      </w:r>
      <w:r w:rsidRPr="00756F5F">
        <w:rPr>
          <w:rStyle w:val="Emphasis"/>
          <w:highlight w:val="cyan"/>
        </w:rPr>
        <w:t>D</w:t>
      </w:r>
      <w:r w:rsidRPr="001540A1">
        <w:rPr>
          <w:rStyle w:val="Emphasis"/>
        </w:rPr>
        <w:t xml:space="preserve">eal </w:t>
      </w:r>
      <w:r w:rsidRPr="00756F5F">
        <w:rPr>
          <w:rStyle w:val="Emphasis"/>
          <w:highlight w:val="cyan"/>
        </w:rPr>
        <w:t>include</w:t>
      </w:r>
      <w:r w:rsidRPr="001540A1">
        <w:rPr>
          <w:rStyle w:val="Emphasis"/>
        </w:rPr>
        <w:t xml:space="preserve"> energy monopolies </w:t>
      </w:r>
      <w:r w:rsidRPr="00756F5F">
        <w:rPr>
          <w:rStyle w:val="Emphasis"/>
          <w:highlight w:val="cyan"/>
        </w:rPr>
        <w:t>BP and ExxonMobile</w:t>
      </w:r>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756F5F">
        <w:rPr>
          <w:rStyle w:val="Emphasis"/>
          <w:highlight w:val="cyan"/>
        </w:rPr>
        <w:t>opponents of the Homes Guarantee</w:t>
      </w:r>
      <w:r w:rsidRPr="00E83D0D">
        <w:rPr>
          <w:sz w:val="16"/>
          <w:szCs w:val="16"/>
        </w:rPr>
        <w:t xml:space="preserve">, and its call for creating 12 million units of social housing outside of the for-profit housing market, </w:t>
      </w:r>
      <w:r w:rsidRPr="00756F5F">
        <w:rPr>
          <w:rStyle w:val="Emphasis"/>
          <w:highlight w:val="cyan"/>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016238A1" w14:textId="77777777" w:rsidR="001A7C3A" w:rsidRDefault="001A7C3A" w:rsidP="001A7C3A">
      <w:pPr>
        <w:rPr>
          <w:sz w:val="16"/>
          <w:szCs w:val="16"/>
        </w:rPr>
      </w:pPr>
      <w:r w:rsidRPr="00E83D0D">
        <w:rPr>
          <w:sz w:val="16"/>
          <w:szCs w:val="16"/>
        </w:rPr>
        <w:t xml:space="preserve">How Corporate Monopolies Show Up in Today’s World </w:t>
      </w:r>
    </w:p>
    <w:p w14:paraId="30233242" w14:textId="77777777" w:rsidR="001A7C3A" w:rsidRDefault="001A7C3A" w:rsidP="001A7C3A">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756F5F">
        <w:rPr>
          <w:rStyle w:val="Emphasis"/>
          <w:highlight w:val="cyan"/>
        </w:rPr>
        <w:t>Monopoly</w:t>
      </w:r>
      <w:r w:rsidRPr="001540A1">
        <w:rPr>
          <w:rStyle w:val="Emphasis"/>
        </w:rPr>
        <w:t xml:space="preserve"> </w:t>
      </w:r>
      <w:r w:rsidRPr="00744AB4">
        <w:rPr>
          <w:rStyle w:val="Emphasis"/>
        </w:rPr>
        <w:t>power</w:t>
      </w:r>
      <w:r w:rsidRPr="00756F5F">
        <w:rPr>
          <w:rStyle w:val="Emphasis"/>
          <w:highlight w:val="cyan"/>
        </w:rPr>
        <w:t xml:space="preserve"> turbocharges</w:t>
      </w:r>
      <w:r w:rsidRPr="001540A1">
        <w:rPr>
          <w:rStyle w:val="Emphasis"/>
        </w:rPr>
        <w:t xml:space="preserve"> the </w:t>
      </w:r>
      <w:r w:rsidRPr="00756F5F">
        <w:rPr>
          <w:rStyle w:val="Emphasis"/>
          <w:highlight w:val="cyan"/>
        </w:rPr>
        <w:t>ills of corporate power</w:t>
      </w:r>
      <w:r w:rsidRPr="001540A1">
        <w:rPr>
          <w:rStyle w:val="Emphasis"/>
        </w:rPr>
        <w:t xml:space="preserve"> and creates a wider impact of the overlapping consequences for people</w:t>
      </w:r>
      <w:r w:rsidRPr="00E83D0D">
        <w:rPr>
          <w:sz w:val="16"/>
          <w:szCs w:val="16"/>
        </w:rPr>
        <w:t>. In many ways, monopolies are created when corporate 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514BE98A" w14:textId="654F558D" w:rsidR="001A7C3A" w:rsidRDefault="001A7C3A" w:rsidP="001A7C3A"/>
    <w:p w14:paraId="2F91FCE2" w14:textId="36E870EE" w:rsidR="001A7C3A" w:rsidRPr="006863F3" w:rsidRDefault="001A7C3A" w:rsidP="001A7C3A">
      <w:pPr>
        <w:pStyle w:val="Heading2"/>
      </w:pPr>
      <w:r>
        <w:t xml:space="preserve">Case </w:t>
      </w:r>
    </w:p>
    <w:p w14:paraId="46E59E66" w14:textId="77777777" w:rsidR="001A7C3A" w:rsidRDefault="001A7C3A" w:rsidP="001A7C3A">
      <w:pPr>
        <w:pStyle w:val="Heading3"/>
      </w:pPr>
      <w:r>
        <w:t xml:space="preserve">1NR </w:t>
      </w:r>
    </w:p>
    <w:p w14:paraId="71FA8A9D" w14:textId="77777777" w:rsidR="001A7C3A" w:rsidRPr="00A74913" w:rsidRDefault="001A7C3A" w:rsidP="001A7C3A">
      <w:pPr>
        <w:pStyle w:val="Heading4"/>
        <w:rPr>
          <w:rFonts w:cs="Arial"/>
        </w:rPr>
      </w:pPr>
      <w:r w:rsidRPr="00A74913">
        <w:rPr>
          <w:rFonts w:cs="Arial"/>
        </w:rPr>
        <w:t xml:space="preserve">COVID has exposed capitalism’s major crises but reforms thru existing institutions can make it sustainable – not an abandonment of current economic systems  </w:t>
      </w:r>
    </w:p>
    <w:p w14:paraId="33A4A7E4" w14:textId="77777777" w:rsidR="001A7C3A" w:rsidRPr="00A74913" w:rsidRDefault="001A7C3A" w:rsidP="001A7C3A">
      <w:r w:rsidRPr="00A74913">
        <w:rPr>
          <w:b/>
          <w:bCs/>
        </w:rPr>
        <w:t xml:space="preserve">Mazzucato 20 </w:t>
      </w:r>
      <w:r w:rsidRPr="00A74913">
        <w:t>– Mariana Mazzucato is a Professor of Economics of Innovation and Public Value; Founder and Director, Institute for Innovation and Public Purpose, University College London (UCL).</w:t>
      </w:r>
    </w:p>
    <w:p w14:paraId="4EC99D3C" w14:textId="77777777" w:rsidR="001A7C3A" w:rsidRPr="00A74913" w:rsidRDefault="001A7C3A" w:rsidP="001A7C3A">
      <w:r w:rsidRPr="00A74913">
        <w:t>(Mariana Mazzucato, 4-1-2020, "Coronavirus and capitalism: How will the virus change the way the world works?," World Economic Forum, https://www.weforum.org/agenda/2020/04/coronavirus-covid19-business-economics-society-economics-change)</w:t>
      </w:r>
    </w:p>
    <w:p w14:paraId="27A1E49C" w14:textId="77777777" w:rsidR="001A7C3A" w:rsidRPr="00A74913" w:rsidRDefault="001A7C3A" w:rsidP="001A7C3A"/>
    <w:p w14:paraId="08CBF809" w14:textId="77777777" w:rsidR="001A7C3A" w:rsidRPr="00A74913" w:rsidRDefault="001A7C3A" w:rsidP="001A7C3A">
      <w:pPr>
        <w:rPr>
          <w:highlight w:val="yellow"/>
        </w:rPr>
      </w:pPr>
      <w:r w:rsidRPr="00A74913">
        <w:rPr>
          <w:rStyle w:val="StyleUnderline"/>
          <w:highlight w:val="yellow"/>
        </w:rPr>
        <w:t>This</w:t>
      </w:r>
      <w:r w:rsidRPr="00A74913">
        <w:t xml:space="preserve"> triple </w:t>
      </w:r>
      <w:r w:rsidRPr="00A74913">
        <w:rPr>
          <w:rStyle w:val="StyleUnderline"/>
          <w:highlight w:val="yellow"/>
        </w:rPr>
        <w:t>crisis has revealed</w:t>
      </w:r>
      <w:r w:rsidRPr="00A74913">
        <w:rPr>
          <w:rStyle w:val="StyleUnderline"/>
        </w:rPr>
        <w:t xml:space="preserve"> several </w:t>
      </w:r>
      <w:r w:rsidRPr="00A74913">
        <w:rPr>
          <w:rStyle w:val="StyleUnderline"/>
          <w:highlight w:val="yellow"/>
        </w:rPr>
        <w:t>problems with</w:t>
      </w:r>
      <w:r w:rsidRPr="00A74913">
        <w:t xml:space="preserve"> how we do </w:t>
      </w:r>
      <w:r w:rsidRPr="00A74913">
        <w:rPr>
          <w:rStyle w:val="Emphasis"/>
          <w:highlight w:val="yellow"/>
        </w:rPr>
        <w:t>cap</w:t>
      </w:r>
      <w:r w:rsidRPr="00A74913">
        <w:t xml:space="preserve">italism, </w:t>
      </w:r>
      <w:r w:rsidRPr="00A74913">
        <w:rPr>
          <w:rStyle w:val="StyleUnderline"/>
        </w:rPr>
        <w:t xml:space="preserve">all of </w:t>
      </w:r>
      <w:r w:rsidRPr="00A74913">
        <w:rPr>
          <w:rStyle w:val="StyleUnderline"/>
          <w:highlight w:val="yellow"/>
        </w:rPr>
        <w:t>which must be solved</w:t>
      </w:r>
      <w:r w:rsidRPr="00A74913">
        <w:rPr>
          <w:rStyle w:val="StyleUnderline"/>
        </w:rPr>
        <w:t xml:space="preserve"> </w:t>
      </w:r>
      <w:r w:rsidRPr="00A74913">
        <w:rPr>
          <w:rStyle w:val="StyleUnderline"/>
          <w:highlight w:val="yellow"/>
        </w:rPr>
        <w:t>at the same time</w:t>
      </w:r>
      <w:r w:rsidRPr="00A74913">
        <w:t xml:space="preserve"> that </w:t>
      </w:r>
      <w:r w:rsidRPr="00A74913">
        <w:rPr>
          <w:rStyle w:val="StyleUnderline"/>
          <w:highlight w:val="yellow"/>
        </w:rPr>
        <w:t>we address the</w:t>
      </w:r>
      <w:r w:rsidRPr="00A74913">
        <w:rPr>
          <w:rStyle w:val="StyleUnderline"/>
        </w:rPr>
        <w:t xml:space="preserve"> immediate </w:t>
      </w:r>
      <w:r w:rsidRPr="00A74913">
        <w:rPr>
          <w:rStyle w:val="StyleUnderline"/>
          <w:highlight w:val="yellow"/>
        </w:rPr>
        <w:t>health emergency</w:t>
      </w:r>
      <w:r w:rsidRPr="00A74913">
        <w:rPr>
          <w:highlight w:val="yellow"/>
        </w:rPr>
        <w:t xml:space="preserve">. </w:t>
      </w:r>
      <w:r w:rsidRPr="00A74913">
        <w:rPr>
          <w:rStyle w:val="Emphasis"/>
          <w:highlight w:val="yellow"/>
        </w:rPr>
        <w:t>Otherwise, we will</w:t>
      </w:r>
      <w:r w:rsidRPr="00A74913">
        <w:rPr>
          <w:rStyle w:val="Emphasis"/>
        </w:rPr>
        <w:t xml:space="preserve"> simply be </w:t>
      </w:r>
      <w:r w:rsidRPr="00A74913">
        <w:rPr>
          <w:rStyle w:val="Emphasis"/>
          <w:highlight w:val="yellow"/>
        </w:rPr>
        <w:t>solv</w:t>
      </w:r>
      <w:r w:rsidRPr="00A74913">
        <w:rPr>
          <w:rStyle w:val="Emphasis"/>
        </w:rPr>
        <w:t xml:space="preserve">ing </w:t>
      </w:r>
      <w:r w:rsidRPr="00A74913">
        <w:rPr>
          <w:rStyle w:val="Emphasis"/>
          <w:highlight w:val="yellow"/>
        </w:rPr>
        <w:t>problems in one place while creating new ones</w:t>
      </w:r>
      <w:r w:rsidRPr="00A74913">
        <w:rPr>
          <w:rStyle w:val="Emphasis"/>
        </w:rPr>
        <w:t xml:space="preserve"> elsewhere</w:t>
      </w:r>
      <w:r w:rsidRPr="00A74913">
        <w:t xml:space="preserve">. </w:t>
      </w:r>
      <w:r w:rsidRPr="00A74913">
        <w:rPr>
          <w:rStyle w:val="StyleUnderline"/>
        </w:rPr>
        <w:t xml:space="preserve">That is what happened </w:t>
      </w:r>
      <w:r w:rsidRPr="00A74913">
        <w:rPr>
          <w:rStyle w:val="StyleUnderline"/>
          <w:highlight w:val="yellow"/>
        </w:rPr>
        <w:t>with</w:t>
      </w:r>
      <w:r w:rsidRPr="00A74913">
        <w:t xml:space="preserve"> the 20</w:t>
      </w:r>
      <w:r w:rsidRPr="00A74913">
        <w:rPr>
          <w:rStyle w:val="Emphasis"/>
          <w:highlight w:val="yellow"/>
        </w:rPr>
        <w:t>08</w:t>
      </w:r>
      <w:r w:rsidRPr="00A74913">
        <w:t xml:space="preserve"> financial crisis. </w:t>
      </w:r>
      <w:r w:rsidRPr="00A74913">
        <w:rPr>
          <w:rStyle w:val="StyleUnderline"/>
          <w:highlight w:val="yellow"/>
        </w:rPr>
        <w:t>Policymakers flooded</w:t>
      </w:r>
      <w:r w:rsidRPr="00A74913">
        <w:rPr>
          <w:rStyle w:val="StyleUnderline"/>
        </w:rPr>
        <w:t xml:space="preserve"> the world with </w:t>
      </w:r>
      <w:r w:rsidRPr="00A74913">
        <w:rPr>
          <w:rStyle w:val="StyleUnderline"/>
          <w:highlight w:val="yellow"/>
        </w:rPr>
        <w:t>liquidity without directing it toward good investment</w:t>
      </w:r>
      <w:r w:rsidRPr="00A74913">
        <w:rPr>
          <w:rStyle w:val="StyleUnderline"/>
        </w:rPr>
        <w:t xml:space="preserve"> opportunitie</w:t>
      </w:r>
      <w:r w:rsidRPr="00A74913">
        <w:rPr>
          <w:rStyle w:val="StyleUnderline"/>
          <w:highlight w:val="yellow"/>
        </w:rPr>
        <w:t>s</w:t>
      </w:r>
      <w:r w:rsidRPr="00A74913">
        <w:rPr>
          <w:rStyle w:val="StyleUnderline"/>
        </w:rPr>
        <w:t>.</w:t>
      </w:r>
      <w:r w:rsidRPr="00A74913">
        <w:t xml:space="preserve"> </w:t>
      </w:r>
      <w:r w:rsidRPr="00A74913">
        <w:rPr>
          <w:rStyle w:val="StyleUnderline"/>
        </w:rPr>
        <w:t>As a result,</w:t>
      </w:r>
      <w:r w:rsidRPr="00A74913">
        <w:t xml:space="preserve"> the </w:t>
      </w:r>
      <w:r w:rsidRPr="00A74913">
        <w:rPr>
          <w:rStyle w:val="StyleUnderline"/>
          <w:highlight w:val="yellow"/>
        </w:rPr>
        <w:t>money ended up</w:t>
      </w:r>
      <w:r w:rsidRPr="00A74913">
        <w:t xml:space="preserve"> back </w:t>
      </w:r>
      <w:r w:rsidRPr="00A74913">
        <w:rPr>
          <w:rStyle w:val="StyleUnderline"/>
          <w:highlight w:val="yellow"/>
        </w:rPr>
        <w:t>in a financial sector that was</w:t>
      </w:r>
      <w:r w:rsidRPr="00A74913">
        <w:t xml:space="preserve"> (and remains) </w:t>
      </w:r>
      <w:r w:rsidRPr="00A74913">
        <w:rPr>
          <w:rStyle w:val="StyleUnderline"/>
          <w:highlight w:val="yellow"/>
        </w:rPr>
        <w:t>unfit for purpose.</w:t>
      </w:r>
    </w:p>
    <w:p w14:paraId="13F73010" w14:textId="77777777" w:rsidR="001A7C3A" w:rsidRPr="00A74913" w:rsidRDefault="001A7C3A" w:rsidP="001A7C3A">
      <w:r w:rsidRPr="00A74913">
        <w:rPr>
          <w:rStyle w:val="Emphasis"/>
          <w:highlight w:val="yellow"/>
        </w:rPr>
        <w:t>Cap</w:t>
      </w:r>
      <w:r w:rsidRPr="00A74913">
        <w:rPr>
          <w:rStyle w:val="Emphasis"/>
        </w:rPr>
        <w:t xml:space="preserve">italism </w:t>
      </w:r>
      <w:r w:rsidRPr="00A74913">
        <w:rPr>
          <w:rStyle w:val="Emphasis"/>
          <w:highlight w:val="yellow"/>
        </w:rPr>
        <w:t>is facing</w:t>
      </w:r>
      <w:r w:rsidRPr="00A74913">
        <w:rPr>
          <w:rStyle w:val="Emphasis"/>
        </w:rPr>
        <w:t xml:space="preserve"> </w:t>
      </w:r>
      <w:r w:rsidRPr="00A74913">
        <w:t xml:space="preserve">at least </w:t>
      </w:r>
      <w:r w:rsidRPr="00A74913">
        <w:rPr>
          <w:rStyle w:val="Emphasis"/>
          <w:highlight w:val="yellow"/>
        </w:rPr>
        <w:t>three</w:t>
      </w:r>
      <w:r w:rsidRPr="00A74913">
        <w:rPr>
          <w:rStyle w:val="Emphasis"/>
        </w:rPr>
        <w:t xml:space="preserve"> major </w:t>
      </w:r>
      <w:r w:rsidRPr="00A74913">
        <w:rPr>
          <w:rStyle w:val="Emphasis"/>
          <w:highlight w:val="yellow"/>
        </w:rPr>
        <w:t>crises</w:t>
      </w:r>
      <w:r w:rsidRPr="00A74913">
        <w:rPr>
          <w:highlight w:val="yellow"/>
        </w:rPr>
        <w:t xml:space="preserve">. </w:t>
      </w:r>
      <w:r w:rsidRPr="00A74913">
        <w:rPr>
          <w:rStyle w:val="StyleUnderline"/>
          <w:highlight w:val="yellow"/>
        </w:rPr>
        <w:t>A pandemic</w:t>
      </w:r>
      <w:r w:rsidRPr="00A74913">
        <w:t xml:space="preserve">-induced health crisis </w:t>
      </w:r>
      <w:r w:rsidRPr="00A74913">
        <w:rPr>
          <w:rStyle w:val="StyleUnderline"/>
          <w:highlight w:val="yellow"/>
        </w:rPr>
        <w:t>has</w:t>
      </w:r>
      <w:r w:rsidRPr="00A74913">
        <w:t xml:space="preserve"> </w:t>
      </w:r>
      <w:r w:rsidRPr="00A74913">
        <w:rPr>
          <w:rStyle w:val="StyleUnderline"/>
        </w:rPr>
        <w:t xml:space="preserve">rapidly </w:t>
      </w:r>
      <w:r w:rsidRPr="00A74913">
        <w:rPr>
          <w:rStyle w:val="StyleUnderline"/>
          <w:highlight w:val="yellow"/>
        </w:rPr>
        <w:t>ignited an economic crisis with</w:t>
      </w:r>
      <w:r w:rsidRPr="00A74913">
        <w:t xml:space="preserve"> yet </w:t>
      </w:r>
      <w:r w:rsidRPr="00A74913">
        <w:rPr>
          <w:rStyle w:val="StyleUnderline"/>
          <w:highlight w:val="yellow"/>
        </w:rPr>
        <w:t>unknown consequences</w:t>
      </w:r>
      <w:r w:rsidRPr="00A74913">
        <w:rPr>
          <w:rStyle w:val="StyleUnderline"/>
        </w:rPr>
        <w:t xml:space="preserve"> for financial stability</w:t>
      </w:r>
      <w:r w:rsidRPr="00A74913">
        <w:t xml:space="preserve">, and all of this is </w:t>
      </w:r>
      <w:r w:rsidRPr="00A74913">
        <w:rPr>
          <w:rStyle w:val="StyleUnderline"/>
        </w:rPr>
        <w:t xml:space="preserve">playing out </w:t>
      </w:r>
      <w:r w:rsidRPr="00A74913">
        <w:rPr>
          <w:rStyle w:val="StyleUnderline"/>
          <w:highlight w:val="yellow"/>
        </w:rPr>
        <w:t xml:space="preserve">against the backdrop of a </w:t>
      </w:r>
      <w:r w:rsidRPr="00A74913">
        <w:rPr>
          <w:rStyle w:val="Emphasis"/>
          <w:highlight w:val="yellow"/>
        </w:rPr>
        <w:t>climate crisis</w:t>
      </w:r>
      <w:r w:rsidRPr="00A74913">
        <w:t xml:space="preserve"> that cannot be addressed by “business as usual.” Until just two months ago, the news media were full of frightening images of overwhelmed firefighters, not overwhelmed health-care providers.</w:t>
      </w:r>
    </w:p>
    <w:p w14:paraId="0CFB9189" w14:textId="77777777" w:rsidR="001A7C3A" w:rsidRPr="00A74913" w:rsidRDefault="001A7C3A" w:rsidP="001A7C3A">
      <w:pPr>
        <w:rPr>
          <w:rStyle w:val="StyleUnderline"/>
        </w:rPr>
      </w:pPr>
      <w:r w:rsidRPr="00A74913">
        <w:t xml:space="preserve">The </w:t>
      </w:r>
      <w:r w:rsidRPr="00A74913">
        <w:rPr>
          <w:rStyle w:val="StyleUnderline"/>
          <w:highlight w:val="yellow"/>
        </w:rPr>
        <w:t>COVID</w:t>
      </w:r>
      <w:r w:rsidRPr="00A74913">
        <w:t xml:space="preserve">-19 crisis </w:t>
      </w:r>
      <w:r w:rsidRPr="00A74913">
        <w:rPr>
          <w:rStyle w:val="StyleUnderline"/>
          <w:highlight w:val="yellow"/>
        </w:rPr>
        <w:t>is exposing</w:t>
      </w:r>
      <w:r w:rsidRPr="00A74913">
        <w:t xml:space="preserve"> still more </w:t>
      </w:r>
      <w:r w:rsidRPr="00A74913">
        <w:rPr>
          <w:rStyle w:val="StyleUnderline"/>
          <w:highlight w:val="yellow"/>
        </w:rPr>
        <w:t>flaws in our economic structures</w:t>
      </w:r>
      <w:r w:rsidRPr="00A74913">
        <w:t xml:space="preserve">, </w:t>
      </w:r>
      <w:r w:rsidRPr="00A74913">
        <w:rPr>
          <w:rStyle w:val="StyleUnderline"/>
        </w:rPr>
        <w:t>not least</w:t>
      </w:r>
      <w:r w:rsidRPr="00A74913">
        <w:t xml:space="preserve"> </w:t>
      </w:r>
      <w:r w:rsidRPr="00A74913">
        <w:rPr>
          <w:rStyle w:val="Emphasis"/>
        </w:rPr>
        <w:t>the increasing precarity of work</w:t>
      </w:r>
      <w:r w:rsidRPr="00A74913">
        <w:t xml:space="preserve">, </w:t>
      </w:r>
      <w:r w:rsidRPr="00A74913">
        <w:rPr>
          <w:rStyle w:val="StyleUnderline"/>
        </w:rPr>
        <w:t>owing</w:t>
      </w:r>
      <w:r w:rsidRPr="00A74913">
        <w:t xml:space="preserve"> to </w:t>
      </w:r>
      <w:r w:rsidRPr="00A74913">
        <w:rPr>
          <w:rStyle w:val="StyleUnderline"/>
        </w:rPr>
        <w:t>the rise of the gig economy and</w:t>
      </w:r>
      <w:r w:rsidRPr="00A74913">
        <w:t xml:space="preserve"> a decades-long</w:t>
      </w:r>
      <w:r w:rsidRPr="00A74913">
        <w:rPr>
          <w:rStyle w:val="StyleUnderline"/>
        </w:rPr>
        <w:t xml:space="preserve"> deterioration of workers’ bargaining power</w:t>
      </w:r>
      <w:r w:rsidRPr="00A74913">
        <w:t xml:space="preserve">. Telecommuting simply is not an option for most workers, and although governments are extending some assistance to workers with regular contracts, the </w:t>
      </w:r>
      <w:r w:rsidRPr="00A74913">
        <w:rPr>
          <w:rStyle w:val="StyleUnderline"/>
        </w:rPr>
        <w:t>self-employed may find themselves left high and dry.</w:t>
      </w:r>
    </w:p>
    <w:p w14:paraId="2A0ADF55" w14:textId="77777777" w:rsidR="001A7C3A" w:rsidRPr="00A74913" w:rsidRDefault="001A7C3A" w:rsidP="001A7C3A">
      <w:pPr>
        <w:rPr>
          <w:rStyle w:val="Emphasis"/>
        </w:rPr>
      </w:pPr>
      <w:r w:rsidRPr="00A74913">
        <w:t xml:space="preserve">Worse, </w:t>
      </w:r>
      <w:r w:rsidRPr="00A74913">
        <w:rPr>
          <w:rStyle w:val="Emphasis"/>
          <w:highlight w:val="yellow"/>
        </w:rPr>
        <w:t>governments are</w:t>
      </w:r>
      <w:r w:rsidRPr="00A74913">
        <w:t xml:space="preserve"> now </w:t>
      </w:r>
      <w:r w:rsidRPr="00A74913">
        <w:rPr>
          <w:rStyle w:val="Emphasis"/>
          <w:highlight w:val="yellow"/>
        </w:rPr>
        <w:t>extending loans</w:t>
      </w:r>
      <w:r w:rsidRPr="00A74913">
        <w:rPr>
          <w:rStyle w:val="StyleUnderline"/>
          <w:highlight w:val="yellow"/>
        </w:rPr>
        <w:t xml:space="preserve"> to businesses</w:t>
      </w:r>
      <w:r w:rsidRPr="00A74913">
        <w:rPr>
          <w:rStyle w:val="StyleUnderline"/>
        </w:rPr>
        <w:t xml:space="preserve"> at a time </w:t>
      </w:r>
      <w:r w:rsidRPr="00A74913">
        <w:rPr>
          <w:rStyle w:val="Emphasis"/>
          <w:highlight w:val="yellow"/>
        </w:rPr>
        <w:t>when private debt is</w:t>
      </w:r>
      <w:r w:rsidRPr="00A74913">
        <w:rPr>
          <w:rStyle w:val="StyleUnderline"/>
          <w:highlight w:val="yellow"/>
        </w:rPr>
        <w:t xml:space="preserve"> already </w:t>
      </w:r>
      <w:r w:rsidRPr="00A74913">
        <w:rPr>
          <w:rStyle w:val="Emphasis"/>
          <w:highlight w:val="yellow"/>
        </w:rPr>
        <w:t>historically high</w:t>
      </w:r>
      <w:r w:rsidRPr="00A74913">
        <w:t xml:space="preserve">. </w:t>
      </w:r>
      <w:r w:rsidRPr="00A74913">
        <w:rPr>
          <w:rStyle w:val="StyleUnderline"/>
        </w:rPr>
        <w:t>In the U</w:t>
      </w:r>
      <w:r w:rsidRPr="00A74913">
        <w:t xml:space="preserve">nited </w:t>
      </w:r>
      <w:r w:rsidRPr="00A74913">
        <w:rPr>
          <w:rStyle w:val="StyleUnderline"/>
        </w:rPr>
        <w:t>S</w:t>
      </w:r>
      <w:r w:rsidRPr="00A74913">
        <w:t xml:space="preserve">tates, total </w:t>
      </w:r>
      <w:r w:rsidRPr="00A74913">
        <w:rPr>
          <w:rStyle w:val="StyleUnderline"/>
        </w:rPr>
        <w:t>household debt</w:t>
      </w:r>
      <w:r w:rsidRPr="00A74913">
        <w:t xml:space="preserve"> just </w:t>
      </w:r>
      <w:r w:rsidRPr="00A74913">
        <w:rPr>
          <w:rStyle w:val="StyleUnderline"/>
        </w:rPr>
        <w:t>before the current crisis was $14.15 trillion</w:t>
      </w:r>
      <w:r w:rsidRPr="00A74913">
        <w:t>, which is $</w:t>
      </w:r>
      <w:r w:rsidRPr="00A74913">
        <w:rPr>
          <w:rStyle w:val="Emphasis"/>
        </w:rPr>
        <w:t xml:space="preserve">1.5 trillion higher than it was in </w:t>
      </w:r>
      <w:r w:rsidRPr="00A74913">
        <w:t>20</w:t>
      </w:r>
      <w:r w:rsidRPr="00A74913">
        <w:rPr>
          <w:rStyle w:val="Emphasis"/>
        </w:rPr>
        <w:t>08</w:t>
      </w:r>
      <w:r w:rsidRPr="00A74913">
        <w:t xml:space="preserve"> (in nominal terms). And lest we forget, it </w:t>
      </w:r>
      <w:r w:rsidRPr="00A74913">
        <w:rPr>
          <w:rStyle w:val="Emphasis"/>
        </w:rPr>
        <w:t>was high private debt that caused the global financial crisis.</w:t>
      </w:r>
    </w:p>
    <w:p w14:paraId="7E2679F2" w14:textId="77777777" w:rsidR="001A7C3A" w:rsidRPr="00A74913" w:rsidRDefault="001A7C3A" w:rsidP="001A7C3A">
      <w:r w:rsidRPr="00A74913">
        <w:t xml:space="preserve">Unfortunately, </w:t>
      </w:r>
      <w:r w:rsidRPr="00A74913">
        <w:rPr>
          <w:rStyle w:val="StyleUnderline"/>
        </w:rPr>
        <w:t xml:space="preserve">over the past decade, </w:t>
      </w:r>
      <w:r w:rsidRPr="00A74913">
        <w:rPr>
          <w:rStyle w:val="StyleUnderline"/>
          <w:highlight w:val="yellow"/>
        </w:rPr>
        <w:t>many countries have pursued austerity</w:t>
      </w:r>
      <w:r w:rsidRPr="00A74913">
        <w:t xml:space="preserve">, as if public debt were the problem. </w:t>
      </w:r>
      <w:r w:rsidRPr="00A74913">
        <w:rPr>
          <w:rStyle w:val="StyleUnderline"/>
          <w:highlight w:val="yellow"/>
        </w:rPr>
        <w:t>The result</w:t>
      </w:r>
      <w:r w:rsidRPr="00A74913">
        <w:t xml:space="preserve"> has been to </w:t>
      </w:r>
      <w:r w:rsidRPr="00A74913">
        <w:rPr>
          <w:rStyle w:val="StyleUnderline"/>
          <w:highlight w:val="yellow"/>
        </w:rPr>
        <w:t>erode the</w:t>
      </w:r>
      <w:r w:rsidRPr="00A74913">
        <w:t xml:space="preserve"> very </w:t>
      </w:r>
      <w:r w:rsidRPr="00A74913">
        <w:rPr>
          <w:rStyle w:val="StyleUnderline"/>
          <w:highlight w:val="yellow"/>
        </w:rPr>
        <w:t>public</w:t>
      </w:r>
      <w:r w:rsidRPr="00A74913">
        <w:rPr>
          <w:rStyle w:val="StyleUnderline"/>
        </w:rPr>
        <w:t xml:space="preserve">-sector </w:t>
      </w:r>
      <w:r w:rsidRPr="00A74913">
        <w:rPr>
          <w:rStyle w:val="StyleUnderline"/>
          <w:highlight w:val="yellow"/>
        </w:rPr>
        <w:t>institutions</w:t>
      </w:r>
      <w:r w:rsidRPr="00A74913">
        <w:t xml:space="preserve"> that </w:t>
      </w:r>
      <w:r w:rsidRPr="00A74913">
        <w:rPr>
          <w:rStyle w:val="StyleUnderline"/>
          <w:highlight w:val="yellow"/>
        </w:rPr>
        <w:t>we need to overcome</w:t>
      </w:r>
      <w:r w:rsidRPr="00A74913">
        <w:rPr>
          <w:rStyle w:val="StyleUnderline"/>
        </w:rPr>
        <w:t xml:space="preserve"> crises like</w:t>
      </w:r>
      <w:r w:rsidRPr="00A74913">
        <w:t xml:space="preserve"> the </w:t>
      </w:r>
      <w:r w:rsidRPr="00A74913">
        <w:rPr>
          <w:rStyle w:val="StyleUnderline"/>
          <w:highlight w:val="yellow"/>
        </w:rPr>
        <w:t>corona</w:t>
      </w:r>
      <w:r w:rsidRPr="00A74913">
        <w:t xml:space="preserve">virus pandemic. Since 2015, </w:t>
      </w:r>
      <w:r w:rsidRPr="00A74913">
        <w:rPr>
          <w:rStyle w:val="StyleUnderline"/>
        </w:rPr>
        <w:t>the U</w:t>
      </w:r>
      <w:r w:rsidRPr="00A74913">
        <w:t xml:space="preserve">nited </w:t>
      </w:r>
      <w:r w:rsidRPr="00A74913">
        <w:rPr>
          <w:rStyle w:val="StyleUnderline"/>
        </w:rPr>
        <w:t>K</w:t>
      </w:r>
      <w:r w:rsidRPr="00A74913">
        <w:t xml:space="preserve">ingdom </w:t>
      </w:r>
      <w:r w:rsidRPr="00A74913">
        <w:rPr>
          <w:rStyle w:val="StyleUnderline"/>
        </w:rPr>
        <w:t>has cut public-health budgets by £1 billion</w:t>
      </w:r>
      <w:r w:rsidRPr="00A74913">
        <w:t xml:space="preserve"> ($1.2 billion), </w:t>
      </w:r>
      <w:r w:rsidRPr="00A74913">
        <w:rPr>
          <w:rStyle w:val="StyleUnderline"/>
        </w:rPr>
        <w:t>increasing the burden on doctors</w:t>
      </w:r>
      <w:r w:rsidRPr="00A74913">
        <w:t xml:space="preserve"> </w:t>
      </w:r>
      <w:r w:rsidRPr="00A74913">
        <w:rPr>
          <w:rStyle w:val="StyleUnderline"/>
        </w:rPr>
        <w:t>in training</w:t>
      </w:r>
      <w:r w:rsidRPr="00A74913">
        <w:t xml:space="preserve"> (many of whom have left the National Health Service altogether), </w:t>
      </w:r>
      <w:r w:rsidRPr="00A74913">
        <w:rPr>
          <w:rStyle w:val="StyleUnderline"/>
        </w:rPr>
        <w:t xml:space="preserve">and reducing </w:t>
      </w:r>
      <w:r w:rsidRPr="00A74913">
        <w:t xml:space="preserve">the </w:t>
      </w:r>
      <w:r w:rsidRPr="00A74913">
        <w:rPr>
          <w:rStyle w:val="StyleUnderline"/>
        </w:rPr>
        <w:t>long-term investments</w:t>
      </w:r>
      <w:r w:rsidRPr="00A74913">
        <w:t xml:space="preserve"> </w:t>
      </w:r>
      <w:r w:rsidRPr="00A74913">
        <w:rPr>
          <w:rStyle w:val="StyleUnderline"/>
        </w:rPr>
        <w:t>needed to ensure</w:t>
      </w:r>
      <w:r w:rsidRPr="00A74913">
        <w:t xml:space="preserve"> that </w:t>
      </w:r>
      <w:r w:rsidRPr="00A74913">
        <w:rPr>
          <w:rStyle w:val="StyleUnderline"/>
        </w:rPr>
        <w:t>patients are treated in safe</w:t>
      </w:r>
      <w:r w:rsidRPr="00A74913">
        <w:t xml:space="preserve">, up-to-date, fully staffed </w:t>
      </w:r>
      <w:r w:rsidRPr="00A74913">
        <w:rPr>
          <w:rStyle w:val="StyleUnderline"/>
        </w:rPr>
        <w:t>facilities</w:t>
      </w:r>
      <w:r w:rsidRPr="00A74913">
        <w:t xml:space="preserve">. And </w:t>
      </w:r>
      <w:r w:rsidRPr="00A74913">
        <w:rPr>
          <w:rStyle w:val="StyleUnderline"/>
        </w:rPr>
        <w:t>in the US</w:t>
      </w:r>
      <w:r w:rsidRPr="00A74913">
        <w:t xml:space="preserve"> – which has never had a properly funded public-health system – </w:t>
      </w:r>
      <w:r w:rsidRPr="00A74913">
        <w:rPr>
          <w:rStyle w:val="StyleUnderline"/>
        </w:rPr>
        <w:t>the Trump admin</w:t>
      </w:r>
      <w:r w:rsidRPr="00A74913">
        <w:t xml:space="preserve">istration </w:t>
      </w:r>
      <w:r w:rsidRPr="00A74913">
        <w:rPr>
          <w:rStyle w:val="StyleUnderline"/>
        </w:rPr>
        <w:t>has been persistently trying to cut funding</w:t>
      </w:r>
      <w:r w:rsidRPr="00A74913">
        <w:t xml:space="preserve"> and capacity </w:t>
      </w:r>
      <w:r w:rsidRPr="00A74913">
        <w:rPr>
          <w:rStyle w:val="StyleUnderline"/>
        </w:rPr>
        <w:t>for the C</w:t>
      </w:r>
      <w:r w:rsidRPr="00A74913">
        <w:t xml:space="preserve">enters for </w:t>
      </w:r>
      <w:r w:rsidRPr="00A74913">
        <w:rPr>
          <w:rStyle w:val="StyleUnderline"/>
        </w:rPr>
        <w:t>D</w:t>
      </w:r>
      <w:r w:rsidRPr="00A74913">
        <w:t xml:space="preserve">isease </w:t>
      </w:r>
      <w:r w:rsidRPr="00A74913">
        <w:rPr>
          <w:rStyle w:val="StyleUnderline"/>
        </w:rPr>
        <w:t>C</w:t>
      </w:r>
      <w:r w:rsidRPr="00A74913">
        <w:t>ontrol and Prevention, among other critical institutions.</w:t>
      </w:r>
    </w:p>
    <w:p w14:paraId="2521305A" w14:textId="77777777" w:rsidR="001A7C3A" w:rsidRPr="00A74913" w:rsidRDefault="001A7C3A" w:rsidP="001A7C3A">
      <w:pPr>
        <w:rPr>
          <w:rStyle w:val="StyleUnderline"/>
        </w:rPr>
      </w:pPr>
      <w:r w:rsidRPr="00A74913">
        <w:t xml:space="preserve">On top of these self-inflicted wounds, </w:t>
      </w:r>
      <w:r w:rsidRPr="00A74913">
        <w:rPr>
          <w:rStyle w:val="Emphasis"/>
          <w:highlight w:val="yellow"/>
        </w:rPr>
        <w:t>an overly “financialized</w:t>
      </w:r>
      <w:r w:rsidRPr="00A74913">
        <w:rPr>
          <w:highlight w:val="yellow"/>
        </w:rPr>
        <w:t xml:space="preserve">” </w:t>
      </w:r>
      <w:r w:rsidRPr="00A74913">
        <w:rPr>
          <w:rStyle w:val="StyleUnderline"/>
          <w:highlight w:val="yellow"/>
        </w:rPr>
        <w:t xml:space="preserve">business sector has been </w:t>
      </w:r>
      <w:r w:rsidRPr="00A74913">
        <w:rPr>
          <w:rStyle w:val="Emphasis"/>
          <w:highlight w:val="yellow"/>
        </w:rPr>
        <w:t>siphoning value out of the economy</w:t>
      </w:r>
      <w:r w:rsidRPr="00A74913">
        <w:rPr>
          <w:rStyle w:val="StyleUnderline"/>
          <w:highlight w:val="yellow"/>
        </w:rPr>
        <w:t xml:space="preserve"> by rewarding shareholders</w:t>
      </w:r>
      <w:r w:rsidRPr="00A74913">
        <w:rPr>
          <w:rStyle w:val="StyleUnderline"/>
        </w:rPr>
        <w:t xml:space="preserve"> through </w:t>
      </w:r>
      <w:r w:rsidRPr="00A74913">
        <w:rPr>
          <w:rStyle w:val="Emphasis"/>
        </w:rPr>
        <w:t>stock-buyback schemes</w:t>
      </w:r>
      <w:r w:rsidRPr="00A74913">
        <w:t xml:space="preserve">, </w:t>
      </w:r>
      <w:r w:rsidRPr="00A74913">
        <w:rPr>
          <w:rStyle w:val="StyleUnderline"/>
          <w:highlight w:val="yellow"/>
        </w:rPr>
        <w:t>rather than shoring up long-run growth</w:t>
      </w:r>
      <w:r w:rsidRPr="00A74913">
        <w:t xml:space="preserve"> by investing in research and development, wages, and worker training. As a result, </w:t>
      </w:r>
      <w:r w:rsidRPr="00A74913">
        <w:rPr>
          <w:rStyle w:val="StyleUnderline"/>
        </w:rPr>
        <w:t>households have been depleted of financial cushions, making it harder to afford basic goods</w:t>
      </w:r>
      <w:r w:rsidRPr="00A74913">
        <w:t xml:space="preserve"> like housing and education.</w:t>
      </w:r>
    </w:p>
    <w:p w14:paraId="0548B4DB" w14:textId="77777777" w:rsidR="001A7C3A" w:rsidRPr="00A74913" w:rsidRDefault="001A7C3A" w:rsidP="001A7C3A">
      <w:r w:rsidRPr="00A74913">
        <w:t xml:space="preserve">The bad news is that the </w:t>
      </w:r>
      <w:r w:rsidRPr="00A74913">
        <w:rPr>
          <w:rStyle w:val="Emphasis"/>
          <w:highlight w:val="yellow"/>
        </w:rPr>
        <w:t>COVID</w:t>
      </w:r>
      <w:r w:rsidRPr="00A74913">
        <w:t xml:space="preserve">-19 crisis </w:t>
      </w:r>
      <w:r w:rsidRPr="00A74913">
        <w:rPr>
          <w:rStyle w:val="Emphasis"/>
          <w:highlight w:val="yellow"/>
        </w:rPr>
        <w:t>is exacerbating</w:t>
      </w:r>
      <w:r w:rsidRPr="00A74913">
        <w:rPr>
          <w:rStyle w:val="Emphasis"/>
        </w:rPr>
        <w:t xml:space="preserve"> all </w:t>
      </w:r>
      <w:r w:rsidRPr="00A74913">
        <w:rPr>
          <w:rStyle w:val="Emphasis"/>
          <w:highlight w:val="yellow"/>
        </w:rPr>
        <w:t>these problems</w:t>
      </w:r>
      <w:r w:rsidRPr="00A74913">
        <w:rPr>
          <w:highlight w:val="yellow"/>
        </w:rPr>
        <w:t xml:space="preserve">. </w:t>
      </w:r>
      <w:r w:rsidRPr="00A74913">
        <w:rPr>
          <w:rStyle w:val="Emphasis"/>
          <w:highlight w:val="yellow"/>
        </w:rPr>
        <w:t>The good news</w:t>
      </w:r>
      <w:r w:rsidRPr="00A74913">
        <w:rPr>
          <w:highlight w:val="yellow"/>
        </w:rPr>
        <w:t xml:space="preserve"> is</w:t>
      </w:r>
      <w:r w:rsidRPr="00A74913">
        <w:t xml:space="preserve"> </w:t>
      </w:r>
      <w:r w:rsidRPr="00A74913">
        <w:rPr>
          <w:rStyle w:val="Emphasis"/>
        </w:rPr>
        <w:t xml:space="preserve">that </w:t>
      </w:r>
      <w:r w:rsidRPr="00A74913">
        <w:rPr>
          <w:rStyle w:val="Emphasis"/>
          <w:highlight w:val="yellow"/>
        </w:rPr>
        <w:t>we can use</w:t>
      </w:r>
      <w:r w:rsidRPr="00A74913">
        <w:rPr>
          <w:highlight w:val="yellow"/>
        </w:rPr>
        <w:t xml:space="preserve"> the</w:t>
      </w:r>
      <w:r w:rsidRPr="00A74913">
        <w:t xml:space="preserve"> current state of </w:t>
      </w:r>
      <w:r w:rsidRPr="00A74913">
        <w:rPr>
          <w:rStyle w:val="Emphasis"/>
          <w:highlight w:val="yellow"/>
        </w:rPr>
        <w:t>emergency to</w:t>
      </w:r>
      <w:r w:rsidRPr="00A74913">
        <w:rPr>
          <w:rStyle w:val="Emphasis"/>
        </w:rPr>
        <w:t xml:space="preserve"> start </w:t>
      </w:r>
      <w:r w:rsidRPr="00A74913">
        <w:rPr>
          <w:rStyle w:val="Emphasis"/>
          <w:highlight w:val="yellow"/>
        </w:rPr>
        <w:t>build</w:t>
      </w:r>
      <w:r w:rsidRPr="00A74913">
        <w:rPr>
          <w:rStyle w:val="Emphasis"/>
        </w:rPr>
        <w:t xml:space="preserve">ing </w:t>
      </w:r>
      <w:r w:rsidRPr="00A74913">
        <w:rPr>
          <w:rStyle w:val="Emphasis"/>
          <w:highlight w:val="yellow"/>
        </w:rPr>
        <w:t>a more inclusive</w:t>
      </w:r>
      <w:r w:rsidRPr="00A74913">
        <w:rPr>
          <w:rStyle w:val="Emphasis"/>
        </w:rPr>
        <w:t xml:space="preserve"> and sustainable </w:t>
      </w:r>
      <w:r w:rsidRPr="00A74913">
        <w:rPr>
          <w:rStyle w:val="Emphasis"/>
          <w:highlight w:val="yellow"/>
        </w:rPr>
        <w:t>economy</w:t>
      </w:r>
      <w:r w:rsidRPr="00A74913">
        <w:t xml:space="preserve">. </w:t>
      </w:r>
      <w:r w:rsidRPr="00A74913">
        <w:rPr>
          <w:rStyle w:val="StyleUnderline"/>
        </w:rPr>
        <w:t>The point is not to</w:t>
      </w:r>
      <w:r w:rsidRPr="00A74913">
        <w:t xml:space="preserve"> delay or</w:t>
      </w:r>
      <w:r w:rsidRPr="00A74913">
        <w:rPr>
          <w:rStyle w:val="StyleUnderline"/>
        </w:rPr>
        <w:t xml:space="preserve"> block government support, but to structure it properly</w:t>
      </w:r>
      <w:r w:rsidRPr="00A74913">
        <w:t xml:space="preserve">. </w:t>
      </w:r>
      <w:r w:rsidRPr="00A74913">
        <w:rPr>
          <w:rStyle w:val="StyleUnderline"/>
        </w:rPr>
        <w:t>We must avoid</w:t>
      </w:r>
      <w:r w:rsidRPr="00A74913">
        <w:t xml:space="preserve"> the </w:t>
      </w:r>
      <w:r w:rsidRPr="00A74913">
        <w:rPr>
          <w:rStyle w:val="StyleUnderline"/>
        </w:rPr>
        <w:t xml:space="preserve">mistakes of </w:t>
      </w:r>
      <w:r w:rsidRPr="00A74913">
        <w:t xml:space="preserve">the </w:t>
      </w:r>
      <w:r w:rsidRPr="00A74913">
        <w:rPr>
          <w:rStyle w:val="StyleUnderline"/>
        </w:rPr>
        <w:t>post</w:t>
      </w:r>
      <w:r w:rsidRPr="00A74913">
        <w:t>-20</w:t>
      </w:r>
      <w:r w:rsidRPr="00A74913">
        <w:rPr>
          <w:rStyle w:val="StyleUnderline"/>
        </w:rPr>
        <w:t>08</w:t>
      </w:r>
      <w:r w:rsidRPr="00A74913">
        <w:t xml:space="preserve"> era, </w:t>
      </w:r>
      <w:r w:rsidRPr="00A74913">
        <w:rPr>
          <w:rStyle w:val="StyleUnderline"/>
        </w:rPr>
        <w:t>when bailouts allowed corporations to reap even higher profits</w:t>
      </w:r>
      <w:r w:rsidRPr="00A74913">
        <w:t xml:space="preserve"> once the crisis was over, </w:t>
      </w:r>
      <w:r w:rsidRPr="00A74913">
        <w:rPr>
          <w:rStyle w:val="StyleUnderline"/>
        </w:rPr>
        <w:t xml:space="preserve">but failed to lay the foundation for a robust </w:t>
      </w:r>
      <w:r w:rsidRPr="00A74913">
        <w:t xml:space="preserve">and inclusive </w:t>
      </w:r>
      <w:r w:rsidRPr="00A74913">
        <w:rPr>
          <w:rStyle w:val="StyleUnderline"/>
        </w:rPr>
        <w:t>recovery.</w:t>
      </w:r>
    </w:p>
    <w:p w14:paraId="514EE5F6" w14:textId="77777777" w:rsidR="001A7C3A" w:rsidRPr="00A74913" w:rsidRDefault="001A7C3A" w:rsidP="001A7C3A">
      <w:pPr>
        <w:rPr>
          <w:rStyle w:val="StyleUnderline"/>
        </w:rPr>
      </w:pPr>
      <w:r w:rsidRPr="00A74913">
        <w:t xml:space="preserve">This time, </w:t>
      </w:r>
      <w:r w:rsidRPr="00A74913">
        <w:rPr>
          <w:rStyle w:val="Emphasis"/>
          <w:highlight w:val="yellow"/>
        </w:rPr>
        <w:t>rescue measures</w:t>
      </w:r>
      <w:r w:rsidRPr="00A74913">
        <w:rPr>
          <w:rStyle w:val="StyleUnderline"/>
        </w:rPr>
        <w:t xml:space="preserve"> </w:t>
      </w:r>
      <w:r w:rsidRPr="00A74913">
        <w:t xml:space="preserve">absolutely </w:t>
      </w:r>
      <w:r w:rsidRPr="00A74913">
        <w:rPr>
          <w:rStyle w:val="Emphasis"/>
          <w:highlight w:val="yellow"/>
        </w:rPr>
        <w:t>must come with conditions attached</w:t>
      </w:r>
      <w:r w:rsidRPr="00A74913">
        <w:t xml:space="preserve">. </w:t>
      </w:r>
      <w:r w:rsidRPr="00A74913">
        <w:rPr>
          <w:rStyle w:val="Emphasis"/>
          <w:sz w:val="24"/>
          <w:szCs w:val="24"/>
        </w:rPr>
        <w:t xml:space="preserve">Now that the state is back to playing a leading role, it must be cast as the hero rather than as </w:t>
      </w:r>
      <w:r w:rsidRPr="00E279AA">
        <w:rPr>
          <w:rStyle w:val="Emphasis"/>
          <w:b w:val="0"/>
          <w:sz w:val="24"/>
          <w:szCs w:val="24"/>
        </w:rPr>
        <w:t>a naive patsy</w:t>
      </w:r>
      <w:r w:rsidRPr="00A74913">
        <w:t xml:space="preserve">. That means </w:t>
      </w:r>
      <w:r w:rsidRPr="00A74913">
        <w:rPr>
          <w:rStyle w:val="StyleUnderline"/>
        </w:rPr>
        <w:t>delivering immediate solutions</w:t>
      </w:r>
      <w:r w:rsidRPr="00A74913">
        <w:t xml:space="preserve">, but </w:t>
      </w:r>
      <w:r w:rsidRPr="00A74913">
        <w:rPr>
          <w:rStyle w:val="StyleUnderline"/>
        </w:rPr>
        <w:t xml:space="preserve">designing them </w:t>
      </w:r>
      <w:r w:rsidRPr="00A74913">
        <w:t xml:space="preserve">in such a way as </w:t>
      </w:r>
      <w:r w:rsidRPr="00A74913">
        <w:rPr>
          <w:rStyle w:val="StyleUnderline"/>
        </w:rPr>
        <w:t>to serve the public interest over the long term.</w:t>
      </w:r>
    </w:p>
    <w:p w14:paraId="5AD8F53E" w14:textId="77777777" w:rsidR="001A7C3A" w:rsidRPr="00A74913" w:rsidRDefault="001A7C3A" w:rsidP="001A7C3A">
      <w:r w:rsidRPr="00A74913">
        <w:t xml:space="preserve">For example, </w:t>
      </w:r>
      <w:r w:rsidRPr="00A74913">
        <w:rPr>
          <w:rStyle w:val="StyleUnderline"/>
        </w:rPr>
        <w:t xml:space="preserve">conditionalities can be put in place for government support to businesses. </w:t>
      </w:r>
      <w:r w:rsidRPr="00A74913">
        <w:rPr>
          <w:rStyle w:val="StyleUnderline"/>
          <w:highlight w:val="yellow"/>
        </w:rPr>
        <w:t>Firms receiving bailouts should be asked to retain workers, and</w:t>
      </w:r>
      <w:r w:rsidRPr="00A74913">
        <w:t xml:space="preserve"> ensure that </w:t>
      </w:r>
      <w:r w:rsidRPr="00A74913">
        <w:rPr>
          <w:rStyle w:val="StyleUnderline"/>
        </w:rPr>
        <w:t>once the crisis is over</w:t>
      </w:r>
      <w:r w:rsidRPr="00A74913">
        <w:t xml:space="preserve"> they will </w:t>
      </w:r>
      <w:r w:rsidRPr="00A74913">
        <w:rPr>
          <w:rStyle w:val="StyleUnderline"/>
          <w:highlight w:val="yellow"/>
        </w:rPr>
        <w:t>invest in</w:t>
      </w:r>
      <w:r w:rsidRPr="00A74913">
        <w:rPr>
          <w:rStyle w:val="StyleUnderline"/>
        </w:rPr>
        <w:t xml:space="preserve"> worker </w:t>
      </w:r>
      <w:r w:rsidRPr="00A74913">
        <w:rPr>
          <w:rStyle w:val="StyleUnderline"/>
          <w:highlight w:val="yellow"/>
        </w:rPr>
        <w:t>training and improved</w:t>
      </w:r>
      <w:r w:rsidRPr="00A74913">
        <w:rPr>
          <w:rStyle w:val="StyleUnderline"/>
        </w:rPr>
        <w:t xml:space="preserve"> working </w:t>
      </w:r>
      <w:r w:rsidRPr="00A74913">
        <w:rPr>
          <w:rStyle w:val="StyleUnderline"/>
          <w:highlight w:val="yellow"/>
        </w:rPr>
        <w:t>conditions</w:t>
      </w:r>
      <w:r w:rsidRPr="00A74913">
        <w:t xml:space="preserve">. Better still, </w:t>
      </w:r>
      <w:r w:rsidRPr="00A74913">
        <w:rPr>
          <w:rStyle w:val="StyleUnderline"/>
        </w:rPr>
        <w:t>as in Denmark</w:t>
      </w:r>
      <w:r w:rsidRPr="00A74913">
        <w:t xml:space="preserve">, </w:t>
      </w:r>
      <w:r w:rsidRPr="00A74913">
        <w:rPr>
          <w:rStyle w:val="StyleUnderline"/>
        </w:rPr>
        <w:t>government should be supporting businesses to continue paying wages even when workers are not working</w:t>
      </w:r>
      <w:r w:rsidRPr="00A74913">
        <w:t xml:space="preserve"> – simultaneously helping households to retain their incomes, preventing the virus from spreading, and making it easier for businesses to resume production once the crisis is over.</w:t>
      </w:r>
    </w:p>
    <w:p w14:paraId="5045346C" w14:textId="77777777" w:rsidR="001A7C3A" w:rsidRPr="00A74913" w:rsidRDefault="001A7C3A" w:rsidP="001A7C3A">
      <w:r w:rsidRPr="00A74913">
        <w:t xml:space="preserve">Moreover, </w:t>
      </w:r>
      <w:r w:rsidRPr="00A74913">
        <w:rPr>
          <w:rStyle w:val="StyleUnderline"/>
          <w:highlight w:val="yellow"/>
        </w:rPr>
        <w:t>bailouts should</w:t>
      </w:r>
      <w:r w:rsidRPr="00A74913">
        <w:t xml:space="preserve"> be designed to </w:t>
      </w:r>
      <w:r w:rsidRPr="00A74913">
        <w:rPr>
          <w:rStyle w:val="StyleUnderline"/>
          <w:highlight w:val="yellow"/>
        </w:rPr>
        <w:t>steer</w:t>
      </w:r>
      <w:r w:rsidRPr="00A74913">
        <w:rPr>
          <w:rStyle w:val="StyleUnderline"/>
        </w:rPr>
        <w:t xml:space="preserve"> larger </w:t>
      </w:r>
      <w:r w:rsidRPr="00A74913">
        <w:rPr>
          <w:rStyle w:val="StyleUnderline"/>
          <w:highlight w:val="yellow"/>
        </w:rPr>
        <w:t>companies to reward value creation instead of value extraction</w:t>
      </w:r>
      <w:r w:rsidRPr="00A74913">
        <w:rPr>
          <w:rStyle w:val="StyleUnderline"/>
        </w:rPr>
        <w:t>, preventing share buybacks and encouraging investment in sustainable growth and</w:t>
      </w:r>
      <w:r w:rsidRPr="00A74913">
        <w:t xml:space="preserve"> a </w:t>
      </w:r>
      <w:r w:rsidRPr="00A74913">
        <w:rPr>
          <w:rStyle w:val="StyleUnderline"/>
        </w:rPr>
        <w:t>reduced carbon footprint.</w:t>
      </w:r>
      <w:r w:rsidRPr="00A74913">
        <w:t xml:space="preserve"> Having declared last year that it will embrace a stakeholder value model, this is the Business Roundtable’s chance to back its words with action. </w:t>
      </w:r>
      <w:r w:rsidRPr="00A74913">
        <w:rPr>
          <w:rStyle w:val="Emphasis"/>
          <w:highlight w:val="yellow"/>
        </w:rPr>
        <w:t>If corporate America</w:t>
      </w:r>
      <w:r w:rsidRPr="00A74913">
        <w:rPr>
          <w:rStyle w:val="StyleUnderline"/>
          <w:highlight w:val="yellow"/>
        </w:rPr>
        <w:t xml:space="preserve"> is</w:t>
      </w:r>
      <w:r w:rsidRPr="00A74913">
        <w:t xml:space="preserve"> still </w:t>
      </w:r>
      <w:r w:rsidRPr="00A74913">
        <w:rPr>
          <w:rStyle w:val="StyleUnderline"/>
          <w:highlight w:val="yellow"/>
        </w:rPr>
        <w:t>dragging its feet</w:t>
      </w:r>
      <w:r w:rsidRPr="00A74913">
        <w:t xml:space="preserve"> now, </w:t>
      </w:r>
      <w:r w:rsidRPr="00A74913">
        <w:rPr>
          <w:rStyle w:val="Emphasis"/>
          <w:highlight w:val="yellow"/>
        </w:rPr>
        <w:t>we should call its bluff</w:t>
      </w:r>
      <w:r w:rsidRPr="00A74913">
        <w:rPr>
          <w:rStyle w:val="Emphasis"/>
        </w:rPr>
        <w:t>.</w:t>
      </w:r>
    </w:p>
    <w:p w14:paraId="09F8F877" w14:textId="77777777" w:rsidR="001A7C3A" w:rsidRPr="00A74913" w:rsidRDefault="001A7C3A" w:rsidP="001A7C3A">
      <w:r w:rsidRPr="00A74913">
        <w:rPr>
          <w:rStyle w:val="StyleUnderline"/>
        </w:rPr>
        <w:t>When it comes to households</w:t>
      </w:r>
      <w:r w:rsidRPr="00A74913">
        <w:t xml:space="preserve">, </w:t>
      </w:r>
      <w:r w:rsidRPr="00A74913">
        <w:rPr>
          <w:rStyle w:val="StyleUnderline"/>
          <w:highlight w:val="yellow"/>
        </w:rPr>
        <w:t>governments should look</w:t>
      </w:r>
      <w:r w:rsidRPr="00A74913">
        <w:rPr>
          <w:rStyle w:val="StyleUnderline"/>
        </w:rPr>
        <w:t xml:space="preserve"> </w:t>
      </w:r>
      <w:r w:rsidRPr="00A74913">
        <w:t>beyond loans</w:t>
      </w:r>
      <w:r w:rsidRPr="00A74913">
        <w:rPr>
          <w:rStyle w:val="StyleUnderline"/>
        </w:rPr>
        <w:t xml:space="preserve"> </w:t>
      </w:r>
      <w:r w:rsidRPr="00A74913">
        <w:rPr>
          <w:rStyle w:val="StyleUnderline"/>
          <w:highlight w:val="yellow"/>
        </w:rPr>
        <w:t>to</w:t>
      </w:r>
      <w:r w:rsidRPr="00A74913">
        <w:rPr>
          <w:rStyle w:val="StyleUnderline"/>
        </w:rPr>
        <w:t xml:space="preserve"> </w:t>
      </w:r>
      <w:r w:rsidRPr="00A74913">
        <w:t>the possibility of</w:t>
      </w:r>
      <w:r w:rsidRPr="00A74913">
        <w:rPr>
          <w:rStyle w:val="StyleUnderline"/>
        </w:rPr>
        <w:t xml:space="preserve"> </w:t>
      </w:r>
      <w:r w:rsidRPr="00A74913">
        <w:rPr>
          <w:rStyle w:val="Emphasis"/>
          <w:highlight w:val="yellow"/>
        </w:rPr>
        <w:t>debt relief</w:t>
      </w:r>
      <w:r w:rsidRPr="00A74913">
        <w:rPr>
          <w:rStyle w:val="Emphasis"/>
        </w:rPr>
        <w:t>,</w:t>
      </w:r>
      <w:r w:rsidRPr="00A74913">
        <w:t xml:space="preserve"> especially </w:t>
      </w:r>
      <w:r w:rsidRPr="00A74913">
        <w:rPr>
          <w:rStyle w:val="StyleUnderline"/>
          <w:highlight w:val="yellow"/>
        </w:rPr>
        <w:t>given current high levels of private debt</w:t>
      </w:r>
      <w:r w:rsidRPr="00A74913">
        <w:t xml:space="preserve">. At a minimum, </w:t>
      </w:r>
      <w:r w:rsidRPr="00A74913">
        <w:rPr>
          <w:rStyle w:val="StyleUnderline"/>
        </w:rPr>
        <w:t>creditor payments should be frozen until the</w:t>
      </w:r>
      <w:r w:rsidRPr="00A74913">
        <w:t xml:space="preserve"> immediate economic </w:t>
      </w:r>
      <w:r w:rsidRPr="00A74913">
        <w:rPr>
          <w:rStyle w:val="StyleUnderline"/>
        </w:rPr>
        <w:t>crisis is resolved</w:t>
      </w:r>
      <w:r w:rsidRPr="00A74913">
        <w:t xml:space="preserve">, </w:t>
      </w:r>
      <w:r w:rsidRPr="00A74913">
        <w:rPr>
          <w:rStyle w:val="StyleUnderline"/>
        </w:rPr>
        <w:t>and direct cash injections used</w:t>
      </w:r>
      <w:r w:rsidRPr="00A74913">
        <w:t xml:space="preserve"> </w:t>
      </w:r>
      <w:r w:rsidRPr="00A74913">
        <w:rPr>
          <w:rStyle w:val="StyleUnderline"/>
        </w:rPr>
        <w:t>for those</w:t>
      </w:r>
      <w:r w:rsidRPr="00A74913">
        <w:t xml:space="preserve"> households that are</w:t>
      </w:r>
      <w:r w:rsidRPr="00A74913">
        <w:rPr>
          <w:rStyle w:val="StyleUnderline"/>
        </w:rPr>
        <w:t xml:space="preserve"> in direst need.</w:t>
      </w:r>
    </w:p>
    <w:p w14:paraId="2F60AFEB" w14:textId="77777777" w:rsidR="001A7C3A" w:rsidRPr="00A74913" w:rsidRDefault="001A7C3A" w:rsidP="001A7C3A">
      <w:r w:rsidRPr="00A74913">
        <w:t xml:space="preserve">And </w:t>
      </w:r>
      <w:r w:rsidRPr="00A74913">
        <w:rPr>
          <w:rStyle w:val="StyleUnderline"/>
        </w:rPr>
        <w:t xml:space="preserve">the US should </w:t>
      </w:r>
      <w:r w:rsidRPr="00A74913">
        <w:t xml:space="preserve">offer government guarantees to </w:t>
      </w:r>
      <w:r w:rsidRPr="00A74913">
        <w:rPr>
          <w:rStyle w:val="StyleUnderline"/>
        </w:rPr>
        <w:t>pay 80-100% of distressed companies’ wage bills</w:t>
      </w:r>
      <w:r w:rsidRPr="00A74913">
        <w:t xml:space="preserve">, </w:t>
      </w:r>
      <w:r w:rsidRPr="00A74913">
        <w:rPr>
          <w:rStyle w:val="StyleUnderline"/>
        </w:rPr>
        <w:t>as the UK and many E</w:t>
      </w:r>
      <w:r w:rsidRPr="00A74913">
        <w:t xml:space="preserve">uropean </w:t>
      </w:r>
      <w:r w:rsidRPr="00A74913">
        <w:rPr>
          <w:rStyle w:val="StyleUnderline"/>
        </w:rPr>
        <w:t>U</w:t>
      </w:r>
      <w:r w:rsidRPr="00A74913">
        <w:t xml:space="preserve">nion </w:t>
      </w:r>
      <w:r w:rsidRPr="00A74913">
        <w:rPr>
          <w:rStyle w:val="StyleUnderline"/>
        </w:rPr>
        <w:t>and Asian countries have done</w:t>
      </w:r>
      <w:r w:rsidRPr="00A74913">
        <w:t>.</w:t>
      </w:r>
    </w:p>
    <w:p w14:paraId="2B49972D" w14:textId="77777777" w:rsidR="001A7C3A" w:rsidRPr="00A74913" w:rsidRDefault="001A7C3A" w:rsidP="001A7C3A">
      <w:r w:rsidRPr="00A74913">
        <w:rPr>
          <w:rStyle w:val="StyleUnderline"/>
        </w:rPr>
        <w:t>It is also time to rethink public-private partnerships</w:t>
      </w:r>
      <w:r w:rsidRPr="00A74913">
        <w:t>. Too often, these arrangements are less symbiotic than parasitic. The effort to develop a COVID-19 vaccine could become yet another one-way relationship in which corporations reap massive profits by selling back to the public a product that was born of taxpayer-funded research. Indeed, despite US taxpayers’ significant public investment in vaccine development, the US Secretary of Health and Human Services, Alex Azar, recently conceded that newly developed COVID-19 treatments or vaccines might not be affordable to all Americans.</w:t>
      </w:r>
    </w:p>
    <w:p w14:paraId="413953CB" w14:textId="77777777" w:rsidR="001A7C3A" w:rsidRPr="00A74913" w:rsidRDefault="001A7C3A" w:rsidP="001A7C3A">
      <w:r w:rsidRPr="00A74913">
        <w:rPr>
          <w:rStyle w:val="StyleUnderline"/>
          <w:highlight w:val="yellow"/>
        </w:rPr>
        <w:t>We</w:t>
      </w:r>
      <w:r w:rsidRPr="00A74913">
        <w:t xml:space="preserve"> desperately </w:t>
      </w:r>
      <w:r w:rsidRPr="00A74913">
        <w:rPr>
          <w:rStyle w:val="StyleUnderline"/>
          <w:highlight w:val="yellow"/>
        </w:rPr>
        <w:t>need entrepreneurial states that will invest more in innovation</w:t>
      </w:r>
      <w:r w:rsidRPr="00A74913">
        <w:t xml:space="preserve"> – </w:t>
      </w:r>
      <w:r w:rsidRPr="00A74913">
        <w:rPr>
          <w:rStyle w:val="StyleUnderline"/>
        </w:rPr>
        <w:t>from a</w:t>
      </w:r>
      <w:r w:rsidRPr="00A74913">
        <w:t xml:space="preserve">rtificial </w:t>
      </w:r>
      <w:r w:rsidRPr="00A74913">
        <w:rPr>
          <w:rStyle w:val="StyleUnderline"/>
        </w:rPr>
        <w:t>i</w:t>
      </w:r>
      <w:r w:rsidRPr="00A74913">
        <w:t xml:space="preserve">ntelligence </w:t>
      </w:r>
      <w:r w:rsidRPr="00A74913">
        <w:rPr>
          <w:rStyle w:val="StyleUnderline"/>
        </w:rPr>
        <w:t>to public health to renewables</w:t>
      </w:r>
      <w:r w:rsidRPr="00A74913">
        <w:t xml:space="preserve">. But </w:t>
      </w:r>
      <w:r w:rsidRPr="00A74913">
        <w:rPr>
          <w:rStyle w:val="StyleUnderline"/>
        </w:rPr>
        <w:t xml:space="preserve">as this crisis reminds us, we also need states that know how to negotiate, so </w:t>
      </w:r>
      <w:r w:rsidRPr="00A74913">
        <w:t xml:space="preserve">that </w:t>
      </w:r>
      <w:r w:rsidRPr="00A74913">
        <w:rPr>
          <w:rStyle w:val="StyleUnderline"/>
        </w:rPr>
        <w:t>the benefits of public investment return to the public</w:t>
      </w:r>
      <w:r w:rsidRPr="00A74913">
        <w:t>.</w:t>
      </w:r>
    </w:p>
    <w:p w14:paraId="4F50604C" w14:textId="77777777" w:rsidR="001A7C3A" w:rsidRPr="00A74913" w:rsidRDefault="001A7C3A" w:rsidP="001A7C3A">
      <w:pPr>
        <w:rPr>
          <w:rStyle w:val="StyleUnderline"/>
        </w:rPr>
      </w:pPr>
      <w:r w:rsidRPr="00A74913">
        <w:rPr>
          <w:rStyle w:val="StyleUnderline"/>
        </w:rPr>
        <w:t xml:space="preserve">A </w:t>
      </w:r>
      <w:r w:rsidRPr="00A74913">
        <w:t xml:space="preserve">killer </w:t>
      </w:r>
      <w:r w:rsidRPr="00A74913">
        <w:rPr>
          <w:rStyle w:val="StyleUnderline"/>
        </w:rPr>
        <w:t>virus</w:t>
      </w:r>
      <w:r w:rsidRPr="00A74913">
        <w:t xml:space="preserve"> has </w:t>
      </w:r>
      <w:r w:rsidRPr="00A74913">
        <w:rPr>
          <w:rStyle w:val="StyleUnderline"/>
        </w:rPr>
        <w:t>exposed major weaknesses within Western capitalist economies</w:t>
      </w:r>
      <w:r w:rsidRPr="00A74913">
        <w:t xml:space="preserve">. Now that governments are on a war footing, </w:t>
      </w:r>
      <w:r w:rsidRPr="00A74913">
        <w:rPr>
          <w:rStyle w:val="Emphasis"/>
          <w:sz w:val="24"/>
          <w:szCs w:val="24"/>
          <w:highlight w:val="yellow"/>
        </w:rPr>
        <w:t>we have an opportunity to fix the system</w:t>
      </w:r>
      <w:r w:rsidRPr="00A74913">
        <w:t xml:space="preserve">. </w:t>
      </w:r>
      <w:r w:rsidRPr="00A74913">
        <w:rPr>
          <w:rStyle w:val="StyleUnderline"/>
        </w:rPr>
        <w:t>If we don’t, we will stand no chance against t</w:t>
      </w:r>
      <w:r w:rsidRPr="00A74913">
        <w:t xml:space="preserve">he third major crisis – </w:t>
      </w:r>
      <w:r w:rsidRPr="00A74913">
        <w:rPr>
          <w:rStyle w:val="StyleUnderline"/>
        </w:rPr>
        <w:t xml:space="preserve">an </w:t>
      </w:r>
      <w:r w:rsidRPr="00A74913">
        <w:t xml:space="preserve">increasingly </w:t>
      </w:r>
      <w:r w:rsidRPr="00A74913">
        <w:rPr>
          <w:rStyle w:val="StyleUnderline"/>
        </w:rPr>
        <w:t>uninhabitable planet</w:t>
      </w:r>
      <w:r w:rsidRPr="00A74913">
        <w:t xml:space="preserve"> – </w:t>
      </w:r>
      <w:r w:rsidRPr="00A74913">
        <w:rPr>
          <w:rStyle w:val="StyleUnderline"/>
        </w:rPr>
        <w:t xml:space="preserve">and </w:t>
      </w:r>
      <w:r w:rsidRPr="00A74913">
        <w:t xml:space="preserve">all </w:t>
      </w:r>
      <w:r w:rsidRPr="00A74913">
        <w:rPr>
          <w:rStyle w:val="StyleUnderline"/>
        </w:rPr>
        <w:t>the smaller crises that will come with it in the years and decades ahead.</w:t>
      </w:r>
    </w:p>
    <w:p w14:paraId="598B1D5F" w14:textId="77777777" w:rsidR="001A7C3A" w:rsidRDefault="001A7C3A" w:rsidP="001A7C3A">
      <w:pPr>
        <w:pStyle w:val="Heading4"/>
      </w:pPr>
      <w:r>
        <w:t>No resource shortages – tech prevents every scenario</w:t>
      </w:r>
    </w:p>
    <w:p w14:paraId="48F2B694" w14:textId="77777777" w:rsidR="001A7C3A" w:rsidRPr="00344255" w:rsidRDefault="001A7C3A" w:rsidP="001A7C3A">
      <w:r>
        <w:rPr>
          <w:rStyle w:val="Style13ptBold"/>
        </w:rPr>
        <w:t xml:space="preserve">Bailey ’18 – </w:t>
      </w:r>
      <w:r w:rsidRPr="00344255">
        <w:t xml:space="preserve">Warren T. Brookes Fellow in Environmental Journalism at the Competitive Enterprise Institute, award-winning science correspondent for Reason magazine </w:t>
      </w:r>
    </w:p>
    <w:p w14:paraId="22532947" w14:textId="77777777" w:rsidR="001A7C3A" w:rsidRDefault="001A7C3A" w:rsidP="001A7C3A">
      <w:r w:rsidRPr="00344255">
        <w:t xml:space="preserve">Ronald. February 16. “Is Degrowth the Only Way to Save the World?” </w:t>
      </w:r>
      <w:hyperlink r:id="rId65" w:history="1">
        <w:r w:rsidRPr="00B928F0">
          <w:rPr>
            <w:rStyle w:val="Hyperlink"/>
          </w:rPr>
          <w:t>https://reason.com/blog/2018/02/16/is-degrowth-the-only-way-to-save-the-wor</w:t>
        </w:r>
      </w:hyperlink>
    </w:p>
    <w:p w14:paraId="6B6356A4" w14:textId="77777777" w:rsidR="001A7C3A" w:rsidRPr="00344255" w:rsidRDefault="001A7C3A" w:rsidP="001A7C3A"/>
    <w:p w14:paraId="5CFFC737" w14:textId="77777777" w:rsidR="001A7C3A" w:rsidRDefault="001A7C3A" w:rsidP="001A7C3A">
      <w:r>
        <w:t>Unless us folks in rich countries drastically reduce our material living standards and distribute most of what we have to people living in poor countries, the world will come to an end. Or at least that's the stark conclusion of a study published earlier this month in the journal Nature Sustainability. The researchers who wrote it, led by the Leeds University ecological economist Dan O'Neill, think the way to prevent the apocalypse is "degrowth."</w:t>
      </w:r>
    </w:p>
    <w:p w14:paraId="5B8A69B6" w14:textId="77777777" w:rsidR="001A7C3A" w:rsidRDefault="001A7C3A" w:rsidP="001A7C3A">
      <w:r>
        <w:t>Vice, pestilence, war, and "gigantic inevitable famine" were the planetary boundaries set on human population by the 18th-century economist Robert Thomas Malthus. The new study gussies up old-fashioned Malthusianism by devising a set of seven biophysical indicators of national environmental pressure, which they then link to 11 indicators of social outcomes. The aim of the exercise is to concoct a "safe and just space" for humanity.</w:t>
      </w:r>
    </w:p>
    <w:p w14:paraId="68065810" w14:textId="77777777" w:rsidR="001A7C3A" w:rsidRDefault="001A7C3A" w:rsidP="001A7C3A">
      <w:r w:rsidRPr="00937573">
        <w:rPr>
          <w:rStyle w:val="StyleUnderline"/>
        </w:rPr>
        <w:t xml:space="preserve">Using data from 2011, the researchers calculate that the annual per capita boundaries for the world's 7 billion people consist of the emission of 1.6 tons of carbon dioxide per year </w:t>
      </w:r>
      <w:r>
        <w:t>and the annual consumption of 0.9 kilograms of phosphorus, 8.9 kilograms of nitrogen, 574 cubic meters of water, 2.6 tons of biomass (crops and wood), plus the ecological services of 1.7 hectares of land and 7.2 tons of material per person.</w:t>
      </w:r>
    </w:p>
    <w:p w14:paraId="566D3BB2" w14:textId="77777777" w:rsidR="001A7C3A" w:rsidRDefault="001A7C3A" w:rsidP="001A7C3A">
      <w:r>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37980C5B" w14:textId="77777777" w:rsidR="001A7C3A" w:rsidRDefault="001A7C3A" w:rsidP="001A7C3A">
      <w:r>
        <w:t xml:space="preserve">So </w:t>
      </w:r>
      <w:r w:rsidRPr="00976D2B">
        <w:rPr>
          <w:rStyle w:val="StyleUnderline"/>
          <w:highlight w:val="cyan"/>
        </w:rPr>
        <w:t>how does</w:t>
      </w:r>
      <w:r w:rsidRPr="00937573">
        <w:rPr>
          <w:rStyle w:val="StyleUnderline"/>
        </w:rPr>
        <w:t xml:space="preserve"> the </w:t>
      </w:r>
      <w:r w:rsidRPr="00976D2B">
        <w:rPr>
          <w:rStyle w:val="StyleUnderline"/>
          <w:highlight w:val="cyan"/>
        </w:rPr>
        <w:t>U.S. do with</w:t>
      </w:r>
      <w:r w:rsidRPr="00937573">
        <w:rPr>
          <w:rStyle w:val="StyleUnderline"/>
        </w:rPr>
        <w:t xml:space="preserve"> regard to their </w:t>
      </w:r>
      <w:r w:rsidRPr="00976D2B">
        <w:rPr>
          <w:rStyle w:val="StyleUnderline"/>
          <w:highlight w:val="cyan"/>
        </w:rPr>
        <w:t>biophysical boundaries</w:t>
      </w:r>
      <w:r w:rsidRPr="00937573">
        <w:rPr>
          <w:rStyle w:val="StyleUnderline"/>
        </w:rPr>
        <w:t xml:space="preserve"> and social outcomes measures?</w:t>
      </w:r>
      <w:r>
        <w:t xml:space="preserve"> We </w:t>
      </w:r>
      <w:r w:rsidRPr="00937573">
        <w:rPr>
          <w:rStyle w:val="StyleUnderline"/>
        </w:rPr>
        <w:t>Americans transgress all seven of the biophysical boundaries</w:t>
      </w:r>
      <w: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5F1EE017" w14:textId="77777777" w:rsidR="001A7C3A" w:rsidRDefault="001A7C3A" w:rsidP="001A7C3A">
      <w:r>
        <w:t xml:space="preserve">On the other hand, those </w:t>
      </w:r>
      <w:r w:rsidRPr="00976D2B">
        <w:rPr>
          <w:rStyle w:val="Emphasis"/>
          <w:highlight w:val="cyan"/>
        </w:rPr>
        <w:t>transgressions</w:t>
      </w:r>
      <w:r w:rsidRPr="00937573">
        <w:rPr>
          <w:rStyle w:val="Emphasis"/>
        </w:rPr>
        <w:t xml:space="preserve"> have </w:t>
      </w:r>
      <w:r w:rsidRPr="00976D2B">
        <w:rPr>
          <w:rStyle w:val="Emphasis"/>
          <w:highlight w:val="cyan"/>
        </w:rPr>
        <w:t>provided</w:t>
      </w:r>
      <w:r w:rsidRPr="00937573">
        <w:rPr>
          <w:rStyle w:val="Emphasis"/>
        </w:rPr>
        <w:t xml:space="preserve"> a </w:t>
      </w:r>
      <w:r w:rsidRPr="00976D2B">
        <w:rPr>
          <w:rStyle w:val="Emphasis"/>
          <w:highlight w:val="cyan"/>
        </w:rPr>
        <w:t>pretty good life for Americans</w:t>
      </w:r>
      <w:r>
        <w:t xml:space="preserve">. For example, </w:t>
      </w:r>
      <w:r w:rsidRPr="00937573">
        <w:rPr>
          <w:rStyle w:val="StyleUnderline"/>
        </w:rPr>
        <w:t>life satisfaction is 7.1; healthy life expectancy is 69.7 years; and democratic quality stands at 0.8 points.</w:t>
      </w:r>
      <w:r>
        <w:t xml:space="preserve"> The only two social indicators we just missed on were employment (91 percent) and secondary education (94.7 percent).</w:t>
      </w:r>
    </w:p>
    <w:p w14:paraId="3E87B4D0" w14:textId="77777777" w:rsidR="001A7C3A" w:rsidRDefault="001A7C3A" w:rsidP="001A7C3A">
      <w:r>
        <w:t xml:space="preserve">On the other hand, our </w:t>
      </w:r>
      <w:r w:rsidRPr="00937573">
        <w:rPr>
          <w:rStyle w:val="StyleUnderline"/>
        </w:rPr>
        <w:t>hemisphere is home to one paragon of sustainability—Haiti.</w:t>
      </w:r>
      <w:r>
        <w:t xml:space="preserve"> </w:t>
      </w:r>
      <w:r w:rsidRPr="00937573">
        <w:rPr>
          <w:rStyle w:val="StyleUnderline"/>
        </w:rPr>
        <w:t>Haitians breach none of the researchers' biophysical boundaries</w:t>
      </w:r>
      <w:r>
        <w:t xml:space="preserve">. But </w:t>
      </w:r>
      <w:r w:rsidRPr="00937573">
        <w:rPr>
          <w:rStyle w:val="StyleUnderline"/>
        </w:rPr>
        <w:t>the Caribbean country performs abysmally on all 11 social indicators.</w:t>
      </w:r>
      <w:r>
        <w:t xml:space="preserve"> </w:t>
      </w:r>
      <w:r w:rsidRPr="00937573">
        <w:rPr>
          <w:rStyle w:val="StyleUnderline"/>
        </w:rPr>
        <w:t>Life satisfaction scores at 4.8; healthy life expectancy is 52.3 years; and Haitians average 2,105 calories per day</w:t>
      </w:r>
      <w:r>
        <w:t>. The country tallies -0.9 on the democratic quality index. Haiti's GDP is $719 per capita.</w:t>
      </w:r>
    </w:p>
    <w:p w14:paraId="77305CF6" w14:textId="77777777" w:rsidR="001A7C3A" w:rsidRDefault="001A7C3A" w:rsidP="001A7C3A">
      <w:r w:rsidRPr="00937573">
        <w:rPr>
          <w:rStyle w:val="StyleUnderline"/>
        </w:rPr>
        <w:t>Other near-sustainability champions include Malawi, Nepal, Myanmar, and Nicaragua. All of them score dismally on the social indicators</w:t>
      </w:r>
      <w:r>
        <w:t>, and their GDPs per capita are $322, $799, $1,375, and $2,208, respectively.</w:t>
      </w:r>
    </w:p>
    <w:p w14:paraId="156B3B90" w14:textId="77777777" w:rsidR="001A7C3A" w:rsidRDefault="001A7C3A" w:rsidP="001A7C3A">
      <w:r>
        <w:t>The country that currently comes closest to the researchers' ideal of remaining within its biophysical boundaries while sufficient social indicators is...Vietnam. For the record, Vietnam's per capita GDP is $2,306.</w:t>
      </w:r>
    </w:p>
    <w:p w14:paraId="4DD8AFE5" w14:textId="77777777" w:rsidR="001A7C3A" w:rsidRDefault="001A7C3A" w:rsidP="001A7C3A">
      <w:r>
        <w:t>"</w:t>
      </w:r>
      <w:r w:rsidRPr="00976D2B">
        <w:rPr>
          <w:rStyle w:val="StyleUnderline"/>
          <w:highlight w:val="cyan"/>
        </w:rPr>
        <w:t xml:space="preserve">Countries with </w:t>
      </w:r>
      <w:r w:rsidRPr="00976D2B">
        <w:rPr>
          <w:rStyle w:val="Emphasis"/>
          <w:highlight w:val="cyan"/>
        </w:rPr>
        <w:t>higher levels of life satisfaction</w:t>
      </w:r>
      <w:r w:rsidRPr="00937573">
        <w:rPr>
          <w:rStyle w:val="Emphasis"/>
        </w:rPr>
        <w:t xml:space="preserve"> and healthy life expectancy also </w:t>
      </w:r>
      <w:r w:rsidRPr="00976D2B">
        <w:rPr>
          <w:rStyle w:val="Emphasis"/>
          <w:highlight w:val="cyan"/>
        </w:rPr>
        <w:t>tend to transgress more biophysical boundaries</w:t>
      </w:r>
      <w:r>
        <w:t xml:space="preserve">," the researchers note. A better way to put this relationship is that more </w:t>
      </w:r>
      <w:r w:rsidRPr="00937573">
        <w:rPr>
          <w:rStyle w:val="StyleUnderline"/>
        </w:rPr>
        <w:t xml:space="preserve">wealth and </w:t>
      </w:r>
      <w:r w:rsidRPr="00976D2B">
        <w:rPr>
          <w:rStyle w:val="StyleUnderline"/>
          <w:highlight w:val="cyan"/>
        </w:rPr>
        <w:t>tech</w:t>
      </w:r>
      <w:r w:rsidRPr="00937573">
        <w:rPr>
          <w:rStyle w:val="StyleUnderline"/>
        </w:rPr>
        <w:t xml:space="preserve">nology tend to </w:t>
      </w:r>
      <w:r w:rsidRPr="00976D2B">
        <w:rPr>
          <w:rStyle w:val="StyleUnderline"/>
          <w:highlight w:val="cyan"/>
        </w:rPr>
        <w:t>make</w:t>
      </w:r>
      <w:r w:rsidRPr="00937573">
        <w:rPr>
          <w:rStyle w:val="StyleUnderline"/>
        </w:rPr>
        <w:t xml:space="preserve"> </w:t>
      </w:r>
      <w:r w:rsidRPr="00976D2B">
        <w:rPr>
          <w:rStyle w:val="StyleUnderline"/>
          <w:highlight w:val="cyan"/>
        </w:rPr>
        <w:t>people happier</w:t>
      </w:r>
      <w:r w:rsidRPr="00937573">
        <w:rPr>
          <w:rStyle w:val="StyleUnderline"/>
        </w:rPr>
        <w:t>, healthier, and freer</w:t>
      </w:r>
      <w:r>
        <w:t>.</w:t>
      </w:r>
    </w:p>
    <w:p w14:paraId="0CE0C0F5" w14:textId="77777777" w:rsidR="001A7C3A" w:rsidRDefault="001A7C3A" w:rsidP="001A7C3A">
      <w:r>
        <w:t xml:space="preserve">O'Neill and his unhappy team fail drastically to understand how </w:t>
      </w:r>
      <w:r w:rsidRPr="00976D2B">
        <w:rPr>
          <w:rStyle w:val="Emphasis"/>
          <w:highlight w:val="cyan"/>
        </w:rPr>
        <w:t>human ingenuity</w:t>
      </w:r>
      <w:r w:rsidRPr="00937573">
        <w:rPr>
          <w:rStyle w:val="StyleUnderline"/>
        </w:rPr>
        <w:t xml:space="preserve"> unleashed in markets </w:t>
      </w:r>
      <w:r w:rsidRPr="00976D2B">
        <w:rPr>
          <w:rStyle w:val="StyleUnderline"/>
          <w:highlight w:val="cyan"/>
        </w:rPr>
        <w:t>is</w:t>
      </w:r>
      <w:r w:rsidRPr="00937573">
        <w:rPr>
          <w:rStyle w:val="StyleUnderline"/>
        </w:rPr>
        <w:t xml:space="preserve"> already </w:t>
      </w:r>
      <w:r w:rsidRPr="00976D2B">
        <w:rPr>
          <w:rStyle w:val="StyleUnderline"/>
          <w:highlight w:val="cyan"/>
        </w:rPr>
        <w:t xml:space="preserve">well on </w:t>
      </w:r>
      <w:r w:rsidRPr="00976D2B">
        <w:rPr>
          <w:rStyle w:val="Emphasis"/>
          <w:highlight w:val="cyan"/>
        </w:rPr>
        <w:t>the way toward making</w:t>
      </w:r>
      <w:r w:rsidRPr="00937573">
        <w:rPr>
          <w:rStyle w:val="StyleUnderline"/>
        </w:rPr>
        <w:t xml:space="preserve"> their supposed </w:t>
      </w:r>
      <w:r w:rsidRPr="00976D2B">
        <w:rPr>
          <w:rStyle w:val="Emphasis"/>
          <w:highlight w:val="cyan"/>
        </w:rPr>
        <w:t>planetary boundaries irrelevan</w:t>
      </w:r>
      <w:r w:rsidRPr="00976D2B">
        <w:rPr>
          <w:rStyle w:val="StyleUnderline"/>
          <w:highlight w:val="cyan"/>
        </w:rPr>
        <w:t>t</w:t>
      </w:r>
      <w:r>
        <w:t xml:space="preserve">. </w:t>
      </w:r>
      <w:r w:rsidRPr="00937573">
        <w:rPr>
          <w:rStyle w:val="StyleUnderline"/>
        </w:rPr>
        <w:t>Take carbon dioxide emissions: Supporters of renewable energy technologies say that their costs are already or will soon be lower than those of fossil fuels.</w:t>
      </w:r>
      <w:r>
        <w:t xml:space="preserve"> Boosters of advanced nuclear reactors similarly argue that they can supply all of the carbon-free energy the world will need. There's a good chance that fleets of battery-powered self-driving vehicles will largely replace private cars and mass transit later in this century.</w:t>
      </w:r>
    </w:p>
    <w:p w14:paraId="25572589" w14:textId="77777777" w:rsidR="001A7C3A" w:rsidRPr="00937573" w:rsidRDefault="001A7C3A" w:rsidP="001A7C3A">
      <w:pPr>
        <w:rPr>
          <w:rStyle w:val="StyleUnderline"/>
        </w:rPr>
      </w:pPr>
      <w:r>
        <w:t>A</w:t>
      </w:r>
      <w:r w:rsidRPr="00937573">
        <w:rPr>
          <w:rStyle w:val="StyleUnderline"/>
        </w:rPr>
        <w:t xml:space="preserve">re we about to run out of phosphorous to fertilize our crops? </w:t>
      </w:r>
      <w:r w:rsidRPr="00976D2B">
        <w:rPr>
          <w:rStyle w:val="Emphasis"/>
          <w:highlight w:val="cyan"/>
        </w:rPr>
        <w:t>Peak phosphorus is not at hand</w:t>
      </w:r>
      <w:r w:rsidRPr="00937573">
        <w:rPr>
          <w:rStyle w:val="StyleUnderline"/>
        </w:rPr>
        <w:t xml:space="preserve">. </w:t>
      </w:r>
      <w:r>
        <w:t xml:space="preserve">The U.S. Geological Survey (USGS) reports that </w:t>
      </w:r>
      <w:r w:rsidRPr="00937573">
        <w:rPr>
          <w:rStyle w:val="StyleUnderline"/>
        </w:rPr>
        <w:t xml:space="preserve">at current rates of mining, the </w:t>
      </w:r>
      <w:r w:rsidRPr="00976D2B">
        <w:rPr>
          <w:rStyle w:val="StyleUnderline"/>
          <w:highlight w:val="cyan"/>
        </w:rPr>
        <w:t xml:space="preserve">world's known </w:t>
      </w:r>
      <w:r w:rsidRPr="00976D2B">
        <w:rPr>
          <w:rStyle w:val="Emphasis"/>
          <w:highlight w:val="cyan"/>
        </w:rPr>
        <w:t>reserves will last 266 years</w:t>
      </w:r>
      <w:r>
        <w:t xml:space="preserve">. The </w:t>
      </w:r>
      <w:r w:rsidRPr="00976D2B">
        <w:rPr>
          <w:rStyle w:val="StyleUnderline"/>
          <w:highlight w:val="cyan"/>
        </w:rPr>
        <w:t>estimated</w:t>
      </w:r>
      <w:r w:rsidRPr="00937573">
        <w:rPr>
          <w:rStyle w:val="StyleUnderline"/>
        </w:rPr>
        <w:t xml:space="preserve"> total </w:t>
      </w:r>
      <w:r w:rsidRPr="00976D2B">
        <w:rPr>
          <w:rStyle w:val="StyleUnderline"/>
          <w:highlight w:val="cyan"/>
        </w:rPr>
        <w:t>resources</w:t>
      </w:r>
      <w:r w:rsidRPr="00937573">
        <w:rPr>
          <w:rStyle w:val="StyleUnderline"/>
        </w:rPr>
        <w:t xml:space="preserve"> of phosphate rock </w:t>
      </w:r>
      <w:r w:rsidRPr="00976D2B">
        <w:rPr>
          <w:rStyle w:val="StyleUnderline"/>
          <w:highlight w:val="cyan"/>
        </w:rPr>
        <w:t>would last over 1,140 years</w:t>
      </w:r>
      <w:r>
        <w:t>. "</w:t>
      </w:r>
      <w:r w:rsidRPr="00976D2B">
        <w:rPr>
          <w:rStyle w:val="Emphasis"/>
          <w:highlight w:val="cyan"/>
        </w:rPr>
        <w:t xml:space="preserve">There are no imminent shortages </w:t>
      </w:r>
      <w:r w:rsidRPr="00976D2B">
        <w:rPr>
          <w:rStyle w:val="Emphasis"/>
        </w:rPr>
        <w:t>of phosphate rock</w:t>
      </w:r>
      <w:r>
        <w:t xml:space="preserve">," notes the USGS. With </w:t>
      </w:r>
      <w:r w:rsidRPr="00937573">
        <w:rPr>
          <w:rStyle w:val="StyleUnderline"/>
        </w:rPr>
        <w:t>respect to the deleterious effects that using phosphorus to fertilize crops might have outside of farm fields, researchers are working on ways to endow crops with traits that enable them to use less while maintaining yields.</w:t>
      </w:r>
    </w:p>
    <w:p w14:paraId="1B47CAE5" w14:textId="77777777" w:rsidR="001A7C3A" w:rsidRPr="00937573" w:rsidRDefault="001A7C3A" w:rsidP="001A7C3A">
      <w:pPr>
        <w:rPr>
          <w:rStyle w:val="StyleUnderline"/>
        </w:rPr>
      </w:pPr>
      <w:r>
        <w:t xml:space="preserve">O'Neill and his </w:t>
      </w:r>
      <w:r w:rsidRPr="00976D2B">
        <w:rPr>
          <w:rStyle w:val="StyleUnderline"/>
          <w:highlight w:val="cyan"/>
        </w:rPr>
        <w:t>colleagues</w:t>
      </w:r>
      <w:r w:rsidRPr="00937573">
        <w:rPr>
          <w:rStyle w:val="StyleUnderline"/>
        </w:rPr>
        <w:t xml:space="preserve"> </w:t>
      </w:r>
      <w:r w:rsidRPr="00976D2B">
        <w:rPr>
          <w:rStyle w:val="StyleUnderline"/>
          <w:highlight w:val="cyan"/>
        </w:rPr>
        <w:t>are</w:t>
      </w:r>
      <w:r w:rsidRPr="00937573">
        <w:rPr>
          <w:rStyle w:val="StyleUnderline"/>
        </w:rPr>
        <w:t xml:space="preserve"> also </w:t>
      </w:r>
      <w:r w:rsidRPr="00976D2B">
        <w:rPr>
          <w:rStyle w:val="StyleUnderline"/>
          <w:highlight w:val="cyan"/>
        </w:rPr>
        <w:t>concerned</w:t>
      </w:r>
      <w:r w:rsidRPr="00937573">
        <w:rPr>
          <w:rStyle w:val="StyleUnderline"/>
        </w:rPr>
        <w:t xml:space="preserve"> that </w:t>
      </w:r>
      <w:r w:rsidRPr="00976D2B">
        <w:rPr>
          <w:rStyle w:val="StyleUnderline"/>
          <w:highlight w:val="cyan"/>
        </w:rPr>
        <w:t>farmers are using too much nitrogen fertilizer</w:t>
      </w:r>
      <w:r>
        <w:t xml:space="preserve">, </w:t>
      </w:r>
      <w:r w:rsidRPr="00937573">
        <w:rPr>
          <w:rStyle w:val="StyleUnderline"/>
        </w:rPr>
        <w:t>which runs off fields into the natural environment and contributes to deoxygenated dead zones in the oceans, among other ill effe</w:t>
      </w:r>
      <w:r>
        <w:t xml:space="preserve">cts. This is a problem, but one that </w:t>
      </w:r>
      <w:r w:rsidRPr="00976D2B">
        <w:rPr>
          <w:rStyle w:val="Emphasis"/>
          <w:highlight w:val="cyan"/>
        </w:rPr>
        <w:t>plant breeders are</w:t>
      </w:r>
      <w:r w:rsidRPr="00937573">
        <w:rPr>
          <w:rStyle w:val="Emphasis"/>
        </w:rPr>
        <w:t xml:space="preserve"> already </w:t>
      </w:r>
      <w:r w:rsidRPr="00976D2B">
        <w:rPr>
          <w:rStyle w:val="Emphasis"/>
          <w:highlight w:val="cyan"/>
        </w:rPr>
        <w:t>working to solve</w:t>
      </w:r>
      <w:r>
        <w:t xml:space="preserve">. For example, </w:t>
      </w:r>
      <w:r w:rsidRPr="00937573">
        <w:rPr>
          <w:rStyle w:val="StyleUnderline"/>
        </w:rPr>
        <w:t>researchers</w:t>
      </w:r>
      <w:r>
        <w:t xml:space="preserve"> at Arcadia Biosciences </w:t>
      </w:r>
      <w:r w:rsidRPr="00937573">
        <w:rPr>
          <w:rStyle w:val="StyleUnderline"/>
        </w:rPr>
        <w:t>have used biotechnology to create nitrogen-efficient varieties of staples like rice and wheat that enable farmers to increase yields while significantly reducing fertilizer use</w:t>
      </w:r>
      <w:r>
        <w:t xml:space="preserve">. Meanwhile, </w:t>
      </w:r>
      <w:r w:rsidRPr="00937573">
        <w:rPr>
          <w:rStyle w:val="StyleUnderline"/>
        </w:rPr>
        <w:t>other researchers are moving on projects to engineer the nitrogen fixation trait from legumes into cereal crops</w:t>
      </w:r>
      <w:r>
        <w:t xml:space="preserve">. In other words, the </w:t>
      </w:r>
      <w:r w:rsidRPr="00937573">
        <w:rPr>
          <w:rStyle w:val="StyleUnderline"/>
        </w:rPr>
        <w:t>crops would make their own fertilizer from air.</w:t>
      </w:r>
    </w:p>
    <w:p w14:paraId="2C3F69AA" w14:textId="77777777" w:rsidR="001A7C3A" w:rsidRPr="00937573" w:rsidRDefault="001A7C3A" w:rsidP="001A7C3A">
      <w:pPr>
        <w:rPr>
          <w:rStyle w:val="StyleUnderline"/>
        </w:rPr>
      </w:pPr>
      <w:r>
        <w:t xml:space="preserve">Water? </w:t>
      </w:r>
      <w:r w:rsidRPr="00937573">
        <w:rPr>
          <w:rStyle w:val="StyleUnderline"/>
        </w:rPr>
        <w:t xml:space="preserve">Most water is devoted to the irrigation of crops; the ongoing development of </w:t>
      </w:r>
      <w:r w:rsidRPr="00976D2B">
        <w:rPr>
          <w:rStyle w:val="StyleUnderline"/>
          <w:highlight w:val="cyan"/>
        </w:rPr>
        <w:t>drought-resistant</w:t>
      </w:r>
      <w:r w:rsidRPr="00937573">
        <w:rPr>
          <w:rStyle w:val="StyleUnderline"/>
        </w:rPr>
        <w:t xml:space="preserve"> and saline-tolerant </w:t>
      </w:r>
      <w:r w:rsidRPr="00976D2B">
        <w:rPr>
          <w:rStyle w:val="StyleUnderline"/>
          <w:highlight w:val="cyan"/>
        </w:rPr>
        <w:t>crops will help</w:t>
      </w:r>
      <w:r w:rsidRPr="00937573">
        <w:rPr>
          <w:rStyle w:val="StyleUnderline"/>
        </w:rPr>
        <w:t xml:space="preserve"> with that</w:t>
      </w:r>
      <w:r>
        <w:t xml:space="preserve">. Hectares per capita? </w:t>
      </w:r>
      <w:r w:rsidRPr="00976D2B">
        <w:rPr>
          <w:rStyle w:val="StyleUnderline"/>
          <w:highlight w:val="cyan"/>
        </w:rPr>
        <w:t>Humanity has probably already reached peak farmland</w:t>
      </w:r>
      <w:r>
        <w:t xml:space="preserve">, and nearly 400 million hectares will be restored to nature by 2060—an area almost double the size of the United States east of the Mississippi River. In fact, </w:t>
      </w:r>
      <w:r w:rsidRPr="00937573">
        <w:rPr>
          <w:rStyle w:val="StyleUnderline"/>
        </w:rPr>
        <w:t xml:space="preserve">it is entirely possible that most animal </w:t>
      </w:r>
      <w:r w:rsidRPr="00976D2B">
        <w:rPr>
          <w:rStyle w:val="StyleUnderline"/>
          <w:highlight w:val="cyan"/>
        </w:rPr>
        <w:t>farming will be replaced by</w:t>
      </w:r>
      <w:r w:rsidRPr="00937573">
        <w:rPr>
          <w:rStyle w:val="StyleUnderline"/>
        </w:rPr>
        <w:t xml:space="preserve"> resource-sparing </w:t>
      </w:r>
      <w:r w:rsidRPr="00976D2B">
        <w:rPr>
          <w:rStyle w:val="StyleUnderline"/>
          <w:highlight w:val="cyan"/>
        </w:rPr>
        <w:t>lab-grown steaks</w:t>
      </w:r>
      <w:r w:rsidRPr="00937573">
        <w:rPr>
          <w:rStyle w:val="StyleUnderline"/>
        </w:rPr>
        <w:t>, chops, and milk</w:t>
      </w:r>
      <w:r>
        <w:t xml:space="preserve">. Such </w:t>
      </w:r>
      <w:r w:rsidRPr="00937573">
        <w:rPr>
          <w:rStyle w:val="StyleUnderline"/>
        </w:rPr>
        <w:t>developments in food production undermine the researchers' worries about overconsumption of biomass.</w:t>
      </w:r>
    </w:p>
    <w:p w14:paraId="17C57A9F" w14:textId="77777777" w:rsidR="001A7C3A" w:rsidRDefault="001A7C3A" w:rsidP="001A7C3A">
      <w:r>
        <w:t xml:space="preserve">And </w:t>
      </w:r>
      <w:r w:rsidRPr="00976D2B">
        <w:rPr>
          <w:rStyle w:val="StyleUnderline"/>
          <w:highlight w:val="cyan"/>
        </w:rPr>
        <w:t xml:space="preserve">humanity's </w:t>
      </w:r>
      <w:r w:rsidRPr="00976D2B">
        <w:rPr>
          <w:rStyle w:val="Emphasis"/>
          <w:highlight w:val="cyan"/>
        </w:rPr>
        <w:t>material footprint is</w:t>
      </w:r>
      <w:r w:rsidRPr="00937573">
        <w:rPr>
          <w:rStyle w:val="Emphasis"/>
        </w:rPr>
        <w:t xml:space="preserve"> </w:t>
      </w:r>
      <w:r w:rsidRPr="00976D2B">
        <w:rPr>
          <w:rStyle w:val="Emphasis"/>
          <w:highlight w:val="cyan"/>
        </w:rPr>
        <w:t>likely to get smaller</w:t>
      </w:r>
      <w:r w:rsidRPr="00937573">
        <w:rPr>
          <w:rStyle w:val="Emphasis"/>
        </w:rPr>
        <w:t xml:space="preserve"> too </w:t>
      </w:r>
      <w:r w:rsidRPr="00976D2B">
        <w:rPr>
          <w:rStyle w:val="Emphasis"/>
          <w:highlight w:val="cyan"/>
        </w:rPr>
        <w:t>as</w:t>
      </w:r>
      <w:r w:rsidRPr="00937573">
        <w:rPr>
          <w:rStyle w:val="StyleUnderline"/>
        </w:rPr>
        <w:t xml:space="preserve"> </w:t>
      </w:r>
      <w:r w:rsidRPr="00976D2B">
        <w:rPr>
          <w:rStyle w:val="StyleUnderline"/>
        </w:rPr>
        <w:t>trends</w:t>
      </w:r>
      <w:r w:rsidRPr="00937573">
        <w:rPr>
          <w:rStyle w:val="StyleUnderline"/>
        </w:rPr>
        <w:t xml:space="preserve"> toward </w:t>
      </w:r>
      <w:r w:rsidRPr="00976D2B">
        <w:rPr>
          <w:rStyle w:val="StyleUnderline"/>
          <w:highlight w:val="cyan"/>
        </w:rPr>
        <w:t xml:space="preserve">further </w:t>
      </w:r>
      <w:r w:rsidRPr="00976D2B">
        <w:rPr>
          <w:rStyle w:val="Emphasis"/>
          <w:highlight w:val="cyan"/>
        </w:rPr>
        <w:t>dematerialization take hold</w:t>
      </w:r>
      <w:r w:rsidRPr="00937573">
        <w:rPr>
          <w:rStyle w:val="StyleUnderline"/>
        </w:rPr>
        <w:t>.</w:t>
      </w:r>
      <w:r>
        <w:t xml:space="preserve"> The price system is a superb mechanism for encouraging innovators to find ways to wring ever more value out less and less stuff. Rockefeller University researcher Jesse Ausubel has shown that this process of absolute dematerialization has already taken off for many commodities.</w:t>
      </w:r>
    </w:p>
    <w:p w14:paraId="0DFDF3C4" w14:textId="77777777" w:rsidR="001A7C3A" w:rsidRDefault="001A7C3A" w:rsidP="001A7C3A">
      <w:r>
        <w:t xml:space="preserve">After cranking their way through their models of doom, O'Neill and his colleagues lugubriously conclude: "If all people are to lead a good life within planetary boundaries, then the level of resource use associated with meeting basic needs must be dramatically reduced." They are right, but they are entirely backward with regard to how to achieve those goals. </w:t>
      </w:r>
      <w:r w:rsidRPr="00976D2B">
        <w:rPr>
          <w:rStyle w:val="StyleUnderline"/>
          <w:highlight w:val="cyan"/>
        </w:rPr>
        <w:t>Economic growth provides</w:t>
      </w:r>
      <w:r w:rsidRPr="00937573">
        <w:rPr>
          <w:rStyle w:val="StyleUnderline"/>
        </w:rPr>
        <w:t xml:space="preserve"> the wealth and </w:t>
      </w:r>
      <w:r w:rsidRPr="00976D2B">
        <w:rPr>
          <w:rStyle w:val="StyleUnderline"/>
          <w:highlight w:val="cyan"/>
        </w:rPr>
        <w:t>tech</w:t>
      </w:r>
      <w:r w:rsidRPr="00937573">
        <w:rPr>
          <w:rStyle w:val="StyleUnderline"/>
        </w:rPr>
        <w:t xml:space="preserve">nologies needed </w:t>
      </w:r>
      <w:r w:rsidRPr="00976D2B">
        <w:rPr>
          <w:rStyle w:val="StyleUnderline"/>
          <w:highlight w:val="cyan"/>
        </w:rPr>
        <w:t>to lift people from poverty</w:t>
      </w:r>
      <w:r w:rsidRPr="00937573">
        <w:rPr>
          <w:rStyle w:val="StyleUnderline"/>
        </w:rPr>
        <w:t xml:space="preserve"> while simultaneously </w:t>
      </w:r>
      <w:r w:rsidRPr="00976D2B">
        <w:rPr>
          <w:rStyle w:val="StyleUnderline"/>
          <w:highlight w:val="cyan"/>
        </w:rPr>
        <w:t>lightening</w:t>
      </w:r>
      <w:r w:rsidRPr="00937573">
        <w:rPr>
          <w:rStyle w:val="StyleUnderline"/>
        </w:rPr>
        <w:t xml:space="preserve"> </w:t>
      </w:r>
      <w:r w:rsidRPr="00976D2B">
        <w:rPr>
          <w:rStyle w:val="StyleUnderline"/>
          <w:highlight w:val="cyan"/>
        </w:rPr>
        <w:t>humanity's</w:t>
      </w:r>
      <w:r w:rsidRPr="00937573">
        <w:rPr>
          <w:rStyle w:val="StyleUnderline"/>
        </w:rPr>
        <w:t xml:space="preserve"> </w:t>
      </w:r>
      <w:r w:rsidRPr="00976D2B">
        <w:rPr>
          <w:rStyle w:val="StyleUnderline"/>
          <w:highlight w:val="cyan"/>
        </w:rPr>
        <w:t>footprint on the natural world.</w:t>
      </w:r>
      <w:r w:rsidRPr="00937573">
        <w:rPr>
          <w:rStyle w:val="StyleUnderline"/>
        </w:rPr>
        <w:t xml:space="preserve"> </w:t>
      </w:r>
      <w:r w:rsidRPr="00976D2B">
        <w:rPr>
          <w:rStyle w:val="Emphasis"/>
          <w:highlight w:val="cyan"/>
        </w:rPr>
        <w:t>Rather than degrowth</w:t>
      </w:r>
      <w:r w:rsidRPr="00937573">
        <w:rPr>
          <w:rStyle w:val="Emphasis"/>
        </w:rPr>
        <w:t>, the</w:t>
      </w:r>
      <w:r w:rsidRPr="00937573">
        <w:rPr>
          <w:rStyle w:val="StyleUnderline"/>
        </w:rPr>
        <w:t xml:space="preserve"> </w:t>
      </w:r>
      <w:r w:rsidRPr="00976D2B">
        <w:rPr>
          <w:rStyle w:val="Emphasis"/>
          <w:highlight w:val="cyan"/>
        </w:rPr>
        <w:t>planet</w:t>
      </w:r>
      <w:r>
        <w:t>—and especially its poor people—</w:t>
      </w:r>
      <w:r w:rsidRPr="00976D2B">
        <w:rPr>
          <w:rStyle w:val="Emphasis"/>
          <w:highlight w:val="cyan"/>
        </w:rPr>
        <w:t>need</w:t>
      </w:r>
      <w:r w:rsidRPr="00937573">
        <w:rPr>
          <w:rStyle w:val="Emphasis"/>
        </w:rPr>
        <w:t xml:space="preserve"> more and </w:t>
      </w:r>
      <w:r w:rsidRPr="00976D2B">
        <w:rPr>
          <w:rStyle w:val="Emphasis"/>
          <w:highlight w:val="cyan"/>
        </w:rPr>
        <w:t>faster economic growth</w:t>
      </w:r>
      <w:r>
        <w:t>.</w:t>
      </w:r>
    </w:p>
    <w:p w14:paraId="627D5D0D" w14:textId="77777777" w:rsidR="001A7C3A" w:rsidRPr="00213861" w:rsidRDefault="001A7C3A" w:rsidP="001A7C3A">
      <w:pPr>
        <w:pStyle w:val="Heading4"/>
      </w:pPr>
      <w:r>
        <w:t>Physical limits to growth are irrelevant – we can inevitably combine resources in new ways to check all impacts</w:t>
      </w:r>
    </w:p>
    <w:p w14:paraId="7E67940F" w14:textId="77777777" w:rsidR="001A7C3A" w:rsidRPr="00233F13" w:rsidRDefault="001A7C3A" w:rsidP="001A7C3A">
      <w:r>
        <w:rPr>
          <w:rStyle w:val="Style13ptBold"/>
        </w:rPr>
        <w:t xml:space="preserve">Pooley 12/4/18 – </w:t>
      </w:r>
      <w:r w:rsidRPr="00233F13">
        <w:t>associate professor of economics at Brigham Young University, Hawaii</w:t>
      </w:r>
    </w:p>
    <w:p w14:paraId="66A80992" w14:textId="77777777" w:rsidR="001A7C3A" w:rsidRPr="00233F13" w:rsidRDefault="001A7C3A" w:rsidP="001A7C3A">
      <w:r w:rsidRPr="00233F13">
        <w:t xml:space="preserve">Gale. Marian L. Tupy is a senior policy analyst at the Cato Institute’s Center for Global Liberty and Prosperity. “The Simon Abundance Index”  CATO Policy Analysis No 857, </w:t>
      </w:r>
      <w:hyperlink r:id="rId66" w:history="1">
        <w:r w:rsidRPr="00233F13">
          <w:rPr>
            <w:rStyle w:val="Hyperlink"/>
          </w:rPr>
          <w:t>https://object.cato.org/sites/cato.org/files/pubs/pdf/pa_857.pdf</w:t>
        </w:r>
      </w:hyperlink>
    </w:p>
    <w:p w14:paraId="57840546" w14:textId="77777777" w:rsidR="001A7C3A" w:rsidRPr="00233F13" w:rsidRDefault="001A7C3A" w:rsidP="001A7C3A"/>
    <w:p w14:paraId="7ECB2318" w14:textId="77777777" w:rsidR="001A7C3A" w:rsidRDefault="001A7C3A" w:rsidP="001A7C3A">
      <w:r>
        <w:t xml:space="preserve">While </w:t>
      </w:r>
      <w:r w:rsidRPr="00976D2B">
        <w:rPr>
          <w:rStyle w:val="StyleUnderline"/>
          <w:highlight w:val="cyan"/>
        </w:rPr>
        <w:t>few people would go as far as to compare</w:t>
      </w:r>
      <w:r w:rsidRPr="00213861">
        <w:rPr>
          <w:rStyle w:val="StyleUnderline"/>
        </w:rPr>
        <w:t xml:space="preserve"> population </w:t>
      </w:r>
      <w:r w:rsidRPr="00976D2B">
        <w:rPr>
          <w:rStyle w:val="StyleUnderline"/>
          <w:highlight w:val="cyan"/>
        </w:rPr>
        <w:t>growth and</w:t>
      </w:r>
      <w:r w:rsidRPr="00213861">
        <w:rPr>
          <w:rStyle w:val="StyleUnderline"/>
        </w:rPr>
        <w:t xml:space="preserve"> the concomitant increase </w:t>
      </w:r>
      <w:r w:rsidRPr="00976D2B">
        <w:rPr>
          <w:rStyle w:val="StyleUnderline"/>
          <w:highlight w:val="cyan"/>
        </w:rPr>
        <w:t>in consumption to “the creed of a cancer cell</w:t>
      </w:r>
      <w:r w:rsidRPr="00213861">
        <w:rPr>
          <w:rStyle w:val="StyleUnderline"/>
        </w:rPr>
        <w:t>,”</w:t>
      </w:r>
      <w:r>
        <w:t xml:space="preserve"> as Ehrlich did, </w:t>
      </w:r>
      <w:r w:rsidRPr="00213861">
        <w:rPr>
          <w:rStyle w:val="StyleUnderline"/>
        </w:rPr>
        <w:t>many people continue to feel uneasy about overpopulation and overconsumption.</w:t>
      </w:r>
      <w:r>
        <w:t xml:space="preserve"> These concerns have deep historical roots and may have been justified at a time when human and animal worlds were more similar than they are today. Back then, a sudden increase in population really could lead to overconsumption of resources, starvation, and death.79</w:t>
      </w:r>
    </w:p>
    <w:p w14:paraId="520E59A9" w14:textId="77777777" w:rsidR="001A7C3A" w:rsidRDefault="001A7C3A" w:rsidP="001A7C3A">
      <w:r w:rsidRPr="00976D2B">
        <w:rPr>
          <w:rStyle w:val="StyleUnderline"/>
          <w:highlight w:val="cyan"/>
        </w:rPr>
        <w:t>Today’s world</w:t>
      </w:r>
      <w:r>
        <w:t xml:space="preserve">, however, </w:t>
      </w:r>
      <w:r w:rsidRPr="00976D2B">
        <w:rPr>
          <w:rStyle w:val="StyleUnderline"/>
          <w:highlight w:val="cyan"/>
        </w:rPr>
        <w:t>is very different from that analyzed by</w:t>
      </w:r>
      <w:r w:rsidRPr="00213861">
        <w:rPr>
          <w:rStyle w:val="StyleUnderline"/>
        </w:rPr>
        <w:t xml:space="preserve"> Aristotle or </w:t>
      </w:r>
      <w:r w:rsidRPr="00976D2B">
        <w:rPr>
          <w:rStyle w:val="StyleUnderline"/>
          <w:highlight w:val="cyan"/>
        </w:rPr>
        <w:t>Malthus</w:t>
      </w:r>
      <w:r>
        <w:t>. As American writer Jonah Goldberg put it in a recent book chronicling human progress, “Almost everything about modernity, progress, and enlightened society emerged in the last 300 years. If the last 200,000 years of humanity were one year, nearly all material progress came in the last 14 hours.”80</w:t>
      </w:r>
    </w:p>
    <w:p w14:paraId="0B9291AC" w14:textId="77777777" w:rsidR="001A7C3A" w:rsidRDefault="001A7C3A" w:rsidP="001A7C3A">
      <w:r w:rsidRPr="00976D2B">
        <w:rPr>
          <w:rStyle w:val="StyleUnderline"/>
          <w:highlight w:val="cyan"/>
        </w:rPr>
        <w:t>It is</w:t>
      </w:r>
      <w:r w:rsidRPr="00213861">
        <w:rPr>
          <w:rStyle w:val="StyleUnderline"/>
        </w:rPr>
        <w:t xml:space="preserve">, in fact, </w:t>
      </w:r>
      <w:r w:rsidRPr="00976D2B">
        <w:rPr>
          <w:rStyle w:val="StyleUnderline"/>
          <w:highlight w:val="cyan"/>
        </w:rPr>
        <w:t>much more difficult to compile</w:t>
      </w:r>
      <w:r w:rsidRPr="00213861">
        <w:rPr>
          <w:rStyle w:val="StyleUnderline"/>
        </w:rPr>
        <w:t xml:space="preserve"> a list of </w:t>
      </w:r>
      <w:r w:rsidRPr="00976D2B">
        <w:rPr>
          <w:rStyle w:val="StyleUnderline"/>
          <w:highlight w:val="cyan"/>
        </w:rPr>
        <w:t>measures by which the world is worse off</w:t>
      </w:r>
      <w:r w:rsidRPr="00213861">
        <w:rPr>
          <w:rStyle w:val="StyleUnderline"/>
        </w:rPr>
        <w:t xml:space="preserve"> today than it was before science, reason, and humanism made us all healthier, better fed, safer, richer, and even happier.</w:t>
      </w:r>
      <w:r>
        <w:t>81 We are also much better educated, though old habits, such as our propensity toward pessimism, refuse to go away. Hence Simon’s Rule, which states that “</w:t>
      </w:r>
      <w:r w:rsidRPr="00976D2B">
        <w:rPr>
          <w:rStyle w:val="Emphasis"/>
          <w:highlight w:val="cyan"/>
        </w:rPr>
        <w:t>As population increases</w:t>
      </w:r>
      <w:r w:rsidRPr="00213861">
        <w:rPr>
          <w:rStyle w:val="StyleUnderline"/>
        </w:rPr>
        <w:t xml:space="preserve">, the </w:t>
      </w:r>
      <w:r w:rsidRPr="00976D2B">
        <w:rPr>
          <w:rStyle w:val="StyleUnderline"/>
          <w:highlight w:val="cyan"/>
        </w:rPr>
        <w:t xml:space="preserve">timeprice of most </w:t>
      </w:r>
      <w:r w:rsidRPr="00976D2B">
        <w:rPr>
          <w:rStyle w:val="Emphasis"/>
          <w:highlight w:val="cyan"/>
        </w:rPr>
        <w:t>commodities will get cheaper for most people, most</w:t>
      </w:r>
      <w:r w:rsidRPr="00213861">
        <w:rPr>
          <w:rStyle w:val="Emphasis"/>
        </w:rPr>
        <w:t xml:space="preserve"> of the </w:t>
      </w:r>
      <w:r w:rsidRPr="00976D2B">
        <w:rPr>
          <w:rStyle w:val="Emphasis"/>
          <w:highlight w:val="cyan"/>
        </w:rPr>
        <w:t>time</w:t>
      </w:r>
      <w:r>
        <w:t>. Unfortunately, most people will assume the opposite.”</w:t>
      </w:r>
    </w:p>
    <w:p w14:paraId="10EB2ED5" w14:textId="77777777" w:rsidR="001A7C3A" w:rsidRPr="00213861" w:rsidRDefault="001A7C3A" w:rsidP="001A7C3A">
      <w:pPr>
        <w:rPr>
          <w:rStyle w:val="StyleUnderline"/>
        </w:rPr>
      </w:pPr>
      <w:r>
        <w:t xml:space="preserve">Simon’s revolutionary </w:t>
      </w:r>
      <w:r w:rsidRPr="00976D2B">
        <w:rPr>
          <w:rStyle w:val="StyleUnderline"/>
          <w:highlight w:val="cyan"/>
        </w:rPr>
        <w:t>insights with regard to</w:t>
      </w:r>
      <w:r w:rsidRPr="00213861">
        <w:rPr>
          <w:rStyle w:val="StyleUnderline"/>
        </w:rPr>
        <w:t xml:space="preserve"> the </w:t>
      </w:r>
      <w:r w:rsidRPr="00976D2B">
        <w:rPr>
          <w:rStyle w:val="StyleUnderline"/>
          <w:highlight w:val="cyan"/>
        </w:rPr>
        <w:t>mutually beneficial interaction between population growth and availability</w:t>
      </w:r>
      <w:r w:rsidRPr="00213861">
        <w:rPr>
          <w:rStyle w:val="StyleUnderline"/>
        </w:rPr>
        <w:t xml:space="preserve"> of natural resources are counterintuitive, but they </w:t>
      </w:r>
      <w:r w:rsidRPr="00976D2B">
        <w:rPr>
          <w:rStyle w:val="StyleUnderline"/>
          <w:highlight w:val="cyan"/>
        </w:rPr>
        <w:t>are real</w:t>
      </w:r>
      <w:r w:rsidRPr="00976D2B">
        <w:rPr>
          <w:highlight w:val="cyan"/>
        </w:rPr>
        <w:t>.</w:t>
      </w:r>
      <w:r>
        <w:t xml:space="preserve"> </w:t>
      </w:r>
      <w:r w:rsidRPr="00213861">
        <w:rPr>
          <w:rStyle w:val="StyleUnderline"/>
        </w:rPr>
        <w:t xml:space="preserve">The </w:t>
      </w:r>
      <w:r w:rsidRPr="00976D2B">
        <w:rPr>
          <w:rStyle w:val="StyleUnderline"/>
          <w:highlight w:val="cyan"/>
        </w:rPr>
        <w:t>world is a closed system</w:t>
      </w:r>
      <w:r w:rsidRPr="00213861">
        <w:rPr>
          <w:rStyle w:val="StyleUnderline"/>
        </w:rPr>
        <w:t xml:space="preserve"> in the way that a piano is a closed system</w:t>
      </w:r>
      <w:r>
        <w:t xml:space="preserve">. </w:t>
      </w:r>
      <w:r w:rsidRPr="00213861">
        <w:rPr>
          <w:rStyle w:val="StyleUnderline"/>
        </w:rPr>
        <w:t>The instrument has only 88 notes, but those notes can be played in a nearly infinite variety of ways</w:t>
      </w:r>
      <w:r>
        <w:t xml:space="preserve">. The same applies to our planet. </w:t>
      </w:r>
      <w:r w:rsidRPr="00213861">
        <w:rPr>
          <w:rStyle w:val="Emphasis"/>
        </w:rPr>
        <w:t xml:space="preserve">The </w:t>
      </w:r>
      <w:r w:rsidRPr="00976D2B">
        <w:rPr>
          <w:rStyle w:val="Emphasis"/>
          <w:highlight w:val="cyan"/>
        </w:rPr>
        <w:t>Earth’s atoms may be fixed, but</w:t>
      </w:r>
      <w:r w:rsidRPr="00213861">
        <w:rPr>
          <w:rStyle w:val="Emphasis"/>
        </w:rPr>
        <w:t xml:space="preserve"> the </w:t>
      </w:r>
      <w:r w:rsidRPr="00976D2B">
        <w:rPr>
          <w:rStyle w:val="Emphasis"/>
          <w:highlight w:val="cyan"/>
        </w:rPr>
        <w:t>possible combinations</w:t>
      </w:r>
      <w:r w:rsidRPr="00213861">
        <w:rPr>
          <w:rStyle w:val="Emphasis"/>
        </w:rPr>
        <w:t xml:space="preserve"> of those atoms </w:t>
      </w:r>
      <w:r w:rsidRPr="00976D2B">
        <w:rPr>
          <w:rStyle w:val="Emphasis"/>
          <w:highlight w:val="cyan"/>
        </w:rPr>
        <w:t>are infinite</w:t>
      </w:r>
      <w:r w:rsidRPr="00976D2B">
        <w:rPr>
          <w:highlight w:val="cyan"/>
        </w:rPr>
        <w:t xml:space="preserve">. </w:t>
      </w:r>
      <w:r w:rsidRPr="00976D2B">
        <w:rPr>
          <w:rStyle w:val="Emphasis"/>
          <w:highlight w:val="cyan"/>
        </w:rPr>
        <w:t>What</w:t>
      </w:r>
      <w:r w:rsidRPr="00213861">
        <w:rPr>
          <w:rStyle w:val="Emphasis"/>
        </w:rPr>
        <w:t xml:space="preserve"> </w:t>
      </w:r>
      <w:r w:rsidRPr="00976D2B">
        <w:rPr>
          <w:rStyle w:val="Emphasis"/>
          <w:highlight w:val="cyan"/>
        </w:rPr>
        <w:t>matters</w:t>
      </w:r>
      <w:r>
        <w:t xml:space="preserve">, then, </w:t>
      </w:r>
      <w:r w:rsidRPr="00976D2B">
        <w:rPr>
          <w:rStyle w:val="Emphasis"/>
          <w:highlight w:val="cyan"/>
        </w:rPr>
        <w:t>is not</w:t>
      </w:r>
      <w:r w:rsidRPr="00213861">
        <w:rPr>
          <w:rStyle w:val="Emphasis"/>
        </w:rPr>
        <w:t xml:space="preserve"> the </w:t>
      </w:r>
      <w:r w:rsidRPr="00976D2B">
        <w:rPr>
          <w:rStyle w:val="Emphasis"/>
          <w:highlight w:val="cyan"/>
        </w:rPr>
        <w:t>physical limits</w:t>
      </w:r>
      <w:r w:rsidRPr="00213861">
        <w:rPr>
          <w:rStyle w:val="Emphasis"/>
        </w:rPr>
        <w:t xml:space="preserve"> of our planet</w:t>
      </w:r>
      <w:r w:rsidRPr="00213861">
        <w:rPr>
          <w:rStyle w:val="StyleUnderline"/>
        </w:rPr>
        <w:t xml:space="preserve">, </w:t>
      </w:r>
      <w:r w:rsidRPr="00976D2B">
        <w:rPr>
          <w:rStyle w:val="StyleUnderline"/>
          <w:highlight w:val="cyan"/>
        </w:rPr>
        <w:t xml:space="preserve">but </w:t>
      </w:r>
      <w:r w:rsidRPr="00976D2B">
        <w:rPr>
          <w:rStyle w:val="Emphasis"/>
          <w:highlight w:val="cyan"/>
        </w:rPr>
        <w:t>human freedom to experiment</w:t>
      </w:r>
      <w:r w:rsidRPr="00213861">
        <w:rPr>
          <w:rStyle w:val="Emphasis"/>
        </w:rPr>
        <w:t xml:space="preserve"> and reimagine</w:t>
      </w:r>
      <w:r w:rsidRPr="00213861">
        <w:rPr>
          <w:rStyle w:val="StyleUnderline"/>
        </w:rPr>
        <w:t xml:space="preserve"> the use of resources that we have.</w:t>
      </w:r>
    </w:p>
    <w:p w14:paraId="29704F76" w14:textId="77777777" w:rsidR="001A7C3A" w:rsidRDefault="001A7C3A" w:rsidP="001A7C3A">
      <w:pPr>
        <w:pStyle w:val="Heading4"/>
      </w:pPr>
      <w:r>
        <w:t>Decoupling possible and tech solves – increases efficiency to overcome increasing energy demand</w:t>
      </w:r>
    </w:p>
    <w:p w14:paraId="54A5308A" w14:textId="77777777" w:rsidR="001A7C3A" w:rsidRPr="00E23D4B" w:rsidRDefault="001A7C3A" w:rsidP="001A7C3A">
      <w:pPr>
        <w:rPr>
          <w:rStyle w:val="Style13ptBold"/>
        </w:rPr>
      </w:pPr>
      <w:r w:rsidRPr="00E23D4B">
        <w:rPr>
          <w:rStyle w:val="Style13ptBold"/>
        </w:rPr>
        <w:t>Gupta et al. 18</w:t>
      </w:r>
    </w:p>
    <w:p w14:paraId="604413B2" w14:textId="77777777" w:rsidR="001A7C3A" w:rsidRDefault="001A7C3A" w:rsidP="001A7C3A">
      <w:r>
        <w:t>(Gupta J.G. - Department of Mechanical Engineering Government Women Engineering College Ajmer India, De S. - Department of Mechanical Engineering Jadavpur University Kolkata India, Gautam A. – RDSO Lucknow, India, Dhar A. - School of Engineering Indian Institute of Technology Mandi, Mandi India, Pandey A. - Center of Innovative and Applied Bioprocessing (CIAB), “Introduction to Sustainable Energy, Transportation Technologies, and Policy,” Springer, 2018, https://link.springer.com/chapter/10.1007/978-981-10-7509-4_1)</w:t>
      </w:r>
    </w:p>
    <w:p w14:paraId="2EB46D48" w14:textId="77777777" w:rsidR="001A7C3A" w:rsidRPr="00A66BCC" w:rsidRDefault="001A7C3A" w:rsidP="001A7C3A"/>
    <w:p w14:paraId="5AD11FEC" w14:textId="77777777" w:rsidR="001A7C3A" w:rsidRDefault="001A7C3A" w:rsidP="001A7C3A">
      <w:r>
        <w:t xml:space="preserve">Need of energy is continuously increasing with increasing development aspirations and world population. </w:t>
      </w:r>
      <w:r w:rsidRPr="00BA333F">
        <w:rPr>
          <w:rStyle w:val="StyleUnderline"/>
          <w:highlight w:val="cyan"/>
        </w:rPr>
        <w:t>To meet</w:t>
      </w:r>
      <w:r w:rsidRPr="00B12149">
        <w:rPr>
          <w:rStyle w:val="StyleUnderline"/>
        </w:rPr>
        <w:t xml:space="preserve"> the </w:t>
      </w:r>
      <w:r w:rsidRPr="00BA333F">
        <w:rPr>
          <w:rStyle w:val="StyleUnderline"/>
          <w:highlight w:val="cyan"/>
        </w:rPr>
        <w:t>energy demand, world requires production of more energy</w:t>
      </w:r>
      <w:r w:rsidRPr="00B12149">
        <w:rPr>
          <w:rStyle w:val="StyleUnderline"/>
        </w:rPr>
        <w:t xml:space="preserve"> from the available limited resources</w:t>
      </w:r>
      <w:r>
        <w:t xml:space="preserve">. </w:t>
      </w:r>
      <w:r w:rsidRPr="00BA333F">
        <w:rPr>
          <w:rStyle w:val="StyleUnderline"/>
          <w:highlight w:val="cyan"/>
        </w:rPr>
        <w:t>Tech</w:t>
      </w:r>
      <w:r>
        <w:t xml:space="preserve">nological </w:t>
      </w:r>
      <w:r w:rsidRPr="00B12149">
        <w:rPr>
          <w:rStyle w:val="StyleUnderline"/>
        </w:rPr>
        <w:t xml:space="preserve">development </w:t>
      </w:r>
      <w:r w:rsidRPr="00BA333F">
        <w:rPr>
          <w:rStyle w:val="StyleUnderline"/>
          <w:highlight w:val="cyan"/>
        </w:rPr>
        <w:t>is</w:t>
      </w:r>
      <w:r>
        <w:t xml:space="preserve"> both a cause of many environmental problems as well as </w:t>
      </w:r>
      <w:r w:rsidRPr="00BA333F">
        <w:rPr>
          <w:rStyle w:val="StyleUnderline"/>
          <w:highlight w:val="cyan"/>
        </w:rPr>
        <w:t>a key enabler for solving</w:t>
      </w:r>
      <w:r w:rsidRPr="00B12149">
        <w:rPr>
          <w:rStyle w:val="StyleUnderline"/>
        </w:rPr>
        <w:t xml:space="preserve"> them</w:t>
      </w:r>
      <w:r>
        <w:t xml:space="preserve">. It is a matter of fact that the </w:t>
      </w:r>
      <w:r w:rsidRPr="00B12149">
        <w:rPr>
          <w:rStyle w:val="StyleUnderline"/>
        </w:rPr>
        <w:t>technologies of the past are still dominating in transport, energy production, industry, and agriculture sector, which are gradually harming</w:t>
      </w:r>
      <w:r>
        <w:t xml:space="preserve"> our basic life supporting systems—</w:t>
      </w:r>
      <w:r w:rsidRPr="00B12149">
        <w:rPr>
          <w:rStyle w:val="StyleUnderline"/>
        </w:rPr>
        <w:t xml:space="preserve">clean water, fresh air, and fertile soil. However, in each of these sectors </w:t>
      </w:r>
      <w:r w:rsidRPr="00BA333F">
        <w:rPr>
          <w:rStyle w:val="StyleUnderline"/>
          <w:highlight w:val="cyan"/>
        </w:rPr>
        <w:t>there are new tech</w:t>
      </w:r>
      <w:r w:rsidRPr="00B12149">
        <w:rPr>
          <w:rStyle w:val="StyleUnderline"/>
        </w:rPr>
        <w:t xml:space="preserve">nologies </w:t>
      </w:r>
      <w:r w:rsidRPr="00BA333F">
        <w:rPr>
          <w:rStyle w:val="StyleUnderline"/>
          <w:highlight w:val="cyan"/>
        </w:rPr>
        <w:t>available</w:t>
      </w:r>
      <w:r w:rsidRPr="00B12149">
        <w:rPr>
          <w:rStyle w:val="StyleUnderline"/>
        </w:rPr>
        <w:t xml:space="preserve"> or emerging </w:t>
      </w:r>
      <w:r w:rsidRPr="00BA333F">
        <w:rPr>
          <w:rStyle w:val="StyleUnderline"/>
          <w:highlight w:val="cyan"/>
        </w:rPr>
        <w:t>that</w:t>
      </w:r>
      <w:r>
        <w:t xml:space="preserve"> may </w:t>
      </w:r>
      <w:r w:rsidRPr="00BA333F">
        <w:rPr>
          <w:rStyle w:val="StyleUnderline"/>
          <w:highlight w:val="cyan"/>
        </w:rPr>
        <w:t>essentially solve these environmental problems</w:t>
      </w:r>
      <w:r>
        <w:t xml:space="preserve"> if used widely and wisely. Thus, </w:t>
      </w:r>
      <w:r w:rsidRPr="00B12149">
        <w:rPr>
          <w:rStyle w:val="StyleUnderline"/>
        </w:rPr>
        <w:t>new tech</w:t>
      </w:r>
      <w:r>
        <w:t xml:space="preserve">nologies </w:t>
      </w:r>
      <w:r w:rsidRPr="00B12149">
        <w:rPr>
          <w:rStyle w:val="StyleUnderline"/>
        </w:rPr>
        <w:t xml:space="preserve">have the potential to </w:t>
      </w:r>
      <w:r w:rsidRPr="00BA333F">
        <w:rPr>
          <w:rStyle w:val="StyleUnderline"/>
          <w:highlight w:val="cyan"/>
        </w:rPr>
        <w:t xml:space="preserve">contribute in </w:t>
      </w:r>
      <w:r w:rsidRPr="00BA333F">
        <w:rPr>
          <w:rStyle w:val="Emphasis"/>
          <w:highlight w:val="cyan"/>
        </w:rPr>
        <w:t>decoupling of economic growth</w:t>
      </w:r>
      <w:r w:rsidRPr="00B12149">
        <w:rPr>
          <w:rStyle w:val="StyleUnderline"/>
        </w:rPr>
        <w:t xml:space="preserve"> </w:t>
      </w:r>
      <w:r w:rsidRPr="00BA333F">
        <w:rPr>
          <w:rStyle w:val="StyleUnderline"/>
          <w:highlight w:val="cyan"/>
        </w:rPr>
        <w:t xml:space="preserve">from pressure on </w:t>
      </w:r>
      <w:r w:rsidRPr="00BA333F">
        <w:rPr>
          <w:rStyle w:val="Emphasis"/>
          <w:highlight w:val="cyan"/>
        </w:rPr>
        <w:t>natural resources</w:t>
      </w:r>
      <w:r>
        <w:t xml:space="preserve">. </w:t>
      </w:r>
      <w:r w:rsidRPr="00BA333F">
        <w:rPr>
          <w:rStyle w:val="StyleUnderline"/>
          <w:highlight w:val="cyan"/>
        </w:rPr>
        <w:t>To address</w:t>
      </w:r>
      <w:r>
        <w:t xml:space="preserve"> the global challenges of </w:t>
      </w:r>
      <w:r w:rsidRPr="00BA333F">
        <w:rPr>
          <w:rStyle w:val="Emphasis"/>
          <w:highlight w:val="cyan"/>
        </w:rPr>
        <w:t>energy security, climate change, and economic growth, it is a global need to develop low-carbon energy</w:t>
      </w:r>
      <w:r w:rsidRPr="00B12149">
        <w:rPr>
          <w:rStyle w:val="StyleUnderline"/>
        </w:rPr>
        <w:t xml:space="preserve"> </w:t>
      </w:r>
      <w:r w:rsidRPr="00BE65D3">
        <w:rPr>
          <w:rStyle w:val="Emphasis"/>
          <w:highlight w:val="magenta"/>
        </w:rPr>
        <w:t>tech</w:t>
      </w:r>
      <w:r w:rsidRPr="00BE65D3">
        <w:rPr>
          <w:highlight w:val="magenta"/>
        </w:rPr>
        <w:t>nologies</w:t>
      </w:r>
      <w:r>
        <w:t xml:space="preserve"> such as bioenergy for heat and power, biofuels for transport, solar photovoltaic energy, solar thermal elec- tricity, wind energy, solar heating and cooling, efficient and environment-friendly energy storage. The long-term </w:t>
      </w:r>
      <w:r w:rsidRPr="00B12149">
        <w:rPr>
          <w:rStyle w:val="StyleUnderline"/>
        </w:rPr>
        <w:t>sustainability of the global energy systems is essential to counter balance of current demographic, economic, social, and technological trends</w:t>
      </w:r>
      <w:r>
        <w:t xml:space="preserve">. </w:t>
      </w:r>
    </w:p>
    <w:p w14:paraId="23C2867D" w14:textId="77777777" w:rsidR="001A7C3A" w:rsidRDefault="001A7C3A" w:rsidP="001A7C3A">
      <w:r>
        <w:t xml:space="preserve">During the 1990s, </w:t>
      </w:r>
      <w:r w:rsidRPr="00B12149">
        <w:rPr>
          <w:rStyle w:val="StyleUnderline"/>
        </w:rPr>
        <w:t>we have seen a substantial diffusion of renewable energy</w:t>
      </w:r>
      <w:r>
        <w:t xml:space="preserve"> and transport technologies </w:t>
      </w:r>
      <w:r w:rsidRPr="00B12149">
        <w:rPr>
          <w:rStyle w:val="StyleUnderline"/>
        </w:rPr>
        <w:t>and further progress in industry</w:t>
      </w:r>
      <w:r>
        <w:t xml:space="preserve"> and agriculture technology, not least biotechnology. A systematic introduction of best available technology could reduce the use of energy with 20—50%. New technologies for waste man- agement offer a great potential; the most recent investment in this sector demon- strates utilization of more than 90% of the energy content of waste. Even more fundamental are new technologies for "up-stream" resource management in industry, offering strong synergies for productivity in production, quality in goods and services, and efficiency in the use of natural resources (Lindqvist 2002). Currently, most of the energy demand is being fulfilled by the conventional energy resources such as coal, natural gas, petroleum products, but continuous consump- tion of these resources leads to environmental pollution and global warming by carbon emissions. Global temperature is increasing every year because of global warming since conventional energy resources are being used for the energy supply at very high rate. This consumption trend is also depleting the available source of energy, which will be exhausted in near future (https://www.iea.org/roadmaps[). </w:t>
      </w:r>
    </w:p>
    <w:p w14:paraId="78AE3682" w14:textId="77777777" w:rsidR="001A7C3A" w:rsidRDefault="001A7C3A" w:rsidP="001A7C3A">
      <w:r>
        <w:t xml:space="preserve">In twenty-first century, developing and emerging economies are facing two-fold energy challenges: meeting the needs of billions of people who still lack access to basic, modern energy services while simultaneously participating in a global transition to clean, low-carbon energy systems. Globally, a large fraction of the world's population—more than two billion people, by some estimates—still lacks access to one or several types of basic energy services, including electricity, clean cooking fuels, and adequate means of transportation. The need for a profound transformation of the world's energy-producing and using infrastructure has been already widely recognized in the context of mounting concern about global climate change (Ahuja and Tatsutani 2009).  </w:t>
      </w:r>
    </w:p>
    <w:p w14:paraId="4E6E15E8" w14:textId="77777777" w:rsidR="001A7C3A" w:rsidRDefault="001A7C3A" w:rsidP="001A7C3A">
      <w:r>
        <w:t xml:space="preserve">In order to develop an understanding of the issues associated with global carbon emissions, it is necessary to comprehend the relationship between urban growth and energy use. The energy need of cities increases with both urban growth and industrial development. Energy policies and programs must keep this spatial dif- ferentiation in mind. The dependence of cities on intensive energy consumption is a major cause of climate disruption, and there is increasing interest in the potential for many cities to facilitate a transition to sustainable energy utilization. Energy resources and their utilization are intimately related to sustainable development. Energy conservation involves efflciency improvements, formulation of appropriate pricing policies, and good housekeeping practices, and load management strategies, among other measures. For a world to attain sustainable development, much </w:t>
      </w:r>
      <w:r w:rsidRPr="00BA333F">
        <w:rPr>
          <w:rStyle w:val="StyleUnderline"/>
          <w:highlight w:val="cyan"/>
        </w:rPr>
        <w:t>effort must be</w:t>
      </w:r>
      <w:r w:rsidRPr="00C80237">
        <w:rPr>
          <w:rStyle w:val="StyleUnderline"/>
        </w:rPr>
        <w:t xml:space="preserve"> </w:t>
      </w:r>
      <w:r w:rsidRPr="00BA333F">
        <w:rPr>
          <w:rStyle w:val="StyleUnderline"/>
          <w:highlight w:val="cyan"/>
        </w:rPr>
        <w:t>devoted</w:t>
      </w:r>
      <w:r w:rsidRPr="00C80237">
        <w:rPr>
          <w:rStyle w:val="StyleUnderline"/>
        </w:rPr>
        <w:t xml:space="preserve"> not only </w:t>
      </w:r>
      <w:r w:rsidRPr="00BA333F">
        <w:rPr>
          <w:rStyle w:val="StyleUnderline"/>
          <w:highlight w:val="cyan"/>
        </w:rPr>
        <w:t>to discovering</w:t>
      </w:r>
      <w:r w:rsidRPr="00C80237">
        <w:rPr>
          <w:rStyle w:val="StyleUnderline"/>
        </w:rPr>
        <w:t xml:space="preserve"> </w:t>
      </w:r>
      <w:r w:rsidRPr="00BA333F">
        <w:rPr>
          <w:rStyle w:val="StyleUnderline"/>
          <w:highlight w:val="cyan"/>
        </w:rPr>
        <w:t>sustainable</w:t>
      </w:r>
      <w:r w:rsidRPr="00C80237">
        <w:rPr>
          <w:rStyle w:val="StyleUnderline"/>
        </w:rPr>
        <w:t xml:space="preserve"> energy </w:t>
      </w:r>
      <w:r w:rsidRPr="00BA333F">
        <w:rPr>
          <w:rStyle w:val="StyleUnderline"/>
          <w:highlight w:val="cyan"/>
        </w:rPr>
        <w:t>resources</w:t>
      </w:r>
      <w:r w:rsidRPr="00C80237">
        <w:rPr>
          <w:rStyle w:val="StyleUnderline"/>
        </w:rPr>
        <w:t xml:space="preserve">, </w:t>
      </w:r>
      <w:r w:rsidRPr="00BA333F">
        <w:rPr>
          <w:rStyle w:val="StyleUnderline"/>
          <w:highlight w:val="cyan"/>
        </w:rPr>
        <w:t xml:space="preserve">but also for </w:t>
      </w:r>
      <w:r w:rsidRPr="00BA333F">
        <w:rPr>
          <w:rStyle w:val="Emphasis"/>
          <w:highlight w:val="cyan"/>
        </w:rPr>
        <w:t>increasing the energy efficiencies</w:t>
      </w:r>
      <w:r w:rsidRPr="00C80237">
        <w:rPr>
          <w:rStyle w:val="StyleUnderline"/>
        </w:rPr>
        <w:t xml:space="preserve"> of processes utilizing these resources. Increasing the efficiency</w:t>
      </w:r>
      <w:r>
        <w:t xml:space="preserve"> of energy-utilizing devices is therefore important, and due to increased awareness of the benefits of efficiency improvements, numerous agencies have undertaken efficiency-related initiatives. </w:t>
      </w:r>
      <w:r w:rsidRPr="00C80237">
        <w:rPr>
          <w:rStyle w:val="StyleUnderline"/>
        </w:rPr>
        <w:t xml:space="preserve">Many energy conservation and effl- ciency improvement </w:t>
      </w:r>
      <w:r w:rsidRPr="00BA333F">
        <w:rPr>
          <w:rStyle w:val="StyleUnderline"/>
          <w:highlight w:val="cyan"/>
        </w:rPr>
        <w:t xml:space="preserve">programs have been and </w:t>
      </w:r>
      <w:r w:rsidRPr="00BA333F">
        <w:rPr>
          <w:rStyle w:val="Emphasis"/>
          <w:highlight w:val="cyan"/>
        </w:rPr>
        <w:t>are being developed</w:t>
      </w:r>
      <w:r w:rsidRPr="00C80237">
        <w:rPr>
          <w:rStyle w:val="StyleUnderline"/>
        </w:rPr>
        <w:t xml:space="preserve"> to reduce present levels of energy use</w:t>
      </w:r>
      <w:r>
        <w:t xml:space="preserve"> (Dhakal 2009; Bi et al. 201 1; Milner et al. 2012; Song et al. 2017). </w:t>
      </w:r>
    </w:p>
    <w:p w14:paraId="704B48B5" w14:textId="77777777" w:rsidR="001A7C3A" w:rsidRDefault="001A7C3A" w:rsidP="001A7C3A">
      <w:r w:rsidRPr="00C80237">
        <w:rPr>
          <w:rStyle w:val="StyleUnderline"/>
        </w:rPr>
        <w:t>Renewable energy techn</w:t>
      </w:r>
      <w:r>
        <w:t xml:space="preserve">ologies </w:t>
      </w:r>
      <w:r w:rsidRPr="00C80237">
        <w:rPr>
          <w:rStyle w:val="StyleUnderline"/>
        </w:rPr>
        <w:t>become important as environmental concerns increase, utility</w:t>
      </w:r>
      <w:r>
        <w:t xml:space="preserve"> (electricity) </w:t>
      </w:r>
      <w:r w:rsidRPr="00C80237">
        <w:rPr>
          <w:rStyle w:val="StyleUnderline"/>
        </w:rPr>
        <w:t>costs climb, and labor costs escalate</w:t>
      </w:r>
      <w:r>
        <w:t xml:space="preserve">. In addition, the </w:t>
      </w:r>
      <w:r w:rsidRPr="00BA333F">
        <w:rPr>
          <w:rStyle w:val="StyleUnderline"/>
          <w:highlight w:val="cyan"/>
        </w:rPr>
        <w:t>development and implementation</w:t>
      </w:r>
      <w:r w:rsidRPr="00C80237">
        <w:rPr>
          <w:rStyle w:val="StyleUnderline"/>
        </w:rPr>
        <w:t xml:space="preserve"> of renewable energy tech</w:t>
      </w:r>
      <w:r>
        <w:t xml:space="preserve">nologies </w:t>
      </w:r>
      <w:r w:rsidRPr="00BA333F">
        <w:rPr>
          <w:rStyle w:val="Emphasis"/>
          <w:highlight w:val="cyan"/>
        </w:rPr>
        <w:t>depend</w:t>
      </w:r>
      <w:r>
        <w:t xml:space="preserve"> in part </w:t>
      </w:r>
      <w:r w:rsidRPr="00BA333F">
        <w:rPr>
          <w:rStyle w:val="Emphasis"/>
          <w:highlight w:val="cyan"/>
        </w:rPr>
        <w:t>on the global economy</w:t>
      </w:r>
      <w:r>
        <w:t xml:space="preserve">. The </w:t>
      </w:r>
      <w:r w:rsidRPr="00C80237">
        <w:rPr>
          <w:rStyle w:val="StyleUnderline"/>
        </w:rPr>
        <w:t>attributes of renewable energy tech</w:t>
      </w:r>
      <w:r>
        <w:t xml:space="preserve">nologies, </w:t>
      </w:r>
      <w:r w:rsidRPr="00C80237">
        <w:rPr>
          <w:rStyle w:val="StyleUnderline"/>
        </w:rPr>
        <w:t>which include modularity, flexibility, and low and relatively stable operating costs, are considerably different than those for traditional, fossil-based techn</w:t>
      </w:r>
      <w:r>
        <w:t xml:space="preserve">ologies, whose attributes include large capital investments, long implementation lead times, and uncertain operating costs regarding future fuel prices. The overall benefits of renewable energy technologies are often not well understood, and consequently, these technologies are often evaluated to be not as cost effective as traditional technologies. To assess renewable technologies comprehensively, however, all of their benefits, some of which are often not considered, must be taken into con- sideration (Rosen 1995). </w:t>
      </w:r>
    </w:p>
    <w:p w14:paraId="13314962" w14:textId="77777777" w:rsidR="001A7C3A" w:rsidRDefault="001A7C3A" w:rsidP="001A7C3A">
      <w:r>
        <w:t xml:space="preserve">Many books have been written on the subject of sustainable energy, but very few have approached these issues specifically from a developing country viewpoint. </w:t>
      </w:r>
      <w:r w:rsidRPr="00C80237">
        <w:rPr>
          <w:rStyle w:val="StyleUnderline"/>
        </w:rPr>
        <w:t>In nations where a significant portion of the population still lacks access to basic energy services, concerns about long-term environmental sustainability often are overshadowed by more immediate concerns about energy access and affordability</w:t>
      </w:r>
      <w:r>
        <w:t xml:space="preserve">. For discussing the issues, the present book covers the issues of sustainable energy, transportation technologies, and energy policy. The </w:t>
      </w:r>
      <w:r w:rsidRPr="00C80237">
        <w:rPr>
          <w:rStyle w:val="StyleUnderline"/>
        </w:rPr>
        <w:t>changing face of transportation toward sustainability discusses about to eliminate redundancy of capacity and competition within public transport modes, and to achieve the highest level of efficiency and network-wide connectivity. Smart city</w:t>
      </w:r>
      <w:r>
        <w:t xml:space="preserve"> dream in Indian scenario </w:t>
      </w:r>
      <w:r w:rsidRPr="00C80237">
        <w:rPr>
          <w:rStyle w:val="StyleUnderline"/>
        </w:rPr>
        <w:t>describes various successful models of sustainable transportation and makes rec- ommendations for Indian cities</w:t>
      </w:r>
      <w:r>
        <w:t xml:space="preserve">. Role of </w:t>
      </w:r>
      <w:r w:rsidRPr="00C80237">
        <w:rPr>
          <w:rStyle w:val="StyleUnderline"/>
        </w:rPr>
        <w:t>electric vehicles</w:t>
      </w:r>
      <w:r>
        <w:t xml:space="preserve"> in future road transport </w:t>
      </w:r>
      <w:r w:rsidRPr="00C80237">
        <w:rPr>
          <w:rStyle w:val="StyleUnderline"/>
        </w:rPr>
        <w:t>provide</w:t>
      </w:r>
      <w:r>
        <w:t xml:space="preserve">s the </w:t>
      </w:r>
      <w:r w:rsidRPr="00C80237">
        <w:rPr>
          <w:rStyle w:val="StyleUnderline"/>
        </w:rPr>
        <w:t>insight into the battery electric vehicle technology, needed resources, and the economics, which is developing around this technology.</w:t>
      </w:r>
      <w:r>
        <w:t xml:space="preserve"> This volume also covers need and importance of alternative fuel sources for diesel engines including engine performance and emission characteristics of these arrangements. Discussion on coal energy sustainability in India discusses the estimate of available energy resources and its exploitation through unconventional technologies such as underground coal gasification (UCG), coal bed methane (CBM) for sustainable energy production. Investments in Clean Energy in South Asia article discuss the challenges, constraints, and risks (facing investors) for increasing investments in clean energy in South Asia. General policy framework has been included with command and control, price and quantity instruments to boost renewable energy implementation. </w:t>
      </w:r>
    </w:p>
    <w:p w14:paraId="64D8F15E" w14:textId="77777777" w:rsidR="001A7C3A" w:rsidRDefault="001A7C3A" w:rsidP="001A7C3A">
      <w:r>
        <w:t xml:space="preserve">Energy and </w:t>
      </w:r>
      <w:r w:rsidRPr="00C80237">
        <w:rPr>
          <w:rStyle w:val="StyleUnderline"/>
        </w:rPr>
        <w:t xml:space="preserve">sustainable development within a society requires a supply of energy from resources that are sustainably available at reasonable cost </w:t>
      </w:r>
      <w:r>
        <w:t xml:space="preserve">and can be utilized for all required tasks without causing negative societal impacts. </w:t>
      </w:r>
      <w:r w:rsidRPr="00BA333F">
        <w:rPr>
          <w:rStyle w:val="StyleUnderline"/>
          <w:highlight w:val="cyan"/>
        </w:rPr>
        <w:t>Supplies</w:t>
      </w:r>
      <w:r w:rsidRPr="00C80237">
        <w:rPr>
          <w:rStyle w:val="StyleUnderline"/>
        </w:rPr>
        <w:t xml:space="preserve"> of </w:t>
      </w:r>
      <w:r w:rsidRPr="00BA333F">
        <w:rPr>
          <w:rStyle w:val="StyleUnderline"/>
          <w:highlight w:val="cyan"/>
        </w:rPr>
        <w:t>such</w:t>
      </w:r>
      <w:r w:rsidRPr="00C80237">
        <w:rPr>
          <w:rStyle w:val="StyleUnderline"/>
        </w:rPr>
        <w:t xml:space="preserve"> energy resources </w:t>
      </w:r>
      <w:r w:rsidRPr="00BA333F">
        <w:rPr>
          <w:rStyle w:val="StyleUnderline"/>
          <w:highlight w:val="cyan"/>
        </w:rPr>
        <w:t xml:space="preserve">as </w:t>
      </w:r>
      <w:r w:rsidRPr="00BA333F">
        <w:rPr>
          <w:rStyle w:val="Emphasis"/>
          <w:highlight w:val="cyan"/>
        </w:rPr>
        <w:t>fossil fuels</w:t>
      </w:r>
      <w:r>
        <w:t xml:space="preserve"> (coal, oil, and natural gas) and uranium </w:t>
      </w:r>
      <w:r w:rsidRPr="00BA333F">
        <w:rPr>
          <w:rStyle w:val="Emphasis"/>
          <w:highlight w:val="cyan"/>
        </w:rPr>
        <w:t>are</w:t>
      </w:r>
      <w:r>
        <w:t xml:space="preserve"> generally acknowledged to be </w:t>
      </w:r>
      <w:r w:rsidRPr="00BA333F">
        <w:rPr>
          <w:rStyle w:val="Emphasis"/>
          <w:highlight w:val="cyan"/>
        </w:rPr>
        <w:t>finite</w:t>
      </w:r>
      <w:r>
        <w:t xml:space="preserve">; </w:t>
      </w:r>
      <w:r w:rsidRPr="00BA333F">
        <w:rPr>
          <w:rStyle w:val="StyleUnderline"/>
          <w:highlight w:val="cyan"/>
        </w:rPr>
        <w:t>other energy sources</w:t>
      </w:r>
      <w:r w:rsidRPr="00C80237">
        <w:rPr>
          <w:rStyle w:val="StyleUnderline"/>
        </w:rPr>
        <w:t xml:space="preserve"> such as sunlight, wind, and falling water </w:t>
      </w:r>
      <w:r w:rsidRPr="00BA333F">
        <w:rPr>
          <w:rStyle w:val="StyleUnderline"/>
          <w:highlight w:val="cyan"/>
        </w:rPr>
        <w:t>are</w:t>
      </w:r>
      <w:r w:rsidRPr="00C80237">
        <w:rPr>
          <w:rStyle w:val="StyleUnderline"/>
        </w:rPr>
        <w:t xml:space="preserve"> generally considered </w:t>
      </w:r>
      <w:r w:rsidRPr="00BA333F">
        <w:rPr>
          <w:rStyle w:val="StyleUnderline"/>
          <w:highlight w:val="cyan"/>
        </w:rPr>
        <w:t xml:space="preserve">renewable and therefore </w:t>
      </w:r>
      <w:r w:rsidRPr="00BA333F">
        <w:rPr>
          <w:rStyle w:val="Emphasis"/>
          <w:highlight w:val="cyan"/>
        </w:rPr>
        <w:t>sustainable over the relatively long term</w:t>
      </w:r>
      <w:r>
        <w:t xml:space="preserve"> (Dincer and Rosen 1998). </w:t>
      </w:r>
      <w:r w:rsidRPr="00C80237">
        <w:rPr>
          <w:rStyle w:val="StyleUnderline"/>
        </w:rPr>
        <w:t>Fossil fuel restrictions</w:t>
      </w:r>
      <w:r>
        <w:t xml:space="preserve"> as well as concerns about change of climate globally </w:t>
      </w:r>
      <w:r w:rsidRPr="00C80237">
        <w:rPr>
          <w:rStyle w:val="StyleUnderline"/>
        </w:rPr>
        <w:t>motivate the energy transition to a sustainable energy sector requiring very high penetration level of renewable energy</w:t>
      </w:r>
      <w:r>
        <w:t xml:space="preserve"> sources in the world energy matrix (Gallo et al. 2016). Environmental concerns are an important factor in sustainable development. For a variety of reasons, activities which continually degrade the environment are not sustainable over time, e.g., the cumulative impact on the environment of such activities often leads to a variety of health, ecological, and other problems. Improved energy efficiency leads to reduced energy losses. Most of </w:t>
      </w:r>
      <w:r w:rsidRPr="00C80237">
        <w:rPr>
          <w:rStyle w:val="StyleUnderline"/>
        </w:rPr>
        <w:t xml:space="preserve">effciency improvement methods produce direct environ- mental benefits in two ways. First, </w:t>
      </w:r>
      <w:r w:rsidRPr="00BA333F">
        <w:rPr>
          <w:rStyle w:val="StyleUnderline"/>
        </w:rPr>
        <w:t>operating</w:t>
      </w:r>
      <w:r w:rsidRPr="00C80237">
        <w:rPr>
          <w:rStyle w:val="StyleUnderline"/>
        </w:rPr>
        <w:t xml:space="preserve"> energy input requirements are reduced per unit output, and </w:t>
      </w:r>
      <w:r w:rsidRPr="00BA333F">
        <w:rPr>
          <w:rStyle w:val="StyleUnderline"/>
          <w:highlight w:val="cyan"/>
        </w:rPr>
        <w:t>pollutants</w:t>
      </w:r>
      <w:r w:rsidRPr="00C80237">
        <w:rPr>
          <w:rStyle w:val="StyleUnderline"/>
        </w:rPr>
        <w:t xml:space="preserve"> generated </w:t>
      </w:r>
      <w:r w:rsidRPr="00BA333F">
        <w:rPr>
          <w:rStyle w:val="StyleUnderline"/>
          <w:highlight w:val="cyan"/>
        </w:rPr>
        <w:t>are</w:t>
      </w:r>
      <w:r w:rsidRPr="00C80237">
        <w:rPr>
          <w:rStyle w:val="StyleUnderline"/>
        </w:rPr>
        <w:t xml:space="preserve"> correspondingly </w:t>
      </w:r>
      <w:r w:rsidRPr="00BA333F">
        <w:rPr>
          <w:rStyle w:val="StyleUnderline"/>
          <w:highlight w:val="cyan"/>
        </w:rPr>
        <w:t>reduced</w:t>
      </w:r>
      <w:r>
        <w:t xml:space="preserve">. Second, </w:t>
      </w:r>
      <w:r w:rsidRPr="00C80237">
        <w:rPr>
          <w:rStyle w:val="StyleUnderline"/>
        </w:rPr>
        <w:t>consideration of the entire life cycle for energy resources and technologies suggests that improved efficiency reduces environmental impact during most stages of the life cycle</w:t>
      </w:r>
      <w:r>
        <w:t xml:space="preserve"> (Dincer and Rosen 1998). The chapter on waste heat recovery discusses this perspective. </w:t>
      </w:r>
    </w:p>
    <w:p w14:paraId="71B088E6" w14:textId="77777777" w:rsidR="001A7C3A" w:rsidRDefault="001A7C3A" w:rsidP="001A7C3A">
      <w:r w:rsidRPr="00C80237">
        <w:rPr>
          <w:rStyle w:val="StyleUnderline"/>
        </w:rPr>
        <w:t>In</w:t>
      </w:r>
      <w:r>
        <w:t xml:space="preserve"> most global energy </w:t>
      </w:r>
      <w:r w:rsidRPr="00C80237">
        <w:rPr>
          <w:rStyle w:val="StyleUnderline"/>
        </w:rPr>
        <w:t>scenarios to meet stringent C02 constraints, bioenergy is assumed</w:t>
      </w:r>
      <w:r>
        <w:t xml:space="preserve"> to be the dominating new energy source, </w:t>
      </w:r>
      <w:r w:rsidRPr="00C80237">
        <w:t>displacing fossil fuels and associated C02 emissions. Technological details</w:t>
      </w:r>
      <w:r>
        <w:t xml:space="preserve"> and implementation methods of bioenergy systems have been covered in two chapters. The alarming greenhouse gas perspective has led the industry to seek new more sustainable ways of meeting the need of transport. </w:t>
      </w:r>
      <w:r w:rsidRPr="00BA333F">
        <w:rPr>
          <w:rStyle w:val="StyleUnderline"/>
          <w:highlight w:val="cyan"/>
        </w:rPr>
        <w:t>Alternative fuel vehicles</w:t>
      </w:r>
      <w:r w:rsidRPr="00C80237">
        <w:rPr>
          <w:rStyle w:val="StyleUnderline"/>
        </w:rPr>
        <w:t xml:space="preserve"> and intelligent transpon systems technologies </w:t>
      </w:r>
      <w:r w:rsidRPr="00BA333F">
        <w:rPr>
          <w:rStyle w:val="StyleUnderline"/>
          <w:highlight w:val="cyan"/>
        </w:rPr>
        <w:t xml:space="preserve">may be used to </w:t>
      </w:r>
      <w:r w:rsidRPr="00BA333F">
        <w:rPr>
          <w:rStyle w:val="Emphasis"/>
          <w:highlight w:val="cyan"/>
        </w:rPr>
        <w:t xml:space="preserve">promote </w:t>
      </w:r>
      <w:r w:rsidRPr="00BA333F">
        <w:rPr>
          <w:rStyle w:val="Emphasis"/>
        </w:rPr>
        <w:t xml:space="preserve">the </w:t>
      </w:r>
      <w:r w:rsidRPr="00BA333F">
        <w:rPr>
          <w:rStyle w:val="Emphasis"/>
          <w:highlight w:val="cyan"/>
        </w:rPr>
        <w:t>sustainable development</w:t>
      </w:r>
      <w:r w:rsidRPr="00C80237">
        <w:rPr>
          <w:rStyle w:val="StyleUnderline"/>
        </w:rPr>
        <w:t xml:space="preserve"> in the transport sector</w:t>
      </w:r>
      <w:r>
        <w:t xml:space="preserve">. Even further </w:t>
      </w:r>
      <w:r w:rsidRPr="00C80237">
        <w:rPr>
          <w:rStyle w:val="StyleUnderline"/>
        </w:rPr>
        <w:t>advances in technology include the use of fuel cells, where zero emissions might be achieved in combination with substantially higher energy efficiency rates</w:t>
      </w:r>
      <w:r>
        <w:t>. Alternative fuels are being used today in place of gasoline and diesel fuel made from petroleum, e.g., biodiesel, electricity, ethanol, hydrogen, methanol, natural gas, propane. Penetration of any new transport technology is fundamentally dependent on broad availability of the fuel (Lindqvist 2002). Wireless power transfer (WPT) provides the prospect of new opportunities for electric vehicles (EVs) to enhance sustainable mobility (Bi et al. 2016).</w:t>
      </w:r>
    </w:p>
    <w:p w14:paraId="1C80D306" w14:textId="77777777" w:rsidR="001A7C3A" w:rsidRDefault="001A7C3A" w:rsidP="001A7C3A">
      <w:r>
        <w:t xml:space="preserve">The </w:t>
      </w:r>
      <w:r w:rsidRPr="00C80237">
        <w:rPr>
          <w:rStyle w:val="StyleUnderline"/>
        </w:rPr>
        <w:t>energy sector constitutes a fundamental element of industrial economies and supports all economic activities</w:t>
      </w:r>
      <w:r>
        <w:t xml:space="preserve">. Economic </w:t>
      </w:r>
      <w:r w:rsidRPr="00C80237">
        <w:rPr>
          <w:rStyle w:val="StyleUnderline"/>
        </w:rPr>
        <w:t>growth is</w:t>
      </w:r>
      <w:r>
        <w:t xml:space="preserve"> strongly </w:t>
      </w:r>
      <w:r w:rsidRPr="00C80237">
        <w:rPr>
          <w:rStyle w:val="StyleUnderline"/>
        </w:rPr>
        <w:t>linked to increased energy consumption. One</w:t>
      </w:r>
      <w:r>
        <w:t xml:space="preserve"> of the main </w:t>
      </w:r>
      <w:r w:rsidRPr="00C80237">
        <w:rPr>
          <w:rStyle w:val="StyleUnderline"/>
        </w:rPr>
        <w:t xml:space="preserve">roads to sustainable development is </w:t>
      </w:r>
      <w:r w:rsidRPr="00BA333F">
        <w:rPr>
          <w:rStyle w:val="StyleUnderline"/>
          <w:highlight w:val="cyan"/>
        </w:rPr>
        <w:t xml:space="preserve">a </w:t>
      </w:r>
      <w:r w:rsidRPr="00BA333F">
        <w:rPr>
          <w:rStyle w:val="Emphasis"/>
          <w:highlight w:val="cyan"/>
        </w:rPr>
        <w:t>reduction of demand</w:t>
      </w:r>
      <w:r w:rsidRPr="00C80237">
        <w:rPr>
          <w:rStyle w:val="StyleUnderline"/>
        </w:rPr>
        <w:t xml:space="preserve"> for energy </w:t>
      </w:r>
      <w:r w:rsidRPr="00BA333F">
        <w:rPr>
          <w:rStyle w:val="Emphasis"/>
          <w:highlight w:val="cyan"/>
        </w:rPr>
        <w:t>through implementation of better tech</w:t>
      </w:r>
      <w:r>
        <w:t xml:space="preserve">nologies in the residential and tertiary sectors, transport, industry, decisive shift from fossil fuel to renewable fuels, </w:t>
      </w:r>
      <w:r w:rsidRPr="00BA333F">
        <w:rPr>
          <w:rStyle w:val="StyleUnderline"/>
          <w:highlight w:val="cyan"/>
        </w:rPr>
        <w:t>and decarburization</w:t>
      </w:r>
      <w:r w:rsidRPr="00C80237">
        <w:rPr>
          <w:rStyle w:val="StyleUnderline"/>
        </w:rPr>
        <w:t xml:space="preserve"> of fossil fuel. Economic policies</w:t>
      </w:r>
      <w:r>
        <w:t xml:space="preserve"> should </w:t>
      </w:r>
      <w:r w:rsidRPr="00C80237">
        <w:rPr>
          <w:rStyle w:val="StyleUnderline"/>
        </w:rPr>
        <w:t>concentrate on creating the right conditions for</w:t>
      </w:r>
      <w:r>
        <w:t xml:space="preserve"> the </w:t>
      </w:r>
      <w:r w:rsidRPr="00C80237">
        <w:rPr>
          <w:rStyle w:val="StyleUnderline"/>
        </w:rPr>
        <w:t>efficient use of productive and natural resources</w:t>
      </w:r>
      <w:r>
        <w:t xml:space="preserve"> and for their enhancement over time. In particular, </w:t>
      </w:r>
      <w:r w:rsidRPr="00C80237">
        <w:rPr>
          <w:rStyle w:val="StyleUnderline"/>
        </w:rPr>
        <w:t>they should contribute to improved market functioning by addressing market imperfections</w:t>
      </w:r>
      <w:r>
        <w:t xml:space="preserve"> or failure due to the existence of externalities, market power, imperfect information, or the regulatory environment. We hope that this volume will stimulate the integrated thought process for ensuring fulfillment of energy requirements in sustainable manner with due consideration of various energy usage sectors and applicable technologies in those sectors. </w:t>
      </w:r>
    </w:p>
    <w:p w14:paraId="152C3D36" w14:textId="77777777" w:rsidR="001A7C3A" w:rsidRPr="00E279AA" w:rsidRDefault="001A7C3A" w:rsidP="001A7C3A"/>
    <w:p w14:paraId="5D3504A7" w14:textId="77777777" w:rsidR="001A7C3A" w:rsidRPr="00472B55" w:rsidRDefault="001A7C3A" w:rsidP="001A7C3A"/>
    <w:p w14:paraId="560051CF" w14:textId="77777777" w:rsidR="001A7C3A" w:rsidRPr="00B55AD5" w:rsidRDefault="001A7C3A" w:rsidP="001A7C3A"/>
    <w:p w14:paraId="684B371F" w14:textId="77777777" w:rsidR="001A7C3A" w:rsidRDefault="001A7C3A" w:rsidP="001A7C3A"/>
    <w:p w14:paraId="288E9CA5" w14:textId="77777777" w:rsidR="001A7C3A" w:rsidRDefault="001A7C3A" w:rsidP="001A7C3A"/>
    <w:p w14:paraId="53C2FE1B" w14:textId="77777777" w:rsidR="001A7C3A" w:rsidRPr="001A7C3A" w:rsidRDefault="001A7C3A" w:rsidP="001A7C3A"/>
    <w:bookmarkEnd w:id="0"/>
    <w:sectPr w:rsidR="001A7C3A" w:rsidRPr="001A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9E47B3"/>
    <w:multiLevelType w:val="hybridMultilevel"/>
    <w:tmpl w:val="5B4AC20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9F4EFA"/>
    <w:multiLevelType w:val="hybridMultilevel"/>
    <w:tmpl w:val="07F6E3E2"/>
    <w:lvl w:ilvl="0" w:tplc="3F3678E2">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A7C3A"/>
    <w:rsid w:val="000139A3"/>
    <w:rsid w:val="00100833"/>
    <w:rsid w:val="00104529"/>
    <w:rsid w:val="00105942"/>
    <w:rsid w:val="00107396"/>
    <w:rsid w:val="00144A4C"/>
    <w:rsid w:val="00176AB0"/>
    <w:rsid w:val="00177B7D"/>
    <w:rsid w:val="0018322D"/>
    <w:rsid w:val="001A7C3A"/>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B05B"/>
  <w15:chartTrackingRefBased/>
  <w15:docId w15:val="{5C221054-68AE-4374-AE75-95127F15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A7C3A"/>
    <w:rPr>
      <w:rFonts w:ascii="Calibri" w:hAnsi="Calibri"/>
    </w:rPr>
  </w:style>
  <w:style w:type="paragraph" w:styleId="Heading1">
    <w:name w:val="heading 1"/>
    <w:aliases w:val="Pocket"/>
    <w:basedOn w:val="Normal"/>
    <w:next w:val="Normal"/>
    <w:link w:val="Heading1Char"/>
    <w:qFormat/>
    <w:rsid w:val="001A7C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A7C3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1A7C3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1A7C3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A7C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7C3A"/>
  </w:style>
  <w:style w:type="character" w:customStyle="1" w:styleId="Heading1Char">
    <w:name w:val="Heading 1 Char"/>
    <w:aliases w:val="Pocket Char"/>
    <w:basedOn w:val="DefaultParagraphFont"/>
    <w:link w:val="Heading1"/>
    <w:rsid w:val="001A7C3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A7C3A"/>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1A7C3A"/>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1A7C3A"/>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1A7C3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1A7C3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1A7C3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A7C3A"/>
    <w:rPr>
      <w:color w:val="auto"/>
      <w:u w:val="none"/>
    </w:rPr>
  </w:style>
  <w:style w:type="character" w:styleId="FollowedHyperlink">
    <w:name w:val="FollowedHyperlink"/>
    <w:basedOn w:val="DefaultParagraphFont"/>
    <w:uiPriority w:val="99"/>
    <w:semiHidden/>
    <w:unhideWhenUsed/>
    <w:rsid w:val="001A7C3A"/>
    <w:rPr>
      <w:color w:val="auto"/>
      <w:u w:val="none"/>
    </w:rPr>
  </w:style>
  <w:style w:type="paragraph" w:customStyle="1" w:styleId="textbold">
    <w:name w:val="text bold"/>
    <w:basedOn w:val="Normal"/>
    <w:link w:val="Emphasis"/>
    <w:uiPriority w:val="7"/>
    <w:qFormat/>
    <w:rsid w:val="001A7C3A"/>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1A7C3A"/>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1A7C3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Indented">
    <w:name w:val="Card (Indented)"/>
    <w:basedOn w:val="Normal"/>
    <w:link w:val="CardIndentedChar"/>
    <w:qFormat/>
    <w:rsid w:val="001A7C3A"/>
    <w:pPr>
      <w:ind w:left="288"/>
    </w:pPr>
  </w:style>
  <w:style w:type="character" w:customStyle="1" w:styleId="CardIndentedChar">
    <w:name w:val="Card (Indented) Char"/>
    <w:basedOn w:val="DefaultParagraphFont"/>
    <w:link w:val="CardIndented"/>
    <w:rsid w:val="001A7C3A"/>
    <w:rPr>
      <w:rFonts w:ascii="Calibri" w:hAnsi="Calibri"/>
    </w:rPr>
  </w:style>
  <w:style w:type="paragraph" w:customStyle="1" w:styleId="Emphasis1">
    <w:name w:val="Emphasis1"/>
    <w:basedOn w:val="Normal"/>
    <w:autoRedefine/>
    <w:uiPriority w:val="7"/>
    <w:qFormat/>
    <w:rsid w:val="001A7C3A"/>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Bold">
    <w:name w:val="Style Bold"/>
    <w:basedOn w:val="DefaultParagraphFont"/>
    <w:uiPriority w:val="9"/>
    <w:semiHidden/>
    <w:qFormat/>
    <w:rsid w:val="001A7C3A"/>
    <w:rPr>
      <w:rFonts w:ascii="Arial" w:hAnsi="Arial"/>
      <w:b/>
      <w:bCs/>
      <w:sz w:val="20"/>
      <w:u w:val="single"/>
    </w:rPr>
  </w:style>
  <w:style w:type="paragraph" w:styleId="ListParagraph">
    <w:name w:val="List Paragraph"/>
    <w:basedOn w:val="Normal"/>
    <w:uiPriority w:val="34"/>
    <w:qFormat/>
    <w:rsid w:val="001A7C3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A7C3A"/>
    <w:pPr>
      <w:spacing w:after="0" w:line="240" w:lineRule="auto"/>
    </w:pPr>
    <w:rPr>
      <w:u w:val="single"/>
    </w:rPr>
  </w:style>
  <w:style w:type="character" w:customStyle="1" w:styleId="BoldUnderlineChar">
    <w:name w:val="Bold Underline Char"/>
    <w:basedOn w:val="DefaultParagraphFont"/>
    <w:uiPriority w:val="4"/>
    <w:rsid w:val="001A7C3A"/>
    <w:rPr>
      <w:rFonts w:ascii="Arial" w:hAnsi="Arial" w:cs="Arial"/>
      <w:b/>
      <w:u w:val="single"/>
    </w:rPr>
  </w:style>
  <w:style w:type="character" w:customStyle="1" w:styleId="Emph">
    <w:name w:val="Emph"/>
    <w:basedOn w:val="DefaultParagraphFont"/>
    <w:uiPriority w:val="1"/>
    <w:qFormat/>
    <w:rsid w:val="001A7C3A"/>
    <w:rPr>
      <w:rFonts w:ascii="Arial" w:hAnsi="Arial"/>
      <w:b/>
      <w:sz w:val="20"/>
      <w:u w:val="single"/>
      <w:bdr w:val="single" w:sz="8" w:space="0" w:color="auto"/>
    </w:rPr>
  </w:style>
  <w:style w:type="character" w:styleId="IntenseEmphasis">
    <w:name w:val="Intense Emphasis"/>
    <w:aliases w:val="Intense Emphasis3,Intense Emphasis11111,Intense Emphasis4,Heading 3 Char1,Heading 3 Char Char Char Char Char,Minimized Char,Underline Char,Heading 3 Char Char1 Char,cit,9.,Block Char1"/>
    <w:basedOn w:val="DefaultParagraphFont"/>
    <w:uiPriority w:val="6"/>
    <w:qFormat/>
    <w:rsid w:val="001A7C3A"/>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witter.com/MaxCRoser/status/1378044875069853698" TargetMode="External"/><Relationship Id="rId21" Type="http://schemas.openxmlformats.org/officeDocument/2006/relationships/hyperlink" Target="https://www.bloomberg.com/opinion/articles/2019-03-07/global-poverty-is-in-retreat-as-poor-countries-catch-up?sref=R8NfLgwS" TargetMode="External"/><Relationship Id="rId34" Type="http://schemas.openxmlformats.org/officeDocument/2006/relationships/hyperlink" Target="https://www.bloomberg.com/opinion/articles/2017-12-14/u-s-could-give-exporters-a-helping-hand?sref=R8NfLgwS" TargetMode="External"/><Relationship Id="rId42" Type="http://schemas.openxmlformats.org/officeDocument/2006/relationships/hyperlink" Target="https://papers.ssrn.com/sol3/papers.cfm?abstract_id=2304715" TargetMode="External"/><Relationship Id="rId47" Type="http://schemas.openxmlformats.org/officeDocument/2006/relationships/hyperlink" Target="https://www.piie.com/sites/default/files/publications/wp/01-3.pdf" TargetMode="External"/><Relationship Id="rId50" Type="http://schemas.openxmlformats.org/officeDocument/2006/relationships/hyperlink" Target="https://www.aeaweb.org/articles?id=10.1257/aer.20170973" TargetMode="External"/><Relationship Id="rId55" Type="http://schemas.openxmlformats.org/officeDocument/2006/relationships/hyperlink" Target="https://www.cgdev.org/sites/default/files/new-era-unconditional-convergence.pdf" TargetMode="External"/><Relationship Id="rId63" Type="http://schemas.openxmlformats.org/officeDocument/2006/relationships/hyperlink" Target="https://www.greentechmedia.com/articles/read/can-updated-tax-credits-make-carbon-capture-mainstream" TargetMode="External"/><Relationship Id="rId68" Type="http://schemas.openxmlformats.org/officeDocument/2006/relationships/theme" Target="theme/theme1.xml"/><Relationship Id="rId7" Type="http://schemas.openxmlformats.org/officeDocument/2006/relationships/hyperlink" Target="https://www.theguardian.com/commentisfree/2019/jan/29/bill-gates-davos-global-poverty-infographic-neoliberal"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en.wikipedia.org/wiki/Washington_Consensus" TargetMode="External"/><Relationship Id="rId11" Type="http://schemas.openxmlformats.org/officeDocument/2006/relationships/hyperlink" Target="https://www.nytimes.com/2018/01/06/opinion/sunday/2017-progress-illiteracy-poverty.html" TargetMode="External"/><Relationship Id="rId24" Type="http://schemas.openxmlformats.org/officeDocument/2006/relationships/hyperlink" Target="https://cdn.substack.com/image/fetch/f_auto,q_auto:good,fl_progressive:steep/https%3A%2F%2Fbucketeer-e05bbc84-baa3-437e-9518-adb32be77984.s3.amazonaws.com%2Fpublic%2Fimages%2F569fb2ee-f40f-40a0-bcb4-b87aef634a16_752x1280.jpeg" TargetMode="External"/><Relationship Id="rId32" Type="http://schemas.openxmlformats.org/officeDocument/2006/relationships/hyperlink" Target="https://www.bloomberg.com/opinion/articles/2019-08-22/industrial-policy-is-no-longer-neglected-in-economics-circles?sref=R8NfLgwS" TargetMode="External"/><Relationship Id="rId37" Type="http://schemas.openxmlformats.org/officeDocument/2006/relationships/hyperlink" Target="https://www.bloomberg.com/opinion/articles/2020-02-12/-parasite-oscars-say-a-lot-about-south-korea?sref=R8NfLgwS" TargetMode="External"/><Relationship Id="rId40" Type="http://schemas.openxmlformats.org/officeDocument/2006/relationships/hyperlink" Target="https://core.ac.uk/download/pdf/303071859.pdf" TargetMode="External"/><Relationship Id="rId45" Type="http://schemas.openxmlformats.org/officeDocument/2006/relationships/image" Target="media/image4.jpeg"/><Relationship Id="rId53" Type="http://schemas.openxmlformats.org/officeDocument/2006/relationships/hyperlink" Target="https://dusselpeters.com/CECHIMEX/Naughton2021_Industrial_Policy_in_China_CECHIMEX.pdf" TargetMode="External"/><Relationship Id="rId58" Type="http://schemas.openxmlformats.org/officeDocument/2006/relationships/hyperlink" Target="https://niskanencenter.org/blog/trump-trade-great-power-war/" TargetMode="External"/><Relationship Id="rId66" Type="http://schemas.openxmlformats.org/officeDocument/2006/relationships/hyperlink" Target="https://object.cato.org/sites/cato.org/files/pubs/pdf/pa_857.pdf" TargetMode="External"/><Relationship Id="rId5" Type="http://schemas.openxmlformats.org/officeDocument/2006/relationships/webSettings" Target="webSettings.xml"/><Relationship Id="rId61" Type="http://schemas.openxmlformats.org/officeDocument/2006/relationships/hyperlink" Target="https://blog.politics.ox.ac.uk/the-future-of-capitalism-technological-progress-block-chains-and-karl-marx/" TargetMode="External"/><Relationship Id="rId19" Type="http://schemas.openxmlformats.org/officeDocument/2006/relationships/hyperlink" Target="http://wer.worldeconomicsassociation.org/papers/incrementum-ad-absurdum-global-growth-inequality-and-poverty-eradication-in-a-carbon-constrained-world/" TargetMode="External"/><Relationship Id="rId14" Type="http://schemas.openxmlformats.org/officeDocument/2006/relationships/hyperlink" Target="https://www.jasonhickel.org/blog/2019/2/3/pinker-and-global-poverty" TargetMode="External"/><Relationship Id="rId22" Type="http://schemas.openxmlformats.org/officeDocument/2006/relationships/hyperlink" Target="https://www.investopedia.com/terms/l/lawofdiminishingutility.asp" TargetMode="External"/><Relationship Id="rId27" Type="http://schemas.openxmlformats.org/officeDocument/2006/relationships/hyperlink" Target="https://noahpinion.substack.com/p/checking-in-on-the-global-south" TargetMode="External"/><Relationship Id="rId30" Type="http://schemas.openxmlformats.org/officeDocument/2006/relationships/hyperlink" Target="https://www.jasonhickel.org/blog/2019/6/14/a-response-to-noah-smith-about-global-poverty" TargetMode="External"/><Relationship Id="rId35" Type="http://schemas.openxmlformats.org/officeDocument/2006/relationships/hyperlink" Target="https://www.bloomberg.com/opinion/articles/2018-08-20/economists-struggle-to-explain-how-poor-countries-grow-rich?sref=R8NfLgwS" TargetMode="External"/><Relationship Id="rId43" Type="http://schemas.openxmlformats.org/officeDocument/2006/relationships/hyperlink" Target="https://papers.ssrn.com/sol3/papers.cfm?abstract_id=2226538" TargetMode="External"/><Relationship Id="rId48" Type="http://schemas.openxmlformats.org/officeDocument/2006/relationships/hyperlink" Target="https://en.wikipedia.org/wiki/Township_and_Village_Enterprises" TargetMode="External"/><Relationship Id="rId56" Type="http://schemas.openxmlformats.org/officeDocument/2006/relationships/hyperlink" Target="https://scholar.harvard.edu/yangyou/publications/converging-convergence" TargetMode="External"/><Relationship Id="rId64" Type="http://schemas.openxmlformats.org/officeDocument/2006/relationships/hyperlink" Target="https://thehill.com/opinion/energy-environment/462609-cutting-climate-pollution-isnt-enough-we-also-need-carbon-removal" TargetMode="External"/><Relationship Id="rId8" Type="http://schemas.openxmlformats.org/officeDocument/2006/relationships/hyperlink" Target="https://www.ted.com/talks/steven_pinker_is_the_world_getting_better_or_worse_a_look_at_the_numbers/footnotes" TargetMode="External"/><Relationship Id="rId51" Type="http://schemas.openxmlformats.org/officeDocument/2006/relationships/hyperlink" Target="https://www.amazon.com/Capital-Ideology-Thomas-Piketty/dp/0674980824" TargetMode="External"/><Relationship Id="rId3" Type="http://schemas.openxmlformats.org/officeDocument/2006/relationships/styles" Target="styles.xml"/><Relationship Id="rId12" Type="http://schemas.openxmlformats.org/officeDocument/2006/relationships/hyperlink" Target="https://www.nytimes.com/2018/01/06/opinion/sunday/2017-progress-illiteracy-poverty.html" TargetMode="External"/><Relationship Id="rId17" Type="http://schemas.openxmlformats.org/officeDocument/2006/relationships/hyperlink" Target="https://cdn.substack.com/image/fetch/f_auto,q_auto:good,fl_progressive:steep/https%3A%2F%2Fbucketeer-e05bbc84-baa3-437e-9518-adb32be77984.s3.amazonaws.com%2Fpublic%2Fimages%2Fe3854c10-b7af-43d8-bf49-4de5440823e7_1011x623.png" TargetMode="External"/><Relationship Id="rId25" Type="http://schemas.openxmlformats.org/officeDocument/2006/relationships/image" Target="media/image3.jpeg"/><Relationship Id="rId33" Type="http://schemas.openxmlformats.org/officeDocument/2006/relationships/hyperlink" Target="https://www.bloomberg.com/opinion/articles/2016-05-26/finding-better-ideas-to-rebuild-america?sref=R8NfLgwS" TargetMode="External"/><Relationship Id="rId38" Type="http://schemas.openxmlformats.org/officeDocument/2006/relationships/hyperlink" Target="https://www.amazon.com/How-Asia-Works-Joe-Studwell/dp/0802121322/ref=sr_1_1?ie=UTF8&amp;qid=1534354467&amp;sr=8-1&amp;keywords=how+asia+works" TargetMode="External"/><Relationship Id="rId46" Type="http://schemas.openxmlformats.org/officeDocument/2006/relationships/hyperlink" Target="https://www.weforum.org/agenda/2020/05/how-reform-has-made-chinas-state-owned-enterprises-stronger/" TargetMode="External"/><Relationship Id="rId59" Type="http://schemas.openxmlformats.org/officeDocument/2006/relationships/hyperlink" Target="https://www.brookings.edu/wp-content/uploads/2016/07/IOS-Drezner-web-1.pdf" TargetMode="External"/><Relationship Id="rId67" Type="http://schemas.openxmlformats.org/officeDocument/2006/relationships/fontTable" Target="fontTable.xml"/><Relationship Id="rId20" Type="http://schemas.openxmlformats.org/officeDocument/2006/relationships/hyperlink" Target="https://www.jasonhickel.org/blog/2019/2/3/pinker-and-global-poverty" TargetMode="External"/><Relationship Id="rId41" Type="http://schemas.openxmlformats.org/officeDocument/2006/relationships/hyperlink" Target="https://rodrik.typepad.com/dani_rodriks_weblog/2010/06/the-most-telling-chart-i-have-seen-in-a-long-time.html" TargetMode="External"/><Relationship Id="rId54" Type="http://schemas.openxmlformats.org/officeDocument/2006/relationships/hyperlink" Target="https://noahpinion.substack.com/p/checking-in-on-the-global-south" TargetMode="External"/><Relationship Id="rId62" Type="http://schemas.openxmlformats.org/officeDocument/2006/relationships/hyperlink" Target="mailto:arg5180@gmail.com" TargetMode="External"/><Relationship Id="rId1" Type="http://schemas.openxmlformats.org/officeDocument/2006/relationships/customXml" Target="../customXml/item1.xml"/><Relationship Id="rId6" Type="http://schemas.openxmlformats.org/officeDocument/2006/relationships/hyperlink" Target="https://noahpinion.substack.com/p/against-hickelism" TargetMode="External"/><Relationship Id="rId15" Type="http://schemas.openxmlformats.org/officeDocument/2006/relationships/hyperlink" Target="https://cdn.substack.com/image/fetch/f_auto,q_auto:good,fl_progressive:steep/https%3A%2F%2Fbucketeer-e05bbc84-baa3-437e-9518-adb32be77984.s3.amazonaws.com%2Fpublic%2Fimages%2F499d5ca4-4917-44a9-8da7-7f749599fd66_1021x638.png" TargetMode="External"/><Relationship Id="rId23" Type="http://schemas.openxmlformats.org/officeDocument/2006/relationships/hyperlink" Target="https://www.jasonhickel.org/blog/2019/6/14/a-response-to-noah-smith-about-global-poverty" TargetMode="External"/><Relationship Id="rId28" Type="http://schemas.openxmlformats.org/officeDocument/2006/relationships/hyperlink" Target="https://en.wikipedia.org/wiki/Chicago_Boys" TargetMode="External"/><Relationship Id="rId36" Type="http://schemas.openxmlformats.org/officeDocument/2006/relationships/hyperlink" Target="https://www.bloomberg.com/opinion/articles/2019-08-28/malaysia-reveals-immigration-critic-amy-wax-s-ignorance?sref=R8NfLgwS" TargetMode="External"/><Relationship Id="rId49" Type="http://schemas.openxmlformats.org/officeDocument/2006/relationships/hyperlink" Target="https://asiatimes.com/2020/05/china-poised-for-major-property-rights-overhaul/" TargetMode="External"/><Relationship Id="rId57" Type="http://schemas.openxmlformats.org/officeDocument/2006/relationships/hyperlink" Target="https://link.springer.com/chapter/10.1007/978-1-4614-8806-4_78" TargetMode="External"/><Relationship Id="rId10" Type="http://schemas.openxmlformats.org/officeDocument/2006/relationships/hyperlink" Target="https://whyevolutionistrue.com/2019/01/31/is-the-world-really-getting-poorer-a-response-to-that-claim-by-steve-pinker/" TargetMode="External"/><Relationship Id="rId31" Type="http://schemas.openxmlformats.org/officeDocument/2006/relationships/hyperlink" Target="https://twitter.com/noahpinion/status/1029783616098787328?lang=en" TargetMode="External"/><Relationship Id="rId44" Type="http://schemas.openxmlformats.org/officeDocument/2006/relationships/hyperlink" Target="https://cdn.substack.com/image/fetch/f_auto,q_auto:good,fl_progressive:steep/https%3A%2F%2Fbucketeer-e05bbc84-baa3-437e-9518-adb32be77984.s3.amazonaws.com%2Fpublic%2Fimages%2Ffbba456d-ebcb-423e-98ca-295239f1aaec_557x336.png" TargetMode="External"/><Relationship Id="rId52" Type="http://schemas.openxmlformats.org/officeDocument/2006/relationships/hyperlink" Target="https://www.scmp.com/economy/china-economy/article/3099460/china-censors-thomas-pikettys-book-touches-nations-growing" TargetMode="External"/><Relationship Id="rId60" Type="http://schemas.openxmlformats.org/officeDocument/2006/relationships/hyperlink" Target="https://reason.com/blog/2018/03/12/climate-change-problems-will-be-solved-t" TargetMode="External"/><Relationship Id="rId65" Type="http://schemas.openxmlformats.org/officeDocument/2006/relationships/hyperlink" Target="https://reason.com/blog/2018/02/16/is-degrowth-the-only-way-to-save-the-wor" TargetMode="External"/><Relationship Id="rId4" Type="http://schemas.openxmlformats.org/officeDocument/2006/relationships/settings" Target="settings.xml"/><Relationship Id="rId9" Type="http://schemas.openxmlformats.org/officeDocument/2006/relationships/hyperlink" Target="https://www.nytimes.com/2018/01/06/opinion/sunday/2017-progress-illiteracy-poverty.html" TargetMode="External"/><Relationship Id="rId13" Type="http://schemas.openxmlformats.org/officeDocument/2006/relationships/hyperlink" Target="https://www.nytimes.com/2018/01/06/opinion/sunday/2017-progress-illiteracy-poverty.html" TargetMode="External"/><Relationship Id="rId18" Type="http://schemas.openxmlformats.org/officeDocument/2006/relationships/image" Target="media/image2.png"/><Relationship Id="rId39" Type="http://schemas.openxmlformats.org/officeDocument/2006/relationships/hyperlink" Target="https://www.imf.org/external/pubs/ft/staffp/2004/00-00/rodri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51</Pages>
  <Words>34918</Words>
  <Characters>199035</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2021-09-19T00:30:00Z</dcterms:created>
  <dcterms:modified xsi:type="dcterms:W3CDTF">2021-09-19T00:31:00Z</dcterms:modified>
</cp:coreProperties>
</file>